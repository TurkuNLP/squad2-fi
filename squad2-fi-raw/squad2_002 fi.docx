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29</w:t>
      </w:r>
    </w:p>
    <w:p>
      <w:r>
        <w:rPr>
          <w:b/>
        </w:rPr>
        <w:t xml:space="preserve">Tekstin numero 0</w:t>
      </w:r>
    </w:p>
    <w:p>
      <w:r>
        <w:t xml:space="preserve">Inhimillisen kehityksen indeksi (Human Development Index, HDI) on yhdistetty tilasto, joka koostuu </w:t>
      </w:r>
      <w:r>
        <w:rPr>
          <w:color w:val="A9A9A9"/>
        </w:rPr>
        <w:t xml:space="preserve">elinajanodotteesta, koulutuksesta ja tuloista asukasta kohden. </w:t>
      </w:r>
      <w:r>
        <w:rPr>
          <w:color w:val="DCDCDC"/>
        </w:rPr>
        <w:t xml:space="preserve">Indeksiä </w:t>
      </w:r>
      <w:r>
        <w:t xml:space="preserve">käytetään maiden sijoittamiseen neljään inhimillisen kehityksen tasoon. Maa saa korkeamman HDI-arvon, kun elinajanodote syntymähetkellä on </w:t>
      </w:r>
      <w:r>
        <w:rPr>
          <w:color w:val="2F4F4F"/>
        </w:rPr>
        <w:t xml:space="preserve">pidempi</w:t>
      </w:r>
      <w:r>
        <w:t xml:space="preserve">, koulutusaika on </w:t>
      </w:r>
      <w:r>
        <w:rPr>
          <w:color w:val="556B2F"/>
        </w:rPr>
        <w:t xml:space="preserve">pidempi </w:t>
      </w:r>
      <w:r>
        <w:t xml:space="preserve">ja tulot asukasta kohti ovat korkeammat. HDI:n kehitti pakistanilainen taloustieteilijä </w:t>
      </w:r>
      <w:r>
        <w:rPr>
          <w:color w:val="6B8E23"/>
        </w:rPr>
        <w:t xml:space="preserve">Mahbub ul Haq</w:t>
      </w:r>
      <w:r>
        <w:t xml:space="preserve">, ja se on usein muotoiltu sen mukaan, voivatko ihmiset "olla" ja "tehdä" toivottuja asioita elämässään, ja sen on julkaissut </w:t>
      </w:r>
      <w:r>
        <w:rPr>
          <w:color w:val="A0522D"/>
        </w:rPr>
        <w:t xml:space="preserve">Yhdistyneiden Kansakuntien kehitysohjelma</w:t>
      </w:r>
      <w:r>
        <w:t xml:space="preserve">.</w:t>
      </w:r>
    </w:p>
    <w:p>
      <w:r>
        <w:rPr>
          <w:b/>
        </w:rPr>
        <w:t xml:space="preserve">Kysymys 0</w:t>
      </w:r>
    </w:p>
    <w:p>
      <w:r>
        <w:t xml:space="preserve">Mitä kolmea tilastoa HDI-indeksi kokoaa?</w:t>
      </w:r>
    </w:p>
    <w:p>
      <w:r>
        <w:rPr>
          <w:b/>
        </w:rPr>
        <w:t xml:space="preserve">Kysymys 1</w:t>
      </w:r>
    </w:p>
    <w:p>
      <w:r>
        <w:t xml:space="preserve">Osoittaako korkea sijoitus HDI:ssä lyhyempää vai pidempää elinajanodotetta?</w:t>
      </w:r>
    </w:p>
    <w:p>
      <w:r>
        <w:rPr>
          <w:b/>
        </w:rPr>
        <w:t xml:space="preserve">Kysymys 2</w:t>
      </w:r>
    </w:p>
    <w:p>
      <w:r>
        <w:t xml:space="preserve">Kuka kehitti HDI:n?</w:t>
      </w:r>
    </w:p>
    <w:p>
      <w:r>
        <w:rPr>
          <w:b/>
        </w:rPr>
        <w:t xml:space="preserve">Kysymys 3</w:t>
      </w:r>
    </w:p>
    <w:p>
      <w:r>
        <w:t xml:space="preserve">Mikä taho julkaisee HDI:n?</w:t>
      </w:r>
    </w:p>
    <w:p>
      <w:r>
        <w:rPr>
          <w:b/>
        </w:rPr>
        <w:t xml:space="preserve">Kysymys 4</w:t>
      </w:r>
    </w:p>
    <w:p>
      <w:r>
        <w:t xml:space="preserve">Osoittaako korkea sijoitus HDI:ssä lyhyempää vai pidempää elinajanodotetta syntymähetkellä?</w:t>
      </w:r>
    </w:p>
    <w:p>
      <w:r>
        <w:rPr>
          <w:b/>
        </w:rPr>
        <w:t xml:space="preserve">Kysymys 5</w:t>
      </w:r>
    </w:p>
    <w:p>
      <w:r>
        <w:t xml:space="preserve"> Mitkä kolme tilastoa HDI ei ota huomioon?</w:t>
      </w:r>
    </w:p>
    <w:p>
      <w:r>
        <w:rPr>
          <w:b/>
        </w:rPr>
        <w:t xml:space="preserve">Kysymys 6</w:t>
      </w:r>
    </w:p>
    <w:p>
      <w:r>
        <w:t xml:space="preserve">Osoittaako alhainen sijoitus HDI:ssä lyhyempää vai pidempää elinajanodotetta?</w:t>
      </w:r>
    </w:p>
    <w:p>
      <w:r>
        <w:rPr>
          <w:b/>
        </w:rPr>
        <w:t xml:space="preserve">Kysymys 7</w:t>
      </w:r>
    </w:p>
    <w:p>
      <w:r>
        <w:t xml:space="preserve"> Kuka hylkäsi HDI:n?</w:t>
      </w:r>
    </w:p>
    <w:p>
      <w:r>
        <w:rPr>
          <w:b/>
        </w:rPr>
        <w:t xml:space="preserve">Kysymys 8</w:t>
      </w:r>
    </w:p>
    <w:p>
      <w:r>
        <w:t xml:space="preserve"> Mikä taho hylkää HDI:n?</w:t>
      </w:r>
    </w:p>
    <w:p>
      <w:r>
        <w:rPr>
          <w:b/>
        </w:rPr>
        <w:t xml:space="preserve">Kysymys 9</w:t>
      </w:r>
    </w:p>
    <w:p>
      <w:r>
        <w:t xml:space="preserve">Osoittaako alhainen sijoitus HDI:ssä lyhyempää vai pidempää elinajanodotetta syntymähetkellä?</w:t>
      </w:r>
    </w:p>
    <w:p>
      <w:r>
        <w:rPr>
          <w:b/>
        </w:rPr>
        <w:t xml:space="preserve">Teksti numero 1</w:t>
      </w:r>
    </w:p>
    <w:p>
      <w:r>
        <w:rPr>
          <w:color w:val="DCDCDC"/>
        </w:rPr>
        <w:t xml:space="preserve">Inhimillisen </w:t>
      </w:r>
      <w:r>
        <w:rPr>
          <w:color w:val="A9A9A9"/>
        </w:rPr>
        <w:t xml:space="preserve">2010</w:t>
      </w:r>
      <w:r>
        <w:rPr>
          <w:color w:val="DCDCDC"/>
        </w:rPr>
        <w:t xml:space="preserve">kehityksen raportissa otettiin käyttöön </w:t>
      </w:r>
      <w:r>
        <w:rPr>
          <w:color w:val="2F4F4F"/>
        </w:rPr>
        <w:t xml:space="preserve">epätasa-arvokorjattu inhimillisen kehityksen indeksi </w:t>
      </w:r>
      <w:r>
        <w:rPr>
          <w:color w:val="DCDCDC"/>
        </w:rPr>
        <w:t xml:space="preserve">(I</w:t>
      </w:r>
      <w:r>
        <w:rPr>
          <w:color w:val="2F4F4F"/>
        </w:rPr>
        <w:t xml:space="preserve">HDI)</w:t>
      </w:r>
      <w:r>
        <w:t xml:space="preserve">. </w:t>
      </w:r>
      <w:r>
        <w:t xml:space="preserve">Vaikka pelkkä HDI on edelleen käyttökelpoinen, siinä todettiin, että "IHDI on inhimillisen kehityksen todellinen taso (eriarvoisuus huomioon ottaen)" ja että "</w:t>
      </w:r>
      <w:r>
        <w:rPr>
          <w:color w:val="6B8E23"/>
        </w:rPr>
        <w:t xml:space="preserve">HDI:</w:t>
      </w:r>
      <w:r>
        <w:rPr>
          <w:color w:val="556B2F"/>
        </w:rPr>
        <w:t xml:space="preserve">tä </w:t>
      </w:r>
      <w:r>
        <w:t xml:space="preserve">voidaan pitää 'potentiaalisen' inhimillisen kehityksen indeksinä (tai IHDI:n maksimitaso, joka voitaisiin saavuttaa, jos eriarvoisuutta ei olisi)".</w:t>
      </w:r>
    </w:p>
    <w:p>
      <w:r>
        <w:rPr>
          <w:b/>
        </w:rPr>
        <w:t xml:space="preserve">Kysymys 0</w:t>
      </w:r>
    </w:p>
    <w:p>
      <w:r>
        <w:t xml:space="preserve">Minä vuonna inhimillisen kehityksen raportissa otettiin käyttöön IHDI?</w:t>
      </w:r>
    </w:p>
    <w:p>
      <w:r>
        <w:rPr>
          <w:b/>
        </w:rPr>
        <w:t xml:space="preserve">Kysymys 1</w:t>
      </w:r>
    </w:p>
    <w:p>
      <w:r>
        <w:t xml:space="preserve">Mitä IHDI tarkoittaa?</w:t>
      </w:r>
    </w:p>
    <w:p>
      <w:r>
        <w:rPr>
          <w:b/>
        </w:rPr>
        <w:t xml:space="preserve">Kysymys 2</w:t>
      </w:r>
    </w:p>
    <w:p>
      <w:r>
        <w:t xml:space="preserve">Kumpi mittaa potentiaalista kehitystä, HDI vai IHDI?</w:t>
      </w:r>
    </w:p>
    <w:p>
      <w:r>
        <w:rPr>
          <w:b/>
        </w:rPr>
        <w:t xml:space="preserve">Kysymys 3</w:t>
      </w:r>
    </w:p>
    <w:p>
      <w:r>
        <w:t xml:space="preserve">Mitä tapahtui vuonna 2001?</w:t>
      </w:r>
    </w:p>
    <w:p>
      <w:r>
        <w:rPr>
          <w:b/>
        </w:rPr>
        <w:t xml:space="preserve">Kysymys 4</w:t>
      </w:r>
    </w:p>
    <w:p>
      <w:r>
        <w:t xml:space="preserve"> Mitä tarkoittaa IHDI2?</w:t>
      </w:r>
    </w:p>
    <w:p>
      <w:r>
        <w:rPr>
          <w:b/>
        </w:rPr>
        <w:t xml:space="preserve">Kysymys 5</w:t>
      </w:r>
    </w:p>
    <w:p>
      <w:r>
        <w:t xml:space="preserve"> Kumpi mittaa mahdollista alikehittyneisyyttä, HDI vai IHDI?</w:t>
      </w:r>
    </w:p>
    <w:p>
      <w:r>
        <w:rPr>
          <w:b/>
        </w:rPr>
        <w:t xml:space="preserve">Teksti numero 2</w:t>
      </w:r>
    </w:p>
    <w:p>
      <w:r>
        <w:t xml:space="preserve">HDI-indeksi on peräisin Yhdistyneiden Kansakuntien kehitysohjelman (UNDP) vuotuisista kehitysraporteista. Pakistanilainen taloustieteilijä Mahbub ul Haq suunnitteli ja käynnisti ne vuonna </w:t>
      </w:r>
      <w:r>
        <w:t xml:space="preserve">Niiden</w:t>
      </w:r>
      <w:r>
        <w:rPr>
          <w:color w:val="A9A9A9"/>
        </w:rPr>
        <w:t xml:space="preserve">1990</w:t>
      </w:r>
      <w:r>
        <w:t xml:space="preserve"> nimenomaisena tarkoituksena oli "siirtää kehitystaloustieteen painopistettä kansantulon laskennasta </w:t>
      </w:r>
      <w:r>
        <w:rPr>
          <w:color w:val="DCDCDC"/>
        </w:rPr>
        <w:t xml:space="preserve">ihmiskeskeiseen politiikkaan</w:t>
      </w:r>
      <w:r>
        <w:t xml:space="preserve">"</w:t>
      </w:r>
      <w:r>
        <w:t xml:space="preserve">.</w:t>
      </w:r>
      <w:r>
        <w:t xml:space="preserve"> Inhimillisen kehityksen raporttien laatimista varten Mahbub ul Haq perusti ryhmän kehitystaloustieteilijöitä, johon kuuluivat Paul Streeten, Frances Stewart, Gustav Ranis, Keith Griffin, Sudhir Anand ja Meghnad Desai. </w:t>
      </w:r>
      <w:r>
        <w:t xml:space="preserve">He </w:t>
      </w:r>
      <w:r>
        <w:t xml:space="preserve">työskentelivät yhdessä Nobel-palkitun </w:t>
      </w:r>
      <w:r>
        <w:rPr>
          <w:color w:val="2F4F4F"/>
        </w:rPr>
        <w:t xml:space="preserve">Amartya Senin kanssa </w:t>
      </w:r>
      <w:r>
        <w:t xml:space="preserve">kyvykkyyksien ja toimintojen par</w:t>
      </w:r>
      <w:r>
        <w:t xml:space="preserve">issa</w:t>
      </w:r>
      <w:r>
        <w:t xml:space="preserve">, jotka tarjosivat taustalla olevan käsitteellisen kehyksen. Haq oli varma siitä, että inhimillisen kehityksen mittaamiseen tarvittiin yksinkertainen yhdistetty mittari, jotta yleisö, tutkijat ja poliitikot saataisiin vakuuttuneiksi siitä, että kehitystä voidaan ja pitää arvioida paitsi taloudellisen edistyksen myös inhimillisen hyvinvoinnin parantumisen perusteella. Sen vastusti aluksi tätä ajatusta, mutta auttoi pian Haqia indeksin kehittämisessä. Sen oli huolissaan siitä, että inhimillisten voimavarojen koko monimutkaisuutta olisi vaikea kuvata yhdellä ainoalla indeksillä, mutta Haq vakuutti hänet siitä, että vain yksi ainoa luku siirtäisi poliitikkojen välittömän huomion taloudellisesta hyvinvoinnista inhimilliseen hyvinvointiin.</w:t>
      </w:r>
    </w:p>
    <w:p>
      <w:r>
        <w:rPr>
          <w:b/>
        </w:rPr>
        <w:t xml:space="preserve">Kysymys 0</w:t>
      </w:r>
    </w:p>
    <w:p>
      <w:r>
        <w:t xml:space="preserve">Minä vuonna Mahbub ul Haq kehitti ja käynnisti HDI:n?</w:t>
      </w:r>
    </w:p>
    <w:p>
      <w:r>
        <w:rPr>
          <w:b/>
        </w:rPr>
        <w:t xml:space="preserve">Kysymys 1</w:t>
      </w:r>
    </w:p>
    <w:p>
      <w:r>
        <w:t xml:space="preserve">Kuka alun perin vastusti HDI:n luomista?</w:t>
      </w:r>
    </w:p>
    <w:p>
      <w:r>
        <w:rPr>
          <w:b/>
        </w:rPr>
        <w:t xml:space="preserve">Kysymys 2</w:t>
      </w:r>
    </w:p>
    <w:p>
      <w:r>
        <w:t xml:space="preserve">Mahbub ul Haq toivoi siirtävänsä kehitystalouden painopistettä minkälaiseen politiikkaan?</w:t>
      </w:r>
    </w:p>
    <w:p>
      <w:r>
        <w:rPr>
          <w:b/>
        </w:rPr>
        <w:t xml:space="preserve">Kysymys 3</w:t>
      </w:r>
    </w:p>
    <w:p>
      <w:r>
        <w:t xml:space="preserve">Mitä vuotta käytettiin vuoden 2011 kertomuksen arvioissa?</w:t>
      </w:r>
    </w:p>
    <w:p>
      <w:r>
        <w:rPr>
          <w:b/>
        </w:rPr>
        <w:t xml:space="preserve">Kysymys 4</w:t>
      </w:r>
    </w:p>
    <w:p>
      <w:r>
        <w:t xml:space="preserve">Minä vuonna Mahbub ul Haq hylkäsi HDI:n?</w:t>
      </w:r>
    </w:p>
    <w:p>
      <w:r>
        <w:rPr>
          <w:b/>
        </w:rPr>
        <w:t xml:space="preserve">Kysymys 5</w:t>
      </w:r>
    </w:p>
    <w:p>
      <w:r>
        <w:t xml:space="preserve"> Kuka alun perin hyväksyi ajatuksen HDI:n luomisesta?</w:t>
      </w:r>
    </w:p>
    <w:p>
      <w:r>
        <w:rPr>
          <w:b/>
        </w:rPr>
        <w:t xml:space="preserve">Kysymys 6</w:t>
      </w:r>
    </w:p>
    <w:p>
      <w:r>
        <w:t xml:space="preserve"> Mahbub ul Haq ei halunnut siirtää kehitystalouden painopistettä minkälaiseen politiikkaan?</w:t>
      </w:r>
    </w:p>
    <w:p>
      <w:r>
        <w:rPr>
          <w:b/>
        </w:rPr>
        <w:t xml:space="preserve">Kysymys 7</w:t>
      </w:r>
    </w:p>
    <w:p>
      <w:r>
        <w:t xml:space="preserve">Mitä vuotta käytettiin vuoden 2001 kertomuksen arvioissa?</w:t>
      </w:r>
    </w:p>
    <w:p>
      <w:r>
        <w:rPr>
          <w:b/>
        </w:rPr>
        <w:t xml:space="preserve">Teksti numero 3</w:t>
      </w:r>
    </w:p>
    <w:p>
      <w:r>
        <w:t xml:space="preserve">LE: </w:t>
      </w:r>
      <w:r>
        <w:rPr>
          <w:color w:val="A9A9A9"/>
        </w:rPr>
        <w:t xml:space="preserve">MYS</w:t>
      </w:r>
      <w:r>
        <w:br/>
        <w:t xml:space="preserve">: </w:t>
      </w:r>
      <w:r>
        <w:rPr>
          <w:color w:val="DCDCDC"/>
        </w:rPr>
        <w:t xml:space="preserve">Keskimääräiset koulunkäyntivuodet </w:t>
      </w:r>
      <w:r>
        <w:t xml:space="preserve">(Vuodet, jotka 25-vuotias tai sitä vanhempi henkilö on viettänyt koulussa)</w:t>
        <w:br/>
        <w:t xml:space="preserve">EYS:</w:t>
      </w:r>
      <w:r>
        <w:rPr>
          <w:color w:val="2F4F4F"/>
        </w:rPr>
        <w:t xml:space="preserve">Odotetut koulunkäyntivuodet </w:t>
      </w:r>
      <w:r>
        <w:t xml:space="preserve">(Vuodet, jotka 5-vuotias lapsi viettää koulussa koko elämänsä ajan)</w:t>
        <w:br/>
        <w:t xml:space="preserve">GNIpc</w:t>
      </w:r>
      <w:r>
        <w:rPr>
          <w:color w:val="556B2F"/>
        </w:rPr>
        <w:t xml:space="preserve">Bruttokansantulo ostovoimapariteettina henkeä kohti.</w:t>
      </w:r>
    </w:p>
    <w:p>
      <w:r>
        <w:rPr>
          <w:b/>
        </w:rPr>
        <w:t xml:space="preserve">Kysymys 0</w:t>
      </w:r>
    </w:p>
    <w:p>
      <w:r>
        <w:t xml:space="preserve">Mitä LE tarkoittaa?</w:t>
      </w:r>
    </w:p>
    <w:p>
      <w:r>
        <w:rPr>
          <w:b/>
        </w:rPr>
        <w:t xml:space="preserve">Kysymys 1</w:t>
      </w:r>
    </w:p>
    <w:p>
      <w:r>
        <w:t xml:space="preserve">Mitä tarkoittaa MYS?</w:t>
      </w:r>
    </w:p>
    <w:p>
      <w:r>
        <w:rPr>
          <w:b/>
        </w:rPr>
        <w:t xml:space="preserve">Kysymys 2</w:t>
      </w:r>
    </w:p>
    <w:p>
      <w:r>
        <w:t xml:space="preserve">Mitä EYS tarkoittaa?</w:t>
      </w:r>
    </w:p>
    <w:p>
      <w:r>
        <w:rPr>
          <w:b/>
        </w:rPr>
        <w:t xml:space="preserve">Kysymys 3</w:t>
      </w:r>
    </w:p>
    <w:p>
      <w:r>
        <w:t xml:space="preserve">Mitä tarkoittaa GNIpc?</w:t>
      </w:r>
    </w:p>
    <w:p>
      <w:r>
        <w:rPr>
          <w:b/>
        </w:rPr>
        <w:t xml:space="preserve">Kysymys 4</w:t>
      </w:r>
    </w:p>
    <w:p>
      <w:r>
        <w:t xml:space="preserve">Mitä tarkoittaa LI?</w:t>
      </w:r>
    </w:p>
    <w:p>
      <w:r>
        <w:rPr>
          <w:b/>
        </w:rPr>
        <w:t xml:space="preserve">Kysymys 5</w:t>
      </w:r>
    </w:p>
    <w:p>
      <w:r>
        <w:t xml:space="preserve"> Mitä MIS tarkoittaa?</w:t>
      </w:r>
    </w:p>
    <w:p>
      <w:r>
        <w:rPr>
          <w:b/>
        </w:rPr>
        <w:t xml:space="preserve">Kysymys 6</w:t>
      </w:r>
    </w:p>
    <w:p>
      <w:r>
        <w:t xml:space="preserve"> Mitä EYES tarkoittaa?</w:t>
      </w:r>
    </w:p>
    <w:p>
      <w:r>
        <w:rPr>
          <w:b/>
        </w:rPr>
        <w:t xml:space="preserve">Kysymys 7</w:t>
      </w:r>
    </w:p>
    <w:p>
      <w:r>
        <w:t xml:space="preserve"> Mitä tarkoittaa GNLpc?</w:t>
      </w:r>
    </w:p>
    <w:p>
      <w:r>
        <w:rPr>
          <w:b/>
        </w:rPr>
        <w:t xml:space="preserve">Teksti numero 4</w:t>
      </w:r>
    </w:p>
    <w:p>
      <w:r>
        <w:rPr>
          <w:color w:val="DCDCDC"/>
        </w:rPr>
        <w:t xml:space="preserve">YK:n kehitysohjelma </w:t>
      </w:r>
      <w:r>
        <w:t xml:space="preserve">(UNDP</w:t>
      </w:r>
      <w:r>
        <w:rPr>
          <w:color w:val="A9A9A9"/>
        </w:rPr>
        <w:t xml:space="preserve">) on laatinut </w:t>
      </w:r>
      <w:r>
        <w:t xml:space="preserve">HDI:n määrityskaavan.</w:t>
      </w:r>
      <w:r>
        <w:t xml:space="preserve"> Yleisesti ottaen raakamuuttuja, esimerkiksi , muunnetaan yksiköimättömäksi indeksiksi, joka on välillä 0-1 (jolloin eri indeksit voidaan laskea yhteen), seuraavan kaavan avulla:</w:t>
      </w:r>
    </w:p>
    <w:p>
      <w:r>
        <w:rPr>
          <w:b/>
        </w:rPr>
        <w:t xml:space="preserve">Kysymys 0</w:t>
      </w:r>
    </w:p>
    <w:p>
      <w:r>
        <w:t xml:space="preserve">Mikä taho tekee HDI:n määrityskaavan tunnetuksi?</w:t>
      </w:r>
    </w:p>
    <w:p>
      <w:r>
        <w:rPr>
          <w:b/>
        </w:rPr>
        <w:t xml:space="preserve">Kysymys 1</w:t>
      </w:r>
    </w:p>
    <w:p>
      <w:r>
        <w:t xml:space="preserve"> Mikä taho tekee HDMI:n määrityskaavan tunnetuksi?</w:t>
      </w:r>
    </w:p>
    <w:p>
      <w:r>
        <w:rPr>
          <w:b/>
        </w:rPr>
        <w:t xml:space="preserve">Kysymys 2</w:t>
      </w:r>
    </w:p>
    <w:p>
      <w:r>
        <w:t xml:space="preserve">Mitä UNDD tarkoittaa? </w:t>
      </w:r>
    </w:p>
    <w:p>
      <w:r>
        <w:rPr>
          <w:b/>
        </w:rPr>
        <w:t xml:space="preserve">Teksti numero 5</w:t>
      </w:r>
    </w:p>
    <w:p>
      <w:r>
        <w:rPr>
          <w:color w:val="A9A9A9"/>
        </w:rPr>
        <w:t xml:space="preserve">Yhdistyneiden kansakuntien kehitysohjelman </w:t>
      </w:r>
      <w:r>
        <w:t xml:space="preserve">vuoden 2015 </w:t>
      </w:r>
      <w:r>
        <w:rPr>
          <w:color w:val="A9A9A9"/>
        </w:rPr>
        <w:t xml:space="preserve">inhimillisen kehityksen raportti julkaistiin </w:t>
      </w:r>
      <w:r>
        <w:rPr>
          <w:color w:val="DCDCDC"/>
        </w:rPr>
        <w:t xml:space="preserve">14. joulukuuta </w:t>
      </w:r>
      <w:r>
        <w:t xml:space="preserve">2015, </w:t>
      </w:r>
      <w:r>
        <w:t xml:space="preserve">ja siinä lasketaan HDI-arvot, jotka perustuvat arvioihin </w:t>
      </w:r>
      <w:r>
        <w:rPr>
          <w:color w:val="2F4F4F"/>
        </w:rPr>
        <w:t xml:space="preserve">2014</w:t>
      </w:r>
      <w:r>
        <w:t xml:space="preserve">. Alla on luettelo "erittäin korkean inhimillisen kehityksen" maista:</w:t>
      </w:r>
    </w:p>
    <w:p>
      <w:r>
        <w:rPr>
          <w:b/>
        </w:rPr>
        <w:t xml:space="preserve">Kysymys 0</w:t>
      </w:r>
    </w:p>
    <w:p>
      <w:r>
        <w:t xml:space="preserve">Minä päivänä julkaistiin vuoden 2015 inhimillisen kehityksen raportti?</w:t>
      </w:r>
    </w:p>
    <w:p>
      <w:r>
        <w:rPr>
          <w:b/>
        </w:rPr>
        <w:t xml:space="preserve">Kysymys 1</w:t>
      </w:r>
    </w:p>
    <w:p>
      <w:r>
        <w:t xml:space="preserve">Mitä vuotta käytettiin vuoden 2015 kertomuksen arvioissa?</w:t>
      </w:r>
    </w:p>
    <w:p>
      <w:r>
        <w:rPr>
          <w:b/>
        </w:rPr>
        <w:t xml:space="preserve">Kysymys 2</w:t>
      </w:r>
    </w:p>
    <w:p>
      <w:r>
        <w:t xml:space="preserve">Mitä tapahtui 15. joulukuuta 2015</w:t>
      </w:r>
    </w:p>
    <w:p>
      <w:r>
        <w:rPr>
          <w:b/>
        </w:rPr>
        <w:t xml:space="preserve">Kysymys 3</w:t>
      </w:r>
    </w:p>
    <w:p>
      <w:r>
        <w:t xml:space="preserve">Minä päivänä julkaistiin vuoden 2005 inhimillisen kehityksen raportti?</w:t>
      </w:r>
    </w:p>
    <w:p>
      <w:r>
        <w:rPr>
          <w:b/>
        </w:rPr>
        <w:t xml:space="preserve">Teksti numero 6</w:t>
      </w:r>
    </w:p>
    <w:p>
      <w:r>
        <w:rPr>
          <w:color w:val="A9A9A9"/>
        </w:rPr>
        <w:t xml:space="preserve">Yhdistyneiden kansakuntien kehitysohjelman vuoden 2014 inhimillisen kehityksen raportti </w:t>
      </w:r>
      <w:r>
        <w:t xml:space="preserve">julkaistiin </w:t>
      </w:r>
      <w:r>
        <w:rPr>
          <w:color w:val="DCDCDC"/>
        </w:rPr>
        <w:t xml:space="preserve">24. heinäkuuta 2014</w:t>
      </w:r>
      <w:r>
        <w:t xml:space="preserve">, ja siinä lasketaan HDI-arvot, jotka perustuvat arvioihin </w:t>
      </w:r>
      <w:r>
        <w:rPr>
          <w:color w:val="2F4F4F"/>
        </w:rPr>
        <w:t xml:space="preserve">2013</w:t>
      </w:r>
      <w:r>
        <w:t xml:space="preserve">. Alla on luettelo "erittäin korkean inhimillisen kehityksen" maista:</w:t>
      </w:r>
    </w:p>
    <w:p>
      <w:r>
        <w:rPr>
          <w:b/>
        </w:rPr>
        <w:t xml:space="preserve">Kysymys 0</w:t>
      </w:r>
    </w:p>
    <w:p>
      <w:r>
        <w:t xml:space="preserve">Minä päivänä julkaistiin vuoden 2014 inhimillisen kehityksen raportti?</w:t>
      </w:r>
    </w:p>
    <w:p>
      <w:r>
        <w:rPr>
          <w:b/>
        </w:rPr>
        <w:t xml:space="preserve">Kysymys 1</w:t>
      </w:r>
    </w:p>
    <w:p>
      <w:r>
        <w:t xml:space="preserve">Mitä vuotta käytettiin vuoden 2014 kertomuksen arvioihin?</w:t>
      </w:r>
    </w:p>
    <w:p>
      <w:r>
        <w:rPr>
          <w:b/>
        </w:rPr>
        <w:t xml:space="preserve">Kysymys 2</w:t>
      </w:r>
    </w:p>
    <w:p>
      <w:r>
        <w:t xml:space="preserve">Minä päivänä julkaistiin vuoden 2010 inhimillisen kehityksen raportti?</w:t>
      </w:r>
    </w:p>
    <w:p>
      <w:r>
        <w:rPr>
          <w:b/>
        </w:rPr>
        <w:t xml:space="preserve">Kysymys 3</w:t>
      </w:r>
    </w:p>
    <w:p>
      <w:r>
        <w:t xml:space="preserve"> Mitä vuotta käytettiin vuoden 2004 kertomuksen arvioissa?</w:t>
      </w:r>
    </w:p>
    <w:p>
      <w:r>
        <w:rPr>
          <w:b/>
        </w:rPr>
        <w:t xml:space="preserve">Kysymys 4</w:t>
      </w:r>
    </w:p>
    <w:p>
      <w:r>
        <w:t xml:space="preserve">Mitä julkaistiin 25. heinäkuuta 2014</w:t>
      </w:r>
    </w:p>
    <w:p>
      <w:r>
        <w:rPr>
          <w:b/>
        </w:rPr>
        <w:t xml:space="preserve">Teksti numero 7</w:t>
      </w:r>
    </w:p>
    <w:p>
      <w:r>
        <w:rPr>
          <w:color w:val="A9A9A9"/>
        </w:rPr>
        <w:t xml:space="preserve">Epätasa-arvokorjattu </w:t>
      </w:r>
      <w:r>
        <w:t xml:space="preserve">inhimillisen kehityksen indeksi (IHDI) on "</w:t>
      </w:r>
      <w:r>
        <w:t xml:space="preserve">yhteiskunnan ihmisten </w:t>
      </w:r>
      <w:r>
        <w:rPr>
          <w:color w:val="2F4F4F"/>
        </w:rPr>
        <w:t xml:space="preserve">keskimääräisen </w:t>
      </w:r>
      <w:r>
        <w:t xml:space="preserve">inhimillisen kehityksen </w:t>
      </w:r>
      <w:r>
        <w:rPr>
          <w:color w:val="DCDCDC"/>
        </w:rPr>
        <w:t xml:space="preserve">tason </w:t>
      </w:r>
      <w:r>
        <w:t xml:space="preserve">mitta, kun </w:t>
      </w:r>
      <w:r>
        <w:rPr>
          <w:color w:val="556B2F"/>
        </w:rPr>
        <w:t xml:space="preserve">eriarvoisuus on otettu huomioon</w:t>
      </w:r>
      <w:r>
        <w:t xml:space="preserve">".</w:t>
      </w:r>
    </w:p>
    <w:p>
      <w:r>
        <w:rPr>
          <w:b/>
        </w:rPr>
        <w:t xml:space="preserve">Kysymys 0</w:t>
      </w:r>
    </w:p>
    <w:p>
      <w:r>
        <w:t xml:space="preserve">Mitä IHDI ottaa erityisesti huomioon?</w:t>
      </w:r>
    </w:p>
    <w:p>
      <w:r>
        <w:rPr>
          <w:b/>
        </w:rPr>
        <w:t xml:space="preserve">Kysymys 1</w:t>
      </w:r>
    </w:p>
    <w:p>
      <w:r>
        <w:t xml:space="preserve">Mittaako IHDI inhimillisen kehityksen "keskimääräistä" vai "potentiaalista" tasoa? </w:t>
      </w:r>
    </w:p>
    <w:p>
      <w:r>
        <w:rPr>
          <w:b/>
        </w:rPr>
        <w:t xml:space="preserve">Kysymys 2</w:t>
      </w:r>
    </w:p>
    <w:p>
      <w:r>
        <w:t xml:space="preserve"> Mitä HIHDI-indeksissä otetaan erityisesti huomioon?</w:t>
      </w:r>
    </w:p>
    <w:p>
      <w:r>
        <w:rPr>
          <w:b/>
        </w:rPr>
        <w:t xml:space="preserve">Kysymys 3</w:t>
      </w:r>
    </w:p>
    <w:p>
      <w:r>
        <w:t xml:space="preserve"> Mittaako IHDI inhimillisen kehityksen "keskimääräistä" vai "potentiaalin puutetta"?</w:t>
      </w:r>
    </w:p>
    <w:p>
      <w:r>
        <w:rPr>
          <w:b/>
        </w:rPr>
        <w:t xml:space="preserve">Teksti numero 8</w:t>
      </w:r>
    </w:p>
    <w:p>
      <w:r>
        <w:t xml:space="preserve">HDI:n ylimpään kvartiiliin ("</w:t>
      </w:r>
      <w:r>
        <w:rPr>
          <w:color w:val="A9A9A9"/>
        </w:rPr>
        <w:t xml:space="preserve">erittäin korkean </w:t>
      </w:r>
      <w:r>
        <w:t xml:space="preserve">inhimillisen kehityksen" ryhmä</w:t>
      </w:r>
      <w:r>
        <w:t xml:space="preserve">) kuuluvat maat, joista </w:t>
      </w:r>
      <w:r>
        <w:t xml:space="preserve">puuttuu IHDI: Uusi-Seelanti, Singapore, Hongkong, Liechtenstein, Brunei, Qatar, Saudi-Arabia, Andorra, Yhdistyneet arabiemiirikunnat, Bahrain, </w:t>
      </w:r>
      <w:r>
        <w:rPr>
          <w:color w:val="DCDCDC"/>
        </w:rPr>
        <w:t xml:space="preserve">Kuuba </w:t>
      </w:r>
      <w:r>
        <w:t xml:space="preserve">ja Kuwait.</w:t>
      </w:r>
    </w:p>
    <w:p>
      <w:r>
        <w:rPr>
          <w:b/>
        </w:rPr>
        <w:t xml:space="preserve">Kysymys 0</w:t>
      </w:r>
    </w:p>
    <w:p>
      <w:r>
        <w:t xml:space="preserve">Mikä Karibian valtio kuuluu HDI:n kärkikvartiiliin (mutta ei IHDI:hen)?</w:t>
      </w:r>
    </w:p>
    <w:p>
      <w:r>
        <w:rPr>
          <w:b/>
        </w:rPr>
        <w:t xml:space="preserve">Kysymys 1</w:t>
      </w:r>
    </w:p>
    <w:p>
      <w:r>
        <w:t xml:space="preserve">Onko HDI:n ylin kvartiili "korkea" tai "erittäin korkea" inhimillinen kehitys?</w:t>
      </w:r>
    </w:p>
    <w:p>
      <w:r>
        <w:rPr>
          <w:b/>
        </w:rPr>
        <w:t xml:space="preserve">Kysymys 2</w:t>
      </w:r>
    </w:p>
    <w:p>
      <w:r>
        <w:t xml:space="preserve">Mikä Karibian valtio on HIDI:n ylimmässä kvartiilissa (mutta ei HIHDI:ssä)?</w:t>
      </w:r>
    </w:p>
    <w:p>
      <w:r>
        <w:rPr>
          <w:b/>
        </w:rPr>
        <w:t xml:space="preserve">Kysymys 3</w:t>
      </w:r>
    </w:p>
    <w:p>
      <w:r>
        <w:t xml:space="preserve">Onko HDI:n ylin kvartiili "alhainen" tai "erittäin alhainen" inhimillinen kehitys?</w:t>
      </w:r>
    </w:p>
    <w:p>
      <w:r>
        <w:rPr>
          <w:b/>
        </w:rPr>
        <w:t xml:space="preserve">Teksti numero 9</w:t>
      </w:r>
    </w:p>
    <w:p>
      <w:r>
        <w:t xml:space="preserve">Joitakin maita ei ole otettu mukaan eri syistä, lähinnä </w:t>
      </w:r>
      <w:r>
        <w:rPr>
          <w:color w:val="A9A9A9"/>
        </w:rPr>
        <w:t xml:space="preserve">tarvittavien tietojen puuttumisen vuoksi</w:t>
      </w:r>
      <w:r>
        <w:t xml:space="preserve">. </w:t>
      </w:r>
      <w:r>
        <w:t xml:space="preserve">Seuraavat Yhdistyneiden Kansakuntien jäsenvaltiot eivät sisältyneet </w:t>
      </w:r>
      <w:r>
        <w:t xml:space="preserve">raporttiin</w:t>
      </w:r>
      <w:r>
        <w:t xml:space="preserve">:</w:t>
      </w:r>
      <w:r>
        <w:rPr>
          <w:color w:val="DCDCDC"/>
        </w:rPr>
        <w:t xml:space="preserve">2014</w:t>
      </w:r>
      <w:r>
        <w:rPr>
          <w:color w:val="2F4F4F"/>
        </w:rPr>
        <w:t xml:space="preserve"> Pohjois-Korea</w:t>
      </w:r>
      <w:r>
        <w:t xml:space="preserve">, Marshallinsaaret, Monaco, Nauru, San Marino, Somalia, Intia, Pakistan, Etelä-Sudan ja Tuvalu.</w:t>
      </w:r>
    </w:p>
    <w:p>
      <w:r>
        <w:rPr>
          <w:b/>
        </w:rPr>
        <w:t xml:space="preserve">Kysymys 0</w:t>
      </w:r>
    </w:p>
    <w:p>
      <w:r>
        <w:t xml:space="preserve">Mikä on tärkein syy siihen, että maat jätettiin pois vuoden 2014 raportista?</w:t>
      </w:r>
    </w:p>
    <w:p>
      <w:r>
        <w:rPr>
          <w:b/>
        </w:rPr>
        <w:t xml:space="preserve">Kysymys 1</w:t>
      </w:r>
    </w:p>
    <w:p>
      <w:r>
        <w:t xml:space="preserve">Mikä Itä-Aasian diktatuuri jätettiin vuoden 2014 raportin ulkopuolelle?</w:t>
      </w:r>
    </w:p>
    <w:p>
      <w:r>
        <w:rPr>
          <w:b/>
        </w:rPr>
        <w:t xml:space="preserve">Kysymys 2</w:t>
      </w:r>
    </w:p>
    <w:p>
      <w:r>
        <w:t xml:space="preserve">Mikä on tärkein syy siihen, että maat jätettiin pois vuoden 2013 raportista?</w:t>
      </w:r>
    </w:p>
    <w:p>
      <w:r>
        <w:rPr>
          <w:b/>
        </w:rPr>
        <w:t xml:space="preserve">Kysymys 3</w:t>
      </w:r>
    </w:p>
    <w:p>
      <w:r>
        <w:t xml:space="preserve">Minä vuonna kaikki maat otettiin mukaan?</w:t>
      </w:r>
    </w:p>
    <w:p>
      <w:r>
        <w:rPr>
          <w:b/>
        </w:rPr>
        <w:t xml:space="preserve">Teksti numero 10</w:t>
      </w:r>
    </w:p>
    <w:p>
      <w:r>
        <w:t xml:space="preserve">Yhdistyneiden kansakuntien kehitysohjelman vuoden 2013 inhimillisen kehityksen raportti julkaistiin </w:t>
      </w:r>
      <w:r>
        <w:rPr>
          <w:color w:val="A9A9A9"/>
        </w:rPr>
        <w:t xml:space="preserve">14. maaliskuuta 2013</w:t>
      </w:r>
      <w:r>
        <w:t xml:space="preserve">, ja siinä lasketaan HDI-arvot, jotka perustuvat arvioihin </w:t>
      </w:r>
      <w:r>
        <w:rPr>
          <w:color w:val="DCDCDC"/>
        </w:rPr>
        <w:t xml:space="preserve">2012</w:t>
      </w:r>
      <w:r>
        <w:t xml:space="preserve">. Alla on luettelo "erittäin korkean inhimillisen kehityksen" maista:</w:t>
      </w:r>
    </w:p>
    <w:p>
      <w:r>
        <w:rPr>
          <w:b/>
        </w:rPr>
        <w:t xml:space="preserve">Kysymys 0</w:t>
      </w:r>
    </w:p>
    <w:p>
      <w:r>
        <w:t xml:space="preserve">Minä päivänä julkaistiin vuoden 2013 inhimillisen kehityksen raportti?</w:t>
      </w:r>
    </w:p>
    <w:p>
      <w:r>
        <w:rPr>
          <w:b/>
        </w:rPr>
        <w:t xml:space="preserve">Kysymys 1</w:t>
      </w:r>
    </w:p>
    <w:p>
      <w:r>
        <w:t xml:space="preserve">Mitä vuotta käytettiin vuoden 2013 kertomuksen arvioihin?</w:t>
      </w:r>
    </w:p>
    <w:p>
      <w:r>
        <w:rPr>
          <w:b/>
        </w:rPr>
        <w:t xml:space="preserve">Kysymys 2</w:t>
      </w:r>
    </w:p>
    <w:p>
      <w:r>
        <w:t xml:space="preserve"> Mitä vuotta käytettiin vuoden 2014 kertomuksen arvioihin?</w:t>
      </w:r>
    </w:p>
    <w:p>
      <w:r>
        <w:rPr>
          <w:b/>
        </w:rPr>
        <w:t xml:space="preserve">Teksti numero 11</w:t>
      </w:r>
    </w:p>
    <w:p>
      <w:r>
        <w:rPr>
          <w:color w:val="A9A9A9"/>
        </w:rPr>
        <w:t xml:space="preserve">Epätasa-arvokorjattu inhimillisen kehityksen indeksi </w:t>
      </w:r>
      <w:r>
        <w:t xml:space="preserve">(I</w:t>
      </w:r>
      <w:r>
        <w:rPr>
          <w:color w:val="A9A9A9"/>
        </w:rPr>
        <w:t xml:space="preserve">HDI</w:t>
      </w:r>
      <w:r>
        <w:t xml:space="preserve">) </w:t>
      </w:r>
      <w:r>
        <w:t xml:space="preserve">on "</w:t>
      </w:r>
      <w:r>
        <w:t xml:space="preserve">yhteiskunnan ihmisten </w:t>
      </w:r>
      <w:r>
        <w:rPr>
          <w:color w:val="2F4F4F"/>
        </w:rPr>
        <w:t xml:space="preserve">keskimääräisen </w:t>
      </w:r>
      <w:r>
        <w:rPr>
          <w:color w:val="556B2F"/>
        </w:rPr>
        <w:t xml:space="preserve">inhimillisen </w:t>
      </w:r>
      <w:r>
        <w:t xml:space="preserve">kehityksen </w:t>
      </w:r>
      <w:r>
        <w:rPr>
          <w:color w:val="DCDCDC"/>
        </w:rPr>
        <w:t xml:space="preserve">tason </w:t>
      </w:r>
      <w:r>
        <w:t xml:space="preserve">mitta, </w:t>
      </w:r>
      <w:r>
        <w:t xml:space="preserve">kun eriarvoisuus on otettu huomioon".</w:t>
      </w:r>
    </w:p>
    <w:p>
      <w:r>
        <w:rPr>
          <w:b/>
        </w:rPr>
        <w:t xml:space="preserve">Kysymys 0</w:t>
      </w:r>
    </w:p>
    <w:p>
      <w:r>
        <w:t xml:space="preserve">Mittaako IHDI inhimillisen kehityksen "keskimääräistä" vai "potentiaalista" tasoa?</w:t>
      </w:r>
    </w:p>
    <w:p>
      <w:r>
        <w:rPr>
          <w:b/>
        </w:rPr>
        <w:t xml:space="preserve">Kysymys 1</w:t>
      </w:r>
    </w:p>
    <w:p>
      <w:r>
        <w:t xml:space="preserve">Mitataanko IHDI:llä inhimillisen kehityksen "epänormaalia" vai "potentiaalin puutetta"?</w:t>
      </w:r>
    </w:p>
    <w:p>
      <w:r>
        <w:rPr>
          <w:b/>
        </w:rPr>
        <w:t xml:space="preserve">Kysymys 2</w:t>
      </w:r>
    </w:p>
    <w:p>
      <w:r>
        <w:t xml:space="preserve">Mitä HIDI tarkoittaa? </w:t>
      </w:r>
    </w:p>
    <w:p>
      <w:r>
        <w:rPr>
          <w:b/>
        </w:rPr>
        <w:t xml:space="preserve">Teksti numero 12</w:t>
      </w:r>
    </w:p>
    <w:p>
      <w:r>
        <w:t xml:space="preserve">Joitakin maita ei ole otettu mukaan eri syistä, lähinnä siksi, </w:t>
      </w:r>
      <w:r>
        <w:rPr>
          <w:color w:val="A9A9A9"/>
        </w:rPr>
        <w:t xml:space="preserve">että tiettyjä keskeisiä tietoja ei ole saatavilla</w:t>
      </w:r>
      <w:r>
        <w:t xml:space="preserve">. Seuraavat Yhdistyneiden Kansakuntien jäsenvaltiot eivät sisältyneet vuoden 2011 raporttiin: </w:t>
      </w:r>
      <w:r>
        <w:rPr>
          <w:color w:val="DCDCDC"/>
        </w:rPr>
        <w:t xml:space="preserve">Pohjois-Korea</w:t>
      </w:r>
      <w:r>
        <w:t xml:space="preserve">, Marshallinsaaret, Monaco, Nauru, San Marino, Etelä-Sudan, Somalia ja Tuvalu.</w:t>
      </w:r>
    </w:p>
    <w:p>
      <w:r>
        <w:rPr>
          <w:b/>
        </w:rPr>
        <w:t xml:space="preserve">Kysymys 0</w:t>
      </w:r>
    </w:p>
    <w:p>
      <w:r>
        <w:t xml:space="preserve">Mikä on tärkein syy siihen, että maat jätettiin vuoden 2011 raportin ulkopuolelle?</w:t>
      </w:r>
    </w:p>
    <w:p>
      <w:r>
        <w:rPr>
          <w:b/>
        </w:rPr>
        <w:t xml:space="preserve">Kysymys 1</w:t>
      </w:r>
    </w:p>
    <w:p>
      <w:r>
        <w:t xml:space="preserve">Mikä Itä-Aasian diktatuuri jätettiin vuoden 2011 raportin ulkopuolelle?</w:t>
      </w:r>
    </w:p>
    <w:p>
      <w:r>
        <w:rPr>
          <w:b/>
        </w:rPr>
        <w:t xml:space="preserve">Kysymys 2</w:t>
      </w:r>
    </w:p>
    <w:p>
      <w:r>
        <w:t xml:space="preserve">Mikä ei ole tärkein syy siihen, että maat jätettiin vuoden 2011 raportin ulkopuolelle?</w:t>
      </w:r>
    </w:p>
    <w:p>
      <w:r>
        <w:rPr>
          <w:b/>
        </w:rPr>
        <w:t xml:space="preserve">Kysymys 3</w:t>
      </w:r>
    </w:p>
    <w:p>
      <w:r>
        <w:t xml:space="preserve">Mikä ei ole tärkein syy siihen, että maat jätettiin vuoden 2012 raportin ulkopuolelle?</w:t>
      </w:r>
    </w:p>
    <w:p>
      <w:r>
        <w:rPr>
          <w:b/>
        </w:rPr>
        <w:t xml:space="preserve">Kysymys 4</w:t>
      </w:r>
    </w:p>
    <w:p>
      <w:r>
        <w:t xml:space="preserve"> Mikä Itä-Aasian diktatuuri jätettiin vuoden 2012 raportin ulkopuolelle?</w:t>
      </w:r>
    </w:p>
    <w:p>
      <w:r>
        <w:rPr>
          <w:b/>
        </w:rPr>
        <w:t xml:space="preserve">Teksti numero 13</w:t>
      </w:r>
    </w:p>
    <w:p>
      <w:r>
        <w:rPr>
          <w:color w:val="DCDCDC"/>
        </w:rPr>
        <w:t xml:space="preserve">Yhdistyneiden kansakuntien kehitysohjelman </w:t>
      </w:r>
      <w:r>
        <w:t xml:space="preserve">inhimillisen</w:t>
      </w:r>
      <w:r>
        <w:rPr>
          <w:color w:val="A9A9A9"/>
        </w:rPr>
        <w:t xml:space="preserve">2010</w:t>
      </w:r>
      <w:r>
        <w:t xml:space="preserve"> kehityksen raportti </w:t>
      </w:r>
      <w:r>
        <w:t xml:space="preserve">julkaistiin </w:t>
      </w:r>
      <w:r>
        <w:rPr>
          <w:color w:val="2F4F4F"/>
        </w:rPr>
        <w:t xml:space="preserve">4. marraskuuta 2010</w:t>
      </w:r>
      <w:r>
        <w:t xml:space="preserve">, ja siinä lasketaan HDI-arvot, jotka perustuvat arvioihin </w:t>
      </w:r>
      <w:r>
        <w:rPr>
          <w:color w:val="556B2F"/>
        </w:rPr>
        <w:t xml:space="preserve">2010</w:t>
      </w:r>
      <w:r>
        <w:t xml:space="preserve">. Alla on luettelo "erittäin korkean inhimillisen kehityksen" maista:</w:t>
      </w:r>
    </w:p>
    <w:p>
      <w:r>
        <w:rPr>
          <w:b/>
        </w:rPr>
        <w:t xml:space="preserve">Kysymys 0</w:t>
      </w:r>
    </w:p>
    <w:p>
      <w:r>
        <w:t xml:space="preserve">Minä päivänä julkaistiin vuoden 2010 inhimillisen kehityksen raportti?</w:t>
      </w:r>
    </w:p>
    <w:p>
      <w:r>
        <w:rPr>
          <w:b/>
        </w:rPr>
        <w:t xml:space="preserve">Kysymys 1</w:t>
      </w:r>
    </w:p>
    <w:p>
      <w:r>
        <w:t xml:space="preserve">Mitä vuotta käytettiin vuoden 2010 kertomuksen arvioissa?</w:t>
      </w:r>
    </w:p>
    <w:p>
      <w:r>
        <w:rPr>
          <w:b/>
        </w:rPr>
        <w:t xml:space="preserve">Kysymys 2</w:t>
      </w:r>
    </w:p>
    <w:p>
      <w:r>
        <w:t xml:space="preserve"> Minä päivänä julkaistiin vuoden 2012 inhimillisen kehityksen raportti?</w:t>
      </w:r>
    </w:p>
    <w:p>
      <w:r>
        <w:rPr>
          <w:b/>
        </w:rPr>
        <w:t xml:space="preserve">Kysymys 3</w:t>
      </w:r>
    </w:p>
    <w:p>
      <w:r>
        <w:t xml:space="preserve">Mikä julkaistiin 5. marraskuuta 2010?</w:t>
      </w:r>
    </w:p>
    <w:p>
      <w:r>
        <w:rPr>
          <w:b/>
        </w:rPr>
        <w:t xml:space="preserve">Kysymys 4</w:t>
      </w:r>
    </w:p>
    <w:p>
      <w:r>
        <w:t xml:space="preserve"> Mitä vuotta käytettiin vuoden 2011 kertomuksen arvioissa?</w:t>
      </w:r>
    </w:p>
    <w:p>
      <w:r>
        <w:rPr>
          <w:b/>
        </w:rPr>
        <w:t xml:space="preserve">Teksti numero 14</w:t>
      </w:r>
    </w:p>
    <w:p>
      <w:r>
        <w:t xml:space="preserve">Vuoden 2010 inhimillisen kehityksen raportissa laskettiin ensimmäistä kertaa eriarvoisuuteen mukautettu inhimillisen kehityksen indeksi (Inequality-adjusted Human Development Index, IHDI), jossa otetaan huomioon inhimillisen kehityksen kolmen perusulottuvuuden (</w:t>
      </w:r>
      <w:r>
        <w:rPr>
          <w:color w:val="A9A9A9"/>
        </w:rPr>
        <w:t xml:space="preserve">tulot, elinajanodote ja koulutus</w:t>
      </w:r>
      <w:r>
        <w:t xml:space="preserve">) eriarvoisuus</w:t>
      </w:r>
      <w:r>
        <w:t xml:space="preserve">. Alla on luettelo IHDI:n mukaan kärkikvartiiliin kuuluvista maista:</w:t>
      </w:r>
    </w:p>
    <w:p>
      <w:r>
        <w:rPr>
          <w:b/>
        </w:rPr>
        <w:t xml:space="preserve">Kysymys 0</w:t>
      </w:r>
    </w:p>
    <w:p>
      <w:r>
        <w:t xml:space="preserve">Mihin kolmeen inhimillisen kehityksen ulottuvuuteen IHDI:ssä eriarvoisuus on sisällytetty?</w:t>
      </w:r>
    </w:p>
    <w:p>
      <w:r>
        <w:rPr>
          <w:b/>
        </w:rPr>
        <w:t xml:space="preserve">Kysymys 1</w:t>
      </w:r>
    </w:p>
    <w:p>
      <w:r>
        <w:t xml:space="preserve">Mihin kolmeen inhimillisen kehityksen ulottuvuuteen ei IHDI:ssä ole koskaan sisällytetty eriarvoisuutta?</w:t>
      </w:r>
    </w:p>
    <w:p>
      <w:r>
        <w:rPr>
          <w:b/>
        </w:rPr>
        <w:t xml:space="preserve">Teksti numero 15</w:t>
      </w:r>
    </w:p>
    <w:p>
      <w:r>
        <w:t xml:space="preserve">Joitakin maita ei ole otettu mukaan eri syistä, lähinnä siksi, </w:t>
      </w:r>
      <w:r>
        <w:rPr>
          <w:color w:val="A9A9A9"/>
        </w:rPr>
        <w:t xml:space="preserve">että tiettyjä keskeisiä tietoja ei ole saatavilla</w:t>
      </w:r>
      <w:r>
        <w:t xml:space="preserve">. Seuraavat Yhdistyneiden Kansakuntien jäsenvaltiot eivät sisältyneet vuoden 2010 raporttiin. </w:t>
      </w:r>
      <w:r>
        <w:rPr>
          <w:color w:val="DCDCDC"/>
        </w:rPr>
        <w:t xml:space="preserve">Kuuba </w:t>
      </w:r>
      <w:r>
        <w:t xml:space="preserve">esitti virallisen vastalauseen siitä, ettei sitä ole sisällytetty kertomukseen. UNDP selitti, että Kuuba oli jätetty raportin ulkopuolelle, koska Kuuban ostovoimapariteetilla oikaistua bruttokansantuloa ei ollut ilmoitettu kansainvälisesti. Kaikki muut </w:t>
      </w:r>
      <w:r>
        <w:rPr>
          <w:color w:val="2F4F4F"/>
        </w:rPr>
        <w:t xml:space="preserve">Kuubaa</w:t>
      </w:r>
      <w:r>
        <w:t xml:space="preserve"> koskevat indikaattorit </w:t>
      </w:r>
      <w:r>
        <w:t xml:space="preserve">olivat saatavilla ja UNDP:n raportoimia, mutta yhden indikaattorin puuttuminen merkitsi sitä, että maalle ei voitu antaa sijoitusta. Tilanteeseen on puututtu, ja myöhempinä vuosina Kuuba on luokiteltu </w:t>
      </w:r>
      <w:r>
        <w:rPr>
          <w:color w:val="556B2F"/>
        </w:rPr>
        <w:t xml:space="preserve">korkean inhimillisen kehityksen maaksi</w:t>
      </w:r>
      <w:r>
        <w:t xml:space="preserve">.</w:t>
      </w:r>
    </w:p>
    <w:p>
      <w:r>
        <w:rPr>
          <w:b/>
        </w:rPr>
        <w:t xml:space="preserve">Kysymys 0</w:t>
      </w:r>
    </w:p>
    <w:p>
      <w:r>
        <w:t xml:space="preserve">Mikä on tärkein syy siihen, että maat jätettiin vuoden 2010 raportin ulkopuolelle?</w:t>
      </w:r>
    </w:p>
    <w:p>
      <w:r>
        <w:rPr>
          <w:b/>
        </w:rPr>
        <w:t xml:space="preserve">Kysymys 1</w:t>
      </w:r>
    </w:p>
    <w:p>
      <w:r>
        <w:t xml:space="preserve">Mikä Karibian valtio vastusti sen jättämistä vuoden 2010 raportin ulkopuolelle?</w:t>
      </w:r>
    </w:p>
    <w:p>
      <w:r>
        <w:rPr>
          <w:b/>
        </w:rPr>
        <w:t xml:space="preserve">Kysymys 2</w:t>
      </w:r>
    </w:p>
    <w:p>
      <w:r>
        <w:t xml:space="preserve">Minkälaisen aseman Kuuba on saanut sen jälkeen, kun puuttuvia tietoja koskeva tilanne ratkaistiin?</w:t>
      </w:r>
    </w:p>
    <w:p>
      <w:r>
        <w:rPr>
          <w:b/>
        </w:rPr>
        <w:t xml:space="preserve">Kysymys 3</w:t>
      </w:r>
    </w:p>
    <w:p>
      <w:r>
        <w:t xml:space="preserve">Mikä on tärkein syy siihen, että maat jätettiin vuoden 2012 raportin ulkopuolelle?</w:t>
      </w:r>
    </w:p>
    <w:p>
      <w:r>
        <w:rPr>
          <w:b/>
        </w:rPr>
        <w:t xml:space="preserve">Kysymys 4</w:t>
      </w:r>
    </w:p>
    <w:p>
      <w:r>
        <w:t xml:space="preserve">Mikä Karibian valtio suostui siihen, että se jätetään pois vuoden 2010 raportista?</w:t>
      </w:r>
    </w:p>
    <w:p>
      <w:r>
        <w:rPr>
          <w:b/>
        </w:rPr>
        <w:t xml:space="preserve">Kysymys 5</w:t>
      </w:r>
    </w:p>
    <w:p>
      <w:r>
        <w:t xml:space="preserve">Minkä arvojärjestyksen Kuuba on saanut sen jälkeen, kun täydellisten tietojen tilanteeseen puututtiin?</w:t>
      </w:r>
    </w:p>
    <w:p>
      <w:r>
        <w:rPr>
          <w:b/>
        </w:rPr>
        <w:t xml:space="preserve">Teksti numero 16</w:t>
      </w:r>
    </w:p>
    <w:p>
      <w:r>
        <w:t xml:space="preserve">UNDP:n vuoden 2009 inhimillisen kehityksen raportti julkaistiin </w:t>
      </w:r>
      <w:r>
        <w:rPr>
          <w:color w:val="A9A9A9"/>
        </w:rPr>
        <w:t xml:space="preserve">5. lokakuuta 2009, </w:t>
      </w:r>
      <w:r>
        <w:t xml:space="preserve">ja se kattaa </w:t>
      </w:r>
      <w:r>
        <w:rPr>
          <w:color w:val="DCDCDC"/>
        </w:rPr>
        <w:t xml:space="preserve">ajanjakson vuoteen 2007 asti</w:t>
      </w:r>
      <w:r>
        <w:t xml:space="preserve">. </w:t>
      </w:r>
      <w:r>
        <w:t xml:space="preserve">Sen otsikko oli "</w:t>
      </w:r>
      <w:r>
        <w:rPr>
          <w:color w:val="2F4F4F"/>
        </w:rPr>
        <w:t xml:space="preserve">Esteiden voittaminen: Inhimillinen liikkuvuus ja kehitys</w:t>
      </w:r>
      <w:r>
        <w:t xml:space="preserve">". HDI-indeksiltään parhaat maat ryhmiteltiin uuteen luokkaan, jota kutsutaan "</w:t>
      </w:r>
      <w:r>
        <w:rPr>
          <w:color w:val="556B2F"/>
        </w:rPr>
        <w:t xml:space="preserve">erittäin korkeaksi inhimilliseksi kehitykseksi</w:t>
      </w:r>
      <w:r>
        <w:t xml:space="preserve">". Raportissa </w:t>
      </w:r>
      <w:r>
        <w:t xml:space="preserve">näitä maita kutsutaan </w:t>
      </w:r>
      <w:r>
        <w:rPr>
          <w:color w:val="6B8E23"/>
        </w:rPr>
        <w:t xml:space="preserve">kehittyneiksi maiksi</w:t>
      </w:r>
      <w:r>
        <w:t xml:space="preserve">. Ne ovat seuraavat:</w:t>
      </w:r>
    </w:p>
    <w:p>
      <w:r>
        <w:rPr>
          <w:b/>
        </w:rPr>
        <w:t xml:space="preserve">Kysymys 0</w:t>
      </w:r>
    </w:p>
    <w:p>
      <w:r>
        <w:t xml:space="preserve">Minä päivänä julkaistiin vuoden 2009 inhimillisen kehityksen raportti?</w:t>
      </w:r>
    </w:p>
    <w:p>
      <w:r>
        <w:rPr>
          <w:b/>
        </w:rPr>
        <w:t xml:space="preserve">Kysymys 1</w:t>
      </w:r>
    </w:p>
    <w:p>
      <w:r>
        <w:t xml:space="preserve">Mitä ajanjaksoa vuoden 2009 inhimillisen kehityksen raportti kattaa?</w:t>
      </w:r>
    </w:p>
    <w:p>
      <w:r>
        <w:rPr>
          <w:b/>
        </w:rPr>
        <w:t xml:space="preserve">Kysymys 2</w:t>
      </w:r>
    </w:p>
    <w:p>
      <w:r>
        <w:t xml:space="preserve">Mikä oli vuoden 2009 inhimillisen kehityksen raportin toinen nimi?</w:t>
      </w:r>
    </w:p>
    <w:p>
      <w:r>
        <w:rPr>
          <w:b/>
        </w:rPr>
        <w:t xml:space="preserve">Kysymys 3</w:t>
      </w:r>
    </w:p>
    <w:p>
      <w:r>
        <w:t xml:space="preserve">Mikä uusi luokka lisättiin vuoden 2009 inhimillisen kehityksen raporttiin?</w:t>
      </w:r>
    </w:p>
    <w:p>
      <w:r>
        <w:rPr>
          <w:b/>
        </w:rPr>
        <w:t xml:space="preserve">Kysymys 4</w:t>
      </w:r>
    </w:p>
    <w:p>
      <w:r>
        <w:t xml:space="preserve">Miten vuoden 2009 inhimillisen kehityksen raportissa viitataan maihin, jotka sijoittuvat "erittäin korkealle"?</w:t>
      </w:r>
    </w:p>
    <w:p>
      <w:r>
        <w:rPr>
          <w:b/>
        </w:rPr>
        <w:t xml:space="preserve">Kysymys 5</w:t>
      </w:r>
    </w:p>
    <w:p>
      <w:r>
        <w:t xml:space="preserve"> Minä päivänä julkaistiin vuoden 2008 inhimillisen kehityksen raportti?</w:t>
      </w:r>
    </w:p>
    <w:p>
      <w:r>
        <w:rPr>
          <w:b/>
        </w:rPr>
        <w:t xml:space="preserve">Kysymys 6</w:t>
      </w:r>
    </w:p>
    <w:p>
      <w:r>
        <w:t xml:space="preserve">Mitä ajanjaksoa vuoden 2008 inhimillisen kehityksen raportti kattaa?</w:t>
      </w:r>
    </w:p>
    <w:p>
      <w:r>
        <w:rPr>
          <w:b/>
        </w:rPr>
        <w:t xml:space="preserve">Kysymys 7</w:t>
      </w:r>
    </w:p>
    <w:p>
      <w:r>
        <w:t xml:space="preserve"> Mikä oli vuoden 2008 inhimillisen kehityksen raportin toinen nimi?</w:t>
      </w:r>
    </w:p>
    <w:p>
      <w:r>
        <w:rPr>
          <w:b/>
        </w:rPr>
        <w:t xml:space="preserve">Kysymys 8</w:t>
      </w:r>
    </w:p>
    <w:p>
      <w:r>
        <w:t xml:space="preserve">Mikä uusi luokka lisättiin vuoden 2008 inhimillisen kehityksen raporttiin?</w:t>
      </w:r>
    </w:p>
    <w:p>
      <w:r>
        <w:rPr>
          <w:b/>
        </w:rPr>
        <w:t xml:space="preserve">Kysymys 9</w:t>
      </w:r>
    </w:p>
    <w:p>
      <w:r>
        <w:t xml:space="preserve">Miten vuoden 2008 inhimillisen kehityksen raportissa viitataan maihin, jotka sijoittuvat "erittäin korkealle"?</w:t>
      </w:r>
    </w:p>
    <w:p>
      <w:r>
        <w:rPr>
          <w:b/>
        </w:rPr>
        <w:t xml:space="preserve">Teksti numero 17</w:t>
      </w:r>
    </w:p>
    <w:p>
      <w:r>
        <w:t xml:space="preserve">Joitakin maita ei ole otettu mukaan eri syistä, kuten koska ne </w:t>
      </w:r>
      <w:r>
        <w:rPr>
          <w:color w:val="A9A9A9"/>
        </w:rPr>
        <w:t xml:space="preserve">eivät ole YK:n jäseniä tai koska ne eivät ole voineet tai halunneet toimittaa tarvittavia tietoja julkaisuhetkellä</w:t>
      </w:r>
      <w:r>
        <w:t xml:space="preserve">. Rajoitetusti tunnustettujen valtioiden lisäksi seuraavat valtiot jätettiin pois.</w:t>
      </w:r>
    </w:p>
    <w:p>
      <w:r>
        <w:rPr>
          <w:b/>
        </w:rPr>
        <w:t xml:space="preserve">Kysymys 0</w:t>
      </w:r>
    </w:p>
    <w:p>
      <w:r>
        <w:t xml:space="preserve">Mitä kolmea syytä mainittiin maiden ulkopuolelle jättämiselle?</w:t>
      </w:r>
    </w:p>
    <w:p>
      <w:r>
        <w:rPr>
          <w:b/>
        </w:rPr>
        <w:t xml:space="preserve">Kysymys 1</w:t>
      </w:r>
    </w:p>
    <w:p>
      <w:r>
        <w:t xml:space="preserve"> Mitkä neljä syytä mainittiin maiden jättämiselle ulkopuolelle?</w:t>
      </w:r>
    </w:p>
    <w:p>
      <w:r>
        <w:rPr>
          <w:b/>
        </w:rPr>
        <w:t xml:space="preserve">Teksti numero 18</w:t>
      </w:r>
    </w:p>
    <w:p>
      <w:r>
        <w:t xml:space="preserve">Uusi indeksi julkaistiin 18. joulukuuta 2008. Tämä niin sanottu "</w:t>
      </w:r>
      <w:r>
        <w:rPr>
          <w:color w:val="A9A9A9"/>
        </w:rPr>
        <w:t xml:space="preserve">tilastollinen päivitys</w:t>
      </w:r>
      <w:r>
        <w:t xml:space="preserve">" kattoi ajanjakson </w:t>
      </w:r>
      <w:r>
        <w:rPr>
          <w:color w:val="DCDCDC"/>
        </w:rPr>
        <w:t xml:space="preserve">vuoteen 2006 asti</w:t>
      </w:r>
      <w:r>
        <w:t xml:space="preserve">, ja se julkaistiin ilman </w:t>
      </w:r>
      <w:r>
        <w:rPr>
          <w:color w:val="2F4F4F"/>
        </w:rPr>
        <w:t xml:space="preserve">siihen liittyvää inhimillisen kehityksen raporttia</w:t>
      </w:r>
      <w:r>
        <w:t xml:space="preserve">. </w:t>
      </w:r>
      <w:r>
        <w:t xml:space="preserve">Päivitys on merkityksellinen, koska ostovoimapariteetteja (PPP) koskevat äskettäin julkaistut arviot edellyttävät </w:t>
      </w:r>
      <w:r>
        <w:t xml:space="preserve">monien maiden osalta </w:t>
      </w:r>
      <w:r>
        <w:rPr>
          <w:color w:val="556B2F"/>
        </w:rPr>
        <w:t xml:space="preserve">huomattavia mukautuksia</w:t>
      </w:r>
      <w:r>
        <w:t xml:space="preserve">, jotka johtavat muutoksiin HDI-arvoissa ja monissa tapauksissa myös HDI-luokissa.</w:t>
      </w:r>
    </w:p>
    <w:p>
      <w:r>
        <w:rPr>
          <w:b/>
        </w:rPr>
        <w:t xml:space="preserve">Kysymys 0</w:t>
      </w:r>
    </w:p>
    <w:p>
      <w:r>
        <w:t xml:space="preserve">Minkä tyyppinen päivitys julkaistiin 18. joulukuuta 2008?</w:t>
      </w:r>
    </w:p>
    <w:p>
      <w:r>
        <w:rPr>
          <w:b/>
        </w:rPr>
        <w:t xml:space="preserve">Kysymys 1</w:t>
      </w:r>
    </w:p>
    <w:p>
      <w:r>
        <w:t xml:space="preserve">Mikä puuttui 18. joulukuuta 2008 julkaistusta indeksistä?</w:t>
      </w:r>
    </w:p>
    <w:p>
      <w:r>
        <w:rPr>
          <w:b/>
        </w:rPr>
        <w:t xml:space="preserve">Kysymys 2</w:t>
      </w:r>
    </w:p>
    <w:p>
      <w:r>
        <w:t xml:space="preserve">Minkä ajanjakson joulukuussa 2008 julkaistu tilastollinen päivitysindeksi kattoi?</w:t>
      </w:r>
    </w:p>
    <w:p>
      <w:r>
        <w:rPr>
          <w:b/>
        </w:rPr>
        <w:t xml:space="preserve">Kysymys 3</w:t>
      </w:r>
    </w:p>
    <w:p>
      <w:r>
        <w:t xml:space="preserve"> Minkä tyyppinen päivitys julkaistiin 18. joulukuuta 2004?</w:t>
      </w:r>
    </w:p>
    <w:p>
      <w:r>
        <w:rPr>
          <w:b/>
        </w:rPr>
        <w:t xml:space="preserve">Kysymys 4</w:t>
      </w:r>
    </w:p>
    <w:p>
      <w:r>
        <w:t xml:space="preserve"> Mikä oli 18. joulukuuta 2008 julkaistun indeksin kokonaisuus?</w:t>
      </w:r>
    </w:p>
    <w:p>
      <w:r>
        <w:rPr>
          <w:b/>
        </w:rPr>
        <w:t xml:space="preserve">Kysymys 5</w:t>
      </w:r>
    </w:p>
    <w:p>
      <w:r>
        <w:t xml:space="preserve">Minkä ajanjakson joulukuussa 2002 julkaistu tilastollinen päivitysindeksi kattoi?</w:t>
      </w:r>
    </w:p>
    <w:p>
      <w:r>
        <w:rPr>
          <w:b/>
        </w:rPr>
        <w:t xml:space="preserve">Teksti numero 19</w:t>
      </w:r>
    </w:p>
    <w:p>
      <w:r>
        <w:rPr>
          <w:color w:val="A9A9A9"/>
        </w:rPr>
        <w:t xml:space="preserve">Inhimillisen kehityksen raportti 2007/2008 </w:t>
      </w:r>
      <w:r>
        <w:t xml:space="preserve">julkistettiin </w:t>
      </w:r>
      <w:r>
        <w:rPr>
          <w:color w:val="DCDCDC"/>
        </w:rPr>
        <w:t xml:space="preserve">Brasiliassa Brasiliassa </w:t>
      </w:r>
      <w:r>
        <w:rPr>
          <w:color w:val="2F4F4F"/>
        </w:rPr>
        <w:t xml:space="preserve">27. marraskuuta 2007</w:t>
      </w:r>
      <w:r>
        <w:t xml:space="preserve">. </w:t>
      </w:r>
      <w:r>
        <w:t xml:space="preserve">Sen aiheena oli "</w:t>
      </w:r>
      <w:r>
        <w:rPr>
          <w:color w:val="556B2F"/>
        </w:rPr>
        <w:t xml:space="preserve">Ilmastonmuutoksen torjunta: Inhimillinen solidaarisuus jakautuneessa maailmassa</w:t>
      </w:r>
      <w:r>
        <w:t xml:space="preserve">". Suurin osa raportissa käytetyistä tiedoista on peräisin suurelta osin </w:t>
      </w:r>
      <w:r>
        <w:t xml:space="preserve">tai</w:t>
      </w:r>
      <w:r>
        <w:rPr>
          <w:color w:val="6B8E23"/>
        </w:rPr>
        <w:t xml:space="preserve">2005</w:t>
      </w:r>
      <w:r>
        <w:t xml:space="preserve"> aikaisemmin, mikä osoittaa HDI:n olevan </w:t>
      </w:r>
      <w:r>
        <w:rPr>
          <w:color w:val="A0522D"/>
        </w:rPr>
        <w:t xml:space="preserve">2005</w:t>
      </w:r>
      <w:r>
        <w:t xml:space="preserve">. Kaikki YK:n jäsenvaltiot eivät halua tai pysty toimittamaan tarvittavia tilastoja.</w:t>
      </w:r>
    </w:p>
    <w:p>
      <w:r>
        <w:rPr>
          <w:b/>
        </w:rPr>
        <w:t xml:space="preserve">Kysymys 0</w:t>
      </w:r>
    </w:p>
    <w:p>
      <w:r>
        <w:t xml:space="preserve">Minä päivänä julkaistiin inhimillisen kehityksen raportti 2007/2008?</w:t>
      </w:r>
    </w:p>
    <w:p>
      <w:r>
        <w:rPr>
          <w:b/>
        </w:rPr>
        <w:t xml:space="preserve">Kysymys 1</w:t>
      </w:r>
    </w:p>
    <w:p>
      <w:r>
        <w:t xml:space="preserve">Mihin inhimillisen kehityksen raportissa 2007/2008 keskityttiin?</w:t>
      </w:r>
    </w:p>
    <w:p>
      <w:r>
        <w:rPr>
          <w:b/>
        </w:rPr>
        <w:t xml:space="preserve">Kysymys 2</w:t>
      </w:r>
    </w:p>
    <w:p>
      <w:r>
        <w:t xml:space="preserve">Mikä on viimeisin vuosi, joka sisältyi inhimillisen kehityksen raporttiin 2007/2008?</w:t>
      </w:r>
    </w:p>
    <w:p>
      <w:r>
        <w:rPr>
          <w:b/>
        </w:rPr>
        <w:t xml:space="preserve">Kysymys 3</w:t>
      </w:r>
    </w:p>
    <w:p>
      <w:r>
        <w:t xml:space="preserve">Minkä vuoden HDI on inhimillisen kehityksen raportissa 2007/2008?</w:t>
      </w:r>
    </w:p>
    <w:p>
      <w:r>
        <w:rPr>
          <w:b/>
        </w:rPr>
        <w:t xml:space="preserve">Kysymys 4</w:t>
      </w:r>
    </w:p>
    <w:p>
      <w:r>
        <w:t xml:space="preserve">Missä inhimillisen kehityksen raportti 2007/2008 julkaistiin?</w:t>
      </w:r>
    </w:p>
    <w:p>
      <w:r>
        <w:rPr>
          <w:b/>
        </w:rPr>
        <w:t xml:space="preserve">Kysymys 5</w:t>
      </w:r>
    </w:p>
    <w:p>
      <w:r>
        <w:t xml:space="preserve">Minä päivänä julkaistiin inhimillisen kehityksen raportti 2008/2009?</w:t>
      </w:r>
    </w:p>
    <w:p>
      <w:r>
        <w:rPr>
          <w:b/>
        </w:rPr>
        <w:t xml:space="preserve">Kysymys 6</w:t>
      </w:r>
    </w:p>
    <w:p>
      <w:r>
        <w:t xml:space="preserve">Mikä ilmestyi 26. marraskuuta 2007?</w:t>
      </w:r>
    </w:p>
    <w:p>
      <w:r>
        <w:rPr>
          <w:b/>
        </w:rPr>
        <w:t xml:space="preserve">Kysymys 7</w:t>
      </w:r>
    </w:p>
    <w:p>
      <w:r>
        <w:t xml:space="preserve">Mihin inhimillisen kehityksen raportissa 2005/2009 keskityttiin?</w:t>
      </w:r>
    </w:p>
    <w:p>
      <w:r>
        <w:rPr>
          <w:b/>
        </w:rPr>
        <w:t xml:space="preserve">Kysymys 8</w:t>
      </w:r>
    </w:p>
    <w:p>
      <w:r>
        <w:t xml:space="preserve">Mikä on viimeisin vuosi, joka sisältyi inhimillisen kehityksen raporttiin 2008/2009?</w:t>
      </w:r>
    </w:p>
    <w:p>
      <w:r>
        <w:rPr>
          <w:b/>
        </w:rPr>
        <w:t xml:space="preserve">Kysymys 9</w:t>
      </w:r>
    </w:p>
    <w:p>
      <w:r>
        <w:t xml:space="preserve"> Missä inhimillisen kehityksen raportti 2008/2009 julkaistiin?</w:t>
      </w:r>
    </w:p>
    <w:p>
      <w:r>
        <w:rPr>
          <w:b/>
        </w:rPr>
        <w:t xml:space="preserve">Teksti numero 20</w:t>
      </w:r>
    </w:p>
    <w:p>
      <w:r>
        <w:t xml:space="preserve">Raportin mukaan maailman HDI-indeksi nousi hieman viime vuoden raporttiin verrattuna. Nousua vauhditti yleinen parannus kehitysmaissa, erityisesti vähiten kehittyneiden maiden ryhmässä. Tätä merkittävää parannusta pohjalla tasoitti </w:t>
      </w:r>
      <w:r>
        <w:rPr>
          <w:color w:val="A9A9A9"/>
        </w:rPr>
        <w:t xml:space="preserve">korkean tulotason </w:t>
      </w:r>
      <w:r>
        <w:t xml:space="preserve">maiden HDI:n lasku</w:t>
      </w:r>
      <w:r>
        <w:t xml:space="preserve">.</w:t>
      </w:r>
    </w:p>
    <w:p>
      <w:r>
        <w:rPr>
          <w:b/>
        </w:rPr>
        <w:t xml:space="preserve">Kysymys 0</w:t>
      </w:r>
    </w:p>
    <w:p>
      <w:r>
        <w:t xml:space="preserve">Missä maissa HDI laski?</w:t>
      </w:r>
    </w:p>
    <w:p>
      <w:r>
        <w:rPr>
          <w:b/>
        </w:rPr>
        <w:t xml:space="preserve">Kysymys 1</w:t>
      </w:r>
    </w:p>
    <w:p>
      <w:r>
        <w:t xml:space="preserve"> Missä maissa HDI on noussut?</w:t>
      </w:r>
    </w:p>
    <w:p>
      <w:r>
        <w:rPr>
          <w:b/>
        </w:rPr>
        <w:t xml:space="preserve">Teksti numero 21</w:t>
      </w:r>
    </w:p>
    <w:p>
      <w:r>
        <w:t xml:space="preserve">Alle HDI:n </w:t>
      </w:r>
      <w:r>
        <w:rPr>
          <w:color w:val="A9A9A9"/>
        </w:rPr>
        <w:t xml:space="preserve">0.5</w:t>
      </w:r>
      <w:r>
        <w:t xml:space="preserve">katsotaan edustavan "heikkoa kehitystä". </w:t>
      </w:r>
      <w:r>
        <w:t xml:space="preserve">Kaikki 22 tähän luokkaan kuuluvaa maata sijaitsevat </w:t>
      </w:r>
      <w:r>
        <w:rPr>
          <w:color w:val="DCDCDC"/>
        </w:rPr>
        <w:t xml:space="preserve">Afrikassa</w:t>
      </w:r>
      <w:r>
        <w:t xml:space="preserve">. </w:t>
      </w:r>
      <w:r>
        <w:t xml:space="preserve">Saharan eteläpuoliset maat, </w:t>
      </w:r>
      <w:r>
        <w:rPr>
          <w:color w:val="2F4F4F"/>
        </w:rPr>
        <w:t xml:space="preserve">Gabon ja Etelä-Afrikka, ovat </w:t>
      </w:r>
      <w:r>
        <w:t xml:space="preserve">korkeimmalla </w:t>
      </w:r>
      <w:r>
        <w:rPr>
          <w:color w:val="556B2F"/>
        </w:rPr>
        <w:t xml:space="preserve">sijalla 119 </w:t>
      </w:r>
      <w:r>
        <w:t xml:space="preserve">ja </w:t>
      </w:r>
      <w:r>
        <w:rPr>
          <w:color w:val="6B8E23"/>
        </w:rPr>
        <w:t xml:space="preserve">121. sijalla</w:t>
      </w:r>
      <w:r>
        <w:t xml:space="preserve">. Yhdeksän maata poistui tästä luokasta tänä vuonna ja siirtyi keskitasoisen kehityksen ryhmään.</w:t>
      </w:r>
    </w:p>
    <w:p>
      <w:r>
        <w:rPr>
          <w:b/>
        </w:rPr>
        <w:t xml:space="preserve">Kysymys 0</w:t>
      </w:r>
    </w:p>
    <w:p>
      <w:r>
        <w:t xml:space="preserve">Minkä luvun alle maan on jäätävä, jotta sitä voidaan pitää "matalan kehityksen" maana?</w:t>
      </w:r>
    </w:p>
    <w:p>
      <w:r>
        <w:rPr>
          <w:b/>
        </w:rPr>
        <w:t xml:space="preserve">Kysymys 1</w:t>
      </w:r>
    </w:p>
    <w:p>
      <w:r>
        <w:t xml:space="preserve">Millä mantereella kaikki 22 matalan kehityksen maata sijaitsevat?</w:t>
      </w:r>
    </w:p>
    <w:p>
      <w:r>
        <w:rPr>
          <w:b/>
        </w:rPr>
        <w:t xml:space="preserve">Kysymys 2</w:t>
      </w:r>
    </w:p>
    <w:p>
      <w:r>
        <w:t xml:space="preserve">Mikä on Gabonin sijoitus?</w:t>
      </w:r>
    </w:p>
    <w:p>
      <w:r>
        <w:rPr>
          <w:b/>
        </w:rPr>
        <w:t xml:space="preserve">Kysymys 3</w:t>
      </w:r>
    </w:p>
    <w:p>
      <w:r>
        <w:t xml:space="preserve">Mikä on Etelä-Afrikan sijoitus?</w:t>
      </w:r>
    </w:p>
    <w:p>
      <w:r>
        <w:rPr>
          <w:b/>
        </w:rPr>
        <w:t xml:space="preserve">Kysymys 4</w:t>
      </w:r>
    </w:p>
    <w:p>
      <w:r>
        <w:t xml:space="preserve">Mitkä ovat kaksi korkeimmalle sijalle sijoittunutta Saharan eteläpuolisen Afrikan maata?</w:t>
      </w:r>
    </w:p>
    <w:p>
      <w:r>
        <w:rPr>
          <w:b/>
        </w:rPr>
        <w:t xml:space="preserve">Kysymys 5</w:t>
      </w:r>
    </w:p>
    <w:p>
      <w:r>
        <w:t xml:space="preserve">Minkä luvun alle maan on jäätävä, jotta sitä voidaan pitää "korkean kehityksen" maana?</w:t>
      </w:r>
    </w:p>
    <w:p>
      <w:r>
        <w:rPr>
          <w:b/>
        </w:rPr>
        <w:t xml:space="preserve">Kysymys 6</w:t>
      </w:r>
    </w:p>
    <w:p>
      <w:r>
        <w:t xml:space="preserve">Millä mantereella kaikki 23 matalan kehityksen maata sijaitsevat?</w:t>
      </w:r>
    </w:p>
    <w:p>
      <w:r>
        <w:rPr>
          <w:b/>
        </w:rPr>
        <w:t xml:space="preserve">Kysymys 7</w:t>
      </w:r>
    </w:p>
    <w:p>
      <w:r>
        <w:t xml:space="preserve"> Mikä on Pabonin sijoitus?</w:t>
      </w:r>
    </w:p>
    <w:p>
      <w:r>
        <w:rPr>
          <w:b/>
        </w:rPr>
        <w:t xml:space="preserve">Kysymys 8</w:t>
      </w:r>
    </w:p>
    <w:p>
      <w:r>
        <w:t xml:space="preserve"> Mikä on Pohjois-Afrikan sijoitus?</w:t>
      </w:r>
    </w:p>
    <w:p>
      <w:r>
        <w:rPr>
          <w:b/>
        </w:rPr>
        <w:t xml:space="preserve">Kysymys 9</w:t>
      </w:r>
    </w:p>
    <w:p>
      <w:r>
        <w:t xml:space="preserve"> Mitkä ovat kaksi alhaisimmalle sijalle sijoittunutta Saharan eteläpuolisen Afrikan maata?</w:t>
      </w:r>
    </w:p>
    <w:p>
      <w:r>
        <w:rPr>
          <w:b/>
        </w:rPr>
        <w:t xml:space="preserve">Teksti numero 22</w:t>
      </w:r>
    </w:p>
    <w:p>
      <w:r>
        <w:t xml:space="preserve">Vähintään</w:t>
      </w:r>
      <w:r>
        <w:rPr>
          <w:color w:val="A9A9A9"/>
        </w:rPr>
        <w:t xml:space="preserve">0.8</w:t>
      </w:r>
      <w:r>
        <w:t xml:space="preserve"> HDI-arvon </w:t>
      </w:r>
      <w:r>
        <w:t xml:space="preserve">katsotaan edustavan "korkeaa kehitystä".</w:t>
      </w:r>
      <w:r>
        <w:t xml:space="preserve"> Tähän kuuluvat kaikki kehittyneet maat, kuten Pohjois-Amerikan, Länsi-Euroopan, Oseanian ja Itä-Aasian maat, sekä eräät kehitysmaat Itä-Euroopassa, Keski- ja Etelä-Amerikassa, Kaakkois-Aasiassa, Karibialla ja öljyrikkaalla Arabian niemimaalla. Seitsemän maata ylennettiin tähän luokkaan tänä vuonna, ja ne jäivät pois "keskitasoisen kehityksen" ryhmästä: Albania, Valko-Venäjä, </w:t>
      </w:r>
      <w:r>
        <w:rPr>
          <w:color w:val="DCDCDC"/>
        </w:rPr>
        <w:t xml:space="preserve">Brasilia</w:t>
      </w:r>
      <w:r>
        <w:t xml:space="preserve">, Libya, Makedonia, </w:t>
      </w:r>
      <w:r>
        <w:rPr>
          <w:color w:val="2F4F4F"/>
        </w:rPr>
        <w:t xml:space="preserve">Venäjä </w:t>
      </w:r>
      <w:r>
        <w:t xml:space="preserve">ja Saudi-Arabia</w:t>
      </w:r>
      <w:r>
        <w:rPr>
          <w:color w:val="DCDCDC"/>
        </w:rPr>
        <w:t xml:space="preserve">.</w:t>
      </w:r>
    </w:p>
    <w:p>
      <w:r>
        <w:rPr>
          <w:b/>
        </w:rPr>
        <w:t xml:space="preserve">Kysymys 0</w:t>
      </w:r>
    </w:p>
    <w:p>
      <w:r>
        <w:t xml:space="preserve">Mikä luku osoittaa, mikä on vähimmäispistemäärä, jotta maata voidaan pitää "korkean kehityksen" maana?</w:t>
      </w:r>
    </w:p>
    <w:p>
      <w:r>
        <w:rPr>
          <w:b/>
        </w:rPr>
        <w:t xml:space="preserve">Kysymys 1</w:t>
      </w:r>
    </w:p>
    <w:p>
      <w:r>
        <w:t xml:space="preserve">Mikä Etelä-Amerikan maa kuului seitsemän edistetyn maan joukkoon?</w:t>
      </w:r>
    </w:p>
    <w:p>
      <w:r>
        <w:rPr>
          <w:b/>
        </w:rPr>
        <w:t xml:space="preserve">Kysymys 2</w:t>
      </w:r>
    </w:p>
    <w:p>
      <w:r>
        <w:t xml:space="preserve">Mikä on suurin maa, joka on sisällytetty seitsemän edistetyn maan joukkoon?</w:t>
      </w:r>
    </w:p>
    <w:p>
      <w:r>
        <w:rPr>
          <w:b/>
        </w:rPr>
        <w:t xml:space="preserve">Kysymys 3</w:t>
      </w:r>
    </w:p>
    <w:p>
      <w:r>
        <w:t xml:space="preserve">Mikä luku osoittaa vähimmäispistemäärän, jonka perusteella maata voidaan pitää "matalan kehityksen" maana?</w:t>
      </w:r>
    </w:p>
    <w:p>
      <w:r>
        <w:rPr>
          <w:b/>
        </w:rPr>
        <w:t xml:space="preserve">Kysymys 4</w:t>
      </w:r>
    </w:p>
    <w:p>
      <w:r>
        <w:t xml:space="preserve">Mikä Pohjois-Amerikan maa kuului seitsemän edistetyn maan joukkoon?</w:t>
      </w:r>
    </w:p>
    <w:p>
      <w:r>
        <w:rPr>
          <w:b/>
        </w:rPr>
        <w:t xml:space="preserve">Kysymys 5</w:t>
      </w:r>
    </w:p>
    <w:p>
      <w:r>
        <w:t xml:space="preserve">Mikä on pienin maa, joka on sisällytetty seitsemän edistetyn maan joukkoon?</w:t>
      </w:r>
    </w:p>
    <w:p>
      <w:r>
        <w:rPr>
          <w:b/>
        </w:rPr>
        <w:t xml:space="preserve">Teksti numero 23</w:t>
      </w:r>
    </w:p>
    <w:p>
      <w:r>
        <w:t xml:space="preserve">Seuraavassa taulukossa </w:t>
      </w:r>
      <w:r>
        <w:rPr>
          <w:color w:val="A9A9A9"/>
        </w:rPr>
        <w:t xml:space="preserve">vihreät </w:t>
      </w:r>
      <w:r>
        <w:rPr>
          <w:color w:val="DCDCDC"/>
        </w:rPr>
        <w:t xml:space="preserve">nuolet </w:t>
      </w:r>
      <w:r>
        <w:t xml:space="preserve">() merkitsevät sijoituksen nousua edelliseen tutkimukseen verrattuna, kun taas </w:t>
      </w:r>
      <w:r>
        <w:rPr>
          <w:color w:val="2F4F4F"/>
        </w:rPr>
        <w:t xml:space="preserve">punaiset nuolet </w:t>
      </w:r>
      <w:r>
        <w:t xml:space="preserve">() merkitsevät sijoituksen laskua. Niitä seuraa siirtyneiden paikkojen määrä. </w:t>
      </w:r>
      <w:r>
        <w:rPr>
          <w:color w:val="556B2F"/>
        </w:rPr>
        <w:t xml:space="preserve">Siniset </w:t>
      </w:r>
      <w:r>
        <w:rPr>
          <w:color w:val="6B8E23"/>
        </w:rPr>
        <w:t xml:space="preserve">viivat </w:t>
      </w:r>
      <w:r>
        <w:t xml:space="preserve">() kuvaavat maata, joka ei ole siirtynyt edellisen tutkimuksen jälkeen.</w:t>
      </w:r>
    </w:p>
    <w:p>
      <w:r>
        <w:rPr>
          <w:b/>
        </w:rPr>
        <w:t xml:space="preserve">Kysymys 0</w:t>
      </w:r>
    </w:p>
    <w:p>
      <w:r>
        <w:t xml:space="preserve">Jos maan sijoitus laskee, mikä indikaattori on kyseessä?</w:t>
      </w:r>
    </w:p>
    <w:p>
      <w:r>
        <w:rPr>
          <w:b/>
        </w:rPr>
        <w:t xml:space="preserve">Kysymys 1</w:t>
      </w:r>
    </w:p>
    <w:p>
      <w:r>
        <w:t xml:space="preserve">Jos maan sijoitus nousee, mikä indikaattori on läsnä?</w:t>
      </w:r>
    </w:p>
    <w:p>
      <w:r>
        <w:rPr>
          <w:b/>
        </w:rPr>
        <w:t xml:space="preserve">Kysymys 2</w:t>
      </w:r>
    </w:p>
    <w:p>
      <w:r>
        <w:t xml:space="preserve">Jos maan sijoitus ei muutu, mikä indikaattori on läsnä?</w:t>
      </w:r>
    </w:p>
    <w:p>
      <w:r>
        <w:rPr>
          <w:b/>
        </w:rPr>
        <w:t xml:space="preserve">Kysymys 3</w:t>
      </w:r>
    </w:p>
    <w:p>
      <w:r>
        <w:t xml:space="preserve">Jos maan sijoitus nousee, mitä indikaattoria ei ole?</w:t>
      </w:r>
    </w:p>
    <w:p>
      <w:r>
        <w:rPr>
          <w:b/>
        </w:rPr>
        <w:t xml:space="preserve">Kysymys 4</w:t>
      </w:r>
    </w:p>
    <w:p>
      <w:r>
        <w:t xml:space="preserve">Jos maan sijoitus nousee, mitä indikaattoria ei ole?</w:t>
      </w:r>
    </w:p>
    <w:p>
      <w:r>
        <w:rPr>
          <w:b/>
        </w:rPr>
        <w:t xml:space="preserve">Kysymys 5</w:t>
      </w:r>
    </w:p>
    <w:p>
      <w:r>
        <w:t xml:space="preserve">Jos maan sijoitus muuttuu, mikä indikaattori on läsnä?</w:t>
      </w:r>
    </w:p>
    <w:p>
      <w:r>
        <w:rPr>
          <w:b/>
        </w:rPr>
        <w:t xml:space="preserve">Tekstin numero 24</w:t>
      </w:r>
    </w:p>
    <w:p>
      <w:r>
        <w:t xml:space="preserve">Alla olevassa luettelossa on esitetty kunkin vuoden inhimillisen kehityksen indeksin kärkimaat. </w:t>
      </w:r>
      <w:r>
        <w:rPr>
          <w:color w:val="A9A9A9"/>
        </w:rPr>
        <w:t xml:space="preserve">Norja on </w:t>
      </w:r>
      <w:r>
        <w:t xml:space="preserve">sijoittunut korkeimmalle 12 kertaa, Kanada kahdeksan kertaa ja seuraavaksi korkeimmalle sijalle on sijoittunut Japani kolme kertaa. </w:t>
      </w:r>
      <w:r>
        <w:rPr>
          <w:color w:val="DCDCDC"/>
        </w:rPr>
        <w:t xml:space="preserve">Islanti on </w:t>
      </w:r>
      <w:r>
        <w:t xml:space="preserve">sijoittunut korkeimmalle kahdesti.</w:t>
      </w:r>
    </w:p>
    <w:p>
      <w:r>
        <w:rPr>
          <w:b/>
        </w:rPr>
        <w:t xml:space="preserve">Kysymys 0</w:t>
      </w:r>
    </w:p>
    <w:p>
      <w:r>
        <w:t xml:space="preserve">Mikä maa on sijoittunut korkeimmalle sijalle useimmin?</w:t>
      </w:r>
    </w:p>
    <w:p>
      <w:r>
        <w:rPr>
          <w:b/>
        </w:rPr>
        <w:t xml:space="preserve">Kysymys 1</w:t>
      </w:r>
    </w:p>
    <w:p>
      <w:r>
        <w:t xml:space="preserve">Mikä maa on saanut ykkössijan kahdesti?</w:t>
      </w:r>
    </w:p>
    <w:p>
      <w:r>
        <w:rPr>
          <w:b/>
        </w:rPr>
        <w:t xml:space="preserve">Kysymys 2</w:t>
      </w:r>
    </w:p>
    <w:p>
      <w:r>
        <w:t xml:space="preserve">Mikä maa on sijoittunut alhaisimmalle sijalle useimmin?</w:t>
      </w:r>
    </w:p>
    <w:p>
      <w:r>
        <w:rPr>
          <w:b/>
        </w:rPr>
        <w:t xml:space="preserve">Kysymys 3</w:t>
      </w:r>
    </w:p>
    <w:p>
      <w:r>
        <w:t xml:space="preserve"> Mikä maa on saanut kaksi kertaa huonoimman sijoituksen?</w:t>
      </w:r>
    </w:p>
    <w:p>
      <w:r>
        <w:rPr>
          <w:b/>
        </w:rPr>
        <w:t xml:space="preserve">Teksti numero 25</w:t>
      </w:r>
    </w:p>
    <w:p>
      <w:r>
        <w:t xml:space="preserve">Inhimillisen kehityksen indeksiä on kritisoitu useista syistä, kuten väitetystä ideologisesta ennakkoluulosta </w:t>
      </w:r>
      <w:r>
        <w:rPr>
          <w:color w:val="A9A9A9"/>
        </w:rPr>
        <w:t xml:space="preserve">tasa-arvoisuuden </w:t>
      </w:r>
      <w:r>
        <w:t xml:space="preserve">ja niin sanottujen "</w:t>
      </w:r>
      <w:r>
        <w:rPr>
          <w:color w:val="DCDCDC"/>
        </w:rPr>
        <w:t xml:space="preserve">länsimaisten </w:t>
      </w:r>
      <w:r>
        <w:t xml:space="preserve">kehitysmallien" </w:t>
      </w:r>
      <w:r>
        <w:t xml:space="preserve">suuntaan</w:t>
      </w:r>
      <w:r>
        <w:t xml:space="preserve">, ekologisten näkökohtien huomiotta jättämisestä, teknologisen kehityksen tai inhimilliseen sivilisaatioon liittyvien panosten huomiotta jättämisestä, keskittymisestä yksinomaan </w:t>
      </w:r>
      <w:r>
        <w:rPr>
          <w:color w:val="2F4F4F"/>
        </w:rPr>
        <w:t xml:space="preserve">kansalliseen suorituskykyyn ja luokitteluun</w:t>
      </w:r>
      <w:r>
        <w:t xml:space="preserve">, </w:t>
      </w:r>
      <w:r>
        <w:rPr>
          <w:color w:val="556B2F"/>
        </w:rPr>
        <w:t xml:space="preserve">maailmanlaajuisen </w:t>
      </w:r>
      <w:r>
        <w:t xml:space="preserve">kehityksen huomioimatta jättämisestä</w:t>
      </w:r>
      <w:r>
        <w:t xml:space="preserve">, perustana olevien tilastojen mittausvirheistä sekä UNDP:n kaavamuutoksista, jotka voivat johtaa vakaviin virheisiin luokittelussa "alhaisen", "keskitason", "korkean" tai "erittäin korkean" inhimillisen kehityksen maiden välillä.</w:t>
      </w:r>
    </w:p>
    <w:p>
      <w:r>
        <w:rPr>
          <w:b/>
        </w:rPr>
        <w:t xml:space="preserve">Kysymys 0</w:t>
      </w:r>
    </w:p>
    <w:p>
      <w:r>
        <w:t xml:space="preserve">HDI:tä on kritisoitu siitä, että se keskittyy yksinomaan mihin?</w:t>
      </w:r>
    </w:p>
    <w:p>
      <w:r>
        <w:rPr>
          <w:b/>
        </w:rPr>
        <w:t xml:space="preserve">Kysymys 1</w:t>
      </w:r>
    </w:p>
    <w:p>
      <w:r>
        <w:t xml:space="preserve">Onko HDI:tä arvosteltu siitä, että se on puolueellinen länsimaisten tai itäisten kehitysmallien suhteen?</w:t>
      </w:r>
    </w:p>
    <w:p>
      <w:r>
        <w:rPr>
          <w:b/>
        </w:rPr>
        <w:t xml:space="preserve">Kysymys 2</w:t>
      </w:r>
    </w:p>
    <w:p>
      <w:r>
        <w:t xml:space="preserve">HDI:tä on kritisoitu siitä, että siitä puuttuu minkälainen näkökulma kehitykseen?</w:t>
      </w:r>
    </w:p>
    <w:p>
      <w:r>
        <w:rPr>
          <w:b/>
        </w:rPr>
        <w:t xml:space="preserve">Kysymys 3</w:t>
      </w:r>
    </w:p>
    <w:p>
      <w:r>
        <w:t xml:space="preserve">HDI:n arvostelijat viittaavat siihen, että siinä keskitytään kumpaan: tasa-arvoisuuteen vai autoritaarisuuteen?</w:t>
      </w:r>
    </w:p>
    <w:p>
      <w:r>
        <w:rPr>
          <w:b/>
        </w:rPr>
        <w:t xml:space="preserve">Kysymys 4</w:t>
      </w:r>
    </w:p>
    <w:p>
      <w:r>
        <w:t xml:space="preserve">HIDI:tä on kritisoitu siitä, että se keskittyy yksinomaan mihin?</w:t>
      </w:r>
    </w:p>
    <w:p>
      <w:r>
        <w:rPr>
          <w:b/>
        </w:rPr>
        <w:t xml:space="preserve">Kysymys 5</w:t>
      </w:r>
    </w:p>
    <w:p>
      <w:r>
        <w:t xml:space="preserve">Onko HDI:tä arvosteltu siitä, että se on puolueellinen pohjoisten tai eteläisten kehitysmallien suhteen?</w:t>
      </w:r>
    </w:p>
    <w:p>
      <w:r>
        <w:rPr>
          <w:b/>
        </w:rPr>
        <w:t xml:space="preserve">Kysymys 6</w:t>
      </w:r>
    </w:p>
    <w:p>
      <w:r>
        <w:t xml:space="preserve">HDI:tä on kritisoitu siitä, että siitä puuttuu minkälainen näkökulma ei-kehitykseen?</w:t>
      </w:r>
    </w:p>
    <w:p>
      <w:r>
        <w:rPr>
          <w:b/>
        </w:rPr>
        <w:t xml:space="preserve">Kysymys 7</w:t>
      </w:r>
    </w:p>
    <w:p>
      <w:r>
        <w:t xml:space="preserve"> HIDI:n arvostelijat viittaavat siihen, että siinä keskitytään kumpaan: tasa-arvoisuuteen vai autoritaarisuuteen?</w:t>
      </w:r>
    </w:p>
    <w:p>
      <w:r>
        <w:rPr>
          <w:b/>
        </w:rPr>
        <w:t xml:space="preserve">Teksti numero 26</w:t>
      </w:r>
    </w:p>
    <w:p>
      <w:r>
        <w:t xml:space="preserve">Taloustieteilijät Hendrik Wolff, Howard Chong ja Maximilian Auffhammer keskustelevat HDI:stä HDI:n rakentamisessa käytettyjen terveys-, koulutus- ja tulotilastojen tietovirheiden näkökulmasta. He määrittelevät </w:t>
      </w:r>
      <w:r>
        <w:rPr>
          <w:color w:val="A9A9A9"/>
        </w:rPr>
        <w:t xml:space="preserve">kolme </w:t>
      </w:r>
      <w:r>
        <w:t xml:space="preserve">tietovirheen lähdettä, jotka johtuvat i) tietojen päivittämisestä, ii) kaavojen tarkistuksista ja iii) maan kehitysasteen luokittelun kynnysarvoista, ja päättelevät, että 11 prosenttia, 21 prosenttia ja 34 prosenttia kaikista maista voidaan tulkita tällä hetkellä väärin luokitelluiksi kehitysasteen luokissa näiden kolmen tietovirheen lähteen vuoksi. Kirjoittajat ehdottavat, että Yhdistyneiden Kansakuntien olisi lopetettava maiden luokittelu kehitysluokkiin, koska - kuten he väittävät - raja-arvot vaikuttavat mielivaltaisilta, ne voivat tarjota kannustimia strategiseen käyttäytymiseen virallisten tilastojen raportoinnissa ja niillä on mahdollisuus johtaa harhaan poliitikkoja, sijoittajia, hyväntekeväisyyslahjoittajia ja HDI:tä käyttävää yleisöä. </w:t>
      </w:r>
      <w:r>
        <w:rPr>
          <w:color w:val="DCDCDC"/>
        </w:rPr>
        <w:t xml:space="preserve">2010</w:t>
      </w:r>
      <w:r>
        <w:t xml:space="preserve">UNDP reagoi kritiikkiin ja päivitti raja-arvot, joiden mukaan valtiot luokitellaan matalan, keskitason ja korkean inhimillisen kehityksen maihin. </w:t>
      </w:r>
      <w:r>
        <w:t xml:space="preserve">Tammikuun 2011 alussa </w:t>
      </w:r>
      <w:r>
        <w:rPr>
          <w:color w:val="2F4F4F"/>
        </w:rPr>
        <w:t xml:space="preserve">The Economist -</w:t>
      </w:r>
      <w:r>
        <w:t xml:space="preserve">lehdelle antamassaan kommentissa </w:t>
      </w:r>
      <w:r>
        <w:t xml:space="preserve">inhimillisen kehityksen raporttitoimisto vastasi lehden 6. tammikuuta 2011 ilmestyneeseen artikkeliin, jossa käsitellään Wolffin ym. artikkelia. Human Development Report Office toteaa, että se on ryhtynyt järjestelmällisesti tarkistamaan HDI:n laskentamenetelmiä ja että uusi menetelmä vastaa suoraan Wolffin ym. kritiikkiin, sillä se luo järjestelmän, jonka avulla inhimillisen kehityksen luokkia voidaan päivittää jatkuvasti aina, kun kaavoja tai tietoja tarkistetaan.</w:t>
      </w:r>
    </w:p>
    <w:p>
      <w:r>
        <w:rPr>
          <w:b/>
        </w:rPr>
        <w:t xml:space="preserve">Kysymys 0</w:t>
      </w:r>
    </w:p>
    <w:p>
      <w:r>
        <w:t xml:space="preserve">Kuinka moni taloustieteilijä on viitannut HDI:n tietovirheisiin?</w:t>
      </w:r>
    </w:p>
    <w:p>
      <w:r>
        <w:rPr>
          <w:b/>
        </w:rPr>
        <w:t xml:space="preserve">Kysymys 1</w:t>
      </w:r>
    </w:p>
    <w:p>
      <w:r>
        <w:t xml:space="preserve">Minä vuonna UNDP vastasi raporttiaan kohtaan esitettyyn kritiikkiin?</w:t>
      </w:r>
    </w:p>
    <w:p>
      <w:r>
        <w:rPr>
          <w:b/>
        </w:rPr>
        <w:t xml:space="preserve">Kysymys 2</w:t>
      </w:r>
    </w:p>
    <w:p>
      <w:r>
        <w:t xml:space="preserve">Missä aikakauslehdessä julkaistiin tammikuussa 2011 Inhimillisen kehityksen raporttitoimiston lausunto?</w:t>
      </w:r>
    </w:p>
    <w:p>
      <w:r>
        <w:rPr>
          <w:b/>
        </w:rPr>
        <w:t xml:space="preserve">Kysymys 3</w:t>
      </w:r>
    </w:p>
    <w:p>
      <w:r>
        <w:t xml:space="preserve">Kuinka monen taloustieteilijän on mainittu huomauttaneen HIDI:n tietovirheistä?</w:t>
      </w:r>
    </w:p>
    <w:p>
      <w:r>
        <w:rPr>
          <w:b/>
        </w:rPr>
        <w:t xml:space="preserve">Kysymys 4</w:t>
      </w:r>
    </w:p>
    <w:p>
      <w:r>
        <w:t xml:space="preserve"> Minä vuonna ULNDP vastasi raporttiaan kohtaan esitettyyn kritiikkiin?</w:t>
      </w:r>
    </w:p>
    <w:p>
      <w:r>
        <w:rPr>
          <w:b/>
        </w:rPr>
        <w:t xml:space="preserve">Kysymys 5</w:t>
      </w:r>
    </w:p>
    <w:p>
      <w:r>
        <w:t xml:space="preserve">Missä aikakauslehdessä julkaistiin tammikuussa 2012 Inhimillisen kehityksen raporttitoimiston lausunto?</w:t>
      </w:r>
    </w:p>
    <w:p>
      <w:r>
        <w:rPr>
          <w:b/>
        </w:rPr>
        <w:t xml:space="preserve">Teksti numero 27</w:t>
      </w:r>
    </w:p>
    <w:p>
      <w:r>
        <w:t xml:space="preserve">HDI on laajentanut maantieteellistä kattavuuttaan: David Hastings YK:n Aasian ja Tyynenmeren alueen talous- ja sosiaalikomissiosta julkaisi raportin, jossa HDI laajennettiin maantieteellisesti yli 230 talouteen, kun taas UNDP:n vuoden 2009 HDI:ssä luetellaan </w:t>
      </w:r>
      <w:r>
        <w:t xml:space="preserve">talouksia</w:t>
      </w:r>
      <w:r>
        <w:rPr>
          <w:color w:val="A9A9A9"/>
        </w:rPr>
        <w:t xml:space="preserve">182</w:t>
      </w:r>
      <w:r>
        <w:t xml:space="preserve"> ja vuoden 2010 HDI:n kattavuus laski </w:t>
      </w:r>
      <w:r>
        <w:t xml:space="preserve">maihin</w:t>
      </w:r>
      <w:r>
        <w:rPr>
          <w:color w:val="DCDCDC"/>
        </w:rPr>
        <w:t xml:space="preserve">169</w:t>
      </w:r>
      <w:r>
        <w:t xml:space="preserve">.</w:t>
      </w:r>
    </w:p>
    <w:p>
      <w:r>
        <w:rPr>
          <w:b/>
        </w:rPr>
        <w:t xml:space="preserve">Kysymys 0</w:t>
      </w:r>
    </w:p>
    <w:p>
      <w:r>
        <w:t xml:space="preserve">Kuinka monta maata oli mukana vuoden 2009 HDI:ssä?</w:t>
      </w:r>
    </w:p>
    <w:p>
      <w:r>
        <w:rPr>
          <w:b/>
        </w:rPr>
        <w:t xml:space="preserve">Kysymys 1</w:t>
      </w:r>
    </w:p>
    <w:p>
      <w:r>
        <w:t xml:space="preserve">Kuinka monta maata oli mukana vuoden 2010 HDI:ssä?</w:t>
      </w:r>
    </w:p>
    <w:p>
      <w:r>
        <w:rPr>
          <w:b/>
        </w:rPr>
        <w:t xml:space="preserve">Kysymys 2</w:t>
      </w:r>
    </w:p>
    <w:p>
      <w:r>
        <w:t xml:space="preserve">Kuinka monta maata oli mukana vuoden 2008 HDI:ssä?</w:t>
      </w:r>
    </w:p>
    <w:p>
      <w:r>
        <w:rPr>
          <w:b/>
        </w:rPr>
        <w:t xml:space="preserve">Kysymys 3</w:t>
      </w:r>
    </w:p>
    <w:p>
      <w:r>
        <w:t xml:space="preserve"> Kuinka monta maata oli mukana vuoden 2011 HDI:ssä?</w:t>
      </w:r>
    </w:p>
    <w:p>
      <w:r>
        <w:rPr>
          <w:b/>
        </w:rPr>
        <w:t xml:space="preserve">Tekstin numero 28</w:t>
      </w:r>
    </w:p>
    <w:p>
      <w:r>
        <w:t xml:space="preserve">Huomautus: </w:t>
      </w:r>
      <w:r>
        <w:rPr>
          <w:color w:val="A9A9A9"/>
        </w:rPr>
        <w:t xml:space="preserve">Vihreät nuolet (), punaiset nuolet () ja siniset katkoviivat () </w:t>
      </w:r>
      <w:r>
        <w:t xml:space="preserve">kuvaavat sijoituksen muutoksia. </w:t>
      </w:r>
      <w:r>
        <w:rPr>
          <w:color w:val="DCDCDC"/>
        </w:rPr>
        <w:t xml:space="preserve">Sijoitusmuutokset </w:t>
      </w:r>
      <w:r>
        <w:t xml:space="preserve">eivät ole suhteutettuja edellä olevaan HDI-luetteloon, vaan ne on laskettu lähteen (s. 168) mukaan siten, että IHDI-tiedot puuttuvat.</w:t>
      </w:r>
    </w:p>
    <w:p>
      <w:r>
        <w:rPr>
          <w:b/>
        </w:rPr>
        <w:t xml:space="preserve">Kysymys 0</w:t>
      </w:r>
    </w:p>
    <w:p>
      <w:r>
        <w:t xml:space="preserve">Mikä tarkoittaa sitä, ettei sijoitus muutu?</w:t>
      </w:r>
    </w:p>
    <w:p>
      <w:r>
        <w:rPr>
          <w:b/>
        </w:rPr>
        <w:t xml:space="preserve">Kysymys 1</w:t>
      </w:r>
    </w:p>
    <w:p>
      <w:r>
        <w:t xml:space="preserve">Mikä on suhteessa HDI-luetteloon?</w:t>
      </w:r>
    </w:p>
    <w:p>
      <w:r>
        <w:rPr>
          <w:b/>
        </w:rPr>
        <w:t xml:space="preserve">Tekstin numero 29</w:t>
      </w:r>
    </w:p>
    <w:p>
      <w:r>
        <w:t xml:space="preserve">Huomautus: Vihreät nuolet (), punaiset nuolet () ja </w:t>
      </w:r>
      <w:r>
        <w:rPr>
          <w:color w:val="A9A9A9"/>
        </w:rPr>
        <w:t xml:space="preserve">siniset katkoviivat </w:t>
      </w:r>
      <w:r>
        <w:t xml:space="preserve">() kuvaavat muutoksia sijoissa verrattuna vuoden 2012 uusiin tietoihin vuoden 2011 HDI-indeksiin, jotka julkaistaan </w:t>
      </w:r>
      <w:r>
        <w:rPr>
          <w:color w:val="DCDCDC"/>
        </w:rPr>
        <w:t xml:space="preserve">vuoden 2012 raportissa</w:t>
      </w:r>
      <w:r>
        <w:t xml:space="preserve">.</w:t>
      </w:r>
    </w:p>
    <w:p>
      <w:r>
        <w:rPr>
          <w:b/>
        </w:rPr>
        <w:t xml:space="preserve">Kysymys 0</w:t>
      </w:r>
    </w:p>
    <w:p>
      <w:r>
        <w:t xml:space="preserve">Mitkä viivat eivät merkitse muutoksia sijoituksessa? </w:t>
      </w:r>
    </w:p>
    <w:p>
      <w:r>
        <w:rPr>
          <w:b/>
        </w:rPr>
        <w:t xml:space="preserve">Kysymys 1</w:t>
      </w:r>
    </w:p>
    <w:p>
      <w:r>
        <w:t xml:space="preserve">Mitä julkaistiin vuonna 2001?</w:t>
      </w:r>
    </w:p>
    <w:p>
      <w:r>
        <w:rPr>
          <w:b/>
        </w:rPr>
        <w:t xml:space="preserve">Tekstin numero 30</w:t>
      </w:r>
    </w:p>
    <w:p>
      <w:r>
        <w:rPr>
          <w:color w:val="A9A9A9"/>
        </w:rPr>
        <w:t xml:space="preserve">HDI:n </w:t>
      </w:r>
      <w:r>
        <w:t xml:space="preserve">ylimpään kvartiiliin kuuluvat maat </w:t>
      </w:r>
      <w:r>
        <w:t xml:space="preserve">(</w:t>
      </w:r>
      <w:r>
        <w:rPr>
          <w:color w:val="DCDCDC"/>
        </w:rPr>
        <w:t xml:space="preserve">"erittäin korkean inhimillisen kehityksen" </w:t>
      </w:r>
      <w:r>
        <w:t xml:space="preserve">ryhmä), joista puuttuu IHDI: Uusi-Seelanti, Chile, Japani, Hongkong, Singapore, Taiwan, Liechtenstein, Brunei, Andorra, Qatar, Barbados, Yhdistyneet arabiemiirikunnat ja Seychellit.</w:t>
      </w:r>
    </w:p>
    <w:p>
      <w:r>
        <w:rPr>
          <w:b/>
        </w:rPr>
        <w:t xml:space="preserve">Kysymys 0</w:t>
      </w:r>
    </w:p>
    <w:p>
      <w:r>
        <w:t xml:space="preserve">Mikä on lyhenne sanalle "erittäin alhainen inhimillinen kehitys"? </w:t>
      </w:r>
    </w:p>
    <w:p>
      <w:r>
        <w:rPr>
          <w:b/>
        </w:rPr>
        <w:t xml:space="preserve">Kysymys 1</w:t>
      </w:r>
    </w:p>
    <w:p>
      <w:r>
        <w:t xml:space="preserve">Mitä HDMI tarkoittaa? </w:t>
      </w:r>
    </w:p>
    <w:p>
      <w:r>
        <w:rPr>
          <w:b/>
        </w:rPr>
        <w:t xml:space="preserve">Tekstin numero 31</w:t>
      </w:r>
    </w:p>
    <w:p>
      <w:r>
        <w:t xml:space="preserve">Inhimillisen</w:t>
      </w:r>
      <w:r>
        <w:rPr>
          <w:color w:val="A9A9A9"/>
        </w:rPr>
        <w:t xml:space="preserve">2011</w:t>
      </w:r>
      <w:r>
        <w:t xml:space="preserve"> kehityksen raportti julkaistiin 2. marraskuuta 2011, ja siinä lasketut HDI-arvot perustuvat vuoden 2011 arvioihin. Alla on luettelo "erittäin korkean inhimillisen kehityksen" maista (vastaa ylintä kvartiilia):</w:t>
      </w:r>
    </w:p>
    <w:p>
      <w:r>
        <w:rPr>
          <w:b/>
        </w:rPr>
        <w:t xml:space="preserve">Kysymys 0</w:t>
      </w:r>
    </w:p>
    <w:p>
      <w:r>
        <w:t xml:space="preserve">Mitä vuotta käytettiin vuoden 2012 kertomuksen arvioissa?</w:t>
      </w:r>
    </w:p>
    <w:p>
      <w:r>
        <w:rPr>
          <w:b/>
        </w:rPr>
        <w:t xml:space="preserve">Tekstin numero 32</w:t>
      </w:r>
    </w:p>
    <w:p>
      <w:r>
        <w:t xml:space="preserve">Huomautus: </w:t>
      </w:r>
      <w:r>
        <w:rPr>
          <w:color w:val="A9A9A9"/>
        </w:rPr>
        <w:t xml:space="preserve">Vihreät nuolet (), punaiset nuolet </w:t>
      </w:r>
      <w:r>
        <w:t xml:space="preserve">() ja siniset katkoviivat () kuvaavat muutoksia sijoissa verrattuna vuoden 2011 HDI-tietoihin vuodelta 2010, jotka on julkaistu vuoden 2011 raportissa (s. 131).</w:t>
      </w:r>
    </w:p>
    <w:p>
      <w:r>
        <w:rPr>
          <w:b/>
        </w:rPr>
        <w:t xml:space="preserve">Kysymys 0</w:t>
      </w:r>
    </w:p>
    <w:p>
      <w:r>
        <w:t xml:space="preserve">Mitkä nuolet eivät edusta muutoksia sijoituksessa</w:t>
      </w:r>
    </w:p>
    <w:p>
      <w:r>
        <w:rPr>
          <w:b/>
        </w:rPr>
        <w:t xml:space="preserve">Tekstin numero 33</w:t>
      </w:r>
    </w:p>
    <w:p>
      <w:r>
        <w:t xml:space="preserve">Seuraavassa on luettelo maista, jotka ovat eriarvoisuuteen mukautetun </w:t>
      </w:r>
      <w:r>
        <w:rPr>
          <w:color w:val="A9A9A9"/>
        </w:rPr>
        <w:t xml:space="preserve">inhimillisen kehityksen indeksin </w:t>
      </w:r>
      <w:r>
        <w:t xml:space="preserve">(</w:t>
      </w:r>
      <w:r>
        <w:rPr>
          <w:color w:val="DCDCDC"/>
        </w:rPr>
        <w:t xml:space="preserve">IHDI) </w:t>
      </w:r>
      <w:r>
        <w:t xml:space="preserve">mukaan kärkikvartiilissa</w:t>
      </w:r>
      <w:r>
        <w:t xml:space="preserve">. Raportin mukaan IHDI on "yhteiskunnan ihmisten keskimääräisen inhimillisen kehityksen tason mitta, kun eriarvoisuus on otettu huomioon".</w:t>
      </w:r>
    </w:p>
    <w:p>
      <w:r>
        <w:rPr>
          <w:b/>
        </w:rPr>
        <w:t xml:space="preserve">Kysymys 0</w:t>
      </w:r>
    </w:p>
    <w:p>
      <w:r>
        <w:t xml:space="preserve">Mitä HIMI tarkoittaa? </w:t>
      </w:r>
    </w:p>
    <w:p>
      <w:r>
        <w:rPr>
          <w:b/>
        </w:rPr>
        <w:t xml:space="preserve">Kysymys 1</w:t>
      </w:r>
    </w:p>
    <w:p>
      <w:r>
        <w:t xml:space="preserve">Mikä on lyhenne sanalle Human non development index?</w:t>
      </w:r>
    </w:p>
    <w:p>
      <w:r>
        <w:rPr>
          <w:b/>
        </w:rPr>
        <w:t xml:space="preserve">Tekstin numero 34</w:t>
      </w:r>
    </w:p>
    <w:p>
      <w:r>
        <w:t xml:space="preserve">Huomautus: Vihreät nuolet (), punaiset nuolet () ja </w:t>
      </w:r>
      <w:r>
        <w:rPr>
          <w:color w:val="A9A9A9"/>
        </w:rPr>
        <w:t xml:space="preserve">siniset katkoviivat </w:t>
      </w:r>
      <w:r>
        <w:t xml:space="preserve">() kuvaavat molemmissa ranking-luokituksissa lueteltujen maiden sijoittumista vuoden 2011 HDI-luetteloon verrattuna.</w:t>
      </w:r>
    </w:p>
    <w:p>
      <w:r>
        <w:rPr>
          <w:b/>
        </w:rPr>
        <w:t xml:space="preserve">Kysymys 0</w:t>
      </w:r>
    </w:p>
    <w:p>
      <w:r>
        <w:t xml:space="preserve">Mitkä viivat eivät merkitse muutoksia sijoituksessa?</w:t>
      </w:r>
    </w:p>
    <w:p>
      <w:r>
        <w:rPr>
          <w:b/>
        </w:rPr>
        <w:t xml:space="preserve">Tekstin numero 35</w:t>
      </w:r>
    </w:p>
    <w:p>
      <w:r>
        <w:t xml:space="preserve">HDI:n ylimpään kvartiiliin ("erittäin korkean inhimillisen kehityksen" ryhmä) kuuluvat maat, joista puuttuu IHDI, ovat seuraavat: Uusi-Seelanti, Liechtenstein, Japani, Hongkong, Singapore, Taiwan, Yhdistyneet arabiemiirikunnat, Andorra, Brunei, Malta, Qatar, Bahrain, Chile, Argentiina ja </w:t>
      </w:r>
      <w:r>
        <w:rPr>
          <w:color w:val="A9A9A9"/>
        </w:rPr>
        <w:t xml:space="preserve">Barbados</w:t>
      </w:r>
      <w:r>
        <w:t xml:space="preserve">.</w:t>
      </w:r>
    </w:p>
    <w:p>
      <w:r>
        <w:rPr>
          <w:b/>
        </w:rPr>
        <w:t xml:space="preserve">Kysymys 0</w:t>
      </w:r>
    </w:p>
    <w:p>
      <w:r>
        <w:t xml:space="preserve">Mikä Karibian valtio on HDI:n alimmassa kvartiilissa (mutta ei IHDI:ssä)?</w:t>
      </w:r>
    </w:p>
    <w:p>
      <w:r>
        <w:rPr>
          <w:b/>
        </w:rPr>
        <w:t xml:space="preserve">Tekstin numero 36</w:t>
      </w:r>
    </w:p>
    <w:p>
      <w:r>
        <w:t xml:space="preserve">Huomautus: </w:t>
      </w:r>
      <w:r>
        <w:rPr>
          <w:color w:val="A9A9A9"/>
        </w:rPr>
        <w:t xml:space="preserve">Vihreät nuolet (), punaiset nuolet </w:t>
      </w:r>
      <w:r>
        <w:t xml:space="preserve">() ja siniset katkoviivat () kuvaavat molemmissa ranking-luokituksissa lueteltujen maiden sijoittumista vuoden 2010 HDI-luetteloon verrattuna.</w:t>
      </w:r>
    </w:p>
    <w:p>
      <w:r>
        <w:rPr>
          <w:b/>
        </w:rPr>
        <w:t xml:space="preserve">Kysymys 0</w:t>
      </w:r>
    </w:p>
    <w:p>
      <w:r>
        <w:t xml:space="preserve">Mitkä nuolet eivät edusta muutoksia sijoituksessa?</w:t>
      </w:r>
    </w:p>
    <w:p>
      <w:r>
        <w:rPr>
          <w:b/>
        </w:rPr>
        <w:t xml:space="preserve">Tekstin numero 37</w:t>
      </w:r>
    </w:p>
    <w:p>
      <w:r>
        <w:t xml:space="preserve">Joitakin maita ei ole otettu mukaan eri syistä, kuten siksi, että ne </w:t>
      </w:r>
      <w:r>
        <w:rPr>
          <w:color w:val="A9A9A9"/>
        </w:rPr>
        <w:t xml:space="preserve">eivät ole YK:n jäseniä </w:t>
      </w:r>
      <w:r>
        <w:t xml:space="preserve">tai eivät ole voineet tai halunneet toimittaa tarvittavia tietoja julkaisuhetkellä. Rajoitetusti tunnustettujen valtioiden lisäksi seuraavat valtiot jätettiin pois.</w:t>
      </w:r>
    </w:p>
    <w:p>
      <w:r>
        <w:rPr>
          <w:b/>
        </w:rPr>
        <w:t xml:space="preserve">Kysymys 0</w:t>
      </w:r>
    </w:p>
    <w:p>
      <w:r>
        <w:t xml:space="preserve">Miksi kaikki maat otettiin mukaan?</w:t>
      </w:r>
    </w:p>
    <w:p>
      <w:r>
        <w:br w:type="page"/>
      </w:r>
    </w:p>
    <w:p>
      <w:r>
        <w:rPr>
          <w:b/>
          <w:u w:val="single"/>
        </w:rPr>
        <w:t xml:space="preserve">Asiakirjan numero 30</w:t>
      </w:r>
    </w:p>
    <w:p>
      <w:r>
        <w:rPr>
          <w:b/>
        </w:rPr>
        <w:t xml:space="preserve">Tekstin numero 0</w:t>
      </w:r>
    </w:p>
    <w:p>
      <w:r>
        <w:t xml:space="preserve">Joidenkin määritelmien mukaan Etelä-Eurooppa, joka tunnetaan myös nimellä </w:t>
      </w:r>
      <w:r>
        <w:rPr>
          <w:color w:val="A9A9A9"/>
        </w:rPr>
        <w:t xml:space="preserve">Välimeren Eurooppa, käsittää </w:t>
      </w:r>
      <w:r>
        <w:rPr>
          <w:color w:val="DCDCDC"/>
        </w:rPr>
        <w:t xml:space="preserve">Iberian niemimaan </w:t>
      </w:r>
      <w:r>
        <w:t xml:space="preserve">(Espanja ja Portugali), Italian niemimaan, </w:t>
      </w:r>
      <w:r>
        <w:rPr>
          <w:color w:val="2F4F4F"/>
        </w:rPr>
        <w:t xml:space="preserve">Etelä-Ranskan </w:t>
      </w:r>
      <w:r>
        <w:t xml:space="preserve">ja Kreikan</w:t>
      </w:r>
      <w:r>
        <w:t xml:space="preserve">.</w:t>
      </w:r>
      <w:r>
        <w:t xml:space="preserve"> Toiset määritelmät sisältävät joskus myös </w:t>
      </w:r>
      <w:r>
        <w:t xml:space="preserve">Kaakkois-Euroopan </w:t>
      </w:r>
      <w:r>
        <w:rPr>
          <w:color w:val="556B2F"/>
        </w:rPr>
        <w:t xml:space="preserve">Balkanin maat, </w:t>
      </w:r>
      <w:r>
        <w:t xml:space="preserve">jotka ovat maantieteellisesti Euroopan eteläosassa, mutta joilla on erilainen historiallinen, poliittinen, taloudellinen ja kulttuurinen tausta.</w:t>
      </w:r>
    </w:p>
    <w:p>
      <w:r>
        <w:rPr>
          <w:b/>
        </w:rPr>
        <w:t xml:space="preserve">Kysymys 0</w:t>
      </w:r>
    </w:p>
    <w:p>
      <w:r>
        <w:t xml:space="preserve">Mikä on toinen termi Etelä-Euroopalle?</w:t>
      </w:r>
    </w:p>
    <w:p>
      <w:r>
        <w:rPr>
          <w:b/>
        </w:rPr>
        <w:t xml:space="preserve">Kysymys 1</w:t>
      </w:r>
    </w:p>
    <w:p>
      <w:r>
        <w:t xml:space="preserve">Millä nimellä kutsutaan sitä maa-aluetta, jolla Espanja ja Portugali sijaitsevat?</w:t>
      </w:r>
    </w:p>
    <w:p>
      <w:r>
        <w:rPr>
          <w:b/>
        </w:rPr>
        <w:t xml:space="preserve">Kysymys 2</w:t>
      </w:r>
    </w:p>
    <w:p>
      <w:r>
        <w:t xml:space="preserve">Mitkä kansat kuuluvat joskus Etelä-Euroopan piiriin?</w:t>
      </w:r>
    </w:p>
    <w:p>
      <w:r>
        <w:rPr>
          <w:b/>
        </w:rPr>
        <w:t xml:space="preserve">Kysymys 3</w:t>
      </w:r>
    </w:p>
    <w:p>
      <w:r>
        <w:t xml:space="preserve">Mitä Ranskan aluetta pidetään osana Välimeren Eurooppaa?</w:t>
      </w:r>
    </w:p>
    <w:p>
      <w:r>
        <w:rPr>
          <w:b/>
        </w:rPr>
        <w:t xml:space="preserve">Kysymys 4</w:t>
      </w:r>
    </w:p>
    <w:p>
      <w:r>
        <w:t xml:space="preserve">Mikä on sen maa-alueen nimi, jolla Ranska ja Kreikka sijaitsevat?</w:t>
      </w:r>
    </w:p>
    <w:p>
      <w:r>
        <w:rPr>
          <w:b/>
        </w:rPr>
        <w:t xml:space="preserve">Kysymys 5</w:t>
      </w:r>
    </w:p>
    <w:p>
      <w:r>
        <w:t xml:space="preserve">Mikä on toinen nimi Pohjois-Euroopalle?</w:t>
      </w:r>
    </w:p>
    <w:p>
      <w:r>
        <w:rPr>
          <w:b/>
        </w:rPr>
        <w:t xml:space="preserve">Kysymys 6</w:t>
      </w:r>
    </w:p>
    <w:p>
      <w:r>
        <w:t xml:space="preserve">Mitkä niemimaat kuuluvat joskus Etelä-Euroopan piiriin?</w:t>
      </w:r>
    </w:p>
    <w:p>
      <w:r>
        <w:rPr>
          <w:b/>
        </w:rPr>
        <w:t xml:space="preserve">Kysymys 7</w:t>
      </w:r>
    </w:p>
    <w:p>
      <w:r>
        <w:t xml:space="preserve">Mitä Ranskan aluetta pidetään osana Balkanin maita?</w:t>
      </w:r>
    </w:p>
    <w:p>
      <w:r>
        <w:rPr>
          <w:b/>
        </w:rPr>
        <w:t xml:space="preserve">Kysymys 8</w:t>
      </w:r>
    </w:p>
    <w:p>
      <w:r>
        <w:t xml:space="preserve">Millä mailla on sama historiallinen, poliittinen, taloudellinen ja kulttuurinen tausta kuin muulla Etelä-Euroopalla?</w:t>
      </w:r>
    </w:p>
    <w:p>
      <w:r>
        <w:rPr>
          <w:b/>
        </w:rPr>
        <w:t xml:space="preserve">Teksti numero 1</w:t>
      </w:r>
    </w:p>
    <w:p>
      <w:r>
        <w:rPr>
          <w:color w:val="A9A9A9"/>
        </w:rPr>
        <w:t xml:space="preserve">Etelä-Eurooppa </w:t>
      </w:r>
      <w:r>
        <w:t xml:space="preserve">voidaan määritellä eri menetelmin</w:t>
      </w:r>
      <w:r>
        <w:t xml:space="preserve">, mukaan lukien sen </w:t>
      </w:r>
      <w:r>
        <w:rPr>
          <w:color w:val="DCDCDC"/>
        </w:rPr>
        <w:t xml:space="preserve">poliittiset, taloudelliset ja kulttuuriset ominaisuudet</w:t>
      </w:r>
      <w:r>
        <w:t xml:space="preserve">. </w:t>
      </w:r>
      <w:r>
        <w:rPr>
          <w:color w:val="2F4F4F"/>
        </w:rPr>
        <w:t xml:space="preserve">Etelä-Eurooppaa </w:t>
      </w:r>
      <w:r>
        <w:t xml:space="preserve">voidaan määritellä myös sen luonnonpiirteiden - </w:t>
      </w:r>
      <w:r>
        <w:rPr>
          <w:color w:val="556B2F"/>
        </w:rPr>
        <w:t xml:space="preserve">maantieteen, ilmaston ja kasviston - </w:t>
      </w:r>
      <w:r>
        <w:t xml:space="preserve">perusteella</w:t>
      </w:r>
      <w:r>
        <w:t xml:space="preserve">.</w:t>
      </w:r>
    </w:p>
    <w:p>
      <w:r>
        <w:rPr>
          <w:b/>
        </w:rPr>
        <w:t xml:space="preserve">Kysymys 0</w:t>
      </w:r>
    </w:p>
    <w:p>
      <w:r>
        <w:t xml:space="preserve">Mitkä ovat kolme ominaisuutta, joilla voidaan luonnehtia Etelä-Eurooppaa?</w:t>
      </w:r>
    </w:p>
    <w:p>
      <w:r>
        <w:rPr>
          <w:b/>
        </w:rPr>
        <w:t xml:space="preserve">Kysymys 1</w:t>
      </w:r>
    </w:p>
    <w:p>
      <w:r>
        <w:t xml:space="preserve">Mitkä ovat kolme Etelä-Euroopan ympäristöön liittyvää seikkaa, joiden perusteella alue voidaan erottaa toisistaan?</w:t>
      </w:r>
    </w:p>
    <w:p>
      <w:r>
        <w:rPr>
          <w:b/>
        </w:rPr>
        <w:t xml:space="preserve">Kysymys 2</w:t>
      </w:r>
    </w:p>
    <w:p>
      <w:r>
        <w:t xml:space="preserve">Mitkä ovat kolme ominaisuutta, joita voidaan käyttää luonnonpiirteiden luonnehtimiseen?</w:t>
      </w:r>
    </w:p>
    <w:p>
      <w:r>
        <w:rPr>
          <w:b/>
        </w:rPr>
        <w:t xml:space="preserve">Kysymys 3</w:t>
      </w:r>
    </w:p>
    <w:p>
      <w:r>
        <w:t xml:space="preserve">Mitkä ovat kolme Etelä-Aasian ympäristöön liittyvää seikkaa, joiden perusteella alue voidaan erottaa toisistaan?</w:t>
      </w:r>
    </w:p>
    <w:p>
      <w:r>
        <w:rPr>
          <w:b/>
        </w:rPr>
        <w:t xml:space="preserve">Kysymys 4</w:t>
      </w:r>
    </w:p>
    <w:p>
      <w:r>
        <w:t xml:space="preserve">Mitä voidaan määritellä sen toimialoilla?</w:t>
      </w:r>
    </w:p>
    <w:p>
      <w:r>
        <w:rPr>
          <w:b/>
        </w:rPr>
        <w:t xml:space="preserve">Kysymys 5</w:t>
      </w:r>
    </w:p>
    <w:p>
      <w:r>
        <w:t xml:space="preserve">Mikä alue määritellään sen sukututkimuksen perusteella?</w:t>
      </w:r>
    </w:p>
    <w:p>
      <w:r>
        <w:rPr>
          <w:b/>
        </w:rPr>
        <w:t xml:space="preserve">Kysymys 6</w:t>
      </w:r>
    </w:p>
    <w:p>
      <w:r>
        <w:t xml:space="preserve">Millä menetelmillä eteläinen Välimeri voidaan määritellä?</w:t>
      </w:r>
    </w:p>
    <w:p>
      <w:r>
        <w:rPr>
          <w:b/>
        </w:rPr>
        <w:t xml:space="preserve">Teksti numero 2</w:t>
      </w:r>
    </w:p>
    <w:p>
      <w:r>
        <w:t xml:space="preserve">Etelä-Euroopan tunnusomaisin ilmasto on </w:t>
      </w:r>
      <w:r>
        <w:rPr>
          <w:color w:val="A9A9A9"/>
        </w:rPr>
        <w:t xml:space="preserve">Välimeren ilmasto, josta on </w:t>
      </w:r>
      <w:r>
        <w:t xml:space="preserve">tullut alueelle tyypillinen ja tunnettu piirre. </w:t>
      </w:r>
      <w:r>
        <w:rPr>
          <w:color w:val="DCDCDC"/>
        </w:rPr>
        <w:t xml:space="preserve">Välimeren ilmasto </w:t>
      </w:r>
      <w:r>
        <w:t xml:space="preserve">kattaa suuren osan </w:t>
      </w:r>
      <w:r>
        <w:rPr>
          <w:color w:val="2F4F4F"/>
        </w:rPr>
        <w:t xml:space="preserve">Portugalia, Espanjaa, Kaakkois-Ranskaa, Italiaa, Kroatiaa, Albaniaa, Montenegroa, Kreikkaa</w:t>
      </w:r>
      <w:r>
        <w:t xml:space="preserve">, </w:t>
      </w:r>
      <w:r>
        <w:t xml:space="preserve">Turkin </w:t>
      </w:r>
      <w:r>
        <w:rPr>
          <w:color w:val="556B2F"/>
        </w:rPr>
        <w:t xml:space="preserve">läntisiä ja eteläisiä rannikkoalueita sekä </w:t>
      </w:r>
      <w:r>
        <w:t xml:space="preserve">Välimeren saaria. Näillä Välimeren ilmaston alueilla on </w:t>
      </w:r>
      <w:r>
        <w:t xml:space="preserve">kauttaaltaan </w:t>
      </w:r>
      <w:r>
        <w:t xml:space="preserve">samankaltainen </w:t>
      </w:r>
      <w:r>
        <w:rPr>
          <w:color w:val="6B8E23"/>
        </w:rPr>
        <w:t xml:space="preserve">kasvillisuus ja maisema</w:t>
      </w:r>
      <w:r>
        <w:t xml:space="preserve">, kuten kuivia kukkuloita, pieniä tasankoja, </w:t>
      </w:r>
      <w:r>
        <w:rPr>
          <w:color w:val="A0522D"/>
        </w:rPr>
        <w:t xml:space="preserve">mäntymetsiä ja oliivipuita</w:t>
      </w:r>
      <w:r>
        <w:t xml:space="preserve">.</w:t>
      </w:r>
    </w:p>
    <w:p>
      <w:r>
        <w:rPr>
          <w:b/>
        </w:rPr>
        <w:t xml:space="preserve">Kysymys 0</w:t>
      </w:r>
    </w:p>
    <w:p>
      <w:r>
        <w:t xml:space="preserve">Millainen ilmasto on tyypillinen Etelä-Euroopassa?</w:t>
      </w:r>
    </w:p>
    <w:p>
      <w:r>
        <w:rPr>
          <w:b/>
        </w:rPr>
        <w:t xml:space="preserve">Kysymys 1</w:t>
      </w:r>
    </w:p>
    <w:p>
      <w:r>
        <w:t xml:space="preserve">Missä Turkin osissa vallitsee Välimeren ilmasto?</w:t>
      </w:r>
    </w:p>
    <w:p>
      <w:r>
        <w:rPr>
          <w:b/>
        </w:rPr>
        <w:t xml:space="preserve">Kysymys 2</w:t>
      </w:r>
    </w:p>
    <w:p>
      <w:r>
        <w:t xml:space="preserve">Mitkä ovat kaksi suurta samankaltaisuusluokkaa Välimeren ilmaston omaavien maiden välillä?</w:t>
      </w:r>
    </w:p>
    <w:p>
      <w:r>
        <w:rPr>
          <w:b/>
        </w:rPr>
        <w:t xml:space="preserve">Kysymys 3</w:t>
      </w:r>
    </w:p>
    <w:p>
      <w:r>
        <w:t xml:space="preserve">Mikä on koko Euroopan ilmasto?</w:t>
      </w:r>
    </w:p>
    <w:p>
      <w:r>
        <w:rPr>
          <w:b/>
        </w:rPr>
        <w:t xml:space="preserve">Kysymys 4</w:t>
      </w:r>
    </w:p>
    <w:p>
      <w:r>
        <w:t xml:space="preserve">Missä maissa kasvillisuus ja maisemat vaihtelevat?</w:t>
      </w:r>
    </w:p>
    <w:p>
      <w:r>
        <w:rPr>
          <w:b/>
        </w:rPr>
        <w:t xml:space="preserve">Kysymys 5</w:t>
      </w:r>
    </w:p>
    <w:p>
      <w:r>
        <w:t xml:space="preserve">Missä Kreikan osissa vallitsee Välimeren ilmasto?</w:t>
      </w:r>
    </w:p>
    <w:p>
      <w:r>
        <w:rPr>
          <w:b/>
        </w:rPr>
        <w:t xml:space="preserve">Kysymys 6</w:t>
      </w:r>
    </w:p>
    <w:p>
      <w:r>
        <w:t xml:space="preserve">Mitkä ovat kaksi suurta samankaltaisuusluokkaa Välimeren ilmaston omaavien metsien välillä?</w:t>
      </w:r>
    </w:p>
    <w:p>
      <w:r>
        <w:rPr>
          <w:b/>
        </w:rPr>
        <w:t xml:space="preserve">Kysymys 7</w:t>
      </w:r>
    </w:p>
    <w:p>
      <w:r>
        <w:t xml:space="preserve">Millaista kasvillisuutta Välimerellä kasvaa?</w:t>
      </w:r>
    </w:p>
    <w:p>
      <w:r>
        <w:rPr>
          <w:b/>
        </w:rPr>
        <w:t xml:space="preserve">Teksti numero 3</w:t>
      </w:r>
    </w:p>
    <w:p>
      <w:r>
        <w:t xml:space="preserve">Viileämpää ilmastoa on tietyissä </w:t>
      </w:r>
      <w:r>
        <w:rPr>
          <w:color w:val="A9A9A9"/>
        </w:rPr>
        <w:t xml:space="preserve">Etelä-Euroopan maissa</w:t>
      </w:r>
      <w:r>
        <w:t xml:space="preserve">, esimerkiksi </w:t>
      </w:r>
      <w:r>
        <w:rPr>
          <w:color w:val="DCDCDC"/>
        </w:rPr>
        <w:t xml:space="preserve">Espanjan ja Italian vuoristoalueilla</w:t>
      </w:r>
      <w:r>
        <w:t xml:space="preserve">. </w:t>
      </w:r>
      <w:r>
        <w:t xml:space="preserve">Lisäksi </w:t>
      </w:r>
      <w:r>
        <w:rPr>
          <w:color w:val="2F4F4F"/>
        </w:rPr>
        <w:t xml:space="preserve">Espanjan pohjoisrannikolla </w:t>
      </w:r>
      <w:r>
        <w:t xml:space="preserve">vallitsee </w:t>
      </w:r>
      <w:r>
        <w:rPr>
          <w:color w:val="556B2F"/>
        </w:rPr>
        <w:t xml:space="preserve">kosteampi </w:t>
      </w:r>
      <w:r>
        <w:rPr>
          <w:color w:val="6B8E23"/>
        </w:rPr>
        <w:t xml:space="preserve">Atlantin ilmasto</w:t>
      </w:r>
      <w:r>
        <w:t xml:space="preserve">.</w:t>
      </w:r>
    </w:p>
    <w:p>
      <w:r>
        <w:rPr>
          <w:b/>
        </w:rPr>
        <w:t xml:space="preserve">Kysymys 0</w:t>
      </w:r>
    </w:p>
    <w:p>
      <w:r>
        <w:t xml:space="preserve">Missä Etelä-Euroopassa on kylmempiä alueita?</w:t>
      </w:r>
    </w:p>
    <w:p>
      <w:r>
        <w:rPr>
          <w:b/>
        </w:rPr>
        <w:t xml:space="preserve">Kysymys 1</w:t>
      </w:r>
    </w:p>
    <w:p>
      <w:r>
        <w:t xml:space="preserve">Missä Etelä-Euroopassa on kosteampia alueita?</w:t>
      </w:r>
    </w:p>
    <w:p>
      <w:r>
        <w:rPr>
          <w:b/>
        </w:rPr>
        <w:t xml:space="preserve">Kysymys 2</w:t>
      </w:r>
    </w:p>
    <w:p>
      <w:r>
        <w:t xml:space="preserve">Mitä termiä voidaan käyttää kuvaamaan Pohjois-Espanjan kosteaa aluetta?</w:t>
      </w:r>
    </w:p>
    <w:p>
      <w:r>
        <w:rPr>
          <w:b/>
        </w:rPr>
        <w:t xml:space="preserve">Kysymys 3</w:t>
      </w:r>
    </w:p>
    <w:p>
      <w:r>
        <w:t xml:space="preserve">Missä Pohjois-Euroopassa on kylmempiä alueita?</w:t>
      </w:r>
    </w:p>
    <w:p>
      <w:r>
        <w:rPr>
          <w:b/>
        </w:rPr>
        <w:t xml:space="preserve">Kysymys 4</w:t>
      </w:r>
    </w:p>
    <w:p>
      <w:r>
        <w:t xml:space="preserve">Missä Etelä-Euroopassa on kuivia alueita?</w:t>
      </w:r>
    </w:p>
    <w:p>
      <w:r>
        <w:rPr>
          <w:b/>
        </w:rPr>
        <w:t xml:space="preserve">Kysymys 5</w:t>
      </w:r>
    </w:p>
    <w:p>
      <w:r>
        <w:t xml:space="preserve">Mitä termiä voidaan käyttää kuvaamaan Pohjois-Euroopan kosteaa aluetta?</w:t>
      </w:r>
    </w:p>
    <w:p>
      <w:r>
        <w:rPr>
          <w:b/>
        </w:rPr>
        <w:t xml:space="preserve">Kysymys 6</w:t>
      </w:r>
    </w:p>
    <w:p>
      <w:r>
        <w:t xml:space="preserve">Millainen ilmasto vallitsee Espanjan itärannikolla?</w:t>
      </w:r>
    </w:p>
    <w:p>
      <w:r>
        <w:rPr>
          <w:b/>
        </w:rPr>
        <w:t xml:space="preserve">Kysymys 7</w:t>
      </w:r>
    </w:p>
    <w:p>
      <w:r>
        <w:t xml:space="preserve">Missä viileämpi ilmasto on viime aikoina alkanut lämmetä?</w:t>
      </w:r>
    </w:p>
    <w:p>
      <w:r>
        <w:rPr>
          <w:b/>
        </w:rPr>
        <w:t xml:space="preserve">Teksti numero 4</w:t>
      </w:r>
    </w:p>
    <w:p>
      <w:r>
        <w:t xml:space="preserve">Etelä-Euroopan kasvisto on </w:t>
      </w:r>
      <w:r>
        <w:rPr>
          <w:color w:val="A9A9A9"/>
        </w:rPr>
        <w:t xml:space="preserve">Välimeren alueen kasvistoa</w:t>
      </w:r>
      <w:r>
        <w:t xml:space="preserve">, joka on yksi </w:t>
      </w:r>
      <w:r>
        <w:rPr>
          <w:color w:val="2F4F4F"/>
        </w:rPr>
        <w:t xml:space="preserve">Armen Takhtajanin</w:t>
      </w:r>
      <w:r>
        <w:t xml:space="preserve"> tunnustamista </w:t>
      </w:r>
      <w:r>
        <w:rPr>
          <w:color w:val="DCDCDC"/>
        </w:rPr>
        <w:t xml:space="preserve">kasvilajeista</w:t>
      </w:r>
      <w:r>
        <w:t xml:space="preserve">. </w:t>
      </w:r>
      <w:r>
        <w:t xml:space="preserve">Euroopan </w:t>
      </w:r>
      <w:r>
        <w:t xml:space="preserve">Välimeren ja </w:t>
      </w:r>
      <w:r>
        <w:rPr>
          <w:color w:val="556B2F"/>
        </w:rPr>
        <w:t xml:space="preserve">Välimeren eteläpuolisen ilmaston alueet sijaitsevat </w:t>
      </w:r>
      <w:r>
        <w:rPr>
          <w:color w:val="6B8E23"/>
        </w:rPr>
        <w:t xml:space="preserve">suuressa osassa Etelä-Eurooppaa</w:t>
      </w:r>
      <w:r>
        <w:t xml:space="preserve">, pääasiassa Etelä-Portugalissa, suurimmassa osassa Espanjaa, Ranskan etelärannikolla, Italiassa, Kroatian rannikolla, suuressa osassa Bosniaa, Montenegroa, Albaniaa, Makedoniaa, Kreikkaa ja Välimeren saarilla.</w:t>
      </w:r>
    </w:p>
    <w:p>
      <w:r>
        <w:rPr>
          <w:b/>
        </w:rPr>
        <w:t xml:space="preserve">Kysymys 0</w:t>
      </w:r>
    </w:p>
    <w:p>
      <w:r>
        <w:t xml:space="preserve">Millä sanalla voidaan kuvata Etelä-Euroopan kasvilajistoa?</w:t>
      </w:r>
    </w:p>
    <w:p>
      <w:r>
        <w:rPr>
          <w:b/>
        </w:rPr>
        <w:t xml:space="preserve">Kysymys 1</w:t>
      </w:r>
    </w:p>
    <w:p>
      <w:r>
        <w:t xml:space="preserve">Kuka keksi termin phytochoria?</w:t>
      </w:r>
    </w:p>
    <w:p>
      <w:r>
        <w:rPr>
          <w:b/>
        </w:rPr>
        <w:t xml:space="preserve">Kysymys 2</w:t>
      </w:r>
    </w:p>
    <w:p>
      <w:r>
        <w:t xml:space="preserve">Kuka keksi termin Submediterranean?</w:t>
      </w:r>
    </w:p>
    <w:p>
      <w:r>
        <w:rPr>
          <w:b/>
        </w:rPr>
        <w:t xml:space="preserve">Kysymys 3</w:t>
      </w:r>
    </w:p>
    <w:p>
      <w:r>
        <w:t xml:space="preserve">Millä sanalla voidaan kuvata Etelä-Euroopan eläimistöä?</w:t>
      </w:r>
    </w:p>
    <w:p>
      <w:r>
        <w:rPr>
          <w:b/>
        </w:rPr>
        <w:t xml:space="preserve">Kysymys 4</w:t>
      </w:r>
    </w:p>
    <w:p>
      <w:r>
        <w:t xml:space="preserve">Mitä löytyy Bosnian etelärannikolta?</w:t>
      </w:r>
    </w:p>
    <w:p>
      <w:r>
        <w:rPr>
          <w:b/>
        </w:rPr>
        <w:t xml:space="preserve">Kysymys 5</w:t>
      </w:r>
    </w:p>
    <w:p>
      <w:r>
        <w:t xml:space="preserve">Millä alueella sijaitsevat Etelä-Euroopan rannikot?</w:t>
      </w:r>
    </w:p>
    <w:p>
      <w:r>
        <w:rPr>
          <w:b/>
        </w:rPr>
        <w:t xml:space="preserve">Kysymys 6</w:t>
      </w:r>
    </w:p>
    <w:p>
      <w:r>
        <w:t xml:space="preserve">Missä sijaitsevat Euroopan arktiset ja subarktiset ilmastoalueet?</w:t>
      </w:r>
    </w:p>
    <w:p>
      <w:r>
        <w:rPr>
          <w:b/>
        </w:rPr>
        <w:t xml:space="preserve">Teksti numero 5</w:t>
      </w:r>
    </w:p>
    <w:p>
      <w:r>
        <w:rPr>
          <w:color w:val="A9A9A9"/>
        </w:rPr>
        <w:t xml:space="preserve">Klassisena antiikkina </w:t>
      </w:r>
      <w:r>
        <w:t xml:space="preserve">tunnettu ajanjakso </w:t>
      </w:r>
      <w:r>
        <w:t xml:space="preserve">alkoi </w:t>
      </w:r>
      <w:r>
        <w:t xml:space="preserve">antiikin Kreikan </w:t>
      </w:r>
      <w:r>
        <w:rPr>
          <w:color w:val="DCDCDC"/>
        </w:rPr>
        <w:t xml:space="preserve">kaupunkivaltioiden </w:t>
      </w:r>
      <w:r>
        <w:t xml:space="preserve">noususta. </w:t>
      </w:r>
      <w:r>
        <w:t xml:space="preserve">Kreikan vaikutus saavutti huippunsa </w:t>
      </w:r>
      <w:r>
        <w:rPr>
          <w:color w:val="2F4F4F"/>
        </w:rPr>
        <w:t xml:space="preserve">Aleksanteri Suuren</w:t>
      </w:r>
      <w:r>
        <w:t xml:space="preserve"> laajan imperiumin aikana</w:t>
      </w:r>
      <w:r>
        <w:t xml:space="preserve">, joka levisi </w:t>
      </w:r>
      <w:r>
        <w:rPr>
          <w:color w:val="556B2F"/>
        </w:rPr>
        <w:t xml:space="preserve">koko </w:t>
      </w:r>
      <w:r>
        <w:t xml:space="preserve">Aasiaan</w:t>
      </w:r>
      <w:r>
        <w:t xml:space="preserve">.</w:t>
      </w:r>
    </w:p>
    <w:p>
      <w:r>
        <w:rPr>
          <w:b/>
        </w:rPr>
        <w:t xml:space="preserve">Kysymys 0</w:t>
      </w:r>
    </w:p>
    <w:p>
      <w:r>
        <w:t xml:space="preserve">Mikä aikakausi alkoi, kun antiikin Kreikan kaupungeista tuli itsehallinnollisia yksiköitä?</w:t>
      </w:r>
    </w:p>
    <w:p>
      <w:r>
        <w:rPr>
          <w:b/>
        </w:rPr>
        <w:t xml:space="preserve">Kysymys 1</w:t>
      </w:r>
    </w:p>
    <w:p>
      <w:r>
        <w:t xml:space="preserve">Mikä oli antiikin Kreikassa muodostettujen eri hallitusten nimi?</w:t>
      </w:r>
    </w:p>
    <w:p>
      <w:r>
        <w:rPr>
          <w:b/>
        </w:rPr>
        <w:t xml:space="preserve">Kysymys 2</w:t>
      </w:r>
    </w:p>
    <w:p>
      <w:r>
        <w:t xml:space="preserve">Kuka oli vastuussa kreikkalaisen kulttuurin viemisestä Aasiaan?</w:t>
      </w:r>
    </w:p>
    <w:p>
      <w:r>
        <w:rPr>
          <w:b/>
        </w:rPr>
        <w:t xml:space="preserve">Kysymys 3</w:t>
      </w:r>
    </w:p>
    <w:p>
      <w:r>
        <w:t xml:space="preserve">Mikä aikakausi alkoi, kun Aleksanteri Suuresta tuli itsehallintoalue?</w:t>
      </w:r>
    </w:p>
    <w:p>
      <w:r>
        <w:rPr>
          <w:b/>
        </w:rPr>
        <w:t xml:space="preserve">Kysymys 4</w:t>
      </w:r>
    </w:p>
    <w:p>
      <w:r>
        <w:t xml:space="preserve">Mikä oli muinaisessa Aasiassa muodostettujen eri hallitusten nimi?</w:t>
      </w:r>
    </w:p>
    <w:p>
      <w:r>
        <w:rPr>
          <w:b/>
        </w:rPr>
        <w:t xml:space="preserve">Kysymys 5</w:t>
      </w:r>
    </w:p>
    <w:p>
      <w:r>
        <w:t xml:space="preserve">Kuka oli vastuussa aasialaisen kulttuurin tuomisesta kreikkalaisille?</w:t>
      </w:r>
    </w:p>
    <w:p>
      <w:r>
        <w:rPr>
          <w:b/>
        </w:rPr>
        <w:t xml:space="preserve">Kysymys 6</w:t>
      </w:r>
    </w:p>
    <w:p>
      <w:r>
        <w:t xml:space="preserve">Minne Aleksanteri meni levittämään kaupunkivaltioita?</w:t>
      </w:r>
    </w:p>
    <w:p>
      <w:r>
        <w:rPr>
          <w:b/>
        </w:rPr>
        <w:t xml:space="preserve">Kysymys 7</w:t>
      </w:r>
    </w:p>
    <w:p>
      <w:r>
        <w:t xml:space="preserve">Mikä ajanjakso alkoi Aleksanteri Suuresta?</w:t>
      </w:r>
    </w:p>
    <w:p>
      <w:r>
        <w:rPr>
          <w:b/>
        </w:rPr>
        <w:t xml:space="preserve">Teksti numero 6</w:t>
      </w:r>
    </w:p>
    <w:p>
      <w:r>
        <w:rPr>
          <w:color w:val="A9A9A9"/>
        </w:rPr>
        <w:t xml:space="preserve">Rooman valtakunta </w:t>
      </w:r>
      <w:r>
        <w:t xml:space="preserve">hallitsi koko Välimeren aluetta laajana valtakuntana, joka perustui Rooman lakiin ja roomalaisiin legiooniin</w:t>
      </w:r>
      <w:r>
        <w:rPr>
          <w:color w:val="A9A9A9"/>
        </w:rPr>
        <w:t xml:space="preserve">.</w:t>
      </w:r>
      <w:r>
        <w:t xml:space="preserve"> Se edisti kauppaa, suvaitsevaisuutta ja kreikkalaista kulttuuria. Vuoteen </w:t>
      </w:r>
      <w:r>
        <w:rPr>
          <w:color w:val="DCDCDC"/>
        </w:rPr>
        <w:t xml:space="preserve">300 jKr. </w:t>
      </w:r>
      <w:r>
        <w:t xml:space="preserve">mennessä </w:t>
      </w:r>
      <w:r>
        <w:t xml:space="preserve">Rooman valtakunta oli jakautunut </w:t>
      </w:r>
      <w:r>
        <w:rPr>
          <w:color w:val="2F4F4F"/>
        </w:rPr>
        <w:t xml:space="preserve">Roomassa</w:t>
      </w:r>
      <w:r>
        <w:t xml:space="preserve"> sijainneeseen </w:t>
      </w:r>
      <w:r>
        <w:t xml:space="preserve">Länsi-Rooman valtakuntaan </w:t>
      </w:r>
      <w:r>
        <w:t xml:space="preserve">ja </w:t>
      </w:r>
      <w:r>
        <w:rPr>
          <w:color w:val="556B2F"/>
        </w:rPr>
        <w:t xml:space="preserve">Konstantinopolissa</w:t>
      </w:r>
      <w:r>
        <w:t xml:space="preserve"> sijainneeseen Itä-Rooman valtakuntaan</w:t>
      </w:r>
      <w:r>
        <w:t xml:space="preserve">. </w:t>
      </w:r>
      <w:r>
        <w:t xml:space="preserve">Pohjois-Euroopan </w:t>
      </w:r>
      <w:r>
        <w:rPr>
          <w:color w:val="6B8E23"/>
        </w:rPr>
        <w:t xml:space="preserve">germaanisten </w:t>
      </w:r>
      <w:r>
        <w:t xml:space="preserve">kansojen </w:t>
      </w:r>
      <w:r>
        <w:t xml:space="preserve">hyökkäykset </w:t>
      </w:r>
      <w:r>
        <w:t xml:space="preserve">johtivat Länsi-Rooman keisarikunnan tuhoon vuonna </w:t>
      </w:r>
      <w:r>
        <w:rPr>
          <w:color w:val="A0522D"/>
        </w:rPr>
        <w:t xml:space="preserve">476 jKr.</w:t>
      </w:r>
      <w:r>
        <w:t xml:space="preserve">, joka perinteisesti merkitsee klassisen kauden loppua ja keskiajan alkua</w:t>
      </w:r>
      <w:r>
        <w:t xml:space="preserve">.</w:t>
      </w:r>
    </w:p>
    <w:p>
      <w:r>
        <w:rPr>
          <w:b/>
        </w:rPr>
        <w:t xml:space="preserve">Kysymys 0</w:t>
      </w:r>
    </w:p>
    <w:p>
      <w:r>
        <w:t xml:space="preserve">Missä oli Länsi-Rooman valtakunnan päämaja?</w:t>
      </w:r>
    </w:p>
    <w:p>
      <w:r>
        <w:rPr>
          <w:b/>
        </w:rPr>
        <w:t xml:space="preserve">Kysymys 1</w:t>
      </w:r>
    </w:p>
    <w:p>
      <w:r>
        <w:t xml:space="preserve">Missä oli Itä-Rooman valtakunnan päämaja?</w:t>
      </w:r>
    </w:p>
    <w:p>
      <w:r>
        <w:rPr>
          <w:b/>
        </w:rPr>
        <w:t xml:space="preserve">Kysymys 2</w:t>
      </w:r>
    </w:p>
    <w:p>
      <w:r>
        <w:t xml:space="preserve">Mitkä heimot tuhosivat Länsi-Rooman valtakunnan?</w:t>
      </w:r>
    </w:p>
    <w:p>
      <w:r>
        <w:rPr>
          <w:b/>
        </w:rPr>
        <w:t xml:space="preserve">Kysymys 3</w:t>
      </w:r>
    </w:p>
    <w:p>
      <w:r>
        <w:t xml:space="preserve">Mitä vuotta pidetään siirtymävuotena klassisen ajan ja keskiajan välillä?</w:t>
      </w:r>
    </w:p>
    <w:p>
      <w:r>
        <w:rPr>
          <w:b/>
        </w:rPr>
        <w:t xml:space="preserve">Kysymys 4</w:t>
      </w:r>
    </w:p>
    <w:p>
      <w:r>
        <w:t xml:space="preserve">Mihin vuoteen mennessä Rooman valtakunta jakautui kahteen osaan?</w:t>
      </w:r>
    </w:p>
    <w:p>
      <w:r>
        <w:rPr>
          <w:b/>
        </w:rPr>
        <w:t xml:space="preserve">Kysymys 5</w:t>
      </w:r>
    </w:p>
    <w:p>
      <w:r>
        <w:t xml:space="preserve">Mikä valtakunta hallitsi Pohjois-Eurooppaa?</w:t>
      </w:r>
    </w:p>
    <w:p>
      <w:r>
        <w:rPr>
          <w:b/>
        </w:rPr>
        <w:t xml:space="preserve">Kysymys 6</w:t>
      </w:r>
    </w:p>
    <w:p>
      <w:r>
        <w:t xml:space="preserve">Missä oli Rooman valtakunnan pohjoisosan päämaja?</w:t>
      </w:r>
    </w:p>
    <w:p>
      <w:r>
        <w:rPr>
          <w:b/>
        </w:rPr>
        <w:t xml:space="preserve">Kysymys 7</w:t>
      </w:r>
    </w:p>
    <w:p>
      <w:r>
        <w:t xml:space="preserve">Missä oli germaanisen Rooman valtakunnan päämaja?</w:t>
      </w:r>
    </w:p>
    <w:p>
      <w:r>
        <w:rPr>
          <w:b/>
        </w:rPr>
        <w:t xml:space="preserve">Kysymys 8</w:t>
      </w:r>
    </w:p>
    <w:p>
      <w:r>
        <w:t xml:space="preserve">Mitkä heimot rakensivat Länsi-Rooman valtakunnan?</w:t>
      </w:r>
    </w:p>
    <w:p>
      <w:r>
        <w:rPr>
          <w:b/>
        </w:rPr>
        <w:t xml:space="preserve">Kysymys 9</w:t>
      </w:r>
    </w:p>
    <w:p>
      <w:r>
        <w:t xml:space="preserve">Mihin vuoteen mennessä Saksan valtakunta jakautui kahteen osaan?</w:t>
      </w:r>
    </w:p>
    <w:p>
      <w:r>
        <w:rPr>
          <w:b/>
        </w:rPr>
        <w:t xml:space="preserve">Teksti numero 7</w:t>
      </w:r>
    </w:p>
    <w:p>
      <w:r>
        <w:t xml:space="preserve">Keskiajalla </w:t>
      </w:r>
      <w:r>
        <w:rPr>
          <w:color w:val="A9A9A9"/>
        </w:rPr>
        <w:t xml:space="preserve">Itä-Rooman keisarikunta </w:t>
      </w:r>
      <w:r>
        <w:t xml:space="preserve">säilyi, vaikka nykyaikaiset historioitsijat kutsuvatkin tätä valtiota </w:t>
      </w:r>
      <w:r>
        <w:rPr>
          <w:color w:val="2F4F4F"/>
        </w:rPr>
        <w:t xml:space="preserve">Bysantin valtakunnaksi</w:t>
      </w:r>
      <w:r>
        <w:t xml:space="preserve">. </w:t>
      </w:r>
      <w:r>
        <w:t xml:space="preserve">Länsi-Euroopassa </w:t>
      </w:r>
      <w:r>
        <w:rPr>
          <w:color w:val="556B2F"/>
        </w:rPr>
        <w:t xml:space="preserve">germaaniset kansat </w:t>
      </w:r>
      <w:r>
        <w:t xml:space="preserve">siirtyivät valta-asemiin entisen Länsi-Rooman valtakunnan jäännöksissä ja perustivat </w:t>
      </w:r>
      <w:r>
        <w:rPr>
          <w:color w:val="6B8E23"/>
        </w:rPr>
        <w:t xml:space="preserve">omia kuningaskuntia ja valtakuntia</w:t>
      </w:r>
      <w:r>
        <w:t xml:space="preserve">.</w:t>
      </w:r>
    </w:p>
    <w:p>
      <w:r>
        <w:rPr>
          <w:b/>
        </w:rPr>
        <w:t xml:space="preserve">Kysymys 0</w:t>
      </w:r>
    </w:p>
    <w:p>
      <w:r>
        <w:t xml:space="preserve">Millä nimellä nykyiset tutkijat kutsuvat Itä-Rooman valtakuntaa keskiajalla?</w:t>
      </w:r>
    </w:p>
    <w:p>
      <w:r>
        <w:rPr>
          <w:b/>
        </w:rPr>
        <w:t xml:space="preserve">Kysymys 1</w:t>
      </w:r>
    </w:p>
    <w:p>
      <w:r>
        <w:t xml:space="preserve">Kuka otti haltuunsa Länsi-Rooman valtakunnan jäännökset?</w:t>
      </w:r>
    </w:p>
    <w:p>
      <w:r>
        <w:rPr>
          <w:b/>
        </w:rPr>
        <w:t xml:space="preserve">Kysymys 2</w:t>
      </w:r>
    </w:p>
    <w:p>
      <w:r>
        <w:t xml:space="preserve">Mitä germaanit loivat Länsi-Rooman valtakunnan tilalle?</w:t>
      </w:r>
    </w:p>
    <w:p>
      <w:r>
        <w:rPr>
          <w:b/>
        </w:rPr>
        <w:t xml:space="preserve">Kysymys 3</w:t>
      </w:r>
    </w:p>
    <w:p>
      <w:r>
        <w:t xml:space="preserve">Millä nimellä nykyiset tutkijat kutsuvat Länsi-Rooman valtakuntaa keskiajalla?</w:t>
      </w:r>
    </w:p>
    <w:p>
      <w:r>
        <w:rPr>
          <w:b/>
        </w:rPr>
        <w:t xml:space="preserve">Kysymys 4</w:t>
      </w:r>
    </w:p>
    <w:p>
      <w:r>
        <w:t xml:space="preserve">Kuka otti haltuunsa Itä-Rooman valtakunnan jäännökset?</w:t>
      </w:r>
    </w:p>
    <w:p>
      <w:r>
        <w:rPr>
          <w:b/>
        </w:rPr>
        <w:t xml:space="preserve">Kysymys 5</w:t>
      </w:r>
    </w:p>
    <w:p>
      <w:r>
        <w:t xml:space="preserve">Mitä roomalaiset loivat Länsi-Rooman valtakunnan tilalle?</w:t>
      </w:r>
    </w:p>
    <w:p>
      <w:r>
        <w:rPr>
          <w:b/>
        </w:rPr>
        <w:t xml:space="preserve">Kysymys 6</w:t>
      </w:r>
    </w:p>
    <w:p>
      <w:r>
        <w:t xml:space="preserve">Mikä valtakunta sijaitsi Länsi-Euroopassa?</w:t>
      </w:r>
    </w:p>
    <w:p>
      <w:r>
        <w:rPr>
          <w:b/>
        </w:rPr>
        <w:t xml:space="preserve">Kysymys 7</w:t>
      </w:r>
    </w:p>
    <w:p>
      <w:r>
        <w:t xml:space="preserve">Minkä valtakunnan koko kaksinkertaistui keskiajalla?</w:t>
      </w:r>
    </w:p>
    <w:p>
      <w:r>
        <w:rPr>
          <w:b/>
        </w:rPr>
        <w:t xml:space="preserve">Teksti numero 8</w:t>
      </w:r>
    </w:p>
    <w:p>
      <w:r>
        <w:t xml:space="preserve">Alkoi </w:t>
      </w:r>
      <w:r>
        <w:rPr>
          <w:color w:val="A9A9A9"/>
        </w:rPr>
        <w:t xml:space="preserve">ristiretkiksi </w:t>
      </w:r>
      <w:r>
        <w:t xml:space="preserve">kutsuttu ajanjakso</w:t>
      </w:r>
      <w:r>
        <w:t xml:space="preserve">, joka oli sarja uskonnollisin perustein toteutettuja sotaretkiä, joiden tarkoituksena oli alun perin palauttaa Levantti takaisin kristittyjen hallintaan. Itäiselle Välimerelle perustettiin useita ristiretkeläisvaltioita. Ne olivat kaikki lyhytikäisiä. Ristiretkeläisillä oli syvä vaikutus moniin osiin Eurooppaa. Konstantinopolin ryöstö vuonna </w:t>
      </w:r>
      <w:r>
        <w:rPr>
          <w:color w:val="DCDCDC"/>
        </w:rPr>
        <w:t xml:space="preserve">1204</w:t>
      </w:r>
      <w:r>
        <w:t xml:space="preserve">lopetti äkillisesti </w:t>
      </w:r>
      <w:r>
        <w:rPr>
          <w:color w:val="2F4F4F"/>
        </w:rPr>
        <w:t xml:space="preserve">Bysantin valtakunnan</w:t>
      </w:r>
      <w:r>
        <w:t xml:space="preserve">. Vaikka se perustettiin myöhemmin uudelleen, se ei koskaan saanut takaisin entistä loistoaan. Ristiretkeläiset loivat kauppareittejä, joista kehittyi Silkkitie ja jotka avasivat </w:t>
      </w:r>
      <w:r>
        <w:rPr>
          <w:color w:val="556B2F"/>
        </w:rPr>
        <w:t xml:space="preserve">Genovan ja Venetsian </w:t>
      </w:r>
      <w:r>
        <w:t xml:space="preserve">kauppatasavalloille tien </w:t>
      </w:r>
      <w:r>
        <w:t xml:space="preserve">suuriin talousmahteihin. </w:t>
      </w:r>
      <w:r>
        <w:rPr>
          <w:color w:val="6B8E23"/>
        </w:rPr>
        <w:t xml:space="preserve">Reconquista</w:t>
      </w:r>
      <w:r>
        <w:t xml:space="preserve">, siihen liittyvä liike, pyrki valloittamaan Iberian niemimaan takaisin kristinuskolle.</w:t>
      </w:r>
    </w:p>
    <w:p>
      <w:r>
        <w:rPr>
          <w:b/>
        </w:rPr>
        <w:t xml:space="preserve">Kysymys 0</w:t>
      </w:r>
    </w:p>
    <w:p>
      <w:r>
        <w:t xml:space="preserve">Mikä on kristinuskon nimissä tehtyjen aseellisten hyökkäysten ajanjakson nimi?</w:t>
      </w:r>
    </w:p>
    <w:p>
      <w:r>
        <w:rPr>
          <w:b/>
        </w:rPr>
        <w:t xml:space="preserve">Kysymys 1</w:t>
      </w:r>
    </w:p>
    <w:p>
      <w:r>
        <w:t xml:space="preserve">Milloin ristiretkeläiset hyökkäsivät Konstantinopoliin?</w:t>
      </w:r>
    </w:p>
    <w:p>
      <w:r>
        <w:rPr>
          <w:b/>
        </w:rPr>
        <w:t xml:space="preserve">Kysymys 2</w:t>
      </w:r>
    </w:p>
    <w:p>
      <w:r>
        <w:t xml:space="preserve">Mitkä kaksi kaupunkia hyötyivät suuresti ristiretkeläisten toiminnasta?</w:t>
      </w:r>
    </w:p>
    <w:p>
      <w:r>
        <w:rPr>
          <w:b/>
        </w:rPr>
        <w:t xml:space="preserve">Kysymys 3</w:t>
      </w:r>
    </w:p>
    <w:p>
      <w:r>
        <w:t xml:space="preserve">Mikä oli Iberian niemimaalla tapahtuneen ristiretkien kaltaisen toiminnan nimi?</w:t>
      </w:r>
    </w:p>
    <w:p>
      <w:r>
        <w:rPr>
          <w:b/>
        </w:rPr>
        <w:t xml:space="preserve">Kysymys 4</w:t>
      </w:r>
    </w:p>
    <w:p>
      <w:r>
        <w:t xml:space="preserve">Mikä keisarikunta tuhoutui Konstantinopolin ryöstössä?</w:t>
      </w:r>
    </w:p>
    <w:p>
      <w:r>
        <w:rPr>
          <w:b/>
        </w:rPr>
        <w:t xml:space="preserve">Kysymys 5</w:t>
      </w:r>
    </w:p>
    <w:p>
      <w:r>
        <w:t xml:space="preserve">Mikä on kristinuskon nimissä tehtyjen rauhanomaisten hyökkäysten kauden nimi?</w:t>
      </w:r>
    </w:p>
    <w:p>
      <w:r>
        <w:rPr>
          <w:b/>
        </w:rPr>
        <w:t xml:space="preserve">Kysymys 6</w:t>
      </w:r>
    </w:p>
    <w:p>
      <w:r>
        <w:t xml:space="preserve">Milloin Bysantin valtakunta hyökkäsi Konstantinopoliin?</w:t>
      </w:r>
    </w:p>
    <w:p>
      <w:r>
        <w:rPr>
          <w:b/>
        </w:rPr>
        <w:t xml:space="preserve">Kysymys 7</w:t>
      </w:r>
    </w:p>
    <w:p>
      <w:r>
        <w:t xml:space="preserve">Mitkä kaksi kaupunkia ristiretkeläiset tuhosivat?</w:t>
      </w:r>
    </w:p>
    <w:p>
      <w:r>
        <w:rPr>
          <w:b/>
        </w:rPr>
        <w:t xml:space="preserve">Kysymys 8</w:t>
      </w:r>
    </w:p>
    <w:p>
      <w:r>
        <w:t xml:space="preserve">Mikä oli toisen ristiretkien kaltaisen, itäisellä Välimerellä tapahtuneen toiminnan nimi?</w:t>
      </w:r>
    </w:p>
    <w:p>
      <w:r>
        <w:rPr>
          <w:b/>
        </w:rPr>
        <w:t xml:space="preserve">Kysymys 9</w:t>
      </w:r>
    </w:p>
    <w:p>
      <w:r>
        <w:t xml:space="preserve">Mikä valtakunta tuhoutui kristillisen vallan aikana?</w:t>
      </w:r>
    </w:p>
    <w:p>
      <w:r>
        <w:rPr>
          <w:b/>
        </w:rPr>
        <w:t xml:space="preserve">Teksti numero 9</w:t>
      </w:r>
    </w:p>
    <w:p>
      <w:r>
        <w:rPr>
          <w:color w:val="A9A9A9"/>
        </w:rPr>
        <w:t xml:space="preserve">Myöhäinen keskiaika </w:t>
      </w:r>
      <w:r>
        <w:t xml:space="preserve">oli Euroopassa mullistusten aikaa. </w:t>
      </w:r>
      <w:r>
        <w:rPr>
          <w:color w:val="DCDCDC"/>
        </w:rPr>
        <w:t xml:space="preserve">Mustana kuolemana </w:t>
      </w:r>
      <w:r>
        <w:t xml:space="preserve">tunnettu epidemia </w:t>
      </w:r>
      <w:r>
        <w:t xml:space="preserve">ja siihen liittynyt nälänhätä aiheuttivat väestökatastrofin Euroopassa, kun väestömäärä romahti. </w:t>
      </w:r>
      <w:r>
        <w:rPr>
          <w:color w:val="2F4F4F"/>
        </w:rPr>
        <w:t xml:space="preserve">Dynastiset kamppailut ja valloitussodat </w:t>
      </w:r>
      <w:r>
        <w:t xml:space="preserve">pitivät monet Euroopan valtiot sodassa suurimman osan ajanjaksosta. Balkanilla </w:t>
      </w:r>
      <w:r>
        <w:rPr>
          <w:color w:val="556B2F"/>
        </w:rPr>
        <w:t xml:space="preserve">Osmanien valtakunta</w:t>
      </w:r>
      <w:r>
        <w:t xml:space="preserve">, Anatoliasta alkunsa saanut turkkilainen valtio, tunkeutui jatkuvasti entisille Bysantin maille, mikä huipentui Konstantinopolin kukistumiseen </w:t>
      </w:r>
      <w:r>
        <w:t xml:space="preserve">vuonna </w:t>
      </w:r>
      <w:r>
        <w:rPr>
          <w:color w:val="6B8E23"/>
        </w:rPr>
        <w:t xml:space="preserve">1453</w:t>
      </w:r>
      <w:r>
        <w:t xml:space="preserve">.</w:t>
      </w:r>
    </w:p>
    <w:p>
      <w:r>
        <w:rPr>
          <w:b/>
        </w:rPr>
        <w:t xml:space="preserve">Kysymys 0</w:t>
      </w:r>
    </w:p>
    <w:p>
      <w:r>
        <w:t xml:space="preserve">Minkä aikakauden aikana Euroopassa vallitsi myllerrys?</w:t>
      </w:r>
    </w:p>
    <w:p>
      <w:r>
        <w:rPr>
          <w:b/>
        </w:rPr>
        <w:t xml:space="preserve">Kysymys 1</w:t>
      </w:r>
    </w:p>
    <w:p>
      <w:r>
        <w:t xml:space="preserve">Mikä tauti vaivasi Eurooppaa myöhäiskeskiajalla?</w:t>
      </w:r>
    </w:p>
    <w:p>
      <w:r>
        <w:rPr>
          <w:b/>
        </w:rPr>
        <w:t xml:space="preserve">Kysymys 2</w:t>
      </w:r>
    </w:p>
    <w:p>
      <w:r>
        <w:t xml:space="preserve">Mikä uusi hallinto ilmestyi Balkanin alueelle myöhäiskeskiajalla?</w:t>
      </w:r>
    </w:p>
    <w:p>
      <w:r>
        <w:rPr>
          <w:b/>
        </w:rPr>
        <w:t xml:space="preserve">Kysymys 3</w:t>
      </w:r>
    </w:p>
    <w:p>
      <w:r>
        <w:t xml:space="preserve">Milloin Osmanien valtakunta valloitti Konstantinopolin?</w:t>
      </w:r>
    </w:p>
    <w:p>
      <w:r>
        <w:rPr>
          <w:b/>
        </w:rPr>
        <w:t xml:space="preserve">Kysymys 4</w:t>
      </w:r>
    </w:p>
    <w:p>
      <w:r>
        <w:t xml:space="preserve">Minkä aikakauden ottomaanien valtakuntaa luonnehdittiin?</w:t>
      </w:r>
    </w:p>
    <w:p>
      <w:r>
        <w:rPr>
          <w:b/>
        </w:rPr>
        <w:t xml:space="preserve">Kysymys 5</w:t>
      </w:r>
    </w:p>
    <w:p>
      <w:r>
        <w:t xml:space="preserve">Mikä tauti vaivasi entisiä Bysatin maita myöhäiskeskiajalla?</w:t>
      </w:r>
    </w:p>
    <w:p>
      <w:r>
        <w:rPr>
          <w:b/>
        </w:rPr>
        <w:t xml:space="preserve">Kysymys 6</w:t>
      </w:r>
    </w:p>
    <w:p>
      <w:r>
        <w:t xml:space="preserve">Mikä uusi hallinto ilmestyi Konstantinopolin alueelle myöhäiskeskiajalla?</w:t>
      </w:r>
    </w:p>
    <w:p>
      <w:r>
        <w:rPr>
          <w:b/>
        </w:rPr>
        <w:t xml:space="preserve">Kysymys 7</w:t>
      </w:r>
    </w:p>
    <w:p>
      <w:r>
        <w:t xml:space="preserve">Milloin Osmanien valtakunta vapautti Konstantinopolin Balkanilta?</w:t>
      </w:r>
    </w:p>
    <w:p>
      <w:r>
        <w:rPr>
          <w:b/>
        </w:rPr>
        <w:t xml:space="preserve">Kysymys 8</w:t>
      </w:r>
    </w:p>
    <w:p>
      <w:r>
        <w:t xml:space="preserve">Mikä piti Euroopan valtiot nälänhädässä?</w:t>
      </w:r>
    </w:p>
    <w:p>
      <w:r>
        <w:rPr>
          <w:b/>
        </w:rPr>
        <w:t xml:space="preserve">Teksti numero 10</w:t>
      </w:r>
    </w:p>
    <w:p>
      <w:r>
        <w:t xml:space="preserve">Tietämyksen renessanssi </w:t>
      </w:r>
      <w:r>
        <w:t xml:space="preserve">alkoi suunnilleen </w:t>
      </w:r>
      <w:r>
        <w:rPr>
          <w:color w:val="A9A9A9"/>
        </w:rPr>
        <w:t xml:space="preserve">1300-luvulla </w:t>
      </w:r>
      <w:r>
        <w:rPr>
          <w:color w:val="DCDCDC"/>
        </w:rPr>
        <w:t xml:space="preserve">Firenzessä </w:t>
      </w:r>
      <w:r>
        <w:t xml:space="preserve">ja levisi myöhemmin Eurooppaan kirjapainon kehittymisen myötä. Se haastoi perinteiset </w:t>
      </w:r>
      <w:r>
        <w:rPr>
          <w:color w:val="2F4F4F"/>
        </w:rPr>
        <w:t xml:space="preserve">tieteen ja teologian </w:t>
      </w:r>
      <w:r>
        <w:t xml:space="preserve">opit</w:t>
      </w:r>
      <w:r>
        <w:t xml:space="preserve">, ja </w:t>
      </w:r>
      <w:r>
        <w:rPr>
          <w:color w:val="556B2F"/>
        </w:rPr>
        <w:t xml:space="preserve">arabialaiset tekstit </w:t>
      </w:r>
      <w:r>
        <w:t xml:space="preserve">ja ajatukset toivat mukanaan klassisen </w:t>
      </w:r>
      <w:r>
        <w:rPr>
          <w:color w:val="6B8E23"/>
        </w:rPr>
        <w:t xml:space="preserve">kreikkalaisen ja roomalaisen </w:t>
      </w:r>
      <w:r>
        <w:t xml:space="preserve">tietämyksen </w:t>
      </w:r>
      <w:r>
        <w:t xml:space="preserve">uudelleen löytämisen</w:t>
      </w:r>
      <w:r>
        <w:rPr>
          <w:color w:val="A9A9A9"/>
        </w:rPr>
        <w:t xml:space="preserve">.</w:t>
      </w:r>
    </w:p>
    <w:p>
      <w:r>
        <w:rPr>
          <w:b/>
        </w:rPr>
        <w:t xml:space="preserve">Kysymys 0</w:t>
      </w:r>
    </w:p>
    <w:p>
      <w:r>
        <w:t xml:space="preserve">Milloin alkoi renessanssina tunnettu ajanjakso?</w:t>
      </w:r>
    </w:p>
    <w:p>
      <w:r>
        <w:rPr>
          <w:b/>
        </w:rPr>
        <w:t xml:space="preserve">Kysymys 1</w:t>
      </w:r>
    </w:p>
    <w:p>
      <w:r>
        <w:t xml:space="preserve">Mistä kaupungista renessanssi alkoi?</w:t>
      </w:r>
    </w:p>
    <w:p>
      <w:r>
        <w:rPr>
          <w:b/>
        </w:rPr>
        <w:t xml:space="preserve">Kysymys 2</w:t>
      </w:r>
    </w:p>
    <w:p>
      <w:r>
        <w:t xml:space="preserve">Mistä tiedonaloista käytiin paljon keskustelua renessanssin aikana?</w:t>
      </w:r>
    </w:p>
    <w:p>
      <w:r>
        <w:rPr>
          <w:b/>
        </w:rPr>
        <w:t xml:space="preserve">Kysymys 3</w:t>
      </w:r>
    </w:p>
    <w:p>
      <w:r>
        <w:t xml:space="preserve">Kohtaaminen arabialaisen tiedon kanssa palautti renessanssin ajattelijat takaisin yhteyteen minkä muinaisen sivilisaation opetusten kanssa?</w:t>
      </w:r>
    </w:p>
    <w:p>
      <w:r>
        <w:rPr>
          <w:b/>
        </w:rPr>
        <w:t xml:space="preserve">Kysymys 4</w:t>
      </w:r>
    </w:p>
    <w:p>
      <w:r>
        <w:t xml:space="preserve">Milloin alkoi kreikkalais-roomalaiseksi kutsuttu ajanjakso?</w:t>
      </w:r>
    </w:p>
    <w:p>
      <w:r>
        <w:rPr>
          <w:b/>
        </w:rPr>
        <w:t xml:space="preserve">Kysymys 5</w:t>
      </w:r>
    </w:p>
    <w:p>
      <w:r>
        <w:t xml:space="preserve">Mikä kaupunki löysi kadonneita arabialaisia tekstejä?</w:t>
      </w:r>
    </w:p>
    <w:p>
      <w:r>
        <w:rPr>
          <w:b/>
        </w:rPr>
        <w:t xml:space="preserve">Kysymys 6</w:t>
      </w:r>
    </w:p>
    <w:p>
      <w:r>
        <w:t xml:space="preserve">Mitkä tiedonalat pysähtyivät renessanssin aikana?</w:t>
      </w:r>
    </w:p>
    <w:p>
      <w:r>
        <w:rPr>
          <w:b/>
        </w:rPr>
        <w:t xml:space="preserve">Kysymys 7</w:t>
      </w:r>
    </w:p>
    <w:p>
      <w:r>
        <w:t xml:space="preserve">Kohtaaminen Firenzen kirjapainon kanssa toi renessanssin ajattelijat takaisin yhteyteen minkä sivilisaatioiden opetusten kanssa?</w:t>
      </w:r>
    </w:p>
    <w:p>
      <w:r>
        <w:rPr>
          <w:b/>
        </w:rPr>
        <w:t xml:space="preserve">Kysymys 8</w:t>
      </w:r>
    </w:p>
    <w:p>
      <w:r>
        <w:t xml:space="preserve">Mikä sai aikaan painokoneen tuntemuksen uudelleen löytämisen?</w:t>
      </w:r>
    </w:p>
    <w:p>
      <w:r>
        <w:rPr>
          <w:b/>
        </w:rPr>
        <w:t xml:space="preserve">Teksti numero 11</w:t>
      </w:r>
    </w:p>
    <w:p>
      <w:r>
        <w:rPr>
          <w:color w:val="A9A9A9"/>
        </w:rPr>
        <w:t xml:space="preserve">Portugalin ja Espanjan </w:t>
      </w:r>
      <w:r>
        <w:t xml:space="preserve">valloitusretket </w:t>
      </w:r>
      <w:r>
        <w:t xml:space="preserve">johtivat valtamerten tutkimusretkiin, jotka johtivat löytöretkien aikakauteen, joka loi suorat yhteydet Afrikkaan, Amerikkaan ja Aasiaan, kun taas Euroopassa jatkettiin uskonsotia, jotka päättyivät </w:t>
      </w:r>
      <w:r>
        <w:t xml:space="preserve">Westfalenin </w:t>
      </w:r>
      <w:r>
        <w:rPr>
          <w:color w:val="DCDCDC"/>
        </w:rPr>
        <w:t xml:space="preserve">1648</w:t>
      </w:r>
      <w:r>
        <w:t xml:space="preserve">rauhaan. Espanjan kruunu säilytti hegemoniansa Euroopassa ja oli mantereen johtava valta aina Pyreneiden sopimuksen allekirjoittamiseen asti, joka päätti </w:t>
      </w:r>
      <w:r>
        <w:rPr>
          <w:color w:val="2F4F4F"/>
        </w:rPr>
        <w:t xml:space="preserve">Espanjan ja Ranskan </w:t>
      </w:r>
      <w:r>
        <w:t xml:space="preserve">välisen konfliktin, </w:t>
      </w:r>
      <w:r>
        <w:t xml:space="preserve">joka oli alkanut kolmikymmenvuotisen sodan aikana. Vuosien 1610 ja 1700 välisenä aikana Euroopassa ja jopa koko maailmassa käytiin ennennäkemätön sarja suuria sotia ja poliittisia vallankumouksia. Tuon ajan tarkkailijat ja monet historioitsijat ovat sittemmin väittäneet, että sodat aiheuttivat vallankumoukset. </w:t>
      </w:r>
      <w:r>
        <w:rPr>
          <w:color w:val="556B2F"/>
        </w:rPr>
        <w:t xml:space="preserve">Galileo Galilei </w:t>
      </w:r>
      <w:r>
        <w:t xml:space="preserve">keksi kaukoputken ja lämpömittarin, joiden avulla hän pystyi havainnoimaan ja kuvaamaan aurinkokuntaa. </w:t>
      </w:r>
      <w:r>
        <w:rPr>
          <w:color w:val="6B8E23"/>
        </w:rPr>
        <w:t xml:space="preserve">Leonardo da Vinci </w:t>
      </w:r>
      <w:r>
        <w:t xml:space="preserve">maalasi maailman kuuluisimman teoksen. </w:t>
      </w:r>
      <w:r>
        <w:rPr>
          <w:color w:val="A0522D"/>
        </w:rPr>
        <w:t xml:space="preserve">Guglielmo Marconi </w:t>
      </w:r>
      <w:r>
        <w:t xml:space="preserve">keksi radion.</w:t>
      </w:r>
    </w:p>
    <w:p>
      <w:r>
        <w:rPr>
          <w:b/>
        </w:rPr>
        <w:t xml:space="preserve">Kysymys 0</w:t>
      </w:r>
    </w:p>
    <w:p>
      <w:r>
        <w:t xml:space="preserve">Mitkä maat aloittivat Reconquistan jälkeisen tutkimusmatkailun aikakauden?</w:t>
      </w:r>
    </w:p>
    <w:p>
      <w:r>
        <w:rPr>
          <w:b/>
        </w:rPr>
        <w:t xml:space="preserve">Kysymys 1</w:t>
      </w:r>
    </w:p>
    <w:p>
      <w:r>
        <w:t xml:space="preserve">Milloin uskonnolliset konfliktit päättyivät Euroopassa?</w:t>
      </w:r>
    </w:p>
    <w:p>
      <w:r>
        <w:rPr>
          <w:b/>
        </w:rPr>
        <w:t xml:space="preserve">Kysymys 2</w:t>
      </w:r>
    </w:p>
    <w:p>
      <w:r>
        <w:t xml:space="preserve">Minkä kahden kansakunnan välillä allekirjoitettiin Pyreneiden sopimus?</w:t>
      </w:r>
    </w:p>
    <w:p>
      <w:r>
        <w:rPr>
          <w:b/>
        </w:rPr>
        <w:t xml:space="preserve">Kysymys 3</w:t>
      </w:r>
    </w:p>
    <w:p>
      <w:r>
        <w:t xml:space="preserve">Kuka tiedemies kehitti keinon avaruuden katseluun?</w:t>
      </w:r>
    </w:p>
    <w:p>
      <w:r>
        <w:rPr>
          <w:b/>
        </w:rPr>
        <w:t xml:space="preserve">Kysymys 4</w:t>
      </w:r>
    </w:p>
    <w:p>
      <w:r>
        <w:t xml:space="preserve">Kuka oli vastuussa ensimmäisen radion luomisesta?</w:t>
      </w:r>
    </w:p>
    <w:p>
      <w:r>
        <w:rPr>
          <w:b/>
        </w:rPr>
        <w:t xml:space="preserve">Kysymys 5</w:t>
      </w:r>
    </w:p>
    <w:p>
      <w:r>
        <w:t xml:space="preserve">Mitkä maat tekivät aloitteen Westfalenin rauhasta Reconquistan jälkeen?</w:t>
      </w:r>
    </w:p>
    <w:p>
      <w:r>
        <w:rPr>
          <w:b/>
        </w:rPr>
        <w:t xml:space="preserve">Kysymys 6</w:t>
      </w:r>
    </w:p>
    <w:p>
      <w:r>
        <w:t xml:space="preserve">Milloin vallankumoukset päättyivät Euroopassa?</w:t>
      </w:r>
    </w:p>
    <w:p>
      <w:r>
        <w:rPr>
          <w:b/>
        </w:rPr>
        <w:t xml:space="preserve">Kysymys 7</w:t>
      </w:r>
    </w:p>
    <w:p>
      <w:r>
        <w:t xml:space="preserve">Minkä kahden kansakunnan välillä kolmikymmenvuotinen sota käytiin?</w:t>
      </w:r>
    </w:p>
    <w:p>
      <w:r>
        <w:rPr>
          <w:b/>
        </w:rPr>
        <w:t xml:space="preserve">Kysymys 8</w:t>
      </w:r>
    </w:p>
    <w:p>
      <w:r>
        <w:t xml:space="preserve">Kuka tiedemies kehitti keinon lopettaa sodat?</w:t>
      </w:r>
    </w:p>
    <w:p>
      <w:r>
        <w:rPr>
          <w:b/>
        </w:rPr>
        <w:t xml:space="preserve">Kysymys 9</w:t>
      </w:r>
    </w:p>
    <w:p>
      <w:r>
        <w:t xml:space="preserve">Kuka oli vastuussa kuuluisimman mantereen luomisesta?</w:t>
      </w:r>
    </w:p>
    <w:p>
      <w:r>
        <w:rPr>
          <w:b/>
        </w:rPr>
        <w:t xml:space="preserve">Teksti numero 12</w:t>
      </w:r>
    </w:p>
    <w:p>
      <w:r>
        <w:t xml:space="preserve">Euroopan merentakainen laajentuminen johti </w:t>
      </w:r>
      <w:r>
        <w:rPr>
          <w:color w:val="DCDCDC"/>
        </w:rPr>
        <w:t xml:space="preserve">siirtomaaimperiumien </w:t>
      </w:r>
      <w:r>
        <w:rPr>
          <w:color w:val="A9A9A9"/>
        </w:rPr>
        <w:t xml:space="preserve">syntyyn</w:t>
      </w:r>
      <w:r>
        <w:t xml:space="preserve">, mikä johti </w:t>
      </w:r>
      <w:r>
        <w:rPr>
          <w:color w:val="2F4F4F"/>
        </w:rPr>
        <w:t xml:space="preserve">Kolumbian vaihtoon</w:t>
      </w:r>
      <w:r>
        <w:t xml:space="preserve">. </w:t>
      </w:r>
      <w:r>
        <w:rPr>
          <w:color w:val="556B2F"/>
        </w:rPr>
        <w:t xml:space="preserve">Uudesta maailmasta tulevien luonnonvarojen ja </w:t>
      </w:r>
      <w:r>
        <w:rPr>
          <w:color w:val="A0522D"/>
        </w:rPr>
        <w:t xml:space="preserve">Ison-Britannian </w:t>
      </w:r>
      <w:r>
        <w:rPr>
          <w:color w:val="6B8E23"/>
        </w:rPr>
        <w:t xml:space="preserve">teollisen vallankumouksen </w:t>
      </w:r>
      <w:r>
        <w:t xml:space="preserve">yhdistelmä </w:t>
      </w:r>
      <w:r>
        <w:t xml:space="preserve">mahdollisti uuden talouden, joka perustui </w:t>
      </w:r>
      <w:r>
        <w:t xml:space="preserve">omavaraistalouden sijasta </w:t>
      </w:r>
      <w:r>
        <w:rPr>
          <w:color w:val="228B22"/>
        </w:rPr>
        <w:t xml:space="preserve">teollisuuteen</w:t>
      </w:r>
      <w:r>
        <w:t xml:space="preserve">.</w:t>
      </w:r>
    </w:p>
    <w:p>
      <w:r>
        <w:rPr>
          <w:b/>
        </w:rPr>
        <w:t xml:space="preserve">Kysymys 0</w:t>
      </w:r>
    </w:p>
    <w:p>
      <w:r>
        <w:t xml:space="preserve">Mitä Euroopan Uuden maailman tutkimusmatkailu toi mukanaan?</w:t>
      </w:r>
    </w:p>
    <w:p>
      <w:r>
        <w:rPr>
          <w:b/>
        </w:rPr>
        <w:t xml:space="preserve">Kysymys 1</w:t>
      </w:r>
    </w:p>
    <w:p>
      <w:r>
        <w:t xml:space="preserve">Mikä merkantilismin instituutio perustettiin Uuden maailman siirtokuntien myötä?</w:t>
      </w:r>
    </w:p>
    <w:p>
      <w:r>
        <w:rPr>
          <w:b/>
        </w:rPr>
        <w:t xml:space="preserve">Kysymys 2</w:t>
      </w:r>
    </w:p>
    <w:p>
      <w:r>
        <w:t xml:space="preserve">Mikä korvasi maatalouden Euroopan talouden painopisteenä merentakaisten siirtomaiden perustamisen myötä?</w:t>
      </w:r>
    </w:p>
    <w:p>
      <w:r>
        <w:rPr>
          <w:b/>
        </w:rPr>
        <w:t xml:space="preserve">Kysymys 3</w:t>
      </w:r>
    </w:p>
    <w:p>
      <w:r>
        <w:t xml:space="preserve">Mikä muu tapahtuma siirtomaiden toiminnan lisäksi edisti siirtymistä maataloudesta teollisuuteen?</w:t>
      </w:r>
    </w:p>
    <w:p>
      <w:r>
        <w:rPr>
          <w:b/>
        </w:rPr>
        <w:t xml:space="preserve">Kysymys 4</w:t>
      </w:r>
    </w:p>
    <w:p>
      <w:r>
        <w:t xml:space="preserve">Mitä Euroopan kolumbialaisen vaihdon tuloksena syntyi?</w:t>
      </w:r>
    </w:p>
    <w:p>
      <w:r>
        <w:rPr>
          <w:b/>
        </w:rPr>
        <w:t xml:space="preserve">Kysymys 5</w:t>
      </w:r>
    </w:p>
    <w:p>
      <w:r>
        <w:t xml:space="preserve">Minkä merkantilismin instituution Iso-Britannia perusti?</w:t>
      </w:r>
    </w:p>
    <w:p>
      <w:r>
        <w:rPr>
          <w:b/>
        </w:rPr>
        <w:t xml:space="preserve">Kysymys 6</w:t>
      </w:r>
    </w:p>
    <w:p>
      <w:r>
        <w:t xml:space="preserve">Mikä korvasi siirtomaaimperiumit Euroopan talouden keskipisteenä merentakaisten siirtomaiden perustamisen myötä?</w:t>
      </w:r>
    </w:p>
    <w:p>
      <w:r>
        <w:rPr>
          <w:b/>
        </w:rPr>
        <w:t xml:space="preserve">Kysymys 7</w:t>
      </w:r>
    </w:p>
    <w:p>
      <w:r>
        <w:t xml:space="preserve">Mikä muu kuin siirtomaiden toiminta edesauttoi siirtymistä teollisuudesta maatalouteen?</w:t>
      </w:r>
    </w:p>
    <w:p>
      <w:r>
        <w:rPr>
          <w:b/>
        </w:rPr>
        <w:t xml:space="preserve">Kysymys 8</w:t>
      </w:r>
    </w:p>
    <w:p>
      <w:r>
        <w:t xml:space="preserve">Mikä mahdollisti uuden talouden, joka perustui omavaraiseen maatalouteen?</w:t>
      </w:r>
    </w:p>
    <w:p>
      <w:r>
        <w:rPr>
          <w:b/>
        </w:rPr>
        <w:t xml:space="preserve">Teksti numero 13</w:t>
      </w:r>
    </w:p>
    <w:p>
      <w:r>
        <w:rPr>
          <w:color w:val="A9A9A9"/>
        </w:rPr>
        <w:t xml:space="preserve">Vuosien 1815 ja 1871 välisenä </w:t>
      </w:r>
      <w:r>
        <w:t xml:space="preserve">aikana </w:t>
      </w:r>
      <w:r>
        <w:t xml:space="preserve">tapahtui lukuisia vallankumousyrityksiä ja itsenäisyyssotia</w:t>
      </w:r>
      <w:r>
        <w:rPr>
          <w:color w:val="A9A9A9"/>
        </w:rPr>
        <w:t xml:space="preserve">.</w:t>
      </w:r>
      <w:r>
        <w:t xml:space="preserve"> Balkanin kansat alkoivat saada takaisin itsenäisyyttä </w:t>
      </w:r>
      <w:r>
        <w:rPr>
          <w:color w:val="DCDCDC"/>
        </w:rPr>
        <w:t xml:space="preserve">ottomaanien valtakunnasta</w:t>
      </w:r>
      <w:r>
        <w:t xml:space="preserve">. Italia yhdistyi kansallisvaltioksi. </w:t>
      </w:r>
      <w:r>
        <w:rPr>
          <w:color w:val="2F4F4F"/>
        </w:rPr>
        <w:t xml:space="preserve">Rooman valtaaminen </w:t>
      </w:r>
      <w:r>
        <w:t xml:space="preserve">vuonna </w:t>
      </w:r>
      <w:r>
        <w:t xml:space="preserve">lopetti</w:t>
      </w:r>
      <w:r>
        <w:rPr>
          <w:color w:val="556B2F"/>
        </w:rPr>
        <w:t xml:space="preserve">1870</w:t>
      </w:r>
      <w:r>
        <w:t xml:space="preserve"> paavin maallisen vallan</w:t>
      </w:r>
      <w:r>
        <w:rPr>
          <w:color w:val="2F4F4F"/>
        </w:rPr>
        <w:t xml:space="preserve">.</w:t>
      </w:r>
      <w:r>
        <w:t xml:space="preserve"> Imperiumeista käyty kilpailu levisi niin sanottuna </w:t>
      </w:r>
      <w:r>
        <w:rPr>
          <w:color w:val="6B8E23"/>
        </w:rPr>
        <w:t xml:space="preserve">imperiumien aikakautena</w:t>
      </w:r>
      <w:r>
        <w:t xml:space="preserve">.</w:t>
      </w:r>
    </w:p>
    <w:p>
      <w:r>
        <w:rPr>
          <w:b/>
        </w:rPr>
        <w:t xml:space="preserve">Kysymys 0</w:t>
      </w:r>
    </w:p>
    <w:p>
      <w:r>
        <w:t xml:space="preserve">Milloin käytiin monia itsenäisyystaisteluita tai vallitsevien hallitusten kaatamista?</w:t>
      </w:r>
    </w:p>
    <w:p>
      <w:r>
        <w:rPr>
          <w:b/>
        </w:rPr>
        <w:t xml:space="preserve">Kysymys 1</w:t>
      </w:r>
    </w:p>
    <w:p>
      <w:r>
        <w:t xml:space="preserve">Keneltä Balkanin valtiot alkoivat ottaa takaisin itsenäisyyttään?</w:t>
      </w:r>
    </w:p>
    <w:p>
      <w:r>
        <w:rPr>
          <w:b/>
        </w:rPr>
        <w:t xml:space="preserve">Kysymys 2</w:t>
      </w:r>
    </w:p>
    <w:p>
      <w:r>
        <w:t xml:space="preserve">Minä vuonna Rooma valloitettiin?</w:t>
      </w:r>
    </w:p>
    <w:p>
      <w:r>
        <w:rPr>
          <w:b/>
        </w:rPr>
        <w:t xml:space="preserve">Kysymys 3</w:t>
      </w:r>
    </w:p>
    <w:p>
      <w:r>
        <w:t xml:space="preserve">Mitä ilmaisua käytetään kuvaamaan ajanjaksoa, jota leimaa kilpailu olemassa olevista maista?</w:t>
      </w:r>
    </w:p>
    <w:p>
      <w:r>
        <w:rPr>
          <w:b/>
        </w:rPr>
        <w:t xml:space="preserve">Kysymys 4</w:t>
      </w:r>
    </w:p>
    <w:p>
      <w:r>
        <w:t xml:space="preserve">Milloin Italian puolesta käytiin monia kamppailuja?</w:t>
      </w:r>
    </w:p>
    <w:p>
      <w:r>
        <w:rPr>
          <w:b/>
        </w:rPr>
        <w:t xml:space="preserve">Kysymys 5</w:t>
      </w:r>
    </w:p>
    <w:p>
      <w:r>
        <w:t xml:space="preserve">Keneltä roomalaiset alkoivat ottaa takaisin itsenäisyyttään?</w:t>
      </w:r>
    </w:p>
    <w:p>
      <w:r>
        <w:rPr>
          <w:b/>
        </w:rPr>
        <w:t xml:space="preserve">Kysymys 6</w:t>
      </w:r>
    </w:p>
    <w:p>
      <w:r>
        <w:t xml:space="preserve">Mikä vuosi tunnettiin imperiumin aikakautena?</w:t>
      </w:r>
    </w:p>
    <w:p>
      <w:r>
        <w:rPr>
          <w:b/>
        </w:rPr>
        <w:t xml:space="preserve">Kysymys 7</w:t>
      </w:r>
    </w:p>
    <w:p>
      <w:r>
        <w:t xml:space="preserve">Mikä lopetti paavin vallankumousyrityksen?</w:t>
      </w:r>
    </w:p>
    <w:p>
      <w:r>
        <w:rPr>
          <w:b/>
        </w:rPr>
        <w:t xml:space="preserve">Kysymys 8</w:t>
      </w:r>
    </w:p>
    <w:p>
      <w:r>
        <w:t xml:space="preserve">Mitä ilmaisua käytetään kuvaamaan kansallisvaltioiden leimaamaa ajanjaksoa?</w:t>
      </w:r>
    </w:p>
    <w:p>
      <w:r>
        <w:rPr>
          <w:b/>
        </w:rPr>
        <w:t xml:space="preserve">Teksti numero 14</w:t>
      </w:r>
    </w:p>
    <w:p>
      <w:r>
        <w:t xml:space="preserve">Ensimmäisen maailmansodan syttyminen vuonna 2001 </w:t>
      </w:r>
      <w:r>
        <w:rPr>
          <w:color w:val="A9A9A9"/>
        </w:rPr>
        <w:t xml:space="preserve">1914</w:t>
      </w:r>
      <w:r>
        <w:t xml:space="preserve">johtui kansallismielisyyden noususta Kaakkois-Euroopassa suurvaltojen asettuessa puolin ja toisin. </w:t>
      </w:r>
      <w:r>
        <w:t xml:space="preserve">Liittoutuneet kukistivat keskusvallat vuonna </w:t>
      </w:r>
      <w:r>
        <w:rPr>
          <w:color w:val="DCDCDC"/>
        </w:rPr>
        <w:t xml:space="preserve">1918</w:t>
      </w:r>
      <w:r>
        <w:t xml:space="preserve">. </w:t>
      </w:r>
      <w:r>
        <w:rPr>
          <w:color w:val="2F4F4F"/>
        </w:rPr>
        <w:t xml:space="preserve">Pariisin rauhankonferenssissa </w:t>
      </w:r>
      <w:r>
        <w:rPr>
          <w:color w:val="556B2F"/>
        </w:rPr>
        <w:t xml:space="preserve">neljä suurta asetti </w:t>
      </w:r>
      <w:r>
        <w:t xml:space="preserve">ehtonsa useissa sopimuksissa, erityisesti </w:t>
      </w:r>
      <w:r>
        <w:rPr>
          <w:color w:val="6B8E23"/>
        </w:rPr>
        <w:t xml:space="preserve">Versaillesin sopimuksessa</w:t>
      </w:r>
      <w:r>
        <w:t xml:space="preserve">.</w:t>
      </w:r>
    </w:p>
    <w:p>
      <w:r>
        <w:rPr>
          <w:b/>
        </w:rPr>
        <w:t xml:space="preserve">Kysymys 0</w:t>
      </w:r>
    </w:p>
    <w:p>
      <w:r>
        <w:t xml:space="preserve">Minä vuonna alkoi ensimmäinen maailmansota?</w:t>
      </w:r>
    </w:p>
    <w:p>
      <w:r>
        <w:rPr>
          <w:b/>
        </w:rPr>
        <w:t xml:space="preserve">Kysymys 1</w:t>
      </w:r>
    </w:p>
    <w:p>
      <w:r>
        <w:t xml:space="preserve">Milloin ensimmäisestä maailmansodasta tuli voittaja?</w:t>
      </w:r>
    </w:p>
    <w:p>
      <w:r>
        <w:rPr>
          <w:b/>
        </w:rPr>
        <w:t xml:space="preserve">Kysymys 2</w:t>
      </w:r>
    </w:p>
    <w:p>
      <w:r>
        <w:t xml:space="preserve">Missä tilaisuudessa liittoutuneiden suurvallat vakuuttivat ehtonsa sodan päättyessä?</w:t>
      </w:r>
    </w:p>
    <w:p>
      <w:r>
        <w:rPr>
          <w:b/>
        </w:rPr>
        <w:t xml:space="preserve">Kysymys 3</w:t>
      </w:r>
    </w:p>
    <w:p>
      <w:r>
        <w:t xml:space="preserve">Minä vuonna alkoi toinen maailmansota?</w:t>
      </w:r>
    </w:p>
    <w:p>
      <w:r>
        <w:rPr>
          <w:b/>
        </w:rPr>
        <w:t xml:space="preserve">Kysymys 4</w:t>
      </w:r>
    </w:p>
    <w:p>
      <w:r>
        <w:t xml:space="preserve">Milloin ensimmäisessä maailmansodassa syntyi pattitilanne?</w:t>
      </w:r>
    </w:p>
    <w:p>
      <w:r>
        <w:rPr>
          <w:b/>
        </w:rPr>
        <w:t xml:space="preserve">Kysymys 5</w:t>
      </w:r>
    </w:p>
    <w:p>
      <w:r>
        <w:t xml:space="preserve">Missä tilaisuudessa suuret keskusvallat vakuuttivat ehtonsa sodan päättyessä?</w:t>
      </w:r>
    </w:p>
    <w:p>
      <w:r>
        <w:rPr>
          <w:b/>
        </w:rPr>
        <w:t xml:space="preserve">Kysymys 6</w:t>
      </w:r>
    </w:p>
    <w:p>
      <w:r>
        <w:t xml:space="preserve">Mikä on esimerkki sopimuksesta, joka syntyi nationalismin nousun seurauksena?</w:t>
      </w:r>
    </w:p>
    <w:p>
      <w:r>
        <w:rPr>
          <w:b/>
        </w:rPr>
        <w:t xml:space="preserve">Kysymys 7</w:t>
      </w:r>
    </w:p>
    <w:p>
      <w:r>
        <w:t xml:space="preserve">Kuka määräsi heidän käsityksensä ilmastoinnista?</w:t>
      </w:r>
    </w:p>
    <w:p>
      <w:r>
        <w:rPr>
          <w:b/>
        </w:rPr>
        <w:t xml:space="preserve">Teksti numero 15</w:t>
      </w:r>
    </w:p>
    <w:p>
      <w:r>
        <w:rPr>
          <w:color w:val="DCDCDC"/>
        </w:rPr>
        <w:t xml:space="preserve">Adolf Hitlerin </w:t>
      </w:r>
      <w:r>
        <w:t xml:space="preserve">johtama </w:t>
      </w:r>
      <w:r>
        <w:rPr>
          <w:color w:val="A9A9A9"/>
        </w:rPr>
        <w:t xml:space="preserve">natsihallinto nousi </w:t>
      </w:r>
      <w:r>
        <w:t xml:space="preserve">valtaan vuonna 1933, ja yhdessä </w:t>
      </w:r>
      <w:r>
        <w:t xml:space="preserve">Mussolinin </w:t>
      </w:r>
      <w:r>
        <w:rPr>
          <w:color w:val="556B2F"/>
        </w:rPr>
        <w:t xml:space="preserve">Italian kanssa se </w:t>
      </w:r>
      <w:r>
        <w:t xml:space="preserve">pyrki saamaan mantereen hallintaansa toiseen maailmansotaan mennessä. Liittoutuneiden voitettua toisen maailmansodan Euroopan jakoi </w:t>
      </w:r>
      <w:r>
        <w:rPr>
          <w:color w:val="6B8E23"/>
        </w:rPr>
        <w:t xml:space="preserve">rautaesirippu</w:t>
      </w:r>
      <w:r>
        <w:t xml:space="preserve">. Kaakkois-Euroopan maita hallitsi Neuvostoliitto, ja niistä tuli kommunistisia valtioita. Suurimmat ei-kommunistiset Etelä-Euroopan maat liittyivät Yhdysvaltojen johtamaan sotilasliittoon (Nato) ja muodostivat keskenään Euroopan talousyhteisön. Neuvostoliiton vaikutuspiirissä olevat maat liittyivät </w:t>
      </w:r>
      <w:r>
        <w:rPr>
          <w:color w:val="A0522D"/>
        </w:rPr>
        <w:t xml:space="preserve">Varsovan liiton </w:t>
      </w:r>
      <w:r>
        <w:t xml:space="preserve">nimellä tunnettuun sotilasliittoon </w:t>
      </w:r>
      <w:r>
        <w:t xml:space="preserve">ja Comecon-nimiseen talousblokkiin. Jugoslavia oli puolueeton.</w:t>
      </w:r>
    </w:p>
    <w:p>
      <w:r>
        <w:rPr>
          <w:b/>
        </w:rPr>
        <w:t xml:space="preserve">Kysymys 0</w:t>
      </w:r>
    </w:p>
    <w:p>
      <w:r>
        <w:t xml:space="preserve">Mikä ryhmä otti vallan vuonna 1933?</w:t>
      </w:r>
    </w:p>
    <w:p>
      <w:r>
        <w:rPr>
          <w:b/>
        </w:rPr>
        <w:t xml:space="preserve">Kysymys 1</w:t>
      </w:r>
    </w:p>
    <w:p>
      <w:r>
        <w:t xml:space="preserve">Kuka johti natseja?</w:t>
      </w:r>
    </w:p>
    <w:p>
      <w:r>
        <w:rPr>
          <w:b/>
        </w:rPr>
        <w:t xml:space="preserve">Kysymys 2</w:t>
      </w:r>
    </w:p>
    <w:p>
      <w:r>
        <w:t xml:space="preserve">Minkä maan kanssa Hitler liittoutui Saksan kanssa?</w:t>
      </w:r>
    </w:p>
    <w:p>
      <w:r>
        <w:rPr>
          <w:b/>
        </w:rPr>
        <w:t xml:space="preserve">Kysymys 3</w:t>
      </w:r>
    </w:p>
    <w:p>
      <w:r>
        <w:t xml:space="preserve">Kuka oli Italian johtaja, kun toinen maailmansota alkoi?</w:t>
      </w:r>
    </w:p>
    <w:p>
      <w:r>
        <w:rPr>
          <w:b/>
        </w:rPr>
        <w:t xml:space="preserve">Kysymys 4</w:t>
      </w:r>
    </w:p>
    <w:p>
      <w:r>
        <w:t xml:space="preserve">Millä nimellä kutsuttiin Neuvostoliiton kanssa liittoutuneiden maiden välistä sotilaallista kumppanuutta?</w:t>
      </w:r>
    </w:p>
    <w:p>
      <w:r>
        <w:rPr>
          <w:b/>
        </w:rPr>
        <w:t xml:space="preserve">Kysymys 5</w:t>
      </w:r>
    </w:p>
    <w:p>
      <w:r>
        <w:t xml:space="preserve">Mitä ryhmää hallitsi Neuvostoliitto vuonna 1933?</w:t>
      </w:r>
    </w:p>
    <w:p>
      <w:r>
        <w:rPr>
          <w:b/>
        </w:rPr>
        <w:t xml:space="preserve">Kysymys 6</w:t>
      </w:r>
    </w:p>
    <w:p>
      <w:r>
        <w:t xml:space="preserve">Minkä maan kanssa Hitler muodosti Euroopan talousyhteisön?</w:t>
      </w:r>
    </w:p>
    <w:p>
      <w:r>
        <w:rPr>
          <w:b/>
        </w:rPr>
        <w:t xml:space="preserve">Kysymys 7</w:t>
      </w:r>
    </w:p>
    <w:p>
      <w:r>
        <w:t xml:space="preserve">Kuka oli mantereen johtaja, kun toinen maailmansota alkoi?</w:t>
      </w:r>
    </w:p>
    <w:p>
      <w:r>
        <w:rPr>
          <w:b/>
        </w:rPr>
        <w:t xml:space="preserve">Kysymys 8</w:t>
      </w:r>
    </w:p>
    <w:p>
      <w:r>
        <w:t xml:space="preserve">Mikä oli Jugoslavian kanssa liittoutuneiden maiden välisen sotilaallisen kumppanuuden nimi?</w:t>
      </w:r>
    </w:p>
    <w:p>
      <w:r>
        <w:rPr>
          <w:b/>
        </w:rPr>
        <w:t xml:space="preserve">Kysymys 9</w:t>
      </w:r>
    </w:p>
    <w:p>
      <w:r>
        <w:t xml:space="preserve">Mikä jakoi natsihallinnon?</w:t>
      </w:r>
    </w:p>
    <w:p>
      <w:r>
        <w:rPr>
          <w:b/>
        </w:rPr>
        <w:t xml:space="preserve">Teksti numero 16</w:t>
      </w:r>
    </w:p>
    <w:p>
      <w:r>
        <w:t xml:space="preserve">Sodan jälkeisen talousihmeen ansiosta Italiasta tuli jälleen merkittävä teollisuusmaa. </w:t>
      </w:r>
      <w:r>
        <w:rPr>
          <w:color w:val="DCDCDC"/>
        </w:rPr>
        <w:t xml:space="preserve">Euroopan unioni </w:t>
      </w:r>
      <w:r>
        <w:rPr>
          <w:color w:val="A9A9A9"/>
        </w:rPr>
        <w:t xml:space="preserve">(EU</w:t>
      </w:r>
      <w:r>
        <w:rPr>
          <w:color w:val="A9A9A9"/>
        </w:rPr>
        <w:t xml:space="preserve">) </w:t>
      </w:r>
      <w:r>
        <w:t xml:space="preserve">merkitsi vallanjakoa: kansallisvaltiot hoitivat verotusta, terveydenhuoltoa ja koulutusta, kun taas EU vastasi </w:t>
      </w:r>
      <w:r>
        <w:rPr>
          <w:color w:val="2F4F4F"/>
        </w:rPr>
        <w:t xml:space="preserve">markkinasäännöistä, kilpailusta, oikeudellisista normeista ja ympäristönsuojelusta</w:t>
      </w:r>
      <w:r>
        <w:t xml:space="preserve">. </w:t>
      </w:r>
      <w:r>
        <w:t xml:space="preserve">Neuvostoliiton taloudellinen ja poliittinen järjestelmä romahti, mikä johti kommunismin loppumiseen satelliittimaissa vuonna </w:t>
      </w:r>
      <w:r>
        <w:rPr>
          <w:color w:val="556B2F"/>
        </w:rPr>
        <w:t xml:space="preserve">1989</w:t>
      </w:r>
      <w:r>
        <w:t xml:space="preserve">, ja itse Neuvostoliiton hajoamiseen vuonna</w:t>
      </w:r>
      <w:r>
        <w:rPr>
          <w:color w:val="6B8E23"/>
        </w:rPr>
        <w:t xml:space="preserve">1991</w:t>
      </w:r>
      <w:r>
        <w:t xml:space="preserve"> . Tämän seurauksena </w:t>
      </w:r>
      <w:r>
        <w:t xml:space="preserve">Euroopan yhdentyminen syveni, maanosa muuttui epähallinnolliseksi, ja Euroopan unioni laajeni siten, että siihen kuului myöhemmin monia entisiä kommunistisia Euroopan maita - Romania ja Bulgaria (2007) sekä Kroatia (</w:t>
      </w:r>
      <w:r>
        <w:rPr>
          <w:color w:val="A0522D"/>
        </w:rPr>
        <w:t xml:space="preserve">2013</w:t>
      </w:r>
      <w:r>
        <w:t xml:space="preserve"> )</w:t>
      </w:r>
      <w:r>
        <w:t xml:space="preserve">.</w:t>
      </w:r>
    </w:p>
    <w:p>
      <w:r>
        <w:rPr>
          <w:b/>
        </w:rPr>
        <w:t xml:space="preserve">Kysymys 0</w:t>
      </w:r>
    </w:p>
    <w:p>
      <w:r>
        <w:t xml:space="preserve">Mitä EU tarkoittaa?</w:t>
      </w:r>
    </w:p>
    <w:p>
      <w:r>
        <w:rPr>
          <w:b/>
        </w:rPr>
        <w:t xml:space="preserve">Kysymys 1</w:t>
      </w:r>
    </w:p>
    <w:p>
      <w:r>
        <w:t xml:space="preserve">Mitä Euroopan unionin tehtävänä oli hallita?</w:t>
      </w:r>
    </w:p>
    <w:p>
      <w:r>
        <w:rPr>
          <w:b/>
        </w:rPr>
        <w:t xml:space="preserve">Kysymys 2</w:t>
      </w:r>
    </w:p>
    <w:p>
      <w:r>
        <w:t xml:space="preserve">Milloin kommunismi kaatui Neuvostoliiton liittolaisissa?</w:t>
      </w:r>
    </w:p>
    <w:p>
      <w:r>
        <w:rPr>
          <w:b/>
        </w:rPr>
        <w:t xml:space="preserve">Kysymys 3</w:t>
      </w:r>
    </w:p>
    <w:p>
      <w:r>
        <w:t xml:space="preserve">Milloin Neuvostoliitto hajosi?</w:t>
      </w:r>
    </w:p>
    <w:p>
      <w:r>
        <w:rPr>
          <w:b/>
        </w:rPr>
        <w:t xml:space="preserve">Kysymys 4</w:t>
      </w:r>
    </w:p>
    <w:p>
      <w:r>
        <w:t xml:space="preserve">Minä vuonna Kroatia liittyi Euroopan unioniin?</w:t>
      </w:r>
    </w:p>
    <w:p>
      <w:r>
        <w:rPr>
          <w:b/>
        </w:rPr>
        <w:t xml:space="preserve">Kysymys 5</w:t>
      </w:r>
    </w:p>
    <w:p>
      <w:r>
        <w:t xml:space="preserve">Mitä Neuvostoliiton tehtävänä on hallita?</w:t>
      </w:r>
    </w:p>
    <w:p>
      <w:r>
        <w:rPr>
          <w:b/>
        </w:rPr>
        <w:t xml:space="preserve">Kysymys 6</w:t>
      </w:r>
    </w:p>
    <w:p>
      <w:r>
        <w:t xml:space="preserve">Milloin demokratia kaatui Neuvostoliiton liittolaisissa?</w:t>
      </w:r>
    </w:p>
    <w:p>
      <w:r>
        <w:rPr>
          <w:b/>
        </w:rPr>
        <w:t xml:space="preserve">Kysymys 7</w:t>
      </w:r>
    </w:p>
    <w:p>
      <w:r>
        <w:t xml:space="preserve">Milloin EU hajosi?</w:t>
      </w:r>
    </w:p>
    <w:p>
      <w:r>
        <w:rPr>
          <w:b/>
        </w:rPr>
        <w:t xml:space="preserve">Kysymys 8</w:t>
      </w:r>
    </w:p>
    <w:p>
      <w:r>
        <w:t xml:space="preserve">Minä vuonna Kroatia hyväksyttiin kommunistisen puolueen jäseneksi?</w:t>
      </w:r>
    </w:p>
    <w:p>
      <w:r>
        <w:rPr>
          <w:b/>
        </w:rPr>
        <w:t xml:space="preserve">Kysymys 9</w:t>
      </w:r>
    </w:p>
    <w:p>
      <w:r>
        <w:t xml:space="preserve">Mikä oli entisten kommunististen Euroopan maiden jako?</w:t>
      </w:r>
    </w:p>
    <w:p>
      <w:r>
        <w:rPr>
          <w:b/>
        </w:rPr>
        <w:t xml:space="preserve">Teksti numero 17</w:t>
      </w:r>
    </w:p>
    <w:p>
      <w:r>
        <w:t xml:space="preserve">Etelä-Euroopan laajimmin puhuttu kieliperhe ovat </w:t>
      </w:r>
      <w:r>
        <w:rPr>
          <w:color w:val="A9A9A9"/>
        </w:rPr>
        <w:t xml:space="preserve">romanikielet</w:t>
      </w:r>
      <w:r>
        <w:t xml:space="preserve">, jotka ovat latinan perillisiä, levinneet Italian niemimaalta ja ovat Lounais-Euroopan tunnusmerkkejä. (Ks. Latinalainen kaari.) Ylivoimaisesti yleisimmät romanikielet Etelä-Euroopassa ovat: Italiaa puhuu </w:t>
      </w:r>
      <w:r>
        <w:rPr>
          <w:color w:val="DCDCDC"/>
        </w:rPr>
        <w:t xml:space="preserve">yli 50 miljoonaa ihmistä </w:t>
      </w:r>
      <w:r>
        <w:rPr>
          <w:color w:val="2F4F4F"/>
        </w:rPr>
        <w:t xml:space="preserve">Italiassa, San Marinossa ja Vatikaanissa</w:t>
      </w:r>
      <w:r>
        <w:t xml:space="preserve">, ja espanjaa puhuu </w:t>
      </w:r>
      <w:r>
        <w:rPr>
          <w:color w:val="556B2F"/>
        </w:rPr>
        <w:t xml:space="preserve">yli 40 miljoonaa </w:t>
      </w:r>
      <w:r>
        <w:t xml:space="preserve">ihmistä Espanjassa ja Gibraltarilla. Muita yleisiä romanttisia kieliä ovat mm: Portugalissa puhutaan portugalia, </w:t>
      </w:r>
      <w:r>
        <w:rPr>
          <w:color w:val="6B8E23"/>
        </w:rPr>
        <w:t xml:space="preserve">Itä-Espanjassa </w:t>
      </w:r>
      <w:r>
        <w:t xml:space="preserve">katalaania </w:t>
      </w:r>
      <w:r>
        <w:t xml:space="preserve">ja </w:t>
      </w:r>
      <w:r>
        <w:t xml:space="preserve">Luoteis-Espanjassa </w:t>
      </w:r>
      <w:r>
        <w:rPr>
          <w:color w:val="A0522D"/>
        </w:rPr>
        <w:t xml:space="preserve">galegoiaa</w:t>
      </w:r>
      <w:r>
        <w:t xml:space="preserve">.</w:t>
      </w:r>
    </w:p>
    <w:p>
      <w:r>
        <w:rPr>
          <w:b/>
        </w:rPr>
        <w:t xml:space="preserve">Kysymys 0</w:t>
      </w:r>
    </w:p>
    <w:p>
      <w:r>
        <w:t xml:space="preserve">Mikä on yleisin Välimeren Euroopassa puhuttu kieliryhmä?</w:t>
      </w:r>
    </w:p>
    <w:p>
      <w:r>
        <w:rPr>
          <w:b/>
        </w:rPr>
        <w:t xml:space="preserve">Kysymys 1</w:t>
      </w:r>
    </w:p>
    <w:p>
      <w:r>
        <w:t xml:space="preserve">Mitkä ovat kolme tärkeintä aluetta Etelä-Euroopassa, joilla italian kielen puhujia on?</w:t>
      </w:r>
    </w:p>
    <w:p>
      <w:r>
        <w:rPr>
          <w:b/>
        </w:rPr>
        <w:t xml:space="preserve">Kysymys 2</w:t>
      </w:r>
    </w:p>
    <w:p>
      <w:r>
        <w:t xml:space="preserve">Mistä löytyy ihmisiä, jotka puhuvat katalaania?</w:t>
      </w:r>
    </w:p>
    <w:p>
      <w:r>
        <w:rPr>
          <w:b/>
        </w:rPr>
        <w:t xml:space="preserve">Kysymys 3</w:t>
      </w:r>
    </w:p>
    <w:p>
      <w:r>
        <w:t xml:space="preserve">Mitä kieltä puhutaan Luoteis-Espanjassa?</w:t>
      </w:r>
    </w:p>
    <w:p>
      <w:r>
        <w:rPr>
          <w:b/>
        </w:rPr>
        <w:t xml:space="preserve">Kysymys 4</w:t>
      </w:r>
    </w:p>
    <w:p>
      <w:r>
        <w:t xml:space="preserve">Kuinka moni Espanjassa ja Gibraltarilla on espanjankielinen?</w:t>
      </w:r>
    </w:p>
    <w:p>
      <w:r>
        <w:rPr>
          <w:b/>
        </w:rPr>
        <w:t xml:space="preserve">Kysymys 5</w:t>
      </w:r>
    </w:p>
    <w:p>
      <w:r>
        <w:t xml:space="preserve">Mikä on yleisin katalaanin kieliryhmä?</w:t>
      </w:r>
    </w:p>
    <w:p>
      <w:r>
        <w:rPr>
          <w:b/>
        </w:rPr>
        <w:t xml:space="preserve">Kysymys 6</w:t>
      </w:r>
    </w:p>
    <w:p>
      <w:r>
        <w:t xml:space="preserve">Mitkä ovat kolme tärkeintä Etelä-Euroopan aluetta, joilla latinankielisiä puhujia on?</w:t>
      </w:r>
    </w:p>
    <w:p>
      <w:r>
        <w:rPr>
          <w:b/>
        </w:rPr>
        <w:t xml:space="preserve">Kysymys 7</w:t>
      </w:r>
    </w:p>
    <w:p>
      <w:r>
        <w:t xml:space="preserve">Kuinka moni Espanjassa ja Ranskassa puhuu espanjaa?</w:t>
      </w:r>
    </w:p>
    <w:p>
      <w:r>
        <w:rPr>
          <w:b/>
        </w:rPr>
        <w:t xml:space="preserve">Kysymys 8</w:t>
      </w:r>
    </w:p>
    <w:p>
      <w:r>
        <w:t xml:space="preserve">Kuinka moni Euroopassa puhuu italiaa?</w:t>
      </w:r>
    </w:p>
    <w:p>
      <w:r>
        <w:rPr>
          <w:b/>
        </w:rPr>
        <w:t xml:space="preserve">Kysymys 9</w:t>
      </w:r>
    </w:p>
    <w:p>
      <w:r>
        <w:t xml:space="preserve">Mitkä kielet ovat pohjoisen Euroopan tunnusmerkkejä?</w:t>
      </w:r>
    </w:p>
    <w:p>
      <w:r>
        <w:rPr>
          <w:b/>
        </w:rPr>
        <w:t xml:space="preserve">Teksti numero 18</w:t>
      </w:r>
    </w:p>
    <w:p>
      <w:r>
        <w:rPr>
          <w:color w:val="DCDCDC"/>
        </w:rPr>
        <w:t xml:space="preserve">Kreikassa </w:t>
      </w:r>
      <w:r>
        <w:t xml:space="preserve">ja </w:t>
      </w:r>
      <w:r>
        <w:rPr>
          <w:color w:val="556B2F"/>
        </w:rPr>
        <w:t xml:space="preserve">Kyproksen </w:t>
      </w:r>
      <w:r>
        <w:rPr>
          <w:color w:val="2F4F4F"/>
        </w:rPr>
        <w:t xml:space="preserve">kreikkalaisessa osassa </w:t>
      </w:r>
      <w:r>
        <w:t xml:space="preserve">puhutaan laajalti kreikan kieltä</w:t>
      </w:r>
      <w:r>
        <w:t xml:space="preserve">. </w:t>
      </w:r>
      <w:r>
        <w:t xml:space="preserve">Lisäksi kreikan kieltä puhutaan pienissä yhteisöissä myös </w:t>
      </w:r>
      <w:r>
        <w:rPr>
          <w:color w:val="6B8E23"/>
        </w:rPr>
        <w:t xml:space="preserve">muissa Euroopan maissa</w:t>
      </w:r>
      <w:r>
        <w:t xml:space="preserve">.</w:t>
      </w:r>
    </w:p>
    <w:p>
      <w:r>
        <w:rPr>
          <w:b/>
        </w:rPr>
        <w:t xml:space="preserve">Kysymys 0</w:t>
      </w:r>
    </w:p>
    <w:p>
      <w:r>
        <w:t xml:space="preserve">Mikä on toinen termi kreikalle?</w:t>
      </w:r>
    </w:p>
    <w:p>
      <w:r>
        <w:rPr>
          <w:b/>
        </w:rPr>
        <w:t xml:space="preserve">Kysymys 1</w:t>
      </w:r>
    </w:p>
    <w:p>
      <w:r>
        <w:t xml:space="preserve">Missä muussa maassa kuin Kreikassa kreikka on tärkeä kieli?</w:t>
      </w:r>
    </w:p>
    <w:p>
      <w:r>
        <w:rPr>
          <w:b/>
        </w:rPr>
        <w:t xml:space="preserve">Kysymys 2</w:t>
      </w:r>
    </w:p>
    <w:p>
      <w:r>
        <w:t xml:space="preserve">Mikä on toinen termi Kyprokselle?</w:t>
      </w:r>
    </w:p>
    <w:p>
      <w:r>
        <w:rPr>
          <w:b/>
        </w:rPr>
        <w:t xml:space="preserve">Kysymys 3</w:t>
      </w:r>
    </w:p>
    <w:p>
      <w:r>
        <w:t xml:space="preserve">Missä muussa maassa islannin kieli on tärkeä kieli?</w:t>
      </w:r>
    </w:p>
    <w:p>
      <w:r>
        <w:rPr>
          <w:b/>
        </w:rPr>
        <w:t xml:space="preserve">Kysymys 4</w:t>
      </w:r>
    </w:p>
    <w:p>
      <w:r>
        <w:t xml:space="preserve">Missä pienissä yhteisöissä puhutaan pieniä latinankielisiä variantteja?</w:t>
      </w:r>
    </w:p>
    <w:p>
      <w:r>
        <w:rPr>
          <w:b/>
        </w:rPr>
        <w:t xml:space="preserve">Kysymys 5</w:t>
      </w:r>
    </w:p>
    <w:p>
      <w:r>
        <w:t xml:space="preserve">Missä maassa varakkaat puhuvat kreikkaa?</w:t>
      </w:r>
    </w:p>
    <w:p>
      <w:r>
        <w:rPr>
          <w:b/>
        </w:rPr>
        <w:t xml:space="preserve">Kysymys 6</w:t>
      </w:r>
    </w:p>
    <w:p>
      <w:r>
        <w:t xml:space="preserve">Mikä osa Kyprosta on tunnettu monista kielistään?</w:t>
      </w:r>
    </w:p>
    <w:p>
      <w:r>
        <w:rPr>
          <w:b/>
        </w:rPr>
        <w:t xml:space="preserve">Teksti numero 19</w:t>
      </w:r>
    </w:p>
    <w:p>
      <w:r>
        <w:t xml:space="preserve">Etelä-Euroopassa miljoonat ihmiset puhuvat </w:t>
      </w:r>
      <w:r>
        <w:rPr>
          <w:color w:val="A9A9A9"/>
        </w:rPr>
        <w:t xml:space="preserve">useita eteläslaavilaisia kieliä. </w:t>
      </w:r>
      <w:r>
        <w:rPr>
          <w:color w:val="DCDCDC"/>
        </w:rPr>
        <w:t xml:space="preserve">Serbiaa puhutaan </w:t>
      </w:r>
      <w:r>
        <w:t xml:space="preserve">Serbiassa, Bosniassa ja Kroatiassa, </w:t>
      </w:r>
      <w:r>
        <w:rPr>
          <w:color w:val="2F4F4F"/>
        </w:rPr>
        <w:t xml:space="preserve">bulgariaa </w:t>
      </w:r>
      <w:r>
        <w:rPr>
          <w:color w:val="556B2F"/>
        </w:rPr>
        <w:t xml:space="preserve">Bulgariassa</w:t>
      </w:r>
      <w:r>
        <w:t xml:space="preserve">, kroatiaa Kroatiassa ja </w:t>
      </w:r>
      <w:r>
        <w:rPr>
          <w:color w:val="6B8E23"/>
        </w:rPr>
        <w:t xml:space="preserve">Bosniassa</w:t>
      </w:r>
      <w:r>
        <w:t xml:space="preserve">, bosniaa Bosniassa, sloveenia </w:t>
      </w:r>
      <w:r>
        <w:rPr>
          <w:color w:val="A0522D"/>
        </w:rPr>
        <w:t xml:space="preserve">Sloveniassa </w:t>
      </w:r>
      <w:r>
        <w:t xml:space="preserve">ja </w:t>
      </w:r>
      <w:r>
        <w:rPr>
          <w:color w:val="228B22"/>
        </w:rPr>
        <w:t xml:space="preserve">makedoniaa </w:t>
      </w:r>
      <w:r>
        <w:t xml:space="preserve">Makedoniassa.</w:t>
      </w:r>
    </w:p>
    <w:p>
      <w:r>
        <w:rPr>
          <w:b/>
        </w:rPr>
        <w:t xml:space="preserve">Kysymys 0</w:t>
      </w:r>
    </w:p>
    <w:p>
      <w:r>
        <w:t xml:space="preserve">Mitä kieltä käytetään Makedoniassa?</w:t>
      </w:r>
    </w:p>
    <w:p>
      <w:r>
        <w:rPr>
          <w:b/>
        </w:rPr>
        <w:t xml:space="preserve">Kysymys 1</w:t>
      </w:r>
    </w:p>
    <w:p>
      <w:r>
        <w:t xml:space="preserve">Mitä Bulgariassa puhutaan?</w:t>
      </w:r>
    </w:p>
    <w:p>
      <w:r>
        <w:rPr>
          <w:b/>
        </w:rPr>
        <w:t xml:space="preserve">Kysymys 2</w:t>
      </w:r>
    </w:p>
    <w:p>
      <w:r>
        <w:t xml:space="preserve">Slovenian kieli on merkittävä kieli missä maassa?</w:t>
      </w:r>
    </w:p>
    <w:p>
      <w:r>
        <w:rPr>
          <w:b/>
        </w:rPr>
        <w:t xml:space="preserve">Kysymys 3</w:t>
      </w:r>
    </w:p>
    <w:p>
      <w:r>
        <w:t xml:space="preserve">Mikä on yleisin slaavilainen kieli? </w:t>
      </w:r>
    </w:p>
    <w:p>
      <w:r>
        <w:rPr>
          <w:b/>
        </w:rPr>
        <w:t xml:space="preserve">Kysymys 4</w:t>
      </w:r>
    </w:p>
    <w:p>
      <w:r>
        <w:t xml:space="preserve">Missä bulgarialaista olutta valmistetaan?</w:t>
      </w:r>
    </w:p>
    <w:p>
      <w:r>
        <w:rPr>
          <w:b/>
        </w:rPr>
        <w:t xml:space="preserve">Kysymys 5</w:t>
      </w:r>
    </w:p>
    <w:p>
      <w:r>
        <w:t xml:space="preserve">Missä kroatia on toiseksi yleisin kieli?</w:t>
      </w:r>
    </w:p>
    <w:p>
      <w:r>
        <w:rPr>
          <w:b/>
        </w:rPr>
        <w:t xml:space="preserve">Kysymys 6</w:t>
      </w:r>
    </w:p>
    <w:p>
      <w:r>
        <w:t xml:space="preserve">Mitä kieliä miljoonat ihmiset puhuvat Pohjois-Euroopassa?</w:t>
      </w:r>
    </w:p>
    <w:p>
      <w:r>
        <w:rPr>
          <w:b/>
        </w:rPr>
        <w:t xml:space="preserve">Kysymys 7</w:t>
      </w:r>
    </w:p>
    <w:p>
      <w:r>
        <w:t xml:space="preserve">Mitä kieltä puhutaan sekä Serbiassa että Kroatiassa?</w:t>
      </w:r>
    </w:p>
    <w:p>
      <w:r>
        <w:rPr>
          <w:b/>
        </w:rPr>
        <w:t xml:space="preserve">Teksti numero 20</w:t>
      </w:r>
    </w:p>
    <w:p>
      <w:r>
        <w:rPr>
          <w:color w:val="A9A9A9"/>
        </w:rPr>
        <w:t xml:space="preserve">Englantia </w:t>
      </w:r>
      <w:r>
        <w:t xml:space="preserve">käytetään toisena kielenä osassa Etelä-Eurooppaa. Ensisijaisena kielenä englanti on kuitenkin vain vähän esillä </w:t>
      </w:r>
      <w:r>
        <w:rPr>
          <w:color w:val="DCDCDC"/>
        </w:rPr>
        <w:t xml:space="preserve">Etelä-Euroopassa</w:t>
      </w:r>
      <w:r>
        <w:t xml:space="preserve">, ainoastaan Gibraltarilla (</w:t>
      </w:r>
      <w:r>
        <w:rPr>
          <w:color w:val="2F4F4F"/>
        </w:rPr>
        <w:t xml:space="preserve">espanjan </w:t>
      </w:r>
      <w:r>
        <w:t xml:space="preserve">rinnalla</w:t>
      </w:r>
      <w:r>
        <w:t xml:space="preserve">) ja Maltalla (toisena </w:t>
      </w:r>
      <w:r>
        <w:t xml:space="preserve">kielenä </w:t>
      </w:r>
      <w:r>
        <w:rPr>
          <w:color w:val="556B2F"/>
        </w:rPr>
        <w:t xml:space="preserve">maltan </w:t>
      </w:r>
      <w:r>
        <w:t xml:space="preserve">rinnalla)</w:t>
      </w:r>
      <w:r>
        <w:rPr>
          <w:color w:val="DCDCDC"/>
        </w:rPr>
        <w:t xml:space="preserve">.</w:t>
      </w:r>
    </w:p>
    <w:p>
      <w:r>
        <w:rPr>
          <w:b/>
        </w:rPr>
        <w:t xml:space="preserve">Kysymys 0</w:t>
      </w:r>
    </w:p>
    <w:p>
      <w:r>
        <w:t xml:space="preserve">Mitä pidetään tosiasiallisesti toisena kielenä Välimeren Euroopassa?</w:t>
      </w:r>
    </w:p>
    <w:p>
      <w:r>
        <w:rPr>
          <w:b/>
        </w:rPr>
        <w:t xml:space="preserve">Kysymys 1</w:t>
      </w:r>
    </w:p>
    <w:p>
      <w:r>
        <w:t xml:space="preserve">Mitä muuta kieltä Gibraltarilla puhutaan englannin lisäksi?</w:t>
      </w:r>
    </w:p>
    <w:p>
      <w:r>
        <w:rPr>
          <w:b/>
        </w:rPr>
        <w:t xml:space="preserve">Kysymys 2</w:t>
      </w:r>
    </w:p>
    <w:p>
      <w:r>
        <w:t xml:space="preserve">Mitä muuta kieltä Maltalla puhutaan englannin lisäksi?</w:t>
      </w:r>
    </w:p>
    <w:p>
      <w:r>
        <w:rPr>
          <w:b/>
        </w:rPr>
        <w:t xml:space="preserve">Kysymys 3</w:t>
      </w:r>
    </w:p>
    <w:p>
      <w:r>
        <w:t xml:space="preserve">Mitä kieltä pidetään Välimeren alueen Euroopassa defacto first langauge -kielenä?</w:t>
      </w:r>
    </w:p>
    <w:p>
      <w:r>
        <w:rPr>
          <w:b/>
        </w:rPr>
        <w:t xml:space="preserve">Kysymys 4</w:t>
      </w:r>
    </w:p>
    <w:p>
      <w:r>
        <w:t xml:space="preserve">Mikä kieli on kolmanneksi yleisin Maltalla?</w:t>
      </w:r>
    </w:p>
    <w:p>
      <w:r>
        <w:rPr>
          <w:b/>
        </w:rPr>
        <w:t xml:space="preserve">Kysymys 5</w:t>
      </w:r>
    </w:p>
    <w:p>
      <w:r>
        <w:t xml:space="preserve">Mikä kieli on yleisin Etelä-Euroopassa?</w:t>
      </w:r>
    </w:p>
    <w:p>
      <w:r>
        <w:rPr>
          <w:b/>
        </w:rPr>
        <w:t xml:space="preserve">Kysymys 6</w:t>
      </w:r>
    </w:p>
    <w:p>
      <w:r>
        <w:t xml:space="preserve">Mikä kieli on kolmanneksi yleisin Gibraltarilla?</w:t>
      </w:r>
    </w:p>
    <w:p>
      <w:r>
        <w:rPr>
          <w:b/>
        </w:rPr>
        <w:t xml:space="preserve">Kysymys 7</w:t>
      </w:r>
    </w:p>
    <w:p>
      <w:r>
        <w:t xml:space="preserve">Missä englannin kieli on ensisijainen kieli?</w:t>
      </w:r>
    </w:p>
    <w:p>
      <w:r>
        <w:rPr>
          <w:b/>
        </w:rPr>
        <w:t xml:space="preserve">Teksti numero 21</w:t>
      </w:r>
    </w:p>
    <w:p>
      <w:r>
        <w:t xml:space="preserve">Etelä-Euroopassa on muitakin kieliryhmiä. </w:t>
      </w:r>
      <w:r>
        <w:rPr>
          <w:color w:val="A9A9A9"/>
        </w:rPr>
        <w:t xml:space="preserve">Albaniaa </w:t>
      </w:r>
      <w:r>
        <w:t xml:space="preserve">puhutaan Albaniassa, Kosovossa, Makedoniassa ja osassa Kreikkaa. </w:t>
      </w:r>
      <w:r>
        <w:rPr>
          <w:color w:val="DCDCDC"/>
        </w:rPr>
        <w:t xml:space="preserve">Maltan kieli </w:t>
      </w:r>
      <w:r>
        <w:t xml:space="preserve">on </w:t>
      </w:r>
      <w:r>
        <w:rPr>
          <w:color w:val="2F4F4F"/>
        </w:rPr>
        <w:t xml:space="preserve">seemiläinen </w:t>
      </w:r>
      <w:r>
        <w:t xml:space="preserve">kieli, joka on Maltan virallinen kieli. Baskin kieltä puhutaan Baskimaassa, joka on alue </w:t>
      </w:r>
      <w:r>
        <w:rPr>
          <w:color w:val="556B2F"/>
        </w:rPr>
        <w:t xml:space="preserve">Pohjois-Espanjassa ja Lounais-Ranskassa</w:t>
      </w:r>
      <w:r>
        <w:t xml:space="preserve">.</w:t>
      </w:r>
    </w:p>
    <w:p>
      <w:r>
        <w:rPr>
          <w:b/>
        </w:rPr>
        <w:t xml:space="preserve">Kysymys 0</w:t>
      </w:r>
    </w:p>
    <w:p>
      <w:r>
        <w:t xml:space="preserve">Mitä kieltä käytetään Kosovossa ja Albaniassa?</w:t>
      </w:r>
    </w:p>
    <w:p>
      <w:r>
        <w:rPr>
          <w:b/>
        </w:rPr>
        <w:t xml:space="preserve">Kysymys 1</w:t>
      </w:r>
    </w:p>
    <w:p>
      <w:r>
        <w:t xml:space="preserve">Millainen kieli on maltan kieli?</w:t>
      </w:r>
    </w:p>
    <w:p>
      <w:r>
        <w:rPr>
          <w:b/>
        </w:rPr>
        <w:t xml:space="preserve">Kysymys 2</w:t>
      </w:r>
    </w:p>
    <w:p>
      <w:r>
        <w:t xml:space="preserve">Missä Baskimaa sijaitsee?</w:t>
      </w:r>
    </w:p>
    <w:p>
      <w:r>
        <w:rPr>
          <w:b/>
        </w:rPr>
        <w:t xml:space="preserve">Kysymys 3</w:t>
      </w:r>
    </w:p>
    <w:p>
      <w:r>
        <w:t xml:space="preserve">Mitä kieltä Kyproksella puhutaan?</w:t>
      </w:r>
    </w:p>
    <w:p>
      <w:r>
        <w:rPr>
          <w:b/>
        </w:rPr>
        <w:t xml:space="preserve">Kysymys 4</w:t>
      </w:r>
    </w:p>
    <w:p>
      <w:r>
        <w:t xml:space="preserve">Millainen kieli on albanian kieli?</w:t>
      </w:r>
    </w:p>
    <w:p>
      <w:r>
        <w:rPr>
          <w:b/>
        </w:rPr>
        <w:t xml:space="preserve">Kysymys 5</w:t>
      </w:r>
    </w:p>
    <w:p>
      <w:r>
        <w:t xml:space="preserve">Missä Malta sijaitsee?</w:t>
      </w:r>
    </w:p>
    <w:p>
      <w:r>
        <w:rPr>
          <w:b/>
        </w:rPr>
        <w:t xml:space="preserve">Kysymys 6</w:t>
      </w:r>
    </w:p>
    <w:p>
      <w:r>
        <w:t xml:space="preserve">Mikä on toiseksi yleisin kieli Albaniassa?</w:t>
      </w:r>
    </w:p>
    <w:p>
      <w:r>
        <w:rPr>
          <w:b/>
        </w:rPr>
        <w:t xml:space="preserve">Kysymys 7</w:t>
      </w:r>
    </w:p>
    <w:p>
      <w:r>
        <w:t xml:space="preserve">Mikä on Baskimaan toiseksi yleisin kieli?</w:t>
      </w:r>
    </w:p>
    <w:p>
      <w:r>
        <w:rPr>
          <w:b/>
        </w:rPr>
        <w:t xml:space="preserve">Teksti numero 22</w:t>
      </w:r>
    </w:p>
    <w:p>
      <w:r>
        <w:t xml:space="preserve">Etelä-Euroopan vallitseva uskonto on </w:t>
      </w:r>
      <w:r>
        <w:rPr>
          <w:color w:val="A9A9A9"/>
        </w:rPr>
        <w:t xml:space="preserve">kristinusko</w:t>
      </w:r>
      <w:r>
        <w:t xml:space="preserve">. </w:t>
      </w:r>
      <w:r>
        <w:t xml:space="preserve">Kristinusko levisi Etelä-Eurooppaan Rooman valtakunnan aikana, ja kristinusko hyväksyttiin Rooman valtakunnan viralliseksi uskonnoksi vuonna </w:t>
      </w:r>
      <w:r>
        <w:rPr>
          <w:color w:val="DCDCDC"/>
        </w:rPr>
        <w:t xml:space="preserve">380 jKr</w:t>
      </w:r>
      <w:r>
        <w:t xml:space="preserve">. Koska </w:t>
      </w:r>
      <w:r>
        <w:rPr>
          <w:color w:val="2F4F4F"/>
        </w:rPr>
        <w:t xml:space="preserve">kristillinen kirkko on historiallisesti jakautunut </w:t>
      </w:r>
      <w:r>
        <w:t xml:space="preserve">Roomassa sijaitsevaan läntiseen ja Konstantinopolissa sijaitsevaan itäiseen puoliskoon, kristinuskon eri haarat ovat vallitsevia eri puolilla Eurooppaa. Etelä-Euroopan läntisen puoliskon - esimerkiksi Portugalin, Espanjan ja Italian - kristityt ovat yleensä </w:t>
      </w:r>
      <w:r>
        <w:rPr>
          <w:color w:val="556B2F"/>
        </w:rPr>
        <w:t xml:space="preserve">roomalaiskatolisia</w:t>
      </w:r>
      <w:r>
        <w:t xml:space="preserve">. </w:t>
      </w:r>
      <w:r>
        <w:t xml:space="preserve">Etelä-Euroopan itäisen puoliskon - esimerkiksi Kreikan ja Makedonian - kristityt ovat yleensä </w:t>
      </w:r>
      <w:r>
        <w:rPr>
          <w:color w:val="6B8E23"/>
        </w:rPr>
        <w:t xml:space="preserve">kreikkalaisortodokseja</w:t>
      </w:r>
      <w:r>
        <w:t xml:space="preserve">.</w:t>
      </w:r>
    </w:p>
    <w:p>
      <w:r>
        <w:rPr>
          <w:b/>
        </w:rPr>
        <w:t xml:space="preserve">Kysymys 0</w:t>
      </w:r>
    </w:p>
    <w:p>
      <w:r>
        <w:t xml:space="preserve">Mikä on Etelä-Euroopan tärkein uskontokunta?</w:t>
      </w:r>
    </w:p>
    <w:p>
      <w:r>
        <w:rPr>
          <w:b/>
        </w:rPr>
        <w:t xml:space="preserve">Kysymys 1</w:t>
      </w:r>
    </w:p>
    <w:p>
      <w:r>
        <w:t xml:space="preserve">Milloin roomalaiset tekivät kristinuskosta virallisen uskontonsa?</w:t>
      </w:r>
    </w:p>
    <w:p>
      <w:r>
        <w:rPr>
          <w:b/>
        </w:rPr>
        <w:t xml:space="preserve">Kysymys 2</w:t>
      </w:r>
    </w:p>
    <w:p>
      <w:r>
        <w:t xml:space="preserve">Mikä kristinuskon uskontokunta on yleinen Etelä-Euroopan länsiosassa?</w:t>
      </w:r>
    </w:p>
    <w:p>
      <w:r>
        <w:rPr>
          <w:b/>
        </w:rPr>
        <w:t xml:space="preserve">Kysymys 3</w:t>
      </w:r>
    </w:p>
    <w:p>
      <w:r>
        <w:t xml:space="preserve">Mikä kristinuskon uskontokunta on yleisempi Välimeren Euroopan itäosassa?</w:t>
      </w:r>
    </w:p>
    <w:p>
      <w:r>
        <w:rPr>
          <w:b/>
        </w:rPr>
        <w:t xml:space="preserve">Kysymys 4</w:t>
      </w:r>
    </w:p>
    <w:p>
      <w:r>
        <w:t xml:space="preserve">Mikä on tärkein Länsi-Euroopassa harjoitettu uskonto?</w:t>
      </w:r>
    </w:p>
    <w:p>
      <w:r>
        <w:rPr>
          <w:b/>
        </w:rPr>
        <w:t xml:space="preserve">Kysymys 5</w:t>
      </w:r>
    </w:p>
    <w:p>
      <w:r>
        <w:t xml:space="preserve">Milloin roomalaiset sanoivat, että kristinusko oli totta? </w:t>
      </w:r>
    </w:p>
    <w:p>
      <w:r>
        <w:rPr>
          <w:b/>
        </w:rPr>
        <w:t xml:space="preserve">Kysymys 6</w:t>
      </w:r>
    </w:p>
    <w:p>
      <w:r>
        <w:t xml:space="preserve">Mikä kristinuskon uskontokunta oli yleinen Konstantinopolissa?</w:t>
      </w:r>
    </w:p>
    <w:p>
      <w:r>
        <w:rPr>
          <w:b/>
        </w:rPr>
        <w:t xml:space="preserve">Kysymys 7</w:t>
      </w:r>
    </w:p>
    <w:p>
      <w:r>
        <w:t xml:space="preserve">Mikä kristinuskon uskontokunta oli yleisin Rooman valtakunnan aikana?</w:t>
      </w:r>
    </w:p>
    <w:p>
      <w:r>
        <w:rPr>
          <w:b/>
        </w:rPr>
        <w:t xml:space="preserve">Kysymys 8</w:t>
      </w:r>
    </w:p>
    <w:p>
      <w:r>
        <w:t xml:space="preserve">Miksi kristinuskon eri haarat ovat levinneet tasaisesti ympäri Eurooppaa?</w:t>
      </w:r>
    </w:p>
    <w:p>
      <w:r>
        <w:rPr>
          <w:b/>
        </w:rPr>
        <w:t xml:space="preserve">Teksti numero 23</w:t>
      </w:r>
    </w:p>
    <w:p>
      <w:r>
        <w:rPr>
          <w:color w:val="A9A9A9"/>
        </w:rPr>
        <w:t xml:space="preserve">Yhdistyneiden kansakuntien järjestö </w:t>
      </w:r>
      <w:r>
        <w:t xml:space="preserve">ryhmittelee maita </w:t>
      </w:r>
      <w:r>
        <w:t xml:space="preserve">virallisissa töissään ja julkaisuissaan </w:t>
      </w:r>
      <w:r>
        <w:rPr>
          <w:color w:val="DCDCDC"/>
        </w:rPr>
        <w:t xml:space="preserve">alueluokituksen mukaan</w:t>
      </w:r>
      <w:r>
        <w:t xml:space="preserve">. </w:t>
      </w:r>
      <w:r>
        <w:rPr>
          <w:color w:val="2F4F4F"/>
        </w:rPr>
        <w:t xml:space="preserve">Maiden tai alueiden luokittelu tiettyihin ryhmiin </w:t>
      </w:r>
      <w:r>
        <w:t xml:space="preserve">on </w:t>
      </w:r>
      <w:r>
        <w:rPr>
          <w:color w:val="556B2F"/>
        </w:rPr>
        <w:t xml:space="preserve">tilastollista </w:t>
      </w:r>
      <w:r>
        <w:t xml:space="preserve">tarkoitusta varten</w:t>
      </w:r>
      <w:r>
        <w:t xml:space="preserve">, eikä se tarkoita mitään oletusta Yhdistyneiden Kansakuntien poliittisesta tai muusta kuulumisesta maihin tai alueisiin. </w:t>
      </w:r>
      <w:r>
        <w:t xml:space="preserve">Yhdistyneiden Kansakuntien </w:t>
      </w:r>
      <w:r>
        <w:rPr>
          <w:color w:val="6B8E23"/>
        </w:rPr>
        <w:t xml:space="preserve">tilastollisen tarkoituksenmukaisuuden</w:t>
      </w:r>
      <w:r>
        <w:t xml:space="preserve"> vuoksi ryhmiteltyyn Etelä-Eurooppaan </w:t>
      </w:r>
      <w:r>
        <w:t xml:space="preserve">(YK:n </w:t>
      </w:r>
      <w:r>
        <w:t xml:space="preserve">mukaiset </w:t>
      </w:r>
      <w:r>
        <w:rPr>
          <w:color w:val="A0522D"/>
        </w:rPr>
        <w:t xml:space="preserve">osa-alueet) </w:t>
      </w:r>
      <w:r>
        <w:t xml:space="preserve">kuuluvat seuraavat maat ja alueet:</w:t>
      </w:r>
    </w:p>
    <w:p>
      <w:r>
        <w:rPr>
          <w:b/>
        </w:rPr>
        <w:t xml:space="preserve">Kysymys 0</w:t>
      </w:r>
    </w:p>
    <w:p>
      <w:r>
        <w:t xml:space="preserve">Mitä termiä YK käyttää jakamaan kansojen ryhmiä?</w:t>
      </w:r>
    </w:p>
    <w:p>
      <w:r>
        <w:rPr>
          <w:b/>
        </w:rPr>
        <w:t xml:space="preserve">Kysymys 1</w:t>
      </w:r>
    </w:p>
    <w:p>
      <w:r>
        <w:t xml:space="preserve">Mikä on UNO:n aluejaon syy?</w:t>
      </w:r>
    </w:p>
    <w:p>
      <w:r>
        <w:rPr>
          <w:b/>
        </w:rPr>
        <w:t xml:space="preserve">Kysymys 2</w:t>
      </w:r>
    </w:p>
    <w:p>
      <w:r>
        <w:t xml:space="preserve">Mikä pienempi yksikkö muodostaa Etelä-Euroopan alueen?</w:t>
      </w:r>
    </w:p>
    <w:p>
      <w:r>
        <w:rPr>
          <w:b/>
        </w:rPr>
        <w:t xml:space="preserve">Kysymys 3</w:t>
      </w:r>
    </w:p>
    <w:p>
      <w:r>
        <w:t xml:space="preserve">Mitä termiä UNO käyttää kaupunkiryhmien jakamiseen?</w:t>
      </w:r>
    </w:p>
    <w:p>
      <w:r>
        <w:rPr>
          <w:b/>
        </w:rPr>
        <w:t xml:space="preserve">Kysymys 4</w:t>
      </w:r>
    </w:p>
    <w:p>
      <w:r>
        <w:t xml:space="preserve">Mikä on UNO:n virallisten töiden syy?</w:t>
      </w:r>
    </w:p>
    <w:p>
      <w:r>
        <w:rPr>
          <w:b/>
        </w:rPr>
        <w:t xml:space="preserve">Kysymys 5</w:t>
      </w:r>
    </w:p>
    <w:p>
      <w:r>
        <w:t xml:space="preserve">Mitä pienempiä yksiköitä sanomalehtijulkaisuihin kirjataan?</w:t>
      </w:r>
    </w:p>
    <w:p>
      <w:r>
        <w:rPr>
          <w:b/>
        </w:rPr>
        <w:t xml:space="preserve">Kysymys 6</w:t>
      </w:r>
    </w:p>
    <w:p>
      <w:r>
        <w:t xml:space="preserve">Mikä ei viittaa uskonnolliseen yhteyteen?</w:t>
      </w:r>
    </w:p>
    <w:p>
      <w:r>
        <w:rPr>
          <w:b/>
        </w:rPr>
        <w:t xml:space="preserve">Kysymys 7</w:t>
      </w:r>
    </w:p>
    <w:p>
      <w:r>
        <w:t xml:space="preserve">Kuka ryhmittelee maita poliittisen suuntautumisen mukaan?</w:t>
      </w:r>
    </w:p>
    <w:p>
      <w:r>
        <w:rPr>
          <w:b/>
        </w:rPr>
        <w:t xml:space="preserve">Tekstin numero 24</w:t>
      </w:r>
    </w:p>
    <w:p>
      <w:r>
        <w:rPr>
          <w:color w:val="A9A9A9"/>
        </w:rPr>
        <w:t xml:space="preserve">Euroopan matkailukomissio </w:t>
      </w:r>
      <w:r>
        <w:t xml:space="preserve">jakaa Euroopan alueen </w:t>
      </w:r>
      <w:r>
        <w:rPr>
          <w:color w:val="2F4F4F"/>
        </w:rPr>
        <w:t xml:space="preserve">TDM-mallin (</w:t>
      </w:r>
      <w:r>
        <w:rPr>
          <w:color w:val="DCDCDC"/>
        </w:rPr>
        <w:t xml:space="preserve">Tourism Decision Metrics) perusteella</w:t>
      </w:r>
      <w:r>
        <w:t xml:space="preserve">. </w:t>
      </w:r>
      <w:r>
        <w:rPr>
          <w:color w:val="556B2F"/>
        </w:rPr>
        <w:t xml:space="preserve">Etelä-/Välimeri-alueeseen kuuluvat </w:t>
      </w:r>
      <w:r>
        <w:t xml:space="preserve">seuraavat maat</w:t>
      </w:r>
      <w:r>
        <w:rPr>
          <w:color w:val="556B2F"/>
        </w:rPr>
        <w:t xml:space="preserve">:</w:t>
      </w:r>
    </w:p>
    <w:p>
      <w:r>
        <w:rPr>
          <w:b/>
        </w:rPr>
        <w:t xml:space="preserve">Kysymys 0</w:t>
      </w:r>
    </w:p>
    <w:p>
      <w:r>
        <w:t xml:space="preserve">Mitä tarkoittaa TDM?</w:t>
      </w:r>
    </w:p>
    <w:p>
      <w:r>
        <w:rPr>
          <w:b/>
        </w:rPr>
        <w:t xml:space="preserve">Kysymys 1</w:t>
      </w:r>
    </w:p>
    <w:p>
      <w:r>
        <w:t xml:space="preserve">Mikä ryhmä käyttää TDM:ää metriikkana?</w:t>
      </w:r>
    </w:p>
    <w:p>
      <w:r>
        <w:rPr>
          <w:b/>
        </w:rPr>
        <w:t xml:space="preserve">Kysymys 2</w:t>
      </w:r>
    </w:p>
    <w:p>
      <w:r>
        <w:t xml:space="preserve">Mikä ryhmä käyttää Euroopan alueita mittarina?</w:t>
      </w:r>
    </w:p>
    <w:p>
      <w:r>
        <w:rPr>
          <w:b/>
        </w:rPr>
        <w:t xml:space="preserve">Kysymys 3</w:t>
      </w:r>
    </w:p>
    <w:p>
      <w:r>
        <w:t xml:space="preserve">Kuka jakaa vuoristoalueet?</w:t>
      </w:r>
    </w:p>
    <w:p>
      <w:r>
        <w:rPr>
          <w:b/>
        </w:rPr>
        <w:t xml:space="preserve">Kysymys 4</w:t>
      </w:r>
    </w:p>
    <w:p>
      <w:r>
        <w:t xml:space="preserve">Missä mallissa maat on ryhmitelty väkiluvun mukaan?</w:t>
      </w:r>
    </w:p>
    <w:p>
      <w:r>
        <w:rPr>
          <w:b/>
        </w:rPr>
        <w:t xml:space="preserve">Kysymys 5</w:t>
      </w:r>
    </w:p>
    <w:p>
      <w:r>
        <w:t xml:space="preserve">Mihin alueeseen Irlanti kuuluu? </w:t>
      </w:r>
    </w:p>
    <w:p>
      <w:r>
        <w:rPr>
          <w:b/>
        </w:rPr>
        <w:t xml:space="preserve">Kysymys 6</w:t>
      </w:r>
    </w:p>
    <w:p>
      <w:r>
        <w:t xml:space="preserve">Kuka jakaa Aasian alueen?</w:t>
      </w:r>
    </w:p>
    <w:p>
      <w:r>
        <w:br w:type="page"/>
      </w:r>
    </w:p>
    <w:p>
      <w:r>
        <w:rPr>
          <w:b/>
          <w:u w:val="single"/>
        </w:rPr>
        <w:t xml:space="preserve">Asiakirjan numero 31</w:t>
      </w:r>
    </w:p>
    <w:p>
      <w:r>
        <w:rPr>
          <w:b/>
        </w:rPr>
        <w:t xml:space="preserve">Tekstin numero 0</w:t>
      </w:r>
    </w:p>
    <w:p>
      <w:r>
        <w:rPr>
          <w:color w:val="A9A9A9"/>
        </w:rPr>
        <w:t xml:space="preserve">BBC </w:t>
      </w:r>
      <w:r>
        <w:t xml:space="preserve">Television on </w:t>
      </w:r>
      <w:r>
        <w:rPr>
          <w:color w:val="DCDCDC"/>
        </w:rPr>
        <w:t xml:space="preserve">British Broadcasting Corporationin </w:t>
      </w:r>
      <w:r>
        <w:t xml:space="preserve">palvelu</w:t>
      </w:r>
      <w:r>
        <w:t xml:space="preserve">. </w:t>
      </w:r>
      <w:r>
        <w:t xml:space="preserve">Yhtiö on toiminut </w:t>
      </w:r>
      <w:r>
        <w:rPr>
          <w:color w:val="2F4F4F"/>
        </w:rPr>
        <w:t xml:space="preserve">Yhdistyneessä kuningaskunnassa </w:t>
      </w:r>
      <w:r>
        <w:t xml:space="preserve">vuodesta 1927 lähtien </w:t>
      </w:r>
      <w:r>
        <w:rPr>
          <w:color w:val="556B2F"/>
        </w:rPr>
        <w:t xml:space="preserve">kuninkaallisen </w:t>
      </w:r>
      <w:r>
        <w:rPr>
          <w:color w:val="6B8E23"/>
        </w:rPr>
        <w:t xml:space="preserve">peruskirjan </w:t>
      </w:r>
      <w:r>
        <w:t xml:space="preserve">nojalla</w:t>
      </w:r>
      <w:r>
        <w:t xml:space="preserve">, ja se on tuottanut </w:t>
      </w:r>
      <w:r>
        <w:rPr>
          <w:color w:val="A0522D"/>
        </w:rPr>
        <w:t xml:space="preserve">televisio-ohjelmia </w:t>
      </w:r>
      <w:r>
        <w:t xml:space="preserve">omista lähtökohdistaan vuodesta </w:t>
      </w:r>
      <w:r>
        <w:rPr>
          <w:color w:val="228B22"/>
        </w:rPr>
        <w:t xml:space="preserve">1932</w:t>
      </w:r>
      <w:r>
        <w:t xml:space="preserve">, vaikka </w:t>
      </w:r>
      <w:r>
        <w:rPr>
          <w:color w:val="191970"/>
        </w:rPr>
        <w:t xml:space="preserve">sen säännöllisen televisiolähetystoiminnan alku </w:t>
      </w:r>
      <w:r>
        <w:t xml:space="preserve">ajoittuukin </w:t>
      </w:r>
      <w:r>
        <w:rPr>
          <w:color w:val="8B0000"/>
        </w:rPr>
        <w:t xml:space="preserve">2. marraskuuta 1936</w:t>
      </w:r>
      <w:r>
        <w:t xml:space="preserve">.</w:t>
      </w:r>
    </w:p>
    <w:p>
      <w:r>
        <w:rPr>
          <w:b/>
        </w:rPr>
        <w:t xml:space="preserve">Kysymys 0</w:t>
      </w:r>
    </w:p>
    <w:p>
      <w:r>
        <w:t xml:space="preserve">Mikä on British Broadcasting Corporationin lyhenne?</w:t>
      </w:r>
    </w:p>
    <w:p>
      <w:r>
        <w:rPr>
          <w:b/>
        </w:rPr>
        <w:t xml:space="preserve">Kysymys 1</w:t>
      </w:r>
    </w:p>
    <w:p>
      <w:r>
        <w:t xml:space="preserve">Minkä alaisuudessa BBC toimii?</w:t>
      </w:r>
    </w:p>
    <w:p>
      <w:r>
        <w:rPr>
          <w:b/>
        </w:rPr>
        <w:t xml:space="preserve">Kysymys 2</w:t>
      </w:r>
    </w:p>
    <w:p>
      <w:r>
        <w:t xml:space="preserve">Milloin BBC alkoi luoda omia ohjelmia?</w:t>
      </w:r>
    </w:p>
    <w:p>
      <w:r>
        <w:rPr>
          <w:b/>
        </w:rPr>
        <w:t xml:space="preserve">Kysymys 3</w:t>
      </w:r>
    </w:p>
    <w:p>
      <w:r>
        <w:t xml:space="preserve">Minä päivänä BBC aloitti säännölliset televisiolähetyksensä?</w:t>
      </w:r>
    </w:p>
    <w:p>
      <w:r>
        <w:rPr>
          <w:b/>
        </w:rPr>
        <w:t xml:space="preserve">Kysymys 4</w:t>
      </w:r>
    </w:p>
    <w:p>
      <w:r>
        <w:t xml:space="preserve">Missä maassa on BBC:n pääkonttori?</w:t>
      </w:r>
    </w:p>
    <w:p>
      <w:r>
        <w:rPr>
          <w:b/>
        </w:rPr>
        <w:t xml:space="preserve">Kysymys 5</w:t>
      </w:r>
    </w:p>
    <w:p>
      <w:r>
        <w:t xml:space="preserve">Minkälainen peruskirja BBC:llä on ollut vuodesta 1932 lähtien?</w:t>
      </w:r>
    </w:p>
    <w:p>
      <w:r>
        <w:rPr>
          <w:b/>
        </w:rPr>
        <w:t xml:space="preserve">Kysymys 6</w:t>
      </w:r>
    </w:p>
    <w:p>
      <w:r>
        <w:t xml:space="preserve">Mitä BBC on tuottanut vuodesta 1927 lähtien?</w:t>
      </w:r>
    </w:p>
    <w:p>
      <w:r>
        <w:rPr>
          <w:b/>
        </w:rPr>
        <w:t xml:space="preserve">Kysymys 7</w:t>
      </w:r>
    </w:p>
    <w:p>
      <w:r>
        <w:t xml:space="preserve">Mitä tarkoittaa päivämäärä 3. marraskuuta 1926?</w:t>
      </w:r>
    </w:p>
    <w:p>
      <w:r>
        <w:rPr>
          <w:b/>
        </w:rPr>
        <w:t xml:space="preserve">Kysymys 8</w:t>
      </w:r>
    </w:p>
    <w:p>
      <w:r>
        <w:t xml:space="preserve">Mitä BCB Television tarjoaa?</w:t>
      </w:r>
    </w:p>
    <w:p>
      <w:r>
        <w:rPr>
          <w:b/>
        </w:rPr>
        <w:t xml:space="preserve">Teksti numero 1</w:t>
      </w:r>
    </w:p>
    <w:p>
      <w:r>
        <w:t xml:space="preserve">BBC:n kotimaan televisiokanavat lähetetään ilman </w:t>
      </w:r>
      <w:r>
        <w:rPr>
          <w:color w:val="A9A9A9"/>
        </w:rPr>
        <w:t xml:space="preserve">kaupallista mainontaa, </w:t>
      </w:r>
      <w:r>
        <w:t xml:space="preserve">ja niiden yhteenlaskettu osuus on yli </w:t>
      </w:r>
      <w:r>
        <w:rPr>
          <w:color w:val="DCDCDC"/>
        </w:rPr>
        <w:t xml:space="preserve">30 prosenttia </w:t>
      </w:r>
      <w:r>
        <w:t xml:space="preserve">Yhdistyneen kuningaskunnan katselukertojen kokonaismäärästä. </w:t>
      </w:r>
      <w:r>
        <w:t xml:space="preserve">Palvelut rahoitetaan </w:t>
      </w:r>
      <w:r>
        <w:rPr>
          <w:color w:val="2F4F4F"/>
        </w:rPr>
        <w:t xml:space="preserve">televisioluvalla</w:t>
      </w:r>
      <w:r>
        <w:t xml:space="preserve">.</w:t>
      </w:r>
    </w:p>
    <w:p>
      <w:r>
        <w:rPr>
          <w:b/>
        </w:rPr>
        <w:t xml:space="preserve">Kysymys 0</w:t>
      </w:r>
    </w:p>
    <w:p>
      <w:r>
        <w:t xml:space="preserve">Kuinka suuren prosenttiosuuden BBC:n katsojamäärästä Yhdistyneessä kuningaskunnassa muodostaa?</w:t>
      </w:r>
    </w:p>
    <w:p>
      <w:r>
        <w:rPr>
          <w:b/>
        </w:rPr>
        <w:t xml:space="preserve">Kysymys 1</w:t>
      </w:r>
    </w:p>
    <w:p>
      <w:r>
        <w:t xml:space="preserve">Mitä BBC:n kanavia lähetetään ilman?</w:t>
      </w:r>
    </w:p>
    <w:p>
      <w:r>
        <w:rPr>
          <w:b/>
        </w:rPr>
        <w:t xml:space="preserve">Kysymys 2</w:t>
      </w:r>
    </w:p>
    <w:p>
      <w:r>
        <w:t xml:space="preserve">Kuinka suuri osa kotimaisten BCB-kanavien katselusta on Yhdistyneessä kuningaskunnassa?</w:t>
      </w:r>
    </w:p>
    <w:p>
      <w:r>
        <w:rPr>
          <w:b/>
        </w:rPr>
        <w:t xml:space="preserve">Kysymys 3</w:t>
      </w:r>
    </w:p>
    <w:p>
      <w:r>
        <w:t xml:space="preserve">Mistä kaupalliset palvelut rahoitetaan?</w:t>
      </w:r>
    </w:p>
    <w:p>
      <w:r>
        <w:rPr>
          <w:b/>
        </w:rPr>
        <w:t xml:space="preserve">Teksti numero 2</w:t>
      </w:r>
    </w:p>
    <w:p>
      <w:r>
        <w:rPr>
          <w:color w:val="A9A9A9"/>
        </w:rPr>
        <w:t xml:space="preserve">BBC:</w:t>
      </w:r>
      <w:r>
        <w:t xml:space="preserve">llä on </w:t>
      </w:r>
      <w:r>
        <w:rPr>
          <w:color w:val="2F4F4F"/>
        </w:rPr>
        <w:t xml:space="preserve">Yhdistyneessä kuningask</w:t>
      </w:r>
      <w:r>
        <w:t xml:space="preserve">unnassa </w:t>
      </w:r>
      <w:r>
        <w:t xml:space="preserve">useita </w:t>
      </w:r>
      <w:r>
        <w:rPr>
          <w:color w:val="DCDCDC"/>
        </w:rPr>
        <w:t xml:space="preserve">televisioverkkoja, televisioasemia </w:t>
      </w:r>
      <w:r>
        <w:t xml:space="preserve">(vaikka näitä kahta termiä ei Yhdistyneessä kuningaskunnassa yleensä juurikaan eroteta toisistaan) ja niihin liittyviä ohjelmapalveluja</w:t>
      </w:r>
      <w:r>
        <w:t xml:space="preserve">. </w:t>
      </w:r>
      <w:r>
        <w:t xml:space="preserve">Yleisradioyhtiön lisäksi yhtiö tuottaa suuren osan omista ohjelmistaan itse ja on siten yksi maailman suurimmista </w:t>
      </w:r>
      <w:r>
        <w:rPr>
          <w:color w:val="556B2F"/>
        </w:rPr>
        <w:t xml:space="preserve">televisiotuotantoyhtiöistä</w:t>
      </w:r>
      <w:r>
        <w:t xml:space="preserve">.</w:t>
      </w:r>
    </w:p>
    <w:p>
      <w:r>
        <w:rPr>
          <w:b/>
        </w:rPr>
        <w:t xml:space="preserve">Kysymys 0</w:t>
      </w:r>
    </w:p>
    <w:p>
      <w:r>
        <w:t xml:space="preserve">BBC:n itse luomien ohjelmien ansiosta se on yksi suurimmista mitä?</w:t>
      </w:r>
    </w:p>
    <w:p>
      <w:r>
        <w:rPr>
          <w:b/>
        </w:rPr>
        <w:t xml:space="preserve">Kysymys 1</w:t>
      </w:r>
    </w:p>
    <w:p>
      <w:r>
        <w:t xml:space="preserve">Missä BBC:llä on useita asemaverkkoja?</w:t>
      </w:r>
    </w:p>
    <w:p>
      <w:r>
        <w:rPr>
          <w:b/>
        </w:rPr>
        <w:t xml:space="preserve">Kysymys 2</w:t>
      </w:r>
    </w:p>
    <w:p>
      <w:r>
        <w:t xml:space="preserve">Mitkä kaksi termiä eroavat toisistaan?</w:t>
      </w:r>
    </w:p>
    <w:p>
      <w:r>
        <w:rPr>
          <w:b/>
        </w:rPr>
        <w:t xml:space="preserve">Kysymys 3</w:t>
      </w:r>
    </w:p>
    <w:p>
      <w:r>
        <w:t xml:space="preserve">Mikä on yksi Yhdistyneen kuningaskunnan suurimmista televisiotuotantoyhtiöistä?</w:t>
      </w:r>
    </w:p>
    <w:p>
      <w:r>
        <w:rPr>
          <w:b/>
        </w:rPr>
        <w:t xml:space="preserve">Teksti numero 3</w:t>
      </w:r>
    </w:p>
    <w:p>
      <w:r>
        <w:t xml:space="preserve">Baird Television Ltd. teki </w:t>
      </w:r>
      <w:r>
        <w:rPr>
          <w:color w:val="A9A9A9"/>
        </w:rPr>
        <w:t xml:space="preserve">Britannian ensimmäisen televisiolähetyksen </w:t>
      </w:r>
      <w:r>
        <w:rPr>
          <w:color w:val="2F4F4F"/>
        </w:rPr>
        <w:t xml:space="preserve">syyskuussa</w:t>
      </w:r>
      <w:r>
        <w:rPr>
          <w:color w:val="DCDCDC"/>
        </w:rPr>
        <w:t xml:space="preserve">30</w:t>
      </w:r>
      <w:r>
        <w:t xml:space="preserve"> 1929 </w:t>
      </w:r>
      <w:r>
        <w:rPr>
          <w:color w:val="556B2F"/>
        </w:rPr>
        <w:t xml:space="preserve">Lontoon Long Acre </w:t>
      </w:r>
      <w:r>
        <w:t xml:space="preserve">-studiostaan </w:t>
      </w:r>
      <w:r>
        <w:t xml:space="preserve">BBC:n Lontoon-lähettimen kautta </w:t>
      </w:r>
      <w:r>
        <w:t xml:space="preserve">John Logie Bairdin kehittämän </w:t>
      </w:r>
      <w:r>
        <w:rPr>
          <w:color w:val="6B8E23"/>
        </w:rPr>
        <w:t xml:space="preserve">sähkömekaanisen järjestelmän avulla.</w:t>
      </w:r>
      <w:r>
        <w:t xml:space="preserve"> Järjestelmä käytti 30 rivin pystysuuntaista kuvaa, joka oli juuri riittävän tarkka yhden henkilön lähikuvaan, ja sen kaistanleveys oli riittävän pieni, jotta voitiin käyttää olemassa olevia radiolähettimiä. </w:t>
      </w:r>
      <w:r>
        <w:rPr>
          <w:color w:val="A0522D"/>
        </w:rPr>
        <w:t xml:space="preserve">Äänen ja kuvan samanaikainen lähetys </w:t>
      </w:r>
      <w:r>
        <w:t xml:space="preserve">saatiin aikaan </w:t>
      </w:r>
      <w:r>
        <w:rPr>
          <w:color w:val="228B22"/>
        </w:rPr>
        <w:t xml:space="preserve">30. maaliskuuta 1930 </w:t>
      </w:r>
      <w:r>
        <w:t xml:space="preserve">käyttämällä BBC:n Brookmans Parkissa sijaitsevaa uutta kaksoislähetintä. Loppuvuodesta</w:t>
      </w:r>
      <w:r>
        <w:rPr>
          <w:color w:val="191970"/>
        </w:rPr>
        <w:t xml:space="preserve">1930</w:t>
      </w:r>
      <w:r>
        <w:t xml:space="preserve"> ,</w:t>
      </w:r>
      <w:r>
        <w:t xml:space="preserve"> kun </w:t>
      </w:r>
      <w:r>
        <w:t xml:space="preserve">BBC:n radio oli lopettanut lähetyksensä, lähetettiin 30 minuuttia aamupäivän ohjelmia maanantaista perjantaihin ja 30 minuuttia keskiyöllä tiistaisin ja perjantaisin. </w:t>
      </w:r>
      <w:r>
        <w:rPr>
          <w:color w:val="8B0000"/>
        </w:rPr>
        <w:t xml:space="preserve">Baird-lähetykset BBC:n kautta </w:t>
      </w:r>
      <w:r>
        <w:t xml:space="preserve">jatkuivat </w:t>
      </w:r>
      <w:r>
        <w:rPr>
          <w:color w:val="483D8B"/>
        </w:rPr>
        <w:t xml:space="preserve">kesäkuuhun 1932 </w:t>
      </w:r>
      <w:r>
        <w:t xml:space="preserve">asti</w:t>
      </w:r>
      <w:r>
        <w:t xml:space="preserve">.</w:t>
      </w:r>
    </w:p>
    <w:p>
      <w:r>
        <w:rPr>
          <w:b/>
        </w:rPr>
        <w:t xml:space="preserve">Kysymys 0</w:t>
      </w:r>
    </w:p>
    <w:p>
      <w:r>
        <w:t xml:space="preserve">Minä päivänä Yhdistyneessä kuningaskunnassa nähtiin ensimmäinen televisio-ohjelma?</w:t>
      </w:r>
    </w:p>
    <w:p>
      <w:r>
        <w:rPr>
          <w:b/>
        </w:rPr>
        <w:t xml:space="preserve">Kysymys 1</w:t>
      </w:r>
    </w:p>
    <w:p>
      <w:r>
        <w:t xml:space="preserve">Mistä lähetettiin ensimmäinen tv-ohjelma Yhdistyneessä kuningaskunnassa?</w:t>
      </w:r>
    </w:p>
    <w:p>
      <w:r>
        <w:rPr>
          <w:b/>
        </w:rPr>
        <w:t xml:space="preserve">Kysymys 2</w:t>
      </w:r>
    </w:p>
    <w:p>
      <w:r>
        <w:t xml:space="preserve">Kuinka monta riviä muodostivat kuvan Britannian varhaisimmissa televisiolähetyksissä?</w:t>
      </w:r>
    </w:p>
    <w:p>
      <w:r>
        <w:rPr>
          <w:b/>
        </w:rPr>
        <w:t xml:space="preserve">Kysymys 3</w:t>
      </w:r>
    </w:p>
    <w:p>
      <w:r>
        <w:t xml:space="preserve">Milloin Baird lopetti ohjelmiensa esittämisen BBC:llä?</w:t>
      </w:r>
    </w:p>
    <w:p>
      <w:r>
        <w:rPr>
          <w:b/>
        </w:rPr>
        <w:t xml:space="preserve">Kysymys 4</w:t>
      </w:r>
    </w:p>
    <w:p>
      <w:r>
        <w:t xml:space="preserve">Milloin ääni- ja videolähetykset lähetettiin ensimmäistä kertaa samanaikaisesti?</w:t>
      </w:r>
    </w:p>
    <w:p>
      <w:r>
        <w:rPr>
          <w:b/>
        </w:rPr>
        <w:t xml:space="preserve">Kysymys 5</w:t>
      </w:r>
    </w:p>
    <w:p>
      <w:r>
        <w:t xml:space="preserve">Mitä tehtiin 29. syyskuuta 1930?</w:t>
      </w:r>
    </w:p>
    <w:p>
      <w:r>
        <w:rPr>
          <w:b/>
        </w:rPr>
        <w:t xml:space="preserve">Kysymys 6</w:t>
      </w:r>
    </w:p>
    <w:p>
      <w:r>
        <w:t xml:space="preserve">Mitä käytettiin Logie John Bairdin luoman Logie John Bairdin luomaan Britannian ensimmäiseen televisiolähetykseen?</w:t>
      </w:r>
    </w:p>
    <w:p>
      <w:r>
        <w:rPr>
          <w:b/>
        </w:rPr>
        <w:t xml:space="preserve">Kysymys 7</w:t>
      </w:r>
    </w:p>
    <w:p>
      <w:r>
        <w:t xml:space="preserve">Mitä saavutettiin 30. maaliskuuta 1932?</w:t>
      </w:r>
    </w:p>
    <w:p>
      <w:r>
        <w:rPr>
          <w:b/>
        </w:rPr>
        <w:t xml:space="preserve">Kysymys 8</w:t>
      </w:r>
    </w:p>
    <w:p>
      <w:r>
        <w:t xml:space="preserve">Minä vuonna BBC:n radio lopetti toimintansa?</w:t>
      </w:r>
    </w:p>
    <w:p>
      <w:r>
        <w:rPr>
          <w:b/>
        </w:rPr>
        <w:t xml:space="preserve">Kysymys 9</w:t>
      </w:r>
    </w:p>
    <w:p>
      <w:r>
        <w:t xml:space="preserve">Mikä jatkui kesäkuuhun 1930 asti?</w:t>
      </w:r>
    </w:p>
    <w:p>
      <w:r>
        <w:rPr>
          <w:b/>
        </w:rPr>
        <w:t xml:space="preserve">Teksti numero 4</w:t>
      </w:r>
    </w:p>
    <w:p>
      <w:r>
        <w:t xml:space="preserve">BBC aloitti </w:t>
      </w:r>
      <w:r>
        <w:rPr>
          <w:color w:val="A9A9A9"/>
        </w:rPr>
        <w:t xml:space="preserve">säännöllisen televisio-ohjelmistonsa </w:t>
      </w:r>
      <w:r>
        <w:t xml:space="preserve">22. elokuuta 1932 </w:t>
      </w:r>
      <w:r>
        <w:rPr>
          <w:color w:val="DCDCDC"/>
        </w:rPr>
        <w:t xml:space="preserve">Lontoossa sijaitsevan Broadcasting Housen </w:t>
      </w:r>
      <w:r>
        <w:t xml:space="preserve">kellarissa. </w:t>
      </w:r>
      <w:r>
        <w:t xml:space="preserve">Studio muutti </w:t>
      </w:r>
      <w:r>
        <w:rPr>
          <w:color w:val="556B2F"/>
        </w:rPr>
        <w:t xml:space="preserve">helmikuussa </w:t>
      </w:r>
      <w:r>
        <w:t xml:space="preserve">1934 </w:t>
      </w:r>
      <w:r>
        <w:t xml:space="preserve">suurempiin tiloihin </w:t>
      </w:r>
      <w:r>
        <w:rPr>
          <w:color w:val="2F4F4F"/>
        </w:rPr>
        <w:t xml:space="preserve">16 Portland Placeen, Lontooseen, </w:t>
      </w:r>
      <w:r>
        <w:t xml:space="preserve">ja jatkoi </w:t>
      </w:r>
      <w:r>
        <w:rPr>
          <w:color w:val="6B8E23"/>
        </w:rPr>
        <w:t xml:space="preserve">30-linjaisten kuvien </w:t>
      </w:r>
      <w:r>
        <w:t xml:space="preserve">lähettämistä </w:t>
      </w:r>
      <w:r>
        <w:rPr>
          <w:color w:val="A0522D"/>
        </w:rPr>
        <w:t xml:space="preserve">puhelinlinjan </w:t>
      </w:r>
      <w:r>
        <w:t xml:space="preserve">välityksellä </w:t>
      </w:r>
      <w:r>
        <w:rPr>
          <w:color w:val="228B22"/>
        </w:rPr>
        <w:t xml:space="preserve">Brookmans Parkissa</w:t>
      </w:r>
      <w:r>
        <w:t xml:space="preserve"> sijaitsevaan keskiaaltolähettimeen </w:t>
      </w:r>
      <w:r>
        <w:rPr>
          <w:color w:val="191970"/>
        </w:rPr>
        <w:t xml:space="preserve">11. syyskuuta 1935 </w:t>
      </w:r>
      <w:r>
        <w:t xml:space="preserve">asti, jolloin </w:t>
      </w:r>
      <w:r>
        <w:rPr>
          <w:color w:val="8B0000"/>
        </w:rPr>
        <w:t xml:space="preserve">sähkömekaaniset </w:t>
      </w:r>
      <w:r>
        <w:t xml:space="preserve">lähetykset menettivät merkityksensä </w:t>
      </w:r>
      <w:r>
        <w:t xml:space="preserve">sähköisten televisiojärjestelmien kehittymisen myötä.</w:t>
      </w:r>
    </w:p>
    <w:p>
      <w:r>
        <w:rPr>
          <w:b/>
        </w:rPr>
        <w:t xml:space="preserve">Kysymys 0</w:t>
      </w:r>
    </w:p>
    <w:p>
      <w:r>
        <w:t xml:space="preserve">Missä sijaitsi BBC:n ensimmäinen studio?</w:t>
      </w:r>
    </w:p>
    <w:p>
      <w:r>
        <w:rPr>
          <w:b/>
        </w:rPr>
        <w:t xml:space="preserve">Kysymys 1</w:t>
      </w:r>
    </w:p>
    <w:p>
      <w:r>
        <w:t xml:space="preserve">Mikä oli väline, joka toi BBC:n signaalin lähettimeen?</w:t>
      </w:r>
    </w:p>
    <w:p>
      <w:r>
        <w:rPr>
          <w:b/>
        </w:rPr>
        <w:t xml:space="preserve">Kysymys 2</w:t>
      </w:r>
    </w:p>
    <w:p>
      <w:r>
        <w:t xml:space="preserve">Mikä termi luonnehtii BBC:n ennen vuoden 1935 loppua tekemiä lähetyksiä?</w:t>
      </w:r>
    </w:p>
    <w:p>
      <w:r>
        <w:rPr>
          <w:b/>
        </w:rPr>
        <w:t xml:space="preserve">Kysymys 3</w:t>
      </w:r>
    </w:p>
    <w:p>
      <w:r>
        <w:t xml:space="preserve">Missä sijaitsi BBC:n toinen studio?</w:t>
      </w:r>
    </w:p>
    <w:p>
      <w:r>
        <w:rPr>
          <w:b/>
        </w:rPr>
        <w:t xml:space="preserve">Kysymys 4</w:t>
      </w:r>
    </w:p>
    <w:p>
      <w:r>
        <w:t xml:space="preserve">Milloin BBC vaihtoi ensimmäistä kertaa studiota?</w:t>
      </w:r>
    </w:p>
    <w:p>
      <w:r>
        <w:rPr>
          <w:b/>
        </w:rPr>
        <w:t xml:space="preserve">Kysymys 5</w:t>
      </w:r>
    </w:p>
    <w:p>
      <w:r>
        <w:t xml:space="preserve">Mitä BBC aloitti 30. elokuuta 1932?</w:t>
      </w:r>
    </w:p>
    <w:p>
      <w:r>
        <w:rPr>
          <w:b/>
        </w:rPr>
        <w:t xml:space="preserve">Kysymys 6</w:t>
      </w:r>
    </w:p>
    <w:p>
      <w:r>
        <w:t xml:space="preserve">Minne studio muutti helmikuussa 1935?</w:t>
      </w:r>
    </w:p>
    <w:p>
      <w:r>
        <w:rPr>
          <w:b/>
        </w:rPr>
        <w:t xml:space="preserve">Kysymys 7</w:t>
      </w:r>
    </w:p>
    <w:p>
      <w:r>
        <w:t xml:space="preserve">Milloin 35-rivisiä kuvia lähetettiin?</w:t>
      </w:r>
    </w:p>
    <w:p>
      <w:r>
        <w:rPr>
          <w:b/>
        </w:rPr>
        <w:t xml:space="preserve">Kysymys 8</w:t>
      </w:r>
    </w:p>
    <w:p>
      <w:r>
        <w:t xml:space="preserve">Mitä siirrettiin keskiaaltolähettimistä puhelinlinjoihin?</w:t>
      </w:r>
    </w:p>
    <w:p>
      <w:r>
        <w:rPr>
          <w:b/>
        </w:rPr>
        <w:t xml:space="preserve">Kysymys 9</w:t>
      </w:r>
    </w:p>
    <w:p>
      <w:r>
        <w:t xml:space="preserve">Missä puistossa puhelinlinjat sijaitsivat?</w:t>
      </w:r>
    </w:p>
    <w:p>
      <w:r>
        <w:rPr>
          <w:b/>
        </w:rPr>
        <w:t xml:space="preserve">Teksti numero 5</w:t>
      </w:r>
    </w:p>
    <w:p>
      <w:r>
        <w:t xml:space="preserve">Elokuussa alkaneiden testilähetysten ja erikoislähetysten jälkeen </w:t>
      </w:r>
      <w:r>
        <w:rPr>
          <w:color w:val="A9A9A9"/>
        </w:rPr>
        <w:t xml:space="preserve">BBC:n säännölliset televisiolähetykset </w:t>
      </w:r>
      <w:r>
        <w:t xml:space="preserve">aloitettiin virallisesti uudelleen 1. lokakuuta 1936 </w:t>
      </w:r>
      <w:r>
        <w:t xml:space="preserve">Lontoossa sijaitsevan </w:t>
      </w:r>
      <w:r>
        <w:rPr>
          <w:color w:val="DCDCDC"/>
        </w:rPr>
        <w:t xml:space="preserve">Alexandra Palacen </w:t>
      </w:r>
      <w:r>
        <w:t xml:space="preserve">muunnetusta siivestä, jossa </w:t>
      </w:r>
      <w:r>
        <w:t xml:space="preserve">oli kaksi studiota, erilaisia lavasteita, maskeeraustiloja, pukuhuoneita, toimistoja ja </w:t>
      </w:r>
      <w:r>
        <w:t xml:space="preserve">itse </w:t>
      </w:r>
      <w:r>
        <w:rPr>
          <w:color w:val="2F4F4F"/>
        </w:rPr>
        <w:t xml:space="preserve">lähetin, joka </w:t>
      </w:r>
      <w:r>
        <w:t xml:space="preserve">lähetti ohjelmia nyt </w:t>
      </w:r>
      <w:r>
        <w:t xml:space="preserve">VHF-taajuusalueella. BBC:n televisiossa käytettiin aluksi kahta järjestelmää </w:t>
      </w:r>
      <w:r>
        <w:rPr>
          <w:color w:val="6B8E23"/>
        </w:rPr>
        <w:t xml:space="preserve">vuoroviikoin</w:t>
      </w:r>
      <w:r>
        <w:t xml:space="preserve">: </w:t>
      </w:r>
      <w:r>
        <w:rPr>
          <w:color w:val="A0522D"/>
        </w:rPr>
        <w:t xml:space="preserve">240</w:t>
      </w:r>
      <w:r>
        <w:t xml:space="preserve">-linjaista Baird-välikalvojärjestelmää ja </w:t>
      </w:r>
      <w:r>
        <w:rPr>
          <w:color w:val="228B22"/>
        </w:rPr>
        <w:t xml:space="preserve">405</w:t>
      </w:r>
      <w:r>
        <w:t xml:space="preserve">-linjaista Marconi-EMI-järjestelmää, joista kumpikin teki BBC:stä maailman ensimmäisen säännöllisen </w:t>
      </w:r>
      <w:r>
        <w:t xml:space="preserve">teräväpiirtotelevisiopalvelun, joka lähetti lähetyksiä </w:t>
      </w:r>
      <w:r>
        <w:rPr>
          <w:color w:val="8B0000"/>
        </w:rPr>
        <w:t xml:space="preserve">maanantaista lauantaihin </w:t>
      </w:r>
      <w:r>
        <w:t xml:space="preserve">kello 15-16 ja 21-22.</w:t>
      </w:r>
    </w:p>
    <w:p>
      <w:r>
        <w:rPr>
          <w:b/>
        </w:rPr>
        <w:t xml:space="preserve">Kysymys 0</w:t>
      </w:r>
    </w:p>
    <w:p>
      <w:r>
        <w:t xml:space="preserve">Mistä BBC jatkoi lähetyksiä lokakuussa 1936?</w:t>
      </w:r>
    </w:p>
    <w:p>
      <w:r>
        <w:rPr>
          <w:b/>
        </w:rPr>
        <w:t xml:space="preserve">Kysymys 1</w:t>
      </w:r>
    </w:p>
    <w:p>
      <w:r>
        <w:t xml:space="preserve">Mitä taajuuskaistaa BBC käytti vuodesta 1936 alkaen?</w:t>
      </w:r>
    </w:p>
    <w:p>
      <w:r>
        <w:rPr>
          <w:b/>
        </w:rPr>
        <w:t xml:space="preserve">Kysymys 2</w:t>
      </w:r>
    </w:p>
    <w:p>
      <w:r>
        <w:t xml:space="preserve">Kuinka monta linjaa Bairdin lähetys sisälsi?</w:t>
      </w:r>
    </w:p>
    <w:p>
      <w:r>
        <w:rPr>
          <w:b/>
        </w:rPr>
        <w:t xml:space="preserve">Kysymys 3</w:t>
      </w:r>
    </w:p>
    <w:p>
      <w:r>
        <w:t xml:space="preserve">Kuinka monta linjaa Marconi-EMI-vaihteisto sisälsi?</w:t>
      </w:r>
    </w:p>
    <w:p>
      <w:r>
        <w:rPr>
          <w:b/>
        </w:rPr>
        <w:t xml:space="preserve">Kysymys 4</w:t>
      </w:r>
    </w:p>
    <w:p>
      <w:r>
        <w:t xml:space="preserve">Minä päivinä BBC tarjosi säännöllisiä lähetyksiä?</w:t>
      </w:r>
    </w:p>
    <w:p>
      <w:r>
        <w:rPr>
          <w:b/>
        </w:rPr>
        <w:t xml:space="preserve">Kysymys 5</w:t>
      </w:r>
    </w:p>
    <w:p>
      <w:r>
        <w:t xml:space="preserve">Mitä virallisesti jatkettiin 1. elokuuta 1936?</w:t>
      </w:r>
    </w:p>
    <w:p>
      <w:r>
        <w:rPr>
          <w:b/>
        </w:rPr>
        <w:t xml:space="preserve">Kysymys 6</w:t>
      </w:r>
    </w:p>
    <w:p>
      <w:r>
        <w:t xml:space="preserve">Missä sijaitsivat maisematoimistot ja meikkiliikkeet?</w:t>
      </w:r>
    </w:p>
    <w:p>
      <w:r>
        <w:rPr>
          <w:b/>
        </w:rPr>
        <w:t xml:space="preserve">Kysymys 7</w:t>
      </w:r>
    </w:p>
    <w:p>
      <w:r>
        <w:t xml:space="preserve">Millä aikataululla 405-linjaista Baird-järjestelmää ja 240-linjaista Marconi-järjestelmää käytettiin?</w:t>
      </w:r>
    </w:p>
    <w:p>
      <w:r>
        <w:rPr>
          <w:b/>
        </w:rPr>
        <w:t xml:space="preserve">Kysymys 8</w:t>
      </w:r>
    </w:p>
    <w:p>
      <w:r>
        <w:t xml:space="preserve">Minkälaista palvelua lähetettiin klo 15:00-21:00?</w:t>
      </w:r>
    </w:p>
    <w:p>
      <w:r>
        <w:rPr>
          <w:b/>
        </w:rPr>
        <w:t xml:space="preserve">Kysymys 9</w:t>
      </w:r>
    </w:p>
    <w:p>
      <w:r>
        <w:t xml:space="preserve">Mitä lähetettiin VFH-taajuusalueella?</w:t>
      </w:r>
    </w:p>
    <w:p>
      <w:r>
        <w:rPr>
          <w:b/>
        </w:rPr>
        <w:t xml:space="preserve">Teksti numero 6</w:t>
      </w:r>
    </w:p>
    <w:p>
      <w:r>
        <w:t xml:space="preserve">Molempia järjestelmiä oli tarkoitus käyttää koekäytössä </w:t>
      </w:r>
      <w:r>
        <w:rPr>
          <w:color w:val="A9A9A9"/>
        </w:rPr>
        <w:t xml:space="preserve">kuuden kuukauden </w:t>
      </w:r>
      <w:r>
        <w:t xml:space="preserve">ajan</w:t>
      </w:r>
      <w:r>
        <w:t xml:space="preserve">; varhaiset televisiovastaanottimet tukivat molempia resoluutioita</w:t>
      </w:r>
      <w:r>
        <w:rPr>
          <w:color w:val="A9A9A9"/>
        </w:rPr>
        <w:t xml:space="preserve">. </w:t>
      </w:r>
      <w:r>
        <w:rPr>
          <w:color w:val="DCDCDC"/>
        </w:rPr>
        <w:t xml:space="preserve">Baird-järjestelmä, jossa käytettiin </w:t>
      </w:r>
      <w:r>
        <w:rPr>
          <w:color w:val="2F4F4F"/>
        </w:rPr>
        <w:t xml:space="preserve">mekaanista kameraa </w:t>
      </w:r>
      <w:r>
        <w:rPr>
          <w:color w:val="DCDCDC"/>
        </w:rPr>
        <w:t xml:space="preserve">kuvattujen ohjelmien kuvaamiseen ja </w:t>
      </w:r>
      <w:r>
        <w:rPr>
          <w:color w:val="556B2F"/>
        </w:rPr>
        <w:t xml:space="preserve">Farnsworthin </w:t>
      </w:r>
      <w:r>
        <w:t xml:space="preserve">kuvapoistokameroita suoriin ohjelmiin, osoittautui kuitenkin liian hankalaksi ja visuaalisesti huonommaksi, ja se lopetettiin lauantaina </w:t>
      </w:r>
      <w:r>
        <w:rPr>
          <w:color w:val="6B8E23"/>
        </w:rPr>
        <w:t xml:space="preserve">13. helmikuuta </w:t>
      </w:r>
      <w:r>
        <w:t xml:space="preserve">1937 kello 22.00</w:t>
      </w:r>
      <w:r>
        <w:t xml:space="preserve">. </w:t>
      </w:r>
    </w:p>
    <w:p>
      <w:r>
        <w:rPr>
          <w:b/>
        </w:rPr>
        <w:t xml:space="preserve">Kysymys 0</w:t>
      </w:r>
    </w:p>
    <w:p>
      <w:r>
        <w:t xml:space="preserve">Kuinka kauan BBC vaihtoi eri lähetysjärjestelmiä?</w:t>
      </w:r>
    </w:p>
    <w:p>
      <w:r>
        <w:rPr>
          <w:b/>
        </w:rPr>
        <w:t xml:space="preserve">Kysymys 1</w:t>
      </w:r>
    </w:p>
    <w:p>
      <w:r>
        <w:t xml:space="preserve">Millaista kameraa käytettiin suorien lähetysten lähettämiseen Baird-järjestelmässä?</w:t>
      </w:r>
    </w:p>
    <w:p>
      <w:r>
        <w:rPr>
          <w:b/>
        </w:rPr>
        <w:t xml:space="preserve">Kysymys 2</w:t>
      </w:r>
    </w:p>
    <w:p>
      <w:r>
        <w:t xml:space="preserve">Milloin Baird-järjestelmästä luovuttiin virallisesti?</w:t>
      </w:r>
    </w:p>
    <w:p>
      <w:r>
        <w:rPr>
          <w:b/>
        </w:rPr>
        <w:t xml:space="preserve">Kysymys 3</w:t>
      </w:r>
    </w:p>
    <w:p>
      <w:r>
        <w:t xml:space="preserve">Kuinka kauan kaksi järjestelmää oli koekäytössä?</w:t>
      </w:r>
    </w:p>
    <w:p>
      <w:r>
        <w:rPr>
          <w:b/>
        </w:rPr>
        <w:t xml:space="preserve">Kysymys 4</w:t>
      </w:r>
    </w:p>
    <w:p>
      <w:r>
        <w:t xml:space="preserve">Minkälaista kameraa Bairdin kuvapoistolaite käytti?</w:t>
      </w:r>
    </w:p>
    <w:p>
      <w:r>
        <w:rPr>
          <w:b/>
        </w:rPr>
        <w:t xml:space="preserve">Kysymys 5</w:t>
      </w:r>
    </w:p>
    <w:p>
      <w:r>
        <w:t xml:space="preserve">Mikä päättyi lauantaina 17. helmikuuta 1933?</w:t>
      </w:r>
    </w:p>
    <w:p>
      <w:r>
        <w:rPr>
          <w:b/>
        </w:rPr>
        <w:t xml:space="preserve">Teksti numero 7</w:t>
      </w:r>
    </w:p>
    <w:p>
      <w:r>
        <w:t xml:space="preserve">Aluksi </w:t>
      </w:r>
      <w:r>
        <w:rPr>
          <w:color w:val="A9A9A9"/>
        </w:rPr>
        <w:t xml:space="preserve">aseman kantama </w:t>
      </w:r>
      <w:r>
        <w:t xml:space="preserve">oli virallisesti </w:t>
      </w:r>
      <w:r>
        <w:rPr>
          <w:color w:val="DCDCDC"/>
        </w:rPr>
        <w:t xml:space="preserve">40 kilometrin </w:t>
      </w:r>
      <w:r>
        <w:t xml:space="preserve">säteellä Alexandra Palacen lähettimestä - käytännössä </w:t>
      </w:r>
      <w:r>
        <w:rPr>
          <w:color w:val="2F4F4F"/>
        </w:rPr>
        <w:t xml:space="preserve">lähetyksiä </w:t>
      </w:r>
      <w:r>
        <w:t xml:space="preserve">voitiin kuitenkin vastaanottaa paljon kauempaakin, ja eräässä tapauksessa </w:t>
      </w:r>
      <w:r>
        <w:t xml:space="preserve">New Yorkissa sijaitsevan </w:t>
      </w:r>
      <w:r>
        <w:rPr>
          <w:color w:val="6B8E23"/>
        </w:rPr>
        <w:t xml:space="preserve">RCA:n </w:t>
      </w:r>
      <w:r>
        <w:t xml:space="preserve">insinöörit, </w:t>
      </w:r>
      <w:r>
        <w:t xml:space="preserve">jotka kokeilivat </w:t>
      </w:r>
      <w:r>
        <w:rPr>
          <w:color w:val="A0522D"/>
        </w:rPr>
        <w:t xml:space="preserve">brittiläistä televisiovastaanotinta,</w:t>
      </w:r>
      <w:r>
        <w:rPr>
          <w:color w:val="556B2F"/>
        </w:rPr>
        <w:t xml:space="preserve">1938</w:t>
      </w:r>
      <w:r>
        <w:t xml:space="preserve"> ottivat lähetyksiä vastaan</w:t>
      </w:r>
      <w:r>
        <w:rPr>
          <w:color w:val="228B22"/>
        </w:rPr>
        <w:t xml:space="preserve">.</w:t>
      </w:r>
    </w:p>
    <w:p>
      <w:r>
        <w:rPr>
          <w:b/>
        </w:rPr>
        <w:t xml:space="preserve">Kysymys 0</w:t>
      </w:r>
    </w:p>
    <w:p>
      <w:r>
        <w:t xml:space="preserve">Kuinka kauas studiostaan BBC:n lähetys alun perin ulottui?</w:t>
      </w:r>
    </w:p>
    <w:p>
      <w:r>
        <w:rPr>
          <w:b/>
        </w:rPr>
        <w:t xml:space="preserve">Kysymys 1</w:t>
      </w:r>
    </w:p>
    <w:p>
      <w:r>
        <w:t xml:space="preserve">Minä vuonna BBC:n lähetyksiä nähtiin Yhdysvalloissa?</w:t>
      </w:r>
    </w:p>
    <w:p>
      <w:r>
        <w:rPr>
          <w:b/>
        </w:rPr>
        <w:t xml:space="preserve">Kysymys 2</w:t>
      </w:r>
    </w:p>
    <w:p>
      <w:r>
        <w:t xml:space="preserve">Missä yrityksessä BBC:n lähetyksen nähneet yhdysvaltalaiset insinöörit työskentelivät?</w:t>
      </w:r>
    </w:p>
    <w:p>
      <w:r>
        <w:rPr>
          <w:b/>
        </w:rPr>
        <w:t xml:space="preserve">Kysymys 3</w:t>
      </w:r>
    </w:p>
    <w:p>
      <w:r>
        <w:t xml:space="preserve">Mitä RCA:n työntekijät käyttivät BBC:n signaalin vastaanottamiseen?</w:t>
      </w:r>
    </w:p>
    <w:p>
      <w:r>
        <w:rPr>
          <w:b/>
        </w:rPr>
        <w:t xml:space="preserve">Kysymys 4</w:t>
      </w:r>
    </w:p>
    <w:p>
      <w:r>
        <w:t xml:space="preserve">Mikä oli 40 kilometrin päässä Alexandra Palace -lähettimestä?</w:t>
      </w:r>
    </w:p>
    <w:p>
      <w:r>
        <w:rPr>
          <w:b/>
        </w:rPr>
        <w:t xml:space="preserve">Kysymys 5</w:t>
      </w:r>
    </w:p>
    <w:p>
      <w:r>
        <w:t xml:space="preserve">Mitä New Yorkissa sijaitsevan RCA:n insinöörit poimivat vuonna 1940?</w:t>
      </w:r>
    </w:p>
    <w:p>
      <w:r>
        <w:rPr>
          <w:b/>
        </w:rPr>
        <w:t xml:space="preserve">Kysymys 6</w:t>
      </w:r>
    </w:p>
    <w:p>
      <w:r>
        <w:t xml:space="preserve">Mitä insinöörit kokeilivat Alexandrassa?</w:t>
      </w:r>
    </w:p>
    <w:p>
      <w:r>
        <w:rPr>
          <w:b/>
        </w:rPr>
        <w:t xml:space="preserve">Teksti numero 8</w:t>
      </w:r>
    </w:p>
    <w:p>
      <w:r>
        <w:t xml:space="preserve">John Logie Bairdin mekaanisesti skannatut, 30-linjaiset televisiolähetykset alkoivat vuonna </w:t>
      </w:r>
      <w:r>
        <w:rPr>
          <w:color w:val="A9A9A9"/>
        </w:rPr>
        <w:t xml:space="preserve">1929</w:t>
      </w:r>
      <w:r>
        <w:t xml:space="preserve">, jolloin </w:t>
      </w:r>
      <w:r>
        <w:t xml:space="preserve">BBC:n lähetin toimi Lontoossa, ja vuoteen 1930 mennessä </w:t>
      </w:r>
      <w:r>
        <w:rPr>
          <w:color w:val="DCDCDC"/>
        </w:rPr>
        <w:t xml:space="preserve">Brookmans Parkissa</w:t>
      </w:r>
      <w:r>
        <w:t xml:space="preserve"> sijaitsevasta BBC:n antennista lähetettiin säännöllisesti ohjelmia</w:t>
      </w:r>
      <w:r>
        <w:t xml:space="preserve">. </w:t>
      </w:r>
      <w:r>
        <w:t xml:space="preserve">Televisiotuotanto siirtyi Bairdin yhtiöltä nykyisin BBC One -nimellä tunnetulle yhtiölle </w:t>
      </w:r>
      <w:r>
        <w:rPr>
          <w:color w:val="2F4F4F"/>
        </w:rPr>
        <w:t xml:space="preserve">2. elokuuta 1932, </w:t>
      </w:r>
      <w:r>
        <w:t xml:space="preserve">ja se jatkui syyskuuhun 1935 asti. </w:t>
      </w:r>
      <w:r>
        <w:rPr>
          <w:color w:val="556B2F"/>
        </w:rPr>
        <w:t xml:space="preserve">Säännöllinen elektronisesti skannattu televisio </w:t>
      </w:r>
      <w:r>
        <w:t xml:space="preserve">alkoi 2. marraskuuta 1936 Lontoossa sijaitsevasta Alexandra Palacesta vain muutamalle sadalle lähialueen katsojalle. Ensimmäinen ohjelma, joka lähetettiin - ja näin ollen ensimmäinen koskaan, erityisellä televisiokanavalla - oli "</w:t>
      </w:r>
      <w:r>
        <w:rPr>
          <w:color w:val="6B8E23"/>
        </w:rPr>
        <w:t xml:space="preserve">BBC:n televisiopalvelun avaus</w:t>
      </w:r>
      <w:r>
        <w:t xml:space="preserve">" klo 15.00. </w:t>
      </w:r>
      <w:r>
        <w:t xml:space="preserve">Ensimmäinen suuri ulkoinen lähetys oli </w:t>
      </w:r>
      <w:r>
        <w:rPr>
          <w:color w:val="228B22"/>
        </w:rPr>
        <w:t xml:space="preserve">kuningas Yrjö VI:n ja kuningatar Elisabetin </w:t>
      </w:r>
      <w:r>
        <w:rPr>
          <w:color w:val="A0522D"/>
        </w:rPr>
        <w:t xml:space="preserve">kruunajaiset </w:t>
      </w:r>
      <w:r>
        <w:t xml:space="preserve">toukokuussa 1937. Palvelu tavoitti arviolta 25 000-40 000 kotitaloutta ennen toisen maailmansodan puhkeamista, jonka vuoksi </w:t>
      </w:r>
      <w:r>
        <w:rPr>
          <w:color w:val="191970"/>
        </w:rPr>
        <w:t xml:space="preserve">palvelu keskeytettiin </w:t>
      </w:r>
      <w:r>
        <w:rPr>
          <w:color w:val="8B0000"/>
        </w:rPr>
        <w:t xml:space="preserve">syyskuussa 1939</w:t>
      </w:r>
      <w:r>
        <w:t xml:space="preserve">. VHF-lähetykset olisivat olleet ihanteellinen radiomajakka Lontooseen pyrkiville saksalaisille pommikoneille, ja palvelun insinöörejä ja teknikkoja olisi tarvittu sotaponnisteluissa, erityisesti tutkaohjelmassa.</w:t>
      </w:r>
    </w:p>
    <w:p>
      <w:r>
        <w:rPr>
          <w:b/>
        </w:rPr>
        <w:t xml:space="preserve">Kysymys 0</w:t>
      </w:r>
    </w:p>
    <w:p>
      <w:r>
        <w:t xml:space="preserve">Missä BBC:n lähetin sijaitsi vuonna 1930?</w:t>
      </w:r>
    </w:p>
    <w:p>
      <w:r>
        <w:rPr>
          <w:b/>
        </w:rPr>
        <w:t xml:space="preserve">Kysymys 1</w:t>
      </w:r>
    </w:p>
    <w:p>
      <w:r>
        <w:t xml:space="preserve">Milloin BBC aloitti lähetyksensä nimellä BBC One?</w:t>
      </w:r>
    </w:p>
    <w:p>
      <w:r>
        <w:rPr>
          <w:b/>
        </w:rPr>
        <w:t xml:space="preserve">Kysymys 2</w:t>
      </w:r>
    </w:p>
    <w:p>
      <w:r>
        <w:t xml:space="preserve">Mikä oli ensimmäisen BBC:llä nähdyn ohjelman nimi?</w:t>
      </w:r>
    </w:p>
    <w:p>
      <w:r>
        <w:rPr>
          <w:b/>
        </w:rPr>
        <w:t xml:space="preserve">Kysymys 3</w:t>
      </w:r>
    </w:p>
    <w:p>
      <w:r>
        <w:t xml:space="preserve">Ketkä Britannian kuninkaallisten jäsenet nähtiin BBC:llä toukokuussa 1937?</w:t>
      </w:r>
    </w:p>
    <w:p>
      <w:r>
        <w:rPr>
          <w:b/>
        </w:rPr>
        <w:t xml:space="preserve">Kysymys 4</w:t>
      </w:r>
    </w:p>
    <w:p>
      <w:r>
        <w:t xml:space="preserve">Milloin BBC lopetti lähetyksensä toisen maailmansodan vuoksi?</w:t>
      </w:r>
    </w:p>
    <w:p>
      <w:r>
        <w:rPr>
          <w:b/>
        </w:rPr>
        <w:t xml:space="preserve">Kysymys 5</w:t>
      </w:r>
    </w:p>
    <w:p>
      <w:r>
        <w:t xml:space="preserve">Minä vuonna Logie John Baird aloitti 30-linjaiset televisiolähetykset?</w:t>
      </w:r>
    </w:p>
    <w:p>
      <w:r>
        <w:rPr>
          <w:b/>
        </w:rPr>
        <w:t xml:space="preserve">Kysymys 6</w:t>
      </w:r>
    </w:p>
    <w:p>
      <w:r>
        <w:t xml:space="preserve">Milloin BBC One perustettiin? </w:t>
      </w:r>
    </w:p>
    <w:p>
      <w:r>
        <w:rPr>
          <w:b/>
        </w:rPr>
        <w:t xml:space="preserve">Kysymys 7</w:t>
      </w:r>
    </w:p>
    <w:p>
      <w:r>
        <w:t xml:space="preserve">Mikä alkoi 2. marraskuuta 1935?</w:t>
      </w:r>
    </w:p>
    <w:p>
      <w:r>
        <w:rPr>
          <w:b/>
        </w:rPr>
        <w:t xml:space="preserve">Kysymys 8</w:t>
      </w:r>
    </w:p>
    <w:p>
      <w:r>
        <w:t xml:space="preserve">Mikä lähetystapahtuma tapahtui syyskuussa 1939?</w:t>
      </w:r>
    </w:p>
    <w:p>
      <w:r>
        <w:rPr>
          <w:b/>
        </w:rPr>
        <w:t xml:space="preserve">Kysymys 9</w:t>
      </w:r>
    </w:p>
    <w:p>
      <w:r>
        <w:t xml:space="preserve">Mitä tapahtui palvelukselle toukokuussa 1939?</w:t>
      </w:r>
    </w:p>
    <w:p>
      <w:r>
        <w:rPr>
          <w:b/>
        </w:rPr>
        <w:t xml:space="preserve">Teksti numero 9</w:t>
      </w:r>
    </w:p>
    <w:p>
      <w:r>
        <w:rPr>
          <w:color w:val="A9A9A9"/>
        </w:rPr>
        <w:t xml:space="preserve">Syyskuun 1. päivänä 1939</w:t>
      </w:r>
      <w:r>
        <w:t xml:space="preserve">, kaksi päivää ennen kuin Iso-Britannia julisti sodan Saksalle, asema poistettiin lähetyksestä ilman ennakkovaroitusta; hallitus oli huolissaan siitä, että </w:t>
      </w:r>
      <w:r>
        <w:rPr>
          <w:color w:val="DCDCDC"/>
        </w:rPr>
        <w:t xml:space="preserve">VHF-lähetykset </w:t>
      </w:r>
      <w:r>
        <w:rPr>
          <w:color w:val="2F4F4F"/>
        </w:rPr>
        <w:t xml:space="preserve">toimisivat majakkana Lontooseen tähtääville viholliskoneille. </w:t>
      </w:r>
      <w:r>
        <w:t xml:space="preserve">Lisäksi monet televisiopalvelun teknisestä henkilökunnasta ja </w:t>
      </w:r>
      <w:r>
        <w:rPr>
          <w:color w:val="556B2F"/>
        </w:rPr>
        <w:t xml:space="preserve">insinööreistä </w:t>
      </w:r>
      <w:r>
        <w:t xml:space="preserve">tarvittiin sotaponnisteluissa, erityisesti </w:t>
      </w:r>
      <w:r>
        <w:rPr>
          <w:color w:val="6B8E23"/>
        </w:rPr>
        <w:t xml:space="preserve">tutkaohjelmassa</w:t>
      </w:r>
      <w:r>
        <w:t xml:space="preserve">. </w:t>
      </w:r>
      <w:r>
        <w:t xml:space="preserve">Viimeinen lähetetty ohjelma oli Mikki Hiiren piirretty </w:t>
      </w:r>
      <w:r>
        <w:rPr>
          <w:color w:val="A0522D"/>
        </w:rPr>
        <w:t xml:space="preserve">Mikki Hiiren gaalan ensi-ilta </w:t>
      </w:r>
      <w:r>
        <w:t xml:space="preserve">(</w:t>
      </w:r>
      <w:r>
        <w:rPr>
          <w:color w:val="228B22"/>
        </w:rPr>
        <w:t xml:space="preserve">1933</w:t>
      </w:r>
      <w:r>
        <w:t xml:space="preserve">), jota seurasivat testilähetykset; tämä kertomus kumosi yleisen muistin, jonka mukaan lähetykset keskeytettiin </w:t>
      </w:r>
      <w:r>
        <w:rPr>
          <w:color w:val="191970"/>
        </w:rPr>
        <w:t xml:space="preserve">ennen piirretyn ohjelman loppua</w:t>
      </w:r>
      <w:r>
        <w:t xml:space="preserve">.</w:t>
      </w:r>
    </w:p>
    <w:p>
      <w:r>
        <w:rPr>
          <w:b/>
        </w:rPr>
        <w:t xml:space="preserve">Kysymys 0</w:t>
      </w:r>
    </w:p>
    <w:p>
      <w:r>
        <w:t xml:space="preserve">Minkä britit pelkäsivät voivan ohjata Saksan ilmavoimia?</w:t>
      </w:r>
    </w:p>
    <w:p>
      <w:r>
        <w:rPr>
          <w:b/>
        </w:rPr>
        <w:t xml:space="preserve">Kysymys 1</w:t>
      </w:r>
    </w:p>
    <w:p>
      <w:r>
        <w:t xml:space="preserve">Mihin osaan armeijaa monet BBC:lle työskentelevät henkilöt päätyivät palvelemaan?</w:t>
      </w:r>
    </w:p>
    <w:p>
      <w:r>
        <w:rPr>
          <w:b/>
        </w:rPr>
        <w:t xml:space="preserve">Kysymys 2</w:t>
      </w:r>
    </w:p>
    <w:p>
      <w:r>
        <w:t xml:space="preserve">Mikä oli viimeinen asia, joka BBC:llä esitettiin ennen kuin se suljettiin sodan vuoksi?</w:t>
      </w:r>
    </w:p>
    <w:p>
      <w:r>
        <w:rPr>
          <w:b/>
        </w:rPr>
        <w:t xml:space="preserve">Kysymys 3</w:t>
      </w:r>
    </w:p>
    <w:p>
      <w:r>
        <w:t xml:space="preserve">Milloin suurin osa ihmisistä muistaa virheellisesti viimeisen lähetyksen päättyneen?</w:t>
      </w:r>
    </w:p>
    <w:p>
      <w:r>
        <w:rPr>
          <w:b/>
        </w:rPr>
        <w:t xml:space="preserve">Kysymys 4</w:t>
      </w:r>
    </w:p>
    <w:p>
      <w:r>
        <w:t xml:space="preserve">Minä päivänä Britannia julisti sodan Saksalle?</w:t>
      </w:r>
    </w:p>
    <w:p>
      <w:r>
        <w:rPr>
          <w:b/>
        </w:rPr>
        <w:t xml:space="preserve">Kysymys 5</w:t>
      </w:r>
    </w:p>
    <w:p>
      <w:r>
        <w:t xml:space="preserve">Minä vuonna Mickey's Gala Premier kirjoitettiin?</w:t>
      </w:r>
    </w:p>
    <w:p>
      <w:r>
        <w:rPr>
          <w:b/>
        </w:rPr>
        <w:t xml:space="preserve">Kysymys 6</w:t>
      </w:r>
    </w:p>
    <w:p>
      <w:r>
        <w:t xml:space="preserve">Mistä asema oli huolissaan VHF-lähetysten osalta?</w:t>
      </w:r>
    </w:p>
    <w:p>
      <w:r>
        <w:rPr>
          <w:b/>
        </w:rPr>
        <w:t xml:space="preserve">Kysymys 7</w:t>
      </w:r>
    </w:p>
    <w:p>
      <w:r>
        <w:t xml:space="preserve">Mihin monia televisiopalvelun teknisen tutkahenkilöstön jäseniä tarvittiin sotatoimissa?</w:t>
      </w:r>
    </w:p>
    <w:p>
      <w:r>
        <w:rPr>
          <w:b/>
        </w:rPr>
        <w:t xml:space="preserve">Teksti numero 10</w:t>
      </w:r>
    </w:p>
    <w:p>
      <w:r>
        <w:t xml:space="preserve">Britannian radiovalmistajien yhdistyksen (Radio Manufacturers Association) lukujen mukaan </w:t>
      </w:r>
      <w:r>
        <w:t xml:space="preserve">televisiovastaanottimia</w:t>
      </w:r>
      <w:r>
        <w:rPr>
          <w:color w:val="A9A9A9"/>
        </w:rPr>
        <w:t xml:space="preserve">18,999</w:t>
      </w:r>
      <w:r>
        <w:t xml:space="preserve"> oli valmistettu vuodesta 1936 </w:t>
      </w:r>
      <w:r>
        <w:rPr>
          <w:color w:val="DCDCDC"/>
        </w:rPr>
        <w:t xml:space="preserve">syyskuuhun 1939, </w:t>
      </w:r>
      <w:r>
        <w:t xml:space="preserve">jolloin tuotanto keskeytettiin </w:t>
      </w:r>
      <w:r>
        <w:rPr>
          <w:color w:val="2F4F4F"/>
        </w:rPr>
        <w:t xml:space="preserve">sodan </w:t>
      </w:r>
      <w:r>
        <w:t xml:space="preserve">vuoksi</w:t>
      </w:r>
      <w:r>
        <w:t xml:space="preserve">.</w:t>
      </w:r>
    </w:p>
    <w:p>
      <w:r>
        <w:rPr>
          <w:b/>
        </w:rPr>
        <w:t xml:space="preserve">Kysymys 0</w:t>
      </w:r>
    </w:p>
    <w:p>
      <w:r>
        <w:t xml:space="preserve">Kuinka monta televisiota valmistettiin vuoden 1936 ja sodan alkamisen 1939 välisenä aikana?</w:t>
      </w:r>
    </w:p>
    <w:p>
      <w:r>
        <w:rPr>
          <w:b/>
        </w:rPr>
        <w:t xml:space="preserve">Kysymys 1</w:t>
      </w:r>
    </w:p>
    <w:p>
      <w:r>
        <w:t xml:space="preserve">Kuinka monta televisiota oli valmistettu vuoteen 1939 mennessä?</w:t>
      </w:r>
    </w:p>
    <w:p>
      <w:r>
        <w:rPr>
          <w:b/>
        </w:rPr>
        <w:t xml:space="preserve">Kysymys 2</w:t>
      </w:r>
    </w:p>
    <w:p>
      <w:r>
        <w:t xml:space="preserve">Milloin radiovastaanottimien tuotanto loppui?</w:t>
      </w:r>
    </w:p>
    <w:p>
      <w:r>
        <w:rPr>
          <w:b/>
        </w:rPr>
        <w:t xml:space="preserve">Kysymys 3</w:t>
      </w:r>
    </w:p>
    <w:p>
      <w:r>
        <w:t xml:space="preserve">Mikä aiheutti radiovastaanottimien tuotannon pysähtymisen?</w:t>
      </w:r>
    </w:p>
    <w:p>
      <w:r>
        <w:rPr>
          <w:b/>
        </w:rPr>
        <w:t xml:space="preserve">Teksti numero 11</w:t>
      </w:r>
    </w:p>
    <w:p>
      <w:r>
        <w:rPr>
          <w:color w:val="A9A9A9"/>
        </w:rPr>
        <w:t xml:space="preserve">BBC Television </w:t>
      </w:r>
      <w:r>
        <w:t xml:space="preserve">palasi </w:t>
      </w:r>
      <w:r>
        <w:rPr>
          <w:color w:val="DCDCDC"/>
        </w:rPr>
        <w:t xml:space="preserve">7. kesäkuuta 1946 </w:t>
      </w:r>
      <w:r>
        <w:t xml:space="preserve">klo 15.00. </w:t>
      </w:r>
      <w:r>
        <w:rPr>
          <w:color w:val="2F4F4F"/>
        </w:rPr>
        <w:t xml:space="preserve">Jasmine Bligh</w:t>
      </w:r>
      <w:r>
        <w:t xml:space="preserve">, </w:t>
      </w:r>
      <w:r>
        <w:rPr>
          <w:color w:val="556B2F"/>
        </w:rPr>
        <w:t xml:space="preserve">yksi alkuperäisistä kuuluttajista</w:t>
      </w:r>
      <w:r>
        <w:t xml:space="preserve">, teki ensimmäisen kuulutuksen ja sanoi: "Hyvää iltapäivää kaikille. Mitä kuuluu? Muistatteko minut, Jasmine Bligh?". </w:t>
      </w:r>
      <w:r>
        <w:t xml:space="preserve">Vuoden 1939 </w:t>
      </w:r>
      <w:r>
        <w:rPr>
          <w:color w:val="6B8E23"/>
        </w:rPr>
        <w:t xml:space="preserve">Mikki Hiiri </w:t>
      </w:r>
      <w:r>
        <w:t xml:space="preserve">-piirretty toistettiin kaksikymmentä minuuttia myöhemmin.[epäluotettava lähde?] Alexandra Palace oli kanavan kotipaikka 1950-luvun alkuun asti, jolloin suurin osa tuotannosta siirtyi vastikään hankitulle </w:t>
      </w:r>
      <w:r>
        <w:rPr>
          <w:color w:val="A0522D"/>
        </w:rPr>
        <w:t xml:space="preserve">Lime Grove Studiosille</w:t>
      </w:r>
      <w:r>
        <w:t xml:space="preserve">.[alkuperäinen tutkimus?][alkuperäinen tutkimus?</w:t>
      </w:r>
    </w:p>
    <w:p>
      <w:r>
        <w:rPr>
          <w:b/>
        </w:rPr>
        <w:t xml:space="preserve">Kysymys 0</w:t>
      </w:r>
    </w:p>
    <w:p>
      <w:r>
        <w:t xml:space="preserve">Kuka oli ensimmäinen henkilö, joka puhui BBC:llä, kun se käynnistettiin uudelleen toisen maailmansodan jälkeen?</w:t>
      </w:r>
    </w:p>
    <w:p>
      <w:r>
        <w:rPr>
          <w:b/>
        </w:rPr>
        <w:t xml:space="preserve">Kysymys 1</w:t>
      </w:r>
    </w:p>
    <w:p>
      <w:r>
        <w:t xml:space="preserve">Minä päivänä BBC palasi lähetyksiin toisen maailmansodan jälkeen?</w:t>
      </w:r>
    </w:p>
    <w:p>
      <w:r>
        <w:rPr>
          <w:b/>
        </w:rPr>
        <w:t xml:space="preserve">Kysymys 2</w:t>
      </w:r>
    </w:p>
    <w:p>
      <w:r>
        <w:t xml:space="preserve">Mihin suuri osa BBC:stä muutti sodan jälkeisellä vuosikymmenellä?</w:t>
      </w:r>
    </w:p>
    <w:p>
      <w:r>
        <w:rPr>
          <w:b/>
        </w:rPr>
        <w:t xml:space="preserve">Kysymys 3</w:t>
      </w:r>
    </w:p>
    <w:p>
      <w:r>
        <w:t xml:space="preserve">Mikä hahmo esiintyi sarjakuvassa, joka esitettiin sinä päivänä, kun BBC:n lähetykset palautettiin?</w:t>
      </w:r>
    </w:p>
    <w:p>
      <w:r>
        <w:rPr>
          <w:b/>
        </w:rPr>
        <w:t xml:space="preserve">Kysymys 4</w:t>
      </w:r>
    </w:p>
    <w:p>
      <w:r>
        <w:t xml:space="preserve">Mikä palasi 6. kesäkuuta 1947?</w:t>
      </w:r>
    </w:p>
    <w:p>
      <w:r>
        <w:rPr>
          <w:b/>
        </w:rPr>
        <w:t xml:space="preserve">Kysymys 5</w:t>
      </w:r>
    </w:p>
    <w:p>
      <w:r>
        <w:t xml:space="preserve">Kuka oli Alexandra Bligh?</w:t>
      </w:r>
    </w:p>
    <w:p>
      <w:r>
        <w:rPr>
          <w:b/>
        </w:rPr>
        <w:t xml:space="preserve">Kysymys 6</w:t>
      </w:r>
    </w:p>
    <w:p>
      <w:r>
        <w:t xml:space="preserve">Mihin studioon kanava siirtyi vuonna 1946 Alexandra Placesta?</w:t>
      </w:r>
    </w:p>
    <w:p>
      <w:r>
        <w:rPr>
          <w:b/>
        </w:rPr>
        <w:t xml:space="preserve">Kysymys 7</w:t>
      </w:r>
    </w:p>
    <w:p>
      <w:r>
        <w:t xml:space="preserve">Mikä 1950-luvun sarjakuva esitettiin BBC:n paluupäivänä?</w:t>
      </w:r>
    </w:p>
    <w:p>
      <w:r>
        <w:rPr>
          <w:b/>
        </w:rPr>
        <w:t xml:space="preserve">Teksti numero 12</w:t>
      </w:r>
    </w:p>
    <w:p>
      <w:r>
        <w:t xml:space="preserve">Sodanjälkeinen lähetysalue laajennettiin </w:t>
      </w:r>
      <w:r>
        <w:rPr>
          <w:color w:val="A9A9A9"/>
        </w:rPr>
        <w:t xml:space="preserve">Birminghamiin </w:t>
      </w:r>
      <w:r>
        <w:rPr>
          <w:color w:val="2F4F4F"/>
        </w:rPr>
        <w:t xml:space="preserve">Sutton </w:t>
      </w:r>
      <w:r>
        <w:rPr>
          <w:color w:val="556B2F"/>
        </w:rPr>
        <w:t xml:space="preserve">Coldfieldin lähetysaseman </w:t>
      </w:r>
      <w:r>
        <w:t xml:space="preserve">avaamisen myötä</w:t>
      </w:r>
      <w:r>
        <w:rPr>
          <w:color w:val="DCDCDC"/>
        </w:rPr>
        <w:t xml:space="preserve">1949</w:t>
      </w:r>
      <w:r>
        <w:t xml:space="preserve"/>
      </w:r>
      <w:r>
        <w:t xml:space="preserve">, ja 1950-luvun puoliväliin mennessä suurin osa maasta oli katettu lähettämällä </w:t>
      </w:r>
      <w:r>
        <w:rPr>
          <w:color w:val="A0522D"/>
        </w:rPr>
        <w:t xml:space="preserve">405-linjaista lomitettua kuvaa </w:t>
      </w:r>
      <w:r>
        <w:rPr>
          <w:color w:val="228B22"/>
        </w:rPr>
        <w:t xml:space="preserve">VHF:llä</w:t>
      </w:r>
      <w:r>
        <w:t xml:space="preserve">.[alkuperäinen tutkimus?]</w:t>
      </w:r>
    </w:p>
    <w:p>
      <w:r>
        <w:rPr>
          <w:b/>
        </w:rPr>
        <w:t xml:space="preserve">Kysymys 0</w:t>
      </w:r>
    </w:p>
    <w:p>
      <w:r>
        <w:t xml:space="preserve">Mikä kaupunki vastaanotti BBC:n signaaleja vuodesta 1949 alkaen?</w:t>
      </w:r>
    </w:p>
    <w:p>
      <w:r>
        <w:rPr>
          <w:b/>
        </w:rPr>
        <w:t xml:space="preserve">Kysymys 1</w:t>
      </w:r>
    </w:p>
    <w:p>
      <w:r>
        <w:t xml:space="preserve">Mikä laitos toi BBC:n lähetykset Birminghamiin?</w:t>
      </w:r>
    </w:p>
    <w:p>
      <w:r>
        <w:rPr>
          <w:b/>
        </w:rPr>
        <w:t xml:space="preserve">Kysymys 2</w:t>
      </w:r>
    </w:p>
    <w:p>
      <w:r>
        <w:t xml:space="preserve">Millaista kuvaa BBC lähetti 50-luvun puoliväliin mennessä?</w:t>
      </w:r>
    </w:p>
    <w:p>
      <w:r>
        <w:rPr>
          <w:b/>
        </w:rPr>
        <w:t xml:space="preserve">Kysymys 3</w:t>
      </w:r>
    </w:p>
    <w:p>
      <w:r>
        <w:t xml:space="preserve">Millä taajuusalueella BBC lähetti lähetyksiä 1950-luvulla?</w:t>
      </w:r>
    </w:p>
    <w:p>
      <w:r>
        <w:rPr>
          <w:b/>
        </w:rPr>
        <w:t xml:space="preserve">Kysymys 4</w:t>
      </w:r>
    </w:p>
    <w:p>
      <w:r>
        <w:t xml:space="preserve">Minä vuonna lähetystoimintaa laajennettiin Suttoniin?</w:t>
      </w:r>
    </w:p>
    <w:p>
      <w:r>
        <w:rPr>
          <w:b/>
        </w:rPr>
        <w:t xml:space="preserve">Kysymys 5</w:t>
      </w:r>
    </w:p>
    <w:p>
      <w:r>
        <w:t xml:space="preserve">Coldfieldin Birminghamin lähetysasema auttoi kattamaan minkä alueen vuonna 1949?</w:t>
      </w:r>
    </w:p>
    <w:p>
      <w:r>
        <w:rPr>
          <w:b/>
        </w:rPr>
        <w:t xml:space="preserve">Kysymys 6</w:t>
      </w:r>
    </w:p>
    <w:p>
      <w:r>
        <w:t xml:space="preserve">Mistä sodanjälkeinen uutisointi koostui?</w:t>
      </w:r>
    </w:p>
    <w:p>
      <w:r>
        <w:rPr>
          <w:b/>
        </w:rPr>
        <w:t xml:space="preserve">Teksti numero 13</w:t>
      </w:r>
    </w:p>
    <w:p>
      <w:r>
        <w:t xml:space="preserve">Televisiolähetykset </w:t>
      </w:r>
      <w:r>
        <w:rPr>
          <w:color w:val="A9A9A9"/>
        </w:rPr>
        <w:t xml:space="preserve">jatkuivat </w:t>
      </w:r>
      <w:r>
        <w:rPr>
          <w:color w:val="DCDCDC"/>
        </w:rPr>
        <w:t xml:space="preserve">Alexandra Palacesta </w:t>
      </w:r>
      <w:r>
        <w:t xml:space="preserve">vuonna 1946. BBC:n televisiopalvelu (jonka nimi muutettiin "</w:t>
      </w:r>
      <w:r>
        <w:rPr>
          <w:color w:val="2F4F4F"/>
        </w:rPr>
        <w:t xml:space="preserve">BBC tv" </w:t>
      </w:r>
      <w:r>
        <w:t xml:space="preserve">vuonna 1960) esitti suosittuja ohjelmia, kuten draamaa, komedioita, dokumentteja, peliohjelmia ja saippuaoopperoita, jotka kattoivat monenlaisia genrejä, ja se </w:t>
      </w:r>
      <w:r>
        <w:rPr>
          <w:color w:val="556B2F"/>
        </w:rPr>
        <w:t xml:space="preserve">kilpaili </w:t>
      </w:r>
      <w:r>
        <w:t xml:space="preserve">säännöllisesti </w:t>
      </w:r>
      <w:r>
        <w:rPr>
          <w:color w:val="6B8E23"/>
        </w:rPr>
        <w:t xml:space="preserve">ITV:</w:t>
      </w:r>
      <w:r>
        <w:rPr>
          <w:color w:val="556B2F"/>
        </w:rPr>
        <w:t xml:space="preserve">n kanssa </w:t>
      </w:r>
      <w:r>
        <w:t xml:space="preserve">siitä, mikä kanava sai eniten katsojia kyseisellä viikolla. Kanavalla esiteltiin </w:t>
      </w:r>
      <w:r>
        <w:t xml:space="preserve">23. marraskuuta 1963 - kello 17.16 - </w:t>
      </w:r>
      <w:r>
        <w:t xml:space="preserve">myös tieteissarja </w:t>
      </w:r>
      <w:r>
        <w:rPr>
          <w:color w:val="A0522D"/>
        </w:rPr>
        <w:t xml:space="preserve">Doctor Who</w:t>
      </w:r>
      <w:r>
        <w:t xml:space="preserve">, josta tuli yksi Britannian ikonisimmista ja rakastetuimmista televisio-ohjelmista.</w:t>
      </w:r>
    </w:p>
    <w:p>
      <w:r>
        <w:rPr>
          <w:b/>
        </w:rPr>
        <w:t xml:space="preserve">Kysymys 0</w:t>
      </w:r>
    </w:p>
    <w:p>
      <w:r>
        <w:t xml:space="preserve">Mihin BBC:n nimi muutettiin vuonna 1960?</w:t>
      </w:r>
    </w:p>
    <w:p>
      <w:r>
        <w:rPr>
          <w:b/>
        </w:rPr>
        <w:t xml:space="preserve">Kysymys 1</w:t>
      </w:r>
    </w:p>
    <w:p>
      <w:r>
        <w:t xml:space="preserve">Mikä oli BBC:n tärkein kilpailija?</w:t>
      </w:r>
    </w:p>
    <w:p>
      <w:r>
        <w:rPr>
          <w:b/>
        </w:rPr>
        <w:t xml:space="preserve">Kysymys 2</w:t>
      </w:r>
    </w:p>
    <w:p>
      <w:r>
        <w:t xml:space="preserve">Mikä ohjelma debytoi 23. marraskuuta 1963?</w:t>
      </w:r>
    </w:p>
    <w:p>
      <w:r>
        <w:rPr>
          <w:b/>
        </w:rPr>
        <w:t xml:space="preserve">Kysymys 3</w:t>
      </w:r>
    </w:p>
    <w:p>
      <w:r>
        <w:t xml:space="preserve">Mistä BBC lähetti lähetyksiä toisen maailmansodan jälkeen?</w:t>
      </w:r>
    </w:p>
    <w:p>
      <w:r>
        <w:rPr>
          <w:b/>
        </w:rPr>
        <w:t xml:space="preserve">Kysymys 4</w:t>
      </w:r>
    </w:p>
    <w:p>
      <w:r>
        <w:t xml:space="preserve">Mitä tapahtui televisiolähetyksille vuonna 1964?</w:t>
      </w:r>
    </w:p>
    <w:p>
      <w:r>
        <w:rPr>
          <w:b/>
        </w:rPr>
        <w:t xml:space="preserve">Kysymys 5</w:t>
      </w:r>
    </w:p>
    <w:p>
      <w:r>
        <w:t xml:space="preserve">Mikä oli BBC Service Televisionin uusi nimi vuonna 1960?</w:t>
      </w:r>
    </w:p>
    <w:p>
      <w:r>
        <w:rPr>
          <w:b/>
        </w:rPr>
        <w:t xml:space="preserve">Kysymys 6</w:t>
      </w:r>
    </w:p>
    <w:p>
      <w:r>
        <w:t xml:space="preserve">Mikä ohjelma esitettiin 23. marraskuuta 1973 klo 16:16?</w:t>
      </w:r>
    </w:p>
    <w:p>
      <w:r>
        <w:rPr>
          <w:b/>
        </w:rPr>
        <w:t xml:space="preserve">Kysymys 7</w:t>
      </w:r>
    </w:p>
    <w:p>
      <w:r>
        <w:t xml:space="preserve">Mitä BBC teki IVT-verkon kanssa?</w:t>
      </w:r>
    </w:p>
    <w:p>
      <w:r>
        <w:rPr>
          <w:b/>
        </w:rPr>
        <w:t xml:space="preserve">Teksti numero 14</w:t>
      </w:r>
    </w:p>
    <w:p>
      <w:r>
        <w:t xml:space="preserve">BBC TV:n nimi muutettiin </w:t>
      </w:r>
      <w:r>
        <w:rPr>
          <w:color w:val="A9A9A9"/>
        </w:rPr>
        <w:t xml:space="preserve">BBC1:k</w:t>
      </w:r>
      <w:r>
        <w:t xml:space="preserve">si </w:t>
      </w:r>
      <w:r>
        <w:t xml:space="preserve">vuonna 1964 sen jälkeen, kun </w:t>
      </w:r>
      <w:r>
        <w:rPr>
          <w:color w:val="DCDCDC"/>
        </w:rPr>
        <w:t xml:space="preserve">BBC2 </w:t>
      </w:r>
      <w:r>
        <w:t xml:space="preserve">(nykyisin BBC Two), </w:t>
      </w:r>
      <w:r>
        <w:t xml:space="preserve">Yhdistyneen kuningaskunnan </w:t>
      </w:r>
      <w:r>
        <w:t xml:space="preserve">kolmas televisioasema (</w:t>
      </w:r>
      <w:r>
        <w:rPr>
          <w:color w:val="2F4F4F"/>
        </w:rPr>
        <w:t xml:space="preserve">ITV </w:t>
      </w:r>
      <w:r>
        <w:t xml:space="preserve">oli toinen), oli perustettu; sen tehtävänä oli tarjota erikoistuneempia ohjelmia</w:t>
      </w:r>
      <w:r>
        <w:t xml:space="preserve">.</w:t>
      </w:r>
      <w:r>
        <w:t xml:space="preserve"> Kanavan oli määrä aloittaa toimintansa </w:t>
      </w:r>
      <w:r>
        <w:rPr>
          <w:color w:val="556B2F"/>
        </w:rPr>
        <w:t xml:space="preserve">20. huhtikuuta 1964, mutta se </w:t>
      </w:r>
      <w:r>
        <w:t xml:space="preserve">keskeytettiin </w:t>
      </w:r>
      <w:r>
        <w:rPr>
          <w:color w:val="228B22"/>
        </w:rPr>
        <w:t xml:space="preserve">Battersean voimalaitoksen </w:t>
      </w:r>
      <w:r>
        <w:t xml:space="preserve">tulipalon aiheuttaman </w:t>
      </w:r>
      <w:r>
        <w:rPr>
          <w:color w:val="6B8E23"/>
        </w:rPr>
        <w:t xml:space="preserve">massiivisen sähkökatkoksen vuoksi, </w:t>
      </w:r>
      <w:r>
        <w:t xml:space="preserve">joka vaikutti suuressa osassa </w:t>
      </w:r>
      <w:r>
        <w:rPr>
          <w:color w:val="A0522D"/>
        </w:rPr>
        <w:t xml:space="preserve">Lontoota</w:t>
      </w:r>
      <w:r>
        <w:t xml:space="preserve">. </w:t>
      </w:r>
      <w:r>
        <w:t xml:space="preserve">BBC:n teknikko </w:t>
      </w:r>
      <w:r>
        <w:rPr>
          <w:color w:val="191970"/>
        </w:rPr>
        <w:t xml:space="preserve">löysi avajaisiltana tehdyn videonauhan vuonna 2003. Lopulta lähetys </w:t>
      </w:r>
      <w:r>
        <w:t xml:space="preserve">käynnistyi seuraavana iltana, ja juontajana toimi </w:t>
      </w:r>
      <w:r>
        <w:rPr>
          <w:color w:val="8B0000"/>
        </w:rPr>
        <w:t xml:space="preserve">Denis Tuohy </w:t>
      </w:r>
      <w:r>
        <w:t xml:space="preserve">kynttilän kanssa. </w:t>
      </w:r>
      <w:r>
        <w:rPr>
          <w:color w:val="483D8B"/>
        </w:rPr>
        <w:t xml:space="preserve">BBC2 </w:t>
      </w:r>
      <w:r>
        <w:t xml:space="preserve">oli ensimmäinen brittiläinen kanava, joka käytti UHF- ja 625-linjaista kuvaa, joka antoi paremman tarkkuuden kuin nykyinen 405-linjainen VHF-järjestelmä.</w:t>
      </w:r>
    </w:p>
    <w:p>
      <w:r>
        <w:rPr>
          <w:b/>
        </w:rPr>
        <w:t xml:space="preserve">Kysymys 0</w:t>
      </w:r>
    </w:p>
    <w:p>
      <w:r>
        <w:t xml:space="preserve">Mikä oli ensimmäinen BBC:n jälkeen käynnistetty asema?</w:t>
      </w:r>
    </w:p>
    <w:p>
      <w:r>
        <w:rPr>
          <w:b/>
        </w:rPr>
        <w:t xml:space="preserve">Kysymys 1</w:t>
      </w:r>
    </w:p>
    <w:p>
      <w:r>
        <w:t xml:space="preserve">Mikä oli kolmas Yhdistyneessä kuningaskunnassa aloitettu verkko?</w:t>
      </w:r>
    </w:p>
    <w:p>
      <w:r>
        <w:rPr>
          <w:b/>
        </w:rPr>
        <w:t xml:space="preserve">Kysymys 2</w:t>
      </w:r>
    </w:p>
    <w:p>
      <w:r>
        <w:t xml:space="preserve">Mikä esti BBC2:ta lähettämästä lähetyksiä suunniteltuna lähetyspäivänä?</w:t>
      </w:r>
    </w:p>
    <w:p>
      <w:r>
        <w:rPr>
          <w:b/>
        </w:rPr>
        <w:t xml:space="preserve">Kysymys 3</w:t>
      </w:r>
    </w:p>
    <w:p>
      <w:r>
        <w:t xml:space="preserve">Mistä sähkökatkos johtui?</w:t>
      </w:r>
    </w:p>
    <w:p>
      <w:r>
        <w:rPr>
          <w:b/>
        </w:rPr>
        <w:t xml:space="preserve">Kysymys 4</w:t>
      </w:r>
    </w:p>
    <w:p>
      <w:r>
        <w:t xml:space="preserve">Kuka toimi BBC2:n ensimmäisen lähetyksen juontajana?</w:t>
      </w:r>
    </w:p>
    <w:p>
      <w:r>
        <w:rPr>
          <w:b/>
        </w:rPr>
        <w:t xml:space="preserve">Kysymys 5</w:t>
      </w:r>
    </w:p>
    <w:p>
      <w:r>
        <w:t xml:space="preserve">Mikä kanava lanseerattiin, jonka vuoksi BBC TV:n nimi muutettiin BBC2:ksi?</w:t>
      </w:r>
    </w:p>
    <w:p>
      <w:r>
        <w:rPr>
          <w:b/>
        </w:rPr>
        <w:t xml:space="preserve">Kysymys 6</w:t>
      </w:r>
    </w:p>
    <w:p>
      <w:r>
        <w:t xml:space="preserve">Milloin BBC2 käynnistettiin?</w:t>
      </w:r>
    </w:p>
    <w:p>
      <w:r>
        <w:rPr>
          <w:b/>
        </w:rPr>
        <w:t xml:space="preserve">Kysymys 7</w:t>
      </w:r>
    </w:p>
    <w:p>
      <w:r>
        <w:t xml:space="preserve">Missä Battersea Station Powerin tulipalo aiheutti massiivisen sähkökatkoksen?</w:t>
      </w:r>
    </w:p>
    <w:p>
      <w:r>
        <w:rPr>
          <w:b/>
        </w:rPr>
        <w:t xml:space="preserve">Kysymys 8</w:t>
      </w:r>
    </w:p>
    <w:p>
      <w:r>
        <w:t xml:space="preserve">Mitä ITV:n teknikko löysi vuonna 2003?</w:t>
      </w:r>
    </w:p>
    <w:p>
      <w:r>
        <w:rPr>
          <w:b/>
        </w:rPr>
        <w:t xml:space="preserve">Kysymys 9</w:t>
      </w:r>
    </w:p>
    <w:p>
      <w:r>
        <w:t xml:space="preserve">Mikä oli ensimmäinen kanava, joka käytti UHF- ja 405-linjakuvaa?</w:t>
      </w:r>
    </w:p>
    <w:p>
      <w:r>
        <w:rPr>
          <w:b/>
        </w:rPr>
        <w:t xml:space="preserve">Teksti numero 15</w:t>
      </w:r>
    </w:p>
    <w:p>
      <w:r>
        <w:rPr>
          <w:color w:val="A9A9A9"/>
        </w:rPr>
        <w:t xml:space="preserve">BBC Two oli </w:t>
      </w:r>
      <w:r>
        <w:t xml:space="preserve">1. heinäkuuta 1967 </w:t>
      </w:r>
      <w:r>
        <w:rPr>
          <w:color w:val="DCDCDC"/>
        </w:rPr>
        <w:t xml:space="preserve">Euroopan ensimmäinen televisiokanava, joka lähetti säännöllisesti värilähetyksiä </w:t>
      </w:r>
      <w:r>
        <w:t xml:space="preserve">länsisaksalaisella PAL-järjestelmällä, joka on edelleen käytössä, vaikka digitaaliset järjestelmät ovatkin vähitellen syrjäyttäneet sen. (</w:t>
      </w:r>
      <w:r>
        <w:t xml:space="preserve">BBC One ja ITV aloittivat </w:t>
      </w:r>
      <w:r>
        <w:rPr>
          <w:color w:val="2F4F4F"/>
        </w:rPr>
        <w:t xml:space="preserve">625-riviset värilähetykset </w:t>
      </w:r>
      <w:r>
        <w:t xml:space="preserve">samanaikaisesti </w:t>
      </w:r>
      <w:r>
        <w:rPr>
          <w:color w:val="556B2F"/>
        </w:rPr>
        <w:t xml:space="preserve">15. marraskuuta 1969</w:t>
      </w:r>
      <w:r>
        <w:t xml:space="preserve">)</w:t>
      </w:r>
      <w:r>
        <w:rPr>
          <w:color w:val="556B2F"/>
        </w:rPr>
        <w:t xml:space="preserve">. </w:t>
      </w:r>
      <w:r>
        <w:t xml:space="preserve">Toisin kuin muilla maanpäällisillä kanavilla, BBC Two ei tarjoa </w:t>
      </w:r>
      <w:r>
        <w:rPr>
          <w:color w:val="6B8E23"/>
        </w:rPr>
        <w:t xml:space="preserve">saippuaoopperoita tai vakiouutisohjelmia</w:t>
      </w:r>
      <w:r>
        <w:t xml:space="preserve">, vaan </w:t>
      </w:r>
      <w:r>
        <w:rPr>
          <w:color w:val="A0522D"/>
        </w:rPr>
        <w:t xml:space="preserve">valikoima ohjelmia, joiden on tarkoitus olla eklektisiä ja monipuolisia </w:t>
      </w:r>
      <w:r>
        <w:t xml:space="preserve">(jos ohjelmalla on korkeat katsojaluvut, se siirretään usein lopulta BBC Oneen). BBC2:n erilaisen tehtävän ansiosta sen ensimmäinen ohjaaja </w:t>
      </w:r>
      <w:r>
        <w:rPr>
          <w:color w:val="228B22"/>
        </w:rPr>
        <w:t xml:space="preserve">Sir David Attenborough </w:t>
      </w:r>
      <w:r>
        <w:t xml:space="preserve">saattoi </w:t>
      </w:r>
      <w:r>
        <w:t xml:space="preserve">tilata ensimmäisiä raskaita </w:t>
      </w:r>
      <w:r>
        <w:rPr>
          <w:color w:val="191970"/>
        </w:rPr>
        <w:t xml:space="preserve">dokumentteja </w:t>
      </w:r>
      <w:r>
        <w:t xml:space="preserve">ja dokumenttisarjoja, kuten Civilisation, The Ascent of Man ja Horizon.</w:t>
      </w:r>
    </w:p>
    <w:p>
      <w:r>
        <w:rPr>
          <w:b/>
        </w:rPr>
        <w:t xml:space="preserve">Kysymys 0</w:t>
      </w:r>
    </w:p>
    <w:p>
      <w:r>
        <w:t xml:space="preserve">Mikä oli ensimmäinen asema, joka näytti ohjelmia värillisinä?</w:t>
      </w:r>
    </w:p>
    <w:p>
      <w:r>
        <w:rPr>
          <w:b/>
        </w:rPr>
        <w:t xml:space="preserve">Kysymys 1</w:t>
      </w:r>
    </w:p>
    <w:p>
      <w:r>
        <w:t xml:space="preserve">Milloin kaksi muuta suurta brittiläistä asemaa aloittivat väriohjelmat?</w:t>
      </w:r>
    </w:p>
    <w:p>
      <w:r>
        <w:rPr>
          <w:b/>
        </w:rPr>
        <w:t xml:space="preserve">Kysymys 2</w:t>
      </w:r>
    </w:p>
    <w:p>
      <w:r>
        <w:t xml:space="preserve">Minkälaisia ohjelmia BBC Two ei näyttänyt?</w:t>
      </w:r>
    </w:p>
    <w:p>
      <w:r>
        <w:rPr>
          <w:b/>
        </w:rPr>
        <w:t xml:space="preserve">Kysymys 3</w:t>
      </w:r>
    </w:p>
    <w:p>
      <w:r>
        <w:t xml:space="preserve">Kuka oli BBC2:n ensimmäinen ohjaaja?</w:t>
      </w:r>
    </w:p>
    <w:p>
      <w:r>
        <w:rPr>
          <w:b/>
        </w:rPr>
        <w:t xml:space="preserve">Kysymys 4</w:t>
      </w:r>
    </w:p>
    <w:p>
      <w:r>
        <w:t xml:space="preserve">Millaisia ohjelmia Attenborough suosi?</w:t>
      </w:r>
    </w:p>
    <w:p>
      <w:r>
        <w:rPr>
          <w:b/>
        </w:rPr>
        <w:t xml:space="preserve">Kysymys 5</w:t>
      </w:r>
    </w:p>
    <w:p>
      <w:r>
        <w:t xml:space="preserve">Mitä tapahtui 1. heinäkuuta 1969?</w:t>
      </w:r>
    </w:p>
    <w:p>
      <w:r>
        <w:rPr>
          <w:b/>
        </w:rPr>
        <w:t xml:space="preserve">Kysymys 6</w:t>
      </w:r>
    </w:p>
    <w:p>
      <w:r>
        <w:t xml:space="preserve">Mitä BBC One ja ITV aloittivat 15. marraskuuta 1967?</w:t>
      </w:r>
    </w:p>
    <w:p>
      <w:r>
        <w:rPr>
          <w:b/>
        </w:rPr>
        <w:t xml:space="preserve">Kysymys 7</w:t>
      </w:r>
    </w:p>
    <w:p>
      <w:r>
        <w:t xml:space="preserve">Kuka tilasi Horisontin ja The Ascent of Civilisationin? </w:t>
      </w:r>
    </w:p>
    <w:p>
      <w:r>
        <w:rPr>
          <w:b/>
        </w:rPr>
        <w:t xml:space="preserve">Kysymys 8</w:t>
      </w:r>
    </w:p>
    <w:p>
      <w:r>
        <w:t xml:space="preserve">Mitä BBC Two lähettää saippuaoopperoiden ja tavanomaisten uutisohjelmien lisäksi?</w:t>
      </w:r>
    </w:p>
    <w:p>
      <w:r>
        <w:rPr>
          <w:b/>
        </w:rPr>
        <w:t xml:space="preserve">Teksti numero 16</w:t>
      </w:r>
    </w:p>
    <w:p>
      <w:r>
        <w:t xml:space="preserve">Vuonna </w:t>
      </w:r>
      <w:r>
        <w:rPr>
          <w:color w:val="DCDCDC"/>
        </w:rPr>
        <w:t xml:space="preserve">Tom </w:t>
      </w:r>
      <w:r>
        <w:rPr>
          <w:color w:val="A9A9A9"/>
        </w:rPr>
        <w:t xml:space="preserve">1967</w:t>
      </w:r>
      <w:r>
        <w:rPr>
          <w:color w:val="DCDCDC"/>
        </w:rPr>
        <w:t xml:space="preserve">ja Jerry -sarjakuvia </w:t>
      </w:r>
      <w:r>
        <w:t xml:space="preserve">esitettiin ensimmäisen kerran BBC One -kanavalla, jossa noin </w:t>
      </w:r>
      <w:r>
        <w:rPr>
          <w:color w:val="556B2F"/>
        </w:rPr>
        <w:t xml:space="preserve">jaksoa</w:t>
      </w:r>
      <w:r>
        <w:rPr>
          <w:color w:val="2F4F4F"/>
        </w:rPr>
        <w:t xml:space="preserve">2</w:t>
      </w:r>
      <w:r>
        <w:t xml:space="preserve"> esitettiin joka ilta klo 17.00, ja satunnaisesti aamulla </w:t>
      </w:r>
      <w:r>
        <w:rPr>
          <w:color w:val="6B8E23"/>
        </w:rPr>
        <w:t xml:space="preserve">CBBC:l</w:t>
      </w:r>
      <w:r>
        <w:t xml:space="preserve">lä</w:t>
      </w:r>
      <w:r>
        <w:t xml:space="preserve">. </w:t>
      </w:r>
      <w:r>
        <w:t xml:space="preserve">BBC lopetti kuuluisan sarjakuvakaksikon esittämisen vuonna </w:t>
      </w:r>
      <w:r>
        <w:rPr>
          <w:color w:val="A0522D"/>
        </w:rPr>
        <w:t xml:space="preserve">2000</w:t>
      </w:r>
      <w:r>
        <w:t xml:space="preserve">.</w:t>
      </w:r>
    </w:p>
    <w:p>
      <w:r>
        <w:rPr>
          <w:b/>
        </w:rPr>
        <w:t xml:space="preserve">Kysymys 0</w:t>
      </w:r>
    </w:p>
    <w:p>
      <w:r>
        <w:t xml:space="preserve">Milloin Tom ja Jerry esitettiin ensimmäisen kerran BBC One -kanavalla?</w:t>
      </w:r>
    </w:p>
    <w:p>
      <w:r>
        <w:rPr>
          <w:b/>
        </w:rPr>
        <w:t xml:space="preserve">Kysymys 1</w:t>
      </w:r>
    </w:p>
    <w:p>
      <w:r>
        <w:t xml:space="preserve">Milloin Tom ja Jerry lähetettiin viimeisen kerran?</w:t>
      </w:r>
    </w:p>
    <w:p>
      <w:r>
        <w:rPr>
          <w:b/>
        </w:rPr>
        <w:t xml:space="preserve">Kysymys 2</w:t>
      </w:r>
    </w:p>
    <w:p>
      <w:r>
        <w:t xml:space="preserve">Kuinka monta Tom ja Jerry -elokuvan jaksoa näytettiin iltaisin?</w:t>
      </w:r>
    </w:p>
    <w:p>
      <w:r>
        <w:rPr>
          <w:b/>
        </w:rPr>
        <w:t xml:space="preserve">Kysymys 3</w:t>
      </w:r>
    </w:p>
    <w:p>
      <w:r>
        <w:t xml:space="preserve">Millä kanavalla Tom ja Jerryä näytettiin joskus aamuisin?</w:t>
      </w:r>
    </w:p>
    <w:p>
      <w:r>
        <w:rPr>
          <w:b/>
        </w:rPr>
        <w:t xml:space="preserve">Kysymys 4</w:t>
      </w:r>
    </w:p>
    <w:p>
      <w:r>
        <w:t xml:space="preserve">Mitkä sarjakuvat esitettiin ensimmäisen kerran vuonna 1976?</w:t>
      </w:r>
    </w:p>
    <w:p>
      <w:r>
        <w:rPr>
          <w:b/>
        </w:rPr>
        <w:t xml:space="preserve">Kysymys 5</w:t>
      </w:r>
    </w:p>
    <w:p>
      <w:r>
        <w:t xml:space="preserve">Mikä kanava näytti piirrettyjä joka aamu?</w:t>
      </w:r>
    </w:p>
    <w:p>
      <w:r>
        <w:rPr>
          <w:b/>
        </w:rPr>
        <w:t xml:space="preserve">Kysymys 6</w:t>
      </w:r>
    </w:p>
    <w:p>
      <w:r>
        <w:t xml:space="preserve">Kuinka monta jaksoa näytettiin aamuisin?</w:t>
      </w:r>
    </w:p>
    <w:p>
      <w:r>
        <w:rPr>
          <w:b/>
        </w:rPr>
        <w:t xml:space="preserve">Teksti numero 17</w:t>
      </w:r>
    </w:p>
    <w:p>
      <w:r>
        <w:rPr>
          <w:color w:val="A9A9A9"/>
        </w:rPr>
        <w:t xml:space="preserve">David Attenborough </w:t>
      </w:r>
      <w:r>
        <w:t xml:space="preserve">sai myöhemmin sapattivapaata ohjaajan työstään työskennelläkseen </w:t>
      </w:r>
      <w:r>
        <w:rPr>
          <w:color w:val="DCDCDC"/>
        </w:rPr>
        <w:t xml:space="preserve">BBC:n luonnonhistoriallisen yksikön </w:t>
      </w:r>
      <w:r>
        <w:t xml:space="preserve">kanssa, </w:t>
      </w:r>
      <w:r>
        <w:t xml:space="preserve">joka oli ollut olemassa </w:t>
      </w:r>
      <w:r>
        <w:rPr>
          <w:color w:val="556B2F"/>
        </w:rPr>
        <w:t xml:space="preserve">1950-luvulta</w:t>
      </w:r>
      <w:r>
        <w:t xml:space="preserve"> lähtien</w:t>
      </w:r>
      <w:r>
        <w:t xml:space="preserve">. </w:t>
      </w:r>
      <w:r>
        <w:t xml:space="preserve">Tämä yksikkö on nykyään kuuluisa kaikkialla maailmassa Attenborough'n tuottamista korkealaatuisista ohjelmista, kuten </w:t>
      </w:r>
      <w:r>
        <w:rPr>
          <w:color w:val="6B8E23"/>
        </w:rPr>
        <w:t xml:space="preserve">Life on Earth, The Private Life of Plants, The Blue Planet, The Life of Mammals, Planet Earth ja Frozen Planet</w:t>
      </w:r>
      <w:r>
        <w:t xml:space="preserve">.</w:t>
      </w:r>
    </w:p>
    <w:p>
      <w:r>
        <w:rPr>
          <w:b/>
        </w:rPr>
        <w:t xml:space="preserve">Kysymys 0</w:t>
      </w:r>
    </w:p>
    <w:p>
      <w:r>
        <w:t xml:space="preserve">Mihin ryhmään David Attenborough liittyi sapattivapaalla ollessaan?</w:t>
      </w:r>
    </w:p>
    <w:p>
      <w:r>
        <w:rPr>
          <w:b/>
        </w:rPr>
        <w:t xml:space="preserve">Kysymys 1</w:t>
      </w:r>
    </w:p>
    <w:p>
      <w:r>
        <w:t xml:space="preserve">Milloin BBC:n Natural History Unit perustettiin?</w:t>
      </w:r>
    </w:p>
    <w:p>
      <w:r>
        <w:rPr>
          <w:b/>
        </w:rPr>
        <w:t xml:space="preserve">Kysymys 2</w:t>
      </w:r>
    </w:p>
    <w:p>
      <w:r>
        <w:t xml:space="preserve">Mitä ohjelmia Attenborough loi BBC:n Natural History Unitin kanssa?</w:t>
      </w:r>
    </w:p>
    <w:p>
      <w:r>
        <w:rPr>
          <w:b/>
        </w:rPr>
        <w:t xml:space="preserve">Kysymys 3</w:t>
      </w:r>
    </w:p>
    <w:p>
      <w:r>
        <w:t xml:space="preserve">Kuka liittyi BBC:n historiayksikköön?</w:t>
      </w:r>
    </w:p>
    <w:p>
      <w:r>
        <w:rPr>
          <w:b/>
        </w:rPr>
        <w:t xml:space="preserve">Kysymys 4</w:t>
      </w:r>
    </w:p>
    <w:p>
      <w:r>
        <w:t xml:space="preserve">Kuka kirjoitti teokset Elämä maapallolla, Kasvien yksityiselämä, Sininen planeetta, Nisäkkäiden elämä, Planeetta Maa ja Jäätynyt planeetta?</w:t>
      </w:r>
    </w:p>
    <w:p>
      <w:r>
        <w:rPr>
          <w:b/>
        </w:rPr>
        <w:t xml:space="preserve">Kysymys 5</w:t>
      </w:r>
    </w:p>
    <w:p>
      <w:r>
        <w:t xml:space="preserve">Milloin David Attenborough jäi sapattivapaalle?</w:t>
      </w:r>
    </w:p>
    <w:p>
      <w:r>
        <w:rPr>
          <w:b/>
        </w:rPr>
        <w:t xml:space="preserve">Teksti numero 18</w:t>
      </w:r>
    </w:p>
    <w:p>
      <w:r>
        <w:rPr>
          <w:color w:val="A9A9A9"/>
        </w:rPr>
        <w:t xml:space="preserve">Myös BBC One ja BBC Two -ohjelmien aikatauluissa on </w:t>
      </w:r>
      <w:r>
        <w:t xml:space="preserve">kansallisia ja alueellisia </w:t>
      </w:r>
      <w:r>
        <w:rPr>
          <w:color w:val="A9A9A9"/>
        </w:rPr>
        <w:t xml:space="preserve">eroja</w:t>
      </w:r>
      <w:r>
        <w:t xml:space="preserve">. </w:t>
      </w:r>
      <w:r>
        <w:t xml:space="preserve">Englannin BBC One on jaettu </w:t>
      </w:r>
      <w:r>
        <w:rPr>
          <w:color w:val="DCDCDC"/>
        </w:rPr>
        <w:t xml:space="preserve">viidentoista</w:t>
      </w:r>
      <w:r>
        <w:t xml:space="preserve"> </w:t>
      </w:r>
      <w:r>
        <w:rPr>
          <w:color w:val="2F4F4F"/>
        </w:rPr>
        <w:t xml:space="preserve">alueeseen </w:t>
      </w:r>
      <w:r>
        <w:t xml:space="preserve">(kuten South West ja East), jotka tuottavat pääasiassa paikallisia uutisohjelmia, mutta myös toisinaan irrottautuvat verkosta näyttääkseen paikallisesti tärkeitä ohjelmia (kuten </w:t>
      </w:r>
      <w:r>
        <w:rPr>
          <w:color w:val="556B2F"/>
        </w:rPr>
        <w:t xml:space="preserve">suuria paikallisia tapahtumia)</w:t>
      </w:r>
      <w:r>
        <w:t xml:space="preserve">. </w:t>
      </w:r>
      <w:r>
        <w:t xml:space="preserve">Yhdistyneen kuningaskunnan muut kansakunnat (</w:t>
      </w:r>
      <w:r>
        <w:rPr>
          <w:color w:val="6B8E23"/>
        </w:rPr>
        <w:t xml:space="preserve">Wales, Skotlanti ja Pohjois-Irlanti) </w:t>
      </w:r>
      <w:r>
        <w:t xml:space="preserve">ovat saaneet enemmän itsenäisyyttä Englannin verkosta; esimerkiksi ohjelmat esittävät useimmiten </w:t>
      </w:r>
      <w:r>
        <w:rPr>
          <w:color w:val="A0522D"/>
        </w:rPr>
        <w:t xml:space="preserve">paikalliset kuuluttajat </w:t>
      </w:r>
      <w:r>
        <w:rPr>
          <w:color w:val="228B22"/>
        </w:rPr>
        <w:t xml:space="preserve">Lontoon </w:t>
      </w:r>
      <w:r>
        <w:t xml:space="preserve">kuuluttajien sijaan</w:t>
      </w:r>
      <w:r>
        <w:t xml:space="preserve">. BBC Onen ja BBC Kakkosen ohjelmat muissa Yhdistyneen kuningaskunnan maissa voivat poiketa suuresti Englannin BBC Onen ja BBC Kakkosen ohjelmista.</w:t>
      </w:r>
    </w:p>
    <w:p>
      <w:r>
        <w:rPr>
          <w:b/>
        </w:rPr>
        <w:t xml:space="preserve">Kysymys 0</w:t>
      </w:r>
    </w:p>
    <w:p>
      <w:r>
        <w:t xml:space="preserve">Kuinka monta eri aluetta BBC One palvelee räätälöidyillä lähetyksillä?</w:t>
      </w:r>
    </w:p>
    <w:p>
      <w:r>
        <w:rPr>
          <w:b/>
        </w:rPr>
        <w:t xml:space="preserve">Kysymys 1</w:t>
      </w:r>
    </w:p>
    <w:p>
      <w:r>
        <w:t xml:space="preserve">Missä Yhdistyneen kuningaskunnan osissa BBC:n lähetyksiä valvotaan enemmän?</w:t>
      </w:r>
    </w:p>
    <w:p>
      <w:r>
        <w:rPr>
          <w:b/>
        </w:rPr>
        <w:t xml:space="preserve">Kysymys 2</w:t>
      </w:r>
    </w:p>
    <w:p>
      <w:r>
        <w:t xml:space="preserve">Kuka isännöi BBC:n lähetyksiä Englannin ulkopuolella?</w:t>
      </w:r>
    </w:p>
    <w:p>
      <w:r>
        <w:rPr>
          <w:b/>
        </w:rPr>
        <w:t xml:space="preserve">Kysymys 3</w:t>
      </w:r>
    </w:p>
    <w:p>
      <w:r>
        <w:t xml:space="preserve">Minkälainen lähetys voisi olla ensisijainen BBC:n tavanomaiseen ohjelmistoon nähden?</w:t>
      </w:r>
    </w:p>
    <w:p>
      <w:r>
        <w:rPr>
          <w:b/>
        </w:rPr>
        <w:t xml:space="preserve">Kysymys 4</w:t>
      </w:r>
    </w:p>
    <w:p>
      <w:r>
        <w:t xml:space="preserve">Kuinka monelle alueelle BBC Two:n tuotanto on jaettu?</w:t>
      </w:r>
    </w:p>
    <w:p>
      <w:r>
        <w:rPr>
          <w:b/>
        </w:rPr>
        <w:t xml:space="preserve">Kysymys 5</w:t>
      </w:r>
    </w:p>
    <w:p>
      <w:r>
        <w:t xml:space="preserve">Mistä kaupungista ovat Walesin, Skotlannin ja Pohjois-Irlannin kuuluttajat useimmiten kotoisin?</w:t>
      </w:r>
    </w:p>
    <w:p>
      <w:r>
        <w:rPr>
          <w:b/>
        </w:rPr>
        <w:t xml:space="preserve">Kysymys 6</w:t>
      </w:r>
    </w:p>
    <w:p>
      <w:r>
        <w:t xml:space="preserve">Mitä tapahtuu BBC:n kansallisten ja paikallisten aikataulujen välillä?</w:t>
      </w:r>
    </w:p>
    <w:p>
      <w:r>
        <w:rPr>
          <w:b/>
        </w:rPr>
        <w:t xml:space="preserve">Teksti numero 19</w:t>
      </w:r>
    </w:p>
    <w:p>
      <w:r>
        <w:t xml:space="preserve">Ohjelmat, kuten </w:t>
      </w:r>
      <w:r>
        <w:rPr>
          <w:color w:val="A9A9A9"/>
        </w:rPr>
        <w:t xml:space="preserve">poliittisesti kiihdyttävä </w:t>
      </w:r>
      <w:r>
        <w:rPr>
          <w:color w:val="DCDCDC"/>
        </w:rPr>
        <w:t xml:space="preserve">Give My Head Peace </w:t>
      </w:r>
      <w:r>
        <w:t xml:space="preserve">(BBC Pohjois-Irlannin tuottama) ja </w:t>
      </w:r>
      <w:r>
        <w:rPr>
          <w:color w:val="2F4F4F"/>
        </w:rPr>
        <w:t xml:space="preserve">saippuaooppera </w:t>
      </w:r>
      <w:r>
        <w:rPr>
          <w:color w:val="556B2F"/>
        </w:rPr>
        <w:t xml:space="preserve">River City </w:t>
      </w:r>
      <w:r>
        <w:t xml:space="preserve">(BBC Skotlannin tuottama), on luotu erityisesti palvelemaan joitakin katsojia omissa maissaan, jotka ovat saattaneet pitää englantilaisille katsojille luotuja ohjelmia epäolennaisina. BBC Skotlanti tuottaa päivittäin ohjelmia </w:t>
      </w:r>
      <w:r>
        <w:rPr>
          <w:color w:val="6B8E23"/>
        </w:rPr>
        <w:t xml:space="preserve">gaelinkielisille </w:t>
      </w:r>
      <w:r>
        <w:t xml:space="preserve">katsojilleen, muun muassa ajankohtaisohjelmia, poliittisia ohjelmia ja lastenohjelmia</w:t>
      </w:r>
      <w:r>
        <w:t xml:space="preserve">,</w:t>
      </w:r>
      <w:r>
        <w:t xml:space="preserve"> kuten suositut </w:t>
      </w:r>
      <w:r>
        <w:rPr>
          <w:color w:val="A0522D"/>
        </w:rPr>
        <w:t xml:space="preserve">Eòrpa ja Dè a-nis</w:t>
      </w:r>
      <w:r>
        <w:rPr>
          <w:color w:val="228B22"/>
        </w:rPr>
        <w:t xml:space="preserve">?</w:t>
      </w:r>
      <w:r>
        <w:t xml:space="preserve"> BBC Wales tuottaa myös paljon walesinkielisiä ohjelmia S4C:lle, erityisesti uutisia, urheilua ja muita ohjelmia, erityisesti saippuaoopperaa Pobol y Cwm ("People of the Valley"). Yhdistyneen kuningaskunnan maat tuottavat myös useita ohjelmia, joita esitetään koko Yhdistyneessä kuningaskunnassa, kuten BBC Skotlannin </w:t>
      </w:r>
      <w:r>
        <w:rPr>
          <w:color w:val="191970"/>
        </w:rPr>
        <w:t xml:space="preserve">komediasarja </w:t>
      </w:r>
      <w:r>
        <w:t xml:space="preserve">Chewin' the Fat ja BBC Pohjois-Irlannin </w:t>
      </w:r>
      <w:r>
        <w:rPr>
          <w:color w:val="8B0000"/>
        </w:rPr>
        <w:t xml:space="preserve">keskusteluohjelma </w:t>
      </w:r>
      <w:r>
        <w:rPr>
          <w:color w:val="483D8B"/>
        </w:rPr>
        <w:t xml:space="preserve">Patrick Kielty Almost Live</w:t>
      </w:r>
      <w:r>
        <w:t xml:space="preserve">.</w:t>
      </w:r>
    </w:p>
    <w:p>
      <w:r>
        <w:rPr>
          <w:b/>
        </w:rPr>
        <w:t xml:space="preserve">Kysymys 0</w:t>
      </w:r>
    </w:p>
    <w:p>
      <w:r>
        <w:t xml:space="preserve">Mikä on BBC:n Pohjois-Irlannissa esittämän poliittisen ohjelman nimi?</w:t>
      </w:r>
    </w:p>
    <w:p>
      <w:r>
        <w:rPr>
          <w:b/>
        </w:rPr>
        <w:t xml:space="preserve">Kysymys 1</w:t>
      </w:r>
    </w:p>
    <w:p>
      <w:r>
        <w:t xml:space="preserve">Mikä on skotlantilaisen saippuaoopperan nimi?</w:t>
      </w:r>
    </w:p>
    <w:p>
      <w:r>
        <w:rPr>
          <w:b/>
        </w:rPr>
        <w:t xml:space="preserve">Kysymys 2</w:t>
      </w:r>
    </w:p>
    <w:p>
      <w:r>
        <w:t xml:space="preserve">Millä kielellä BBC Scotland tarjoaa ohjelmia?</w:t>
      </w:r>
    </w:p>
    <w:p>
      <w:r>
        <w:rPr>
          <w:b/>
        </w:rPr>
        <w:t xml:space="preserve">Kysymys 3</w:t>
      </w:r>
    </w:p>
    <w:p>
      <w:r>
        <w:t xml:space="preserve">Mikä on tunnettu gaelinkielinen ohjelma?</w:t>
      </w:r>
    </w:p>
    <w:p>
      <w:r>
        <w:rPr>
          <w:b/>
        </w:rPr>
        <w:t xml:space="preserve">Kysymys 4</w:t>
      </w:r>
    </w:p>
    <w:p>
      <w:r>
        <w:t xml:space="preserve">Mikä on Pohjois-Irlannista peräisin olevan, koko Yhdistyneessä kuningaskunnassa lähetettävän ohjelman nimi?</w:t>
      </w:r>
    </w:p>
    <w:p>
      <w:r>
        <w:rPr>
          <w:b/>
        </w:rPr>
        <w:t xml:space="preserve">Kysymys 5</w:t>
      </w:r>
    </w:p>
    <w:p>
      <w:r>
        <w:t xml:space="preserve">Minkälainen ohjelma on BBC Scotlandin tuottama Give My Head Peace?</w:t>
      </w:r>
    </w:p>
    <w:p>
      <w:r>
        <w:rPr>
          <w:b/>
        </w:rPr>
        <w:t xml:space="preserve">Kysymys 6</w:t>
      </w:r>
    </w:p>
    <w:p>
      <w:r>
        <w:t xml:space="preserve">Minkälainen ohjelma on Patrick Kielty Almost Live, jota esitetään BBC Skotlannissa?</w:t>
      </w:r>
    </w:p>
    <w:p>
      <w:r>
        <w:rPr>
          <w:b/>
        </w:rPr>
        <w:t xml:space="preserve">Kysymys 7</w:t>
      </w:r>
    </w:p>
    <w:p>
      <w:r>
        <w:t xml:space="preserve">Mitä suosittua lastenohjelmaa BBC Wales tuottaa gaelinkielisille katsojilleen?</w:t>
      </w:r>
    </w:p>
    <w:p>
      <w:r>
        <w:rPr>
          <w:b/>
        </w:rPr>
        <w:t xml:space="preserve">Kysymys 8</w:t>
      </w:r>
    </w:p>
    <w:p>
      <w:r>
        <w:t xml:space="preserve">Minkälainen ohjelma on BBC Pohjois-Irlannin tuottama River City?</w:t>
      </w:r>
    </w:p>
    <w:p>
      <w:r>
        <w:rPr>
          <w:b/>
        </w:rPr>
        <w:t xml:space="preserve">Kysymys 9</w:t>
      </w:r>
    </w:p>
    <w:p>
      <w:r>
        <w:t xml:space="preserve">Minkälainen ohjelma on Chewin' the Fat, jota esitetään BBC Pohjois-Irlannissa?</w:t>
      </w:r>
    </w:p>
    <w:p>
      <w:r>
        <w:rPr>
          <w:b/>
        </w:rPr>
        <w:t xml:space="preserve">Teksti numero 20</w:t>
      </w:r>
    </w:p>
    <w:p>
      <w:r>
        <w:t xml:space="preserve">BBC on tunnettu myös pukudraamojen, kuten Jane Austenin Ylpeys ja ennakkoluulo, ja nykyaikaisten yhteiskunnallisten draamojen, kuten Boys from the Blackstuff ja Ystävämme pohjoisessa, tuotannosta. BBC:tä on painostettu tilaamaan enemmän ohjelmia riippumattomilta brittiläisiltä tuotantoyhtiöiltä, ja BBC:n on lain mukaan hankittava </w:t>
      </w:r>
      <w:r>
        <w:rPr>
          <w:color w:val="A9A9A9"/>
        </w:rPr>
        <w:t xml:space="preserve">25 </w:t>
      </w:r>
      <w:r>
        <w:t xml:space="preserve">prosenttia tuotannostaan tällaisilta yhtiöiltä Broadcasting Act</w:t>
      </w:r>
      <w:r>
        <w:rPr>
          <w:color w:val="DCDCDC"/>
        </w:rPr>
        <w:t xml:space="preserve">1990</w:t>
      </w:r>
      <w:r>
        <w:t xml:space="preserve"> -lain nojalla</w:t>
      </w:r>
      <w:r>
        <w:t xml:space="preserve">. </w:t>
      </w:r>
      <w:r>
        <w:t xml:space="preserve">Ohjelmia on myös tuotu pääasiassa englanninkielisistä maista: merkittäviä esimerkkejä ovat </w:t>
      </w:r>
      <w:r>
        <w:rPr>
          <w:color w:val="2F4F4F"/>
        </w:rPr>
        <w:t xml:space="preserve">The Simpsons </w:t>
      </w:r>
      <w:r>
        <w:rPr>
          <w:color w:val="556B2F"/>
        </w:rPr>
        <w:t xml:space="preserve">Yhdysvalloista ja </w:t>
      </w:r>
      <w:r>
        <w:rPr>
          <w:color w:val="6B8E23"/>
        </w:rPr>
        <w:t xml:space="preserve">Neighbours </w:t>
      </w:r>
      <w:r>
        <w:rPr>
          <w:color w:val="556B2F"/>
        </w:rPr>
        <w:t xml:space="preserve">Australiasta, </w:t>
      </w:r>
      <w:r>
        <w:t xml:space="preserve">vaikka niitä ei enää esitetä</w:t>
      </w:r>
      <w:r>
        <w:t xml:space="preserve">. Englanninkielisten ohjelmien saatavuuden vuoksi vain harvoissa ohjelmissa on tarvinnut käyttää tekstitystä tai jälkiäänitystä, toisin kuin suuressa osassa eurooppalaista televisiota.</w:t>
      </w:r>
    </w:p>
    <w:p>
      <w:r>
        <w:rPr>
          <w:b/>
        </w:rPr>
        <w:t xml:space="preserve">Kysymys 0</w:t>
      </w:r>
    </w:p>
    <w:p>
      <w:r>
        <w:t xml:space="preserve">Kuinka suuri osa ohjelmatarjonnasta BBC:n on hankittava muilta sisällöntuottajilta?</w:t>
      </w:r>
    </w:p>
    <w:p>
      <w:r>
        <w:rPr>
          <w:b/>
        </w:rPr>
        <w:t xml:space="preserve">Kysymys 1</w:t>
      </w:r>
    </w:p>
    <w:p>
      <w:r>
        <w:t xml:space="preserve">Mikä on suosittu yhdysvaltalainen sarja, jota esitettiin BBC:llä?</w:t>
      </w:r>
    </w:p>
    <w:p>
      <w:r>
        <w:rPr>
          <w:b/>
        </w:rPr>
        <w:t xml:space="preserve">Kysymys 2</w:t>
      </w:r>
    </w:p>
    <w:p>
      <w:r>
        <w:t xml:space="preserve">Mikä on australialainen televisio-ohjelma, jota esitettiin BBC:llä?</w:t>
      </w:r>
    </w:p>
    <w:p>
      <w:r>
        <w:rPr>
          <w:b/>
        </w:rPr>
        <w:t xml:space="preserve">Kysymys 3</w:t>
      </w:r>
    </w:p>
    <w:p>
      <w:r>
        <w:t xml:space="preserve">Mitä ohjelmia on tuotu englanninkielisistä maista, ja mitä ohjelmia näytetään tällä hetkellä?</w:t>
      </w:r>
    </w:p>
    <w:p>
      <w:r>
        <w:rPr>
          <w:b/>
        </w:rPr>
        <w:t xml:space="preserve">Kysymys 4</w:t>
      </w:r>
    </w:p>
    <w:p>
      <w:r>
        <w:t xml:space="preserve">Kuinka paljon riippumattomien brittiläisten tuotantoyhtiöiden on Independent Broadcasting Act -lain perusteella tuotettava?</w:t>
      </w:r>
    </w:p>
    <w:p>
      <w:r>
        <w:rPr>
          <w:b/>
        </w:rPr>
        <w:t xml:space="preserve">Kysymys 5</w:t>
      </w:r>
    </w:p>
    <w:p>
      <w:r>
        <w:t xml:space="preserve">Minä vuonna riippumatonta yleisradiotoimintaa koskeva laki kirjoitettiin?</w:t>
      </w:r>
    </w:p>
    <w:p>
      <w:r>
        <w:rPr>
          <w:b/>
        </w:rPr>
        <w:t xml:space="preserve">Teksti numero 21</w:t>
      </w:r>
    </w:p>
    <w:p>
      <w:r>
        <w:t xml:space="preserve">BBC otti käyttöön myös </w:t>
      </w:r>
      <w:r>
        <w:rPr>
          <w:color w:val="A9A9A9"/>
        </w:rPr>
        <w:t xml:space="preserve">Ceefaxin</w:t>
      </w:r>
      <w:r>
        <w:t xml:space="preserve">, ensimmäisen </w:t>
      </w:r>
      <w:r>
        <w:t xml:space="preserve">teletekstipalvelun, joka alkoi vuonna </w:t>
      </w:r>
      <w:r>
        <w:rPr>
          <w:color w:val="2F4F4F"/>
        </w:rPr>
        <w:t xml:space="preserve">1974</w:t>
      </w:r>
      <w:r>
        <w:t xml:space="preserve">. Tämän palvelun avulla BBC:n katsojat voivat katsella tekstimuotoista tietoa, kuten viimeisimpiä uutisia, televisiostaan. CEEFAX ei ole täysin siirtynyt digitaalitelevisioon, vaan se on korvattu uudella interaktiivisella </w:t>
      </w:r>
      <w:r>
        <w:t xml:space="preserve">BBCi-palvelulla.</w:t>
      </w:r>
    </w:p>
    <w:p>
      <w:r>
        <w:rPr>
          <w:b/>
        </w:rPr>
        <w:t xml:space="preserve">Kysymys 0</w:t>
      </w:r>
    </w:p>
    <w:p>
      <w:r>
        <w:t xml:space="preserve">Millainen palvelu Ceefax oli?</w:t>
      </w:r>
    </w:p>
    <w:p>
      <w:r>
        <w:rPr>
          <w:b/>
        </w:rPr>
        <w:t xml:space="preserve">Kysymys 1</w:t>
      </w:r>
    </w:p>
    <w:p>
      <w:r>
        <w:t xml:space="preserve">Milloin Ceefax käynnistettiin?</w:t>
      </w:r>
    </w:p>
    <w:p>
      <w:r>
        <w:rPr>
          <w:b/>
        </w:rPr>
        <w:t xml:space="preserve">Kysymys 2</w:t>
      </w:r>
    </w:p>
    <w:p>
      <w:r>
        <w:t xml:space="preserve">Mikä on Ceefaxin nykyaikainen korvaaja?</w:t>
      </w:r>
    </w:p>
    <w:p>
      <w:r>
        <w:rPr>
          <w:b/>
        </w:rPr>
        <w:t xml:space="preserve">Kysymys 3</w:t>
      </w:r>
    </w:p>
    <w:p>
      <w:r>
        <w:t xml:space="preserve">Mikä palvelu käynnistettiin vuonna 1947?</w:t>
      </w:r>
    </w:p>
    <w:p>
      <w:r>
        <w:rPr>
          <w:b/>
        </w:rPr>
        <w:t xml:space="preserve">Kysymys 4</w:t>
      </w:r>
    </w:p>
    <w:p>
      <w:r>
        <w:t xml:space="preserve">Milloin Ceefax siirtyi kokonaan digitaalitelevisioon?</w:t>
      </w:r>
    </w:p>
    <w:p>
      <w:r>
        <w:rPr>
          <w:b/>
        </w:rPr>
        <w:t xml:space="preserve">Kysymys 5</w:t>
      </w:r>
    </w:p>
    <w:p>
      <w:r>
        <w:t xml:space="preserve">Ceefex korvasi minkä interaktiivisen palvelun?</w:t>
      </w:r>
    </w:p>
    <w:p>
      <w:r>
        <w:rPr>
          <w:b/>
        </w:rPr>
        <w:t xml:space="preserve">Teksti numero 22</w:t>
      </w:r>
    </w:p>
    <w:p>
      <w:r>
        <w:t xml:space="preserve">Maaliskuussa 2003 BBC ilmoitti, että </w:t>
      </w:r>
      <w:r>
        <w:rPr>
          <w:color w:val="2F4F4F"/>
        </w:rPr>
        <w:t xml:space="preserve">se aikoi lähettää kaikki kahdeksan kotimaista televisiokanavaansa (mukaan lukien BBC 1:n 15 alueellista muunnelmaa) salaamattomina </w:t>
      </w:r>
      <w:r>
        <w:rPr>
          <w:color w:val="556B2F"/>
        </w:rPr>
        <w:t xml:space="preserve">Astra 2D -satelliitista </w:t>
      </w:r>
      <w:r>
        <w:rPr>
          <w:color w:val="A9A9A9"/>
        </w:rPr>
        <w:t xml:space="preserve">toukokuun 2003 </w:t>
      </w:r>
      <w:r>
        <w:t xml:space="preserve">lopusta alkaen </w:t>
      </w:r>
      <w:r>
        <w:t xml:space="preserve">(sittemmin lykätty </w:t>
      </w:r>
      <w:r>
        <w:rPr>
          <w:color w:val="DCDCDC"/>
        </w:rPr>
        <w:t xml:space="preserve">14. heinäkuuta</w:t>
      </w:r>
      <w:r>
        <w:t xml:space="preserve">)</w:t>
      </w:r>
      <w:r>
        <w:rPr>
          <w:color w:val="2F4F4F"/>
        </w:rPr>
        <w:t xml:space="preserve">. </w:t>
      </w:r>
      <w:r>
        <w:t xml:space="preserve">Tämän toimenpiteen arvioitiin säästävän BBC:lle </w:t>
      </w:r>
      <w:r>
        <w:rPr>
          <w:color w:val="6B8E23"/>
        </w:rPr>
        <w:t xml:space="preserve">85 miljoonaa puntaa </w:t>
      </w:r>
      <w:r>
        <w:t xml:space="preserve">seuraavien viiden vuoden aikana.</w:t>
      </w:r>
    </w:p>
    <w:p>
      <w:r>
        <w:rPr>
          <w:b/>
        </w:rPr>
        <w:t xml:space="preserve">Kysymys 0</w:t>
      </w:r>
    </w:p>
    <w:p>
      <w:r>
        <w:t xml:space="preserve">Milloin BBC ilmoitti, että se alkaa käyttää satelliittia signaalinsa välittämiseen?</w:t>
      </w:r>
    </w:p>
    <w:p>
      <w:r>
        <w:rPr>
          <w:b/>
        </w:rPr>
        <w:t xml:space="preserve">Kysymys 1</w:t>
      </w:r>
    </w:p>
    <w:p>
      <w:r>
        <w:t xml:space="preserve">Mikä oli sen satelliitin nimi, josta BBC:n signaali lähetettiin?</w:t>
      </w:r>
    </w:p>
    <w:p>
      <w:r>
        <w:rPr>
          <w:b/>
        </w:rPr>
        <w:t xml:space="preserve">Kysymys 2</w:t>
      </w:r>
    </w:p>
    <w:p>
      <w:r>
        <w:t xml:space="preserve">Milloin BBC:n siirtyminen satelliittilähetyksiin tapahtui viivästysten vuoksi?</w:t>
      </w:r>
    </w:p>
    <w:p>
      <w:r>
        <w:rPr>
          <w:b/>
        </w:rPr>
        <w:t xml:space="preserve">Kysymys 3</w:t>
      </w:r>
    </w:p>
    <w:p>
      <w:r>
        <w:t xml:space="preserve">Kuinka paljon rahaa siirtyminen satelliittiin oli asemalle arvokas seuraavan puolen vuosikymmenen aikana?</w:t>
      </w:r>
    </w:p>
    <w:p>
      <w:r>
        <w:rPr>
          <w:b/>
        </w:rPr>
        <w:t xml:space="preserve">Kysymys 4</w:t>
      </w:r>
    </w:p>
    <w:p>
      <w:r>
        <w:t xml:space="preserve">Mitä BBC ilmoitti toukokuussa 2003?</w:t>
      </w:r>
    </w:p>
    <w:p>
      <w:r>
        <w:rPr>
          <w:b/>
        </w:rPr>
        <w:t xml:space="preserve">Kysymys 5</w:t>
      </w:r>
    </w:p>
    <w:p>
      <w:r>
        <w:t xml:space="preserve">Kuinka paljon rahaa muuton arvioitiin säästävän seuraavien 15 vuoden aikana?</w:t>
      </w:r>
    </w:p>
    <w:p>
      <w:r>
        <w:rPr>
          <w:b/>
        </w:rPr>
        <w:t xml:space="preserve">Kysymys 6</w:t>
      </w:r>
    </w:p>
    <w:p>
      <w:r>
        <w:t xml:space="preserve">Milloin siirryttiin Astra 2D -satelliittiin?</w:t>
      </w:r>
    </w:p>
    <w:p>
      <w:r>
        <w:rPr>
          <w:b/>
        </w:rPr>
        <w:t xml:space="preserve">Teksti numero 23</w:t>
      </w:r>
    </w:p>
    <w:p>
      <w:r>
        <w:t xml:space="preserve">Vaikka Astra 2D -satelliitin "jalanjälki" oli pienempi kuin </w:t>
      </w:r>
      <w:r>
        <w:rPr>
          <w:color w:val="A9A9A9"/>
        </w:rPr>
        <w:t xml:space="preserve">Astra 2A </w:t>
      </w:r>
      <w:r>
        <w:t xml:space="preserve">-satelliitin, </w:t>
      </w:r>
      <w:r>
        <w:t xml:space="preserve">josta lähetyksiä lähetettiin aiemmin salattuna, se tarkoitti sitä, että asianmukaisilla laitteilla varustetut katsojat pystyivät vastaanottamaan BBC:n kanavia "free-to-air" suuressa osassa </w:t>
      </w:r>
      <w:r>
        <w:rPr>
          <w:color w:val="DCDCDC"/>
        </w:rPr>
        <w:t xml:space="preserve">Länsi-Eurooppaa</w:t>
      </w:r>
      <w:r>
        <w:t xml:space="preserve">. Tämän vuoksi </w:t>
      </w:r>
      <w:r>
        <w:t xml:space="preserve">joitakin oikeuksia koskevia huolenaiheita on täytynyt ratkaista ohjelmatoimittajien, kuten </w:t>
      </w:r>
      <w:r>
        <w:rPr>
          <w:color w:val="2F4F4F"/>
        </w:rPr>
        <w:t xml:space="preserve">Hollywood-studioiden ja urheilujärjestöjen, </w:t>
      </w:r>
      <w:r>
        <w:t xml:space="preserve">kanssa</w:t>
      </w:r>
      <w:r>
        <w:t xml:space="preserve">, jotka ovat ilmaisseet </w:t>
      </w:r>
      <w:r>
        <w:rPr>
          <w:color w:val="556B2F"/>
        </w:rPr>
        <w:t xml:space="preserve">huolensa salaamattoman signaalin vuotamisesta ulos. </w:t>
      </w:r>
      <w:r>
        <w:t xml:space="preserve">Tämä johti siihen, että </w:t>
      </w:r>
      <w:r>
        <w:rPr>
          <w:color w:val="6B8E23"/>
        </w:rPr>
        <w:t xml:space="preserve">joitakin lähetyksiä</w:t>
      </w:r>
      <w:r>
        <w:t xml:space="preserve">, kuten </w:t>
      </w:r>
      <w:r>
        <w:rPr>
          <w:color w:val="228B22"/>
        </w:rPr>
        <w:t xml:space="preserve">Skotlannin valioliigan ja Skotlannin cupin jalkapallolähetyksiä, </w:t>
      </w:r>
      <w:r>
        <w:rPr>
          <w:color w:val="6B8E23"/>
        </w:rPr>
        <w:t xml:space="preserve">ei voitu lähettää </w:t>
      </w:r>
      <w:r>
        <w:rPr>
          <w:color w:val="A0522D"/>
        </w:rPr>
        <w:t xml:space="preserve">Sky Digital </w:t>
      </w:r>
      <w:r>
        <w:t xml:space="preserve">-alustalla, </w:t>
      </w:r>
      <w:r>
        <w:t xml:space="preserve">kun taas muilla alustoilla tällaiset lähetykset eivät häiriintyneet. Myöhemmin, kun oikeuksia koskevia sopimuksia uusittiin, ongelma ratkaistiin.</w:t>
      </w:r>
    </w:p>
    <w:p>
      <w:r>
        <w:rPr>
          <w:b/>
        </w:rPr>
        <w:t xml:space="preserve">Kysymys 0</w:t>
      </w:r>
    </w:p>
    <w:p>
      <w:r>
        <w:t xml:space="preserve">Millä alueella voisi oikeilla välineillä saada ilmaisia BBC:n lähetyksiä Astra 2D:ltä?</w:t>
      </w:r>
    </w:p>
    <w:p>
      <w:r>
        <w:rPr>
          <w:b/>
        </w:rPr>
        <w:t xml:space="preserve">Kysymys 1</w:t>
      </w:r>
    </w:p>
    <w:p>
      <w:r>
        <w:t xml:space="preserve">Mitkä tahot ovat ottaneet kantaa siihen, että BBC:n ohjelmia katsottiin ilmaiseksi?</w:t>
      </w:r>
    </w:p>
    <w:p>
      <w:r>
        <w:rPr>
          <w:b/>
        </w:rPr>
        <w:t xml:space="preserve">Kysymys 2</w:t>
      </w:r>
    </w:p>
    <w:p>
      <w:r>
        <w:t xml:space="preserve">Mistä palvelusta poistettiin joitakin ohjelmia oikeuksia koskevien kysymysten vuoksi?</w:t>
      </w:r>
    </w:p>
    <w:p>
      <w:r>
        <w:rPr>
          <w:b/>
        </w:rPr>
        <w:t xml:space="preserve">Kysymys 3</w:t>
      </w:r>
    </w:p>
    <w:p>
      <w:r>
        <w:t xml:space="preserve">Mitkä ovat kaksi erityistä lähetystä, jotka on keskeytetty Sky Digitalin kautta?</w:t>
      </w:r>
    </w:p>
    <w:p>
      <w:r>
        <w:rPr>
          <w:b/>
        </w:rPr>
        <w:t xml:space="preserve">Kysymys 4</w:t>
      </w:r>
    </w:p>
    <w:p>
      <w:r>
        <w:t xml:space="preserve">Mikä oli pienempi kuin Astra 2D -satelliitin jalanjälki?</w:t>
      </w:r>
    </w:p>
    <w:p>
      <w:r>
        <w:rPr>
          <w:b/>
        </w:rPr>
        <w:t xml:space="preserve">Kysymys 5</w:t>
      </w:r>
    </w:p>
    <w:p>
      <w:r>
        <w:t xml:space="preserve">Mitä huolenaiheita Länsi-Euroopassa on tuotu esiin "free-to-air"?</w:t>
      </w:r>
    </w:p>
    <w:p>
      <w:r>
        <w:rPr>
          <w:b/>
        </w:rPr>
        <w:t xml:space="preserve">Kysymys 6</w:t>
      </w:r>
    </w:p>
    <w:p>
      <w:r>
        <w:t xml:space="preserve">Mitä tapahtui joillekin Digital Sky Platformin ohjelmille?</w:t>
      </w:r>
    </w:p>
    <w:p>
      <w:r>
        <w:rPr>
          <w:b/>
        </w:rPr>
        <w:t xml:space="preserve">Tekstin numero 24</w:t>
      </w:r>
    </w:p>
    <w:p>
      <w:r>
        <w:t xml:space="preserve">BBC juhli </w:t>
      </w:r>
      <w:r>
        <w:rPr>
          <w:color w:val="A9A9A9"/>
        </w:rPr>
        <w:t xml:space="preserve">5. heinäkuuta 2004 </w:t>
      </w:r>
      <w:r>
        <w:t xml:space="preserve">televisiouutislähetystensä 50-vuotispäivää (vaikka se oli tuottanut </w:t>
      </w:r>
      <w:r>
        <w:rPr>
          <w:color w:val="DCDCDC"/>
        </w:rPr>
        <w:t xml:space="preserve">televisiouutislähetyksiä </w:t>
      </w:r>
      <w:r>
        <w:t xml:space="preserve">jo useita vuosia ennen vuotta 1954)</w:t>
      </w:r>
      <w:r>
        <w:t xml:space="preserve">.</w:t>
      </w:r>
      <w:r>
        <w:t xml:space="preserve"> Tapahtuman kunniaksi julkaistiin </w:t>
      </w:r>
      <w:r>
        <w:rPr>
          <w:color w:val="2F4F4F"/>
        </w:rPr>
        <w:t xml:space="preserve">DVD-levy</w:t>
      </w:r>
      <w:r>
        <w:t xml:space="preserve">, jolla esiteltiin kohokohtia BBC:n televisiolähetyksistä puolen vuosisadan aikana sekä BBC:n televisiouutisten muodon muutoksia; ensimmäisten BBC Television News -uutislähetysten uutisfilmimuodosta vuonna 2004 saatavilla olevaan 24 tunnin maailmanlaajuiseen uutislähetykseen</w:t>
      </w:r>
      <w:r>
        <w:t xml:space="preserve">. </w:t>
      </w:r>
      <w:r>
        <w:t xml:space="preserve">Radio Times -lehdestä tuotettiin myös </w:t>
      </w:r>
      <w:r>
        <w:rPr>
          <w:color w:val="556B2F"/>
        </w:rPr>
        <w:t xml:space="preserve">erikoisnumero, ja </w:t>
      </w:r>
      <w:r>
        <w:t xml:space="preserve">BBC News Online -verkkosivustolle laadittiin erityinen osio. Vuonna 2005 BBC:n uraauurtava televisiosarja </w:t>
      </w:r>
      <w:r>
        <w:rPr>
          <w:color w:val="6B8E23"/>
        </w:rPr>
        <w:t xml:space="preserve">Little Angels </w:t>
      </w:r>
      <w:r>
        <w:t xml:space="preserve">voitti BAFTA-palkinnon</w:t>
      </w:r>
      <w:r>
        <w:t xml:space="preserve">. </w:t>
      </w:r>
      <w:r>
        <w:rPr>
          <w:color w:val="A0522D"/>
        </w:rPr>
        <w:t xml:space="preserve">Little Angels </w:t>
      </w:r>
      <w:r>
        <w:t xml:space="preserve">oli ensimmäinen tosi-tv-ohjelma vanhemmuudesta, ja sen tunnetuimmassa jaksossa walesilainen näyttelijä Jynine James yritti selviytyä kuusivuotiaan poikansa kiukuttelusta.</w:t>
      </w:r>
    </w:p>
    <w:p>
      <w:r>
        <w:rPr>
          <w:b/>
        </w:rPr>
        <w:t xml:space="preserve">Kysymys 0</w:t>
      </w:r>
    </w:p>
    <w:p>
      <w:r>
        <w:t xml:space="preserve">Milloin oli BBC:n uutislähetysten 50-vuotisjuhla?</w:t>
      </w:r>
    </w:p>
    <w:p>
      <w:r>
        <w:rPr>
          <w:b/>
        </w:rPr>
        <w:t xml:space="preserve">Kysymys 1</w:t>
      </w:r>
    </w:p>
    <w:p>
      <w:r>
        <w:t xml:space="preserve">Missä tiedotusvälineessä julkaistiin BBC:n 50-vuotisjuhlan kunniaksi retrospektiivi BBC:n uutislähetyksistä?</w:t>
      </w:r>
    </w:p>
    <w:p>
      <w:r>
        <w:rPr>
          <w:b/>
        </w:rPr>
        <w:t xml:space="preserve">Kysymys 2</w:t>
      </w:r>
    </w:p>
    <w:p>
      <w:r>
        <w:t xml:space="preserve">Missä muodossa BBC:n ensimmäiset uudet tiedotteet esitettiin?</w:t>
      </w:r>
    </w:p>
    <w:p>
      <w:r>
        <w:rPr>
          <w:b/>
        </w:rPr>
        <w:t xml:space="preserve">Kysymys 3</w:t>
      </w:r>
    </w:p>
    <w:p>
      <w:r>
        <w:t xml:space="preserve">Mikä reality-sarja sai BAFTA-palkinnon vuonna 2005?</w:t>
      </w:r>
    </w:p>
    <w:p>
      <w:r>
        <w:rPr>
          <w:b/>
        </w:rPr>
        <w:t xml:space="preserve">Kysymys 4</w:t>
      </w:r>
    </w:p>
    <w:p>
      <w:r>
        <w:t xml:space="preserve">Milloin BBC juhlisti televisiouutisfilminsä 50-vuotispäivää?</w:t>
      </w:r>
    </w:p>
    <w:p>
      <w:r>
        <w:rPr>
          <w:b/>
        </w:rPr>
        <w:t xml:space="preserve">Kysymys 5</w:t>
      </w:r>
    </w:p>
    <w:p>
      <w:r>
        <w:t xml:space="preserve">Minkälainen painos Times Radiosta on tuotettu?</w:t>
      </w:r>
    </w:p>
    <w:p>
      <w:r>
        <w:rPr>
          <w:b/>
        </w:rPr>
        <w:t xml:space="preserve">Kysymys 6</w:t>
      </w:r>
    </w:p>
    <w:p>
      <w:r>
        <w:t xml:space="preserve">Mikä sarja voitti BATFA-palkinnon?</w:t>
      </w:r>
    </w:p>
    <w:p>
      <w:r>
        <w:rPr>
          <w:b/>
        </w:rPr>
        <w:t xml:space="preserve">Kysymys 7</w:t>
      </w:r>
    </w:p>
    <w:p>
      <w:r>
        <w:t xml:space="preserve">Mikä oli BBC:n ensimmäinen tosi-tv-ohjelma?</w:t>
      </w:r>
    </w:p>
    <w:p>
      <w:r>
        <w:rPr>
          <w:b/>
        </w:rPr>
        <w:t xml:space="preserve">Teksti numero 25</w:t>
      </w:r>
    </w:p>
    <w:p>
      <w:r>
        <w:rPr>
          <w:color w:val="DCDCDC"/>
        </w:rPr>
        <w:t xml:space="preserve">Jana Bennettin </w:t>
      </w:r>
      <w:r>
        <w:t xml:space="preserve">johtama </w:t>
      </w:r>
      <w:r>
        <w:rPr>
          <w:color w:val="A9A9A9"/>
        </w:rPr>
        <w:t xml:space="preserve">BBC:n </w:t>
      </w:r>
      <w:r>
        <w:t xml:space="preserve">televisio-osasto </w:t>
      </w:r>
      <w:r>
        <w:t xml:space="preserve">sulautettiin uuteen, paljon suurempaan ryhmään, </w:t>
      </w:r>
      <w:r>
        <w:rPr>
          <w:color w:val="2F4F4F"/>
        </w:rPr>
        <w:t xml:space="preserve">BBC Visioniin</w:t>
      </w:r>
      <w:r>
        <w:t xml:space="preserve">, loppuvuodesta</w:t>
      </w:r>
      <w:r>
        <w:rPr>
          <w:color w:val="556B2F"/>
        </w:rPr>
        <w:t xml:space="preserve">2006</w:t>
      </w:r>
      <w:r>
        <w:t xml:space="preserve">. </w:t>
      </w:r>
      <w:r>
        <w:t xml:space="preserve">Uusi ryhmä oli osa laajempaa rakenneuudistusta BBC:ssä </w:t>
      </w:r>
      <w:r>
        <w:rPr>
          <w:color w:val="6B8E23"/>
        </w:rPr>
        <w:t xml:space="preserve">uusien tiedotusvälineiden ja teknologian myötä</w:t>
      </w:r>
      <w:r>
        <w:rPr>
          <w:color w:val="A0522D"/>
        </w:rPr>
        <w:t xml:space="preserve">.</w:t>
      </w:r>
    </w:p>
    <w:p>
      <w:r>
        <w:rPr>
          <w:b/>
        </w:rPr>
        <w:t xml:space="preserve">Kysymys 0</w:t>
      </w:r>
    </w:p>
    <w:p>
      <w:r>
        <w:t xml:space="preserve">Kuka oli BBC Televisionin johtaja vuonna 2006?</w:t>
      </w:r>
    </w:p>
    <w:p>
      <w:r>
        <w:rPr>
          <w:b/>
        </w:rPr>
        <w:t xml:space="preserve">Kysymys 1</w:t>
      </w:r>
    </w:p>
    <w:p>
      <w:r>
        <w:t xml:space="preserve">Mihin BBC Television sulautettiin?</w:t>
      </w:r>
    </w:p>
    <w:p>
      <w:r>
        <w:rPr>
          <w:b/>
        </w:rPr>
        <w:t xml:space="preserve">Kysymys 2</w:t>
      </w:r>
    </w:p>
    <w:p>
      <w:r>
        <w:t xml:space="preserve">Miksi BBC Television siirrettiin BBC VIsion -yksikköön?</w:t>
      </w:r>
    </w:p>
    <w:p>
      <w:r>
        <w:rPr>
          <w:b/>
        </w:rPr>
        <w:t xml:space="preserve">Kysymys 3</w:t>
      </w:r>
    </w:p>
    <w:p>
      <w:r>
        <w:t xml:space="preserve">Mihin BBC Vision sulautettiin?</w:t>
      </w:r>
    </w:p>
    <w:p>
      <w:r>
        <w:rPr>
          <w:b/>
        </w:rPr>
        <w:t xml:space="preserve">Kysymys 4</w:t>
      </w:r>
    </w:p>
    <w:p>
      <w:r>
        <w:t xml:space="preserve">Minä vuonna Jana Bennett oli BBC Visionin johtaja?</w:t>
      </w:r>
    </w:p>
    <w:p>
      <w:r>
        <w:rPr>
          <w:b/>
        </w:rPr>
        <w:t xml:space="preserve">Kysymys 5</w:t>
      </w:r>
    </w:p>
    <w:p>
      <w:r>
        <w:t xml:space="preserve">Miksi BBC Vision siirrettiin BBC Television -yksikköön?</w:t>
      </w:r>
    </w:p>
    <w:p>
      <w:r>
        <w:rPr>
          <w:b/>
        </w:rPr>
        <w:t xml:space="preserve">Teksti numero 26</w:t>
      </w:r>
    </w:p>
    <w:p>
      <w:r>
        <w:t xml:space="preserve">Vuonna </w:t>
      </w:r>
      <w:r>
        <w:rPr>
          <w:color w:val="A9A9A9"/>
        </w:rPr>
        <w:t xml:space="preserve">2008</w:t>
      </w:r>
      <w:r>
        <w:t xml:space="preserve">, BBC alkoi kokeilla tiettyjen kanavien suoratoistoa Yhdistyneessä kuningaskunnassa, ja </w:t>
      </w:r>
      <w:r>
        <w:rPr>
          <w:color w:val="DCDCDC"/>
        </w:rPr>
        <w:t xml:space="preserve">marraskuussa </w:t>
      </w:r>
      <w:r>
        <w:rPr>
          <w:color w:val="556B2F"/>
        </w:rPr>
        <w:t xml:space="preserve">2008</w:t>
      </w:r>
      <w:r>
        <w:t xml:space="preserve">, kaikki BBC:n tavalliset televisiokanavat tulivat saataville verkossa.</w:t>
      </w:r>
    </w:p>
    <w:p>
      <w:r>
        <w:rPr>
          <w:b/>
        </w:rPr>
        <w:t xml:space="preserve">Kysymys 0</w:t>
      </w:r>
    </w:p>
    <w:p>
      <w:r>
        <w:t xml:space="preserve">Milloin BBC alkoi tutkia internet-suoratoiston käyttöä?</w:t>
      </w:r>
    </w:p>
    <w:p>
      <w:r>
        <w:rPr>
          <w:b/>
        </w:rPr>
        <w:t xml:space="preserve">Kysymys 1</w:t>
      </w:r>
    </w:p>
    <w:p>
      <w:r>
        <w:t xml:space="preserve">Milloin BBC:n vakio-ohjelmiston täysi kattavuus otettiin käyttöön suoratoistona verkossa?</w:t>
      </w:r>
    </w:p>
    <w:p>
      <w:r>
        <w:rPr>
          <w:b/>
        </w:rPr>
        <w:t xml:space="preserve">Kysymys 2</w:t>
      </w:r>
    </w:p>
    <w:p>
      <w:r>
        <w:t xml:space="preserve">Missä kuussa vuonna 2008 BBC alkoi kokeilla suoratoistoa?</w:t>
      </w:r>
    </w:p>
    <w:p>
      <w:r>
        <w:rPr>
          <w:b/>
        </w:rPr>
        <w:t xml:space="preserve">Kysymys 3</w:t>
      </w:r>
    </w:p>
    <w:p>
      <w:r>
        <w:t xml:space="preserve">Minä vuonna kaikki kanavat voitiin suoratoistaa verkossa?</w:t>
      </w:r>
    </w:p>
    <w:p>
      <w:r>
        <w:rPr>
          <w:b/>
        </w:rPr>
        <w:t xml:space="preserve">Teksti numero 27</w:t>
      </w:r>
    </w:p>
    <w:p>
      <w:r>
        <w:t xml:space="preserve">Helmikuussa</w:t>
      </w:r>
      <w:r>
        <w:rPr>
          <w:color w:val="A9A9A9"/>
        </w:rPr>
        <w:t xml:space="preserve">2016</w:t>
      </w:r>
      <w:r>
        <w:rPr>
          <w:color w:val="DCDCDC"/>
        </w:rPr>
        <w:t xml:space="preserve"> BBC Worldwide </w:t>
      </w:r>
      <w:r>
        <w:t xml:space="preserve">vahvisti</w:t>
      </w:r>
      <w:r>
        <w:t xml:space="preserve">, että </w:t>
      </w:r>
      <w:r>
        <w:rPr>
          <w:color w:val="2F4F4F"/>
        </w:rPr>
        <w:t xml:space="preserve">Keeping Up Appearances </w:t>
      </w:r>
      <w:r>
        <w:t xml:space="preserve">on BBC:</w:t>
      </w:r>
      <w:r>
        <w:rPr>
          <w:color w:val="556B2F"/>
        </w:rPr>
        <w:t xml:space="preserve">n eniten viety televisio-ohjelma</w:t>
      </w:r>
      <w:r>
        <w:t xml:space="preserve">, sillä se on myyty </w:t>
      </w:r>
      <w:r>
        <w:rPr>
          <w:color w:val="6B8E23"/>
        </w:rPr>
        <w:t xml:space="preserve">lähes 1000 </w:t>
      </w:r>
      <w:r>
        <w:t xml:space="preserve">kertaa ulkomaisille lähetystoiminnan harjoittajille</w:t>
      </w:r>
      <w:r>
        <w:t xml:space="preserve">.</w:t>
      </w:r>
    </w:p>
    <w:p>
      <w:r>
        <w:rPr>
          <w:b/>
        </w:rPr>
        <w:t xml:space="preserve">Kysymys 0</w:t>
      </w:r>
    </w:p>
    <w:p>
      <w:r>
        <w:t xml:space="preserve">Mikä BBC:n sarja on alkuvuodesta 2016 myyty eniten ulkomailla?</w:t>
      </w:r>
    </w:p>
    <w:p>
      <w:r>
        <w:rPr>
          <w:b/>
        </w:rPr>
        <w:t xml:space="preserve">Kysymys 1</w:t>
      </w:r>
    </w:p>
    <w:p>
      <w:r>
        <w:t xml:space="preserve">Kuinka monta Keeping Up Appearances -elokuvan myyntiä on tapahtunut muille kuin brittiläisille ostajille?</w:t>
      </w:r>
    </w:p>
    <w:p>
      <w:r>
        <w:rPr>
          <w:b/>
        </w:rPr>
        <w:t xml:space="preserve">Kysymys 2</w:t>
      </w:r>
    </w:p>
    <w:p>
      <w:r>
        <w:t xml:space="preserve">Kuka ilmoitti Keeping Up Appearancesin olevan BBC:n eniten viety ohjelma?</w:t>
      </w:r>
    </w:p>
    <w:p>
      <w:r>
        <w:rPr>
          <w:b/>
        </w:rPr>
        <w:t xml:space="preserve">Kysymys 3</w:t>
      </w:r>
    </w:p>
    <w:p>
      <w:r>
        <w:t xml:space="preserve">Mitä vahvistettiin Keeping Up With Appearances -ohjelmasta?</w:t>
      </w:r>
    </w:p>
    <w:p>
      <w:r>
        <w:rPr>
          <w:b/>
        </w:rPr>
        <w:t xml:space="preserve">Kysymys 4</w:t>
      </w:r>
    </w:p>
    <w:p>
      <w:r>
        <w:t xml:space="preserve">Kuinka monta kertaa Keeping Up Appearances myytiin ulkomaisille lähetysyhtiöille?</w:t>
      </w:r>
    </w:p>
    <w:p>
      <w:r>
        <w:rPr>
          <w:b/>
        </w:rPr>
        <w:t xml:space="preserve">Tekstin numero 28</w:t>
      </w:r>
    </w:p>
    <w:p>
      <w:r>
        <w:t xml:space="preserve">BBC:n kotimaiset televisiokanavat eivät lähetä mainoksia, vaan ne rahoitetaan televisiomaksulla, joka televisionkatsojien on maksettava </w:t>
      </w:r>
      <w:r>
        <w:rPr>
          <w:color w:val="A9A9A9"/>
        </w:rPr>
        <w:t xml:space="preserve">vuosittain</w:t>
      </w:r>
      <w:r>
        <w:t xml:space="preserve">. Tämä koskee myös katsojia, jotka katsovat BBC:n kanavien reaaliaikaisia suoratoistoja verkossa tai matkapuhelimensa kautta. </w:t>
      </w:r>
      <w:r>
        <w:rPr>
          <w:color w:val="DCDCDC"/>
        </w:rPr>
        <w:t xml:space="preserve">BBC:n kansainväliset televisiokanavat </w:t>
      </w:r>
      <w:r>
        <w:t xml:space="preserve">rahoitetaan </w:t>
      </w:r>
      <w:r>
        <w:rPr>
          <w:color w:val="2F4F4F"/>
        </w:rPr>
        <w:t xml:space="preserve">mainoksilla ja tilauksilla</w:t>
      </w:r>
      <w:r>
        <w:t xml:space="preserve">.</w:t>
      </w:r>
    </w:p>
    <w:p>
      <w:r>
        <w:rPr>
          <w:b/>
        </w:rPr>
        <w:t xml:space="preserve">Kysymys 0</w:t>
      </w:r>
    </w:p>
    <w:p>
      <w:r>
        <w:t xml:space="preserve">Kuinka usein ihmisten on maksettava televisiolupamaksu?</w:t>
      </w:r>
    </w:p>
    <w:p>
      <w:r>
        <w:rPr>
          <w:b/>
        </w:rPr>
        <w:t xml:space="preserve">Kysymys 1</w:t>
      </w:r>
    </w:p>
    <w:p>
      <w:r>
        <w:t xml:space="preserve">Miten BBC:n muut kuin kotimaan kanavat tuottavat tuloja?</w:t>
      </w:r>
    </w:p>
    <w:p>
      <w:r>
        <w:rPr>
          <w:b/>
        </w:rPr>
        <w:t xml:space="preserve">Kysymys 2</w:t>
      </w:r>
    </w:p>
    <w:p>
      <w:r>
        <w:t xml:space="preserve">Kuinka usein BBC:n kotimaisten kanavien katsojat maksavat lähetysmaksua?</w:t>
      </w:r>
    </w:p>
    <w:p>
      <w:r>
        <w:rPr>
          <w:b/>
        </w:rPr>
        <w:t xml:space="preserve">Kysymys 3</w:t>
      </w:r>
    </w:p>
    <w:p>
      <w:r>
        <w:t xml:space="preserve">Mistä tilaukset maksavat?</w:t>
      </w:r>
    </w:p>
    <w:p>
      <w:r>
        <w:rPr>
          <w:b/>
        </w:rPr>
        <w:t xml:space="preserve">Tekstin numero 29</w:t>
      </w:r>
    </w:p>
    <w:p>
      <w:r>
        <w:rPr>
          <w:color w:val="A9A9A9"/>
        </w:rPr>
        <w:t xml:space="preserve">Television </w:t>
      </w:r>
      <w:r>
        <w:t xml:space="preserve">tunnettiin aiemmin nimellä BBC Vision muutaman vuoden ajan 2000-luvun alkupuolella, kunnes sen nimi palautettiin nimeksi </w:t>
      </w:r>
      <w:r>
        <w:rPr>
          <w:color w:val="DCDCDC"/>
        </w:rPr>
        <w:t xml:space="preserve">Television </w:t>
      </w:r>
      <w:r>
        <w:t xml:space="preserve">vuonna</w:t>
      </w:r>
      <w:r>
        <w:rPr>
          <w:color w:val="2F4F4F"/>
        </w:rPr>
        <w:t xml:space="preserve">2013</w:t>
      </w:r>
      <w:r>
        <w:t xml:space="preserve"> Se vastaa </w:t>
      </w:r>
      <w:r>
        <w:t xml:space="preserve">BBC:n televisiokanavien kaikkien ohjelmien </w:t>
      </w:r>
      <w:r>
        <w:rPr>
          <w:color w:val="556B2F"/>
        </w:rPr>
        <w:t xml:space="preserve">tilaamisesta, tuottamisesta, aikatauluttamisesta ja lähettämisestä, </w:t>
      </w:r>
      <w:r>
        <w:t xml:space="preserve">ja sitä johtaa </w:t>
      </w:r>
      <w:r>
        <w:rPr>
          <w:color w:val="6B8E23"/>
        </w:rPr>
        <w:t xml:space="preserve">Danny Cohen</w:t>
      </w:r>
      <w:r>
        <w:t xml:space="preserve">.</w:t>
      </w:r>
    </w:p>
    <w:p>
      <w:r>
        <w:rPr>
          <w:b/>
        </w:rPr>
        <w:t xml:space="preserve">Kysymys 0</w:t>
      </w:r>
    </w:p>
    <w:p>
      <w:r>
        <w:t xml:space="preserve">Milloin BBC Vision muutettiin takaisin BBC Televisioniksi?</w:t>
      </w:r>
    </w:p>
    <w:p>
      <w:r>
        <w:rPr>
          <w:b/>
        </w:rPr>
        <w:t xml:space="preserve">Kysymys 1</w:t>
      </w:r>
    </w:p>
    <w:p>
      <w:r>
        <w:t xml:space="preserve">Kuka on BBC Televisionin nykyinen johtaja?</w:t>
      </w:r>
    </w:p>
    <w:p>
      <w:r>
        <w:rPr>
          <w:b/>
        </w:rPr>
        <w:t xml:space="preserve">Kysymys 2</w:t>
      </w:r>
    </w:p>
    <w:p>
      <w:r>
        <w:t xml:space="preserve">Mitkä ovat BBC Television neljä vastuualuetta?</w:t>
      </w:r>
    </w:p>
    <w:p>
      <w:r>
        <w:rPr>
          <w:b/>
        </w:rPr>
        <w:t xml:space="preserve">Kysymys 3</w:t>
      </w:r>
    </w:p>
    <w:p>
      <w:r>
        <w:t xml:space="preserve">Millä nimellä BBC Vision tunnettiin aiemmin muutaman vuoden ajan 2000-luvun alussa?</w:t>
      </w:r>
    </w:p>
    <w:p>
      <w:r>
        <w:rPr>
          <w:b/>
        </w:rPr>
        <w:t xml:space="preserve">Kysymys 4</w:t>
      </w:r>
    </w:p>
    <w:p>
      <w:r>
        <w:t xml:space="preserve">Kuka on se henkilö, joka tilaa BBC:n televisiokanavien ohjelmat?</w:t>
      </w:r>
    </w:p>
    <w:p>
      <w:r>
        <w:rPr>
          <w:b/>
        </w:rPr>
        <w:t xml:space="preserve">Kysymys 5</w:t>
      </w:r>
    </w:p>
    <w:p>
      <w:r>
        <w:t xml:space="preserve">Kuka vastaa kaikkien ohjelmien aikatauluttamisesta?</w:t>
      </w:r>
    </w:p>
    <w:p>
      <w:r>
        <w:rPr>
          <w:b/>
        </w:rPr>
        <w:t xml:space="preserve">Tekstin numero 30</w:t>
      </w:r>
    </w:p>
    <w:p>
      <w:r>
        <w:rPr>
          <w:color w:val="A9A9A9"/>
        </w:rPr>
        <w:t xml:space="preserve">BBC Japan </w:t>
      </w:r>
      <w:r>
        <w:rPr>
          <w:color w:val="DCDCDC"/>
        </w:rPr>
        <w:t xml:space="preserve">oli </w:t>
      </w:r>
      <w:r>
        <w:rPr>
          <w:color w:val="2F4F4F"/>
        </w:rPr>
        <w:t xml:space="preserve">yleinen </w:t>
      </w:r>
      <w:r>
        <w:rPr>
          <w:color w:val="DCDCDC"/>
        </w:rPr>
        <w:t xml:space="preserve">viihdekanava, </w:t>
      </w:r>
      <w:r>
        <w:t xml:space="preserve">joka toimi </w:t>
      </w:r>
      <w:r>
        <w:rPr>
          <w:color w:val="556B2F"/>
        </w:rPr>
        <w:t xml:space="preserve">joulukuusta 2004 </w:t>
      </w:r>
      <w:r>
        <w:rPr>
          <w:color w:val="6B8E23"/>
        </w:rPr>
        <w:t xml:space="preserve">huhtikuuhun 2006</w:t>
      </w:r>
      <w:r>
        <w:t xml:space="preserve">. </w:t>
      </w:r>
      <w:r>
        <w:t xml:space="preserve">Se lopetti </w:t>
      </w:r>
      <w:r>
        <w:rPr>
          <w:color w:val="A0522D"/>
        </w:rPr>
        <w:t xml:space="preserve">toimintansa </w:t>
      </w:r>
      <w:r>
        <w:t xml:space="preserve">japanilaisen jakelijansa lopetettua toimintansa</w:t>
      </w:r>
      <w:r>
        <w:t xml:space="preserve">.</w:t>
      </w:r>
    </w:p>
    <w:p>
      <w:r>
        <w:rPr>
          <w:b/>
        </w:rPr>
        <w:t xml:space="preserve">Kysymys 0</w:t>
      </w:r>
    </w:p>
    <w:p>
      <w:r>
        <w:t xml:space="preserve">Milloin BBC Japan aloitti lähetyksensä?</w:t>
      </w:r>
    </w:p>
    <w:p>
      <w:r>
        <w:rPr>
          <w:b/>
        </w:rPr>
        <w:t xml:space="preserve">Kysymys 1</w:t>
      </w:r>
    </w:p>
    <w:p>
      <w:r>
        <w:t xml:space="preserve">Milloin BBC Japan lopetti toimintansa?</w:t>
      </w:r>
    </w:p>
    <w:p>
      <w:r>
        <w:rPr>
          <w:b/>
        </w:rPr>
        <w:t xml:space="preserve">Kysymys 2</w:t>
      </w:r>
    </w:p>
    <w:p>
      <w:r>
        <w:t xml:space="preserve">Mikä oli BBC Japanin genre?</w:t>
      </w:r>
    </w:p>
    <w:p>
      <w:r>
        <w:rPr>
          <w:b/>
        </w:rPr>
        <w:t xml:space="preserve">Kysymys 3</w:t>
      </w:r>
    </w:p>
    <w:p>
      <w:r>
        <w:t xml:space="preserve">Mitä BBC:n japanilaiset pitivät? </w:t>
      </w:r>
    </w:p>
    <w:p>
      <w:r>
        <w:rPr>
          <w:b/>
        </w:rPr>
        <w:t xml:space="preserve">Kysymys 4</w:t>
      </w:r>
    </w:p>
    <w:p>
      <w:r>
        <w:t xml:space="preserve">Mikä taittui japanilaisen jakelijan lopetettua toimintansa?</w:t>
      </w:r>
    </w:p>
    <w:p>
      <w:r>
        <w:rPr>
          <w:b/>
        </w:rPr>
        <w:t xml:space="preserve">Kysymys 5</w:t>
      </w:r>
    </w:p>
    <w:p>
      <w:r>
        <w:t xml:space="preserve">Mikä oli huhtikuusta 2004 joulukuuhun 2006?</w:t>
      </w:r>
    </w:p>
    <w:p>
      <w:r>
        <w:br w:type="page"/>
      </w:r>
    </w:p>
    <w:p>
      <w:r>
        <w:rPr>
          <w:b/>
          <w:u w:val="single"/>
        </w:rPr>
        <w:t xml:space="preserve">Asiakirjan numero 32</w:t>
      </w:r>
    </w:p>
    <w:p>
      <w:r>
        <w:rPr>
          <w:b/>
        </w:rPr>
        <w:t xml:space="preserve">Tekstin numero 0</w:t>
      </w:r>
    </w:p>
    <w:p>
      <w:r>
        <w:t xml:space="preserve">Arnold </w:t>
      </w:r>
      <w:r>
        <w:rPr>
          <w:color w:val="A9A9A9"/>
        </w:rPr>
        <w:t xml:space="preserve">Alois </w:t>
      </w:r>
      <w:r>
        <w:t xml:space="preserve">Schwarzenegger (/ˈʃwɔːrtsənˌɛɡər/; saks: [ˈaɐ̯nɔlt ˈalɔʏs ˈʃvaɐ̯tsn̩ˌɛɡɐ]; s. </w:t>
      </w:r>
      <w:r>
        <w:rPr>
          <w:color w:val="DCDCDC"/>
        </w:rPr>
        <w:t xml:space="preserve">30. heinäkuuta 1947</w:t>
      </w:r>
      <w:r>
        <w:t xml:space="preserve">) on itävaltalais-amerikkalainen näyttelijä, elokuvantekijä, liikemies, sijoittaja, kirjailija, hyväntekijä, aktivisti, entinen ammattilaiskehonrakentaja ja poliitikko. Hän toimi </w:t>
      </w:r>
      <w:r>
        <w:rPr>
          <w:color w:val="2F4F4F"/>
        </w:rPr>
        <w:t xml:space="preserve">kaksi </w:t>
      </w:r>
      <w:r>
        <w:t xml:space="preserve">kautta Kalifornian 38. kuvernöörinä vuosina 2003-2011.</w:t>
      </w:r>
    </w:p>
    <w:p>
      <w:r>
        <w:rPr>
          <w:b/>
        </w:rPr>
        <w:t xml:space="preserve">Kysymys 0</w:t>
      </w:r>
    </w:p>
    <w:p>
      <w:r>
        <w:t xml:space="preserve">Mikä on Arnold Schwarzeneggerin syntymäaika?</w:t>
      </w:r>
    </w:p>
    <w:p>
      <w:r>
        <w:rPr>
          <w:b/>
        </w:rPr>
        <w:t xml:space="preserve">Kysymys 1</w:t>
      </w:r>
    </w:p>
    <w:p>
      <w:r>
        <w:t xml:space="preserve">Mikä on Arnold Schwarzeneggerin toinen nimi?</w:t>
      </w:r>
    </w:p>
    <w:p>
      <w:r>
        <w:rPr>
          <w:b/>
        </w:rPr>
        <w:t xml:space="preserve">Kysymys 2</w:t>
      </w:r>
    </w:p>
    <w:p>
      <w:r>
        <w:t xml:space="preserve">Kuinka monta kautta Schwarzenegger toimi Kalifornian kuvernöörinä?</w:t>
      </w:r>
    </w:p>
    <w:p>
      <w:r>
        <w:rPr>
          <w:b/>
        </w:rPr>
        <w:t xml:space="preserve">Teksti numero 1</w:t>
      </w:r>
    </w:p>
    <w:p>
      <w:r>
        <w:t xml:space="preserve">Schwarzenegger aloitti voimaharjoittelun iässä </w:t>
      </w:r>
      <w:r>
        <w:rPr>
          <w:color w:val="A9A9A9"/>
        </w:rPr>
        <w:t xml:space="preserve">15</w:t>
      </w:r>
      <w:r>
        <w:t xml:space="preserve">. Hän voitti Mr. Universum otsikko iässä </w:t>
      </w:r>
      <w:r>
        <w:t xml:space="preserve">ja</w:t>
      </w:r>
      <w:r>
        <w:rPr>
          <w:color w:val="DCDCDC"/>
        </w:rPr>
        <w:t xml:space="preserve">20</w:t>
      </w:r>
      <w:r>
        <w:t xml:space="preserve"> jatkoi voittaa Mr. Olympia kilpailu </w:t>
      </w:r>
      <w:r>
        <w:rPr>
          <w:color w:val="2F4F4F"/>
        </w:rPr>
        <w:t xml:space="preserve">seitsemän </w:t>
      </w:r>
      <w:r>
        <w:t xml:space="preserve">kertaa. Schwarzenegger on pysynyt näkyvästi esillä kehonrakennuksessa ja on kirjoittanut monia kirjoja ja artikkeleita lajista. Häntä pidetään yleisesti kaikkien aikojen suurimpiin kehonrakentajiin kuuluvana ja sen suurimpana ikonina. Schwarzenegger saavutti maailmanlaajuisen maineen Hollywoodin toimintaelokuvien ikonina. Hänen läpimurtoelokuvansa oli </w:t>
      </w:r>
      <w:r>
        <w:t xml:space="preserve">vuonna 1982 ilmestynyt </w:t>
      </w:r>
      <w:r>
        <w:t xml:space="preserve">miekka ja magia -eepos </w:t>
      </w:r>
      <w:r>
        <w:rPr>
          <w:color w:val="556B2F"/>
        </w:rPr>
        <w:t xml:space="preserve">Conan, barbaari, joka oli </w:t>
      </w:r>
      <w:r>
        <w:t xml:space="preserve">kassamenestys ja sai jatko-osan. Vuonna 1984 hän esiintyi James Cameronin tieteistrilleri-elokuvassa Terminator, joka oli valtava kriitikko- ja kassamenestys. Sen jälkeen Schwarzenegger esitti Terminator-hahmoa uudelleen sarjan myöhemmissä osissa vuosina 1991, 2003 ja 2015. Hän esiintyi useissa menestyselokuvissa, kuten Commando (1985), The Running Man (1987), Predator (1987), Twins (1988), Total Recall (1990), Kindergarten Cop (1990) ja True Lies (1994). Hän sai lempinimen "Itävaltalainen tammi" kehonrakennuspäivinään, "</w:t>
      </w:r>
      <w:r>
        <w:rPr>
          <w:color w:val="6B8E23"/>
        </w:rPr>
        <w:t xml:space="preserve">Arnie</w:t>
      </w:r>
      <w:r>
        <w:t xml:space="preserve">" näyttelijänuransa aikana ja "The Governator" (portmanteau sanoista "Governor" ja "The Terminator", yksi hänen tunnetuimmista elokuvarooleistaan).</w:t>
      </w:r>
    </w:p>
    <w:p>
      <w:r>
        <w:rPr>
          <w:b/>
        </w:rPr>
        <w:t xml:space="preserve">Kysymys 0</w:t>
      </w:r>
    </w:p>
    <w:p>
      <w:r>
        <w:t xml:space="preserve">Kuinka vanha Schwarzenegger oli aloittaessaan kehonrakennuksen?</w:t>
      </w:r>
    </w:p>
    <w:p>
      <w:r>
        <w:rPr>
          <w:b/>
        </w:rPr>
        <w:t xml:space="preserve">Kysymys 1</w:t>
      </w:r>
    </w:p>
    <w:p>
      <w:r>
        <w:t xml:space="preserve">Kuinka monta kertaa Schwarzenegger sai Mr. Olympia -tittelin?</w:t>
      </w:r>
    </w:p>
    <w:p>
      <w:r>
        <w:rPr>
          <w:b/>
        </w:rPr>
        <w:t xml:space="preserve">Kysymys 2</w:t>
      </w:r>
    </w:p>
    <w:p>
      <w:r>
        <w:t xml:space="preserve">Mistä elokuvasta vuodelta 1982 Schwarzenegger sai ensimmäisen kerran mainetta?</w:t>
      </w:r>
    </w:p>
    <w:p>
      <w:r>
        <w:rPr>
          <w:b/>
        </w:rPr>
        <w:t xml:space="preserve">Kysymys 3</w:t>
      </w:r>
    </w:p>
    <w:p>
      <w:r>
        <w:t xml:space="preserve">Kuinka vanha Schwarzenegger oli voittaessaan Mr. Universumin?</w:t>
      </w:r>
    </w:p>
    <w:p>
      <w:r>
        <w:rPr>
          <w:b/>
        </w:rPr>
        <w:t xml:space="preserve">Kysymys 4</w:t>
      </w:r>
    </w:p>
    <w:p>
      <w:r>
        <w:t xml:space="preserve">Millä lempinimellä Schwarzeneggerin työtoverit kutsuivat häntä näyttelijänuransa aikana?</w:t>
      </w:r>
    </w:p>
    <w:p>
      <w:r>
        <w:rPr>
          <w:b/>
        </w:rPr>
        <w:t xml:space="preserve">Teksti numero 2</w:t>
      </w:r>
    </w:p>
    <w:p>
      <w:r>
        <w:t xml:space="preserve">Hänet valittiin ensimmäisen kerran </w:t>
      </w:r>
      <w:r>
        <w:rPr>
          <w:color w:val="A9A9A9"/>
        </w:rPr>
        <w:t xml:space="preserve">republikaanina </w:t>
      </w:r>
      <w:r>
        <w:t xml:space="preserve">7. lokakuuta 2003 ylimääräisissä muistutusvaaleissa silloisen kuvernööri </w:t>
      </w:r>
      <w:r>
        <w:rPr>
          <w:color w:val="DCDCDC"/>
        </w:rPr>
        <w:t xml:space="preserve">Gray Davisin </w:t>
      </w:r>
      <w:r>
        <w:t xml:space="preserve">tilalle</w:t>
      </w:r>
      <w:r>
        <w:t xml:space="preserve">. Schwarzenegger vannoi virkavalansa 17. marraskuuta Davisin jäljellä olevaksi kaudeksi. Schwarzenegger valittiin uudelleen 7. marraskuuta 2006 Kalifornian kuvernöörinvaaleissa vuonna 2006 koko kaudeksi kuvernööriksi voittamalla demokraattisen Phil Angelidesin, joka oli tuolloin Kalifornian osavaltion rahastonhoitaja. Schwarzenegger vannoi virkavalansa toiselle kaudelleen </w:t>
      </w:r>
      <w:r>
        <w:rPr>
          <w:color w:val="2F4F4F"/>
        </w:rPr>
        <w:t xml:space="preserve">5. tammikuuta 2007</w:t>
      </w:r>
      <w:r>
        <w:t xml:space="preserve">. </w:t>
      </w:r>
      <w:r>
        <w:t xml:space="preserve">Vuonna</w:t>
      </w:r>
      <w:r>
        <w:rPr>
          <w:color w:val="556B2F"/>
        </w:rPr>
        <w:t xml:space="preserve">2011</w:t>
      </w:r>
      <w:r>
        <w:t xml:space="preserve"> Schwarzenegger sai toisen kautensa kuvernöörinä päätökseen.</w:t>
      </w:r>
    </w:p>
    <w:p>
      <w:r>
        <w:rPr>
          <w:b/>
        </w:rPr>
        <w:t xml:space="preserve">Kysymys 0</w:t>
      </w:r>
    </w:p>
    <w:p>
      <w:r>
        <w:t xml:space="preserve">Minä vuonna päättyi Schwarzeneggerin toinen kausi kuvernöörin virassa?</w:t>
      </w:r>
    </w:p>
    <w:p>
      <w:r>
        <w:rPr>
          <w:b/>
        </w:rPr>
        <w:t xml:space="preserve">Kysymys 1</w:t>
      </w:r>
    </w:p>
    <w:p>
      <w:r>
        <w:t xml:space="preserve">Mihin poliittiseen puolueeseen Schwarzenegger kuului?</w:t>
      </w:r>
    </w:p>
    <w:p>
      <w:r>
        <w:rPr>
          <w:b/>
        </w:rPr>
        <w:t xml:space="preserve">Kysymys 2</w:t>
      </w:r>
    </w:p>
    <w:p>
      <w:r>
        <w:t xml:space="preserve">Minkä kuvernöörin Schwarzenegger korvasi?</w:t>
      </w:r>
    </w:p>
    <w:p>
      <w:r>
        <w:rPr>
          <w:b/>
        </w:rPr>
        <w:t xml:space="preserve">Kysymys 3</w:t>
      </w:r>
    </w:p>
    <w:p>
      <w:r>
        <w:t xml:space="preserve">Mikä päivämäärä merkitsi Schwarzeneggerin toisen kuvernöörikauden alkua?</w:t>
      </w:r>
    </w:p>
    <w:p>
      <w:r>
        <w:rPr>
          <w:b/>
        </w:rPr>
        <w:t xml:space="preserve">Teksti numero 3</w:t>
      </w:r>
    </w:p>
    <w:p>
      <w:r>
        <w:t xml:space="preserve">Schwarzenegger syntyi </w:t>
      </w:r>
      <w:r>
        <w:rPr>
          <w:color w:val="A9A9A9"/>
        </w:rPr>
        <w:t xml:space="preserve">Itävallan </w:t>
      </w:r>
      <w:r>
        <w:t xml:space="preserve">Steiermarkin osavaltiossa sijaitsevan Grazin kaupungin rajalla sijaitsevassa Thalin kylässä </w:t>
      </w:r>
      <w:r>
        <w:t xml:space="preserve">ja sai nimekseen Arnold Alois</w:t>
      </w:r>
      <w:r>
        <w:t xml:space="preserve">.</w:t>
      </w:r>
      <w:r>
        <w:t xml:space="preserve"> Hänen vanhempansa olivat </w:t>
      </w:r>
      <w:r>
        <w:rPr>
          <w:color w:val="DCDCDC"/>
        </w:rPr>
        <w:t xml:space="preserve">Gustav </w:t>
      </w:r>
      <w:r>
        <w:t xml:space="preserve">Schwarzenegger (17. elokuuta 1907 - 13. joulukuuta 1972) ja Aurelia Schwarzenegger (o.s. </w:t>
      </w:r>
      <w:r>
        <w:rPr>
          <w:color w:val="2F4F4F"/>
        </w:rPr>
        <w:t xml:space="preserve">Jadrny</w:t>
      </w:r>
      <w:r>
        <w:t xml:space="preserve">; 29. heinäkuuta 1922 - 2. elokuuta 1998). Gustav oli paikallinen </w:t>
      </w:r>
      <w:r>
        <w:rPr>
          <w:color w:val="556B2F"/>
        </w:rPr>
        <w:t xml:space="preserve">poliisipäällikkö, ja hän </w:t>
      </w:r>
      <w:r>
        <w:t xml:space="preserve">oli palvellut toisessa maailmansodassa Hauptfeldwebelinä liityttyään vapaaehtoisesti natsipuolueeseen vuonna 1938, mutta hänet kotiutettiin vuonna 1943 malarian vuoksi. Gustav meni naimisiin Arnoldin äidin kanssa 20. lokakuuta 1945; Gustav oli 38-vuotias ja Arnold 23-vuotias. Schwarzeneggerin mukaan hänen molemmat vanhempansa olivat hyvin tiukkoja: "Silloin Itävallassa oli hyvin erilainen maailma, jos teimme jotain pahaa tai olimme tottelemattomia vanhemmillemme, keppiä ei säästetty." Hän kasvoi roomalaiskatolisessa perheessä, joka kävi messussa joka sunnuntai.</w:t>
      </w:r>
    </w:p>
    <w:p>
      <w:r>
        <w:rPr>
          <w:b/>
        </w:rPr>
        <w:t xml:space="preserve">Kysymys 0</w:t>
      </w:r>
    </w:p>
    <w:p>
      <w:r>
        <w:t xml:space="preserve">Missä maassa Schwarzenegger syntyi?</w:t>
      </w:r>
    </w:p>
    <w:p>
      <w:r>
        <w:rPr>
          <w:b/>
        </w:rPr>
        <w:t xml:space="preserve">Kysymys 1</w:t>
      </w:r>
    </w:p>
    <w:p>
      <w:r>
        <w:t xml:space="preserve">Mikä oli Schwarzeneggerin äidin tyttönimi?</w:t>
      </w:r>
    </w:p>
    <w:p>
      <w:r>
        <w:rPr>
          <w:b/>
        </w:rPr>
        <w:t xml:space="preserve">Kysymys 2</w:t>
      </w:r>
    </w:p>
    <w:p>
      <w:r>
        <w:t xml:space="preserve">Mikä oli Schwarzeneggerin isän etunimi?</w:t>
      </w:r>
    </w:p>
    <w:p>
      <w:r>
        <w:rPr>
          <w:b/>
        </w:rPr>
        <w:t xml:space="preserve">Kysymys 3</w:t>
      </w:r>
    </w:p>
    <w:p>
      <w:r>
        <w:t xml:space="preserve">Mikä oli Schwarzeneggerin isän työpaikka heidän kaupungissaan?</w:t>
      </w:r>
    </w:p>
    <w:p>
      <w:r>
        <w:rPr>
          <w:b/>
        </w:rPr>
        <w:t xml:space="preserve">Teksti numero 4</w:t>
      </w:r>
    </w:p>
    <w:p>
      <w:r>
        <w:t xml:space="preserve">Gustav piti </w:t>
      </w:r>
      <w:r>
        <w:t xml:space="preserve">Arnoldia </w:t>
      </w:r>
      <w:r>
        <w:t xml:space="preserve">parempana vanhinta poikaansa </w:t>
      </w:r>
      <w:r>
        <w:rPr>
          <w:color w:val="A9A9A9"/>
        </w:rPr>
        <w:t xml:space="preserve">Meinhardia </w:t>
      </w:r>
      <w:r>
        <w:t xml:space="preserve">(17. heinäkuuta 1946 - 20. toukokuuta 1971). Hänen suosimisensa oli "voimakasta ja räikeää", mikä johtui perusteettomasta epäilystä, että Arnold ei ollut hänen biologinen lapsensa. Schwarzenegger on sanonut, että hänen isällään ei ollut "kärsivällisyyttä kuunnella tai ymmärtää ongelmia". Schwarzeneggerilla oli hyvät välit äitiinsä ja hän piti häneen yhteyttä aina tämän kuolemaan asti. Myöhemmässä elämässään Schwarzenegger antoi Simon Wiesenthal Centerin tehtäväksi tutkia isänsä sota-aikaisia tietoja, jotka eivät tuoneet esiin mitään todisteita siitä, että Gustav olisi ollut osallisena hirmutekoihin, vaikka Gustav oli natsipuolueen ja SA:n jäsen. Schwarzeneggerin isän tausta sai laajaa huomiota lehdistössä Kalifornian vuoden 2003 muistutuskampanjan aikana. Koulussa Schwarzenegger oli ilmeisesti keskinkertainen, mutta erottui "iloisen, hyväntuulisen ja riehakkaan" luonteensa vuoksi. Raha oli heidän taloudessaan ongelma; Schwarzenegger muisteli, että yksi hänen nuoruutensa kohokohdista oli, kun perhe osti </w:t>
      </w:r>
      <w:r>
        <w:rPr>
          <w:color w:val="DCDCDC"/>
        </w:rPr>
        <w:t xml:space="preserve">jääkaapin</w:t>
      </w:r>
      <w:r>
        <w:t xml:space="preserve">.</w:t>
      </w:r>
    </w:p>
    <w:p>
      <w:r>
        <w:rPr>
          <w:b/>
        </w:rPr>
        <w:t xml:space="preserve">Kysymys 0</w:t>
      </w:r>
    </w:p>
    <w:p>
      <w:r>
        <w:t xml:space="preserve">Mikä oli Schwarzeneggerin vanhemman veljen nimi?</w:t>
      </w:r>
    </w:p>
    <w:p>
      <w:r>
        <w:rPr>
          <w:b/>
        </w:rPr>
        <w:t xml:space="preserve">Kysymys 1</w:t>
      </w:r>
    </w:p>
    <w:p>
      <w:r>
        <w:t xml:space="preserve">Minkä laitteen Schwarzeneggerin perhe osti, jota hän kutsui nuoruutensa kohokohdaksi?</w:t>
      </w:r>
    </w:p>
    <w:p>
      <w:r>
        <w:rPr>
          <w:b/>
        </w:rPr>
        <w:t xml:space="preserve">Teksti numero 5</w:t>
      </w:r>
    </w:p>
    <w:p>
      <w:r>
        <w:t xml:space="preserve">Poikana Schwarzenegger harrasti useita urheilulajeja isänsä vaikutuksesta. Ensimmäisen kerran hän otti käteensä tangon vuonna 1960, kun hänen </w:t>
      </w:r>
      <w:r>
        <w:t xml:space="preserve">jalkapallovalmentajansa vei hänen joukkueensa paikalliseen kuntosaliin. 14-vuotiaana hän valitsi urakseen kehonrakennuksen jalkapallon sijaan. Schwarzenegger on vastannut kysymykseen, oliko hän 13-vuotias aloittaessaan painonnoston: "Itse asiassa aloitin voimaharjoittelun 15-vuotiaana, mutta olin harrastanut urheilua, kuten jalkapalloa, jo vuosia, joten minusta tuntui, että vaikka olin hoikka, olin kuitenkin hyvin kehittynyt, ainakin sen verran, että pystyin käymään salilla ja aloittamaan olympianoston." Hänen virallisilla verkkosivuillaan olevassa elämäkerrassaan kuitenkin väitetään: "14-vuotiaana hän aloitti intensiivisen harjoitteluohjelman Dan Farmerin kanssa, opiskeli psykologiaa 15-vuotiaana (oppiakseen lisää mielen voimasta kehon yli) ja 17-vuotiaana aloitti virallisesti kilpailu-uransa." Vuonna 2001 pitämässään puheessa hän sanoi: "Oma suunnitelmani muodostui, kun olin 14-vuotias. Isäni oli halunnut, että minusta tulisi </w:t>
      </w:r>
      <w:r>
        <w:rPr>
          <w:color w:val="DCDCDC"/>
        </w:rPr>
        <w:t xml:space="preserve">poliisi</w:t>
      </w:r>
      <w:r>
        <w:t xml:space="preserve">, kuten hän oli. Äitini halusi minun menevän ammattikouluun." </w:t>
      </w:r>
      <w:r>
        <w:t xml:space="preserve">Schwarzenegger ryhtyi käymään kuntosalilla Grazissa, jossa hän kävi myös paikallisissa elokuvateattereissa katsomassa kehonrakennuksen idoleita, kuten Reg Parkia, </w:t>
      </w:r>
      <w:r>
        <w:rPr>
          <w:color w:val="2F4F4F"/>
        </w:rPr>
        <w:t xml:space="preserve">Steve Reevesiä </w:t>
      </w:r>
      <w:r>
        <w:t xml:space="preserve">ja Johnny Weissmulleria valkokankaalla. Kun Reeves kuoli vuonna 2000, Schwarzenegger muisteli häntä lämmöllä: "Teininä vartuin Steve Reevesin seurassa. Hänen merkittävät saavutuksensa antoivat minulle käsityksen siitä, mikä oli mahdollista, kun muut ympärilläni eivät aina ymmärtäneet unelmiani. Steve Reeves on ollut osa kaikkea, mitä olen ollut onnekas saavuttaa." Vuonna 1961 Schwarzenegger tapasi entisen Mr. Austria Kurt Marnulin, joka kutsui hänet treenaamaan kuntosalille Graziin. Hän oli nuorena niin omistautunut, että hän murtautui paikalliseen kuntosaliin viikonloppuisin, kun se oli yleensä kiinni, jotta hän voisi treenata. "Minua oksettaisi jättää treeni väliin... Tiesin, etten voisi katsoa itseäni peilistä seuraavana aamuna, jos en tekisi sitä." Kun Schwarzeneggeriltä kysyttiin hänen ensimmäisestä elokuvakokemuksestaan poikana, hän vastasi: "Olin hyvin nuori, mutta muistan, että isäni vei minut Itävallan elokuvateattereihin ja katsoi elokuvia. Ensimmäinen oikea elokuva, jonka näin, jonka muistan selvästi, oli </w:t>
      </w:r>
      <w:r>
        <w:rPr>
          <w:color w:val="556B2F"/>
        </w:rPr>
        <w:t xml:space="preserve">John Waynen </w:t>
      </w:r>
      <w:r>
        <w:t xml:space="preserve">elokuva."</w:t>
      </w:r>
    </w:p>
    <w:p>
      <w:r>
        <w:rPr>
          <w:b/>
        </w:rPr>
        <w:t xml:space="preserve">Kysymys 0</w:t>
      </w:r>
    </w:p>
    <w:p>
      <w:r>
        <w:t xml:space="preserve">Mikä Schwarzeneggerin harrastama urheilulaji johti kuntosalireissuun, joka herätti hänen rakkautensa painonnostoon?</w:t>
      </w:r>
    </w:p>
    <w:p>
      <w:r>
        <w:rPr>
          <w:b/>
        </w:rPr>
        <w:t xml:space="preserve">Kysymys 1</w:t>
      </w:r>
    </w:p>
    <w:p>
      <w:r>
        <w:t xml:space="preserve">Kuka näytteli ensimmäisessä elokuvassa, jonka Schwarzenegger muistaa nähneensä?</w:t>
      </w:r>
    </w:p>
    <w:p>
      <w:r>
        <w:rPr>
          <w:b/>
        </w:rPr>
        <w:t xml:space="preserve">Kysymys 2</w:t>
      </w:r>
    </w:p>
    <w:p>
      <w:r>
        <w:t xml:space="preserve">Minkä ammatin Schwarzeneggerin isä halusi hänen tekevän?</w:t>
      </w:r>
    </w:p>
    <w:p>
      <w:r>
        <w:rPr>
          <w:b/>
        </w:rPr>
        <w:t xml:space="preserve">Kysymys 3</w:t>
      </w:r>
    </w:p>
    <w:p>
      <w:r>
        <w:t xml:space="preserve">Kuka Schwarzeneggerin kehonrakennusidoleista kuoli vuonna 2000?</w:t>
      </w:r>
    </w:p>
    <w:p>
      <w:r>
        <w:rPr>
          <w:b/>
        </w:rPr>
        <w:t xml:space="preserve">Teksti numero 6</w:t>
      </w:r>
    </w:p>
    <w:p>
      <w:r>
        <w:t xml:space="preserve">Toukokuun 20. päivänä</w:t>
      </w:r>
      <w:r>
        <w:rPr>
          <w:color w:val="A9A9A9"/>
        </w:rPr>
        <w:t xml:space="preserve">1971</w:t>
      </w:r>
      <w:r>
        <w:t xml:space="preserve"> hänen veljensä Meinhard kuoli auto-onnettomuudessa. Meinhard oli juonut ja kuoli välittömästi. Schwarzenegger ei osallistunut hänen hautajaisiinsa. Meinhardin oli määrä mennä naimisiin Erika Knappin kanssa, ja pariskunnalla oli kolmevuotias poika </w:t>
      </w:r>
      <w:r>
        <w:rPr>
          <w:color w:val="DCDCDC"/>
        </w:rPr>
        <w:t xml:space="preserve">Patrick</w:t>
      </w:r>
      <w:r>
        <w:t xml:space="preserve">. Schwarzenegger maksaisi Patrickin koulutuksen ja auttaisi häntä muuttamaan Yhdysvaltoihin. Gustav kuoli seuraavana vuonna </w:t>
      </w:r>
      <w:r>
        <w:rPr>
          <w:color w:val="2F4F4F"/>
        </w:rPr>
        <w:t xml:space="preserve">aivohalvaukseen</w:t>
      </w:r>
      <w:r>
        <w:t xml:space="preserve">. Pumping Iron -kirjassa Schwarzenegger väitti, ettei hän osallistunut isänsä hautajaisiin, koska hän harjoitteli kehonrakennuskilpailuun. Myöhemmin hän ja elokuvan tuottaja sanoivat, että tämä tarina oli otettu toiselta kehonrakentajalta, jotta voitaisiin näyttää, mihin äärimmäisyyksiin jotkut menevät lajinsa vuoksi, ja jotta Schwarzeneggerin kuva olisi kylmempi ja konemaisempi ja jotta elokuvasta saataisiin kiistelty. </w:t>
      </w:r>
      <w:r>
        <w:rPr>
          <w:color w:val="556B2F"/>
        </w:rPr>
        <w:t xml:space="preserve">Barbara Baker</w:t>
      </w:r>
      <w:r>
        <w:t xml:space="preserve">, Schwarzeneggerin ensimmäinen vakava tyttöystävä, on sanonut, että Schwarzenegger kertoi hänelle isänsä kuolemasta ilman tunteita ja että hän ei koskaan puhunut veljestään. Ajan mittaan hän on esittänyt ainakin kolme versiota siitä, miksi hän oli poissa isänsä hautajaisista.</w:t>
      </w:r>
    </w:p>
    <w:p>
      <w:r>
        <w:rPr>
          <w:b/>
        </w:rPr>
        <w:t xml:space="preserve">Kysymys 0</w:t>
      </w:r>
    </w:p>
    <w:p>
      <w:r>
        <w:t xml:space="preserve">Minä vuonna Schwarzeneggerin veli kuoli?</w:t>
      </w:r>
    </w:p>
    <w:p>
      <w:r>
        <w:rPr>
          <w:b/>
        </w:rPr>
        <w:t xml:space="preserve">Kysymys 1</w:t>
      </w:r>
    </w:p>
    <w:p>
      <w:r>
        <w:t xml:space="preserve">Mikä on Meinhardin pojan nimi?</w:t>
      </w:r>
    </w:p>
    <w:p>
      <w:r>
        <w:rPr>
          <w:b/>
        </w:rPr>
        <w:t xml:space="preserve">Kysymys 2</w:t>
      </w:r>
    </w:p>
    <w:p>
      <w:r>
        <w:t xml:space="preserve">Mikä aiheutti Schwarzeneggerin isän Gustavin kuoleman?</w:t>
      </w:r>
    </w:p>
    <w:p>
      <w:r>
        <w:rPr>
          <w:b/>
        </w:rPr>
        <w:t xml:space="preserve">Kysymys 3</w:t>
      </w:r>
    </w:p>
    <w:p>
      <w:r>
        <w:t xml:space="preserve">Kuka oli ensimmäinen nainen, jonka Schwarzenegger otti tosissaan?</w:t>
      </w:r>
    </w:p>
    <w:p>
      <w:r>
        <w:rPr>
          <w:b/>
        </w:rPr>
        <w:t xml:space="preserve">Teksti numero 7</w:t>
      </w:r>
    </w:p>
    <w:p>
      <w:r>
        <w:rPr>
          <w:color w:val="A9A9A9"/>
        </w:rPr>
        <w:t xml:space="preserve">Fortune-lehden</w:t>
      </w:r>
      <w:r>
        <w:t xml:space="preserve"> haastattelussa </w:t>
      </w:r>
      <w:r>
        <w:t xml:space="preserve">vuonna 2004 Schwarzenegger kertoi kärsineensä isänsä taholta "nykyään kutsutusta lapsen hyväksikäytöstä": "Hiuksistani kiskottiin. Minua lyötiin vöillä. Samoin naapuripoikaa. Niin se vain oli. Monet näkemäni lapset olivat vanhempiensa murtamia, mikä oli saksalais-itävaltalaista mentaliteettia. He eivät halunneet luoda yksilöä. Kyse oli vain mukautumisesta. Minä olin sellainen, joka ei mukautunut ja jonka tahtoa ei voitu murtaa. Siksi minusta tuli kapinallinen. Aina kun minua lyötiin ja aina kun joku sanoi, että "et voi tehdä tätä", sanoin, että "tämä ei kestä enää kauan, koska aion muuttaa pois täältä." Tämä oli minun tehtäväni. Haluan olla rikas. Haluan olla joku.""</w:t>
      </w:r>
    </w:p>
    <w:p>
      <w:r>
        <w:rPr>
          <w:b/>
        </w:rPr>
        <w:t xml:space="preserve">Kysymys 0</w:t>
      </w:r>
    </w:p>
    <w:p>
      <w:r>
        <w:t xml:space="preserve">Mikä lehti paljasti yksityiskohtia Schwarzeneggerin lapsuuden rangaistuksista vuonna 2004?</w:t>
      </w:r>
    </w:p>
    <w:p>
      <w:r>
        <w:rPr>
          <w:b/>
        </w:rPr>
        <w:t xml:space="preserve">Teksti numero 8</w:t>
      </w:r>
    </w:p>
    <w:p>
      <w:r>
        <w:t xml:space="preserve">Schwarzenegger palveli Itävallan armeijassa vuonna 1965 täyttääkseen yhden vuoden palvelusajan, joka vaadittiin tuolloin kaikilta 18-vuotiailta itävaltalaisilta miehiltä. Armeijan aikana hän voitti </w:t>
      </w:r>
      <w:r>
        <w:rPr>
          <w:color w:val="A9A9A9"/>
        </w:rPr>
        <w:t xml:space="preserve">Junior Mr. Europe </w:t>
      </w:r>
      <w:r>
        <w:t xml:space="preserve">-kilpailun</w:t>
      </w:r>
      <w:r>
        <w:t xml:space="preserve">.</w:t>
      </w:r>
      <w:r>
        <w:t xml:space="preserve"> Hän karkasi peruskoulutuksen aikana, jotta hän voisi osallistua kilpailuun, ja vietti viikon sotilasvankilassa: "Kilpailuun osallistuminen merkitsi minulle niin paljon, etten miettinyt tarkkaan seurauksia." Hän voitti toisen kehonrakennuskilpailun Grazissa, Steirer Hof -hotellissa (jossa hän oli sijoittunut toiseksi). Hänet valittiin Euroopan parhaiten rakennetuksi mieheksi, mikä teki hänestä kuuluisan. "</w:t>
      </w:r>
      <w:r>
        <w:rPr>
          <w:color w:val="DCDCDC"/>
        </w:rPr>
        <w:t xml:space="preserve">Mr. Universum </w:t>
      </w:r>
      <w:r>
        <w:t xml:space="preserve">-titteli oli lippuni Amerikkaan - mahdollisuuksien maahan, jossa minusta voisi tulla tähti ja jossa voisin rikastua." </w:t>
      </w:r>
      <w:r>
        <w:t xml:space="preserve">Schwarzenegger teki ensimmäisen lentomatkansa vuonna </w:t>
      </w:r>
      <w:r>
        <w:rPr>
          <w:color w:val="2F4F4F"/>
        </w:rPr>
        <w:t xml:space="preserve">1966</w:t>
      </w:r>
      <w:r>
        <w:t xml:space="preserve">, jolloin hän </w:t>
      </w:r>
      <w:r>
        <w:t xml:space="preserve">osallistui </w:t>
      </w:r>
      <w:r>
        <w:rPr>
          <w:color w:val="556B2F"/>
        </w:rPr>
        <w:t xml:space="preserve">Lontoossa</w:t>
      </w:r>
      <w:r>
        <w:t xml:space="preserve"> järjestettyyn NABBA Mr. Universum -kilpailuun</w:t>
      </w:r>
      <w:r>
        <w:t xml:space="preserve">. Hän sijoittui toiseksi Mr. Universum -kilpailussa, koska hänellä ei ollut amerikkalaisen voittajan Chester Yortonin lihasmäärää.</w:t>
      </w:r>
    </w:p>
    <w:p>
      <w:r>
        <w:rPr>
          <w:b/>
        </w:rPr>
        <w:t xml:space="preserve">Kysymys 0</w:t>
      </w:r>
    </w:p>
    <w:p>
      <w:r>
        <w:t xml:space="preserve">Minkä kehonrakennustittelin Schwarzenegger kutsui "lipuksi Amerikkaan"?</w:t>
      </w:r>
    </w:p>
    <w:p>
      <w:r>
        <w:rPr>
          <w:b/>
        </w:rPr>
        <w:t xml:space="preserve">Kysymys 1</w:t>
      </w:r>
    </w:p>
    <w:p>
      <w:r>
        <w:t xml:space="preserve">Mihin kilpailuun Schwarzenegger lähti karkuun osallistuakseen?</w:t>
      </w:r>
    </w:p>
    <w:p>
      <w:r>
        <w:rPr>
          <w:b/>
        </w:rPr>
        <w:t xml:space="preserve">Kysymys 2</w:t>
      </w:r>
    </w:p>
    <w:p>
      <w:r>
        <w:t xml:space="preserve">Milloin Schwarzenegger nousi ensimmäistä kertaa lentokoneeseen?</w:t>
      </w:r>
    </w:p>
    <w:p>
      <w:r>
        <w:rPr>
          <w:b/>
        </w:rPr>
        <w:t xml:space="preserve">Kysymys 3</w:t>
      </w:r>
    </w:p>
    <w:p>
      <w:r>
        <w:t xml:space="preserve">Missä kaupungissa järjestettiin vuoden 1966 NABBA Mr. Universum -kilpailu?</w:t>
      </w:r>
    </w:p>
    <w:p>
      <w:r>
        <w:rPr>
          <w:b/>
        </w:rPr>
        <w:t xml:space="preserve">Teksti numero 9</w:t>
      </w:r>
    </w:p>
    <w:p>
      <w:r>
        <w:t xml:space="preserve">Charles "Wag" Bennett, yksi vuoden 1966 kilpailun tuomareista, oli vaikuttunut Schwarzeneggerista ja tarjoutui valmentamaan häntä. Koska Schwarzeneggerillä oli vain vähän rahaa, Bennett kutsui hänet asumaan ahtaaseen perheasuntoonsa, joka sijaitsi toisen hänen kahdesta kuntosalistaan yläpuolella Forest Gatessa, Lontoossa, Englannissa. Yortonin jalkojen määrittely oli arvioitu paremmaksi, ja Schwarzenegger keskittyi Bennettin laatiman harjoitusohjelman mukaisesti parantamaan </w:t>
      </w:r>
      <w:r>
        <w:rPr>
          <w:color w:val="A9A9A9"/>
        </w:rPr>
        <w:t xml:space="preserve">jalkojensa </w:t>
      </w:r>
      <w:r>
        <w:t xml:space="preserve">lihasmäärittelyä ja voimaa</w:t>
      </w:r>
      <w:r>
        <w:t xml:space="preserve">. Asuminen Lontoon East Endissä auttoi Schwarzeneggeriä parantamaan alkeellista englannin kielen taitoaan. Vuonna </w:t>
      </w:r>
      <w:r>
        <w:t xml:space="preserve">1966 Schwarzenegger sai myös tilaisuuden tavata lapsuuden idolinsa </w:t>
      </w:r>
      <w:r>
        <w:rPr>
          <w:color w:val="DCDCDC"/>
        </w:rPr>
        <w:t xml:space="preserve">Reg Parkin, josta </w:t>
      </w:r>
      <w:r>
        <w:t xml:space="preserve">tuli hänen ystävänsä ja mentorinsa. Harjoittelu tuotti tulosta, ja vuonna 1967 Schwarzenegger voitti ensimmäisen kerran maailmanmestaruuden, ja hänestä tuli kaikkien aikojen nuorin maailmanmestari 20-vuotiaana. Hän voitti tittelin vielä kolme kertaa. Sitten Schwarzenegger lensi takaisin Müncheniin, treenasi </w:t>
      </w:r>
      <w:r>
        <w:t xml:space="preserve">neljästä kuuteen tuntia päivässä, kävi kauppakorkeakoulua ja työskenteli kuntoklubilla (</w:t>
      </w:r>
      <w:r>
        <w:rPr>
          <w:color w:val="556B2F"/>
        </w:rPr>
        <w:t xml:space="preserve">Rolf </w:t>
      </w:r>
      <w:r>
        <w:t xml:space="preserve">Putzigerin kuntosalilla, jossa hän työskenteli ja treenasi vuosina 1966-1968) ja palasi vuonna 1968 Lontooseen voittaakseen seuraavan maailmanmestaruutensa. Hän sanoi usein Roger C. Fieldille, englantilaiselle valmentajalleen ja silloiselle ystävälleen Münchenissä: "Minusta tulee suurin näyttelijä!".</w:t>
      </w:r>
    </w:p>
    <w:p>
      <w:r>
        <w:rPr>
          <w:b/>
        </w:rPr>
        <w:t xml:space="preserve">Kysymys 0</w:t>
      </w:r>
    </w:p>
    <w:p>
      <w:r>
        <w:t xml:space="preserve">Kenet Schwarzeneggerin lapsena ihannoimista kehonrakentajista hän tapasi vuonna 1966?</w:t>
      </w:r>
    </w:p>
    <w:p>
      <w:r>
        <w:rPr>
          <w:b/>
        </w:rPr>
        <w:t xml:space="preserve">Kysymys 1</w:t>
      </w:r>
    </w:p>
    <w:p>
      <w:r>
        <w:t xml:space="preserve">Minkä ruumiinosansa Schwarzenegger kehitti valmentaja Bennettin kanssa?</w:t>
      </w:r>
    </w:p>
    <w:p>
      <w:r>
        <w:rPr>
          <w:b/>
        </w:rPr>
        <w:t xml:space="preserve">Kysymys 2</w:t>
      </w:r>
    </w:p>
    <w:p>
      <w:r>
        <w:t xml:space="preserve">Kuinka monta kertaa Schwarzenegger on yhteensä voittanut Mr. Universum -tittelin?</w:t>
      </w:r>
    </w:p>
    <w:p>
      <w:r>
        <w:rPr>
          <w:b/>
        </w:rPr>
        <w:t xml:space="preserve">Kysymys 3</w:t>
      </w:r>
    </w:p>
    <w:p>
      <w:r>
        <w:t xml:space="preserve">Kuka omisti kuntosalin, jossa Schwarzenegger työskenteli 60-luvun lopulla?</w:t>
      </w:r>
    </w:p>
    <w:p>
      <w:r>
        <w:rPr>
          <w:b/>
        </w:rPr>
        <w:t xml:space="preserve">Teksti numero 10</w:t>
      </w:r>
    </w:p>
    <w:p>
      <w:r>
        <w:t xml:space="preserve">Schwarzenegger, joka haaveili siirtymisestä Yhdysvaltoihin jo vuodesta </w:t>
      </w:r>
      <w:r>
        <w:rPr>
          <w:color w:val="A9A9A9"/>
        </w:rPr>
        <w:t xml:space="preserve">10</w:t>
      </w:r>
      <w:r>
        <w:t xml:space="preserve">, ja näki kehonrakennus kuin väylä, jonka kautta tehdä niin, toteutti unelmansa muuttamalla Yhdysvaltoihin syyskuussa 1968 iässä </w:t>
      </w:r>
      <w:r>
        <w:rPr>
          <w:color w:val="DCDCDC"/>
        </w:rPr>
        <w:t xml:space="preserve">21</w:t>
      </w:r>
      <w:r>
        <w:t xml:space="preserve">, puhumalla vähän englantia. Siellä hän treenasi Gold's Gymissä Kalifornian Los Angelesissa sijaitsevassa Venicessä Joe Weiderin johdolla. Vuosina 1970-1974 yksi Schwarzeneggerin voimaharjoittelukumppaneista oli </w:t>
      </w:r>
      <w:r>
        <w:rPr>
          <w:color w:val="2F4F4F"/>
        </w:rPr>
        <w:t xml:space="preserve">Ric Drasin</w:t>
      </w:r>
      <w:r>
        <w:t xml:space="preserve">, ammattilaispainija, joka suunnitteli Gold's Gymin alkuperäisen logon vuonna 1973. Schwarzeneggerista tuli myös hyvä ystävä ammattipainija Superstar Billy Grahamin kanssa. Vuonna 1970, 23-vuotiaana, hän voitti ensimmäisen Mr. Olympia -tittelinsä </w:t>
      </w:r>
      <w:r>
        <w:rPr>
          <w:color w:val="556B2F"/>
        </w:rPr>
        <w:t xml:space="preserve">New Yorkissa, </w:t>
      </w:r>
      <w:r>
        <w:t xml:space="preserve">ja voitti tittelin yhteensä seitsemän kertaa.</w:t>
      </w:r>
    </w:p>
    <w:p>
      <w:r>
        <w:rPr>
          <w:b/>
        </w:rPr>
        <w:t xml:space="preserve">Kysymys 0</w:t>
      </w:r>
    </w:p>
    <w:p>
      <w:r>
        <w:t xml:space="preserve">Kuinka vanha Schwarzenegger oli, kun hän alkoi toivoa muuttavansa Amerikkaan?</w:t>
      </w:r>
    </w:p>
    <w:p>
      <w:r>
        <w:rPr>
          <w:b/>
        </w:rPr>
        <w:t xml:space="preserve">Kysymys 1</w:t>
      </w:r>
    </w:p>
    <w:p>
      <w:r>
        <w:t xml:space="preserve">Kuinka vanha Schwarzenegger oli muuttaessaan Yhdysvaltoihin?</w:t>
      </w:r>
    </w:p>
    <w:p>
      <w:r>
        <w:rPr>
          <w:b/>
        </w:rPr>
        <w:t xml:space="preserve">Kysymys 2</w:t>
      </w:r>
    </w:p>
    <w:p>
      <w:r>
        <w:t xml:space="preserve">Missä osavaltiossa Schwarzenegger voitti ensimmäisen Mr. Olympia -tittelinsä?</w:t>
      </w:r>
    </w:p>
    <w:p>
      <w:r>
        <w:rPr>
          <w:b/>
        </w:rPr>
        <w:t xml:space="preserve">Kysymys 3</w:t>
      </w:r>
    </w:p>
    <w:p>
      <w:r>
        <w:t xml:space="preserve">Mikä on sen ammattilaispainijan nimi, joka suunnitteli Gold's Gymin ensimmäisen logon?</w:t>
      </w:r>
    </w:p>
    <w:p>
      <w:r>
        <w:rPr>
          <w:b/>
        </w:rPr>
        <w:t xml:space="preserve">Teksti numero 11</w:t>
      </w:r>
    </w:p>
    <w:p>
      <w:r>
        <w:t xml:space="preserve">Maahanmuuttolakifirma Siskind &amp; Susser on todennut, että Schwarzenegger on saattanut olla laiton maahanmuuttaja jossain vaiheessa 1960-luvun lopulla tai 1970-luvun alussa, koska hänen viisuminsa ehtoja on rikottu. </w:t>
      </w:r>
      <w:r>
        <w:rPr>
          <w:color w:val="A9A9A9"/>
        </w:rPr>
        <w:t xml:space="preserve">LA Weekly -lehti </w:t>
      </w:r>
      <w:r>
        <w:t xml:space="preserve">totesi myöhemmin vuonna 2002, että Schwarzenegger on Amerikan kuuluisin maahanmuuttaja, joka "voitti paksun itävaltalaisen aksenttinsa ja nousi kehonrakennuksen epätodennäköisestä taustasta maailman suurimmaksi elokuvatähdeksi 1990-luvulla".</w:t>
      </w:r>
    </w:p>
    <w:p>
      <w:r>
        <w:rPr>
          <w:b/>
        </w:rPr>
        <w:t xml:space="preserve">Kysymys 0</w:t>
      </w:r>
    </w:p>
    <w:p>
      <w:r>
        <w:t xml:space="preserve">Mikä lehti kutsui Schwarzeneggeriä Amerikan kuuluisimmaksi maahanmuuttajaksi?</w:t>
      </w:r>
    </w:p>
    <w:p>
      <w:r>
        <w:rPr>
          <w:b/>
        </w:rPr>
        <w:t xml:space="preserve">Teksti numero 12</w:t>
      </w:r>
    </w:p>
    <w:p>
      <w:r>
        <w:t xml:space="preserve">Vuonna 1977 ilmestyi Schwarzeneggerin omaelämäkerta/painoharjoitteluopas </w:t>
      </w:r>
      <w:r>
        <w:rPr>
          <w:color w:val="A9A9A9"/>
        </w:rPr>
        <w:t xml:space="preserve">Arnold: The Education of a Bodybuilder </w:t>
      </w:r>
      <w:r>
        <w:t xml:space="preserve">julkaistiin ja siitä tuli valtava menestys. </w:t>
      </w:r>
      <w:r>
        <w:t xml:space="preserve">Hän </w:t>
      </w:r>
      <w:r>
        <w:t xml:space="preserve">opiskeli englantia </w:t>
      </w:r>
      <w:r>
        <w:rPr>
          <w:color w:val="DCDCDC"/>
        </w:rPr>
        <w:t xml:space="preserve">Santa Monica Collegessa </w:t>
      </w:r>
      <w:r>
        <w:t xml:space="preserve">Kaliforniassa ja suoritti kandidaatin tutkinnon kirjeitse Wisconsin-Superiorin yliopistossa, josta hän valmistui kuntosalin kansainvälisestä markkinoinnista ja liiketaloudesta vuonna 1979.</w:t>
      </w:r>
    </w:p>
    <w:p>
      <w:r>
        <w:rPr>
          <w:b/>
        </w:rPr>
        <w:t xml:space="preserve">Kysymys 0</w:t>
      </w:r>
    </w:p>
    <w:p>
      <w:r>
        <w:t xml:space="preserve">Mikä on Schwarzeneggerin vuoden 1977 kirjan nimi?</w:t>
      </w:r>
    </w:p>
    <w:p>
      <w:r>
        <w:rPr>
          <w:b/>
        </w:rPr>
        <w:t xml:space="preserve">Kysymys 1</w:t>
      </w:r>
    </w:p>
    <w:p>
      <w:r>
        <w:t xml:space="preserve">Missä yliopistossa Schwarzenegger opiskeli, mutta ei saanut tutkintoa?</w:t>
      </w:r>
    </w:p>
    <w:p>
      <w:r>
        <w:rPr>
          <w:b/>
        </w:rPr>
        <w:t xml:space="preserve">Teksti numero 13</w:t>
      </w:r>
    </w:p>
    <w:p>
      <w:r>
        <w:t xml:space="preserve">Hän kertoo, että tuona aikana hän törmäsi ystävään, joka kertoi hänelle opettavansa </w:t>
      </w:r>
      <w:r>
        <w:rPr>
          <w:color w:val="A9A9A9"/>
        </w:rPr>
        <w:t xml:space="preserve">transsendenttista meditaatiota </w:t>
      </w:r>
      <w:r>
        <w:t xml:space="preserve">(TM), mikä sai Schwarzeneggerin paljastamaan, että hän kamppaili </w:t>
      </w:r>
      <w:r>
        <w:rPr>
          <w:color w:val="DCDCDC"/>
        </w:rPr>
        <w:t xml:space="preserve">ahdistuksen </w:t>
      </w:r>
      <w:r>
        <w:t xml:space="preserve">kanssa </w:t>
      </w:r>
      <w:r>
        <w:t xml:space="preserve">ensimmäistä kertaa elämässään: "Vielä tänäkin päivänä hyödyn [TM:stä], koska en sulauta ja yhdistä asioita yhteen ja näe kaikkea yhtenä suurena ongelmana."</w:t>
      </w:r>
    </w:p>
    <w:p>
      <w:r>
        <w:rPr>
          <w:b/>
        </w:rPr>
        <w:t xml:space="preserve">Kysymys 0</w:t>
      </w:r>
    </w:p>
    <w:p>
      <w:r>
        <w:t xml:space="preserve">Mitä tarkoittaa TM?</w:t>
      </w:r>
    </w:p>
    <w:p>
      <w:r>
        <w:rPr>
          <w:b/>
        </w:rPr>
        <w:t xml:space="preserve">Kysymys 1</w:t>
      </w:r>
    </w:p>
    <w:p>
      <w:r>
        <w:t xml:space="preserve">Minkä psykologisen ongelman kanssa Schwarzenegger sanoi kamppailevansa?</w:t>
      </w:r>
    </w:p>
    <w:p>
      <w:r>
        <w:rPr>
          <w:b/>
        </w:rPr>
        <w:t xml:space="preserve">Teksti numero 14</w:t>
      </w:r>
    </w:p>
    <w:p>
      <w:r>
        <w:t xml:space="preserve">Schwarzeneggeriä pidetään yhtenä kehonrakennuksen historian tärkeimmistä hahmoista, ja hänen perintöään muistetaan </w:t>
      </w:r>
      <w:r>
        <w:rPr>
          <w:color w:val="A9A9A9"/>
        </w:rPr>
        <w:t xml:space="preserve">Arnold Classic </w:t>
      </w:r>
      <w:r>
        <w:t xml:space="preserve">-vuotuisessa kehonrakennuskilpailussa. Schwarzenegger on pysynyt kehonrakennusurheilun näkyvänä kasvona vielä pitkään eläkkeelle siirtymisensä jälkeen, osittain siksi, että hän omistaa kuntosaleja ja fitness-lehtiä. Hän on johtanut lukuisia kilpailuja ja palkintoshow'ta.</w:t>
      </w:r>
    </w:p>
    <w:p>
      <w:r>
        <w:rPr>
          <w:b/>
        </w:rPr>
        <w:t xml:space="preserve">Kysymys 0</w:t>
      </w:r>
    </w:p>
    <w:p>
      <w:r>
        <w:t xml:space="preserve">Mikä kehonrakennuskilpailu on nimetty Schwarzeneggerin mukaan?</w:t>
      </w:r>
    </w:p>
    <w:p>
      <w:r>
        <w:rPr>
          <w:b/>
        </w:rPr>
        <w:t xml:space="preserve">Teksti numero 15</w:t>
      </w:r>
    </w:p>
    <w:p>
      <w:r>
        <w:t xml:space="preserve">Monien vuosien ajan hän kirjoitti </w:t>
      </w:r>
      <w:r>
        <w:rPr>
          <w:color w:val="A9A9A9"/>
        </w:rPr>
        <w:t xml:space="preserve">kuukausittaisen </w:t>
      </w:r>
      <w:r>
        <w:t xml:space="preserve">kolumnin kehonrakennuslehtiin Muscle &amp; Fitness ja Flex. Pian kuvernööriksi valitsemisensa jälkeen hänet nimitettiin </w:t>
      </w:r>
      <w:r>
        <w:t xml:space="preserve">molempien lehtien </w:t>
      </w:r>
      <w:r>
        <w:rPr>
          <w:color w:val="DCDCDC"/>
        </w:rPr>
        <w:t xml:space="preserve">päätoimittajaksi, joka toimi </w:t>
      </w:r>
      <w:r>
        <w:t xml:space="preserve">lähinnä symbolisesti. Lehdet suostuivat lahjoittamaan </w:t>
      </w:r>
      <w:r>
        <w:rPr>
          <w:color w:val="2F4F4F"/>
        </w:rPr>
        <w:t xml:space="preserve">250 000 dollaria vuodessa </w:t>
      </w:r>
      <w:r>
        <w:t xml:space="preserve">kuvernöörin erilaisiin kuntoilualoitteisiin. Kun sopimus, johon sisältyi myös sopimus, joka toi Schwarzeneggerille vähintään miljoona dollaria vuodessa, julkistettiin vuonna 2005, monet kritisoivat sitä eturistiriidaksi, koska kuvernöörin toimisto teki päätöksiä ravintolisien sääntelystä Kaliforniassa. Tämän vuoksi Schwarzenegger luopui päätoimittajan tehtävästä vuonna 2005. Muscle &amp; Fitnessin ja Flexin omistava American Media Inc. ilmoitti maaliskuussa 2013, että Schwarzenegger oli hyväksynyt heidän uudistetun tarjouksensa lehtien päätoimittajaksi.</w:t>
      </w:r>
    </w:p>
    <w:p>
      <w:r>
        <w:rPr>
          <w:b/>
        </w:rPr>
        <w:t xml:space="preserve">Kysymys 0</w:t>
      </w:r>
    </w:p>
    <w:p>
      <w:r>
        <w:t xml:space="preserve">Kuinka usein Schwarzenegger kirjoitti kolumnia Muscle &amp; Fitnessiin ja Flexiin?</w:t>
      </w:r>
    </w:p>
    <w:p>
      <w:r>
        <w:rPr>
          <w:b/>
        </w:rPr>
        <w:t xml:space="preserve">Kysymys 1</w:t>
      </w:r>
    </w:p>
    <w:p>
      <w:r>
        <w:t xml:space="preserve">Kuinka paljon Schwarzeneggerin kuvernöörinä ollessaan kirjoittamat lehdet lupasivat tukea liikunta-aloitteita vuosittain?</w:t>
      </w:r>
    </w:p>
    <w:p>
      <w:r>
        <w:rPr>
          <w:b/>
        </w:rPr>
        <w:t xml:space="preserve">Kysymys 2</w:t>
      </w:r>
    </w:p>
    <w:p>
      <w:r>
        <w:t xml:space="preserve">Missä tehtävässä Schwarzenegger oli lyhyen aikaa Muscle &amp; Fitnessissä ja Flexissä?</w:t>
      </w:r>
    </w:p>
    <w:p>
      <w:r>
        <w:rPr>
          <w:b/>
        </w:rPr>
        <w:t xml:space="preserve">Teksti numero 16</w:t>
      </w:r>
    </w:p>
    <w:p>
      <w:r>
        <w:t xml:space="preserve">Yksi ensimmäisistä kilpailuista, jotka hän voitti, oli </w:t>
      </w:r>
      <w:r>
        <w:rPr>
          <w:color w:val="A9A9A9"/>
        </w:rPr>
        <w:t xml:space="preserve">Junior Mr. Europe </w:t>
      </w:r>
      <w:r>
        <w:t xml:space="preserve">-kilpailu vuonna 1965</w:t>
      </w:r>
      <w:r>
        <w:t xml:space="preserve">.</w:t>
      </w:r>
      <w:r>
        <w:t xml:space="preserve"> Seuraavana vuonna, 19-vuotiaana, hän voitti Euroopan mestaruuden. Hän kilpaili ja voitti monia kehonrakennuskilpailuja. Hän voitti muun muassa viisi Mr. Universum -kilpailua (4 - NABBA [Englanti], 1 - IFBB [USA]) ja </w:t>
      </w:r>
      <w:r>
        <w:rPr>
          <w:color w:val="DCDCDC"/>
        </w:rPr>
        <w:t xml:space="preserve">seitsemän </w:t>
      </w:r>
      <w:r>
        <w:t xml:space="preserve">Mr. Olympia -kilpailua, ja tämä ennätys säilyi, kunnes Lee Haney voitti kahdeksannen peräkkäisen Mr. Olympia -tittelinsä vuonna 1991.</w:t>
      </w:r>
    </w:p>
    <w:p>
      <w:r>
        <w:rPr>
          <w:b/>
        </w:rPr>
        <w:t xml:space="preserve">Kysymys 0</w:t>
      </w:r>
    </w:p>
    <w:p>
      <w:r>
        <w:t xml:space="preserve">Minkä kehonrakennustittelin Schwarzenegger voitti vuonna 1965?</w:t>
      </w:r>
    </w:p>
    <w:p>
      <w:r>
        <w:rPr>
          <w:b/>
        </w:rPr>
        <w:t xml:space="preserve">Kysymys 1</w:t>
      </w:r>
    </w:p>
    <w:p>
      <w:r>
        <w:t xml:space="preserve">Kuinka monta kertaa Schwarzenegger voitti Mr. Olympia -tittelin?</w:t>
      </w:r>
    </w:p>
    <w:p>
      <w:r>
        <w:rPr>
          <w:b/>
        </w:rPr>
        <w:t xml:space="preserve">Teksti numero 17</w:t>
      </w:r>
    </w:p>
    <w:p>
      <w:r>
        <w:t xml:space="preserve">Schwarzenegger jatkaa treenaamista vielä tänäkin päivänä. Kun häneltä kysyttiin hänen henkilökohtaisesta harjoittelustaan vuoden 2011 Arnold Classic -tapahtuman aikana, hän sanoi, että hän treenaa edelleen </w:t>
      </w:r>
      <w:r>
        <w:rPr>
          <w:color w:val="A9A9A9"/>
        </w:rPr>
        <w:t xml:space="preserve">puoli tuntia </w:t>
      </w:r>
      <w:r>
        <w:t xml:space="preserve">painojen kanssa joka päivä.</w:t>
      </w:r>
    </w:p>
    <w:p>
      <w:r>
        <w:rPr>
          <w:b/>
        </w:rPr>
        <w:t xml:space="preserve">Kysymys 0</w:t>
      </w:r>
    </w:p>
    <w:p>
      <w:r>
        <w:t xml:space="preserve">Kuinka paljon Schwarzenegger sanoi nostaneensa painoja päivittäin vuonna 2011? </w:t>
      </w:r>
    </w:p>
    <w:p>
      <w:r>
        <w:rPr>
          <w:b/>
        </w:rPr>
        <w:t xml:space="preserve">Teksti numero 18</w:t>
      </w:r>
    </w:p>
    <w:p>
      <w:r>
        <w:t xml:space="preserve">Vuonna 1967 Schwarzenegger voitti </w:t>
      </w:r>
      <w:r>
        <w:rPr>
          <w:color w:val="A9A9A9"/>
        </w:rPr>
        <w:t xml:space="preserve">Münchenin kivenheittokilpailun</w:t>
      </w:r>
      <w:r>
        <w:t xml:space="preserve">, jossa 508 saksalaista kiloa painava kivi nostetaan jalkojen väliin seisoen kahdella jalkatelineellä.</w:t>
      </w:r>
    </w:p>
    <w:p>
      <w:r>
        <w:rPr>
          <w:b/>
        </w:rPr>
        <w:t xml:space="preserve">Kysymys 0</w:t>
      </w:r>
    </w:p>
    <w:p>
      <w:r>
        <w:t xml:space="preserve">Missä kilpailussa Schwarzenegger joutui nostamaan yli 500 kiloa tasapainoillessaan jalkatuilla?</w:t>
      </w:r>
    </w:p>
    <w:p>
      <w:r>
        <w:rPr>
          <w:b/>
        </w:rPr>
        <w:t xml:space="preserve">Teksti numero 19</w:t>
      </w:r>
    </w:p>
    <w:p>
      <w:r>
        <w:t xml:space="preserve">Schwarzeneggerin tavoitteena oli tulla maailman suurimmaksi kehonrakentajaksi, mikä tarkoitti sitä, että hänestä tulisi Mr. Olympia. Hänen ensimmäinen yrityksensä oli vuonna </w:t>
      </w:r>
      <w:r>
        <w:rPr>
          <w:color w:val="A9A9A9"/>
        </w:rPr>
        <w:t xml:space="preserve">1969</w:t>
      </w:r>
      <w:r>
        <w:t xml:space="preserve">, jolloin hän hävisi kolminkertaiselle mestarille </w:t>
      </w:r>
      <w:r>
        <w:rPr>
          <w:color w:val="DCDCDC"/>
        </w:rPr>
        <w:t xml:space="preserve">Sergio Olivalle</w:t>
      </w:r>
      <w:r>
        <w:t xml:space="preserve">. </w:t>
      </w:r>
      <w:r>
        <w:t xml:space="preserve">Schwarzenegger palasi kuitenkin vuonna </w:t>
      </w:r>
      <w:r>
        <w:t xml:space="preserve">ja </w:t>
      </w:r>
      <w:r>
        <w:rPr>
          <w:color w:val="2F4F4F"/>
        </w:rPr>
        <w:t xml:space="preserve">1970</w:t>
      </w:r>
      <w:r>
        <w:t xml:space="preserve">voitti kilpailun, mikä teki hänestä kaikkien aikojen nuorimman Mr. Olympia -voittajan iässä </w:t>
      </w:r>
      <w:r>
        <w:rPr>
          <w:color w:val="556B2F"/>
        </w:rPr>
        <w:t xml:space="preserve">23</w:t>
      </w:r>
      <w:r>
        <w:t xml:space="preserve">, ja tämä ennätys on edelleen hänen hallussaan.</w:t>
      </w:r>
    </w:p>
    <w:p>
      <w:r>
        <w:rPr>
          <w:b/>
        </w:rPr>
        <w:t xml:space="preserve">Kysymys 0</w:t>
      </w:r>
    </w:p>
    <w:p>
      <w:r>
        <w:t xml:space="preserve">Minä vuonna Schwarzenegger yritti ensimmäisen kerran voittaa Mr. Olympia -titteliä?</w:t>
      </w:r>
    </w:p>
    <w:p>
      <w:r>
        <w:rPr>
          <w:b/>
        </w:rPr>
        <w:t xml:space="preserve">Kysymys 1</w:t>
      </w:r>
    </w:p>
    <w:p>
      <w:r>
        <w:t xml:space="preserve">Kuka voitti Mr. Olympia 1969?</w:t>
      </w:r>
    </w:p>
    <w:p>
      <w:r>
        <w:rPr>
          <w:b/>
        </w:rPr>
        <w:t xml:space="preserve">Kysymys 2</w:t>
      </w:r>
    </w:p>
    <w:p>
      <w:r>
        <w:t xml:space="preserve">Minkä vuoden Mr. Olympia -kilpailussa Schwarzeneggeristä tuli nuorin tittelin voittanut henkilö?</w:t>
      </w:r>
    </w:p>
    <w:p>
      <w:r>
        <w:rPr>
          <w:b/>
        </w:rPr>
        <w:t xml:space="preserve">Kysymys 3</w:t>
      </w:r>
    </w:p>
    <w:p>
      <w:r>
        <w:t xml:space="preserve">Kuinka vanha Schwarzenegger oli voittaessaan Mr. Olympian vuonna 1970?</w:t>
      </w:r>
    </w:p>
    <w:p>
      <w:r>
        <w:rPr>
          <w:b/>
        </w:rPr>
        <w:t xml:space="preserve">Teksti numero 20</w:t>
      </w:r>
    </w:p>
    <w:p>
      <w:r>
        <w:t xml:space="preserve">Hän jatkoi voittoputkeaan kilpailuissa 1971-74. Vuonna </w:t>
      </w:r>
      <w:r>
        <w:rPr>
          <w:color w:val="A9A9A9"/>
        </w:rPr>
        <w:t xml:space="preserve">1975</w:t>
      </w:r>
      <w:r>
        <w:t xml:space="preserve">, Schwarzenegger oli jälleen kerran huippukunnossa ja voitti mestaruuden kuudennen kerran peräkkäin voittamalla </w:t>
      </w:r>
      <w:r>
        <w:rPr>
          <w:color w:val="DCDCDC"/>
        </w:rPr>
        <w:t xml:space="preserve">Franco Columbun</w:t>
      </w:r>
      <w:r>
        <w:t xml:space="preserve">. </w:t>
      </w:r>
      <w:r>
        <w:t xml:space="preserve">Vuoden 1975 </w:t>
      </w:r>
      <w:r>
        <w:rPr>
          <w:color w:val="2F4F4F"/>
        </w:rPr>
        <w:t xml:space="preserve">Mr. Olympia </w:t>
      </w:r>
      <w:r>
        <w:t xml:space="preserve">-kilpailun jälkeen Schwarzenegger ilmoitti vetäytyvänsä ammattimaisesta kehonrakennuksesta.</w:t>
      </w:r>
    </w:p>
    <w:p>
      <w:r>
        <w:rPr>
          <w:b/>
        </w:rPr>
        <w:t xml:space="preserve">Kysymys 0</w:t>
      </w:r>
    </w:p>
    <w:p>
      <w:r>
        <w:t xml:space="preserve">Kenet Schwarzenegger voitti voittaessaan kuudennen peräkkäisen Mr. Olympiansa?</w:t>
      </w:r>
    </w:p>
    <w:p>
      <w:r>
        <w:rPr>
          <w:b/>
        </w:rPr>
        <w:t xml:space="preserve">Kysymys 1</w:t>
      </w:r>
    </w:p>
    <w:p>
      <w:r>
        <w:t xml:space="preserve">Minä vuonna Schwarzenegger lopetti kilpailemisen ammattilaiskehonrakentajana?</w:t>
      </w:r>
    </w:p>
    <w:p>
      <w:r>
        <w:rPr>
          <w:b/>
        </w:rPr>
        <w:t xml:space="preserve">Kysymys 2</w:t>
      </w:r>
    </w:p>
    <w:p>
      <w:r>
        <w:t xml:space="preserve">Mikä oli Schwarzeneggerin viimeinen kilpailu ennen eläkkeelle jäämistä?</w:t>
      </w:r>
    </w:p>
    <w:p>
      <w:r>
        <w:rPr>
          <w:b/>
        </w:rPr>
        <w:t xml:space="preserve">Teksti numero 21</w:t>
      </w:r>
    </w:p>
    <w:p>
      <w:r>
        <w:t xml:space="preserve">Kuukausia ennen vuoden 1975 Mr. Olympia -kilpailua elokuvantekijät George Butler ja Robert Fiore suostuttelivat Schwarzeneggerin kilpailemaan, jotta hänen harjoitteluaan voitaisiin kuvata </w:t>
      </w:r>
      <w:r>
        <w:rPr>
          <w:color w:val="A9A9A9"/>
        </w:rPr>
        <w:t xml:space="preserve">Pumping Iron </w:t>
      </w:r>
      <w:r>
        <w:t xml:space="preserve">-nimisessä kehonrakennusdokumentissa</w:t>
      </w:r>
      <w:r>
        <w:t xml:space="preserve">. </w:t>
      </w:r>
      <w:r>
        <w:t xml:space="preserve">Schwarzeneggerillä oli vain </w:t>
      </w:r>
      <w:r>
        <w:rPr>
          <w:color w:val="DCDCDC"/>
        </w:rPr>
        <w:t xml:space="preserve">kolme kuukautta </w:t>
      </w:r>
      <w:r>
        <w:t xml:space="preserve">aikaa valmistautua kilpailuun laihdutettuaan huomattavasti esiintyäkseen elokuvassa Stay Hungry </w:t>
      </w:r>
      <w:r>
        <w:rPr>
          <w:color w:val="2F4F4F"/>
        </w:rPr>
        <w:t xml:space="preserve">Jeff Bridgesin </w:t>
      </w:r>
      <w:r>
        <w:t xml:space="preserve">kanssa</w:t>
      </w:r>
      <w:r>
        <w:t xml:space="preserve">. Lou Ferrigno ei osoittautunut uhkaksi, ja tavallista kevyempi Schwarzenegger voitti vakuuttavasti vuoden 1975 Mr. Olympian.</w:t>
      </w:r>
    </w:p>
    <w:p>
      <w:r>
        <w:rPr>
          <w:b/>
        </w:rPr>
        <w:t xml:space="preserve">Kysymys 0</w:t>
      </w:r>
    </w:p>
    <w:p>
      <w:r>
        <w:t xml:space="preserve">Mikä oli Schwarzeneggerin tähdittämän kehonrakennuselokuvan nimi?</w:t>
      </w:r>
    </w:p>
    <w:p>
      <w:r>
        <w:rPr>
          <w:b/>
        </w:rPr>
        <w:t xml:space="preserve">Kysymys 1</w:t>
      </w:r>
    </w:p>
    <w:p>
      <w:r>
        <w:t xml:space="preserve">Kuinka paljon aikaa Schwarzeneggerillä oli harjoitella vuoden 1975 Mr. Olympia -kilpailua varten?</w:t>
      </w:r>
    </w:p>
    <w:p>
      <w:r>
        <w:rPr>
          <w:b/>
        </w:rPr>
        <w:t xml:space="preserve">Kysymys 2</w:t>
      </w:r>
    </w:p>
    <w:p>
      <w:r>
        <w:t xml:space="preserve">Kuka näytteli Schwarzeneggerin kanssa elokuvassa Pysy nälkäisenä?</w:t>
      </w:r>
    </w:p>
    <w:p>
      <w:r>
        <w:rPr>
          <w:b/>
        </w:rPr>
        <w:t xml:space="preserve">Teksti numero 22</w:t>
      </w:r>
    </w:p>
    <w:p>
      <w:r>
        <w:t xml:space="preserve">Schwarzenegger tuli kuitenkin eläkkeelle kilpailemaan vuoden 1980 Mr. Olympia -kisoihin. Schwarzenegger harjoitteli </w:t>
      </w:r>
      <w:r>
        <w:rPr>
          <w:color w:val="A9A9A9"/>
        </w:rPr>
        <w:t xml:space="preserve">Conan-elokuvan</w:t>
      </w:r>
      <w:r>
        <w:t xml:space="preserve"> rooliaan varten, </w:t>
      </w:r>
      <w:r>
        <w:t xml:space="preserve">ja hän oli juoksun, ratsastuksen ja miekkaharjoittelun ansiosta niin hyvässä kunnossa, että hän päätti, että hän halusi voittaa Mr. Olympia -kilpailun vielä kerran. Hän piti tämän suunnitelman salassa siltä varalta, että harjoitusonnettomuus estäisi hänen osallistumisensa ja aiheuttaisi kasvojen menettämisen. Schwarzenegger oli palkattu antamaan värikommentteja televisioverkkoon, kun hän ilmoitti viime hetkellä, että kun hän oli siellä: "Miksei voisi kilpailla?" </w:t>
      </w:r>
      <w:r>
        <w:t xml:space="preserve">Schwarzenegger lopulta voitti kilpailun vain </w:t>
      </w:r>
      <w:r>
        <w:rPr>
          <w:color w:val="DCDCDC"/>
        </w:rPr>
        <w:t xml:space="preserve">seitsemän viikon </w:t>
      </w:r>
      <w:r>
        <w:t xml:space="preserve">valmistautumisella</w:t>
      </w:r>
      <w:r>
        <w:t xml:space="preserve">.</w:t>
      </w:r>
      <w:r>
        <w:t xml:space="preserve"> Julistuttuaan seitsemännen kerran Mr. Olympiaksi Schwarzenegger vetäytyi sitten virallisesti kilpailusta.</w:t>
      </w:r>
    </w:p>
    <w:p>
      <w:r>
        <w:rPr>
          <w:b/>
        </w:rPr>
        <w:t xml:space="preserve">Kysymys 0</w:t>
      </w:r>
    </w:p>
    <w:p>
      <w:r>
        <w:t xml:space="preserve">Mitä Hollywood-roolia varten Schwarzenegger harjoitteli vuonna 1980?</w:t>
      </w:r>
    </w:p>
    <w:p>
      <w:r>
        <w:rPr>
          <w:b/>
        </w:rPr>
        <w:t xml:space="preserve">Kysymys 1</w:t>
      </w:r>
    </w:p>
    <w:p>
      <w:r>
        <w:t xml:space="preserve">Kuinka monta viikkoa Schwarzenegger valmistautui vuoden 1980 Mr. Olympia -kilpailuun?</w:t>
      </w:r>
    </w:p>
    <w:p>
      <w:r>
        <w:rPr>
          <w:b/>
        </w:rPr>
        <w:t xml:space="preserve">Kysymys 2</w:t>
      </w:r>
    </w:p>
    <w:p>
      <w:r>
        <w:t xml:space="preserve">Kuinka monta kertaa Schwarzenegger voitti Mr. Olympian ennen kuin jäi lopullisesti eläkkeelle?</w:t>
      </w:r>
    </w:p>
    <w:p>
      <w:r>
        <w:rPr>
          <w:b/>
        </w:rPr>
        <w:t xml:space="preserve">Teksti numero 23</w:t>
      </w:r>
    </w:p>
    <w:p>
      <w:r>
        <w:t xml:space="preserve">Schwarzenegger on myöntänyt käyttäneensä suorituskykyä parantavia anabolisia steroideja, kun ne olivat laillisia, ja kirjoitti</w:t>
      </w:r>
      <w:r>
        <w:t xml:space="preserve">, että </w:t>
      </w:r>
      <w:r>
        <w:rPr>
          <w:color w:val="A9A9A9"/>
        </w:rPr>
        <w:t xml:space="preserve">1977</w:t>
      </w:r>
      <w:r>
        <w:t xml:space="preserve">"steroidit auttoivat minua säilyttämään lihasten koon, kun olin tiukalla ruokavaliolla valmistautuessani kilpailuun"</w:t>
      </w:r>
      <w:r>
        <w:t xml:space="preserve">.</w:t>
      </w:r>
      <w:r>
        <w:t xml:space="preserve"> En käyttänyt niitä lihasten kasvattamiseen, vaan pikemminkin lihasten ylläpitämiseen leikkauksen aikana." Hän on kutsunut lääkkeitä "kudoksen rakentamiseksi".</w:t>
      </w:r>
    </w:p>
    <w:p>
      <w:r>
        <w:rPr>
          <w:b/>
        </w:rPr>
        <w:t xml:space="preserve">Kysymys 0</w:t>
      </w:r>
    </w:p>
    <w:p>
      <w:r>
        <w:t xml:space="preserve">Minä vuonna Schwarzenegger kirjoitti, että hän käytti anabolisia steroideja, koska ne olivat "hyödyllisiä"?</w:t>
      </w:r>
    </w:p>
    <w:p>
      <w:r>
        <w:rPr>
          <w:b/>
        </w:rPr>
        <w:t xml:space="preserve">Tekstin numero 24</w:t>
      </w:r>
    </w:p>
    <w:p>
      <w:r>
        <w:t xml:space="preserve">Vuonna 1999 Schwarzenegger haastoi oikeuteen </w:t>
      </w:r>
      <w:r>
        <w:rPr>
          <w:color w:val="A9A9A9"/>
        </w:rPr>
        <w:t xml:space="preserve">tohtori Willi Heepen</w:t>
      </w:r>
      <w:r>
        <w:t xml:space="preserve">, saksalaisen lääkärin, joka ennusti julkisesti hänen varhaista kuolemaansa sen perusteella, että hänen steroidien käytön ja myöhempien sydänongelmiensa välillä oli yhteys</w:t>
      </w:r>
      <w:r>
        <w:t xml:space="preserve">. Koska </w:t>
      </w:r>
      <w:r>
        <w:t xml:space="preserve">lääkäri ei ollut koskaan tutkinut häntä henkilökohtaisesti, Schwarzenegger sai </w:t>
      </w:r>
      <w:r>
        <w:t xml:space="preserve">saksalaiselta tuomioistuimelta </w:t>
      </w:r>
      <w:r>
        <w:rPr>
          <w:color w:val="DCDCDC"/>
        </w:rPr>
        <w:t xml:space="preserve">10 000 dollarin </w:t>
      </w:r>
      <w:r>
        <w:t xml:space="preserve">kunnianloukkaustuomion. Vuonna 1999 Schwarzenegger haastoi oikeuteen myös </w:t>
      </w:r>
      <w:r>
        <w:t xml:space="preserve">yhdysvaltalaisen </w:t>
      </w:r>
      <w:r>
        <w:rPr>
          <w:color w:val="2F4F4F"/>
        </w:rPr>
        <w:t xml:space="preserve">The Globe -lehden, </w:t>
      </w:r>
      <w:r>
        <w:t xml:space="preserve">joka oli tehnyt samanlaisia ennusteita kehonrakentajan tulevasta terveydestä, </w:t>
      </w:r>
      <w:r>
        <w:t xml:space="preserve">ja sopi asiasta.</w:t>
      </w:r>
    </w:p>
    <w:p>
      <w:r>
        <w:rPr>
          <w:b/>
        </w:rPr>
        <w:t xml:space="preserve">Kysymys 0</w:t>
      </w:r>
    </w:p>
    <w:p>
      <w:r>
        <w:t xml:space="preserve">Kuka saksalainen lääkäri haastettiin oikeuteen Schwarzeneggerin toimesta?</w:t>
      </w:r>
    </w:p>
    <w:p>
      <w:r>
        <w:rPr>
          <w:b/>
        </w:rPr>
        <w:t xml:space="preserve">Kysymys 1</w:t>
      </w:r>
    </w:p>
    <w:p>
      <w:r>
        <w:t xml:space="preserve">Paljonko oikeus tuomitsi Schwarzeneggerin asiassa Heepeä vastaan?</w:t>
      </w:r>
    </w:p>
    <w:p>
      <w:r>
        <w:rPr>
          <w:b/>
        </w:rPr>
        <w:t xml:space="preserve">Kysymys 2</w:t>
      </w:r>
    </w:p>
    <w:p>
      <w:r>
        <w:t xml:space="preserve">Mikä yhdysvaltalainen iltapäivälehti sopi Schwarzeneggerin kanssa riitojenratkaisun vuonna 1999?</w:t>
      </w:r>
    </w:p>
    <w:p>
      <w:r>
        <w:rPr>
          <w:b/>
        </w:rPr>
        <w:t xml:space="preserve">Teksti numero 25</w:t>
      </w:r>
    </w:p>
    <w:p>
      <w:r>
        <w:t xml:space="preserve">Schwarzenegger halusi siirtyä kehonrakennuksesta näyttelemään, ja lopulta hän onnistui siinä, kun hänet valittiin </w:t>
      </w:r>
      <w:r>
        <w:rPr>
          <w:color w:val="A9A9A9"/>
        </w:rPr>
        <w:t xml:space="preserve">Herculeksen rooliin </w:t>
      </w:r>
      <w:r>
        <w:t xml:space="preserve">vuoden 1970 elokuvassa Hercules in New York. </w:t>
      </w:r>
      <w:r>
        <w:t xml:space="preserve">Hänen aksenttinsa elokuvassa oli niin voimakas, että hänen repliikkinsä dubattiin tuotannon jälkeen</w:t>
      </w:r>
      <w:r>
        <w:t xml:space="preserve">.</w:t>
      </w:r>
      <w:r>
        <w:t xml:space="preserve"> Hänen toinen elokuvaesiintymisensä oli kuuromykkänä mafian palkkamurhaajana ohjaaja </w:t>
      </w:r>
      <w:r>
        <w:rPr>
          <w:color w:val="2F4F4F"/>
        </w:rPr>
        <w:t xml:space="preserve">Robert </w:t>
      </w:r>
      <w:r>
        <w:t xml:space="preserve">Altmanin elokuvassa The Long Goodbye (1973), jota seurasi paljon merkittävämpi rooli elokuvassa Stay Hungry (1976), josta hän sai Golden Globen </w:t>
      </w:r>
      <w:r>
        <w:rPr>
          <w:color w:val="556B2F"/>
        </w:rPr>
        <w:t xml:space="preserve">vuoden uutena miestähtenä</w:t>
      </w:r>
      <w:r>
        <w:t xml:space="preserve">. Schwarzenegger on puhunut varhaisista vaikeuksistaan näyttelijänuransa kehityksessä. "</w:t>
      </w:r>
      <w:r>
        <w:t xml:space="preserve">Alussa se oli minulle hyvin vaikeaa - agentit ja casting-vastaavat sanoivat minulle, että vartaloni oli 'liian </w:t>
      </w:r>
      <w:r>
        <w:rPr>
          <w:color w:val="6B8E23"/>
        </w:rPr>
        <w:t xml:space="preserve">outo</w:t>
      </w:r>
      <w:r>
        <w:t xml:space="preserve">', että minulla oli hassu aksentti ja että nimeni oli liian pitkä. He sanoivat, että minun pitäisi muuttaa nimeni. Periaatteessa minne tahansa käännyinkin, minulle sanottiin, ettei minulla ole mitään mahdollisuuksia."</w:t>
      </w:r>
    </w:p>
    <w:p>
      <w:r>
        <w:rPr>
          <w:b/>
        </w:rPr>
        <w:t xml:space="preserve">Kysymys 0</w:t>
      </w:r>
    </w:p>
    <w:p>
      <w:r>
        <w:t xml:space="preserve">Mikä oli Schwarzeneggerin ensimmäinen elokuvarooli?</w:t>
      </w:r>
    </w:p>
    <w:p>
      <w:r>
        <w:rPr>
          <w:b/>
        </w:rPr>
        <w:t xml:space="preserve">Kysymys 1</w:t>
      </w:r>
    </w:p>
    <w:p>
      <w:r>
        <w:t xml:space="preserve">Millä sukunimellä Schwarzenegger esiintyi, kun hän näytteli elokuvassa Hercules in New York?  </w:t>
      </w:r>
    </w:p>
    <w:p>
      <w:r>
        <w:rPr>
          <w:b/>
        </w:rPr>
        <w:t xml:space="preserve">Kysymys 2</w:t>
      </w:r>
    </w:p>
    <w:p>
      <w:r>
        <w:t xml:space="preserve">Kuka ohjasi Schwarzeneggerin palkkamurhaajana vuonna 1973 elokuvassa The Long Goodbye?</w:t>
      </w:r>
    </w:p>
    <w:p>
      <w:r>
        <w:rPr>
          <w:b/>
        </w:rPr>
        <w:t xml:space="preserve">Kysymys 3</w:t>
      </w:r>
    </w:p>
    <w:p>
      <w:r>
        <w:t xml:space="preserve">Schwarzeneggerin rooli elokuvassa Pysy nälkäisenä johti Golden Globe -voittoon missä kategoriassa?</w:t>
      </w:r>
    </w:p>
    <w:p>
      <w:r>
        <w:rPr>
          <w:b/>
        </w:rPr>
        <w:t xml:space="preserve">Kysymys 4</w:t>
      </w:r>
    </w:p>
    <w:p>
      <w:r>
        <w:t xml:space="preserve">Mitä adjektiivia Schwarzenegger sanoi agenttien käyttävän kuvaillakseen vartaloaan?</w:t>
      </w:r>
    </w:p>
    <w:p>
      <w:r>
        <w:rPr>
          <w:b/>
        </w:rPr>
        <w:t xml:space="preserve">Teksti numero 26</w:t>
      </w:r>
    </w:p>
    <w:p>
      <w:r>
        <w:t xml:space="preserve">Schwarzenegger kiinnitti huomiota ja kasvatti profiiliaan kehonrakennuselokuvassa Pumping Iron (1977), jonka osia dramatisoitiin; vuonna </w:t>
      </w:r>
      <w:r>
        <w:rPr>
          <w:color w:val="A9A9A9"/>
        </w:rPr>
        <w:t xml:space="preserve">1991</w:t>
      </w:r>
      <w:r>
        <w:t xml:space="preserve">, hän osti oikeudet elokuvaan, sen outtakes ja siihen liittyvät still-valokuvat. Vuonna 1977 hän esiintyi myös ABC:n tilannekomedian The San Pedro Beach Bums jaksossa. Schwarzenegger kävi koe-esiintymässä </w:t>
      </w:r>
      <w:r>
        <w:rPr>
          <w:color w:val="DCDCDC"/>
        </w:rPr>
        <w:t xml:space="preserve">The Incredible Hulk </w:t>
      </w:r>
      <w:r>
        <w:t xml:space="preserve">-elokuvan nimiroolia varten, </w:t>
      </w:r>
      <w:r>
        <w:t xml:space="preserve">mutta ei saanut roolia pituutensa vuoksi. Myöhemmin Lou Ferrigno sai tohtori David Bannerin alter egon roolin. Schwarzenegger esiintyi Kirk Douglasin ja Ann-Margretin kanssa vuoden 1979 komediassa </w:t>
      </w:r>
      <w:r>
        <w:rPr>
          <w:color w:val="2F4F4F"/>
        </w:rPr>
        <w:t xml:space="preserve">The Villain</w:t>
      </w:r>
      <w:r>
        <w:t xml:space="preserve">. </w:t>
      </w:r>
      <w:r>
        <w:t xml:space="preserve">Vuonna</w:t>
      </w:r>
      <w:r>
        <w:rPr>
          <w:color w:val="556B2F"/>
        </w:rPr>
        <w:t xml:space="preserve">1980</w:t>
      </w:r>
      <w:r>
        <w:t xml:space="preserve"> , hän näytteli 1950-luvun näyttelijä Jayne Mansfieldin elämäkertaelokuvassa Mansfieldin aviomiestä Mickey Hargitayta.</w:t>
      </w:r>
    </w:p>
    <w:p>
      <w:r>
        <w:rPr>
          <w:b/>
        </w:rPr>
        <w:t xml:space="preserve">Kysymys 0</w:t>
      </w:r>
    </w:p>
    <w:p>
      <w:r>
        <w:t xml:space="preserve">Milloin Schwarzenegger osti oikeudet elokuvaan Pumping Iron?</w:t>
      </w:r>
    </w:p>
    <w:p>
      <w:r>
        <w:rPr>
          <w:b/>
        </w:rPr>
        <w:t xml:space="preserve">Kysymys 1</w:t>
      </w:r>
    </w:p>
    <w:p>
      <w:r>
        <w:t xml:space="preserve">Minä vuonna Schwarzenegger esitti Jayne Mansfieldin aviomiestä elokuvassa?</w:t>
      </w:r>
    </w:p>
    <w:p>
      <w:r>
        <w:rPr>
          <w:b/>
        </w:rPr>
        <w:t xml:space="preserve">Kysymys 2</w:t>
      </w:r>
    </w:p>
    <w:p>
      <w:r>
        <w:t xml:space="preserve">Minkä roolin Schwarzenegger jätti väliin pituutensa vuoksi?</w:t>
      </w:r>
    </w:p>
    <w:p>
      <w:r>
        <w:rPr>
          <w:b/>
        </w:rPr>
        <w:t xml:space="preserve">Kysymys 3</w:t>
      </w:r>
    </w:p>
    <w:p>
      <w:r>
        <w:t xml:space="preserve">Missä vuoden 1979 komediaelokuvassa näyttelivät Schwarzenegger, Kirk Douglas ja Ann-Margret?</w:t>
      </w:r>
    </w:p>
    <w:p>
      <w:r>
        <w:rPr>
          <w:b/>
        </w:rPr>
        <w:t xml:space="preserve">Teksti numero 27</w:t>
      </w:r>
    </w:p>
    <w:p>
      <w:r>
        <w:t xml:space="preserve">Schwarzeneggerin läpimurtoelokuva oli vuonna 1982 ilmestynyt miekka ja magia -eepos Conan, barbaari, joka oli kassamenestys. Sitä </w:t>
      </w:r>
      <w:r>
        <w:t xml:space="preserve">seurasi jatko-osa </w:t>
      </w:r>
      <w:r>
        <w:rPr>
          <w:color w:val="A9A9A9"/>
        </w:rPr>
        <w:t xml:space="preserve">Conan the Destroyer </w:t>
      </w:r>
      <w:r>
        <w:t xml:space="preserve">vuonna</w:t>
      </w:r>
      <w:r>
        <w:rPr>
          <w:color w:val="DCDCDC"/>
        </w:rPr>
        <w:t xml:space="preserve">1984</w:t>
      </w:r>
      <w:r>
        <w:t xml:space="preserve"> , joka ei kuitenkaan menestynyt yhtä hyvin kuin edeltäjänsä. Vuonna 1983 Schwarzenegger näytteli mainosvideossa Carnival in Rio. Vuonna 1984 hän esiintyi ensimmäisen kerran samannimisenä hahmona ja joidenkin mielestä hänen näyttelijänuransa tunnusroolina </w:t>
      </w:r>
      <w:r>
        <w:rPr>
          <w:color w:val="2F4F4F"/>
        </w:rPr>
        <w:t xml:space="preserve">James </w:t>
      </w:r>
      <w:r>
        <w:t xml:space="preserve">Cameronin tieteistrilleri-elokuvassa The Terminator. Tämän jälkeen Schwarzenegger teki Red Sonjan vuonna 1985.</w:t>
      </w:r>
    </w:p>
    <w:p>
      <w:r>
        <w:rPr>
          <w:b/>
        </w:rPr>
        <w:t xml:space="preserve">Kysymys 0</w:t>
      </w:r>
    </w:p>
    <w:p>
      <w:r>
        <w:t xml:space="preserve">Mikä oli Conan Barbaari -elokuvan jatko-osan nimi?</w:t>
      </w:r>
    </w:p>
    <w:p>
      <w:r>
        <w:rPr>
          <w:b/>
        </w:rPr>
        <w:t xml:space="preserve">Kysymys 1</w:t>
      </w:r>
    </w:p>
    <w:p>
      <w:r>
        <w:t xml:space="preserve">Minä vuonna ensimmäinen Terminator-elokuva julkaistiin?</w:t>
      </w:r>
    </w:p>
    <w:p>
      <w:r>
        <w:rPr>
          <w:b/>
        </w:rPr>
        <w:t xml:space="preserve">Kysymys 2</w:t>
      </w:r>
    </w:p>
    <w:p>
      <w:r>
        <w:t xml:space="preserve">Kuka ohjasi Terminatorin?</w:t>
      </w:r>
    </w:p>
    <w:p>
      <w:r>
        <w:rPr>
          <w:b/>
        </w:rPr>
        <w:t xml:space="preserve">Tekstin numero 28</w:t>
      </w:r>
    </w:p>
    <w:p>
      <w:r>
        <w:t xml:space="preserve">1980-luvulla yleisö halusi toimintaelokuvia, ja sekä Schwarzeneggerista että </w:t>
      </w:r>
      <w:r>
        <w:rPr>
          <w:color w:val="A9A9A9"/>
        </w:rPr>
        <w:t xml:space="preserve">Sylvester Stallonesta </w:t>
      </w:r>
      <w:r>
        <w:t xml:space="preserve">tuli kansainvälisiä tähtiä. Schwarzeneggerin rooleissa näkyi hänen huumorintajunsa, mikä erotti hänet vakavammista toimintasankarielokuvista, kuten Terminator 2: Tuomiopäivä -elokuvan vaihtoehtoisessa universumissa esitetyssä julisteessa, jossa Stallone näytteli komediallisessa trillerissä Last Action Hero. Hän teki useita menestyselokuvia, kuten Commando (1985), Raw Deal (1986), The Running Man (</w:t>
      </w:r>
      <w:r>
        <w:rPr>
          <w:color w:val="DCDCDC"/>
        </w:rPr>
        <w:t xml:space="preserve">1987</w:t>
      </w:r>
      <w:r>
        <w:t xml:space="preserve">), Predator (1987) ja Red Heat (1988).</w:t>
      </w:r>
    </w:p>
    <w:p>
      <w:r>
        <w:rPr>
          <w:b/>
        </w:rPr>
        <w:t xml:space="preserve">Kysymys 0</w:t>
      </w:r>
    </w:p>
    <w:p>
      <w:r>
        <w:t xml:space="preserve">Mikä muu toimintatähti oli kansainvälinen hitti 1980-luvulla?</w:t>
      </w:r>
    </w:p>
    <w:p>
      <w:r>
        <w:rPr>
          <w:b/>
        </w:rPr>
        <w:t xml:space="preserve">Kysymys 1</w:t>
      </w:r>
    </w:p>
    <w:p>
      <w:r>
        <w:t xml:space="preserve">Minä vuonna Schwarzeneggerin elokuva The Running Man julkaistiin?</w:t>
      </w:r>
    </w:p>
    <w:p>
      <w:r>
        <w:rPr>
          <w:b/>
        </w:rPr>
        <w:t xml:space="preserve">Tekstin numero 29</w:t>
      </w:r>
    </w:p>
    <w:p>
      <w:r>
        <w:t xml:space="preserve">Myös Danny DeViton kanssa tehty komedia </w:t>
      </w:r>
      <w:r>
        <w:rPr>
          <w:color w:val="A9A9A9"/>
        </w:rPr>
        <w:t xml:space="preserve">Twins </w:t>
      </w:r>
      <w:r>
        <w:t xml:space="preserve">(1988) osoittautui menestykseksi. Total Recall (1990) toi Schwarzeneggerille </w:t>
      </w:r>
      <w:r>
        <w:rPr>
          <w:color w:val="DCDCDC"/>
        </w:rPr>
        <w:t xml:space="preserve">10 miljoonaa dollaria </w:t>
      </w:r>
      <w:r>
        <w:t xml:space="preserve">ja 15 prosenttia elokuvan tuotosta</w:t>
      </w:r>
      <w:r>
        <w:t xml:space="preserve">.</w:t>
      </w:r>
      <w:r>
        <w:t xml:space="preserve"> Science fiction -käsikirjoitus perustui Philip K. Dickin novelliin "We Can Remember It for You Wholesale". Kindergarten Cop (1990) yhdisti hänet jälleen ohjaaja Ivan Reitmanin kanssa, joka ohjasi hänet elokuvassa Twins. Schwarzenegger teki lyhyen kokeilun ohjaajana, ensin vuonna 1990 </w:t>
      </w:r>
      <w:r>
        <w:rPr>
          <w:color w:val="2F4F4F"/>
        </w:rPr>
        <w:t xml:space="preserve">Tales from the Crypt </w:t>
      </w:r>
      <w:r>
        <w:t xml:space="preserve">-tv-sarjan jaksossa </w:t>
      </w:r>
      <w:r>
        <w:t xml:space="preserve">"The Switch" ja sitten vuonna 1992 televisiokuvaelokuvassa </w:t>
      </w:r>
      <w:r>
        <w:rPr>
          <w:color w:val="556B2F"/>
        </w:rPr>
        <w:t xml:space="preserve">Christmas in Connecticut</w:t>
      </w:r>
      <w:r>
        <w:t xml:space="preserve">. Sen jälkeen hän ei ole ohjannut.</w:t>
      </w:r>
    </w:p>
    <w:p>
      <w:r>
        <w:rPr>
          <w:b/>
        </w:rPr>
        <w:t xml:space="preserve">Kysymys 0</w:t>
      </w:r>
    </w:p>
    <w:p>
      <w:r>
        <w:t xml:space="preserve">Mikä on sen komediaelokuvan nimi, jossa Schwarzenegger näytteli Danny DeViton kanssa vuonna 1988?</w:t>
      </w:r>
    </w:p>
    <w:p>
      <w:r>
        <w:rPr>
          <w:b/>
        </w:rPr>
        <w:t xml:space="preserve">Kysymys 1</w:t>
      </w:r>
    </w:p>
    <w:p>
      <w:r>
        <w:t xml:space="preserve">Paljonko Schwarzenegger tienasi elokuvasta Total Recall, 15 % bruttomäärästä?</w:t>
      </w:r>
    </w:p>
    <w:p>
      <w:r>
        <w:rPr>
          <w:b/>
        </w:rPr>
        <w:t xml:space="preserve">Kysymys 2</w:t>
      </w:r>
    </w:p>
    <w:p>
      <w:r>
        <w:t xml:space="preserve">Minkä vuoden 1992 tv-elokuvan Schwarzenegger ohjasi?</w:t>
      </w:r>
    </w:p>
    <w:p>
      <w:r>
        <w:rPr>
          <w:b/>
        </w:rPr>
        <w:t xml:space="preserve">Kysymys 3</w:t>
      </w:r>
    </w:p>
    <w:p>
      <w:r>
        <w:t xml:space="preserve">Minkä tunnetun tv-sarjan jakso oli Schwarzeneggerin ohjaajadebyytti?</w:t>
      </w:r>
    </w:p>
    <w:p>
      <w:r>
        <w:rPr>
          <w:b/>
        </w:rPr>
        <w:t xml:space="preserve">Tekstin numero 30</w:t>
      </w:r>
    </w:p>
    <w:p>
      <w:r>
        <w:t xml:space="preserve">Schwarzeneggerin kaupallinen huippu oli hänen paluunsa nimihenkilönä vuoden 1991 elokuvassa </w:t>
      </w:r>
      <w:r>
        <w:rPr>
          <w:color w:val="A9A9A9"/>
        </w:rPr>
        <w:t xml:space="preserve">Terminator 2: Tuomiopäivä, </w:t>
      </w:r>
      <w:r>
        <w:t xml:space="preserve">joka oli vuoden 1991 tuottoisin elokuva. Vuonna 1993 </w:t>
      </w:r>
      <w:r>
        <w:rPr>
          <w:color w:val="DCDCDC"/>
        </w:rPr>
        <w:t xml:space="preserve">National Association of Theatre Owners </w:t>
      </w:r>
      <w:r>
        <w:t xml:space="preserve">nimesi hänet vuosikymmenen kansainväliseksi tähdeksi. Hänen seuraava elokuvaprojektinsa, vuoden 1993 itsetietoinen toimintakomedia-parodia Last Action Hero, julkaistiin vastapäätä Jurassic Parkia, eikä se menestynyt hyvin lipputuloissa. Hänen seuraava elokuvansa, draamakomedia </w:t>
      </w:r>
      <w:r>
        <w:rPr>
          <w:color w:val="2F4F4F"/>
        </w:rPr>
        <w:t xml:space="preserve">True Lies </w:t>
      </w:r>
      <w:r>
        <w:t xml:space="preserve">(1994), oli suosittu vakoojaelokuva, ja Schwarzenegger tapasi jälleen James Cameronin.</w:t>
      </w:r>
    </w:p>
    <w:p>
      <w:r>
        <w:rPr>
          <w:b/>
        </w:rPr>
        <w:t xml:space="preserve">Kysymys 0</w:t>
      </w:r>
    </w:p>
    <w:p>
      <w:r>
        <w:t xml:space="preserve">Mikä Schwarzeneggerin elokuva oli vuoden 1991 tuottoisin elokuva?</w:t>
      </w:r>
    </w:p>
    <w:p>
      <w:r>
        <w:rPr>
          <w:b/>
        </w:rPr>
        <w:t xml:space="preserve">Kysymys 1</w:t>
      </w:r>
    </w:p>
    <w:p>
      <w:r>
        <w:t xml:space="preserve">Mikä järjestö nimesi Schwarzeneggerin vuosikymmenen kansainväliseksi tähdeksi vuonna 1993?</w:t>
      </w:r>
    </w:p>
    <w:p>
      <w:r>
        <w:rPr>
          <w:b/>
        </w:rPr>
        <w:t xml:space="preserve">Kysymys 2</w:t>
      </w:r>
    </w:p>
    <w:p>
      <w:r>
        <w:t xml:space="preserve">Mikä vuoden 1994 elokuva toi Schwarzeneggerin takaisin yhteen ohjaaja James Cameronin kanssa?</w:t>
      </w:r>
    </w:p>
    <w:p>
      <w:r>
        <w:rPr>
          <w:b/>
        </w:rPr>
        <w:t xml:space="preserve">Tekstin numero 31</w:t>
      </w:r>
    </w:p>
    <w:p>
      <w:r>
        <w:t xml:space="preserve">Samana vuonna </w:t>
      </w:r>
      <w:r>
        <w:t xml:space="preserve">julkaistiin </w:t>
      </w:r>
      <w:r>
        <w:t xml:space="preserve">komedia </w:t>
      </w:r>
      <w:r>
        <w:rPr>
          <w:color w:val="A9A9A9"/>
        </w:rPr>
        <w:t xml:space="preserve">Junior</w:t>
      </w:r>
      <w:r>
        <w:t xml:space="preserve">, joka oli viimeinen Schwarzeneggerin kolmesta yhteistyöstä Ivan Reitmanin kanssa ja jossa jälleen oli mukana Danny DeVito</w:t>
      </w:r>
      <w:r>
        <w:t xml:space="preserve">.</w:t>
      </w:r>
      <w:r>
        <w:t xml:space="preserve"> Tämä elokuva toi hänelle toisen Golden Globe -ehdokkuuden, tällä kertaa parhaan miespääosan - musikaali tai komedia. Sitä seurasivat toimintatrilleri Eraser (1996), joulukomedia Jingle All The Way (1996) ja sarjakuviin perustuva Batman &amp; Robin (1997), jossa hän näytteli pahista Mr Freezeä. Tämä oli hänen viimeinen elokuvansa ennen kuin hän otti aikaa toipua selkävammasta. Batman &amp; Robinin epäonnistuttua kriitikoiden keskuudessa hänen elokuvauransa ja lipputulotasonsa kääntyivät laskuun. Hän palasi yliluonnollisella trillerillä End of Days (1999), jota seurasivat myöhemmin toimintaelokuvat The 6th Day (2000) ja Collateral Damage (2002), jotka molemmat eivät menestyneet hyvin lipputuloissa. Vuonna 2003 hän esiintyi kolmannen kerran nimihenkilönä elokuvassa Terminator 3: Rise of the Machines, joka tuotti </w:t>
      </w:r>
      <w:r>
        <w:t xml:space="preserve">kotimaassa </w:t>
      </w:r>
      <w:r>
        <w:t xml:space="preserve">yli </w:t>
      </w:r>
      <w:r>
        <w:rPr>
          <w:color w:val="DCDCDC"/>
        </w:rPr>
        <w:t xml:space="preserve">150 miljoonaa dollaria</w:t>
      </w:r>
      <w:r>
        <w:t xml:space="preserve">.</w:t>
      </w:r>
    </w:p>
    <w:p>
      <w:r>
        <w:rPr>
          <w:b/>
        </w:rPr>
        <w:t xml:space="preserve">Kysymys 0</w:t>
      </w:r>
    </w:p>
    <w:p>
      <w:r>
        <w:t xml:space="preserve">Mikä oli Schwarzeneggerin toinen elokuva yhdessä Danny DeViton kanssa?</w:t>
      </w:r>
    </w:p>
    <w:p>
      <w:r>
        <w:rPr>
          <w:b/>
        </w:rPr>
        <w:t xml:space="preserve">Kysymys 1</w:t>
      </w:r>
    </w:p>
    <w:p>
      <w:r>
        <w:t xml:space="preserve">Kuinka paljon kolmas Terminator-elokuva tuotti pelkästään kotimaassa?</w:t>
      </w:r>
    </w:p>
    <w:p>
      <w:r>
        <w:rPr>
          <w:b/>
        </w:rPr>
        <w:t xml:space="preserve">Tekstin numero 32</w:t>
      </w:r>
    </w:p>
    <w:p>
      <w:r>
        <w:t xml:space="preserve">Schwarzeneggerin kunniaksi vuonna 2002 </w:t>
      </w:r>
      <w:r>
        <w:t xml:space="preserve">paikallinen kulttuurijärjestö </w:t>
      </w:r>
      <w:r>
        <w:rPr>
          <w:color w:val="A9A9A9"/>
        </w:rPr>
        <w:t xml:space="preserve">Forum Stadtpark </w:t>
      </w:r>
      <w:r>
        <w:t xml:space="preserve">ehdotti, että </w:t>
      </w:r>
      <w:r>
        <w:t xml:space="preserve">Grazin keskustan puistoon </w:t>
      </w:r>
      <w:r>
        <w:t xml:space="preserve">rakennettaisiin 25 </w:t>
      </w:r>
      <w:r>
        <w:rPr>
          <w:color w:val="DCDCDC"/>
        </w:rPr>
        <w:t xml:space="preserve">82</w:t>
      </w:r>
      <w:r>
        <w:t xml:space="preserve">metriä </w:t>
      </w:r>
      <w:r>
        <w:t xml:space="preserve">korkea Terminator-patsas</w:t>
      </w:r>
      <w:r>
        <w:t xml:space="preserve">.</w:t>
      </w:r>
      <w:r>
        <w:t xml:space="preserve"> Schwarzenegger kertoi olevansa imarreltu, mutta katsoi, että rahat olisi parempi käyttää sosiaalisiin hankkeisiin ja erityisolympialaisiin.</w:t>
      </w:r>
    </w:p>
    <w:p>
      <w:r>
        <w:rPr>
          <w:b/>
        </w:rPr>
        <w:t xml:space="preserve">Kysymys 0</w:t>
      </w:r>
    </w:p>
    <w:p>
      <w:r>
        <w:t xml:space="preserve">Kuinka monta metriä pitkä oli Schwarzeneggerin ehdotettu patsas?</w:t>
      </w:r>
    </w:p>
    <w:p>
      <w:r>
        <w:rPr>
          <w:b/>
        </w:rPr>
        <w:t xml:space="preserve">Kysymys 1</w:t>
      </w:r>
    </w:p>
    <w:p>
      <w:r>
        <w:t xml:space="preserve">Mikä oli sen kulttuurijärjestön nimi, joka halusi rakentaa Terminator-patsaan?</w:t>
      </w:r>
    </w:p>
    <w:p>
      <w:r>
        <w:rPr>
          <w:b/>
        </w:rPr>
        <w:t xml:space="preserve">Tekstin numero 33</w:t>
      </w:r>
    </w:p>
    <w:p>
      <w:r>
        <w:t xml:space="preserve">Kalifornian kuvernööriksi tultuaan hän esiintyi elokuvissa muun muassa kolmen sekunnin cameo-esiintymisenä elokuvassa The Rundown ja vuoden 2004 uusintaversiossa Around the World in 80 Days. Vuonna 2005 hän esiintyi omana itsenään elokuvassa </w:t>
      </w:r>
      <w:r>
        <w:rPr>
          <w:color w:val="A9A9A9"/>
        </w:rPr>
        <w:t xml:space="preserve">The Kid &amp; I</w:t>
      </w:r>
      <w:r>
        <w:t xml:space="preserve">. Hän ääninäytteli paroni von Steubenia Liberty's Kidsin jaksossa "Valley Forge". Hänen huhuttiin esiintyvän Terminator Salvation -elokuvassa alkuperäisenä T-800:na; hän kiisti osallistumisensa, mutta lopulta hän esiintyi lyhyesti, koska hänen kuvansa oli lisätty elokuvaan ensimmäisen Terminator-elokuvan kuvamateriaalista. Schwarzenegger esiintyi Sylvester Stallonen The Expendables -elokuvassa, jossa hän teki cameo-esiintymisen.</w:t>
      </w:r>
    </w:p>
    <w:p>
      <w:r>
        <w:rPr>
          <w:b/>
        </w:rPr>
        <w:t xml:space="preserve">Kysymys 0</w:t>
      </w:r>
    </w:p>
    <w:p>
      <w:r>
        <w:t xml:space="preserve">Missä vuoden 2005 elokuvassa Schwarzenegger näytteli itseään?</w:t>
      </w:r>
    </w:p>
    <w:p>
      <w:r>
        <w:rPr>
          <w:b/>
        </w:rPr>
        <w:t xml:space="preserve">Tekstin numero 34</w:t>
      </w:r>
    </w:p>
    <w:p>
      <w:r>
        <w:t xml:space="preserve">Tammikuussa 2011, vain muutama viikko sen jälkeen kun Schwarzenegger oli jättänyt virkansa Kaliforniassa, hän ilmoitti lukevansa useita uusia käsikirjoituksia tulevia elokuvia varten, joista yksi oli </w:t>
      </w:r>
      <w:r>
        <w:t xml:space="preserve">tositarinaan perustuva </w:t>
      </w:r>
      <w:r>
        <w:t xml:space="preserve">toisen maailmansodan aikainen toimintadraama </w:t>
      </w:r>
      <w:r>
        <w:rPr>
          <w:color w:val="A9A9A9"/>
        </w:rPr>
        <w:t xml:space="preserve">With Wings as Eagles, jonka on </w:t>
      </w:r>
      <w:r>
        <w:t xml:space="preserve">kirjoittanut </w:t>
      </w:r>
      <w:r>
        <w:rPr>
          <w:color w:val="DCDCDC"/>
        </w:rPr>
        <w:t xml:space="preserve">Randall Wallace.</w:t>
      </w:r>
      <w:r>
        <w:t xml:space="preserve"> Maaliskuun 6. päivänä 2011 Arnold Classicin Arnold-seminaarissa Schwarzenegger paljasti, että häntä harkitaan useisiin elokuviin, kuten Terminatorin jatko-osiin sekä Predatorin ja The Running Manin uusintaversioihin, ja että hän "paketoi" sarjakuvahahmoa. Myöhemmin paljastui, että hahmo oli </w:t>
      </w:r>
      <w:r>
        <w:rPr>
          <w:color w:val="2F4F4F"/>
        </w:rPr>
        <w:t xml:space="preserve">Governator</w:t>
      </w:r>
      <w:r>
        <w:t xml:space="preserve">, samannimisen sarjakuva- ja animaatiosarjan tähti</w:t>
      </w:r>
      <w:r>
        <w:t xml:space="preserve">.</w:t>
      </w:r>
      <w:r>
        <w:t xml:space="preserve"> Schwarzenegger innoitti hahmon ja kehitti sen yhdessä </w:t>
      </w:r>
      <w:r>
        <w:rPr>
          <w:color w:val="556B2F"/>
        </w:rPr>
        <w:t xml:space="preserve">Stan Leen kanssa, </w:t>
      </w:r>
      <w:r>
        <w:t xml:space="preserve">joka olisi tuottanut sarjan</w:t>
      </w:r>
      <w:r>
        <w:t xml:space="preserve">.</w:t>
      </w:r>
      <w:r>
        <w:t xml:space="preserve"> Schwarzenegger olisi antanut kuvernöörille äänensä.</w:t>
      </w:r>
    </w:p>
    <w:p>
      <w:r>
        <w:rPr>
          <w:b/>
        </w:rPr>
        <w:t xml:space="preserve">Kysymys 0</w:t>
      </w:r>
    </w:p>
    <w:p>
      <w:r>
        <w:t xml:space="preserve">Mikä on Schwarzeneggerista mallinnetun sarjakuvahahmon nimi?</w:t>
      </w:r>
    </w:p>
    <w:p>
      <w:r>
        <w:rPr>
          <w:b/>
        </w:rPr>
        <w:t xml:space="preserve">Kysymys 1</w:t>
      </w:r>
    </w:p>
    <w:p>
      <w:r>
        <w:t xml:space="preserve">Minkä kuuluisan sarjakuvakirjailijan kanssa Schwarzenegger työskenteli Kuvernöörin parissa?</w:t>
      </w:r>
    </w:p>
    <w:p>
      <w:r>
        <w:rPr>
          <w:b/>
        </w:rPr>
        <w:t xml:space="preserve">Kysymys 2</w:t>
      </w:r>
    </w:p>
    <w:p>
      <w:r>
        <w:t xml:space="preserve">Schwarzenegger sanoi lukevansa käsikirjoituksia, joihin kuului myös tositapahtumiin perustuvan toisen maailmansodan aikaisen elokuvan käsikirjoitus?</w:t>
      </w:r>
    </w:p>
    <w:p>
      <w:r>
        <w:rPr>
          <w:b/>
        </w:rPr>
        <w:t xml:space="preserve">Kysymys 3</w:t>
      </w:r>
    </w:p>
    <w:p>
      <w:r>
        <w:t xml:space="preserve">Kuka kirjoitti käsikirjoituksen elokuvaan With Wings as Eagles?</w:t>
      </w:r>
    </w:p>
    <w:p>
      <w:r>
        <w:rPr>
          <w:b/>
        </w:rPr>
        <w:t xml:space="preserve">Tekstin numero 35</w:t>
      </w:r>
    </w:p>
    <w:p>
      <w:r>
        <w:rPr>
          <w:color w:val="A9A9A9"/>
        </w:rPr>
        <w:t xml:space="preserve">Toukokuun 20. päivänä </w:t>
      </w:r>
      <w:r>
        <w:t xml:space="preserve">2011 </w:t>
      </w:r>
      <w:r>
        <w:t xml:space="preserve">Schwarzeneggerin viihdeasianajaja ilmoitti, että kaikki parhaillaan kehitteillä olevat elokuvahankkeet keskeytetään</w:t>
      </w:r>
      <w:r>
        <w:rPr>
          <w:color w:val="A9A9A9"/>
        </w:rPr>
        <w:t xml:space="preserve">:</w:t>
      </w:r>
      <w:r>
        <w:t xml:space="preserve"> "Schwarzenegger keskittyy henkilökohtaisiin asioihin eikä halua sitoutua mihinkään tuotantoaikatauluihin tai aikatauluihin". Heinäkuun 11. päivänä 2011 ilmoitettiin, että Schwarzenegger harkitsee comeback-elokuvaa oikeudellisista ongelmistaan huolimatta. Hän esiintyi elokuvassa The Expendables 2 (2012) ja näytteli elokuvissa The Last Stand (2013), joka oli hänen ensimmäinen pääroolinsa </w:t>
      </w:r>
      <w:r>
        <w:rPr>
          <w:color w:val="DCDCDC"/>
        </w:rPr>
        <w:t xml:space="preserve">10 vuoteen</w:t>
      </w:r>
      <w:r>
        <w:t xml:space="preserve">, ja </w:t>
      </w:r>
      <w:r>
        <w:rPr>
          <w:color w:val="2F4F4F"/>
        </w:rPr>
        <w:t xml:space="preserve">Escape Plan </w:t>
      </w:r>
      <w:r>
        <w:t xml:space="preserve">(2013), joka oli hänen ensimmäinen roolinsa Sylvester Stallonen rinnalla. Hän näytteli maaliskuussa 2014 julkaistussa Sabotage-elokuvassa ja elokuussa 2014 julkaistussa The Expendables 3:ssa. Hän näytteli viidennessä Terminator-elokuvassa </w:t>
      </w:r>
      <w:r>
        <w:rPr>
          <w:color w:val="556B2F"/>
        </w:rPr>
        <w:t xml:space="preserve">Terminator Genisys </w:t>
      </w:r>
      <w:r>
        <w:t xml:space="preserve">vuonna </w:t>
      </w:r>
      <w:r>
        <w:t xml:space="preserve">ja</w:t>
      </w:r>
      <w:r>
        <w:rPr>
          <w:color w:val="6B8E23"/>
        </w:rPr>
        <w:t xml:space="preserve">2015</w:t>
      </w:r>
      <w:r>
        <w:t xml:space="preserve"> palaa rooliinsa Conan Barbaarina elokuvassa The Legend of Conan.</w:t>
      </w:r>
    </w:p>
    <w:p>
      <w:r>
        <w:rPr>
          <w:b/>
        </w:rPr>
        <w:t xml:space="preserve">Kysymys 0</w:t>
      </w:r>
    </w:p>
    <w:p>
      <w:r>
        <w:t xml:space="preserve">Minä päivänä vuonna 2011 ilmoitettiin Schwarzeneggerin elokuvahankkeiden pidättämisestä?</w:t>
      </w:r>
    </w:p>
    <w:p>
      <w:r>
        <w:rPr>
          <w:b/>
        </w:rPr>
        <w:t xml:space="preserve">Kysymys 1</w:t>
      </w:r>
    </w:p>
    <w:p>
      <w:r>
        <w:t xml:space="preserve">Vuoden 2013 The Last Stand oli Schwarzeneggerin ensimmäinen pääosarooli kuinka pitkään aikaan?</w:t>
      </w:r>
    </w:p>
    <w:p>
      <w:r>
        <w:rPr>
          <w:b/>
        </w:rPr>
        <w:t xml:space="preserve">Kysymys 2</w:t>
      </w:r>
    </w:p>
    <w:p>
      <w:r>
        <w:t xml:space="preserve">Mikä oli ensimmäinen elokuva, jossa Schwarzenegger näytteli yhdessä Sylvester Stallonen kanssa?</w:t>
      </w:r>
    </w:p>
    <w:p>
      <w:r>
        <w:rPr>
          <w:b/>
        </w:rPr>
        <w:t xml:space="preserve">Kysymys 3</w:t>
      </w:r>
    </w:p>
    <w:p>
      <w:r>
        <w:t xml:space="preserve">Mikä on Terminator-sarjan viidennen elokuvan nimi?</w:t>
      </w:r>
    </w:p>
    <w:p>
      <w:r>
        <w:rPr>
          <w:b/>
        </w:rPr>
        <w:t xml:space="preserve">Kysymys 4</w:t>
      </w:r>
    </w:p>
    <w:p>
      <w:r>
        <w:t xml:space="preserve">Minä vuonna Terminator Genisys sai ensi-iltansa?</w:t>
      </w:r>
    </w:p>
    <w:p>
      <w:r>
        <w:rPr>
          <w:b/>
        </w:rPr>
        <w:t xml:space="preserve">Tekstin numero 36</w:t>
      </w:r>
    </w:p>
    <w:p>
      <w:r>
        <w:t xml:space="preserve">Schwarzenegger on ollut rekisteröitynyt republikaani monien vuosien ajan. Näyttelijänä hänen poliittiset näkemyksensä olivat aina hyvin tiedossa, sillä ne poikkesivat monien muiden tunnettujen Hollywood-tähtien näkemyksistä, joita pidetään yleisesti liberaalina ja demokraattiseen suuntaan suuntautuvana yhteisönä. </w:t>
      </w:r>
      <w:r>
        <w:t xml:space="preserve">Republikaanien</w:t>
      </w:r>
      <w:r>
        <w:rPr>
          <w:color w:val="A9A9A9"/>
        </w:rPr>
        <w:t xml:space="preserve">2004</w:t>
      </w:r>
      <w:r>
        <w:t xml:space="preserve"> kansalliskokouksessa Schwarzenegger piti puheen ja selitti, miksi hän on republikaani:</w:t>
      </w:r>
    </w:p>
    <w:p>
      <w:r>
        <w:rPr>
          <w:b/>
        </w:rPr>
        <w:t xml:space="preserve">Kysymys 0</w:t>
      </w:r>
    </w:p>
    <w:p>
      <w:r>
        <w:t xml:space="preserve">Minä vuonna Schwarzenegger puhui republikaanien kansalliskokouksessa?</w:t>
      </w:r>
    </w:p>
    <w:p>
      <w:r>
        <w:rPr>
          <w:b/>
        </w:rPr>
        <w:t xml:space="preserve">Tekstin numero 37</w:t>
      </w:r>
    </w:p>
    <w:p>
      <w:r>
        <w:t xml:space="preserve">Vuonna 1985 Schwarzenegger esiintyi </w:t>
      </w:r>
      <w:r>
        <w:t xml:space="preserve">Reaganin hallinnon sponsoroimassa huumeidenvastaisessa musiikkivideossa </w:t>
      </w:r>
      <w:r>
        <w:rPr>
          <w:color w:val="A9A9A9"/>
        </w:rPr>
        <w:t xml:space="preserve">"Stop the Madness"</w:t>
      </w:r>
      <w:r>
        <w:t xml:space="preserve">. </w:t>
      </w:r>
      <w:r>
        <w:t xml:space="preserve">Hän nousi julkisuuteen ensimmäisen kerran republikaanien kannattajana </w:t>
      </w:r>
      <w:r>
        <w:t xml:space="preserve">presidentinvaalien</w:t>
      </w:r>
      <w:r>
        <w:rPr>
          <w:color w:val="DCDCDC"/>
        </w:rPr>
        <w:t xml:space="preserve">1988</w:t>
      </w:r>
      <w:r>
        <w:t xml:space="preserve"> aikana</w:t>
      </w:r>
      <w:r>
        <w:t xml:space="preserve">, kun hän oli silloisen varapresidentin </w:t>
      </w:r>
      <w:r>
        <w:rPr>
          <w:color w:val="2F4F4F"/>
        </w:rPr>
        <w:t xml:space="preserve">George H.W. Bushin </w:t>
      </w:r>
      <w:r>
        <w:t xml:space="preserve">mukana </w:t>
      </w:r>
      <w:r>
        <w:t xml:space="preserve">kampanjatilaisuudessa.</w:t>
      </w:r>
    </w:p>
    <w:p>
      <w:r>
        <w:rPr>
          <w:b/>
        </w:rPr>
        <w:t xml:space="preserve">Kysymys 0</w:t>
      </w:r>
    </w:p>
    <w:p>
      <w:r>
        <w:t xml:space="preserve">Mikä oli Reaganin hallinnon sponsoroiman huumeidenvastaisen musiikkivideon nimi, jossa Schwarzenegger esiintyi?</w:t>
      </w:r>
    </w:p>
    <w:p>
      <w:r>
        <w:rPr>
          <w:b/>
        </w:rPr>
        <w:t xml:space="preserve">Kysymys 1</w:t>
      </w:r>
    </w:p>
    <w:p>
      <w:r>
        <w:t xml:space="preserve">Minkä presidentinvaalivuoden aikana Schwarzenegger teki itsestään tunnetun republikaanin?</w:t>
      </w:r>
    </w:p>
    <w:p>
      <w:r>
        <w:rPr>
          <w:b/>
        </w:rPr>
        <w:t xml:space="preserve">Kysymys 2</w:t>
      </w:r>
    </w:p>
    <w:p>
      <w:r>
        <w:t xml:space="preserve">Kenen ehdokkaan kanssa Schwarzenegger esiintyi presidentinvaalikampanjan tilaisuudessa?</w:t>
      </w:r>
    </w:p>
    <w:p>
      <w:r>
        <w:rPr>
          <w:b/>
        </w:rPr>
        <w:t xml:space="preserve">Teksti numero 38</w:t>
      </w:r>
    </w:p>
    <w:p>
      <w:r>
        <w:t xml:space="preserve">Schwarzeneggerin ensimmäinen poliittinen nimitys oli presidentin fyysistä kuntoa ja urheilua käsittelevän neuvoston puheenjohtaja, jossa hän toimi vuosina 1990-1993. Hänet nimitti tehtävään George H. W. Bush, joka kutsui häntä nimellä "</w:t>
      </w:r>
      <w:r>
        <w:rPr>
          <w:color w:val="A9A9A9"/>
        </w:rPr>
        <w:t xml:space="preserve">Conan the Republican</w:t>
      </w:r>
      <w:r>
        <w:t xml:space="preserve">". Myöhemmin hän toimi Kalifornian kuvernöörin liikunta- ja urheiluneuvoston puheenjohtajana kuvernööri Pete Wilsonin aikana.</w:t>
      </w:r>
    </w:p>
    <w:p>
      <w:r>
        <w:rPr>
          <w:b/>
        </w:rPr>
        <w:t xml:space="preserve">Kysymys 0</w:t>
      </w:r>
    </w:p>
    <w:p>
      <w:r>
        <w:t xml:space="preserve">Minkä lempinimen George H.W. Bush antoi Schwarzeneggerille?</w:t>
      </w:r>
    </w:p>
    <w:p>
      <w:r>
        <w:rPr>
          <w:b/>
        </w:rPr>
        <w:t xml:space="preserve">Tekstin numero 39</w:t>
      </w:r>
    </w:p>
    <w:p>
      <w:r>
        <w:t xml:space="preserve">Talk-lehden haastattelussa myöhään</w:t>
      </w:r>
      <w:r>
        <w:rPr>
          <w:color w:val="A9A9A9"/>
        </w:rPr>
        <w:t xml:space="preserve">1999</w:t>
      </w:r>
      <w:r>
        <w:t xml:space="preserve"> , Schwarzeneggeriltä kysyttiin, ajatteliko hän asettua ehdolle.</w:t>
      </w:r>
      <w:r>
        <w:t xml:space="preserve"> Hän vastasi: "Mietin sitä monta kertaa. Mahdollisuus on olemassa, koska tunnen sen sisälläni." </w:t>
      </w:r>
      <w:r>
        <w:rPr>
          <w:color w:val="DCDCDC"/>
        </w:rPr>
        <w:t xml:space="preserve">The Hollywood Reporter </w:t>
      </w:r>
      <w:r>
        <w:t xml:space="preserve">väitti pian tämän jälkeen, että Schwarzenegger pyrki lopettamaan spekulaatiot siitä, että hän voisi pyrkiä Kalifornian kuvernööriksi. Alkuperäisten kommenttiensa jälkeen Schwarzenegger sanoi: "Olen showbisneksessä - olen keskellä uraani. Miksi lähtisin siitä pois ja hyppäisin johonkin muuhun?".</w:t>
      </w:r>
    </w:p>
    <w:p>
      <w:r>
        <w:rPr>
          <w:b/>
        </w:rPr>
        <w:t xml:space="preserve">Kysymys 0</w:t>
      </w:r>
    </w:p>
    <w:p>
      <w:r>
        <w:t xml:space="preserve">Minä vuonna Schwarzeneggerin Talk-lehden haastattelu tapahtui?</w:t>
      </w:r>
    </w:p>
    <w:p>
      <w:r>
        <w:rPr>
          <w:b/>
        </w:rPr>
        <w:t xml:space="preserve">Kysymys 1</w:t>
      </w:r>
    </w:p>
    <w:p>
      <w:r>
        <w:t xml:space="preserve">Minkä medialähteen mukaan Schwarzenegger yritti käsitellä huhuja, joiden mukaan hän voisi pyrkiä Kalifornian kuvernööriksi?</w:t>
      </w:r>
    </w:p>
    <w:p>
      <w:r>
        <w:rPr>
          <w:b/>
        </w:rPr>
        <w:t xml:space="preserve">Teksti numero 40</w:t>
      </w:r>
    </w:p>
    <w:p>
      <w:r>
        <w:t xml:space="preserve">Schwarzenegger ilmoitti ehdokkuudestaan Kalifornian kuvernöörinvaaleissa vuonna 2003 </w:t>
      </w:r>
      <w:r>
        <w:rPr>
          <w:color w:val="A9A9A9"/>
        </w:rPr>
        <w:t xml:space="preserve">elokuun 6. elokuuta 2003 </w:t>
      </w:r>
      <w:r>
        <w:t xml:space="preserve">The Tonight Show with Jay Leno -ohjelmassa. Schwarzenegger oli ehdokkaista tunnetuin, mutta hän ei ollut koskaan ollut ollut julkisessa virassa ja hänen poliittiset näkemyksensä olivat useimmille kalifornialaisille tuntemattomia. Hänen ehdokkuudestaan tuli välittömästi kansallinen ja kansainvälinen uutinen, ja tiedotusvälineet kutsuivat häntä "kuvernööriksi" (viitaten Terminator-elokuviin, ks. edellä) ja "The Running Maniksi" (</w:t>
      </w:r>
      <w:r>
        <w:rPr>
          <w:color w:val="DCDCDC"/>
        </w:rPr>
        <w:t xml:space="preserve">erään</w:t>
      </w:r>
      <w:r>
        <w:t xml:space="preserve"> toisen </w:t>
      </w:r>
      <w:r>
        <w:t xml:space="preserve">hänen elokuvansa </w:t>
      </w:r>
      <w:r>
        <w:t xml:space="preserve">nimi) </w:t>
      </w:r>
      <w:r>
        <w:t xml:space="preserve">ja kutsuivat muistutusvaaleja "Total Recalliksi" (jälleen yksi Schwarzeneggerin tähdittämä elokuva). Schwarzenegger kieltäytyi osallistumasta useisiin väittelyihin muiden ehdokkaiden kanssa ja osallistui vain yhteen väittelyyn 24. syyskuuta 2003.</w:t>
      </w:r>
    </w:p>
    <w:p>
      <w:r>
        <w:rPr>
          <w:b/>
        </w:rPr>
        <w:t xml:space="preserve">Kysymys 0</w:t>
      </w:r>
    </w:p>
    <w:p>
      <w:r>
        <w:t xml:space="preserve">Milloin esitettiin The Tonight Show with Jay Leno -ohjelman jakso, jossa Schwarzenegger ilmoitti ehdokkuudestaan kuvernööriksi?</w:t>
      </w:r>
    </w:p>
    <w:p>
      <w:r>
        <w:rPr>
          <w:b/>
        </w:rPr>
        <w:t xml:space="preserve">Kysymys 1</w:t>
      </w:r>
    </w:p>
    <w:p>
      <w:r>
        <w:t xml:space="preserve">Kuinka moneen väittelyyn Schwarzenegger osallistui ennen Kalifornian vuoden 2003 muistutusvaaleja?</w:t>
      </w:r>
    </w:p>
    <w:p>
      <w:r>
        <w:rPr>
          <w:b/>
        </w:rPr>
        <w:t xml:space="preserve">Tekstin numero 41</w:t>
      </w:r>
    </w:p>
    <w:p>
      <w:r>
        <w:t xml:space="preserve">Lokakuun 7. päivänä 2003 pidettyjen muistutusvaalien tuloksena kuvernööri Gray Davis erotettiin virastaan, ja </w:t>
      </w:r>
      <w:r>
        <w:rPr>
          <w:color w:val="A9A9A9"/>
        </w:rPr>
        <w:t xml:space="preserve">55,4 prosenttia </w:t>
      </w:r>
      <w:r>
        <w:t xml:space="preserve">äänistä kannatti muistutusta</w:t>
      </w:r>
      <w:r>
        <w:t xml:space="preserve">.</w:t>
      </w:r>
      <w:r>
        <w:t xml:space="preserve"> Schwarzenegger valittiin Kalifornian kuvernööriksi vaalilipun toisen kysymyksen perusteella 48,6 prosentin ääniosuudella Davisin seuraajan valitsemiseksi. Schwarzenegger voitti </w:t>
      </w:r>
      <w:r>
        <w:t xml:space="preserve">muun muassa </w:t>
      </w:r>
      <w:r>
        <w:t xml:space="preserve">demokraattien </w:t>
      </w:r>
      <w:r>
        <w:rPr>
          <w:color w:val="DCDCDC"/>
        </w:rPr>
        <w:t xml:space="preserve">Cruz Bustamanten ja </w:t>
      </w:r>
      <w:r>
        <w:t xml:space="preserve">republikaanien Tom McClintockin</w:t>
      </w:r>
      <w:r>
        <w:t xml:space="preserve">.</w:t>
      </w:r>
      <w:r>
        <w:t xml:space="preserve"> Hänen lähin kilpailijansa Bustamante sai </w:t>
      </w:r>
      <w:r>
        <w:rPr>
          <w:color w:val="2F4F4F"/>
        </w:rPr>
        <w:t xml:space="preserve">31 prosenttia </w:t>
      </w:r>
      <w:r>
        <w:t xml:space="preserve">äänistä. Kaikkiaan Schwarzenegger voitti vaalit noin </w:t>
      </w:r>
      <w:r>
        <w:rPr>
          <w:color w:val="556B2F"/>
        </w:rPr>
        <w:t xml:space="preserve">1,3 miljoonalla </w:t>
      </w:r>
      <w:r>
        <w:t xml:space="preserve">äänellä. Kalifornian perustuslain määräysten mukaan vaalit eivät edellyttäneet kunnallisvaaleja. Schwarzenegger oli Kalifornian toinen ulkomaalaissyntyinen kuvernööri irlantilaissyntyisen kuvernööri </w:t>
      </w:r>
      <w:r>
        <w:rPr>
          <w:color w:val="6B8E23"/>
        </w:rPr>
        <w:t xml:space="preserve">John G. Downeyn jälkeen </w:t>
      </w:r>
      <w:r>
        <w:t xml:space="preserve">vuonna 1862.</w:t>
      </w:r>
    </w:p>
    <w:p>
      <w:r>
        <w:rPr>
          <w:b/>
        </w:rPr>
        <w:t xml:space="preserve">Kysymys 0</w:t>
      </w:r>
    </w:p>
    <w:p>
      <w:r>
        <w:t xml:space="preserve">Kuinka suuri prosenttiosuus lokakuussa 2003 annetuista äänistä oli muistutuksen puolesta?</w:t>
      </w:r>
    </w:p>
    <w:p>
      <w:r>
        <w:rPr>
          <w:b/>
        </w:rPr>
        <w:t xml:space="preserve">Kysymys 1</w:t>
      </w:r>
    </w:p>
    <w:p>
      <w:r>
        <w:t xml:space="preserve">Kuka oli Schwarzeneggerin lähin kilpailija kuvernöörikisassa vuonna 2003?</w:t>
      </w:r>
    </w:p>
    <w:p>
      <w:r>
        <w:rPr>
          <w:b/>
        </w:rPr>
        <w:t xml:space="preserve">Kysymys 2</w:t>
      </w:r>
    </w:p>
    <w:p>
      <w:r>
        <w:t xml:space="preserve">Kuinka suurella äänimäärällä Schwarzenegger voitti Kaliforniassa vuonna 2003 järjestetyt muistutusvaalit?</w:t>
      </w:r>
    </w:p>
    <w:p>
      <w:r>
        <w:rPr>
          <w:b/>
        </w:rPr>
        <w:t xml:space="preserve">Kysymys 3</w:t>
      </w:r>
    </w:p>
    <w:p>
      <w:r>
        <w:t xml:space="preserve">Kuinka monta prosenttia äänistä Schwarzeneggerin vastustaja Bustamante sai?</w:t>
      </w:r>
    </w:p>
    <w:p>
      <w:r>
        <w:rPr>
          <w:b/>
        </w:rPr>
        <w:t xml:space="preserve">Kysymys 4</w:t>
      </w:r>
    </w:p>
    <w:p>
      <w:r>
        <w:t xml:space="preserve">Kuka oli Kalifornian ensimmäinen kuvernööri, joka oli syntynyt ulkomailla?</w:t>
      </w:r>
    </w:p>
    <w:p>
      <w:r>
        <w:rPr>
          <w:b/>
        </w:rPr>
        <w:t xml:space="preserve">Teksti numero 42</w:t>
      </w:r>
    </w:p>
    <w:p>
      <w:r>
        <w:t xml:space="preserve">Heti kun Schwarzenegger valittiin kuvernööriksi, </w:t>
      </w:r>
      <w:r>
        <w:rPr>
          <w:color w:val="A9A9A9"/>
        </w:rPr>
        <w:t xml:space="preserve">Willie Brown </w:t>
      </w:r>
      <w:r>
        <w:t xml:space="preserve">sanoi aloittavansa kampanjan kuvernöörin erottamiseksi. Schwarzenegger oli yhtä vakuuttunut siitä, mitä hän piti toimeksiantonaan puhdistaa umpikuja. </w:t>
      </w:r>
      <w:r>
        <w:t xml:space="preserve">Saturday Night Liven </w:t>
      </w:r>
      <w:r>
        <w:t xml:space="preserve">sketsistä "</w:t>
      </w:r>
      <w:r>
        <w:rPr>
          <w:color w:val="DCDCDC"/>
        </w:rPr>
        <w:t xml:space="preserve">Hans ja Franz" </w:t>
      </w:r>
      <w:r>
        <w:t xml:space="preserve">(joka osittain parodioi hänen kehonrakennusuraansa) tuttuun </w:t>
      </w:r>
      <w:r>
        <w:t xml:space="preserve">iskulauseeseen nojautuen </w:t>
      </w:r>
      <w:r>
        <w:t xml:space="preserve">Schwarzenegger kutsui demokraattisen osavaltion poliitikkoja "tyttömiehiksi".</w:t>
      </w:r>
    </w:p>
    <w:p>
      <w:r>
        <w:rPr>
          <w:b/>
        </w:rPr>
        <w:t xml:space="preserve">Kysymys 0</w:t>
      </w:r>
    </w:p>
    <w:p>
      <w:r>
        <w:t xml:space="preserve">Kuka poliitikko uhkasi ryhtyä toimiin Schwarzeneggerin erottamiseksi heti hänen tultuaan valituksi?</w:t>
      </w:r>
    </w:p>
    <w:p>
      <w:r>
        <w:rPr>
          <w:b/>
        </w:rPr>
        <w:t xml:space="preserve">Kysymys 1</w:t>
      </w:r>
    </w:p>
    <w:p>
      <w:r>
        <w:t xml:space="preserve">Mihin Saturday Night Live -sketsiin Schwarzenegger viittasi kutsuessaan vastustavia poliitikkoja "tyttömiehiksi"?</w:t>
      </w:r>
    </w:p>
    <w:p>
      <w:r>
        <w:rPr>
          <w:b/>
        </w:rPr>
        <w:t xml:space="preserve">Teksti numero 43</w:t>
      </w:r>
    </w:p>
    <w:p>
      <w:r>
        <w:t xml:space="preserve">Schwarzeneggerin ensimmäisiin voittoihin kuului muun muassa epäsuositun ajoneuvojen rekisteröintimaksun korotuksen kumoaminen ja ajokorttien myöntämisen estäminen laittomille maahanmuuttajille, mutta myöhemmin hän alkoi tuntea vastareaktion, kun vaikutusvaltaiset osavaltion ammattiliitot alkoivat vastustaa hänen eri aloitteitaan. Poliittisten realiteettien kanssa tekemisiin liittyi keskeisesti </w:t>
      </w:r>
      <w:r>
        <w:rPr>
          <w:color w:val="A9A9A9"/>
        </w:rPr>
        <w:t xml:space="preserve">marraskuussa </w:t>
      </w:r>
      <w:r>
        <w:t xml:space="preserve">2005 järjestetyt ylimääräiset vaalit, joissa </w:t>
      </w:r>
      <w:r>
        <w:rPr>
          <w:color w:val="DCDCDC"/>
        </w:rPr>
        <w:t xml:space="preserve">neljä </w:t>
      </w:r>
      <w:r>
        <w:t xml:space="preserve">hänen tukemaansa äänestystoimenpidettä hävisivät. Schwarzenegger otti henkilökohtaisen vastuun tappioista ja vannoi jatkavansa konsensuksen hakemista Kalifornian kansan hyväksi. Myöhemmin hän totesi, että "kukaan ei voi voittaa, jos oppositio kerää 160 miljoonaa dollaria voittaakseen sinut". Yhdysvaltain korkein oikeus totesi myöhemmin, että julkisten työntekijöiden ammattiliittojen kampanjan aikainen pakollinen varainkeruu oli ollut laitonta asiassa Knox v. Service Employees International Union, Local 1000.</w:t>
      </w:r>
    </w:p>
    <w:p>
      <w:r>
        <w:rPr>
          <w:b/>
        </w:rPr>
        <w:t xml:space="preserve">Kysymys 0</w:t>
      </w:r>
    </w:p>
    <w:p>
      <w:r>
        <w:t xml:space="preserve">Missä kuussa vuonna 2005 Schwarzenegger järjesti ylimääräiset vaalit?</w:t>
      </w:r>
    </w:p>
    <w:p>
      <w:r>
        <w:rPr>
          <w:b/>
        </w:rPr>
        <w:t xml:space="preserve">Kysymys 1</w:t>
      </w:r>
    </w:p>
    <w:p>
      <w:r>
        <w:t xml:space="preserve">Kuinka monta Schwarzeneggerin äänestysaloitetta hävisi vuoden 2005 ylimääräisissä vaaleissa?</w:t>
      </w:r>
    </w:p>
    <w:p>
      <w:r>
        <w:rPr>
          <w:b/>
        </w:rPr>
        <w:t xml:space="preserve">Tekstin numero 44</w:t>
      </w:r>
    </w:p>
    <w:p>
      <w:r>
        <w:t xml:space="preserve">Schwarzenegger toimi vastoin republikaanistrategien neuvoja ja nimitti </w:t>
      </w:r>
      <w:r>
        <w:t xml:space="preserve">esikuntapäälliköksi </w:t>
      </w:r>
      <w:r>
        <w:t xml:space="preserve">demokraatti </w:t>
      </w:r>
      <w:r>
        <w:rPr>
          <w:color w:val="A9A9A9"/>
        </w:rPr>
        <w:t xml:space="preserve">Susan Kennedyn</w:t>
      </w:r>
      <w:r>
        <w:t xml:space="preserve">.</w:t>
      </w:r>
      <w:r>
        <w:t xml:space="preserve"> Schwarzenegger siirtyi vähitellen kohti poliittisesti maltillisempaa kantaa, sillä hän halusi päättäväisesti rakentaa voittavan perinnön, kun seuraaviin kuvernöörinvaaleihin oli enää vähän aikaa.</w:t>
      </w:r>
    </w:p>
    <w:p>
      <w:r>
        <w:rPr>
          <w:b/>
        </w:rPr>
        <w:t xml:space="preserve">Kysymys 0</w:t>
      </w:r>
    </w:p>
    <w:p>
      <w:r>
        <w:t xml:space="preserve">Kenet Schwarzenegger valitsi esikuntapäälliköksi?</w:t>
      </w:r>
    </w:p>
    <w:p>
      <w:r>
        <w:rPr>
          <w:b/>
        </w:rPr>
        <w:t xml:space="preserve">Tekstin numero 45</w:t>
      </w:r>
    </w:p>
    <w:p>
      <w:r>
        <w:t xml:space="preserve">Schwarzenegger asettui ehdolle uudelleenvaaleissa </w:t>
      </w:r>
      <w:r>
        <w:t xml:space="preserve">Kalifornian osavaltion valtiovarainministeriä, </w:t>
      </w:r>
      <w:r>
        <w:t xml:space="preserve">demokraattien </w:t>
      </w:r>
      <w:r>
        <w:rPr>
          <w:color w:val="A9A9A9"/>
        </w:rPr>
        <w:t xml:space="preserve">Phil Angelidesia </w:t>
      </w:r>
      <w:r>
        <w:t xml:space="preserve">vastaan </w:t>
      </w:r>
      <w:r>
        <w:t xml:space="preserve">vuoden 2006 vaaleissa, jotka pidettiin 7. marraskuuta 2006. Vaikka republikaanipuolueen vuosi oli valtakunnallisesti huono, Schwarzenegger voitti uudelleenvalinnan 56,0 prosentin äänisaaliilla, kun Angelides sai 38,9 prosenttia äänistä, mikä on reilusti yli miljoonan äänen ero. Viime vuosina monet kommentaattorit ovat katsoneet Schwarzeneggerin siirtyvän pois oikealta puolelta kohti poliittisen spektrin keskustaa. Kuultuaan Schwarzeneggerin puheen Martin Luther King Jr. -aamiaisella vuonna 2006 </w:t>
      </w:r>
      <w:r>
        <w:rPr>
          <w:color w:val="DCDCDC"/>
        </w:rPr>
        <w:t xml:space="preserve">San Franciscon </w:t>
      </w:r>
      <w:r>
        <w:t xml:space="preserve">pormestari Gavin Newsom sanoi, että "[hänestä] on tulossa demokraatti [... Hän juoksee takaisin, ei edes keskustaan. Sanoisin, että keskusta-vasemmistoon".</w:t>
      </w:r>
    </w:p>
    <w:p>
      <w:r>
        <w:rPr>
          <w:b/>
        </w:rPr>
        <w:t xml:space="preserve">Kysymys 0</w:t>
      </w:r>
    </w:p>
    <w:p>
      <w:r>
        <w:t xml:space="preserve">Ketä vastaan Schwarzenegger asettui ehdolle vuoden 2006 kuvernöörinvaaleissa?</w:t>
      </w:r>
    </w:p>
    <w:p>
      <w:r>
        <w:rPr>
          <w:b/>
        </w:rPr>
        <w:t xml:space="preserve">Kysymys 1</w:t>
      </w:r>
    </w:p>
    <w:p>
      <w:r>
        <w:t xml:space="preserve">Minkä kaupungin pormestari Gavin Newsom oli, kun hän sanoi Schwarzeneggerin kääntyvän demokraatiksi?</w:t>
      </w:r>
    </w:p>
    <w:p>
      <w:r>
        <w:rPr>
          <w:b/>
        </w:rPr>
        <w:t xml:space="preserve">Teksti numero 46</w:t>
      </w:r>
    </w:p>
    <w:p>
      <w:r>
        <w:t xml:space="preserve">Schwarzeneggerin huhuttiin voivan pyrkiä </w:t>
      </w:r>
      <w:r>
        <w:rPr>
          <w:color w:val="A9A9A9"/>
        </w:rPr>
        <w:t xml:space="preserve">Yhdysvaltain senaattiin </w:t>
      </w:r>
      <w:r>
        <w:t xml:space="preserve">vuonna 2010, koska hänen kuvernöörikautensa olisi tuolloin päättynyt. Tämä osoittautui vääräksi.</w:t>
      </w:r>
    </w:p>
    <w:p>
      <w:r>
        <w:rPr>
          <w:b/>
        </w:rPr>
        <w:t xml:space="preserve">Kysymys 0</w:t>
      </w:r>
    </w:p>
    <w:p>
      <w:r>
        <w:t xml:space="preserve">Mihin poliittiseen virkaan Schwarzeneggerin arveltiin pyrkivän vuonna 2010?</w:t>
      </w:r>
    </w:p>
    <w:p>
      <w:r>
        <w:rPr>
          <w:b/>
        </w:rPr>
        <w:t xml:space="preserve">Tekstin numero 47</w:t>
      </w:r>
    </w:p>
    <w:p>
      <w:r>
        <w:t xml:space="preserve">Schwarzeneggerista epävirallisen elämäkerran kirjoittanut </w:t>
      </w:r>
      <w:r>
        <w:rPr>
          <w:color w:val="A9A9A9"/>
        </w:rPr>
        <w:t xml:space="preserve">Wendy Leigh </w:t>
      </w:r>
      <w:r>
        <w:t xml:space="preserve">väittää, että hän suunnitteli poliittista nousuaan jo varhain käyttäen elokuva-alaa ja kehonrakennusta rakennuspalikoina paetakseen masentavaa kotia. Leigh kuvailee Schwarzeneggerin olevan pakkomielle vallasta ja siteeraa häntä sanomalla: "Halusin kuulua siihen pieneen osaan ihmisiä, jotka ovat johtajia, en suureen joukkoon seuraajia. Luulen sen johtuvan siitä, että näin johtajien käyttävän 100 prosenttia potentiaalistaan - minua kiehtoivat aina ihmiset, jotka hallitsevat muita ihmisiä." Schwarzenegger on sanonut, ettei hänen tarkoituksenaan ollut koskaan ryhtyä politiikkaan, mutta hän sanoo: "Menin naimisiin poliittiseen perheeseen. Kun heidän kanssaan tapaa, kuulee politiikasta ja ihmisten auttamisesta. Minulle annettiin ajatus julkisesta palvelusta, ja Eunice ja </w:t>
      </w:r>
      <w:r>
        <w:rPr>
          <w:color w:val="DCDCDC"/>
        </w:rPr>
        <w:t xml:space="preserve">Sargent Shriveristä </w:t>
      </w:r>
      <w:r>
        <w:t xml:space="preserve">tuli sankareitani.</w:t>
      </w:r>
      <w:r>
        <w:t xml:space="preserve">" Eunice Kennedy Shriver oli John F. Kennedyn sisko ja Schwarzeneggerin anoppi; Sargent Shriver on Eunicen aviomies ja Schwarzeneggerin appi. Hän ei voi asettua ehdolle presidenttiehdokkaaksi, koska hän ei ole Yhdysvaltojen syntyperäinen kansalainen. </w:t>
      </w:r>
      <w:r>
        <w:rPr>
          <w:color w:val="2F4F4F"/>
        </w:rPr>
        <w:t xml:space="preserve">The Simpsons Movie </w:t>
      </w:r>
      <w:r>
        <w:t xml:space="preserve">-elokuvassa (2007) hänet esitetään presidenttinä, ja Sylvester Stallonen elokuvassa Demolition Man (1993, kymmenen vuotta ennen hänen ensimmäistä poliittista ehdokkuuttaan) paljastetaan, että perustuslain muutos, jonka nojalla Schwarzeneggeristä voi tulla presidentti, hyväksyttiin.</w:t>
      </w:r>
    </w:p>
    <w:p>
      <w:r>
        <w:rPr>
          <w:b/>
        </w:rPr>
        <w:t xml:space="preserve">Kysymys 0</w:t>
      </w:r>
    </w:p>
    <w:p>
      <w:r>
        <w:t xml:space="preserve">Kuka kirjailija väitti Schwarzeneggerin olevan vallanhimoinen?</w:t>
      </w:r>
    </w:p>
    <w:p>
      <w:r>
        <w:rPr>
          <w:b/>
        </w:rPr>
        <w:t xml:space="preserve">Kysymys 1</w:t>
      </w:r>
    </w:p>
    <w:p>
      <w:r>
        <w:t xml:space="preserve">Mikä on Schwarzeneggerin appiukon nimi?</w:t>
      </w:r>
    </w:p>
    <w:p>
      <w:r>
        <w:rPr>
          <w:b/>
        </w:rPr>
        <w:t xml:space="preserve">Kysymys 2</w:t>
      </w:r>
    </w:p>
    <w:p>
      <w:r>
        <w:t xml:space="preserve">Schwarzenegger esiintyy Yhdysvaltain presidenttinä missä animaatioelokuvassa vuodelta 2007?</w:t>
      </w:r>
    </w:p>
    <w:p>
      <w:r>
        <w:rPr>
          <w:b/>
        </w:rPr>
        <w:t xml:space="preserve">Tekstin numero 48</w:t>
      </w:r>
    </w:p>
    <w:p>
      <w:r>
        <w:t xml:space="preserve">Schwarzenegger on </w:t>
      </w:r>
      <w:r>
        <w:rPr>
          <w:color w:val="A9A9A9"/>
        </w:rPr>
        <w:t xml:space="preserve">Itävallan ja </w:t>
      </w:r>
      <w:r>
        <w:t xml:space="preserve">Yhdysvaltojen kaksoiskansalainen</w:t>
      </w:r>
      <w:r>
        <w:rPr>
          <w:color w:val="A9A9A9"/>
        </w:rPr>
        <w:t xml:space="preserve">.</w:t>
      </w:r>
      <w:r>
        <w:t xml:space="preserve"> Hänellä on Itävallan kansalaisuus syntyessään ja Yhdysvaltain kansalaisuus siitä lähtien, kun hänet kansalaistettiin vuonna</w:t>
      </w:r>
      <w:r>
        <w:rPr>
          <w:color w:val="DCDCDC"/>
        </w:rPr>
        <w:t xml:space="preserve">1983</w:t>
      </w:r>
      <w:r>
        <w:t xml:space="preserve"> Itävaltalaisena ja siten eurooppalaisena hän voitti vuonna 2007 European Voice -palkinnon vuoden 2007 Euroopan äänestäjänä, koska hän on ryhtynyt toimiin ilmastonmuutoksen torjumiseksi vuonna 2006 Kaliforniassa annetulla Global Warming Solutions Act -lailla ja aikoo ottaa käyttöön päästökauppajärjestelmän muiden Yhdysvaltain osavaltioiden ja mahdollisesti myös EU:n kanssa.</w:t>
      </w:r>
    </w:p>
    <w:p>
      <w:r>
        <w:rPr>
          <w:b/>
        </w:rPr>
        <w:t xml:space="preserve">Kysymys 0</w:t>
      </w:r>
    </w:p>
    <w:p>
      <w:r>
        <w:t xml:space="preserve">Minä vuonna Schwarzeneggerista tuli Yhdysvaltojen kansalainen?</w:t>
      </w:r>
    </w:p>
    <w:p>
      <w:r>
        <w:rPr>
          <w:b/>
        </w:rPr>
        <w:t xml:space="preserve">Kysymys 1</w:t>
      </w:r>
    </w:p>
    <w:p>
      <w:r>
        <w:t xml:space="preserve">Minkä maan kansalainen Schwarzenegger on Yhdysvaltojen lisäksi?</w:t>
      </w:r>
    </w:p>
    <w:p>
      <w:r>
        <w:rPr>
          <w:b/>
        </w:rPr>
        <w:t xml:space="preserve">Tekstin numero 49</w:t>
      </w:r>
    </w:p>
    <w:p>
      <w:r>
        <w:t xml:space="preserve">Schwarzeneggerin tukea Yhdysvaltain presidentinvaalien republikaanien esivaaleissa vuonna 2008 haettiin kovasti; vaikka </w:t>
      </w:r>
      <w:r>
        <w:t xml:space="preserve">Schwarzenegger </w:t>
      </w:r>
      <w:r>
        <w:t xml:space="preserve">oli ehdokkaiden </w:t>
      </w:r>
      <w:r>
        <w:rPr>
          <w:color w:val="A9A9A9"/>
        </w:rPr>
        <w:t xml:space="preserve">Rudy Giulianin </w:t>
      </w:r>
      <w:r>
        <w:t xml:space="preserve">ja senaattori </w:t>
      </w:r>
      <w:r>
        <w:rPr>
          <w:color w:val="DCDCDC"/>
        </w:rPr>
        <w:t xml:space="preserve">John McCainin </w:t>
      </w:r>
      <w:r>
        <w:t xml:space="preserve">hyvä ystävä</w:t>
      </w:r>
      <w:r>
        <w:t xml:space="preserve">, hän pysytteli puolueettomana koko vuoden 2007 ja alkuvuoden 2008. Giuliani jättäytyi pois presidenttikilpailusta 30. tammikuuta 2008, mikä johtui suurelta osin huonosta menestyksestä Floridassa, ja hän kannatti McCainia. Myöhemmin samana iltana Schwarzenegger oli yleisön joukossa republikaanien väittelyssä Ronald Reaganin presidentin kirjastossa Kaliforniassa. Seuraavana päivänä hän kannatti McCainia vitsaillen: "Se on Rudyn vika!". (viitaten hänen ystävyyssuhteisiinsa molempien ehdokkaiden kanssa ja siihen, että hän ei pystynyt tekemään päätöstä). Schwarzeneggerin tuen uskottiin vauhdittavan senaattori McCainin kampanjaa; molemmat puhuivat </w:t>
      </w:r>
      <w:r>
        <w:rPr>
          <w:color w:val="2F4F4F"/>
        </w:rPr>
        <w:t xml:space="preserve">ympäristö- ja talouskysymyksistä</w:t>
      </w:r>
      <w:r>
        <w:t xml:space="preserve">.</w:t>
      </w:r>
    </w:p>
    <w:p>
      <w:r>
        <w:rPr>
          <w:b/>
        </w:rPr>
        <w:t xml:space="preserve">Kysymys 0</w:t>
      </w:r>
    </w:p>
    <w:p>
      <w:r>
        <w:t xml:space="preserve">Ketä Schwarzenegger lopulta kannatti vuoden 2008 republikaanien esivaaleissa?</w:t>
      </w:r>
    </w:p>
    <w:p>
      <w:r>
        <w:rPr>
          <w:b/>
        </w:rPr>
        <w:t xml:space="preserve">Kysymys 1</w:t>
      </w:r>
    </w:p>
    <w:p>
      <w:r>
        <w:t xml:space="preserve">Kuka ehdokas vetäytyi presidenttiehdokkuudesta tammikuussa 2008?</w:t>
      </w:r>
    </w:p>
    <w:p>
      <w:r>
        <w:rPr>
          <w:b/>
        </w:rPr>
        <w:t xml:space="preserve">Kysymys 2</w:t>
      </w:r>
    </w:p>
    <w:p>
      <w:r>
        <w:t xml:space="preserve">Mistä kahdesta tärkeästä asiasta McCain ja Schwarzenegger olivat julkisesti samaa mieltä?</w:t>
      </w:r>
    </w:p>
    <w:p>
      <w:r>
        <w:rPr>
          <w:b/>
        </w:rPr>
        <w:t xml:space="preserve">Tekstin numero 50</w:t>
      </w:r>
    </w:p>
    <w:p>
      <w:r>
        <w:t xml:space="preserve">Huhtikuussa 2010 antamassaan raportissa edistyksellinen eettisten kysymysten seurantaryhmä </w:t>
      </w:r>
      <w:r>
        <w:rPr>
          <w:color w:val="A9A9A9"/>
        </w:rPr>
        <w:t xml:space="preserve">Citizens for Responsibility and Ethics in Washington </w:t>
      </w:r>
      <w:r>
        <w:t xml:space="preserve">nimesi Schwarzeneggerin yhdeksi 11:stä "pahimmasta kuvernööristä" Yhdysvalloissa, koska Schwarzeneggerin kuvernöörikauden aikana oli ilmennyt erilaisia eettisiä ongelmia.</w:t>
      </w:r>
    </w:p>
    <w:p>
      <w:r>
        <w:rPr>
          <w:b/>
        </w:rPr>
        <w:t xml:space="preserve">Kysymys 0</w:t>
      </w:r>
    </w:p>
    <w:p>
      <w:r>
        <w:t xml:space="preserve">Mikä ryhmä myönsi Schwarzeneggerille yhden 11 "huonoimman kuvernöörin" tittelin vuonna 2010 julkaistussa raportissa?</w:t>
      </w:r>
    </w:p>
    <w:p>
      <w:r>
        <w:rPr>
          <w:b/>
        </w:rPr>
        <w:t xml:space="preserve">Tekstin numero 51</w:t>
      </w:r>
    </w:p>
    <w:p>
      <w:r>
        <w:t xml:space="preserve">Vaikka hän aloitti kuvernöörin virkakautensa ennätyksellisen korkeilla kannatusluvuilla (jopa </w:t>
      </w:r>
      <w:r>
        <w:rPr>
          <w:color w:val="A9A9A9"/>
        </w:rPr>
        <w:t xml:space="preserve">89 prosenttia </w:t>
      </w:r>
      <w:r>
        <w:t xml:space="preserve">joulukuussa 2003), hän jätti virkakautensa ennätyksellisen alhaisella </w:t>
      </w:r>
      <w:r>
        <w:rPr>
          <w:color w:val="DCDCDC"/>
        </w:rPr>
        <w:t xml:space="preserve">23 prosentin kannatusluvulla</w:t>
      </w:r>
      <w:r>
        <w:t xml:space="preserve">, joka oli vain yhden prosentin korkeampi kuin Gray Davisin kannatusluku, kun hänet kutsuttiin takaisin lokakuussa 2003.</w:t>
      </w:r>
    </w:p>
    <w:p>
      <w:r>
        <w:rPr>
          <w:b/>
        </w:rPr>
        <w:t xml:space="preserve">Kysymys 0</w:t>
      </w:r>
    </w:p>
    <w:p>
      <w:r>
        <w:t xml:space="preserve">Mikä oli Schwarzeneggerin korkein kannatusluku hänen kuvernöörikaudellaan?</w:t>
      </w:r>
    </w:p>
    <w:p>
      <w:r>
        <w:rPr>
          <w:b/>
        </w:rPr>
        <w:t xml:space="preserve">Kysymys 1</w:t>
      </w:r>
    </w:p>
    <w:p>
      <w:r>
        <w:t xml:space="preserve">Mikä oli Schwarzeneggerin kannatusluku päivänä, jona hänen virkakautensa päättyi?</w:t>
      </w:r>
    </w:p>
    <w:p>
      <w:r>
        <w:rPr>
          <w:b/>
        </w:rPr>
        <w:t xml:space="preserve">Tekstin numero 52</w:t>
      </w:r>
    </w:p>
    <w:p>
      <w:r>
        <w:t xml:space="preserve">Hänen ensimmäisen kuvernöörikampanjansa aikana Schwarzeneggeriä vastaan esitettiin syytöksiä seksuaalisesta ja henkilökohtaisesta väärinkäytöksestä, jota kutsuttiin nimellä "</w:t>
      </w:r>
      <w:r>
        <w:rPr>
          <w:color w:val="A9A9A9"/>
        </w:rPr>
        <w:t xml:space="preserve">Gropegate</w:t>
      </w:r>
      <w:r>
        <w:t xml:space="preserve">". Viimeisten viiden päivän aikana ennen vaaleja </w:t>
      </w:r>
      <w:r>
        <w:rPr>
          <w:color w:val="DCDCDC"/>
        </w:rPr>
        <w:t xml:space="preserve">Los Angeles Times </w:t>
      </w:r>
      <w:r>
        <w:t xml:space="preserve">-lehdessä julkaistiin uutisia, </w:t>
      </w:r>
      <w:r>
        <w:t xml:space="preserve">joissa kerrottiin useiden yksittäisten naisten esittämistä väitteistä seksuaalisesta väärinkäytöksestä, ja </w:t>
      </w:r>
      <w:r>
        <w:rPr>
          <w:color w:val="2F4F4F"/>
        </w:rPr>
        <w:t xml:space="preserve">kuusi heistä kertoi lopulta </w:t>
      </w:r>
      <w:r>
        <w:t xml:space="preserve">henkilökohtaisen tarinansa.</w:t>
      </w:r>
    </w:p>
    <w:p>
      <w:r>
        <w:rPr>
          <w:b/>
        </w:rPr>
        <w:t xml:space="preserve">Kysymys 0</w:t>
      </w:r>
    </w:p>
    <w:p>
      <w:r>
        <w:t xml:space="preserve">Mikä oli Schwarzeneggerin ensimmäisen kuvernöörikampanjan ympärille syntyneen kiistan lempinimi?</w:t>
      </w:r>
    </w:p>
    <w:p>
      <w:r>
        <w:rPr>
          <w:b/>
        </w:rPr>
        <w:t xml:space="preserve">Kysymys 1</w:t>
      </w:r>
    </w:p>
    <w:p>
      <w:r>
        <w:t xml:space="preserve">Kuinka moni nainen puhui julkisesti Schwarzeneggerin väärinkäytöksistä?</w:t>
      </w:r>
    </w:p>
    <w:p>
      <w:r>
        <w:rPr>
          <w:b/>
        </w:rPr>
        <w:t xml:space="preserve">Kysymys 2</w:t>
      </w:r>
    </w:p>
    <w:p>
      <w:r>
        <w:t xml:space="preserve">Mikä sanomalehti uutisoi Schwarzeneggerin väitetyistä seksuaalisista väärinkäytöksistä?</w:t>
      </w:r>
    </w:p>
    <w:p>
      <w:r>
        <w:rPr>
          <w:b/>
        </w:rPr>
        <w:t xml:space="preserve">Tekstin numero 53</w:t>
      </w:r>
    </w:p>
    <w:p>
      <w:r>
        <w:t xml:space="preserve">Kolme naisista väitti, että mies oli tarttunut heidän rintoihinsa, ja neljäs sanoi, että mies laittoi kätensä hänen hameensa alle hänen pakaroilleen. Viides nainen väitti Schwarzeneggerin yrittäneen riisua hänen </w:t>
      </w:r>
      <w:r>
        <w:rPr>
          <w:color w:val="A9A9A9"/>
        </w:rPr>
        <w:t xml:space="preserve">uimapukunsa </w:t>
      </w:r>
      <w:r>
        <w:t xml:space="preserve">hotellin hississä, ja viimeisen naisen mukaan mies veti hänet syliinsä ja kysyi häneltä seksiä.</w:t>
      </w:r>
    </w:p>
    <w:p>
      <w:r>
        <w:rPr>
          <w:b/>
        </w:rPr>
        <w:t xml:space="preserve">Kysymys 0</w:t>
      </w:r>
    </w:p>
    <w:p>
      <w:r>
        <w:t xml:space="preserve">Eräs nainen syytti Schwarzeneggeria siitä, että hän yritti poistaa minkä vaatekappaleen?</w:t>
      </w:r>
    </w:p>
    <w:p>
      <w:r>
        <w:rPr>
          <w:b/>
        </w:rPr>
        <w:t xml:space="preserve">Tekstin numero 54</w:t>
      </w:r>
    </w:p>
    <w:p>
      <w:r>
        <w:t xml:space="preserve">Schwarzenegger myönsi, että hän on "joskus käyttäytynyt huonosti", ja pyysi anteeksi, mutta totesi myös, että "suuri osa tarinoista ei ole totta". Tämä tapahtui sen jälkeen, kun aikuistenlehti Oui:n haastattelu vuodelta 1977 tuli esiin, jossa Schwarzenegger puhui seksuaaliorgioihin osallistumisesta ja päihteiden, kuten </w:t>
      </w:r>
      <w:r>
        <w:rPr>
          <w:color w:val="A9A9A9"/>
        </w:rPr>
        <w:t xml:space="preserve">marihuanan</w:t>
      </w:r>
      <w:r>
        <w:t xml:space="preserve">, käytöstä</w:t>
      </w:r>
      <w:r>
        <w:t xml:space="preserve">. Schwarzenegger nähdään polttamassa marihuanajippua voitettuaan Mr. Olympia -kilpailun vuoden 1975 dokumenttielokuvassa Pumping Iron. </w:t>
      </w:r>
      <w:r>
        <w:t xml:space="preserve">GQ-lehden</w:t>
      </w:r>
      <w:r>
        <w:t xml:space="preserve"> haastattelussa </w:t>
      </w:r>
      <w:r>
        <w:t xml:space="preserve">lokakuussa 2007 Schwarzenegger sanoi: "[Marihuana] ei ole huume. Se on lehti. Minun huumeeni oli raudan pumppaaminen, usko pois." Hänen tiedottajansa sanoi myöhemmin, että kommentti oli tarkoitettu vitsiksi.</w:t>
      </w:r>
    </w:p>
    <w:p>
      <w:r>
        <w:rPr>
          <w:b/>
        </w:rPr>
        <w:t xml:space="preserve">Kysymys 0</w:t>
      </w:r>
    </w:p>
    <w:p>
      <w:r>
        <w:t xml:space="preserve">Mikä lehti julkaisi haastattelun, jossa Schwarzenegger kutsui marihuanaa "lehdeksi"?</w:t>
      </w:r>
    </w:p>
    <w:p>
      <w:r>
        <w:rPr>
          <w:b/>
        </w:rPr>
        <w:t xml:space="preserve">Kysymys 1</w:t>
      </w:r>
    </w:p>
    <w:p>
      <w:r>
        <w:t xml:space="preserve">Mitä huumetta Schwarzenegger käyttää dokumentissa Pumping Iron?</w:t>
      </w:r>
    </w:p>
    <w:p>
      <w:r>
        <w:rPr>
          <w:b/>
        </w:rPr>
        <w:t xml:space="preserve">Tekstin numero 55</w:t>
      </w:r>
    </w:p>
    <w:p>
      <w:r>
        <w:t xml:space="preserve">Brittiläinen televisiopersoona </w:t>
      </w:r>
      <w:r>
        <w:rPr>
          <w:color w:val="A9A9A9"/>
        </w:rPr>
        <w:t xml:space="preserve">Anna Richardson </w:t>
      </w:r>
      <w:r>
        <w:t xml:space="preserve">sopi elokuussa 2006 Schwarzeneggeria, hänen korkeinta avustajaansa Sean Walshia ja tiedottajaansa Sheryl Mainia vastaan nostetun kunnianloukkauskanteen. Yhteisessä lausunnossa luki: "Osapuolet ovat tyytyväisiä siihen, että asia on saatu päätökseen, ja ovat tyytyväisiä siihen, että tämä oikeuskiista on nyt sovittu." </w:t>
      </w:r>
      <w:r>
        <w:t xml:space="preserve">Richardson väitti, että he yrittivät tahrata hänen mainettaan hylkäämällä hänen väitteensä siitä, että Schwarzenegger kosketteli hänen rintojaan </w:t>
      </w:r>
      <w:r>
        <w:rPr>
          <w:color w:val="DCDCDC"/>
        </w:rPr>
        <w:t xml:space="preserve">The 6th Day </w:t>
      </w:r>
      <w:r>
        <w:t xml:space="preserve">-elokuvan lehdistötilaisuudessa </w:t>
      </w:r>
      <w:r>
        <w:t xml:space="preserve">Lontoossa. Hän väitti, että Walsh ja Main herjasivat häntä </w:t>
      </w:r>
      <w:r>
        <w:rPr>
          <w:color w:val="2F4F4F"/>
        </w:rPr>
        <w:t xml:space="preserve">Los Angeles Timesin </w:t>
      </w:r>
      <w:r>
        <w:t xml:space="preserve">artikkelissa, kun he väittivät hänen rohkaisseen Schwarzeneggerin käytöstä.</w:t>
      </w:r>
    </w:p>
    <w:p>
      <w:r>
        <w:rPr>
          <w:b/>
        </w:rPr>
        <w:t xml:space="preserve">Kysymys 0</w:t>
      </w:r>
    </w:p>
    <w:p>
      <w:r>
        <w:t xml:space="preserve">Kuka haastoi Schwarzeneggerin ja kaksi hänen työntekijäänsä oikeuteen kunnianloukkauksesta ja sopi asian vuonna 2006?</w:t>
      </w:r>
    </w:p>
    <w:p>
      <w:r>
        <w:rPr>
          <w:b/>
        </w:rPr>
        <w:t xml:space="preserve">Kysymys 1</w:t>
      </w:r>
    </w:p>
    <w:p>
      <w:r>
        <w:t xml:space="preserve">Mitä elokuvaa Schwarzenegger mainosti väitetyn välikohtauksen tapahtuessa?</w:t>
      </w:r>
    </w:p>
    <w:p>
      <w:r>
        <w:rPr>
          <w:b/>
        </w:rPr>
        <w:t xml:space="preserve">Kysymys 2</w:t>
      </w:r>
    </w:p>
    <w:p>
      <w:r>
        <w:t xml:space="preserve">Minkä lehden Richardson väitti Schwarzeneggerin tiedottajan ja avustajan käyttäneen Schwarzeneggerin julkisuudenhoitajaa hänen mustamaalaamiseensa?</w:t>
      </w:r>
    </w:p>
    <w:p>
      <w:r>
        <w:rPr>
          <w:b/>
        </w:rPr>
        <w:t xml:space="preserve">Tekstin numero 56</w:t>
      </w:r>
    </w:p>
    <w:p>
      <w:r>
        <w:t xml:space="preserve">Schwarzeneggerista tuli Yhdysvaltain kansalainen 17. syyskuuta 1983. Vähän ennen kansalaisuuden saamista hän pyysi Itävallan viranomaisilta oikeutta pitää Itävallan kansalaisuutensa, sillä Itävalta ei yleensä salli kaksoiskansalaisuutta. Hänen pyyntöönsä suostuttiin, ja hän säilytti Itävallan kansalaisuutensa. Vuonna 2005 </w:t>
      </w:r>
      <w:r>
        <w:t xml:space="preserve">Itävallan vihreää puoluetta edustava Itävallan parlamentin jäsen </w:t>
      </w:r>
      <w:r>
        <w:rPr>
          <w:color w:val="A9A9A9"/>
        </w:rPr>
        <w:t xml:space="preserve">Peter Pilz </w:t>
      </w:r>
      <w:r>
        <w:t xml:space="preserve">vaati parlamenttia peruuttamaan Schwarzeneggerin Itävallan kansalaisuuden, koska hän oli päättänyt olla estämättä Donald Beardsleen ja Stanley Williamsin teloituksia, mikä vahingoitti Itävallan mainetta, sillä Itävallassa kuolemanrangaistus on poistettu vuodesta</w:t>
      </w:r>
      <w:r>
        <w:rPr>
          <w:color w:val="DCDCDC"/>
        </w:rPr>
        <w:t xml:space="preserve">1968</w:t>
      </w:r>
      <w:r>
        <w:t xml:space="preserve"> . Vaatimus perustui Itävallan kansalaisuuslain 33 pykälään, jossa todetaan seuraavaa: "Kansalainen, joka on vieraan maan julkisessa palveluksessa, on riistettävä kansalaisuudestaan, jos hän vakavasti vahingoittaa Itävallan tasavallan mainetta tai etuja.". Pilz väitti, että Schwarzeneggerin toimet kuolemanrangaistuksen (joka on Itävallassa kielletty Euroopan ihmisoikeussopimuksen 13. pöytäkirjassa) puolesta olivat todellakin vahingoittaneet Itävallan mainetta. Schwarzenegger selitti toimintaansa sillä, että hänen ainoa velvollisuutensa Kalifornian kuvernöörinä oli estää virhe oikeusjärjestelmässä.</w:t>
      </w:r>
    </w:p>
    <w:p>
      <w:r>
        <w:rPr>
          <w:b/>
        </w:rPr>
        <w:t xml:space="preserve">Kysymys 0</w:t>
      </w:r>
    </w:p>
    <w:p>
      <w:r>
        <w:t xml:space="preserve">Minä vuonna Itävalta kielsi kuolemanrangaistuksen?</w:t>
      </w:r>
    </w:p>
    <w:p>
      <w:r>
        <w:rPr>
          <w:b/>
        </w:rPr>
        <w:t xml:space="preserve">Kysymys 1</w:t>
      </w:r>
    </w:p>
    <w:p>
      <w:r>
        <w:t xml:space="preserve">Kuka Itävallan parlamentin jäsen halusi Schwarzeneggerin menettävän Itävallan kansalaisuutensa?</w:t>
      </w:r>
    </w:p>
    <w:p>
      <w:r>
        <w:rPr>
          <w:b/>
        </w:rPr>
        <w:t xml:space="preserve">Tekstin numero 57</w:t>
      </w:r>
    </w:p>
    <w:p>
      <w:r>
        <w:t xml:space="preserve">Schwarzenegger allekirjoitti </w:t>
      </w:r>
      <w:r>
        <w:rPr>
          <w:color w:val="A9A9A9"/>
        </w:rPr>
        <w:t xml:space="preserve">27. syyskuuta </w:t>
      </w:r>
      <w:r>
        <w:t xml:space="preserve">2006 </w:t>
      </w:r>
      <w:r>
        <w:t xml:space="preserve">lakiesityksen, jolla luotiin maan ensimmäinen kasvihuonekaasupäästöjen katto. Laissa asetettiin uusia säännöksiä siitä, kuinka paljon päästöjä laitokset, </w:t>
      </w:r>
      <w:r>
        <w:rPr>
          <w:color w:val="DCDCDC"/>
        </w:rPr>
        <w:t xml:space="preserve">jalostamot </w:t>
      </w:r>
      <w:r>
        <w:t xml:space="preserve">ja tuotantolaitokset saavat päästää ilmakehään. Schwarzenegger allekirjoitti myös toisen ilmaston lämpenemistä koskevan lakiesityksen, joka kieltää Kaliforniassa suuria yleishyödyllisiä laitoksia ja yrityksiä tekemästä pitkäaikaisia sopimuksia sellaisten toimittajien kanssa, jotka eivät täytä osavaltion kasvihuonekaasupäästönormeja. Nämä kaksi lakiehdotusta ovat osa suunnitelmaa, jonka tavoitteena on vähentää Kalifornian päästöjä 25 prosentilla 1990-luvun tasolle vuoteen</w:t>
      </w:r>
      <w:r>
        <w:rPr>
          <w:color w:val="2F4F4F"/>
        </w:rPr>
        <w:t xml:space="preserve">2020</w:t>
      </w:r>
      <w:r>
        <w:t xml:space="preserve"> . Vuonna 2005 Schwarzenegger antoi toimeenpanomääräyksen, jonka mukaan kasvihuonekaasuja on vähennettävä 80 prosenttia vuoden 1990 tasosta vuoteen 2050 mennessä.</w:t>
      </w:r>
    </w:p>
    <w:p>
      <w:r>
        <w:rPr>
          <w:b/>
        </w:rPr>
        <w:t xml:space="preserve">Kysymys 0</w:t>
      </w:r>
    </w:p>
    <w:p>
      <w:r>
        <w:t xml:space="preserve">Minä päivänä annettiin ensimmäinen laki kasvihuonekaasupäästöjen rajoittamisesta?</w:t>
      </w:r>
    </w:p>
    <w:p>
      <w:r>
        <w:rPr>
          <w:b/>
        </w:rPr>
        <w:t xml:space="preserve">Kysymys 1</w:t>
      </w:r>
    </w:p>
    <w:p>
      <w:r>
        <w:t xml:space="preserve">Säännökset koskevat yleishyödyllisten laitosten, tuotantolaitosten ja minkä muun yksikön päästöjä?</w:t>
      </w:r>
    </w:p>
    <w:p>
      <w:r>
        <w:rPr>
          <w:b/>
        </w:rPr>
        <w:t xml:space="preserve">Kysymys 2</w:t>
      </w:r>
    </w:p>
    <w:p>
      <w:r>
        <w:t xml:space="preserve">Mikä vuosi on Schwarzeneggerin asettama määräaika, johon mennessä Kalifornian on vähennettävä päästöjään 25 prosenttia?</w:t>
      </w:r>
    </w:p>
    <w:p>
      <w:r>
        <w:rPr>
          <w:b/>
        </w:rPr>
        <w:t xml:space="preserve">Tekstin numero 58</w:t>
      </w:r>
    </w:p>
    <w:p>
      <w:r>
        <w:t xml:space="preserve">Schwarzenegger allekirjoitti 17. lokakuuta 2006 toisen määräyksen, jonka mukaan Kalifornia voi tehdä yhteistyötä </w:t>
      </w:r>
      <w:r>
        <w:rPr>
          <w:color w:val="A9A9A9"/>
        </w:rPr>
        <w:t xml:space="preserve">Koillis-Venäjän </w:t>
      </w:r>
      <w:r>
        <w:t xml:space="preserve">alueellisen kasvihuonekaasualoitteen kanssa</w:t>
      </w:r>
      <w:r>
        <w:t xml:space="preserve">. </w:t>
      </w:r>
      <w:r>
        <w:t xml:space="preserve">Ne aikovat vähentää </w:t>
      </w:r>
      <w:r>
        <w:rPr>
          <w:color w:val="DCDCDC"/>
        </w:rPr>
        <w:t xml:space="preserve">hiilidioksidipäästöjä </w:t>
      </w:r>
      <w:r>
        <w:t xml:space="preserve">myöntämällä rajoitetun määrän hiilihyvityksiä jokaiselle osallistuvien osavaltioiden voimalaitokselle. Jos voimalaitokset ylittävät päästöt hiilihyvitysten määrän, niiden on ostettava lisää hyvityksiä erotuksen kattamiseksi. Suunnitelma tuli voimaan </w:t>
      </w:r>
      <w:r>
        <w:t xml:space="preserve">vuonna </w:t>
      </w:r>
      <w:r>
        <w:rPr>
          <w:color w:val="2F4F4F"/>
        </w:rPr>
        <w:t xml:space="preserve">2009</w:t>
      </w:r>
      <w:r>
        <w:t xml:space="preserve">. Sen </w:t>
      </w:r>
      <w:r>
        <w:t xml:space="preserve">lisäksi, että kuvernööri on käyttänyt poliittista valtaansa ilmaston lämpenemisen torjumiseksi, hän on ryhtynyt toimiin kotonaan vähentääkseen henkilökohtaista hiilijalanjälkeään. Schwarzenegger on mukauttanut yhden Hummereistaan käyttämään vetyä ja toisen biopolttoaineita. Hän on myös asentanut </w:t>
      </w:r>
      <w:r>
        <w:rPr>
          <w:color w:val="556B2F"/>
        </w:rPr>
        <w:t xml:space="preserve">aurinkopaneelit </w:t>
      </w:r>
      <w:r>
        <w:t xml:space="preserve">kotinsa lämmittämiseen</w:t>
      </w:r>
      <w:r>
        <w:t xml:space="preserve">.</w:t>
      </w:r>
    </w:p>
    <w:p>
      <w:r>
        <w:rPr>
          <w:b/>
        </w:rPr>
        <w:t xml:space="preserve">Kysymys 0</w:t>
      </w:r>
    </w:p>
    <w:p>
      <w:r>
        <w:t xml:space="preserve">Minkä Yhdysvaltojen alueen kanssa Kalifornia on tehnyt yhteistyötä alueellisessa kasvihuonekaasualoitteessa?</w:t>
      </w:r>
    </w:p>
    <w:p>
      <w:r>
        <w:rPr>
          <w:b/>
        </w:rPr>
        <w:t xml:space="preserve">Kysymys 1</w:t>
      </w:r>
    </w:p>
    <w:p>
      <w:r>
        <w:t xml:space="preserve">Mitä vihreää teknologiaa Schwarzenegger on asentanut kotiinsa vähentääkseen hiilijalanjälkeään? </w:t>
      </w:r>
    </w:p>
    <w:p>
      <w:r>
        <w:rPr>
          <w:b/>
        </w:rPr>
        <w:t xml:space="preserve">Kysymys 2</w:t>
      </w:r>
    </w:p>
    <w:p>
      <w:r>
        <w:t xml:space="preserve">Minä vuonna kasvihuonekaasualoite tuli voimaan?</w:t>
      </w:r>
    </w:p>
    <w:p>
      <w:r>
        <w:rPr>
          <w:b/>
        </w:rPr>
        <w:t xml:space="preserve">Kysymys 3</w:t>
      </w:r>
    </w:p>
    <w:p>
      <w:r>
        <w:t xml:space="preserve">Mitä saasteainetta Schwarzenegger käsitteli vuoden 2006 määräyksellään?</w:t>
      </w:r>
    </w:p>
    <w:p>
      <w:r>
        <w:rPr>
          <w:b/>
        </w:rPr>
        <w:t xml:space="preserve">Tekstin numero 59</w:t>
      </w:r>
    </w:p>
    <w:p>
      <w:r>
        <w:t xml:space="preserve">Schwarzenegger kutsuttiin avaamaan vuoden 2009 SAE:n maailmankongressi </w:t>
      </w:r>
      <w:r>
        <w:rPr>
          <w:color w:val="A9A9A9"/>
        </w:rPr>
        <w:t xml:space="preserve">Detroitissa </w:t>
      </w:r>
      <w:r>
        <w:t xml:space="preserve">20. huhtikuuta 2009, koska hän on </w:t>
      </w:r>
      <w:r>
        <w:t xml:space="preserve">vaikuttanut Yhdysvaltojen autoteollisuuden suuntaan.</w:t>
      </w:r>
    </w:p>
    <w:p>
      <w:r>
        <w:rPr>
          <w:b/>
        </w:rPr>
        <w:t xml:space="preserve">Kysymys 0</w:t>
      </w:r>
    </w:p>
    <w:p>
      <w:r>
        <w:t xml:space="preserve">Missä kaupungissa SAE:n maailmankongressi pidettiin vuonna 2009?</w:t>
      </w:r>
    </w:p>
    <w:p>
      <w:r>
        <w:rPr>
          <w:b/>
        </w:rPr>
        <w:t xml:space="preserve">Tekstin numero 60</w:t>
      </w:r>
    </w:p>
    <w:p>
      <w:r>
        <w:t xml:space="preserve">Lokakuussa 2013 </w:t>
      </w:r>
      <w:r>
        <w:rPr>
          <w:color w:val="A9A9A9"/>
        </w:rPr>
        <w:t xml:space="preserve">New York Post -lehti </w:t>
      </w:r>
      <w:r>
        <w:t xml:space="preserve">kertoi, että Schwarzenegger harkitsi tulevaa presidenttiehdokkuutta</w:t>
      </w:r>
      <w:r>
        <w:t xml:space="preserve">.</w:t>
      </w:r>
      <w:r>
        <w:t xml:space="preserve"> Kalifornian entinen kuvernööri kohtaisi perustuslaillisen esteen: perustuslain </w:t>
      </w:r>
      <w:r>
        <w:rPr>
          <w:color w:val="DCDCDC"/>
        </w:rPr>
        <w:t xml:space="preserve">II artiklan I jakson V lauseke </w:t>
      </w:r>
      <w:r>
        <w:t xml:space="preserve">estää nimellisesti henkilöitä, jotka eivät ole Yhdysvaltojen syntyperäisiä kansalaisia, ryhtymästä virkaan. Hän on tiettävästi lobannut lainsäätäjiä mahdollisesta perustuslain muutoksesta tai haastanut säännöksen oikeudellisesti. </w:t>
      </w:r>
      <w:r>
        <w:rPr>
          <w:color w:val="2F4F4F"/>
        </w:rPr>
        <w:t xml:space="preserve">Columbian yliopiston </w:t>
      </w:r>
      <w:r>
        <w:t xml:space="preserve">oikeustieteen professori Michael Dorf huomautti, että Schwarzeneggerin mahdollinen oikeusjuttu voisi lopulta voittaa hänelle oikeuden asettua ehdolle virkaan, ja totesi: "Laki on hyvin selkeä, mutta ei ole sataprosenttisen selvää, että tuomioistuimet panisivat lain täytäntöön sen sijaan, että ne jättäisivät asian poliittisen prosessin varaan." Hän totesi, että Schwarzeneggerin mahdollinen oikeusjuttu voisi lopulta voittaa hänelle oikeuden asettua ehdolle virkaan.</w:t>
      </w:r>
    </w:p>
    <w:p>
      <w:r>
        <w:rPr>
          <w:b/>
        </w:rPr>
        <w:t xml:space="preserve">Kysymys 0</w:t>
      </w:r>
    </w:p>
    <w:p>
      <w:r>
        <w:t xml:space="preserve">Missä perustuslain artiklassa, pykälässä ja lausekkeessa edellytetään, että Yhdysvaltain presidenttien on oltava syntyperäisiä kansalaisia?</w:t>
      </w:r>
    </w:p>
    <w:p>
      <w:r>
        <w:rPr>
          <w:b/>
        </w:rPr>
        <w:t xml:space="preserve">Kysymys 1</w:t>
      </w:r>
    </w:p>
    <w:p>
      <w:r>
        <w:t xml:space="preserve">Mikä sanomalehti väitti vuonna 2013 Schwarzeneggerin harkitsevan presidenttikampanjaa?</w:t>
      </w:r>
    </w:p>
    <w:p>
      <w:r>
        <w:rPr>
          <w:b/>
        </w:rPr>
        <w:t xml:space="preserve">Kysymys 2</w:t>
      </w:r>
    </w:p>
    <w:p>
      <w:r>
        <w:t xml:space="preserve">Michael Dorf on oikeustieteen professori missä koulussa?</w:t>
      </w:r>
    </w:p>
    <w:p>
      <w:r>
        <w:rPr>
          <w:b/>
        </w:rPr>
        <w:t xml:space="preserve">Tekstin numero 61</w:t>
      </w:r>
    </w:p>
    <w:p>
      <w:r>
        <w:t xml:space="preserve">Schwarzenegger on tehnyt erittäin menestyksekkään uran liike-elämässä. Muutettuaan Yhdysvaltoihin Schwarzeneggerista tuli "tuottelias tavoitteiden asettaja", joka kirjoitti vuoden alussa </w:t>
      </w:r>
      <w:r>
        <w:rPr>
          <w:color w:val="A9A9A9"/>
        </w:rPr>
        <w:t xml:space="preserve">kortteihin</w:t>
      </w:r>
      <w:r>
        <w:t xml:space="preserve"> tavoitteita, </w:t>
      </w:r>
      <w:r>
        <w:t xml:space="preserve">kuten postimyyntiyrityksen perustaminen tai uuden auton ostaminen - ja onnistui siinä. </w:t>
      </w:r>
      <w:r>
        <w:t xml:space="preserve">Schwarzenegger oli miljonääri </w:t>
      </w:r>
      <w:r>
        <w:t xml:space="preserve">jo vuoden</w:t>
      </w:r>
      <w:r>
        <w:rPr>
          <w:color w:val="DCDCDC"/>
        </w:rPr>
        <w:t xml:space="preserve">30</w:t>
      </w:r>
      <w:r>
        <w:t xml:space="preserve"> iässä</w:t>
      </w:r>
      <w:r>
        <w:t xml:space="preserve">, paljon ennen Hollywood-uraansa. Hänen taloudellinen riippumattomuutensa tuli hänen menestyksestään aloittelevana yrittäjänä, jolla oli useita menestyksekkäitä liikeyrityksiä ja investointeja.</w:t>
      </w:r>
    </w:p>
    <w:p>
      <w:r>
        <w:rPr>
          <w:b/>
        </w:rPr>
        <w:t xml:space="preserve">Kysymys 0</w:t>
      </w:r>
    </w:p>
    <w:p>
      <w:r>
        <w:t xml:space="preserve">Mihin Schwarzenegger kirjoittaisi tavoitteensa?</w:t>
      </w:r>
    </w:p>
    <w:p>
      <w:r>
        <w:rPr>
          <w:b/>
        </w:rPr>
        <w:t xml:space="preserve">Kysymys 1</w:t>
      </w:r>
    </w:p>
    <w:p>
      <w:r>
        <w:t xml:space="preserve">Minkä ikäisenä Schwarzeneggeristä tuli miljonääri?</w:t>
      </w:r>
    </w:p>
    <w:p>
      <w:r>
        <w:rPr>
          <w:b/>
        </w:rPr>
        <w:t xml:space="preserve">Tekstin numero 62</w:t>
      </w:r>
    </w:p>
    <w:p>
      <w:r>
        <w:t xml:space="preserve">Vuonna 1968 Schwarzenegger ja toinen kehonrakentaja </w:t>
      </w:r>
      <w:r>
        <w:rPr>
          <w:color w:val="A9A9A9"/>
        </w:rPr>
        <w:t xml:space="preserve">Franco Columbu </w:t>
      </w:r>
      <w:r>
        <w:t xml:space="preserve">perustivat muurausyrityksen</w:t>
      </w:r>
      <w:r>
        <w:t xml:space="preserve">.</w:t>
      </w:r>
      <w:r>
        <w:t xml:space="preserve"> Yritys kukoisti kaksikon markkinointitaitojen ja vuoden 1971 </w:t>
      </w:r>
      <w:r>
        <w:rPr>
          <w:color w:val="DCDCDC"/>
        </w:rPr>
        <w:t xml:space="preserve">San Fernandon maanjäristyksen</w:t>
      </w:r>
      <w:r>
        <w:t xml:space="preserve"> aiheuttaman kysynnän kasvun ansiosta</w:t>
      </w:r>
      <w:r>
        <w:t xml:space="preserve">. Schwarzenegger ja Columbu käyttivät muurausyrityksestä saamansa voitot postimyyntiyrityksen perustamiseen, jossa he myivät kehonrakennukseen ja kuntoiluun liittyviä välineitä ja opetuskasetteja.</w:t>
      </w:r>
    </w:p>
    <w:p>
      <w:r>
        <w:rPr>
          <w:b/>
        </w:rPr>
        <w:t xml:space="preserve">Kysymys 0</w:t>
      </w:r>
    </w:p>
    <w:p>
      <w:r>
        <w:t xml:space="preserve">Minkä ystävänsä kanssa Schwarzenegger perusti muurausyrityksen?</w:t>
      </w:r>
    </w:p>
    <w:p>
      <w:r>
        <w:rPr>
          <w:b/>
        </w:rPr>
        <w:t xml:space="preserve">Kysymys 1</w:t>
      </w:r>
    </w:p>
    <w:p>
      <w:r>
        <w:t xml:space="preserve">Mikä luonnonkatastrofi vuonna 1971 vaikutti osaltaan Schwarzeneggerin liiketoiminnan menestykseen?</w:t>
      </w:r>
    </w:p>
    <w:p>
      <w:r>
        <w:rPr>
          <w:b/>
        </w:rPr>
        <w:t xml:space="preserve">Tekstin numero 63</w:t>
      </w:r>
    </w:p>
    <w:p>
      <w:r>
        <w:t xml:space="preserve">Schwarzenegger käytti postimyyntikaupan ja kehonrakennuskilpailuvoittojensa tuotot ensimmäiseen kiinteistösijoitusyritykseensä: kerrostaloon, jonka hän osti </w:t>
      </w:r>
      <w:r>
        <w:rPr>
          <w:color w:val="A9A9A9"/>
        </w:rPr>
        <w:t xml:space="preserve">10 000 dollarilla</w:t>
      </w:r>
      <w:r>
        <w:t xml:space="preserve">. Myöhemmin hän sijoitti useisiin kiinteistöalan holdingyhtiöihin.</w:t>
      </w:r>
    </w:p>
    <w:p>
      <w:r>
        <w:rPr>
          <w:b/>
        </w:rPr>
        <w:t xml:space="preserve">Kysymys 0</w:t>
      </w:r>
    </w:p>
    <w:p>
      <w:r>
        <w:t xml:space="preserve">Kuinka paljon Schwarzenegger maksoi ensimmäisestä ostamastaan kerrostalosta?</w:t>
      </w:r>
    </w:p>
    <w:p>
      <w:r>
        <w:rPr>
          <w:b/>
        </w:rPr>
        <w:t xml:space="preserve">Tekstin numero 64</w:t>
      </w:r>
    </w:p>
    <w:p>
      <w:r>
        <w:t xml:space="preserve">Schwarzenegger oli </w:t>
      </w:r>
      <w:r>
        <w:t xml:space="preserve">Bruce Willisin, Sylvester Stallonen ja Demi Mooren ohella </w:t>
      </w:r>
      <w:r>
        <w:t xml:space="preserve">yksi </w:t>
      </w:r>
      <w:r>
        <w:t xml:space="preserve">kansainvälisten teemaravintoloiden </w:t>
      </w:r>
      <w:r>
        <w:rPr>
          <w:color w:val="A9A9A9"/>
        </w:rPr>
        <w:t xml:space="preserve">Planet Hollywood </w:t>
      </w:r>
      <w:r>
        <w:t xml:space="preserve">-ketjun </w:t>
      </w:r>
      <w:r>
        <w:t xml:space="preserve">perustajista (</w:t>
      </w:r>
      <w:r>
        <w:rPr>
          <w:color w:val="DCDCDC"/>
        </w:rPr>
        <w:t xml:space="preserve">Hard Rock Cafén </w:t>
      </w:r>
      <w:r>
        <w:t xml:space="preserve">mallina). </w:t>
      </w:r>
      <w:r>
        <w:t xml:space="preserve">Schwarzenegger katkaisi taloudelliset siteensä yritykseen alkuvuodesta</w:t>
      </w:r>
      <w:r>
        <w:rPr>
          <w:color w:val="2F4F4F"/>
        </w:rPr>
        <w:t xml:space="preserve">2000</w:t>
      </w:r>
      <w:r>
        <w:t xml:space="preserve"> . Schwarzenegger sanoi, että yritys ei ollut menestynyt toivotulla tavalla, ja väitti haluavansa keskittyä "uusiin amerikkalaisiin globaaleihin liiketoimintahankkeisiin" ja elokuvauraansa.</w:t>
      </w:r>
    </w:p>
    <w:p>
      <w:r>
        <w:rPr>
          <w:b/>
        </w:rPr>
        <w:t xml:space="preserve">Kysymys 0</w:t>
      </w:r>
    </w:p>
    <w:p>
      <w:r>
        <w:t xml:space="preserve">Mihin ravintolaketjuun Schwarzenegger sijoitti?</w:t>
      </w:r>
    </w:p>
    <w:p>
      <w:r>
        <w:rPr>
          <w:b/>
        </w:rPr>
        <w:t xml:space="preserve">Kysymys 1</w:t>
      </w:r>
    </w:p>
    <w:p>
      <w:r>
        <w:t xml:space="preserve">Milloin Schwarzenegger vetäytyi Planet Hollywoodista?</w:t>
      </w:r>
    </w:p>
    <w:p>
      <w:r>
        <w:rPr>
          <w:b/>
        </w:rPr>
        <w:t xml:space="preserve">Kysymys 2</w:t>
      </w:r>
    </w:p>
    <w:p>
      <w:r>
        <w:t xml:space="preserve">Minkä muun menestyneen teemaravintolaketjun mallina Planet Hollywood toimi?</w:t>
      </w:r>
    </w:p>
    <w:p>
      <w:r>
        <w:rPr>
          <w:b/>
        </w:rPr>
        <w:t xml:space="preserve">Tekstin numero 65</w:t>
      </w:r>
    </w:p>
    <w:p>
      <w:r>
        <w:t xml:space="preserve">Hän sijoitti myös ostoskeskukseen </w:t>
      </w:r>
      <w:r>
        <w:rPr>
          <w:color w:val="A9A9A9"/>
        </w:rPr>
        <w:t xml:space="preserve">Columbuksessa, Ohiossa</w:t>
      </w:r>
      <w:r>
        <w:t xml:space="preserve">. Hän on kertonut joistakin niistä, jotka ovat auttaneet häntä vuosien varrella liiketoiminnassa: "Milton Friedmanista Donald Trumpiin... ja nyt Les Wexner ja Warren Buffett. Opin jopa pari asiaa Planet Hollywoodilta, kuten milloin pitää poistua! Ja niin tein!" </w:t>
      </w:r>
      <w:r>
        <w:t xml:space="preserve">Hänellä on merkittävä omistusosuus </w:t>
      </w:r>
      <w:r>
        <w:t xml:space="preserve">sijoitusyhtiö </w:t>
      </w:r>
      <w:r>
        <w:rPr>
          <w:color w:val="DCDCDC"/>
        </w:rPr>
        <w:t xml:space="preserve">Dimensional Fund Advisorsissa</w:t>
      </w:r>
      <w:r>
        <w:t xml:space="preserve">.</w:t>
      </w:r>
      <w:r>
        <w:t xml:space="preserve"> Schwarzenegger omistaa myös Arnold's Sports Festivalin, jonka hän perusti vuonna 1989 ja joka järjestetään vuosittain Columbuksessa, Ohiossa. Kyseessä on festivaali, joka isännöi tuhansia kansainvälisiä terveys- ja kuntoilualan ammattilaisia ja joka on laajentunut myös kolmipäiväiseksi messutapahtumaksi. Hän omistaa myös elokuvatuotantoyhtiön nimeltä </w:t>
      </w:r>
      <w:r>
        <w:rPr>
          <w:color w:val="2F4F4F"/>
        </w:rPr>
        <w:t xml:space="preserve">Oak Productions, Inc. </w:t>
      </w:r>
      <w:r>
        <w:t xml:space="preserve">ja Fitness Publicationsin, joka on yhteinen kustannusyritys </w:t>
      </w:r>
      <w:r>
        <w:rPr>
          <w:color w:val="556B2F"/>
        </w:rPr>
        <w:t xml:space="preserve">Simon &amp; Schusterin </w:t>
      </w:r>
      <w:r>
        <w:t xml:space="preserve">kanssa</w:t>
      </w:r>
      <w:r>
        <w:t xml:space="preserve">.</w:t>
      </w:r>
    </w:p>
    <w:p>
      <w:r>
        <w:rPr>
          <w:b/>
        </w:rPr>
        <w:t xml:space="preserve">Kysymys 0</w:t>
      </w:r>
    </w:p>
    <w:p>
      <w:r>
        <w:t xml:space="preserve">Minkä sijoitusyhtiön osaomistajana Schwarzenegger toimii?</w:t>
      </w:r>
    </w:p>
    <w:p>
      <w:r>
        <w:rPr>
          <w:b/>
        </w:rPr>
        <w:t xml:space="preserve">Kysymys 1</w:t>
      </w:r>
    </w:p>
    <w:p>
      <w:r>
        <w:t xml:space="preserve">Missä kaupungissa järjestetään vuosittain Arnoldin urheilujuhlat?</w:t>
      </w:r>
    </w:p>
    <w:p>
      <w:r>
        <w:rPr>
          <w:b/>
        </w:rPr>
        <w:t xml:space="preserve">Kysymys 2</w:t>
      </w:r>
    </w:p>
    <w:p>
      <w:r>
        <w:t xml:space="preserve">Mikä on Schwarzeneggerin elokuvatuotantoyhtiön nimi?</w:t>
      </w:r>
    </w:p>
    <w:p>
      <w:r>
        <w:rPr>
          <w:b/>
        </w:rPr>
        <w:t xml:space="preserve">Kysymys 3</w:t>
      </w:r>
    </w:p>
    <w:p>
      <w:r>
        <w:t xml:space="preserve">Mikä tunnettu kustannusyhtiö toimii Schwarzeneggerin kumppanina Fitness Publications -julkaisuissa?</w:t>
      </w:r>
    </w:p>
    <w:p>
      <w:r>
        <w:rPr>
          <w:b/>
        </w:rPr>
        <w:t xml:space="preserve">Tekstin numero 66</w:t>
      </w:r>
    </w:p>
    <w:p>
      <w:r>
        <w:t xml:space="preserve">Vuonna 1992 Schwarzenegger ja hänen vaimonsa avasivat </w:t>
      </w:r>
      <w:r>
        <w:rPr>
          <w:color w:val="A9A9A9"/>
        </w:rPr>
        <w:t xml:space="preserve">Santa Monicaan</w:t>
      </w:r>
      <w:r>
        <w:t xml:space="preserve"> ravintolan </w:t>
      </w:r>
      <w:r>
        <w:t xml:space="preserve">nimeltä </w:t>
      </w:r>
      <w:r>
        <w:rPr>
          <w:color w:val="DCDCDC"/>
        </w:rPr>
        <w:t xml:space="preserve">Schatzi On Main</w:t>
      </w:r>
      <w:r>
        <w:t xml:space="preserve">. </w:t>
      </w:r>
      <w:r>
        <w:t xml:space="preserve">Schatzi tarkoittaa kirjaimellisesti "</w:t>
      </w:r>
      <w:r>
        <w:rPr>
          <w:color w:val="2F4F4F"/>
        </w:rPr>
        <w:t xml:space="preserve">pientä aarretta", joka </w:t>
      </w:r>
      <w:r>
        <w:t xml:space="preserve">tarkoittaa saksaksi "hunajaa" tai "kultaseni". </w:t>
      </w:r>
      <w:r>
        <w:t xml:space="preserve">Vuonna </w:t>
      </w:r>
      <w:r>
        <w:rPr>
          <w:color w:val="556B2F"/>
        </w:rPr>
        <w:t xml:space="preserve">1998</w:t>
      </w:r>
      <w:r>
        <w:t xml:space="preserve">, hän myi ravintolansa.</w:t>
      </w:r>
    </w:p>
    <w:p>
      <w:r>
        <w:rPr>
          <w:b/>
        </w:rPr>
        <w:t xml:space="preserve">Kysymys 0</w:t>
      </w:r>
    </w:p>
    <w:p>
      <w:r>
        <w:t xml:space="preserve">Mikä on Schwarzeneggerin vaimonsa kanssa avaaman ravintolan nimi?</w:t>
      </w:r>
    </w:p>
    <w:p>
      <w:r>
        <w:rPr>
          <w:b/>
        </w:rPr>
        <w:t xml:space="preserve">Kysymys 1</w:t>
      </w:r>
    </w:p>
    <w:p>
      <w:r>
        <w:t xml:space="preserve">Missä sijaitsee Schwarzeneggerin ravintola?</w:t>
      </w:r>
    </w:p>
    <w:p>
      <w:r>
        <w:rPr>
          <w:b/>
        </w:rPr>
        <w:t xml:space="preserve">Kysymys 2</w:t>
      </w:r>
    </w:p>
    <w:p>
      <w:r>
        <w:t xml:space="preserve">Mikä on sanan "schatzi" kirjaimellinen käännös?</w:t>
      </w:r>
    </w:p>
    <w:p>
      <w:r>
        <w:rPr>
          <w:b/>
        </w:rPr>
        <w:t xml:space="preserve">Kysymys 3</w:t>
      </w:r>
    </w:p>
    <w:p>
      <w:r>
        <w:t xml:space="preserve">Minä vuonna Schwarzenegger myi Schatzi on Mainin?</w:t>
      </w:r>
    </w:p>
    <w:p>
      <w:r>
        <w:rPr>
          <w:b/>
        </w:rPr>
        <w:t xml:space="preserve">Tekstin numero 67</w:t>
      </w:r>
    </w:p>
    <w:p>
      <w:r>
        <w:t xml:space="preserve">Schwarzeneggerin nettovarallisuudeksi oli varovaisesti arvioitu 100-200 miljoonaa dollaria. Erotettuaan vaimostaan Maria Shriveristä vuonna</w:t>
      </w:r>
      <w:r>
        <w:rPr>
          <w:color w:val="A9A9A9"/>
        </w:rPr>
        <w:t xml:space="preserve">2011</w:t>
      </w:r>
      <w:r>
        <w:t xml:space="preserve"> , hänen nettovarallisuutensa on arvioitu olleen noin 400 miljoonaa dollaria ja jopa 800 miljoonaa dollaria vuonna 2006 jätettyjen veroilmoitusten perusteella. Sijoittajana hän sijoitti vuosien varrella kehonrakennus- ja elokuvatulonsa lukuisiin osakkeisiin, joukkovelkakirjoihin, yksityisomistuksessa oleviin yrityksiin ja kiinteistöomistuksiin ympäri maailmaa, minkä vuoksi hänen nettovarallisuuttaan on vaikea laskea tarkaksi arvioksi, etenkin kun otetaan huomioon 2000-luvun lopusta lähtien Yhdysvalloissa ja Euroopassa vallinneen taloudellisen taantuman aiheuttama kiinteistöjen arvon lasku. Kesäkuussa 1997 Schwarzenegger käytti </w:t>
      </w:r>
      <w:r>
        <w:rPr>
          <w:color w:val="DCDCDC"/>
        </w:rPr>
        <w:t xml:space="preserve">38 miljoonaa dollaria </w:t>
      </w:r>
      <w:r>
        <w:t xml:space="preserve">omista rahoistaan yksityiseen Gulfstream-koneeseen</w:t>
      </w:r>
      <w:r>
        <w:t xml:space="preserve">.</w:t>
      </w:r>
      <w:r>
        <w:t xml:space="preserve"> Schwarzenegger sanoi kerran omaisuudestaan: "Raha ei tee onnelliseksi. Minulla on nyt 50 miljoonaa dollaria, mutta olin yhtä onnellinen, kun minulla oli 48 miljoonaa dollaria." Hän on myös todennut: "Olen tienannut liikemiehenä monta kertaa miljoonia".</w:t>
      </w:r>
    </w:p>
    <w:p>
      <w:r>
        <w:rPr>
          <w:b/>
        </w:rPr>
        <w:t xml:space="preserve">Kysymys 0</w:t>
      </w:r>
    </w:p>
    <w:p>
      <w:r>
        <w:t xml:space="preserve">Minä vuonna Schwarzenegger ja Maria Shriver erosivat?</w:t>
      </w:r>
    </w:p>
    <w:p>
      <w:r>
        <w:rPr>
          <w:b/>
        </w:rPr>
        <w:t xml:space="preserve">Kysymys 1</w:t>
      </w:r>
    </w:p>
    <w:p>
      <w:r>
        <w:t xml:space="preserve">Mikä oli Schwarzeneggerin vuonna 1997 ostaman yksityiskoneen hinta?</w:t>
      </w:r>
    </w:p>
    <w:p>
      <w:r>
        <w:rPr>
          <w:b/>
        </w:rPr>
        <w:t xml:space="preserve">Tekstin numero 68</w:t>
      </w:r>
    </w:p>
    <w:p>
      <w:r>
        <w:t xml:space="preserve">Vuonna 1969 Schwarzenegger tapasi Barbara Outlandin (myöhemmin Barbara Outland Baker), englanninopettajan, jonka kanssa hän asui vuoteen 1974 asti. Schwarzenegger puhui Barbarasta muistelmissaan vuonna 1977: "Periaatteessa kyse oli siitä, että hän oli tasapainoinen nainen, joka halusi tavallista, vakaata elämää, ja minä en ollut tasapainoinen mies ja vihasin ajatusta tavallisesta elämästä." Hän ei ollut tasapainoinen. Baker on kuvaillut Schwarzeneggeriä "[iloiseksi persoonallisuudeksi, täysin karismaattiseksi, seikkailunhaluiseksi ja urheilulliseksi", mutta väittää, että suhteen loppua kohti hänestä tuli "sietämätön - klassisen omahyväinen - maailma pyöri hänen ympärillään". Baker julkaisi muistelmateoksensa vuonna </w:t>
      </w:r>
      <w:r>
        <w:rPr>
          <w:color w:val="A9A9A9"/>
        </w:rPr>
        <w:t xml:space="preserve">2006</w:t>
      </w:r>
      <w:r>
        <w:t xml:space="preserve">, otsikolla Arnold and Me: In the Shadow of the Austrian Oak. Vaikka Baker toisinaan maalasi entisestä rakastajastaan vähän mairittelevan kuvan, Schwarzenegger itse asiassa osallistui kertovaan kirjaan esipuheella ja tapasi Bakerin kolme tuntia. Baker väittää esimerkiksi, että hän sai tietää Schwarzeneggerin uskottomuudesta vasta heidän erottuaan, ja kertoo myrskyisästä ja intohimoisesta rakkauselämästä. Schwarzenegger on tehnyt selväksi, että heidän muistinsa tapahtumista voivat poiketa toisistaan. Pariskunta tapasi ensimmäisen kerran kuusi-kahdeksan kuukautta hänen Yhdysvaltoihin saapumisensa jälkeen - heidän ensimmäiset treffinsä olivat </w:t>
      </w:r>
      <w:r>
        <w:rPr>
          <w:color w:val="DCDCDC"/>
        </w:rPr>
        <w:t xml:space="preserve">Apollon ensimmäisen kuun laskeutumisen </w:t>
      </w:r>
      <w:r>
        <w:t xml:space="preserve">katsominen </w:t>
      </w:r>
      <w:r>
        <w:t xml:space="preserve">televisiosta. He jakoivat asunnon Santa Monicassa kolmen ja puolen vuoden ajan, ja koska heillä oli vain vähän rahaa, he kävivät rannalla koko päivän tai grillasivat takapihalla. Vaikka Baker väittää, että kun hän tapasi Bakerin ensi kertaa, hänellä oli "vain vähän ymmärrystä </w:t>
      </w:r>
      <w:r>
        <w:rPr>
          <w:color w:val="2F4F4F"/>
        </w:rPr>
        <w:t xml:space="preserve">kohteliaasta yhteiskunnasta</w:t>
      </w:r>
      <w:r>
        <w:t xml:space="preserve">", ja Bakerin mielestä Bakerin mielestä Baker oli vastenmielinen, Baker sanoo: "Baker on niin itse tehty mies kuin vain voi olla - hän ei koskaan saanut kannustusta vanhemmiltaan, perheeltään tai veljeltään. Hänellä oli vain valtava päättäväisyys todistaa itseään, ja se oli hyvin viehättävää... Menen hautaani tietäen, että Arnold rakasti minua."</w:t>
      </w:r>
    </w:p>
    <w:p>
      <w:r>
        <w:rPr>
          <w:b/>
        </w:rPr>
        <w:t xml:space="preserve">Kysymys 0</w:t>
      </w:r>
    </w:p>
    <w:p>
      <w:r>
        <w:t xml:space="preserve">Minä vuonna Schwarzeneggerin entinen tyttöystävä Barbara Outland Baker julkaisi muistelmansa?</w:t>
      </w:r>
    </w:p>
    <w:p>
      <w:r>
        <w:rPr>
          <w:b/>
        </w:rPr>
        <w:t xml:space="preserve">Kysymys 1</w:t>
      </w:r>
    </w:p>
    <w:p>
      <w:r>
        <w:t xml:space="preserve">Mitä Baker sanoi, ettei Schwarzenegger ymmärtänyt, kun hän tapasi hänet ensimmäistä kertaa?</w:t>
      </w:r>
    </w:p>
    <w:p>
      <w:r>
        <w:rPr>
          <w:b/>
        </w:rPr>
        <w:t xml:space="preserve">Kysymys 2</w:t>
      </w:r>
    </w:p>
    <w:p>
      <w:r>
        <w:t xml:space="preserve">Minkä historiallisen tapahtuman Baker ja Schwarzenegger katsoivat televisiosta yhdessä ensitreffeillään?</w:t>
      </w:r>
    </w:p>
    <w:p>
      <w:r>
        <w:rPr>
          <w:b/>
        </w:rPr>
        <w:t xml:space="preserve">Tekstin numero 69</w:t>
      </w:r>
    </w:p>
    <w:p>
      <w:r>
        <w:t xml:space="preserve">Schwarzenegger tapasi seuraavan rakastajattarensa, </w:t>
      </w:r>
      <w:r>
        <w:t xml:space="preserve">Beverly Hillsin kampaajan assistentin </w:t>
      </w:r>
      <w:r>
        <w:rPr>
          <w:color w:val="A9A9A9"/>
        </w:rPr>
        <w:t xml:space="preserve">Sue Morayn </w:t>
      </w:r>
      <w:r>
        <w:t xml:space="preserve">Venice Beachilla heinäkuussa 1977. Morayn mukaan pari eli avointa suhdetta: "Olimme uskollisia, kun olimme molemmat LA:ssa ... mutta kun hän oli poissa kaupungista, olimme vapaita tekemään mitä halusimme." </w:t>
      </w:r>
      <w:r>
        <w:t xml:space="preserve">Schwarzenegger tapasi Maria Shriverin </w:t>
      </w:r>
      <w:r>
        <w:rPr>
          <w:color w:val="DCDCDC"/>
        </w:rPr>
        <w:t xml:space="preserve">Robert F. Kennedyn tennisturnauksessa </w:t>
      </w:r>
      <w:r>
        <w:t xml:space="preserve">elokuussa 1977, ja hänellä oli suhde molempien naisten kanssa </w:t>
      </w:r>
      <w:r>
        <w:rPr>
          <w:color w:val="2F4F4F"/>
        </w:rPr>
        <w:t xml:space="preserve">elokuuhun 1978 </w:t>
      </w:r>
      <w:r>
        <w:t xml:space="preserve">asti</w:t>
      </w:r>
      <w:r>
        <w:t xml:space="preserve">, jolloin Moray (joka tiesi hänen suhteestaan Shriveriin) esitti uhkavaatimuksen.</w:t>
      </w:r>
    </w:p>
    <w:p>
      <w:r>
        <w:rPr>
          <w:b/>
        </w:rPr>
        <w:t xml:space="preserve">Kysymys 0</w:t>
      </w:r>
    </w:p>
    <w:p>
      <w:r>
        <w:t xml:space="preserve">Mihin kampaajan apulaiseen Schwarzenegger ihastui heinäkuussa 1977?</w:t>
      </w:r>
    </w:p>
    <w:p>
      <w:r>
        <w:rPr>
          <w:b/>
        </w:rPr>
        <w:t xml:space="preserve">Kysymys 1</w:t>
      </w:r>
    </w:p>
    <w:p>
      <w:r>
        <w:t xml:space="preserve">Missä Schwarzenegger tapasi ensimmäisen kerran Maria Shriverin?</w:t>
      </w:r>
    </w:p>
    <w:p>
      <w:r>
        <w:rPr>
          <w:b/>
        </w:rPr>
        <w:t xml:space="preserve">Kysymys 2</w:t>
      </w:r>
    </w:p>
    <w:p>
      <w:r>
        <w:t xml:space="preserve">Missä kuussa ja minä vuonna Moray sai Schwarzeneggerin valitsemaan hänen ja Shriverin välillä?</w:t>
      </w:r>
    </w:p>
    <w:p>
      <w:r>
        <w:rPr>
          <w:b/>
        </w:rPr>
        <w:t xml:space="preserve">Tekstin numero 70</w:t>
      </w:r>
    </w:p>
    <w:p>
      <w:r>
        <w:t xml:space="preserve">Huhtikuun 26. päivänä 1986 Schwarzenegger avioitui </w:t>
      </w:r>
      <w:r>
        <w:t xml:space="preserve">Massachusettsin </w:t>
      </w:r>
      <w:r>
        <w:rPr>
          <w:color w:val="DCDCDC"/>
        </w:rPr>
        <w:t xml:space="preserve">Hyannisissa </w:t>
      </w:r>
      <w:r>
        <w:t xml:space="preserve">televisiotoimittaja Maria Shriverin kanssa, joka oli </w:t>
      </w:r>
      <w:r>
        <w:t xml:space="preserve">presidentti John F. Kennedyn </w:t>
      </w:r>
      <w:r>
        <w:rPr>
          <w:color w:val="A9A9A9"/>
        </w:rPr>
        <w:t xml:space="preserve">veljentytär</w:t>
      </w:r>
      <w:r>
        <w:t xml:space="preserve">.</w:t>
      </w:r>
      <w:r>
        <w:t xml:space="preserve"> Pastori John Baptist Riordan suoritti vihkimisen St. Francis Xavierin katolisessa kirkossa. Heillä on </w:t>
      </w:r>
      <w:r>
        <w:rPr>
          <w:color w:val="2F4F4F"/>
        </w:rPr>
        <w:t xml:space="preserve">neljä </w:t>
      </w:r>
      <w:r>
        <w:t xml:space="preserve">lasta</w:t>
      </w:r>
      <w:r>
        <w:t xml:space="preserve">:</w:t>
      </w:r>
      <w:r>
        <w:t xml:space="preserve"> Katherine Eunice Schwarzenegger (syntynyt 13. joulukuuta 1989 Los Angelesissa), Christina Maria Aurelia Schwarzenegger (syntynyt 23. heinäkuuta 1991 Los Angelesissa), Patrick Arnold Shriver Schwarzenegger (syntynyt 18. syyskuuta 1993 Los Angelesissa) ja Christopher Sargent Shriver Schwarzenegger (syntynyt 27. syyskuuta 1997 Los Angelesissa). Schwarzenegger asuu 11 000 neliöjalan (1 000 m2) suuruisessa kodissa Brentwoodissa. Eroava pariskunta omistaa tällä hetkellä loma-asuntoja Sun Valleyssa, Idahossa ja Hyannis Portissa, Massachusettsissa. He kävivät Pyhän Monican katolisessa kirkossa. Eron jälkeen Schwarzeneggerin kerrotaan seurustelevan fysioterapeutti </w:t>
      </w:r>
      <w:r>
        <w:rPr>
          <w:color w:val="556B2F"/>
        </w:rPr>
        <w:t xml:space="preserve">Heather Milliganin kanssa</w:t>
      </w:r>
      <w:r>
        <w:t xml:space="preserve">.</w:t>
      </w:r>
    </w:p>
    <w:p>
      <w:r>
        <w:rPr>
          <w:b/>
        </w:rPr>
        <w:t xml:space="preserve">Kysymys 0</w:t>
      </w:r>
    </w:p>
    <w:p>
      <w:r>
        <w:t xml:space="preserve">Mikä on Maria Shriverin suhde presidentti John F. Kennedyyn?</w:t>
      </w:r>
    </w:p>
    <w:p>
      <w:r>
        <w:rPr>
          <w:b/>
        </w:rPr>
        <w:t xml:space="preserve">Kysymys 1</w:t>
      </w:r>
    </w:p>
    <w:p>
      <w:r>
        <w:t xml:space="preserve">Missä Massachusettsin kaupungissa Shriverin ja Schwarzeneggerin häät pidettiin?</w:t>
      </w:r>
    </w:p>
    <w:p>
      <w:r>
        <w:rPr>
          <w:b/>
        </w:rPr>
        <w:t xml:space="preserve">Kysymys 2</w:t>
      </w:r>
    </w:p>
    <w:p>
      <w:r>
        <w:t xml:space="preserve">Kuinka monta lasta Schwarzenegger ja Shriver saivat yhdessä?</w:t>
      </w:r>
    </w:p>
    <w:p>
      <w:r>
        <w:rPr>
          <w:b/>
        </w:rPr>
        <w:t xml:space="preserve">Kysymys 3</w:t>
      </w:r>
    </w:p>
    <w:p>
      <w:r>
        <w:t xml:space="preserve">Kenen Schwarzeneggerin kerrotaan alkaneen seurustella pian eronsa jälkeen?</w:t>
      </w:r>
    </w:p>
    <w:p>
      <w:r>
        <w:rPr>
          <w:b/>
        </w:rPr>
        <w:t xml:space="preserve">Tekstin numero 71</w:t>
      </w:r>
    </w:p>
    <w:p>
      <w:r>
        <w:t xml:space="preserve">Toukokuun 9. päivänä 2011 Shriver ja Schwarzenegger päättivät suhteensa </w:t>
      </w:r>
      <w:r>
        <w:rPr>
          <w:color w:val="A9A9A9"/>
        </w:rPr>
        <w:t xml:space="preserve">25 </w:t>
      </w:r>
      <w:r>
        <w:t xml:space="preserve">avioliittovuoden </w:t>
      </w:r>
      <w:r>
        <w:t xml:space="preserve">jälkeen</w:t>
      </w:r>
      <w:r>
        <w:t xml:space="preserve">, ja Shriver muutti pois pariskunnan Brentwoodin kartanosta. Toukokuun 16. päivänä 2011 </w:t>
      </w:r>
      <w:r>
        <w:rPr>
          <w:color w:val="DCDCDC"/>
        </w:rPr>
        <w:t xml:space="preserve">Los Angeles Times </w:t>
      </w:r>
      <w:r>
        <w:t xml:space="preserve">paljasti, että Schwarzenegger oli saanut pojan yli neljätoista vuotta aiemmin heidän kotitaloutensa työntekijän Mildred Patricia "Patty" Baenan kanssa. "Jätettyäni kuvernöörin viran kerroin vaimolleni tästä tapahtumasta, joka tapahtui yli kymmenen vuotta sitten", Schwarzenegger sanoi Timesille antamassaan lausunnossa. Schwarzenegger ei maininnut lausunnossaan, että hän oli tunnustanut vaimolleen vasta sen jälkeen, kun Shriver oli ottanut hänet puheeksi tiedon kanssa, minkä hän oli tehnyt varmistettuaan taloudenhoitajalta, mitä tämä oli epäillyt lapsesta.</w:t>
      </w:r>
    </w:p>
    <w:p>
      <w:r>
        <w:rPr>
          <w:b/>
        </w:rPr>
        <w:t xml:space="preserve">Kysymys 0</w:t>
      </w:r>
    </w:p>
    <w:p>
      <w:r>
        <w:t xml:space="preserve">Kuinka kauan Schwarzenegger ja Shriver olivat naimisissa?</w:t>
      </w:r>
    </w:p>
    <w:p>
      <w:r>
        <w:rPr>
          <w:b/>
        </w:rPr>
        <w:t xml:space="preserve">Kysymys 1</w:t>
      </w:r>
    </w:p>
    <w:p>
      <w:r>
        <w:t xml:space="preserve">Mikä lehti uutisoi Schwarzeneggerin lapsesta toisen naisen kanssa?</w:t>
      </w:r>
    </w:p>
    <w:p>
      <w:r>
        <w:rPr>
          <w:b/>
        </w:rPr>
        <w:t xml:space="preserve">Tekstin numero 72</w:t>
      </w:r>
    </w:p>
    <w:p>
      <w:r>
        <w:t xml:space="preserve">Guatemalalaista syntyperää oleva 50-vuotias Baena oli vuosia perheen palveluksessa </w:t>
      </w:r>
      <w:r>
        <w:rPr>
          <w:color w:val="A9A9A9"/>
        </w:rPr>
        <w:t xml:space="preserve">20</w:t>
      </w:r>
      <w:r>
        <w:t xml:space="preserve">ja jäi eläkkeelle tammikuussa 2011</w:t>
      </w:r>
      <w:r>
        <w:t xml:space="preserve">.</w:t>
      </w:r>
      <w:r>
        <w:t xml:space="preserve"> Raskaana oleva Baena työskenteli kotona, kun Shriver oli raskaana nuorimmalle pariskunnan neljästä lapsesta. Baenan ja Schwarzeneggerin yhteinen poika </w:t>
      </w:r>
      <w:r>
        <w:rPr>
          <w:color w:val="DCDCDC"/>
        </w:rPr>
        <w:t xml:space="preserve">Joseph </w:t>
      </w:r>
      <w:r>
        <w:t xml:space="preserve">syntyi 2. lokakuuta 1997; Shriver synnytti Christopherin 27. syyskuuta 1997.</w:t>
      </w:r>
      <w:r>
        <w:t xml:space="preserve"> Schwarzenegger sanoo, että kesti seitsemän tai kahdeksan vuotta ennen kuin hän sai selville, että hän oli saanut lapsen taloudenhoitajansa kanssa. Vasta kun poika "alkoi näyttää minulta, silloin tavallaan tajusin sen. Kokosin asiat yhteen", toimintatähti ja Kalifornian entinen kuvernööri kertoi 60 Minutes -ohjelmassa. Schwarzenegger on ottanut taloudellisen vastuun lapsesta "alusta asti ja jatkanut tukemista". KNX 1070 -radioasema kertoi, että </w:t>
      </w:r>
      <w:r>
        <w:t xml:space="preserve">hän </w:t>
      </w:r>
      <w:r>
        <w:rPr>
          <w:color w:val="2F4F4F"/>
        </w:rPr>
        <w:t xml:space="preserve">2010</w:t>
      </w:r>
      <w:r>
        <w:t xml:space="preserve">osti </w:t>
      </w:r>
      <w:r>
        <w:t xml:space="preserve">vuonna </w:t>
      </w:r>
      <w:r>
        <w:t xml:space="preserve">Bakenalle ja heidän pojalleen uuden neljän makuuhuoneen talon, jossa on uima-allas, Bakersfieldistä, noin 180 kilometriä Los Angelesista pohjoiseen. Baena erosi miehestään Rogeliosta vuonna 1997, muutama kuukausi Josephin syntymän jälkeen, ja haki avioeroa vuonna 2008. Baenan ex-mies sanoo, että lapsen syntymätodistus oli väärennetty ja että hän aikoo haastaa Schwarzeneggerin oikeuteen salaliitosta julkisen asiakirjan väärentämiseksi, mikä on vakava rikos Kaliforniassa.</w:t>
      </w:r>
    </w:p>
    <w:p>
      <w:r>
        <w:rPr>
          <w:b/>
        </w:rPr>
        <w:t xml:space="preserve">Kysymys 0</w:t>
      </w:r>
    </w:p>
    <w:p>
      <w:r>
        <w:t xml:space="preserve">Baena työskenteli Schwarzenegger/Shriverin perheelle kuinka monta vuotta?</w:t>
      </w:r>
    </w:p>
    <w:p>
      <w:r>
        <w:rPr>
          <w:b/>
        </w:rPr>
        <w:t xml:space="preserve">Kysymys 1</w:t>
      </w:r>
    </w:p>
    <w:p>
      <w:r>
        <w:t xml:space="preserve">Mikä on Schwarzeneggerin pojan etunimi Baenan kanssa?</w:t>
      </w:r>
    </w:p>
    <w:p>
      <w:r>
        <w:rPr>
          <w:b/>
        </w:rPr>
        <w:t xml:space="preserve">Kysymys 2</w:t>
      </w:r>
    </w:p>
    <w:p>
      <w:r>
        <w:t xml:space="preserve">Minä vuonna Schwarzenegger osti Balenalle ja heidän pojalleen neljän makuuhuoneen talon?</w:t>
      </w:r>
    </w:p>
    <w:p>
      <w:r>
        <w:rPr>
          <w:b/>
        </w:rPr>
        <w:t xml:space="preserve">Tekstin numero 73</w:t>
      </w:r>
    </w:p>
    <w:p>
      <w:r>
        <w:rPr>
          <w:color w:val="A9A9A9"/>
        </w:rPr>
        <w:t xml:space="preserve">Schwarzenegger </w:t>
      </w:r>
      <w:r>
        <w:t xml:space="preserve">on konsultoinut asianajaja </w:t>
      </w:r>
      <w:r>
        <w:rPr>
          <w:color w:val="DCDCDC"/>
        </w:rPr>
        <w:t xml:space="preserve">Bob Kaufmania</w:t>
      </w:r>
      <w:r>
        <w:t xml:space="preserve">. Kaufman on aiemmin hoitanut muun muassa Jennifer Anistonin ja Reese Witherspoonin kaltaisten julkkisten avioerotapauksia. Schwarzenegger pitää Brentwoodin kodin osana avioeroratkaisua, ja Shriver on ostanut uuden kodin läheltä, jotta lapset voivat matkustaa helposti vanhempiensa kotien välillä. He jakavat kahden alaikäisen lapsen huoltajuuden. Schwarzenegger joutui arvostelun kohteeksi sen jälkeen, kun alkuperäinen hakemus ei sisältänyt </w:t>
      </w:r>
      <w:r>
        <w:rPr>
          <w:color w:val="2F4F4F"/>
        </w:rPr>
        <w:t xml:space="preserve">avioliittotukea </w:t>
      </w:r>
      <w:r>
        <w:t xml:space="preserve">eikä korvausta asianajokuluista</w:t>
      </w:r>
      <w:r>
        <w:t xml:space="preserve">.</w:t>
      </w:r>
      <w:r>
        <w:t xml:space="preserve"> Hän kuitenkin väittää, ettei tämä ollut tahallista ja että hän allekirjoitti alkuperäiset asiakirjat lukematta niitä kunnolla. Schwarzenegger on jättänyt muutetut avioeropaperit asian korjaamiseksi.</w:t>
      </w:r>
    </w:p>
    <w:p>
      <w:r>
        <w:rPr>
          <w:b/>
        </w:rPr>
        <w:t xml:space="preserve">Kysymys 0</w:t>
      </w:r>
    </w:p>
    <w:p>
      <w:r>
        <w:t xml:space="preserve">Ketä asianajajaa Schwarzenegger konsultoi avioeronsa hoitamiseksi?</w:t>
      </w:r>
    </w:p>
    <w:p>
      <w:r>
        <w:rPr>
          <w:b/>
        </w:rPr>
        <w:t xml:space="preserve">Kysymys 1</w:t>
      </w:r>
    </w:p>
    <w:p>
      <w:r>
        <w:t xml:space="preserve">Kumpi näistä kahdesta säilytti perheensä kodin Brentwoodissa?</w:t>
      </w:r>
    </w:p>
    <w:p>
      <w:r>
        <w:rPr>
          <w:b/>
        </w:rPr>
        <w:t xml:space="preserve">Kysymys 2</w:t>
      </w:r>
    </w:p>
    <w:p>
      <w:r>
        <w:t xml:space="preserve">Schwarzeneggerin alkuperäisessä avioerohakemuksessa ei määrätty asianajajan palkkion korvaamisesta ja mistä muusta avioeron ehdosta?</w:t>
      </w:r>
    </w:p>
    <w:p>
      <w:r>
        <w:rPr>
          <w:b/>
        </w:rPr>
        <w:t xml:space="preserve">Tekstin numero 74</w:t>
      </w:r>
    </w:p>
    <w:p>
      <w:r>
        <w:t xml:space="preserve">Skandaalin jälkeen näyttelijä </w:t>
      </w:r>
      <w:r>
        <w:rPr>
          <w:color w:val="A9A9A9"/>
        </w:rPr>
        <w:t xml:space="preserve">Brigitte Nielsen </w:t>
      </w:r>
      <w:r>
        <w:t xml:space="preserve">tuli esiin ja totesi, että hänelläkin oli suhde Schwarzeneggerin kanssa, kun tämä oli suhteessa Shriverin kanssa, ja sanoi: "Ehkä en olisi sekaantunut asiaan, jos hän olisi sanonut 'menen naimisiin Marian kanssa', ja tämä on kuolemanvakava asia, mutta hän ei sanonut niin, ja suhteemme jatkui." Kun häneltä kysyttiin vuonna 2014: "Kaikista asioista, joista olet kuuluisa ... mistä olet vähiten ylpeä?", Schwarzenegger vastasi: "Olen vähiten ylpeä virheistä, joita tein ja jotka aiheuttivat perheelleni tuskaa ja jakoivat meidät erilleen".</w:t>
      </w:r>
    </w:p>
    <w:p>
      <w:r>
        <w:rPr>
          <w:b/>
        </w:rPr>
        <w:t xml:space="preserve">Kysymys 0</w:t>
      </w:r>
    </w:p>
    <w:p>
      <w:r>
        <w:t xml:space="preserve">Mikä näyttelijä väitti, että hänellä oli suhde Schwarzeneggerin kanssa, kun tämä oli Shriverin kanssa?</w:t>
      </w:r>
    </w:p>
    <w:p>
      <w:r>
        <w:rPr>
          <w:b/>
        </w:rPr>
        <w:t xml:space="preserve">Tekstin numero 75</w:t>
      </w:r>
    </w:p>
    <w:p>
      <w:r>
        <w:t xml:space="preserve">Schwarzeneggerilla oli syntyessään </w:t>
      </w:r>
      <w:r>
        <w:t xml:space="preserve">aorttaläpän </w:t>
      </w:r>
      <w:r>
        <w:rPr>
          <w:color w:val="A9A9A9"/>
        </w:rPr>
        <w:t xml:space="preserve">kaksiliuskainen </w:t>
      </w:r>
      <w:r>
        <w:t xml:space="preserve">läppä eli aorttaläppä, jossa on vain kaksi läppää (normaalissa aorttaläpessä on kolme läppää)</w:t>
      </w:r>
      <w:r>
        <w:t xml:space="preserve">. </w:t>
      </w:r>
      <w:r>
        <w:rPr>
          <w:color w:val="DCDCDC"/>
        </w:rPr>
        <w:t xml:space="preserve">1997</w:t>
      </w:r>
      <w:r>
        <w:t xml:space="preserve">Lääketieteen asiantuntijat ennustivat, että hän joutuisi tarvitsemaan sydänläpän uusintaleikkauksen seuraavien kahdesta kahdeksaan vuoden aikana, koska läppä rappeutuisi vähitellen. Schwarzenegger päätti ilmeisesti kieltäytyä mekaanisesta läpästä, joka oli ainoa pysyvä ratkaisu, joka oli saatavilla hänen leikkauksensa aikaan, koska se olisi rajoittanut voimakkaasti hänen fyysistä aktiivisuuttaan ja liikuntakykyään.</w:t>
      </w:r>
    </w:p>
    <w:p>
      <w:r>
        <w:rPr>
          <w:b/>
        </w:rPr>
        <w:t xml:space="preserve">Kysymys 0</w:t>
      </w:r>
    </w:p>
    <w:p>
      <w:r>
        <w:t xml:space="preserve">Mikä sana kuvaa aorttaläppää, jossa on pikemminkin kaksi kuin kolme läppää?</w:t>
      </w:r>
    </w:p>
    <w:p>
      <w:r>
        <w:rPr>
          <w:b/>
        </w:rPr>
        <w:t xml:space="preserve">Kysymys 1</w:t>
      </w:r>
    </w:p>
    <w:p>
      <w:r>
        <w:t xml:space="preserve">Schwarzeneggerille tehtiin sydänläpän vaihto minä vuonna?</w:t>
      </w:r>
    </w:p>
    <w:p>
      <w:r>
        <w:rPr>
          <w:b/>
        </w:rPr>
        <w:t xml:space="preserve">Tekstin numero 76</w:t>
      </w:r>
    </w:p>
    <w:p>
      <w:r>
        <w:t xml:space="preserve">Tammikuun 8. päivänä 2006, kun Schwarzenegger ajoi Harley Davidson -moottoripyörällään Los Angelesissa poikansa </w:t>
      </w:r>
      <w:r>
        <w:rPr>
          <w:color w:val="A9A9A9"/>
        </w:rPr>
        <w:t xml:space="preserve">Patrickin </w:t>
      </w:r>
      <w:r>
        <w:t xml:space="preserve">ollessa sivuvaunussa, toinen kuljettaja peruutti kadulle, jolla hän ajoi, jolloin hän ja hänen poikansa törmäsivät autoon pienellä nopeudella. Hänen poikansa ja toinen kuljettaja eivät loukkaantuneet, mutta kuvernööri sai huuleensa lievän vamman, joka vaati 15 tikkiä. "Sanktioita ei annettu", sanoi konstaapeli Jason Lee, Los Angelesin poliisilaitoksen tiedottaja. Schwarzenegger sai moottoripyöräajokortin vasta 3. heinäkuuta 2006.</w:t>
      </w:r>
    </w:p>
    <w:p>
      <w:r>
        <w:rPr>
          <w:b/>
        </w:rPr>
        <w:t xml:space="preserve">Kysymys 0</w:t>
      </w:r>
    </w:p>
    <w:p>
      <w:r>
        <w:t xml:space="preserve">Kuka Schwarzeneggerin pojista oli hänen mukanaan, kun hän joutui moottoripyöräonnettomuuteen vuonna 2006?</w:t>
      </w:r>
    </w:p>
    <w:p>
      <w:r>
        <w:rPr>
          <w:b/>
        </w:rPr>
        <w:t xml:space="preserve">Tekstin numero 77</w:t>
      </w:r>
    </w:p>
    <w:p>
      <w:r>
        <w:t xml:space="preserve">Schwarzenegger kompastui hiihtosauvaansa ja mursi </w:t>
      </w:r>
      <w:r>
        <w:rPr>
          <w:color w:val="A9A9A9"/>
        </w:rPr>
        <w:t xml:space="preserve">oikean reisiluunsa </w:t>
      </w:r>
      <w:r>
        <w:t xml:space="preserve">hiihtäessään </w:t>
      </w:r>
      <w:r>
        <w:t xml:space="preserve">perheensä kanssa </w:t>
      </w:r>
      <w:r>
        <w:rPr>
          <w:color w:val="DCDCDC"/>
        </w:rPr>
        <w:t xml:space="preserve">Sun Valleyssa Idahossa </w:t>
      </w:r>
      <w:r>
        <w:t xml:space="preserve">23. joulukuuta 2006. Joulukuun 26. päivänä 2006 hänelle tehtiin 90 minuuttia kestänyt leikkaus, jossa murtunut luu yhdistettiin vaijereilla ja ruuveilla. Hän pääsi pois St. John's Health Centeristä 30. joulukuuta 2006.</w:t>
      </w:r>
    </w:p>
    <w:p>
      <w:r>
        <w:rPr>
          <w:b/>
        </w:rPr>
        <w:t xml:space="preserve">Kysymys 0</w:t>
      </w:r>
    </w:p>
    <w:p>
      <w:r>
        <w:t xml:space="preserve">Minkä luun Schwarzenegger mursi hiihtomatkalla vuonna 2006?</w:t>
      </w:r>
    </w:p>
    <w:p>
      <w:r>
        <w:rPr>
          <w:b/>
        </w:rPr>
        <w:t xml:space="preserve">Kysymys 1</w:t>
      </w:r>
    </w:p>
    <w:p>
      <w:r>
        <w:t xml:space="preserve">Missä Schwarzenegger lomaili, kun hän mursi jalkansa?</w:t>
      </w:r>
    </w:p>
    <w:p>
      <w:r>
        <w:rPr>
          <w:b/>
        </w:rPr>
        <w:t xml:space="preserve">Tekstin numero 78</w:t>
      </w:r>
    </w:p>
    <w:p>
      <w:r>
        <w:t xml:space="preserve">Kuvernöörin lehdistösihteerin julkaiseman lausunnon mukaan </w:t>
      </w:r>
      <w:r>
        <w:t xml:space="preserve">Schwarzeneggerin yksityiskone teki hätälaskun </w:t>
      </w:r>
      <w:r>
        <w:rPr>
          <w:color w:val="A9A9A9"/>
        </w:rPr>
        <w:t xml:space="preserve">Van Nuysin lentokentälle </w:t>
      </w:r>
      <w:r>
        <w:t xml:space="preserve">19. kesäkuuta 2009, kun lentäjä ilmoitti ohjaamosta tulevan savua. Kukaan ei loukkaantunut tapahtumassa.</w:t>
      </w:r>
    </w:p>
    <w:p>
      <w:r>
        <w:rPr>
          <w:b/>
        </w:rPr>
        <w:t xml:space="preserve">Kysymys 0</w:t>
      </w:r>
    </w:p>
    <w:p>
      <w:r>
        <w:t xml:space="preserve">Mille lentokentälle Schwarzeneggerin suihkukone joutui tekemään pakkolaskun vuonna 2009?</w:t>
      </w:r>
    </w:p>
    <w:p>
      <w:r>
        <w:rPr>
          <w:b/>
        </w:rPr>
        <w:t xml:space="preserve">Tekstin numero 79</w:t>
      </w:r>
    </w:p>
    <w:p>
      <w:r>
        <w:t xml:space="preserve">Schwarzeneggerin virallista pituutta </w:t>
      </w:r>
      <w:r>
        <w:t xml:space="preserve">1,88 metriä on kyseenalaistettu useissa artikkeleissa. Hänen kehonrakennuspäivinään 1960-luvun lopulla hänen pituutensa mitattiin 1,87 metriseksi, ja hänen kehonrakentajakollegansa vahvistivat tämän pituuden. Vuonna 1988 sekä Daily Mail että Time Out -lehti mainitsivat kuitenkin, että Schwarzenegger näytti huomattavasti lyhyemmältä. Ennen ehdokkuuttaan kuvernööriksi Schwarzeneggerin pituus kyseenalaistettiin jälleen kerran Chicago Readerin artikkelissa. Kuvernöörinä Schwarzenegger kävi kevytmielistä keskustelua kansanedustaja </w:t>
      </w:r>
      <w:r>
        <w:rPr>
          <w:color w:val="DCDCDC"/>
        </w:rPr>
        <w:t xml:space="preserve">Herb Wessonin </w:t>
      </w:r>
      <w:r>
        <w:t xml:space="preserve">kanssa </w:t>
      </w:r>
      <w:r>
        <w:t xml:space="preserve">heidän pituudestaan. Eräässä vaiheessa Wesson yritti omien sanojensa mukaan epäonnistuneesti "selvittää tämän asian lopullisesti ja selvittää, kuinka pitkä hän on" käyttämällä kuvernöörin kohdalla räätälin mittanauhaa. Schwarzenegger kosti asettamalla 165 senttimetriä pitkän Wessonin tuolille tyynyn, johon oli ommeltu sanat "Need a lift?", ennen neuvotteluistuntoa hänen toimistossaan. Bob Mulholland väitti myös, että Schwarzenegger oli </w:t>
      </w:r>
      <w:r>
        <w:t xml:space="preserve">1,78 metriä </w:t>
      </w:r>
      <w:r>
        <w:t xml:space="preserve">pitkä </w:t>
      </w:r>
      <w:r>
        <w:t xml:space="preserve">ja että hänellä oli kengissään korotuskengät. Vuonna 1999 Men's Health -lehti totesi hänen pituutensa olevan 5'10".</w:t>
      </w:r>
    </w:p>
    <w:p>
      <w:r>
        <w:rPr>
          <w:b/>
        </w:rPr>
        <w:t xml:space="preserve">Kysymys 0</w:t>
      </w:r>
    </w:p>
    <w:p>
      <w:r>
        <w:t xml:space="preserve">Kuinka pitkä Schwarzenegger väittää olevansa?</w:t>
      </w:r>
    </w:p>
    <w:p>
      <w:r>
        <w:rPr>
          <w:b/>
        </w:rPr>
        <w:t xml:space="preserve">Kysymys 1</w:t>
      </w:r>
    </w:p>
    <w:p>
      <w:r>
        <w:t xml:space="preserve">Mikä kansanedustaja yritti leikkisästi mitata Schwarzeneggerin pituutta?</w:t>
      </w:r>
    </w:p>
    <w:p>
      <w:r>
        <w:rPr>
          <w:b/>
        </w:rPr>
        <w:t xml:space="preserve">Kysymys 2</w:t>
      </w:r>
    </w:p>
    <w:p>
      <w:r>
        <w:t xml:space="preserve">Kuinka pitkäksi Men's Health -lehti ilmoitti Schwarzeneggerin vuoden 1999 numerossa?</w:t>
      </w:r>
    </w:p>
    <w:p>
      <w:r>
        <w:rPr>
          <w:b/>
        </w:rPr>
        <w:t xml:space="preserve">Tekstin numero 80</w:t>
      </w:r>
    </w:p>
    <w:p>
      <w:r>
        <w:t xml:space="preserve">Schwarzeneggerin omaelämäkerta </w:t>
      </w:r>
      <w:r>
        <w:rPr>
          <w:color w:val="A9A9A9"/>
        </w:rPr>
        <w:t xml:space="preserve">Total Recall </w:t>
      </w:r>
      <w:r>
        <w:t xml:space="preserve">julkaistiin </w:t>
      </w:r>
      <w:r>
        <w:rPr>
          <w:color w:val="DCDCDC"/>
        </w:rPr>
        <w:t xml:space="preserve">lokakuussa 2012</w:t>
      </w:r>
      <w:r>
        <w:t xml:space="preserve">. </w:t>
      </w:r>
      <w:r>
        <w:t xml:space="preserve">Hän omistaa yhden luvun nimeltä </w:t>
      </w:r>
      <w:r>
        <w:rPr>
          <w:color w:val="2F4F4F"/>
        </w:rPr>
        <w:t xml:space="preserve">"The Secret" avioliiton </w:t>
      </w:r>
      <w:r>
        <w:t xml:space="preserve">ulkopuoliselle suhteelleen. Suurin osa kirjasta kertoo hänen menestyksestään hänen elämänsä kolmessa tärkeässä luvussa: kehonrakentajana, näyttelijänä ja Kalifornian kuvernöörinä.</w:t>
      </w:r>
    </w:p>
    <w:p>
      <w:r>
        <w:rPr>
          <w:b/>
        </w:rPr>
        <w:t xml:space="preserve">Kysymys 0</w:t>
      </w:r>
    </w:p>
    <w:p>
      <w:r>
        <w:t xml:space="preserve">Mikä on Schwarzeneggerin omaelämäkerran nimi?</w:t>
      </w:r>
    </w:p>
    <w:p>
      <w:r>
        <w:rPr>
          <w:b/>
        </w:rPr>
        <w:t xml:space="preserve">Kysymys 1</w:t>
      </w:r>
    </w:p>
    <w:p>
      <w:r>
        <w:t xml:space="preserve">Millä nimellä Schwarzenegger nimesi kirjan luvun, jossa käsitellään hänen avioliiton ulkopuolista suhdettaan?</w:t>
      </w:r>
    </w:p>
    <w:p>
      <w:r>
        <w:rPr>
          <w:b/>
        </w:rPr>
        <w:t xml:space="preserve">Kysymys 2</w:t>
      </w:r>
    </w:p>
    <w:p>
      <w:r>
        <w:t xml:space="preserve">Milloin Schwarzeneggerin omaelämäkerta julkaistiin?</w:t>
      </w:r>
    </w:p>
    <w:p>
      <w:r>
        <w:rPr>
          <w:b/>
        </w:rPr>
        <w:t xml:space="preserve">Tekstin numero 81</w:t>
      </w:r>
    </w:p>
    <w:p>
      <w:r>
        <w:t xml:space="preserve">Schwarzenegger oli ensimmäinen siviili, joka osti Humveen. Hän oli niin ihastunut ajoneuvoon, että hän painosti Humveen valmistajaa AM Generalia valmistamaan siitä katu-oikeutetun siviiliversion, minkä se tekikin vuonna</w:t>
      </w:r>
      <w:r>
        <w:rPr>
          <w:color w:val="A9A9A9"/>
        </w:rPr>
        <w:t xml:space="preserve">1992</w:t>
      </w:r>
      <w:r>
        <w:t xml:space="preserve"> ; </w:t>
      </w:r>
      <w:r>
        <w:t xml:space="preserve">Schwarzenegger osti myös </w:t>
      </w:r>
      <w:r>
        <w:t xml:space="preserve">kaksi ensimmäistä </w:t>
      </w:r>
      <w:r>
        <w:t xml:space="preserve">myymäänsä </w:t>
      </w:r>
      <w:r>
        <w:rPr>
          <w:color w:val="DCDCDC"/>
        </w:rPr>
        <w:t xml:space="preserve">Hummeria.</w:t>
      </w:r>
    </w:p>
    <w:p>
      <w:r>
        <w:rPr>
          <w:b/>
        </w:rPr>
        <w:t xml:space="preserve">Kysymys 0</w:t>
      </w:r>
    </w:p>
    <w:p>
      <w:r>
        <w:t xml:space="preserve">Minä vuonna AM General täytti Schwarzeneggerin toiveen katu-uskottavasta Humveesta?</w:t>
      </w:r>
    </w:p>
    <w:p>
      <w:r>
        <w:rPr>
          <w:b/>
        </w:rPr>
        <w:t xml:space="preserve">Kysymys 1</w:t>
      </w:r>
    </w:p>
    <w:p>
      <w:r>
        <w:t xml:space="preserve">Minkä muun AM Generalin valmistaman ajoneuvon Schwarzenegger omisti ensimmäisenä Humveen lisäksi?</w:t>
      </w:r>
    </w:p>
    <w:p>
      <w:r>
        <w:rPr>
          <w:b/>
        </w:rPr>
        <w:t xml:space="preserve">Tekstin numero 82</w:t>
      </w:r>
    </w:p>
    <w:p>
      <w:r>
        <w:t xml:space="preserve">Hän oli uutisissa vuonna 2014 ostettuaan harvinaisen Bugatti Veyron Grand Sport Vitessen. Hänet nähtiin ja kuvattiin kesällä 2015 kesällä autossaan, joka oli </w:t>
      </w:r>
      <w:r>
        <w:rPr>
          <w:color w:val="A9A9A9"/>
        </w:rPr>
        <w:t xml:space="preserve">hopeaksi </w:t>
      </w:r>
      <w:r>
        <w:t xml:space="preserve">maalattu ja jossa oli kirkkaat alumiiniset taotut vanteet. Schwarzeneggerin Bugattin sisätilat on koristeltu tummanruskealla nahalla.</w:t>
      </w:r>
    </w:p>
    <w:p>
      <w:r>
        <w:rPr>
          <w:b/>
        </w:rPr>
        <w:t xml:space="preserve">Kysymys 0</w:t>
      </w:r>
    </w:p>
    <w:p>
      <w:r>
        <w:t xml:space="preserve">Minkä värinen on Schwarzeneggerin Bugatti Veyron Grand Sport Vitesse?</w:t>
      </w:r>
    </w:p>
    <w:p>
      <w:r>
        <w:rPr>
          <w:b/>
        </w:rPr>
        <w:t xml:space="preserve">Tekstin numero 83</w:t>
      </w:r>
    </w:p>
    <w:p>
      <w:r>
        <w:t xml:space="preserve">Schwarzeneggerin vuonna 1992 ostamat Hummerit ovat niin suuria - kukin painaa </w:t>
      </w:r>
      <w:r>
        <w:t xml:space="preserve">2 900 kiloa</w:t>
      </w:r>
      <w:r>
        <w:rPr>
          <w:color w:val="A9A9A9"/>
        </w:rPr>
        <w:t xml:space="preserve">6,300</w:t>
      </w:r>
      <w:r>
        <w:t xml:space="preserve"> ja on 2,1 metriä leveä - että ne luokitellaan suuriksi kuorma-autoiksi, eikä niihin sovelleta Yhdysvaltain polttoainetaloutta koskevia säännöksiä. Kuvernöörin muistutuskampanjan aikana hän ilmoitti muuttavansa yhden Hummereistaan polttamaan vetyä. Muuntamisen kerrottiin maksavan noin </w:t>
      </w:r>
      <w:r>
        <w:rPr>
          <w:color w:val="DCDCDC"/>
        </w:rPr>
        <w:t xml:space="preserve">21 000 Yhdysvaltain dollaria</w:t>
      </w:r>
      <w:r>
        <w:t xml:space="preserve">. </w:t>
      </w:r>
      <w:r>
        <w:t xml:space="preserve">Vaalien jälkeen hän allekirjoitti toimeenpanomääräyksen, jolla käynnistettiin vetyä tankkaavien laitosten rakentaminen nimellä </w:t>
      </w:r>
      <w:r>
        <w:rPr>
          <w:color w:val="2F4F4F"/>
        </w:rPr>
        <w:t xml:space="preserve">California Hydrogen Highway Network</w:t>
      </w:r>
      <w:r>
        <w:t xml:space="preserve">, ja hän sai Yhdysvaltain </w:t>
      </w:r>
      <w:r>
        <w:rPr>
          <w:color w:val="556B2F"/>
        </w:rPr>
        <w:t xml:space="preserve">energiaministeriöltä </w:t>
      </w:r>
      <w:r>
        <w:t xml:space="preserve">avustusta, joka auttaa maksamaan sen arvioidut 91 000 000 Yhdysvaltain dollarin kustannukset. Kaliforniassa luovutettiin ensimmäinen H2H (Hydrogen Hummer) lokakuussa 2004.</w:t>
      </w:r>
    </w:p>
    <w:p>
      <w:r>
        <w:rPr>
          <w:b/>
        </w:rPr>
        <w:t xml:space="preserve">Kysymys 0</w:t>
      </w:r>
    </w:p>
    <w:p>
      <w:r>
        <w:t xml:space="preserve">Kuinka monta kiloa painaa yksi Schwarzeneggerin Hummereista?</w:t>
      </w:r>
    </w:p>
    <w:p>
      <w:r>
        <w:rPr>
          <w:b/>
        </w:rPr>
        <w:t xml:space="preserve">Kysymys 1</w:t>
      </w:r>
    </w:p>
    <w:p>
      <w:r>
        <w:t xml:space="preserve">Kuinka paljon Schwarzenegger käytti rahaa Hummerin muuntamiseen vetykäyttöiseksi?</w:t>
      </w:r>
    </w:p>
    <w:p>
      <w:r>
        <w:rPr>
          <w:b/>
        </w:rPr>
        <w:t xml:space="preserve">Kysymys 2</w:t>
      </w:r>
    </w:p>
    <w:p>
      <w:r>
        <w:t xml:space="preserve">Millä nimellä Schwarzenegger nimesi suunnitelmansa rakentaa vetytankkausasemia koko Kaliforniaan?</w:t>
      </w:r>
    </w:p>
    <w:p>
      <w:r>
        <w:rPr>
          <w:b/>
        </w:rPr>
        <w:t xml:space="preserve">Kysymys 3</w:t>
      </w:r>
    </w:p>
    <w:p>
      <w:r>
        <w:t xml:space="preserve">Mikä ministeriö myönsi avustusta Schwarzeneggerin vetypolttoainehankkeelle?</w:t>
      </w:r>
    </w:p>
    <w:p>
      <w:r>
        <w:rPr>
          <w:b/>
        </w:rPr>
        <w:t xml:space="preserve">Tekstin numero 84</w:t>
      </w:r>
    </w:p>
    <w:p>
      <w:r>
        <w:t xml:space="preserve">Arnold Schwarzenegger on ollut mukana erityisolympialaisissa jo vuosia sen jälkeen, kun hänen entinen anoppinsa Eunice Kennedy Shriver perusti ne. Vuonna 2007 Schwarzenegger oli </w:t>
      </w:r>
      <w:r>
        <w:t xml:space="preserve">Kiinan </w:t>
      </w:r>
      <w:r>
        <w:rPr>
          <w:color w:val="A9A9A9"/>
        </w:rPr>
        <w:t xml:space="preserve">Shanghaissa järjestettyjen </w:t>
      </w:r>
      <w:r>
        <w:t xml:space="preserve">erityisolympialaisten virallinen tiedottaja.</w:t>
      </w:r>
      <w:r>
        <w:t xml:space="preserve"> Schwarzenegger uskoo, että laadukkaat koulumahdollisuudet olisi tarjottava lapsille, jotka eivät normaalisti pääsisi niihin. Vuonna </w:t>
      </w:r>
      <w:r>
        <w:t xml:space="preserve">1995 hän perusti </w:t>
      </w:r>
      <w:r>
        <w:rPr>
          <w:color w:val="DCDCDC"/>
        </w:rPr>
        <w:t xml:space="preserve">Inner City Games Foundationin </w:t>
      </w:r>
      <w:r>
        <w:t xml:space="preserve">(ICG), joka tarjoaa nuorille kulttuuri-, koulutus- ja yhteisöllisiä ohjelmia. ICG toimii 15 kaupungissa eri puolilla maata ja palvelee yli 250 000 lasta yli </w:t>
      </w:r>
      <w:r>
        <w:t xml:space="preserve">koulussa</w:t>
      </w:r>
      <w:r>
        <w:rPr>
          <w:color w:val="2F4F4F"/>
        </w:rPr>
        <w:t xml:space="preserve">400</w:t>
      </w:r>
      <w:r>
        <w:t xml:space="preserve"> koko maassa. Hän on ollut mukana myös After-School All-Stars -järjestössä ja perusti Los Angelesin sivuliikkeen vuonna 2002. ASAS on koulun jälkeisten ohjelmien tarjoaja, joka kouluttaa nuoria terveyteen, kuntoon ja ravitsemukseen liittyvissä asioissa.</w:t>
      </w:r>
    </w:p>
    <w:p>
      <w:r>
        <w:rPr>
          <w:b/>
        </w:rPr>
        <w:t xml:space="preserve">Kysymys 0</w:t>
      </w:r>
    </w:p>
    <w:p>
      <w:r>
        <w:t xml:space="preserve">Minkä voittoa tavoittelemattoman järjestön Schwarzenegger perusti vuonna 1995?</w:t>
      </w:r>
    </w:p>
    <w:p>
      <w:r>
        <w:rPr>
          <w:b/>
        </w:rPr>
        <w:t xml:space="preserve">Kysymys 1</w:t>
      </w:r>
    </w:p>
    <w:p>
      <w:r>
        <w:t xml:space="preserve">Schwarzenegger oli tiedottajana Special Olympic -olympialaisissa, jotka pidettiin missä kaupungissa Kiinassa?</w:t>
      </w:r>
    </w:p>
    <w:p>
      <w:r>
        <w:rPr>
          <w:b/>
        </w:rPr>
        <w:t xml:space="preserve">Kysymys 2</w:t>
      </w:r>
    </w:p>
    <w:p>
      <w:r>
        <w:t xml:space="preserve">Kuinka monessa koulussa ICG toimii eri puolilla maata?</w:t>
      </w:r>
    </w:p>
    <w:p>
      <w:r>
        <w:rPr>
          <w:b/>
        </w:rPr>
        <w:t xml:space="preserve">Tekstin numero 85</w:t>
      </w:r>
    </w:p>
    <w:p>
      <w:r>
        <w:t xml:space="preserve">Vuonna </w:t>
      </w:r>
      <w:r>
        <w:rPr>
          <w:color w:val="A9A9A9"/>
        </w:rPr>
        <w:t xml:space="preserve">2012</w:t>
      </w:r>
      <w:r>
        <w:t xml:space="preserve">, Schwarzenegger auttoi perustamaan Schwarzenegger Institute for State and Global Policy -instituutin, joka on osa </w:t>
      </w:r>
      <w:r>
        <w:rPr>
          <w:color w:val="DCDCDC"/>
        </w:rPr>
        <w:t xml:space="preserve">USC Sol Price School of Public Policya </w:t>
      </w:r>
      <w:r>
        <w:t xml:space="preserve">Etelä-Kalifornian yliopistossa</w:t>
      </w:r>
      <w:r>
        <w:t xml:space="preserve">.</w:t>
      </w:r>
      <w:r>
        <w:t xml:space="preserve"> Instituutin tehtävänä on "[edistää] puolueiden jälkeistä toimintaa, jossa johtajat asettavat ihmiset poliittisten puolueiden edelle ja työskentelevät yhdessä löytääkseen parhaat ideat ja ratkaisut, jotka hyödyttävät ihmisiä, joita he palvelevat", ja "pyrkiä vaikuttamaan julkiseen politiikkaan ja julkiseen keskusteluun löytääkseen ratkaisuja kohtaamiimme vakaviin haasteisiin". Schwarzenegger toimii </w:t>
      </w:r>
      <w:r>
        <w:t xml:space="preserve">instituutin </w:t>
      </w:r>
      <w:r>
        <w:rPr>
          <w:color w:val="2F4F4F"/>
        </w:rPr>
        <w:t xml:space="preserve">puheenjohtajana.</w:t>
      </w:r>
    </w:p>
    <w:p>
      <w:r>
        <w:rPr>
          <w:b/>
        </w:rPr>
        <w:t xml:space="preserve">Kysymys 0</w:t>
      </w:r>
    </w:p>
    <w:p>
      <w:r>
        <w:t xml:space="preserve">Mihin Etelä-Kalifornian yliopiston kouluun Schwarzenegger Institute for State and Global Policy kuuluu?</w:t>
      </w:r>
    </w:p>
    <w:p>
      <w:r>
        <w:rPr>
          <w:b/>
        </w:rPr>
        <w:t xml:space="preserve">Kysymys 1</w:t>
      </w:r>
    </w:p>
    <w:p>
      <w:r>
        <w:t xml:space="preserve">Minä vuonna Schwarzenegger Institute for State and Global Policy perustettiin?</w:t>
      </w:r>
    </w:p>
    <w:p>
      <w:r>
        <w:rPr>
          <w:b/>
        </w:rPr>
        <w:t xml:space="preserve">Kysymys 2</w:t>
      </w:r>
    </w:p>
    <w:p>
      <w:r>
        <w:t xml:space="preserve">Missä asemassa Schwarzenegger on instituutissa?</w:t>
      </w:r>
    </w:p>
    <w:p>
      <w:r>
        <w:br w:type="page"/>
      </w:r>
    </w:p>
    <w:p>
      <w:r>
        <w:rPr>
          <w:b/>
          <w:u w:val="single"/>
        </w:rPr>
        <w:t xml:space="preserve">Asiakirjan numero 33</w:t>
      </w:r>
    </w:p>
    <w:p>
      <w:r>
        <w:rPr>
          <w:b/>
        </w:rPr>
        <w:t xml:space="preserve">Tekstin numero 0</w:t>
      </w:r>
    </w:p>
    <w:p>
      <w:r>
        <w:t xml:space="preserve">Plymouth (i/ˈplɪməθ/) on kaupunki </w:t>
      </w:r>
      <w:r>
        <w:rPr>
          <w:color w:val="A9A9A9"/>
        </w:rPr>
        <w:t xml:space="preserve">Devonin </w:t>
      </w:r>
      <w:r>
        <w:t xml:space="preserve">etelärannikolla </w:t>
      </w:r>
      <w:r>
        <w:t xml:space="preserve">Englannissa, noin 37 mailia (</w:t>
      </w:r>
      <w:r>
        <w:rPr>
          <w:color w:val="DCDCDC"/>
        </w:rPr>
        <w:t xml:space="preserve">60</w:t>
      </w:r>
      <w:r>
        <w:t xml:space="preserve">km) Exeteristä lounaaseen ja </w:t>
      </w:r>
      <w:r>
        <w:t xml:space="preserve">mailia</w:t>
      </w:r>
      <w:r>
        <w:rPr>
          <w:color w:val="2F4F4F"/>
        </w:rPr>
        <w:t xml:space="preserve">190</w:t>
      </w:r>
      <w:r>
        <w:t xml:space="preserve"> (310 km) Lontoosta länsilounaaseen. Kaupunki sijaitsee Plym-joen itä- ja </w:t>
      </w:r>
      <w:r>
        <w:rPr>
          <w:color w:val="556B2F"/>
        </w:rPr>
        <w:t xml:space="preserve">Tamar-joen</w:t>
      </w:r>
      <w:r>
        <w:t xml:space="preserve"> </w:t>
      </w:r>
      <w:r>
        <w:t xml:space="preserve">länsipuolella, missä joet yhdistyvät </w:t>
      </w:r>
      <w:r>
        <w:rPr>
          <w:color w:val="6B8E23"/>
        </w:rPr>
        <w:t xml:space="preserve">Plymouth Soundiin </w:t>
      </w:r>
      <w:r>
        <w:t xml:space="preserve">ja muodostavat Cornwallin rajan.</w:t>
      </w:r>
    </w:p>
    <w:p>
      <w:r>
        <w:rPr>
          <w:b/>
        </w:rPr>
        <w:t xml:space="preserve">Kysymys 0</w:t>
      </w:r>
    </w:p>
    <w:p>
      <w:r>
        <w:t xml:space="preserve">Kuinka pitkä on matka Plymouthista Exeteriin kilometreinä?</w:t>
      </w:r>
    </w:p>
    <w:p>
      <w:r>
        <w:rPr>
          <w:b/>
        </w:rPr>
        <w:t xml:space="preserve">Kysymys 1</w:t>
      </w:r>
    </w:p>
    <w:p>
      <w:r>
        <w:t xml:space="preserve">Kuinka monen kilometrin päässä Lontoosta on Plymouth?</w:t>
      </w:r>
    </w:p>
    <w:p>
      <w:r>
        <w:rPr>
          <w:b/>
        </w:rPr>
        <w:t xml:space="preserve">Kysymys 2</w:t>
      </w:r>
    </w:p>
    <w:p>
      <w:r>
        <w:t xml:space="preserve">Mikä joki rajaa Plymouthia lännessä?</w:t>
      </w:r>
    </w:p>
    <w:p>
      <w:r>
        <w:rPr>
          <w:b/>
        </w:rPr>
        <w:t xml:space="preserve">Kysymys 3</w:t>
      </w:r>
    </w:p>
    <w:p>
      <w:r>
        <w:t xml:space="preserve">Missä läänissä Plymouth sijaitsee?</w:t>
      </w:r>
    </w:p>
    <w:p>
      <w:r>
        <w:rPr>
          <w:b/>
        </w:rPr>
        <w:t xml:space="preserve">Kysymys 4</w:t>
      </w:r>
    </w:p>
    <w:p>
      <w:r>
        <w:t xml:space="preserve">Missä vesistössä Tamarin ja Plymin joet yhtyvät?</w:t>
      </w:r>
    </w:p>
    <w:p>
      <w:r>
        <w:rPr>
          <w:b/>
        </w:rPr>
        <w:t xml:space="preserve">Teksti numero 1</w:t>
      </w:r>
    </w:p>
    <w:p>
      <w:r>
        <w:t xml:space="preserve">Plymouthin varhaishistoria ulottuu pronssikaudelle, jolloin </w:t>
      </w:r>
      <w:r>
        <w:rPr>
          <w:color w:val="A9A9A9"/>
        </w:rPr>
        <w:t xml:space="preserve">Mount Battenille </w:t>
      </w:r>
      <w:r>
        <w:t xml:space="preserve">syntyi ensimmäinen asutus</w:t>
      </w:r>
      <w:r>
        <w:t xml:space="preserve">. </w:t>
      </w:r>
      <w:r>
        <w:t xml:space="preserve">Tämä asutus toimi edelleen Rooman valtakunnan kauppapaikkana, kunnes sen ohitti vauraampi </w:t>
      </w:r>
      <w:r>
        <w:rPr>
          <w:color w:val="DCDCDC"/>
        </w:rPr>
        <w:t xml:space="preserve">Suttonin</w:t>
      </w:r>
      <w:r>
        <w:t xml:space="preserve"> kylä</w:t>
      </w:r>
      <w:r>
        <w:t xml:space="preserve">, jonka nimi on nykyään Plymouth. Vuonna </w:t>
      </w:r>
      <w:r>
        <w:rPr>
          <w:color w:val="2F4F4F"/>
        </w:rPr>
        <w:t xml:space="preserve">1620</w:t>
      </w:r>
      <w:r>
        <w:t xml:space="preserve">, pyhiinvaeltajaisät lähtivät Plymouthista Uuteen maailmaan ja perustivat </w:t>
      </w:r>
      <w:r>
        <w:rPr>
          <w:color w:val="556B2F"/>
        </w:rPr>
        <w:t xml:space="preserve">Plymouthin siirtokunnan </w:t>
      </w:r>
      <w:r>
        <w:t xml:space="preserve">- toisen englantilaisen siirtokunnan nykyisten Amerikan yhdysvaltojen alueelle. Englannin sisällissodan aikana kaupunki oli parlamentaarikkojen hallussa, ja sitä piiritettiin vuosina 1642-1642</w:t>
      </w:r>
      <w:r>
        <w:rPr>
          <w:color w:val="6B8E23"/>
        </w:rPr>
        <w:t xml:space="preserve">1646</w:t>
      </w:r>
      <w:r>
        <w:t xml:space="preserve">.</w:t>
      </w:r>
    </w:p>
    <w:p>
      <w:r>
        <w:rPr>
          <w:b/>
        </w:rPr>
        <w:t xml:space="preserve">Kysymys 0</w:t>
      </w:r>
    </w:p>
    <w:p>
      <w:r>
        <w:t xml:space="preserve">Mikä oli varhaisimman asutuksen sijainti Plymouthin lähellä?</w:t>
      </w:r>
    </w:p>
    <w:p>
      <w:r>
        <w:rPr>
          <w:b/>
        </w:rPr>
        <w:t xml:space="preserve">Kysymys 1</w:t>
      </w:r>
    </w:p>
    <w:p>
      <w:r>
        <w:t xml:space="preserve">Mikä oli Plymouthin alkuperäinen nimi?</w:t>
      </w:r>
    </w:p>
    <w:p>
      <w:r>
        <w:rPr>
          <w:b/>
        </w:rPr>
        <w:t xml:space="preserve">Kysymys 2</w:t>
      </w:r>
    </w:p>
    <w:p>
      <w:r>
        <w:t xml:space="preserve">Minä vuonna pyhiinvaeltajaisät purjehtivat Plymouthista?</w:t>
      </w:r>
    </w:p>
    <w:p>
      <w:r>
        <w:rPr>
          <w:b/>
        </w:rPr>
        <w:t xml:space="preserve">Kysymys 3</w:t>
      </w:r>
    </w:p>
    <w:p>
      <w:r>
        <w:t xml:space="preserve">Milloin Plymouthin piiritys päättyi Englannin sisällissodan aikana?</w:t>
      </w:r>
    </w:p>
    <w:p>
      <w:r>
        <w:rPr>
          <w:b/>
        </w:rPr>
        <w:t xml:space="preserve">Kysymys 4</w:t>
      </w:r>
    </w:p>
    <w:p>
      <w:r>
        <w:t xml:space="preserve">Mikä oli pyhiinvaeltajaisien Uuteen maailmaan perustaman siirtokunnan nimi?</w:t>
      </w:r>
    </w:p>
    <w:p>
      <w:r>
        <w:rPr>
          <w:b/>
        </w:rPr>
        <w:t xml:space="preserve">Teksti numero 2</w:t>
      </w:r>
    </w:p>
    <w:p>
      <w:r>
        <w:t xml:space="preserve">Teollisen vallankumouksen aikana Plymouth kasvoi kaupalliseksi laivasatamaksi, joka käsitteli tuontia ja matkustajia Amerikasta ja vei paikallisia mineraaleja (tina, kupari, kalkki, posliinisavi ja arseeni), kun taas naapurikaupunki </w:t>
      </w:r>
      <w:r>
        <w:rPr>
          <w:color w:val="A9A9A9"/>
        </w:rPr>
        <w:t xml:space="preserve">Devonportista </w:t>
      </w:r>
      <w:r>
        <w:t xml:space="preserve">tuli kuninkaallisen laivaston strategisesti tärkeä laivanrakennus- ja telakkakaupunki. Vuonna 1914 </w:t>
      </w:r>
      <w:r>
        <w:t xml:space="preserve">kolme itsenäistä naapurikaupunkia, Plymouthin piirikunta, Devonportin piirikunta ja </w:t>
      </w:r>
      <w:r>
        <w:rPr>
          <w:color w:val="DCDCDC"/>
        </w:rPr>
        <w:t xml:space="preserve">East Stonehousen </w:t>
      </w:r>
      <w:r>
        <w:t xml:space="preserve">kaupunginosa, </w:t>
      </w:r>
      <w:r>
        <w:t xml:space="preserve">yhdistettiin yhdeksi piirikunnaksi. Yhdistetyn kaupungin nimeksi tuli Plymouth, joka </w:t>
      </w:r>
      <w:r>
        <w:t xml:space="preserve">sai kaupungin aseman </w:t>
      </w:r>
      <w:r>
        <w:t xml:space="preserve">vuonna</w:t>
      </w:r>
      <w:r>
        <w:rPr>
          <w:color w:val="2F4F4F"/>
        </w:rPr>
        <w:t xml:space="preserve">1928</w:t>
      </w:r>
      <w:r>
        <w:t xml:space="preserve"> . </w:t>
      </w:r>
      <w:r>
        <w:t xml:space="preserve">Kaupungin merenkulun merkitys johti myöhemmin siihen, että se joutui toisen maailmansodan aikana kohteeksi ja tuhoutui osittain, mikä tunnetaan nimellä </w:t>
      </w:r>
      <w:r>
        <w:rPr>
          <w:color w:val="556B2F"/>
        </w:rPr>
        <w:t xml:space="preserve">Plymouth Blitz</w:t>
      </w:r>
      <w:r>
        <w:t xml:space="preserve">. </w:t>
      </w:r>
      <w:r>
        <w:t xml:space="preserve">Sodan jälkeen kaupungin keskusta rakennettiin kokonaan uudelleen, ja myöhempi laajentuminen johti Plymptonin ja Plymstockin sekä muiden syrjäisten esikaupunkialueiden liittämiseen vuonna</w:t>
      </w:r>
      <w:r>
        <w:rPr>
          <w:color w:val="6B8E23"/>
        </w:rPr>
        <w:t xml:space="preserve">1967</w:t>
      </w:r>
      <w:r>
        <w:t xml:space="preserve"> .</w:t>
      </w:r>
    </w:p>
    <w:p>
      <w:r>
        <w:rPr>
          <w:b/>
        </w:rPr>
        <w:t xml:space="preserve">Kysymys 0</w:t>
      </w:r>
    </w:p>
    <w:p>
      <w:r>
        <w:t xml:space="preserve">Mikä läheinen asutus rakensi laivoja kuninkaalliselle laivastolle?</w:t>
      </w:r>
    </w:p>
    <w:p>
      <w:r>
        <w:rPr>
          <w:b/>
        </w:rPr>
        <w:t xml:space="preserve">Kysymys 1</w:t>
      </w:r>
    </w:p>
    <w:p>
      <w:r>
        <w:t xml:space="preserve">Minä vuonna Plymouthista tuli kaupunki?</w:t>
      </w:r>
    </w:p>
    <w:p>
      <w:r>
        <w:rPr>
          <w:b/>
        </w:rPr>
        <w:t xml:space="preserve">Kysymys 2</w:t>
      </w:r>
    </w:p>
    <w:p>
      <w:r>
        <w:t xml:space="preserve">Mitä termiä käytetään kuvaamaan Plymouthiin toisen maailmansodan aikana tehtyjä hyökkäyksiä?</w:t>
      </w:r>
    </w:p>
    <w:p>
      <w:r>
        <w:rPr>
          <w:b/>
        </w:rPr>
        <w:t xml:space="preserve">Kysymys 3</w:t>
      </w:r>
    </w:p>
    <w:p>
      <w:r>
        <w:t xml:space="preserve">Minä vuonna Plymstock perustettiin?</w:t>
      </w:r>
    </w:p>
    <w:p>
      <w:r>
        <w:rPr>
          <w:b/>
        </w:rPr>
        <w:t xml:space="preserve">Kysymys 4</w:t>
      </w:r>
    </w:p>
    <w:p>
      <w:r>
        <w:t xml:space="preserve">Mikä paikka yhdistettiin Plymouthin ja Devonportin kanssa piirikunnaksi vuonna 1914?</w:t>
      </w:r>
    </w:p>
    <w:p>
      <w:r>
        <w:rPr>
          <w:b/>
        </w:rPr>
        <w:t xml:space="preserve">Teksti numero 3</w:t>
      </w:r>
    </w:p>
    <w:p>
      <w:r>
        <w:t xml:space="preserve">Kaupungissa asuu (</w:t>
      </w:r>
      <w:r>
        <w:t xml:space="preserve">vuoden 2014 </w:t>
      </w:r>
      <w:r>
        <w:rPr>
          <w:color w:val="A9A9A9"/>
        </w:rPr>
        <w:t xml:space="preserve">261,546</w:t>
      </w:r>
      <w:r>
        <w:t xml:space="preserve">puolivälissä arviolta) ihmistä, mikä tekee siitä </w:t>
      </w:r>
      <w:r>
        <w:t xml:space="preserve">Yhdistyneen kuningaskunnan </w:t>
      </w:r>
      <w:r>
        <w:rPr>
          <w:color w:val="DCDCDC"/>
        </w:rPr>
        <w:t xml:space="preserve">30. </w:t>
      </w:r>
      <w:r>
        <w:t xml:space="preserve">väkirikkaimman rakennetun alueen. Plymouthin kaupunginvaltuusto hallinnoi kaupunkia paikallisesti, ja kansallisella tasolla sitä edustaa </w:t>
      </w:r>
      <w:r>
        <w:rPr>
          <w:color w:val="2F4F4F"/>
        </w:rPr>
        <w:t xml:space="preserve">kolme </w:t>
      </w:r>
      <w:r>
        <w:t xml:space="preserve">kansanedustajaa. Plymouthin talouteen vaikuttavat edelleen vahvasti laivanrakennus ja merenkulku, mukaan lukien lauttayhteydet Bretagneen (Roscoff ja St Malo) ja Espanjaan (</w:t>
      </w:r>
      <w:r>
        <w:rPr>
          <w:color w:val="556B2F"/>
        </w:rPr>
        <w:t xml:space="preserve">Santander)</w:t>
      </w:r>
      <w:r>
        <w:t xml:space="preserve">, mutta se on 1990-luvulta lähtien kehittynyt kohti palvelupohjaista taloutta. Siellä on Länsi-Euroopan suurin laivastotukikohta HMNB Devonport, ja siellä </w:t>
      </w:r>
      <w:r>
        <w:t xml:space="preserve">sijaitsee </w:t>
      </w:r>
      <w:r>
        <w:rPr>
          <w:color w:val="6B8E23"/>
        </w:rPr>
        <w:t xml:space="preserve">Plymouthin yliopisto</w:t>
      </w:r>
      <w:r>
        <w:t xml:space="preserve">.</w:t>
      </w:r>
    </w:p>
    <w:p>
      <w:r>
        <w:rPr>
          <w:b/>
        </w:rPr>
        <w:t xml:space="preserve">Kysymys 0</w:t>
      </w:r>
    </w:p>
    <w:p>
      <w:r>
        <w:t xml:space="preserve">Mikä oli Plymouthin väkiluku vuonna 2014?</w:t>
      </w:r>
    </w:p>
    <w:p>
      <w:r>
        <w:rPr>
          <w:b/>
        </w:rPr>
        <w:t xml:space="preserve">Kysymys 1</w:t>
      </w:r>
    </w:p>
    <w:p>
      <w:r>
        <w:t xml:space="preserve">Missä Plymouth on väkiluvultaan Yhdistyneen kuningaskunnan kaupunkien joukossa?</w:t>
      </w:r>
    </w:p>
    <w:p>
      <w:r>
        <w:rPr>
          <w:b/>
        </w:rPr>
        <w:t xml:space="preserve">Kysymys 2</w:t>
      </w:r>
    </w:p>
    <w:p>
      <w:r>
        <w:t xml:space="preserve">Kuinka monta parlamentin jäsentä edustaa Plymouthia?</w:t>
      </w:r>
    </w:p>
    <w:p>
      <w:r>
        <w:rPr>
          <w:b/>
        </w:rPr>
        <w:t xml:space="preserve">Kysymys 3</w:t>
      </w:r>
    </w:p>
    <w:p>
      <w:r>
        <w:t xml:space="preserve">Mihin kaupunkiin Plymouthin lautta Espanjaan päättyy?</w:t>
      </w:r>
    </w:p>
    <w:p>
      <w:r>
        <w:rPr>
          <w:b/>
        </w:rPr>
        <w:t xml:space="preserve">Kysymys 4</w:t>
      </w:r>
    </w:p>
    <w:p>
      <w:r>
        <w:t xml:space="preserve">Mikä korkeakoulu sijaitsee Plymouthissa?</w:t>
      </w:r>
    </w:p>
    <w:p>
      <w:r>
        <w:rPr>
          <w:b/>
        </w:rPr>
        <w:t xml:space="preserve">Teksti numero 4</w:t>
      </w:r>
    </w:p>
    <w:p>
      <w:r>
        <w:t xml:space="preserve">Paikallisista luolista on löydetty ylemmän paleoliittisen kauden esiintymiä, joihin kuuluu Homo sapiensin luita, ja </w:t>
      </w:r>
      <w:r>
        <w:rPr>
          <w:color w:val="A9A9A9"/>
        </w:rPr>
        <w:t xml:space="preserve">Mount Battenilta on löydetty </w:t>
      </w:r>
      <w:r>
        <w:t xml:space="preserve">pronssikaudelta keskimmäiselle rautakaudelle ajoittuvia esineitä, </w:t>
      </w:r>
      <w:r>
        <w:t xml:space="preserve">jotka osoittavat, että se oli tuolloin yksi maan tärkeimmistä kauppasatamista. </w:t>
      </w:r>
      <w:r>
        <w:t xml:space="preserve">Ptolemaioksen Geographiassa mainitaan </w:t>
      </w:r>
      <w:r>
        <w:t xml:space="preserve">tuntematon asutus nimeltä "</w:t>
      </w:r>
      <w:r>
        <w:rPr>
          <w:color w:val="DCDCDC"/>
        </w:rPr>
        <w:t xml:space="preserve">TAMARI OSTIA" </w:t>
      </w:r>
      <w:r>
        <w:t xml:space="preserve">(</w:t>
      </w:r>
      <w:r>
        <w:rPr>
          <w:color w:val="2F4F4F"/>
        </w:rPr>
        <w:t xml:space="preserve">Tamar-joen suu/uomat), </w:t>
      </w:r>
      <w:r>
        <w:t xml:space="preserve">jonka oletetaan sijainneen nykyisen kaupungin alueella.</w:t>
      </w:r>
    </w:p>
    <w:p>
      <w:r>
        <w:rPr>
          <w:b/>
        </w:rPr>
        <w:t xml:space="preserve">Kysymys 0</w:t>
      </w:r>
    </w:p>
    <w:p>
      <w:r>
        <w:t xml:space="preserve">Mikä on Ptolemaioksen mainitseman paikan nimi, jonka uskotaan sijainneen lähellä nykyistä Plymouthia?</w:t>
      </w:r>
    </w:p>
    <w:p>
      <w:r>
        <w:rPr>
          <w:b/>
        </w:rPr>
        <w:t xml:space="preserve">Kysymys 1</w:t>
      </w:r>
    </w:p>
    <w:p>
      <w:r>
        <w:t xml:space="preserve">Mistä on löydetty keskirautakauden jäänteitä?</w:t>
      </w:r>
    </w:p>
    <w:p>
      <w:r>
        <w:rPr>
          <w:b/>
        </w:rPr>
        <w:t xml:space="preserve">Kysymys 2</w:t>
      </w:r>
    </w:p>
    <w:p>
      <w:r>
        <w:t xml:space="preserve">Mitä 'TAMARI OSTIA' tarkoittaa?</w:t>
      </w:r>
    </w:p>
    <w:p>
      <w:r>
        <w:rPr>
          <w:b/>
        </w:rPr>
        <w:t xml:space="preserve">Teksti numero 5</w:t>
      </w:r>
    </w:p>
    <w:p>
      <w:r>
        <w:t xml:space="preserve">Plympton, joka sijaitsi kauempana Plym-joen yläjuoksulla kuin nykyinen Plymouth, oli myös varhainen kauppasatama, mutta joki tukkeutui </w:t>
      </w:r>
      <w:r>
        <w:t xml:space="preserve">1100-luvun alussa ja pakotti merenkulkijat ja kauppiaat asettumaan nykyisen Barbicanin alueelle lähelle jokisuuta. Tuolloin </w:t>
      </w:r>
      <w:r>
        <w:t xml:space="preserve">kylää kutsuttiin Suttoniksi, joka tarkoitti </w:t>
      </w:r>
      <w:r>
        <w:t xml:space="preserve">vanhan englannin kielellä </w:t>
      </w:r>
      <w:r>
        <w:rPr>
          <w:color w:val="DCDCDC"/>
        </w:rPr>
        <w:t xml:space="preserve">etelän kaupunkia. </w:t>
      </w:r>
      <w:r>
        <w:t xml:space="preserve">Nimi Plym Mouth, joka tarkoittaa "</w:t>
      </w:r>
      <w:r>
        <w:rPr>
          <w:color w:val="2F4F4F"/>
        </w:rPr>
        <w:t xml:space="preserve">Plym-joen suuta</w:t>
      </w:r>
      <w:r>
        <w:t xml:space="preserve">", mainittiin ensimmäisen kerran Pipe Roll -nimimerkissä vuonna </w:t>
      </w:r>
      <w:r>
        <w:rPr>
          <w:color w:val="556B2F"/>
        </w:rPr>
        <w:t xml:space="preserve">1211</w:t>
      </w:r>
      <w:r>
        <w:t xml:space="preserve">. Nimi Plymouth korvasi Suttonin virallisesti ensimmäisen kerran </w:t>
      </w:r>
      <w:r>
        <w:rPr>
          <w:color w:val="6B8E23"/>
        </w:rPr>
        <w:t xml:space="preserve">kuningas Henrik VI:</w:t>
      </w:r>
      <w:r>
        <w:t xml:space="preserve">n </w:t>
      </w:r>
      <w:r>
        <w:t xml:space="preserve">vuonna 1440 antamassa </w:t>
      </w:r>
      <w:r>
        <w:t xml:space="preserve">peruskirjassa.</w:t>
      </w:r>
      <w:r>
        <w:t xml:space="preserve"> Katso Plympton-nimen johdannaiskuvaus kohdasta Plympton.</w:t>
      </w:r>
    </w:p>
    <w:p>
      <w:r>
        <w:rPr>
          <w:b/>
        </w:rPr>
        <w:t xml:space="preserve">Kysymys 0</w:t>
      </w:r>
    </w:p>
    <w:p>
      <w:r>
        <w:t xml:space="preserve">Millä vuosisadalla merimiehet joutuivat siirtymään pois Plymptonista liettymisen vuoksi?</w:t>
      </w:r>
    </w:p>
    <w:p>
      <w:r>
        <w:rPr>
          <w:b/>
        </w:rPr>
        <w:t xml:space="preserve">Kysymys 1</w:t>
      </w:r>
    </w:p>
    <w:p>
      <w:r>
        <w:t xml:space="preserve">Mitä Sutton tarkoitti vanhan englannin kielessä?</w:t>
      </w:r>
    </w:p>
    <w:p>
      <w:r>
        <w:rPr>
          <w:b/>
        </w:rPr>
        <w:t xml:space="preserve">Kysymys 2</w:t>
      </w:r>
    </w:p>
    <w:p>
      <w:r>
        <w:t xml:space="preserve">Minä vuonna tehtiin ensimmäinen kirjallinen maininta Plymouthista?</w:t>
      </w:r>
    </w:p>
    <w:p>
      <w:r>
        <w:rPr>
          <w:b/>
        </w:rPr>
        <w:t xml:space="preserve">Kysymys 3</w:t>
      </w:r>
    </w:p>
    <w:p>
      <w:r>
        <w:t xml:space="preserve">Kenen valtakaudella entisestä Suttonin kaupungista käytettiin nimitystä Plymouth?</w:t>
      </w:r>
    </w:p>
    <w:p>
      <w:r>
        <w:rPr>
          <w:b/>
        </w:rPr>
        <w:t xml:space="preserve">Kysymys 4</w:t>
      </w:r>
    </w:p>
    <w:p>
      <w:r>
        <w:t xml:space="preserve">Mitä "Plym Mouth" tarkoitti?</w:t>
      </w:r>
    </w:p>
    <w:p>
      <w:r>
        <w:rPr>
          <w:b/>
        </w:rPr>
        <w:t xml:space="preserve">Teksti numero 6</w:t>
      </w:r>
    </w:p>
    <w:p>
      <w:r>
        <w:t xml:space="preserve">Satavuotisen sodan aikana ranskalainen hyökkäys (</w:t>
      </w:r>
      <w:r>
        <w:rPr>
          <w:color w:val="A9A9A9"/>
        </w:rPr>
        <w:t xml:space="preserve">1340</w:t>
      </w:r>
      <w:r>
        <w:t xml:space="preserve">) poltti kartanon ja otti muutamia vankeja, mutta ei päässyt kaupunkiin. Vuonna 1403 </w:t>
      </w:r>
      <w:r>
        <w:rPr>
          <w:color w:val="DCDCDC"/>
        </w:rPr>
        <w:t xml:space="preserve">bretagnelaiset ryöstäjät </w:t>
      </w:r>
      <w:r>
        <w:t xml:space="preserve">polttivat kaupungin</w:t>
      </w:r>
      <w:r>
        <w:t xml:space="preserve">. 1400-luvun loppupuolella rakennettiin "castle quadrate" lähelle aluetta, joka nykyään tunnetaan nimellä The Barbican; siihen kuului neljä pyöreää tornia, yksi jokaisessa kulmassa, kuten kaupungin vaakunassa on esitetty. Linnan tarkoituksena oli suojella </w:t>
      </w:r>
      <w:r>
        <w:rPr>
          <w:color w:val="2F4F4F"/>
        </w:rPr>
        <w:t xml:space="preserve">Sutton Poolia</w:t>
      </w:r>
      <w:r>
        <w:t xml:space="preserve">, johon Plymouthin laivasto sijoitettiin ennen Plymouthin telakan perustamista. </w:t>
      </w:r>
      <w:r>
        <w:t xml:space="preserve">Parlamentti hyväksyi </w:t>
      </w:r>
      <w:r>
        <w:t xml:space="preserve">vuonna </w:t>
      </w:r>
      <w:r>
        <w:t xml:space="preserve">Plymouthin vahvistamista koskevan </w:t>
      </w:r>
      <w:r>
        <w:rPr>
          <w:color w:val="556B2F"/>
        </w:rPr>
        <w:t xml:space="preserve">1512</w:t>
      </w:r>
      <w:r>
        <w:t xml:space="preserve">lain, ja sen jälkeen rakennettiin joukko linnoituksia, mukaan luettuna Sutton Poolin sisäänkäynnin puolustusmuurit (joiden yli ketju ulotettiin vaaran uhatessa). Myös St Nicholasin saaren puolustus on peräisin tältä ajalta, ja kuusi tykistölinnoitusta rakennettiin, joista yksi sijaitsi Fishers Nose -saarella Hoen kaakkoiskulmassa. Tätä paikkaa vahvistettiin entisestään rakentamalla linnoitus (joka tunnettiin myöhemmin nimellä Drake's Fort) vuonna</w:t>
      </w:r>
      <w:r>
        <w:rPr>
          <w:color w:val="6B8E23"/>
        </w:rPr>
        <w:t xml:space="preserve">1596</w:t>
      </w:r>
      <w:r>
        <w:t xml:space="preserve"> , josta muodostui myöhemmin </w:t>
      </w:r>
      <w:r>
        <w:t xml:space="preserve">Citadel, joka perustettiin 1660-luvulla (ks. jäljempänä).</w:t>
      </w:r>
    </w:p>
    <w:p>
      <w:r>
        <w:rPr>
          <w:b/>
        </w:rPr>
        <w:t xml:space="preserve">Kysymys 0</w:t>
      </w:r>
    </w:p>
    <w:p>
      <w:r>
        <w:t xml:space="preserve">Minä vuonna sadan vuoden sodan aikana ranskalaiset hyökkäsivät Plymouthiin?</w:t>
      </w:r>
    </w:p>
    <w:p>
      <w:r>
        <w:rPr>
          <w:b/>
        </w:rPr>
        <w:t xml:space="preserve">Kysymys 1</w:t>
      </w:r>
    </w:p>
    <w:p>
      <w:r>
        <w:t xml:space="preserve">Kuka sytytti Plymouthin palamaan vuonna 1403?</w:t>
      </w:r>
    </w:p>
    <w:p>
      <w:r>
        <w:rPr>
          <w:b/>
        </w:rPr>
        <w:t xml:space="preserve">Kysymys 2</w:t>
      </w:r>
    </w:p>
    <w:p>
      <w:r>
        <w:t xml:space="preserve">Minä vuonna rakennettiin linnoitus, joka myöhemmin tunnettiin nimellä Draken linnoitus?</w:t>
      </w:r>
    </w:p>
    <w:p>
      <w:r>
        <w:rPr>
          <w:b/>
        </w:rPr>
        <w:t xml:space="preserve">Kysymys 3</w:t>
      </w:r>
    </w:p>
    <w:p>
      <w:r>
        <w:t xml:space="preserve">Missä laivasto sijaitsi ennen Plymouthin telakan rakentamista?</w:t>
      </w:r>
    </w:p>
    <w:p>
      <w:r>
        <w:rPr>
          <w:b/>
        </w:rPr>
        <w:t xml:space="preserve">Kysymys 4</w:t>
      </w:r>
    </w:p>
    <w:p>
      <w:r>
        <w:t xml:space="preserve">Minä vuonna parlamentti hyväksyi merkittävän lain, joka johti linnoitusten rakentamiseen Plymouthiin?</w:t>
      </w:r>
    </w:p>
    <w:p>
      <w:r>
        <w:rPr>
          <w:b/>
        </w:rPr>
        <w:t xml:space="preserve">Teksti numero 7</w:t>
      </w:r>
    </w:p>
    <w:p>
      <w:r>
        <w:t xml:space="preserve">Paikallisesti tuotettu villa oli 1500-luvulla tärkein vientituote. Plymouth oli kotisatama menestyksekkäille merikauppiaille, joihin kuuluivat muun muassa </w:t>
      </w:r>
      <w:r>
        <w:rPr>
          <w:color w:val="A9A9A9"/>
        </w:rPr>
        <w:t xml:space="preserve">Sir John Hawkins</w:t>
      </w:r>
      <w:r>
        <w:t xml:space="preserve">, joka johti Englannin ensimmäistä hyökkäystä Atlantin orjakauppaan, sekä </w:t>
      </w:r>
      <w:r>
        <w:rPr>
          <w:color w:val="DCDCDC"/>
        </w:rPr>
        <w:t xml:space="preserve">Sir Francis Drake</w:t>
      </w:r>
      <w:r>
        <w:t xml:space="preserve">, joka oli Plymouthin pormestari vuosina 1581 ja 1593. Legendan mukaan Drake vaati, että hän pelasi keilapelin loppuun Hoe:lla ennen kuin hän hyökkäsi Espanjan armadaa vastaan vuonna</w:t>
      </w:r>
      <w:r>
        <w:rPr>
          <w:color w:val="2F4F4F"/>
        </w:rPr>
        <w:t xml:space="preserve">1588</w:t>
      </w:r>
      <w:r>
        <w:t xml:space="preserve"> Vuonna </w:t>
      </w:r>
      <w:r>
        <w:rPr>
          <w:color w:val="556B2F"/>
        </w:rPr>
        <w:t xml:space="preserve">1620</w:t>
      </w:r>
      <w:r>
        <w:t xml:space="preserve">pyhiinvaeltajaisät purjehtivat Plymouthista Uuteen maailmaan ja perustivat </w:t>
      </w:r>
      <w:r>
        <w:rPr>
          <w:color w:val="6B8E23"/>
        </w:rPr>
        <w:t xml:space="preserve">Plymouthin siirtokunnan </w:t>
      </w:r>
      <w:r>
        <w:t xml:space="preserve">- toisen englantilaisen siirtokunnan nykyisten Amerikan yhdysvaltojen alueella.</w:t>
      </w:r>
    </w:p>
    <w:p>
      <w:r>
        <w:rPr>
          <w:b/>
        </w:rPr>
        <w:t xml:space="preserve">Kysymys 0</w:t>
      </w:r>
    </w:p>
    <w:p>
      <w:r>
        <w:t xml:space="preserve">Mikä merkittävä orjakauppias toimi Plymouthissa?</w:t>
      </w:r>
    </w:p>
    <w:p>
      <w:r>
        <w:rPr>
          <w:b/>
        </w:rPr>
        <w:t xml:space="preserve">Kysymys 1</w:t>
      </w:r>
    </w:p>
    <w:p>
      <w:r>
        <w:t xml:space="preserve">Kuka toimi Plymouthin pormestarina vuonna 1593?</w:t>
      </w:r>
    </w:p>
    <w:p>
      <w:r>
        <w:rPr>
          <w:b/>
        </w:rPr>
        <w:t xml:space="preserve">Kysymys 2</w:t>
      </w:r>
    </w:p>
    <w:p>
      <w:r>
        <w:t xml:space="preserve">Minä vuonna Drake taisteli espanjalaista armadaa vastaan?</w:t>
      </w:r>
    </w:p>
    <w:p>
      <w:r>
        <w:rPr>
          <w:b/>
        </w:rPr>
        <w:t xml:space="preserve">Kysymys 3</w:t>
      </w:r>
    </w:p>
    <w:p>
      <w:r>
        <w:t xml:space="preserve">Milloin pyhiinvaeltajaisät lähtivät Plymouthista?</w:t>
      </w:r>
    </w:p>
    <w:p>
      <w:r>
        <w:rPr>
          <w:b/>
        </w:rPr>
        <w:t xml:space="preserve">Kysymys 4</w:t>
      </w:r>
    </w:p>
    <w:p>
      <w:r>
        <w:t xml:space="preserve">Mikä oli pyhiinvaeltajaisien perustaman asutuksen nimi?</w:t>
      </w:r>
    </w:p>
    <w:p>
      <w:r>
        <w:rPr>
          <w:b/>
        </w:rPr>
        <w:t xml:space="preserve">Teksti numero 8</w:t>
      </w:r>
    </w:p>
    <w:p>
      <w:r>
        <w:t xml:space="preserve">Englannin sisällissodan aikana Plymouth asettui </w:t>
      </w:r>
      <w:r>
        <w:rPr>
          <w:color w:val="A9A9A9"/>
        </w:rPr>
        <w:t xml:space="preserve">parlamentaristien puolelle</w:t>
      </w:r>
      <w:r>
        <w:t xml:space="preserve">, ja </w:t>
      </w:r>
      <w:r>
        <w:t xml:space="preserve">rojalistit </w:t>
      </w:r>
      <w:r>
        <w:t xml:space="preserve">piirittivät sitä lähes </w:t>
      </w:r>
      <w:r>
        <w:rPr>
          <w:color w:val="DCDCDC"/>
        </w:rPr>
        <w:t xml:space="preserve">neljän vuoden ajan. </w:t>
      </w:r>
      <w:r>
        <w:t xml:space="preserve">Royalistien viimeisen suurhyökkäyksen teki Sir Richard Grenville, joka johti tuhansia sotilaita kohti Plymouthia, mutta plymothilaiset kukistivat heidät </w:t>
      </w:r>
      <w:r>
        <w:rPr>
          <w:color w:val="2F4F4F"/>
        </w:rPr>
        <w:t xml:space="preserve">Freedom Fields Parkissa</w:t>
      </w:r>
      <w:r>
        <w:t xml:space="preserve">. </w:t>
      </w:r>
      <w:r>
        <w:t xml:space="preserve">Sisällissota päättyi parlamenttien voittoon, mutta kuningas Kaarle II palautti monarkian vuonna</w:t>
      </w:r>
      <w:r>
        <w:rPr>
          <w:color w:val="556B2F"/>
        </w:rPr>
        <w:t xml:space="preserve">1660</w:t>
      </w:r>
      <w:r>
        <w:t xml:space="preserve"> , jolloin hän vangitsi monet parlamentarisankareista </w:t>
      </w:r>
      <w:r>
        <w:rPr>
          <w:color w:val="6B8E23"/>
        </w:rPr>
        <w:t xml:space="preserve">Drake's </w:t>
      </w:r>
      <w:r>
        <w:t xml:space="preserve">Islandille</w:t>
      </w:r>
      <w:r>
        <w:t xml:space="preserve">. Kuninkaallisen linnoituksen rakentaminen aloitettiin vuonna 1665 restauraation jälkeen; se oli aseistettu tykeillä, jotka suuntautuivat sekä merelle että kaupunkiin, huhujen mukaan muistutuksena asukkaille, etteivät he saisi vastustaa kruunua. Myös Mount Battenin torni on peräisin samalta ajalta.</w:t>
      </w:r>
    </w:p>
    <w:p>
      <w:r>
        <w:rPr>
          <w:b/>
        </w:rPr>
        <w:t xml:space="preserve">Kysymys 0</w:t>
      </w:r>
    </w:p>
    <w:p>
      <w:r>
        <w:t xml:space="preserve">Kumpaa ryhmittymää Plymouth tuki Englannin sisällissodan aikana?</w:t>
      </w:r>
    </w:p>
    <w:p>
      <w:r>
        <w:rPr>
          <w:b/>
        </w:rPr>
        <w:t xml:space="preserve">Kysymys 1</w:t>
      </w:r>
    </w:p>
    <w:p>
      <w:r>
        <w:t xml:space="preserve">Kuinka monta vuotta Plymouthia piiritettiin Englannin sisällissodan aikana?</w:t>
      </w:r>
    </w:p>
    <w:p>
      <w:r>
        <w:rPr>
          <w:b/>
        </w:rPr>
        <w:t xml:space="preserve">Kysymys 2</w:t>
      </w:r>
    </w:p>
    <w:p>
      <w:r>
        <w:t xml:space="preserve">Mihin päättyi viimeinen taistelu Plymouthista Englannin sisällissodan aikana?</w:t>
      </w:r>
    </w:p>
    <w:p>
      <w:r>
        <w:rPr>
          <w:b/>
        </w:rPr>
        <w:t xml:space="preserve">Kysymys 3</w:t>
      </w:r>
    </w:p>
    <w:p>
      <w:r>
        <w:t xml:space="preserve">Minä vuonna Kaarle II nousi valtaistuimelle?</w:t>
      </w:r>
    </w:p>
    <w:p>
      <w:r>
        <w:rPr>
          <w:b/>
        </w:rPr>
        <w:t xml:space="preserve">Kysymys 4</w:t>
      </w:r>
    </w:p>
    <w:p>
      <w:r>
        <w:t xml:space="preserve">Mitä paikkaa käytettiin vangittujen parlamentaarikkojen majoittamiseen Kaarle II:n palauttamisen jälkeen?</w:t>
      </w:r>
    </w:p>
    <w:p>
      <w:r>
        <w:rPr>
          <w:b/>
        </w:rPr>
        <w:t xml:space="preserve">Teksti numero 9</w:t>
      </w:r>
    </w:p>
    <w:p>
      <w:r>
        <w:t xml:space="preserve">1600-luvulla Plymouth oli vähitellen menettänyt etulyöntiasemansa kauppasatamana</w:t>
      </w:r>
      <w:r>
        <w:rPr>
          <w:color w:val="A9A9A9"/>
        </w:rPr>
        <w:t xml:space="preserve">.</w:t>
      </w:r>
      <w:r>
        <w:t xml:space="preserve"> Muualla Englannissa valmistettujen hyödykkeiden kuljettaminen Plymouthiin oli 1700-luvun puoliväliin mennessä liian kallista, eikä kaupungilla ollut keinoja käsitellä sokerin tai tupakan tuontia, vaikka sillä olikin suhteellisen pieni rooli Atlantin orjakaupassa </w:t>
      </w:r>
      <w:r>
        <w:t xml:space="preserve">1700-luvun </w:t>
      </w:r>
      <w:r>
        <w:t xml:space="preserve">alussa.</w:t>
      </w:r>
    </w:p>
    <w:p>
      <w:r>
        <w:rPr>
          <w:b/>
        </w:rPr>
        <w:t xml:space="preserve">Kysymys 0</w:t>
      </w:r>
    </w:p>
    <w:p>
      <w:r>
        <w:t xml:space="preserve">Millä vuosisadalla Plymouth oli mukana Atlantin orjakaupassa?</w:t>
      </w:r>
    </w:p>
    <w:p>
      <w:r>
        <w:rPr>
          <w:b/>
        </w:rPr>
        <w:t xml:space="preserve">Kysymys 1</w:t>
      </w:r>
    </w:p>
    <w:p>
      <w:r>
        <w:t xml:space="preserve">Millä vuosisadalla Plymouth lakkasi olemasta tärkeä kauppasatama?</w:t>
      </w:r>
    </w:p>
    <w:p>
      <w:r>
        <w:rPr>
          <w:b/>
        </w:rPr>
        <w:t xml:space="preserve">Teksti numero 10</w:t>
      </w:r>
    </w:p>
    <w:p>
      <w:r>
        <w:t xml:space="preserve">Läheisessä </w:t>
      </w:r>
      <w:r>
        <w:rPr>
          <w:color w:val="A9A9A9"/>
        </w:rPr>
        <w:t xml:space="preserve">Stoke Damerelin </w:t>
      </w:r>
      <w:r>
        <w:t xml:space="preserve">seurakunnassa </w:t>
      </w:r>
      <w:r>
        <w:rPr>
          <w:color w:val="2F4F4F"/>
        </w:rPr>
        <w:t xml:space="preserve">Tamar-joen </w:t>
      </w:r>
      <w:r>
        <w:t xml:space="preserve">itärannalla</w:t>
      </w:r>
      <w:r>
        <w:rPr>
          <w:color w:val="DCDCDC"/>
        </w:rPr>
        <w:t xml:space="preserve">1690</w:t>
      </w:r>
      <w:r>
        <w:t xml:space="preserve"> avattiin ensimmäinen telakka, HMNB Devonport</w:t>
      </w:r>
      <w:r>
        <w:t xml:space="preserve">. Tänne rakennettiin lisää telakoita vuosina 1727, 1762 ja 1793. Paikalle syntynyttä asutusta kutsuttiin tuolloin nimellä "Dock" tai "Plymouth Dock", ja Plymouthista kasvoi uusi, erillinen kaupunki. Vuonna 1712 täällä </w:t>
      </w:r>
      <w:r>
        <w:rPr>
          <w:color w:val="556B2F"/>
        </w:rPr>
        <w:t xml:space="preserve">318</w:t>
      </w:r>
      <w:r>
        <w:t xml:space="preserve">työskenteli miehiä, ja vuoteen 1733 mennessä sen väkiluku oli kasvanut </w:t>
      </w:r>
      <w:r>
        <w:t xml:space="preserve">ihmisiin</w:t>
      </w:r>
      <w:r>
        <w:rPr>
          <w:color w:val="6B8E23"/>
        </w:rPr>
        <w:t xml:space="preserve">3,000</w:t>
      </w:r>
      <w:r>
        <w:t xml:space="preserve">.</w:t>
      </w:r>
    </w:p>
    <w:p>
      <w:r>
        <w:rPr>
          <w:b/>
        </w:rPr>
        <w:t xml:space="preserve">Kysymys 0</w:t>
      </w:r>
    </w:p>
    <w:p>
      <w:r>
        <w:t xml:space="preserve">Minä vuonna HMNB Davenport perustettiin?</w:t>
      </w:r>
    </w:p>
    <w:p>
      <w:r>
        <w:rPr>
          <w:b/>
        </w:rPr>
        <w:t xml:space="preserve">Kysymys 1</w:t>
      </w:r>
    </w:p>
    <w:p>
      <w:r>
        <w:t xml:space="preserve">Mikä joki oli HMNB Davenportin vieressä?</w:t>
      </w:r>
    </w:p>
    <w:p>
      <w:r>
        <w:rPr>
          <w:b/>
        </w:rPr>
        <w:t xml:space="preserve">Kysymys 2</w:t>
      </w:r>
    </w:p>
    <w:p>
      <w:r>
        <w:t xml:space="preserve">Kuinka monta miespuolista työntekijää oli Plymouthin satamassa noin vuonna 1712?</w:t>
      </w:r>
    </w:p>
    <w:p>
      <w:r>
        <w:rPr>
          <w:b/>
        </w:rPr>
        <w:t xml:space="preserve">Kysymys 3</w:t>
      </w:r>
    </w:p>
    <w:p>
      <w:r>
        <w:t xml:space="preserve">Mikä oli Plymouth Dockin väkiluku vuonna 1733?</w:t>
      </w:r>
    </w:p>
    <w:p>
      <w:r>
        <w:rPr>
          <w:b/>
        </w:rPr>
        <w:t xml:space="preserve">Kysymys 4</w:t>
      </w:r>
    </w:p>
    <w:p>
      <w:r>
        <w:t xml:space="preserve">Missä seurakunnassa HMNB Davenport sijaitsi?</w:t>
      </w:r>
    </w:p>
    <w:p>
      <w:r>
        <w:rPr>
          <w:b/>
        </w:rPr>
        <w:t xml:space="preserve">Teksti numero 11</w:t>
      </w:r>
    </w:p>
    <w:p>
      <w:r>
        <w:t xml:space="preserve">Ennen 1700-luvun jälkipuoliskoa </w:t>
      </w:r>
      <w:r>
        <w:t xml:space="preserve">Plymouthin tärkeimmät tuontituotteet olivat </w:t>
      </w:r>
      <w:r>
        <w:t xml:space="preserve">vilja, </w:t>
      </w:r>
      <w:r>
        <w:rPr>
          <w:color w:val="A9A9A9"/>
        </w:rPr>
        <w:t xml:space="preserve">puutavara </w:t>
      </w:r>
      <w:r>
        <w:t xml:space="preserve">ja myöhemmin hiili</w:t>
      </w:r>
      <w:r>
        <w:t xml:space="preserve">. Tänä aikana </w:t>
      </w:r>
      <w:r>
        <w:t xml:space="preserve">todellinen vaurauden lähde oli naapurikaupunki Plymouth Dock (jonka nimi muutettiin vuonna 1824 </w:t>
      </w:r>
      <w:r>
        <w:rPr>
          <w:color w:val="DCDCDC"/>
        </w:rPr>
        <w:t xml:space="preserve">Devonportiksi), </w:t>
      </w:r>
      <w:r>
        <w:t xml:space="preserve">ja telakka oli koko alueen suurin työnantaja. Plymouthin, </w:t>
      </w:r>
      <w:r>
        <w:rPr>
          <w:color w:val="2F4F4F"/>
        </w:rPr>
        <w:t xml:space="preserve">Stonehousen </w:t>
      </w:r>
      <w:r>
        <w:t xml:space="preserve">ja Devonportin </w:t>
      </w:r>
      <w:r>
        <w:t xml:space="preserve">muodostama kolmen kaupungin taajama </w:t>
      </w:r>
      <w:r>
        <w:t xml:space="preserve">nautti jonkinlaisesta vauraudesta 1700-luvun lopulla ja 1800-luvun alussa, ja sitä rikastuttivat monet lontoolaisen arkkitehdin </w:t>
      </w:r>
      <w:r>
        <w:rPr>
          <w:color w:val="556B2F"/>
        </w:rPr>
        <w:t xml:space="preserve">John Foulstonin</w:t>
      </w:r>
      <w:r>
        <w:t xml:space="preserve"> suunnittelemat uusklassiset kaupunkirakennukset</w:t>
      </w:r>
      <w:r>
        <w:t xml:space="preserve">. </w:t>
      </w:r>
      <w:r>
        <w:t xml:space="preserve">Foulston oli tärkeä sekä Devonportille että Plymouthille, ja hän oli vastuussa useista upeista julkisista rakennuksista, joista monet on nyt tuhottu, kuten Athenaeum, Theatre Royal ja Royal Hotel sekä suuri osa </w:t>
      </w:r>
      <w:r>
        <w:rPr>
          <w:color w:val="6B8E23"/>
        </w:rPr>
        <w:t xml:space="preserve">Union Streetistä</w:t>
      </w:r>
      <w:r>
        <w:t xml:space="preserve">.</w:t>
      </w:r>
    </w:p>
    <w:p>
      <w:r>
        <w:rPr>
          <w:b/>
        </w:rPr>
        <w:t xml:space="preserve">Kysymys 0</w:t>
      </w:r>
    </w:p>
    <w:p>
      <w:r>
        <w:t xml:space="preserve">Mikä oli kivihiilen ja viljan ohella 1700-luvun Plymouthin tärkein tuontituote?</w:t>
      </w:r>
    </w:p>
    <w:p>
      <w:r>
        <w:rPr>
          <w:b/>
        </w:rPr>
        <w:t xml:space="preserve">Kysymys 1</w:t>
      </w:r>
    </w:p>
    <w:p>
      <w:r>
        <w:t xml:space="preserve">Mikä oli Plymouth Dockin uusi nimi vuonna 1824?</w:t>
      </w:r>
    </w:p>
    <w:p>
      <w:r>
        <w:rPr>
          <w:b/>
        </w:rPr>
        <w:t xml:space="preserve">Kysymys 2</w:t>
      </w:r>
    </w:p>
    <w:p>
      <w:r>
        <w:t xml:space="preserve">Mikä asutus muodosti Plymouthin ja Devonportin ohella Three Townsin?</w:t>
      </w:r>
    </w:p>
    <w:p>
      <w:r>
        <w:rPr>
          <w:b/>
        </w:rPr>
        <w:t xml:space="preserve">Kysymys 3</w:t>
      </w:r>
    </w:p>
    <w:p>
      <w:r>
        <w:t xml:space="preserve">Kuka arkkitehti oli tunnettu Plymouthin uusklassisista suunnitelmistaan?</w:t>
      </w:r>
    </w:p>
    <w:p>
      <w:r>
        <w:rPr>
          <w:b/>
        </w:rPr>
        <w:t xml:space="preserve">Kysymys 4</w:t>
      </w:r>
    </w:p>
    <w:p>
      <w:r>
        <w:t xml:space="preserve">Millä kadulla monet John Foulstonin suunnittelemista rakennuksista sijaitsivat?</w:t>
      </w:r>
    </w:p>
    <w:p>
      <w:r>
        <w:rPr>
          <w:b/>
        </w:rPr>
        <w:t xml:space="preserve">Teksti numero 12</w:t>
      </w:r>
    </w:p>
    <w:p>
      <w:r>
        <w:t xml:space="preserve">Paikallinen </w:t>
      </w:r>
      <w:r>
        <w:rPr>
          <w:color w:val="A9A9A9"/>
        </w:rPr>
        <w:t xml:space="preserve">kemisti </w:t>
      </w:r>
      <w:r>
        <w:rPr>
          <w:color w:val="DCDCDC"/>
        </w:rPr>
        <w:t xml:space="preserve">William Cookworthy </w:t>
      </w:r>
      <w:r>
        <w:t xml:space="preserve">perusti hieman lyhytikäisen Plymouth Porcelain -yrityksensä vuonna </w:t>
      </w:r>
      <w:r>
        <w:rPr>
          <w:color w:val="2F4F4F"/>
        </w:rPr>
        <w:t xml:space="preserve">1768</w:t>
      </w:r>
      <w:r>
        <w:t xml:space="preserve">hyödyntääkseen hiljattain löydettyjä paikallisia kiinansaviesiintymiä - teollisuus, joka muodostaa edelleen osan kaupungin tuloista. Insinööri </w:t>
      </w:r>
      <w:r>
        <w:rPr>
          <w:color w:val="556B2F"/>
        </w:rPr>
        <w:t xml:space="preserve">John Smeatonin</w:t>
      </w:r>
      <w:r>
        <w:t xml:space="preserve"> yhteistyökumppanina ja isäntänä </w:t>
      </w:r>
      <w:r>
        <w:t xml:space="preserve">hän oli epäsuorasti mukana Eddystonen majakan kehittämisessä.</w:t>
      </w:r>
    </w:p>
    <w:p>
      <w:r>
        <w:rPr>
          <w:b/>
        </w:rPr>
        <w:t xml:space="preserve">Kysymys 0</w:t>
      </w:r>
    </w:p>
    <w:p>
      <w:r>
        <w:t xml:space="preserve">Kuka perusti Plymouth Porcelainin?</w:t>
      </w:r>
    </w:p>
    <w:p>
      <w:r>
        <w:rPr>
          <w:b/>
        </w:rPr>
        <w:t xml:space="preserve">Kysymys 1</w:t>
      </w:r>
    </w:p>
    <w:p>
      <w:r>
        <w:t xml:space="preserve">Minä vuonna Plymouth Porcelain perustettiin?</w:t>
      </w:r>
    </w:p>
    <w:p>
      <w:r>
        <w:rPr>
          <w:b/>
        </w:rPr>
        <w:t xml:space="preserve">Kysymys 2</w:t>
      </w:r>
    </w:p>
    <w:p>
      <w:r>
        <w:t xml:space="preserve">Mikä oli William Cookworthyn ammatti?</w:t>
      </w:r>
    </w:p>
    <w:p>
      <w:r>
        <w:rPr>
          <w:b/>
        </w:rPr>
        <w:t xml:space="preserve">Kysymys 3</w:t>
      </w:r>
    </w:p>
    <w:p>
      <w:r>
        <w:t xml:space="preserve">Mikä oli Eddystonen majakan rakentamiseen osallistuneen insinöörin nimi?</w:t>
      </w:r>
    </w:p>
    <w:p>
      <w:r>
        <w:rPr>
          <w:b/>
        </w:rPr>
        <w:t xml:space="preserve">Teksti numero 13</w:t>
      </w:r>
    </w:p>
    <w:p>
      <w:r>
        <w:rPr>
          <w:color w:val="DCDCDC"/>
        </w:rPr>
        <w:t xml:space="preserve">John Rennie </w:t>
      </w:r>
      <w:r>
        <w:t xml:space="preserve">suunnitteli Plymouth Soundissa sijaitsevan </w:t>
      </w:r>
      <w:r>
        <w:t xml:space="preserve">1 mailin ( </w:t>
      </w:r>
      <w:r>
        <w:rPr>
          <w:color w:val="A9A9A9"/>
        </w:rPr>
        <w:t xml:space="preserve">2</w:t>
      </w:r>
      <w:r>
        <w:t xml:space="preserve">km) </w:t>
      </w:r>
      <w:r>
        <w:t xml:space="preserve">pituisen </w:t>
      </w:r>
      <w:r>
        <w:t xml:space="preserve">aallonmurtajan, jonka tarkoituksena oli </w:t>
      </w:r>
      <w:r>
        <w:t xml:space="preserve">suojella </w:t>
      </w:r>
      <w:r>
        <w:rPr>
          <w:color w:val="2F4F4F"/>
        </w:rPr>
        <w:t xml:space="preserve">Devonportin </w:t>
      </w:r>
      <w:r>
        <w:t xml:space="preserve">laivastoa</w:t>
      </w:r>
      <w:r>
        <w:t xml:space="preserve">; työt aloitettiin vuonna </w:t>
      </w:r>
      <w:r>
        <w:rPr>
          <w:color w:val="556B2F"/>
        </w:rPr>
        <w:t xml:space="preserve">1812</w:t>
      </w:r>
      <w:r>
        <w:t xml:space="preserve">. </w:t>
      </w:r>
      <w:r>
        <w:t xml:space="preserve">Lukuisten teknisten vaikeuksien ja toistuvien myrskytuhojen vuoksi se valmistui vasta</w:t>
      </w:r>
      <w:r>
        <w:rPr>
          <w:color w:val="6B8E23"/>
        </w:rPr>
        <w:t xml:space="preserve">1841</w:t>
      </w:r>
      <w:r>
        <w:t xml:space="preserve"> , kaksikymmentä vuotta Rennien kuoleman jälkeen. Devonportin laitamille rakennettiin 1860-luvulla Palmerstonin linnakkeiden kehä suojaamaan telakkaa hyökkäyksiltä mistä tahansa suunnasta.</w:t>
      </w:r>
    </w:p>
    <w:p>
      <w:r>
        <w:rPr>
          <w:b/>
        </w:rPr>
        <w:t xml:space="preserve">Kysymys 0</w:t>
      </w:r>
    </w:p>
    <w:p>
      <w:r>
        <w:t xml:space="preserve">Kuinka pitkä Plymouth Soundin aallonmurtaja oli kilometreinä?</w:t>
      </w:r>
    </w:p>
    <w:p>
      <w:r>
        <w:rPr>
          <w:b/>
        </w:rPr>
        <w:t xml:space="preserve">Kysymys 1</w:t>
      </w:r>
    </w:p>
    <w:p>
      <w:r>
        <w:t xml:space="preserve">Kuka suunnitteli Plymouth Soundin aallonmurtajan?</w:t>
      </w:r>
    </w:p>
    <w:p>
      <w:r>
        <w:rPr>
          <w:b/>
        </w:rPr>
        <w:t xml:space="preserve">Kysymys 2</w:t>
      </w:r>
    </w:p>
    <w:p>
      <w:r>
        <w:t xml:space="preserve">Minä vuonna Plymouth Soundin aallonmurtajan rakentaminen saatiin päätökseen?</w:t>
      </w:r>
    </w:p>
    <w:p>
      <w:r>
        <w:rPr>
          <w:b/>
        </w:rPr>
        <w:t xml:space="preserve">Kysymys 3</w:t>
      </w:r>
    </w:p>
    <w:p>
      <w:r>
        <w:t xml:space="preserve">Milloin Plymouth Soundin aallonmurtajan rakentaminen aloitettiin?</w:t>
      </w:r>
    </w:p>
    <w:p>
      <w:r>
        <w:rPr>
          <w:b/>
        </w:rPr>
        <w:t xml:space="preserve">Kysymys 4</w:t>
      </w:r>
    </w:p>
    <w:p>
      <w:r>
        <w:t xml:space="preserve">Minkä asutuksen lähelle rakennettiin Palmerstonin linnakkeet 1860-luvulla?</w:t>
      </w:r>
    </w:p>
    <w:p>
      <w:r>
        <w:rPr>
          <w:b/>
        </w:rPr>
        <w:t xml:space="preserve">Teksti numero 14</w:t>
      </w:r>
    </w:p>
    <w:p>
      <w:r>
        <w:t xml:space="preserve">Plymouthiin tuotiin 1800-luvun jälkipuoliskolla eniten maissia, vehnää, ohraa, sokeriruokoa, </w:t>
      </w:r>
      <w:r>
        <w:rPr>
          <w:color w:val="A9A9A9"/>
        </w:rPr>
        <w:t xml:space="preserve">guanoa</w:t>
      </w:r>
      <w:r>
        <w:t xml:space="preserve">, natriumnitraattia ja fosfaattia. </w:t>
      </w:r>
      <w:r>
        <w:rPr>
          <w:color w:val="DCDCDC"/>
        </w:rPr>
        <w:t xml:space="preserve">Devonportin </w:t>
      </w:r>
      <w:r>
        <w:t xml:space="preserve">kaupungin telakan </w:t>
      </w:r>
      <w:r>
        <w:t xml:space="preserve">lisäksi Plymouthissa oli 1800-luvulla alkanut kehittyä teollisuutta, kuten kaasutehtaita, rautateitä ja raitiovaunuja sekä useita pieniä kemiantehtaita, jotka jatkuivat 1900-luvulla.</w:t>
      </w:r>
    </w:p>
    <w:p>
      <w:r>
        <w:rPr>
          <w:b/>
        </w:rPr>
        <w:t xml:space="preserve">Kysymys 0</w:t>
      </w:r>
    </w:p>
    <w:p>
      <w:r>
        <w:t xml:space="preserve">Mitä eläimistä saatavaa sivutuotetta tuotiin Plymouthiin 1800-luvulla?</w:t>
      </w:r>
    </w:p>
    <w:p>
      <w:r>
        <w:rPr>
          <w:b/>
        </w:rPr>
        <w:t xml:space="preserve">Kysymys 1</w:t>
      </w:r>
    </w:p>
    <w:p>
      <w:r>
        <w:t xml:space="preserve">Missä taajamassa telakat sijaitsivat?</w:t>
      </w:r>
    </w:p>
    <w:p>
      <w:r>
        <w:rPr>
          <w:b/>
        </w:rPr>
        <w:t xml:space="preserve">Teksti numero 15</w:t>
      </w:r>
    </w:p>
    <w:p>
      <w:r>
        <w:t xml:space="preserve">Ensimmäisen maailmansodan aikana Plymouthiin saapui paljon joukkoja kaikkialta imperiumista, ja se kehittyi myös ammusten valmistuslaitokseksi. Vaikka kuninkaallisen laivaston suuret yksiköt siirtyivät </w:t>
      </w:r>
      <w:r>
        <w:rPr>
          <w:color w:val="A9A9A9"/>
        </w:rPr>
        <w:t xml:space="preserve">Scapa Flow'</w:t>
      </w:r>
      <w:r>
        <w:t xml:space="preserve">n turvaan</w:t>
      </w:r>
      <w:r>
        <w:t xml:space="preserve">, Devonport oli tärkeä tukikohta </w:t>
      </w:r>
      <w:r>
        <w:rPr>
          <w:color w:val="DCDCDC"/>
        </w:rPr>
        <w:t xml:space="preserve">saattoaluksille </w:t>
      </w:r>
      <w:r>
        <w:t xml:space="preserve">ja korjauksille. </w:t>
      </w:r>
      <w:r>
        <w:rPr>
          <w:color w:val="2F4F4F"/>
        </w:rPr>
        <w:t xml:space="preserve">Mount Battenista</w:t>
      </w:r>
      <w:r>
        <w:t xml:space="preserve"> käsin operoivat lentoveneet</w:t>
      </w:r>
      <w:r>
        <w:t xml:space="preserve">.</w:t>
      </w:r>
    </w:p>
    <w:p>
      <w:r>
        <w:rPr>
          <w:b/>
        </w:rPr>
        <w:t xml:space="preserve">Kysymys 0</w:t>
      </w:r>
    </w:p>
    <w:p>
      <w:r>
        <w:t xml:space="preserve">Mikä oli kuninkaallisen laivaston ensisijainen tukikohta ensimmäisen maailmansodan aikana?</w:t>
      </w:r>
    </w:p>
    <w:p>
      <w:r>
        <w:rPr>
          <w:b/>
        </w:rPr>
        <w:t xml:space="preserve">Kysymys 1</w:t>
      </w:r>
    </w:p>
    <w:p>
      <w:r>
        <w:t xml:space="preserve">Minkälaisia aluksia Davenportissa oli?</w:t>
      </w:r>
    </w:p>
    <w:p>
      <w:r>
        <w:rPr>
          <w:b/>
        </w:rPr>
        <w:t xml:space="preserve">Kysymys 2</w:t>
      </w:r>
    </w:p>
    <w:p>
      <w:r>
        <w:t xml:space="preserve">Missä paikassa oli lentävien veneiden tukikohta?</w:t>
      </w:r>
    </w:p>
    <w:p>
      <w:r>
        <w:rPr>
          <w:b/>
        </w:rPr>
        <w:t xml:space="preserve">Teksti numero 16</w:t>
      </w:r>
    </w:p>
    <w:p>
      <w:r>
        <w:t xml:space="preserve">Ensimmäisessä maailmansodassa Devonport oli </w:t>
      </w:r>
      <w:r>
        <w:t xml:space="preserve">vuoteen 1941 asti </w:t>
      </w:r>
      <w:r>
        <w:rPr>
          <w:color w:val="A9A9A9"/>
        </w:rPr>
        <w:t xml:space="preserve">Western Approaches Commandin </w:t>
      </w:r>
      <w:r>
        <w:t xml:space="preserve">päämaja</w:t>
      </w:r>
      <w:r>
        <w:t xml:space="preserve">, ja </w:t>
      </w:r>
      <w:r>
        <w:rPr>
          <w:color w:val="DCDCDC"/>
        </w:rPr>
        <w:t xml:space="preserve">Australian kuninkaalliset ilmavoimat</w:t>
      </w:r>
      <w:r>
        <w:t xml:space="preserve"> käyttivät Sunderland-lentoveneitä</w:t>
      </w:r>
      <w:r>
        <w:t xml:space="preserve">. Se oli tärkeä maihinnousupaikka Yhdysvaltain joukoille D-Dayn aikana. Luftwaffe pommitti kaupunkia raskaasti </w:t>
      </w:r>
      <w:r>
        <w:t xml:space="preserve">Plymouth Blitz -hyökkäysten</w:t>
      </w:r>
      <w:r>
        <w:rPr>
          <w:color w:val="2F4F4F"/>
        </w:rPr>
        <w:t xml:space="preserve">59</w:t>
      </w:r>
      <w:r>
        <w:t xml:space="preserve"> sarjassa. </w:t>
      </w:r>
      <w:r>
        <w:t xml:space="preserve">Vaikka telakat olivat pääkohteita, suuri osa kaupungin keskustasta ja </w:t>
      </w:r>
      <w:r>
        <w:rPr>
          <w:color w:val="556B2F"/>
        </w:rPr>
        <w:t xml:space="preserve">yli 3 700 </w:t>
      </w:r>
      <w:r>
        <w:t xml:space="preserve">taloa tuhoutui täysin, ja </w:t>
      </w:r>
      <w:r>
        <w:rPr>
          <w:color w:val="6B8E23"/>
        </w:rPr>
        <w:t xml:space="preserve">yli 1 000 </w:t>
      </w:r>
      <w:r>
        <w:t xml:space="preserve">siviiliä menetti henkensä</w:t>
      </w:r>
      <w:r>
        <w:rPr>
          <w:color w:val="556B2F"/>
        </w:rPr>
        <w:t xml:space="preserve">.</w:t>
      </w:r>
      <w:r>
        <w:t xml:space="preserve"> Tämä johtui suurelta osin Plymouthin asemasta suurena satamakaupunkina Charles Churchiin osui polttopommeja ja se tuhoutui osittain vuonna 1941 salamaniskun aikana, mutta sitä ei ole purettu, sillä se on nyt virallinen pysyvä muistomerkki Plymouthin pommituksista toisen maailmansodan aikana.</w:t>
      </w:r>
    </w:p>
    <w:p>
      <w:r>
        <w:rPr>
          <w:b/>
        </w:rPr>
        <w:t xml:space="preserve">Kysymys 0</w:t>
      </w:r>
    </w:p>
    <w:p>
      <w:r>
        <w:t xml:space="preserve">Mitkä joukot käyttivät Sunderland-lentoveneitä Devonportista käsin?</w:t>
      </w:r>
    </w:p>
    <w:p>
      <w:r>
        <w:rPr>
          <w:b/>
        </w:rPr>
        <w:t xml:space="preserve">Kysymys 1</w:t>
      </w:r>
    </w:p>
    <w:p>
      <w:r>
        <w:t xml:space="preserve">Mikä sotilasorganisaatio toimi Devonportissa vuoteen 1941 asti?</w:t>
      </w:r>
    </w:p>
    <w:p>
      <w:r>
        <w:rPr>
          <w:b/>
        </w:rPr>
        <w:t xml:space="preserve">Kysymys 2</w:t>
      </w:r>
    </w:p>
    <w:p>
      <w:r>
        <w:t xml:space="preserve">Kuinka monta hyökkäystä Plymouth Blitzissä oli?</w:t>
      </w:r>
    </w:p>
    <w:p>
      <w:r>
        <w:rPr>
          <w:b/>
        </w:rPr>
        <w:t xml:space="preserve">Kysymys 3</w:t>
      </w:r>
    </w:p>
    <w:p>
      <w:r>
        <w:t xml:space="preserve">Kuinka monta siviilikuolemaa aiheutui Plymouthin salamaniskusta?</w:t>
      </w:r>
    </w:p>
    <w:p>
      <w:r>
        <w:rPr>
          <w:b/>
        </w:rPr>
        <w:t xml:space="preserve">Kysymys 4</w:t>
      </w:r>
    </w:p>
    <w:p>
      <w:r>
        <w:t xml:space="preserve">Kuinka monta kotia tuhoutui täysin Plymouthin salamaniskussa?</w:t>
      </w:r>
    </w:p>
    <w:p>
      <w:r>
        <w:rPr>
          <w:b/>
        </w:rPr>
        <w:t xml:space="preserve">Teksti numero 17</w:t>
      </w:r>
    </w:p>
    <w:p>
      <w:r>
        <w:rPr>
          <w:color w:val="A9A9A9"/>
        </w:rPr>
        <w:t xml:space="preserve">Sir Patrick Abercrombie </w:t>
      </w:r>
      <w:r>
        <w:t xml:space="preserve">suunnitteli kaupungin uudelleenrakentamista </w:t>
      </w:r>
      <w:r>
        <w:t xml:space="preserve">Plymouthia koskevassa vuoden 1943 suunnitelmassaan samalla kun hän työskenteli Lontoon jälleenrakennussuunnitelman parissa. Vuosina 1951-1957 </w:t>
      </w:r>
      <w:r>
        <w:t xml:space="preserve">valmistui vuosittain </w:t>
      </w:r>
      <w:r>
        <w:rPr>
          <w:color w:val="DCDCDC"/>
        </w:rPr>
        <w:t xml:space="preserve">yli 1 000 </w:t>
      </w:r>
      <w:r>
        <w:t xml:space="preserve">asuntoa, joissa käytettiin enimmäkseen innovatiivisia tehdasvalmisteisia järjestelmiä, joita oli vain kolmea päätyyppiä. Vuoteen 1964 mennessä </w:t>
      </w:r>
      <w:r>
        <w:t xml:space="preserve">oli rakennettu </w:t>
      </w:r>
      <w:r>
        <w:rPr>
          <w:color w:val="2F4F4F"/>
        </w:rPr>
        <w:t xml:space="preserve">yli 20 000 </w:t>
      </w:r>
      <w:r>
        <w:t xml:space="preserve">uutta asuntoa, jotka muuttivat sotaa edeltäneen kaupungin tiiviit, ahtaat ja epähygieeniset slummit harvaan asutuiksi, hajanaisiksi lähiöalueiksi. Suurin osa kaupungin keskustan kaupoista oli tuhottu, ja jäljelle jääneet kaupat tyhjennettiin, jotta ne voitiin rakentaa uudelleen hänen suunnitelmansa mukaisesti. </w:t>
      </w:r>
      <w:r>
        <w:t xml:space="preserve">Civic Centre -rakennukseen rakennettiin </w:t>
      </w:r>
      <w:r>
        <w:rPr>
          <w:color w:val="556B2F"/>
        </w:rPr>
        <w:t xml:space="preserve">1962</w:t>
      </w:r>
      <w:r>
        <w:t xml:space="preserve">modernistinen korkea rakennus, joka on arkkitehtonisesti merkittävä esimerkki 1900-luvun puolivälin kaupunkirakennuksen laatta-torni-kokonaisuudesta, jonka omistaja Plymouth City Council antoi rappeutua, mutta jonka </w:t>
      </w:r>
      <w:r>
        <w:t xml:space="preserve">Englannin kulttuuriperintö (English Heritage) on </w:t>
      </w:r>
      <w:r>
        <w:t xml:space="preserve">hiljattain </w:t>
      </w:r>
      <w:r>
        <w:t xml:space="preserve">luokitellut II-luokkaan sen purkamisen estämiseksi.</w:t>
      </w:r>
    </w:p>
    <w:p>
      <w:r>
        <w:rPr>
          <w:b/>
        </w:rPr>
        <w:t xml:space="preserve">Kysymys 0</w:t>
      </w:r>
    </w:p>
    <w:p>
      <w:r>
        <w:t xml:space="preserve">Kuka laati vuoden 1943 Plymouthin suunnitelman?</w:t>
      </w:r>
    </w:p>
    <w:p>
      <w:r>
        <w:rPr>
          <w:b/>
        </w:rPr>
        <w:t xml:space="preserve">Kysymys 1</w:t>
      </w:r>
    </w:p>
    <w:p>
      <w:r>
        <w:t xml:space="preserve">Kuinka monta uutta taloa rakennettiin vuosittain Plymouthissa vuosina 1951-1957?</w:t>
      </w:r>
    </w:p>
    <w:p>
      <w:r>
        <w:rPr>
          <w:b/>
        </w:rPr>
        <w:t xml:space="preserve">Kysymys 2</w:t>
      </w:r>
    </w:p>
    <w:p>
      <w:r>
        <w:t xml:space="preserve">Kuinka monta taloa Plymouthiin rakennettiin sodan jälkeisenä aikana vuoteen 1964 asti?</w:t>
      </w:r>
    </w:p>
    <w:p>
      <w:r>
        <w:rPr>
          <w:b/>
        </w:rPr>
        <w:t xml:space="preserve">Kysymys 3</w:t>
      </w:r>
    </w:p>
    <w:p>
      <w:r>
        <w:t xml:space="preserve">Milloin kansalaiskeskus rakennettiin?</w:t>
      </w:r>
    </w:p>
    <w:p>
      <w:r>
        <w:rPr>
          <w:b/>
        </w:rPr>
        <w:t xml:space="preserve">Kysymys 4</w:t>
      </w:r>
    </w:p>
    <w:p>
      <w:r>
        <w:t xml:space="preserve">Mikä on Englannin kulttuuriperintökeskuksen asema?</w:t>
      </w:r>
    </w:p>
    <w:p>
      <w:r>
        <w:rPr>
          <w:b/>
        </w:rPr>
        <w:t xml:space="preserve">Teksti numero 18</w:t>
      </w:r>
    </w:p>
    <w:p>
      <w:r>
        <w:t xml:space="preserve">Sodan jälkeen Devonportin telakalla pidettiin kiireisenä lentotukialusten, kuten </w:t>
      </w:r>
      <w:r>
        <w:rPr>
          <w:color w:val="A9A9A9"/>
        </w:rPr>
        <w:t xml:space="preserve">Ark Royalin, </w:t>
      </w:r>
      <w:r>
        <w:t xml:space="preserve">ja myöhemmin ydinsukellusveneiden </w:t>
      </w:r>
      <w:r>
        <w:t xml:space="preserve">varustaminen</w:t>
      </w:r>
      <w:r>
        <w:t xml:space="preserve">, kun taas uusia kevyen teollisuuden tehtaita rakennettiin vastikään kaavoitetulle teollisuusalueelle, joka houkutteli kaupunkiväestön nopeaa kasvua. Armeija oli poistunut kaupungista vuoteen </w:t>
      </w:r>
      <w:r>
        <w:rPr>
          <w:color w:val="DCDCDC"/>
        </w:rPr>
        <w:t xml:space="preserve">1971</w:t>
      </w:r>
      <w:r>
        <w:t xml:space="preserve">, ja kasarmit purettiin 1960-luvulla, mutta kaupungissa toimii edelleen </w:t>
      </w:r>
      <w:r>
        <w:rPr>
          <w:color w:val="2F4F4F"/>
        </w:rPr>
        <w:t xml:space="preserve">kuninkaallisen merijalkaväen 42. komppania</w:t>
      </w:r>
      <w:r>
        <w:t xml:space="preserve">.</w:t>
      </w:r>
    </w:p>
    <w:p>
      <w:r>
        <w:rPr>
          <w:b/>
        </w:rPr>
        <w:t xml:space="preserve">Kysymys 0</w:t>
      </w:r>
    </w:p>
    <w:p>
      <w:r>
        <w:t xml:space="preserve">Mitä lentotukialusta huollettiin Devonportin telakalla?</w:t>
      </w:r>
    </w:p>
    <w:p>
      <w:r>
        <w:rPr>
          <w:b/>
        </w:rPr>
        <w:t xml:space="preserve">Kysymys 1</w:t>
      </w:r>
    </w:p>
    <w:p>
      <w:r>
        <w:t xml:space="preserve">Mihin vuoteen mennessä suurin osa armeijan läsnäolosta Plymouthissa oli hävinnyt?</w:t>
      </w:r>
    </w:p>
    <w:p>
      <w:r>
        <w:rPr>
          <w:b/>
        </w:rPr>
        <w:t xml:space="preserve">Kysymys 2</w:t>
      </w:r>
    </w:p>
    <w:p>
      <w:r>
        <w:t xml:space="preserve">Mikä sotilasyksikkö sijaitsee Plymouthissa?</w:t>
      </w:r>
    </w:p>
    <w:p>
      <w:r>
        <w:rPr>
          <w:b/>
        </w:rPr>
        <w:t xml:space="preserve">Teksti numero 19</w:t>
      </w:r>
    </w:p>
    <w:p>
      <w:r>
        <w:t xml:space="preserve">Plymouthin asutuksen olemassaolosta on ensimmäinen merkintä </w:t>
      </w:r>
      <w:r>
        <w:rPr>
          <w:color w:val="A9A9A9"/>
        </w:rPr>
        <w:t xml:space="preserve">Domesday Bookissa </w:t>
      </w:r>
      <w:r>
        <w:t xml:space="preserve">vuonna </w:t>
      </w:r>
      <w:r>
        <w:rPr>
          <w:color w:val="DCDCDC"/>
        </w:rPr>
        <w:t xml:space="preserve">1086</w:t>
      </w:r>
      <w:r>
        <w:rPr>
          <w:color w:val="2F4F4F"/>
        </w:rPr>
        <w:t xml:space="preserve">Sudtone</w:t>
      </w:r>
      <w:r>
        <w:t xml:space="preserve">, joka tarkoittaa saksiksi eteläistä maatilaa, joka sijaitsi nykyisen Barbicanin alueella</w:t>
      </w:r>
      <w:r>
        <w:t xml:space="preserve">.</w:t>
      </w:r>
      <w:r>
        <w:t xml:space="preserve"> Saksien ajoista lähtien se kuului Roborough'n satakuntaan. Vuonna </w:t>
      </w:r>
      <w:r>
        <w:t xml:space="preserve">se </w:t>
      </w:r>
      <w:r>
        <w:rPr>
          <w:color w:val="556B2F"/>
        </w:rPr>
        <w:t xml:space="preserve">1254</w:t>
      </w:r>
      <w:r>
        <w:t xml:space="preserve">sai kaupungin aseman, ja vuonna </w:t>
      </w:r>
      <w:r>
        <w:rPr>
          <w:color w:val="6B8E23"/>
        </w:rPr>
        <w:t xml:space="preserve">1439</w:t>
      </w:r>
      <w:r>
        <w:t xml:space="preserve">, siitä tuli ensimmäinen kaupunki Englannissa, jolle parlamentti myönsi peruskirjan. Vuosina 1439-1934 Plymouthilla oli pormestari. Vuonna 1914 Plymouthin ja Devonportin piirikunnat sekä East Stonehousen kaupunginosa yhdistyivät yhdeksi Plymouthin piirikunnaksi. Yhdessä niistä käytettiin nimitystä "The Three Towns".</w:t>
      </w:r>
    </w:p>
    <w:p>
      <w:r>
        <w:rPr>
          <w:b/>
        </w:rPr>
        <w:t xml:space="preserve">Kysymys 0</w:t>
      </w:r>
    </w:p>
    <w:p>
      <w:r>
        <w:t xml:space="preserve">Missä tekstissä Plymouthin alueen asutuksesta kirjoitettiin ensimmäisen kerran?</w:t>
      </w:r>
    </w:p>
    <w:p>
      <w:r>
        <w:rPr>
          <w:b/>
        </w:rPr>
        <w:t xml:space="preserve">Kysymys 1</w:t>
      </w:r>
    </w:p>
    <w:p>
      <w:r>
        <w:t xml:space="preserve">Minä vuonna Domesday Book laadittiin?</w:t>
      </w:r>
    </w:p>
    <w:p>
      <w:r>
        <w:rPr>
          <w:b/>
        </w:rPr>
        <w:t xml:space="preserve">Kysymys 2</w:t>
      </w:r>
    </w:p>
    <w:p>
      <w:r>
        <w:t xml:space="preserve">Mikä oli Domesday Bookiin kirjatun Plymouthin alueen asutuksen nimi?</w:t>
      </w:r>
    </w:p>
    <w:p>
      <w:r>
        <w:rPr>
          <w:b/>
        </w:rPr>
        <w:t xml:space="preserve">Kysymys 3</w:t>
      </w:r>
    </w:p>
    <w:p>
      <w:r>
        <w:t xml:space="preserve">Minä vuonna Plymouth tunnustettiin kaupungiksi?</w:t>
      </w:r>
    </w:p>
    <w:p>
      <w:r>
        <w:rPr>
          <w:b/>
        </w:rPr>
        <w:t xml:space="preserve">Kysymys 4</w:t>
      </w:r>
    </w:p>
    <w:p>
      <w:r>
        <w:t xml:space="preserve">Minä vuonna parlamentti antoi Plymouthille peruskirjan?</w:t>
      </w:r>
    </w:p>
    <w:p>
      <w:r>
        <w:rPr>
          <w:b/>
        </w:rPr>
        <w:t xml:space="preserve">Teksti numero 20</w:t>
      </w:r>
    </w:p>
    <w:p>
      <w:r>
        <w:t xml:space="preserve">Vuonna 1919 </w:t>
      </w:r>
      <w:r>
        <w:rPr>
          <w:color w:val="A9A9A9"/>
        </w:rPr>
        <w:t xml:space="preserve">Nancy Astor </w:t>
      </w:r>
      <w:r>
        <w:t xml:space="preserve">valittiin ensimmäisenä naispuolisena parlamentin jäsenenä Britannian parlamenttiin </w:t>
      </w:r>
      <w:r>
        <w:rPr>
          <w:color w:val="DCDCDC"/>
        </w:rPr>
        <w:t xml:space="preserve">Plymouth Suttonin </w:t>
      </w:r>
      <w:r>
        <w:t xml:space="preserve">vaalipiiristä</w:t>
      </w:r>
      <w:r>
        <w:t xml:space="preserve">. Lady Astor otti paikkansa mieheltään Waldorf Astorilta ja kampanjoi vilkkaasti ja aktiivisesti äänestäjiensä puolesta. Plymouth sai kaupungin aseman </w:t>
      </w:r>
      <w:r>
        <w:rPr>
          <w:color w:val="2F4F4F"/>
        </w:rPr>
        <w:t xml:space="preserve">18. lokakuuta 1928</w:t>
      </w:r>
      <w:r>
        <w:t xml:space="preserve">. </w:t>
      </w:r>
      <w:r>
        <w:t xml:space="preserve">Kaupungin ensimmäinen pormestari nimitettiin vuonna 1967, </w:t>
      </w:r>
      <w:r>
        <w:t xml:space="preserve">ja </w:t>
      </w:r>
      <w:r>
        <w:rPr>
          <w:color w:val="556B2F"/>
        </w:rPr>
        <w:t xml:space="preserve">1935</w:t>
      </w:r>
      <w:r>
        <w:t xml:space="preserve">kaupungin rajoja laajennettiin vuonna 1967 siten, että Plymptonin kaupunki ja </w:t>
      </w:r>
      <w:r>
        <w:rPr>
          <w:color w:val="6B8E23"/>
        </w:rPr>
        <w:t xml:space="preserve">Plymstockin</w:t>
      </w:r>
      <w:r>
        <w:t xml:space="preserve"> seurakunta tulivat mukaan</w:t>
      </w:r>
      <w:r>
        <w:t xml:space="preserve">.</w:t>
      </w:r>
    </w:p>
    <w:p>
      <w:r>
        <w:rPr>
          <w:b/>
        </w:rPr>
        <w:t xml:space="preserve">Kysymys 0</w:t>
      </w:r>
    </w:p>
    <w:p>
      <w:r>
        <w:t xml:space="preserve">Kuka oli ensimmäinen naispuolinen kansanedustaja, joka otti paikkansa Britannian parlamentissa?</w:t>
      </w:r>
    </w:p>
    <w:p>
      <w:r>
        <w:rPr>
          <w:b/>
        </w:rPr>
        <w:t xml:space="preserve">Kysymys 1</w:t>
      </w:r>
    </w:p>
    <w:p>
      <w:r>
        <w:t xml:space="preserve">Minkä vaalipiirin puolesta Nancy Astor valittiin?</w:t>
      </w:r>
    </w:p>
    <w:p>
      <w:r>
        <w:rPr>
          <w:b/>
        </w:rPr>
        <w:t xml:space="preserve">Kysymys 2</w:t>
      </w:r>
    </w:p>
    <w:p>
      <w:r>
        <w:t xml:space="preserve">Minä päivänä Plymouthista tuli kaupunki?</w:t>
      </w:r>
    </w:p>
    <w:p>
      <w:r>
        <w:rPr>
          <w:b/>
        </w:rPr>
        <w:t xml:space="preserve">Kysymys 3</w:t>
      </w:r>
    </w:p>
    <w:p>
      <w:r>
        <w:t xml:space="preserve">Minä vuonna Plymouth sai ensimmäisen pormestarinsa?</w:t>
      </w:r>
    </w:p>
    <w:p>
      <w:r>
        <w:rPr>
          <w:b/>
        </w:rPr>
        <w:t xml:space="preserve">Kysymys 4</w:t>
      </w:r>
    </w:p>
    <w:p>
      <w:r>
        <w:t xml:space="preserve">Mikä seurakunta liitettiin Plymouthiin vuonna 1967?</w:t>
      </w:r>
    </w:p>
    <w:p>
      <w:r>
        <w:rPr>
          <w:b/>
        </w:rPr>
        <w:t xml:space="preserve">Teksti numero 21</w:t>
      </w:r>
    </w:p>
    <w:p>
      <w:r>
        <w:t xml:space="preserve">Vuonna 1945 </w:t>
      </w:r>
      <w:r>
        <w:rPr>
          <w:color w:val="A9A9A9"/>
        </w:rPr>
        <w:t xml:space="preserve">Plymouthissa syntynyt </w:t>
      </w:r>
      <w:r>
        <w:t xml:space="preserve">Michael Foot valittiin </w:t>
      </w:r>
      <w:r>
        <w:rPr>
          <w:color w:val="DCDCDC"/>
        </w:rPr>
        <w:t xml:space="preserve">työväenpuolueen </w:t>
      </w:r>
      <w:r>
        <w:t xml:space="preserve">kansanedustajaksi sodan runtelemasta </w:t>
      </w:r>
      <w:r>
        <w:rPr>
          <w:color w:val="2F4F4F"/>
        </w:rPr>
        <w:t xml:space="preserve">Plymouth Devonportin </w:t>
      </w:r>
      <w:r>
        <w:t xml:space="preserve">vaalipiiristä. </w:t>
      </w:r>
      <w:r>
        <w:t xml:space="preserve">Hän toimi </w:t>
      </w:r>
      <w:r>
        <w:rPr>
          <w:color w:val="556B2F"/>
        </w:rPr>
        <w:t xml:space="preserve">opetusministerinä </w:t>
      </w:r>
      <w:r>
        <w:t xml:space="preserve">ja vastasi </w:t>
      </w:r>
      <w:r>
        <w:rPr>
          <w:color w:val="6B8E23"/>
        </w:rPr>
        <w:t xml:space="preserve">vuoden 1974 työterveys- ja työturvallisuuslaista, minkä jälkeen </w:t>
      </w:r>
      <w:r>
        <w:t xml:space="preserve">hänestä tuli yksi työväenpuolueen merkittävimmistä johtajista.</w:t>
      </w:r>
    </w:p>
    <w:p>
      <w:r>
        <w:rPr>
          <w:b/>
        </w:rPr>
        <w:t xml:space="preserve">Kysymys 0</w:t>
      </w:r>
    </w:p>
    <w:p>
      <w:r>
        <w:t xml:space="preserve">Mitä vaalipiiriä kansanedustaja Michael Foot edusti?</w:t>
      </w:r>
    </w:p>
    <w:p>
      <w:r>
        <w:rPr>
          <w:b/>
        </w:rPr>
        <w:t xml:space="preserve">Kysymys 1</w:t>
      </w:r>
    </w:p>
    <w:p>
      <w:r>
        <w:t xml:space="preserve">Missä asemassa Michael Footin todettiin olevan hallituksessa?</w:t>
      </w:r>
    </w:p>
    <w:p>
      <w:r>
        <w:rPr>
          <w:b/>
        </w:rPr>
        <w:t xml:space="preserve">Kysymys 2</w:t>
      </w:r>
    </w:p>
    <w:p>
      <w:r>
        <w:t xml:space="preserve">Minkä merkittävän säädöksen laatimiseen Michael Foot osallistui?</w:t>
      </w:r>
    </w:p>
    <w:p>
      <w:r>
        <w:rPr>
          <w:b/>
        </w:rPr>
        <w:t xml:space="preserve">Kysymys 3</w:t>
      </w:r>
    </w:p>
    <w:p>
      <w:r>
        <w:t xml:space="preserve">Minkä puolueen johtajaksi Michael Foot nousi?</w:t>
      </w:r>
    </w:p>
    <w:p>
      <w:r>
        <w:rPr>
          <w:b/>
        </w:rPr>
        <w:t xml:space="preserve">Kysymys 4</w:t>
      </w:r>
    </w:p>
    <w:p>
      <w:r>
        <w:t xml:space="preserve">Missä kaupungissa Michael Foot syntyi?</w:t>
      </w:r>
    </w:p>
    <w:p>
      <w:r>
        <w:rPr>
          <w:b/>
        </w:rPr>
        <w:t xml:space="preserve">Teksti numero 22</w:t>
      </w:r>
    </w:p>
    <w:p>
      <w:r>
        <w:rPr>
          <w:color w:val="A9A9A9"/>
        </w:rPr>
        <w:t xml:space="preserve">Vuoden 1971 paikallishallinnon valkoisessa kirjassa </w:t>
      </w:r>
      <w:r>
        <w:t xml:space="preserve">ehdotettiin piirikuntien lakkauttamista, mikä olisi jättänyt Plymouthin, joka on </w:t>
      </w:r>
      <w:r>
        <w:t xml:space="preserve">ihmisten</w:t>
      </w:r>
      <w:r>
        <w:rPr>
          <w:color w:val="DCDCDC"/>
        </w:rPr>
        <w:t xml:space="preserve">250,000</w:t>
      </w:r>
      <w:r>
        <w:t xml:space="preserve"> kaupunki, hallintoalueeksi pienemmän Exeterin kaupunginvaltuuston, joka sijaitsi kreivikunnan toisella puolella</w:t>
      </w:r>
      <w:r>
        <w:rPr>
          <w:color w:val="A9A9A9"/>
        </w:rPr>
        <w:t xml:space="preserve">. </w:t>
      </w:r>
      <w:r>
        <w:t xml:space="preserve">Tämä johti siihen, että Plymouth ryhtyi lobbaamaan </w:t>
      </w:r>
      <w:r>
        <w:rPr>
          <w:color w:val="2F4F4F"/>
        </w:rPr>
        <w:t xml:space="preserve">Tamarsiden </w:t>
      </w:r>
      <w:r>
        <w:t xml:space="preserve">kreivikunnan perustamista, johon kuuluisi Plymouth, Torpoint, Saltash ja maaseutualueet. Kampanja ei onnistunut, ja Plymouth lakkasi olemasta piirikunta </w:t>
      </w:r>
      <w:r>
        <w:rPr>
          <w:color w:val="556B2F"/>
        </w:rPr>
        <w:t xml:space="preserve">1. huhtikuuta 1974</w:t>
      </w:r>
      <w:r>
        <w:t xml:space="preserve">, jolloin vastuu koulutuksesta, sosiaalipalveluista, maanteistä ja kirjastoista siirtyi Devonin kreivikunnanvaltuustolle. Kaikki valtuudet palautettiin, kun kaupungista tuli </w:t>
      </w:r>
      <w:r>
        <w:rPr>
          <w:color w:val="6B8E23"/>
        </w:rPr>
        <w:t xml:space="preserve">Banham-komission </w:t>
      </w:r>
      <w:r>
        <w:t xml:space="preserve">suositusten mukaisesti yhtenäinen viranomainen 1. huhtikuuta 1998</w:t>
      </w:r>
      <w:r>
        <w:t xml:space="preserve">.</w:t>
      </w:r>
    </w:p>
    <w:p>
      <w:r>
        <w:rPr>
          <w:b/>
        </w:rPr>
        <w:t xml:space="preserve">Kysymys 0</w:t>
      </w:r>
    </w:p>
    <w:p>
      <w:r>
        <w:t xml:space="preserve">Mikä oli Plymouthin väkiluku vuonna 1971?</w:t>
      </w:r>
    </w:p>
    <w:p>
      <w:r>
        <w:rPr>
          <w:b/>
        </w:rPr>
        <w:t xml:space="preserve">Kysymys 1</w:t>
      </w:r>
    </w:p>
    <w:p>
      <w:r>
        <w:t xml:space="preserve">Missä asiakirjassa ehdotettiin piirikuntien lakkauttamista?</w:t>
      </w:r>
    </w:p>
    <w:p>
      <w:r>
        <w:rPr>
          <w:b/>
        </w:rPr>
        <w:t xml:space="preserve">Kysymys 2</w:t>
      </w:r>
    </w:p>
    <w:p>
      <w:r>
        <w:t xml:space="preserve">Minkä kreivikunnan perustamista Plymouth yritti epäonnistuneesti saada aikaan?</w:t>
      </w:r>
    </w:p>
    <w:p>
      <w:r>
        <w:rPr>
          <w:b/>
        </w:rPr>
        <w:t xml:space="preserve">Kysymys 3</w:t>
      </w:r>
    </w:p>
    <w:p>
      <w:r>
        <w:t xml:space="preserve">Minä päivänä Plymouthin läänin asema päättyi?</w:t>
      </w:r>
    </w:p>
    <w:p>
      <w:r>
        <w:rPr>
          <w:b/>
        </w:rPr>
        <w:t xml:space="preserve">Kysymys 4</w:t>
      </w:r>
    </w:p>
    <w:p>
      <w:r>
        <w:t xml:space="preserve">Mikä elin ehdotti, että Plymouthista tulisi yhtenäinen neuvosto?</w:t>
      </w:r>
    </w:p>
    <w:p>
      <w:r>
        <w:rPr>
          <w:b/>
        </w:rPr>
        <w:t xml:space="preserve">Teksti numero 23</w:t>
      </w:r>
    </w:p>
    <w:p>
      <w:r>
        <w:t xml:space="preserve">Yhdistyneen kuningaskunnan parlamentissa Plymouthia edustavat kolme vaalipiiriä: Plymouth </w:t>
      </w:r>
      <w:r>
        <w:rPr>
          <w:color w:val="A9A9A9"/>
        </w:rPr>
        <w:t xml:space="preserve">Moor View</w:t>
      </w:r>
      <w:r>
        <w:t xml:space="preserve">, Plymouth Sutton ja Devonport sekä Lounais-Devon, ja Euroopan parlamentissa </w:t>
      </w:r>
      <w:r>
        <w:rPr>
          <w:color w:val="DCDCDC"/>
        </w:rPr>
        <w:t xml:space="preserve">Lounais-Englantia</w:t>
      </w:r>
      <w:r>
        <w:t xml:space="preserve">. </w:t>
      </w:r>
      <w:r>
        <w:t xml:space="preserve">Vuoden 2015 parlamenttivaaleissa kaikki kolme vaalipiiriä palauttivat </w:t>
      </w:r>
      <w:r>
        <w:rPr>
          <w:color w:val="2F4F4F"/>
        </w:rPr>
        <w:t xml:space="preserve">konservatiivien </w:t>
      </w:r>
      <w:r>
        <w:t xml:space="preserve">kansanedustajat, jotka olivat Oliver Colvile (Devon South West), </w:t>
      </w:r>
      <w:r>
        <w:rPr>
          <w:color w:val="556B2F"/>
        </w:rPr>
        <w:t xml:space="preserve">Gary Streeter </w:t>
      </w:r>
      <w:r>
        <w:t xml:space="preserve">(Sutton ja Devonport) ja Johnny Mercer (Moor View).</w:t>
      </w:r>
    </w:p>
    <w:p>
      <w:r>
        <w:rPr>
          <w:b/>
        </w:rPr>
        <w:t xml:space="preserve">Kysymys 0</w:t>
      </w:r>
    </w:p>
    <w:p>
      <w:r>
        <w:t xml:space="preserve">Mihin Euroopan parlamentin kokoonpanoon Plymouth kuuluu?</w:t>
      </w:r>
    </w:p>
    <w:p>
      <w:r>
        <w:rPr>
          <w:b/>
        </w:rPr>
        <w:t xml:space="preserve">Kysymys 1</w:t>
      </w:r>
    </w:p>
    <w:p>
      <w:r>
        <w:t xml:space="preserve">Kuka valittiin Suttonin ja Devonportin vaalipiiriin vuonna 2015?</w:t>
      </w:r>
    </w:p>
    <w:p>
      <w:r>
        <w:rPr>
          <w:b/>
        </w:rPr>
        <w:t xml:space="preserve">Kysymys 2</w:t>
      </w:r>
    </w:p>
    <w:p>
      <w:r>
        <w:t xml:space="preserve">Mihin poliittiseen puolueeseen kaikki Plymouthin kansanedustajat kuuluivat vuonna 2015?</w:t>
      </w:r>
    </w:p>
    <w:p>
      <w:r>
        <w:rPr>
          <w:b/>
        </w:rPr>
        <w:t xml:space="preserve">Kysymys 3</w:t>
      </w:r>
    </w:p>
    <w:p>
      <w:r>
        <w:t xml:space="preserve">Minkä parlamentaarisen vaalipiirin edustaja Johnny Mercer oli?</w:t>
      </w:r>
    </w:p>
    <w:p>
      <w:r>
        <w:rPr>
          <w:b/>
        </w:rPr>
        <w:t xml:space="preserve">Tekstin numero 24</w:t>
      </w:r>
    </w:p>
    <w:p>
      <w:r>
        <w:t xml:space="preserve">Plymouthin kaupunki on jaettu 20 osastoon, joista 17 valitsee </w:t>
      </w:r>
      <w:r>
        <w:rPr>
          <w:color w:val="A9A9A9"/>
        </w:rPr>
        <w:t xml:space="preserve">kolme </w:t>
      </w:r>
      <w:r>
        <w:t xml:space="preserve">valtuutettua ja kolme muuta kaksi valtuutettua, joten valtuuston koko on </w:t>
      </w:r>
      <w:r>
        <w:rPr>
          <w:color w:val="DCDCDC"/>
        </w:rPr>
        <w:t xml:space="preserve">57</w:t>
      </w:r>
      <w:r>
        <w:t xml:space="preserve">. Joka vuosi </w:t>
      </w:r>
      <w:r>
        <w:rPr>
          <w:color w:val="2F4F4F"/>
        </w:rPr>
        <w:t xml:space="preserve">kolmasosa </w:t>
      </w:r>
      <w:r>
        <w:t xml:space="preserve">valtuustosta on valittavana kolmena peräkkäisenä vuotena - seuraavana "neljäntenä" vuonna ei järjestetä vaaleja, jolloin järjestetään lääninhallituksen vaalit. Plymouthin äänestäjien kokonaismäärä oli 188 924 huhtikuussa 2015. Toukokuun 7. päivänä 2015 pidettyjen paikallisvaalien poliittinen kokoonpano oli 28 työväenpuoluetta, 26 konservatiivia ja 3 UKIP-puoluetta, mikä johti työväenpuolueen hallintoon. Plymouthin kaupunginvaltuusto on virallisesti ystävyyskunta: </w:t>
      </w:r>
      <w:r>
        <w:rPr>
          <w:color w:val="556B2F"/>
        </w:rPr>
        <w:t xml:space="preserve">Brest</w:t>
      </w:r>
      <w:r>
        <w:t xml:space="preserve">, Ranska (1963), Gdynia, Puola (1976), Novorossijsk, Venäjä (1990), San Sebastián, Espanja (1990) ja Plymouth, Yhdysvallat (</w:t>
      </w:r>
      <w:r>
        <w:rPr>
          <w:color w:val="6B8E23"/>
        </w:rPr>
        <w:t xml:space="preserve">2001</w:t>
      </w:r>
      <w:r>
        <w:t xml:space="preserve">).</w:t>
      </w:r>
    </w:p>
    <w:p>
      <w:r>
        <w:rPr>
          <w:b/>
        </w:rPr>
        <w:t xml:space="preserve">Kysymys 0</w:t>
      </w:r>
    </w:p>
    <w:p>
      <w:r>
        <w:t xml:space="preserve">Kuinka monessa Plymouthin kaupunginosassa valitaan kaksi valtuutettua?</w:t>
      </w:r>
    </w:p>
    <w:p>
      <w:r>
        <w:rPr>
          <w:b/>
        </w:rPr>
        <w:t xml:space="preserve">Kysymys 1</w:t>
      </w:r>
    </w:p>
    <w:p>
      <w:r>
        <w:t xml:space="preserve">Kuinka monta jäsentä Plymouthin neuvostossa on?</w:t>
      </w:r>
    </w:p>
    <w:p>
      <w:r>
        <w:rPr>
          <w:b/>
        </w:rPr>
        <w:t xml:space="preserve">Kysymys 2</w:t>
      </w:r>
    </w:p>
    <w:p>
      <w:r>
        <w:t xml:space="preserve">Kuinka suuri osa Plymouthin valtuustosta valitaan vuosittain?</w:t>
      </w:r>
    </w:p>
    <w:p>
      <w:r>
        <w:rPr>
          <w:b/>
        </w:rPr>
        <w:t xml:space="preserve">Kysymys 3</w:t>
      </w:r>
    </w:p>
    <w:p>
      <w:r>
        <w:t xml:space="preserve">Minkä ranskalaisen kaupungin kanssa Plymouth on ystävyyskaupunki?</w:t>
      </w:r>
    </w:p>
    <w:p>
      <w:r>
        <w:rPr>
          <w:b/>
        </w:rPr>
        <w:t xml:space="preserve">Kysymys 4</w:t>
      </w:r>
    </w:p>
    <w:p>
      <w:r>
        <w:t xml:space="preserve">Minä vuonna Plymouth ystävystyi Plymouthin kanssa Yhdysvalloissa?</w:t>
      </w:r>
    </w:p>
    <w:p>
      <w:r>
        <w:rPr>
          <w:b/>
        </w:rPr>
        <w:t xml:space="preserve">Teksti numero 25</w:t>
      </w:r>
    </w:p>
    <w:p>
      <w:r>
        <w:rPr>
          <w:color w:val="A9A9A9"/>
        </w:rPr>
        <w:t xml:space="preserve">Kuningas Yrjö V </w:t>
      </w:r>
      <w:r>
        <w:t xml:space="preserve">myönsi Plymouthille lordi Pormestarin arvonimen vuonna </w:t>
      </w:r>
      <w:r>
        <w:t xml:space="preserve">1935. Virkaan valitaan vuosittain </w:t>
      </w:r>
      <w:r>
        <w:rPr>
          <w:color w:val="DCDCDC"/>
        </w:rPr>
        <w:t xml:space="preserve">kuuden </w:t>
      </w:r>
      <w:r>
        <w:t xml:space="preserve">valtuutetun </w:t>
      </w:r>
      <w:r>
        <w:t xml:space="preserve">ryhmä. </w:t>
      </w:r>
      <w:r>
        <w:t xml:space="preserve">Perinteisesti </w:t>
      </w:r>
      <w:r>
        <w:rPr>
          <w:color w:val="2F4F4F"/>
        </w:rPr>
        <w:t xml:space="preserve">lordipormestarin </w:t>
      </w:r>
      <w:r>
        <w:t xml:space="preserve">virka </w:t>
      </w:r>
      <w:r>
        <w:t xml:space="preserve">vaihtuu vuosittain konservatiivipuolueen ja työväenpuolueen välillä, ja lordipormestari valitsee apulaispormestarin</w:t>
      </w:r>
      <w:r>
        <w:t xml:space="preserve">.</w:t>
      </w:r>
      <w:r>
        <w:t xml:space="preserve"> Konservatiivien valtuutettu </w:t>
      </w:r>
      <w:r>
        <w:rPr>
          <w:color w:val="556B2F"/>
        </w:rPr>
        <w:t xml:space="preserve">John Mahony on </w:t>
      </w:r>
      <w:r>
        <w:t xml:space="preserve">virassaan kaudella 2015-16.</w:t>
      </w:r>
    </w:p>
    <w:p>
      <w:r>
        <w:rPr>
          <w:b/>
        </w:rPr>
        <w:t xml:space="preserve">Kysymys 0</w:t>
      </w:r>
    </w:p>
    <w:p>
      <w:r>
        <w:t xml:space="preserve">Kuka monarkki antoi Plymouthille ensimmäisen pormestarin arvonimen?</w:t>
      </w:r>
    </w:p>
    <w:p>
      <w:r>
        <w:rPr>
          <w:b/>
        </w:rPr>
        <w:t xml:space="preserve">Kysymys 1</w:t>
      </w:r>
    </w:p>
    <w:p>
      <w:r>
        <w:t xml:space="preserve">Kuinka monta valtuutettua valitsee pormestarin?</w:t>
      </w:r>
    </w:p>
    <w:p>
      <w:r>
        <w:rPr>
          <w:b/>
        </w:rPr>
        <w:t xml:space="preserve">Kysymys 2</w:t>
      </w:r>
    </w:p>
    <w:p>
      <w:r>
        <w:t xml:space="preserve">Mikä viranhaltija valitsee apulaiskaupunginjohtajan?</w:t>
      </w:r>
    </w:p>
    <w:p>
      <w:r>
        <w:rPr>
          <w:b/>
        </w:rPr>
        <w:t xml:space="preserve">Kysymys 3</w:t>
      </w:r>
    </w:p>
    <w:p>
      <w:r>
        <w:t xml:space="preserve">Kuka on Plymouthin nykyinen pormestari?</w:t>
      </w:r>
    </w:p>
    <w:p>
      <w:r>
        <w:rPr>
          <w:b/>
        </w:rPr>
        <w:t xml:space="preserve">Teksti numero 26</w:t>
      </w:r>
    </w:p>
    <w:p>
      <w:r>
        <w:t xml:space="preserve">Lord Mayorin virka-asunto on </w:t>
      </w:r>
      <w:r>
        <w:rPr>
          <w:color w:val="A9A9A9"/>
        </w:rPr>
        <w:t xml:space="preserve">3 Elliot Terrace, joka </w:t>
      </w:r>
      <w:r>
        <w:t xml:space="preserve">sijaitsee Hoe-tien varrella. </w:t>
      </w:r>
      <w:r>
        <w:rPr>
          <w:color w:val="DCDCDC"/>
        </w:rPr>
        <w:t xml:space="preserve">Lady Astor </w:t>
      </w:r>
      <w:r>
        <w:t xml:space="preserve">lahjoitti sen </w:t>
      </w:r>
      <w:r>
        <w:t xml:space="preserve">Plymouthin kaupungille </w:t>
      </w:r>
      <w:r>
        <w:t xml:space="preserve">Waldorf ja Nancy Astorin kodiksi</w:t>
      </w:r>
      <w:r>
        <w:t xml:space="preserve">, ja sitä käytetään nykyään myös kansalaisvieraanvaraisuuteen, vierailevien arvohenkilöiden ja korkeimman oikeuden tuomareiden majoitukseen, ja sitä voi myös vuokrata yksityistilaisuuksiin. </w:t>
      </w:r>
      <w:r>
        <w:rPr>
          <w:color w:val="2F4F4F"/>
        </w:rPr>
        <w:t xml:space="preserve">Armada Waylla</w:t>
      </w:r>
      <w:r>
        <w:t xml:space="preserve"> sijaitseva Civic Centren kunnallinen toimistorakennus </w:t>
      </w:r>
      <w:r>
        <w:t xml:space="preserve">otettiin </w:t>
      </w:r>
      <w:r>
        <w:rPr>
          <w:color w:val="556B2F"/>
        </w:rPr>
        <w:t xml:space="preserve">kesäkuussa </w:t>
      </w:r>
      <w:r>
        <w:t xml:space="preserve">2007 rakennusluetteloon </w:t>
      </w:r>
      <w:r>
        <w:t xml:space="preserve">sen laadun ja aikakauden piirteiden vuoksi, mutta siitä on tullut kiistan keskipiste, kun neuvosto suunnitteli sen purkamista ja arvioi, että sen </w:t>
      </w:r>
      <w:r>
        <w:t xml:space="preserve">kunnostaminen </w:t>
      </w:r>
      <w:r>
        <w:t xml:space="preserve">voisi maksaa </w:t>
      </w:r>
      <w:r>
        <w:rPr>
          <w:color w:val="6B8E23"/>
        </w:rPr>
        <w:t xml:space="preserve">40 miljoonaa puntaa</w:t>
      </w:r>
      <w:r>
        <w:t xml:space="preserve">, mikä johtaisi mahdollisiin työpaikkojen menetyksiin.</w:t>
      </w:r>
    </w:p>
    <w:p>
      <w:r>
        <w:rPr>
          <w:b/>
        </w:rPr>
        <w:t xml:space="preserve">Kysymys 0</w:t>
      </w:r>
    </w:p>
    <w:p>
      <w:r>
        <w:t xml:space="preserve">Missä katuosoitteessa pormestarin asunto sijaitsee?</w:t>
      </w:r>
    </w:p>
    <w:p>
      <w:r>
        <w:rPr>
          <w:b/>
        </w:rPr>
        <w:t xml:space="preserve">Kysymys 1</w:t>
      </w:r>
    </w:p>
    <w:p>
      <w:r>
        <w:t xml:space="preserve">Kuka antoi Plymouthille pormestarin virka-asunnon?</w:t>
      </w:r>
    </w:p>
    <w:p>
      <w:r>
        <w:rPr>
          <w:b/>
        </w:rPr>
        <w:t xml:space="preserve">Kysymys 2</w:t>
      </w:r>
    </w:p>
    <w:p>
      <w:r>
        <w:t xml:space="preserve">Millä kadulla Civic Centren toimistorakennus sijaitsee?</w:t>
      </w:r>
    </w:p>
    <w:p>
      <w:r>
        <w:rPr>
          <w:b/>
        </w:rPr>
        <w:t xml:space="preserve">Kysymys 3</w:t>
      </w:r>
    </w:p>
    <w:p>
      <w:r>
        <w:t xml:space="preserve">Missä kuussa ja minä vuonna Civic Centren kunnallinen virastotalo on luokiteltu rakennukseksi?</w:t>
      </w:r>
    </w:p>
    <w:p>
      <w:r>
        <w:rPr>
          <w:b/>
        </w:rPr>
        <w:t xml:space="preserve">Kysymys 4</w:t>
      </w:r>
    </w:p>
    <w:p>
      <w:r>
        <w:t xml:space="preserve">Minkä suuruisiksi Plymouthin kaupunginvaltuusto arvioi Civic Centren kunnallisen toimistorakennuksen kunnostamisen kustannukset?</w:t>
      </w:r>
    </w:p>
    <w:p>
      <w:r>
        <w:rPr>
          <w:b/>
        </w:rPr>
        <w:t xml:space="preserve">Teksti numero 27</w:t>
      </w:r>
    </w:p>
    <w:p>
      <w:r>
        <w:t xml:space="preserve">Plymouth sijaitsee </w:t>
      </w:r>
      <w:r>
        <w:rPr>
          <w:color w:val="A9A9A9"/>
        </w:rPr>
        <w:t xml:space="preserve">Plym-joen </w:t>
      </w:r>
      <w:r>
        <w:t xml:space="preserve">itäpuolella ja </w:t>
      </w:r>
      <w:r>
        <w:rPr>
          <w:color w:val="DCDCDC"/>
        </w:rPr>
        <w:t xml:space="preserve">Tamarin </w:t>
      </w:r>
      <w:r>
        <w:t xml:space="preserve">länsipuolella; molemmat joet laskevat </w:t>
      </w:r>
      <w:r>
        <w:rPr>
          <w:color w:val="2F4F4F"/>
        </w:rPr>
        <w:t xml:space="preserve">Plymouth Soundin </w:t>
      </w:r>
      <w:r>
        <w:t xml:space="preserve">luonnonsatamaan</w:t>
      </w:r>
      <w:r>
        <w:t xml:space="preserve">. </w:t>
      </w:r>
      <w:r>
        <w:t xml:space="preserve">Vuodesta</w:t>
      </w:r>
      <w:r>
        <w:rPr>
          <w:color w:val="556B2F"/>
        </w:rPr>
        <w:t xml:space="preserve">1967</w:t>
      </w:r>
      <w:r>
        <w:t xml:space="preserve"> lähtien </w:t>
      </w:r>
      <w:r>
        <w:t xml:space="preserve">Plymouthin hallintoalueeseen ovat kuuluneet Plymptonin ja Plymstockin kaupungit, jotka olivat aikoinaan itsenäisiä ja sijaitsevat Plym-joen itäpuolella</w:t>
      </w:r>
      <w:r>
        <w:t xml:space="preserve">.</w:t>
      </w:r>
      <w:r>
        <w:t xml:space="preserve"> Tamar-joki muodostaa Devonin ja </w:t>
      </w:r>
      <w:r>
        <w:rPr>
          <w:color w:val="6B8E23"/>
        </w:rPr>
        <w:t xml:space="preserve">Cornwallin </w:t>
      </w:r>
      <w:r>
        <w:t xml:space="preserve">välisen maakuntarajan</w:t>
      </w:r>
      <w:r>
        <w:t xml:space="preserve">, ja sen suisto muodostaa Hamoaze-joen, jonka varrella sijaitsee Devonportin telakka.</w:t>
      </w:r>
    </w:p>
    <w:p>
      <w:r>
        <w:rPr>
          <w:b/>
        </w:rPr>
        <w:t xml:space="preserve">Kysymys 0</w:t>
      </w:r>
    </w:p>
    <w:p>
      <w:r>
        <w:t xml:space="preserve">Mikä joki sijaitsee Plymouthin länsipuolella?</w:t>
      </w:r>
    </w:p>
    <w:p>
      <w:r>
        <w:rPr>
          <w:b/>
        </w:rPr>
        <w:t xml:space="preserve">Kysymys 1</w:t>
      </w:r>
    </w:p>
    <w:p>
      <w:r>
        <w:t xml:space="preserve">Mikä joki sijaitsee Plymouthin itäpuolella?</w:t>
      </w:r>
    </w:p>
    <w:p>
      <w:r>
        <w:rPr>
          <w:b/>
        </w:rPr>
        <w:t xml:space="preserve">Kysymys 2</w:t>
      </w:r>
    </w:p>
    <w:p>
      <w:r>
        <w:t xml:space="preserve">Tamar-joki on Devonin ja minkä toisen kreivikunnan välinen raja?</w:t>
      </w:r>
    </w:p>
    <w:p>
      <w:r>
        <w:rPr>
          <w:b/>
        </w:rPr>
        <w:t xml:space="preserve">Kysymys 3</w:t>
      </w:r>
    </w:p>
    <w:p>
      <w:r>
        <w:t xml:space="preserve">Missä vesistössä Plym- ja Tamar-joet yhtyvät?</w:t>
      </w:r>
    </w:p>
    <w:p>
      <w:r>
        <w:rPr>
          <w:b/>
        </w:rPr>
        <w:t xml:space="preserve">Kysymys 4</w:t>
      </w:r>
    </w:p>
    <w:p>
      <w:r>
        <w:t xml:space="preserve">Milloin Plymstock liittyi Plymouthin alueeseen?</w:t>
      </w:r>
    </w:p>
    <w:p>
      <w:r>
        <w:rPr>
          <w:b/>
        </w:rPr>
        <w:t xml:space="preserve">Tekstin numero 28</w:t>
      </w:r>
    </w:p>
    <w:p>
      <w:r>
        <w:t xml:space="preserve">Dartmoorista koilliseen laskeva Plym-joki muodostaa kaupungin itäpuolella </w:t>
      </w:r>
      <w:r>
        <w:rPr>
          <w:color w:val="A9A9A9"/>
        </w:rPr>
        <w:t xml:space="preserve">Cattewater-nimisen</w:t>
      </w:r>
      <w:r>
        <w:t xml:space="preserve"> pienemmän jokisuiston</w:t>
      </w:r>
      <w:r>
        <w:t xml:space="preserve">. </w:t>
      </w:r>
      <w:r>
        <w:t xml:space="preserve">Plymouth Soundia suojaa mereltä Plymouthin aallonmurtaja, joka on ollut käytössä vuodesta</w:t>
      </w:r>
      <w:r>
        <w:rPr>
          <w:color w:val="DCDCDC"/>
        </w:rPr>
        <w:t xml:space="preserve">1814</w:t>
      </w:r>
      <w:r>
        <w:t xml:space="preserve"> . </w:t>
      </w:r>
      <w:r>
        <w:t xml:space="preserve">Soundissa on </w:t>
      </w:r>
      <w:r>
        <w:rPr>
          <w:color w:val="2F4F4F"/>
        </w:rPr>
        <w:t xml:space="preserve">Drake's Island</w:t>
      </w:r>
      <w:r>
        <w:t xml:space="preserve">, joka näkyy Plymouth Hoesta, joka on kalkkikivikallioiden päällä oleva tasainen julkinen alue. Plymouthin yhtenäisen hallintoalueen pinta-ala on 79,84 neliökilometriä ( </w:t>
      </w:r>
      <w:r>
        <w:rPr>
          <w:color w:val="556B2F"/>
        </w:rPr>
        <w:t xml:space="preserve">30.83</w:t>
      </w:r>
      <w:r>
        <w:t xml:space="preserve">sq mi). Pinnanmuodostus nousee merenpinnasta Roborough'n kohdalla noin 509 jalan (</w:t>
      </w:r>
      <w:r>
        <w:rPr>
          <w:color w:val="6B8E23"/>
        </w:rPr>
        <w:t xml:space="preserve">155</w:t>
      </w:r>
      <w:r>
        <w:t xml:space="preserve">m) </w:t>
      </w:r>
      <w:r>
        <w:t xml:space="preserve">korkeuteen </w:t>
      </w:r>
      <w:r>
        <w:t xml:space="preserve">Ordnance Datum (AOD) yläpuolelle</w:t>
      </w:r>
      <w:r>
        <w:t xml:space="preserve">.</w:t>
      </w:r>
    </w:p>
    <w:p>
      <w:r>
        <w:rPr>
          <w:b/>
        </w:rPr>
        <w:t xml:space="preserve">Kysymys 0</w:t>
      </w:r>
    </w:p>
    <w:p>
      <w:r>
        <w:t xml:space="preserve">Mikä Plymouthin itäpuolella sijaitseva jokisuisto on osa Plym-jokea?</w:t>
      </w:r>
    </w:p>
    <w:p>
      <w:r>
        <w:rPr>
          <w:b/>
        </w:rPr>
        <w:t xml:space="preserve">Kysymys 1</w:t>
      </w:r>
    </w:p>
    <w:p>
      <w:r>
        <w:t xml:space="preserve">Milloin Plymouthin aallonmurtaja avattiin?</w:t>
      </w:r>
    </w:p>
    <w:p>
      <w:r>
        <w:rPr>
          <w:b/>
        </w:rPr>
        <w:t xml:space="preserve">Kysymys 2</w:t>
      </w:r>
    </w:p>
    <w:p>
      <w:r>
        <w:t xml:space="preserve">Mikä saari sijaitsee Plymouth Soundissa?</w:t>
      </w:r>
    </w:p>
    <w:p>
      <w:r>
        <w:rPr>
          <w:b/>
        </w:rPr>
        <w:t xml:space="preserve">Kysymys 3</w:t>
      </w:r>
    </w:p>
    <w:p>
      <w:r>
        <w:t xml:space="preserve">Kuinka suuri Plymouthin yhtenäinen hallintoalue on neliökilometreinä?</w:t>
      </w:r>
    </w:p>
    <w:p>
      <w:r>
        <w:rPr>
          <w:b/>
        </w:rPr>
        <w:t xml:space="preserve">Kysymys 4</w:t>
      </w:r>
    </w:p>
    <w:p>
      <w:r>
        <w:t xml:space="preserve">Mikä on metreinä mitattuna Plymouth Unitary Authorityn korkein kohta?</w:t>
      </w:r>
    </w:p>
    <w:p>
      <w:r>
        <w:rPr>
          <w:b/>
        </w:rPr>
        <w:t xml:space="preserve">Tekstin numero 29</w:t>
      </w:r>
    </w:p>
    <w:p>
      <w:r>
        <w:t xml:space="preserve">Geologisesti Plymouthissa on sekaisin kalkkikiveä, devonilaista liuskekiveä, </w:t>
      </w:r>
      <w:r>
        <w:rPr>
          <w:color w:val="A9A9A9"/>
        </w:rPr>
        <w:t xml:space="preserve">graniittia </w:t>
      </w:r>
      <w:r>
        <w:t xml:space="preserve">ja keskidevonilaista kalkkikiveä</w:t>
      </w:r>
      <w:r>
        <w:t xml:space="preserve">.</w:t>
      </w:r>
      <w:r>
        <w:t xml:space="preserve"> Plymouth Sound, Shores and Cliffs on </w:t>
      </w:r>
      <w:r>
        <w:rPr>
          <w:color w:val="2F4F4F"/>
        </w:rPr>
        <w:t xml:space="preserve">geologiansa </w:t>
      </w:r>
      <w:r>
        <w:t xml:space="preserve">vuoksi </w:t>
      </w:r>
      <w:r>
        <w:rPr>
          <w:color w:val="DCDCDC"/>
        </w:rPr>
        <w:t xml:space="preserve">tieteellisesti erityisen kiinnostava alue</w:t>
      </w:r>
      <w:r>
        <w:t xml:space="preserve">. </w:t>
      </w:r>
      <w:r>
        <w:t xml:space="preserve">Suurin osa kaupungista on rakennettu </w:t>
      </w:r>
      <w:r>
        <w:rPr>
          <w:color w:val="556B2F"/>
        </w:rPr>
        <w:t xml:space="preserve">ylädevonilaiseen liuskekiviin </w:t>
      </w:r>
      <w:r>
        <w:t xml:space="preserve">ja liuskeisiin, ja Plymouth Soundin suulla olevat niemekkeet ovat muodostuneet </w:t>
      </w:r>
      <w:r>
        <w:rPr>
          <w:color w:val="6B8E23"/>
        </w:rPr>
        <w:t xml:space="preserve">alemman devonilaista liuskekivestä, </w:t>
      </w:r>
      <w:r>
        <w:t xml:space="preserve">joka kestää meren voimaa.</w:t>
      </w:r>
    </w:p>
    <w:p>
      <w:r>
        <w:rPr>
          <w:b/>
        </w:rPr>
        <w:t xml:space="preserve">Kysymys 0</w:t>
      </w:r>
    </w:p>
    <w:p>
      <w:r>
        <w:t xml:space="preserve">Millainen erityisnimitys Plymouth Sound, Shores and Cliffs on?</w:t>
      </w:r>
    </w:p>
    <w:p>
      <w:r>
        <w:rPr>
          <w:b/>
        </w:rPr>
        <w:t xml:space="preserve">Kysymys 1</w:t>
      </w:r>
    </w:p>
    <w:p>
      <w:r>
        <w:t xml:space="preserve">Mitkä kivet muodostavat Plymouth Soundin lähellä sijaitsevan niemen?</w:t>
      </w:r>
    </w:p>
    <w:p>
      <w:r>
        <w:rPr>
          <w:b/>
        </w:rPr>
        <w:t xml:space="preserve">Kysymys 2</w:t>
      </w:r>
    </w:p>
    <w:p>
      <w:r>
        <w:t xml:space="preserve">Mikä kivilaji muodostaa Plymouthin geologisen perustan devonilaisen liuskekiven, keskidevonilaisen kalkkikiven ja kalkkikiven ohella?</w:t>
      </w:r>
    </w:p>
    <w:p>
      <w:r>
        <w:rPr>
          <w:b/>
        </w:rPr>
        <w:t xml:space="preserve">Kysymys 3</w:t>
      </w:r>
    </w:p>
    <w:p>
      <w:r>
        <w:t xml:space="preserve">Mille liuskeiden lisäksi suurin osa kaupungista on rakennettu?</w:t>
      </w:r>
    </w:p>
    <w:p>
      <w:r>
        <w:rPr>
          <w:b/>
        </w:rPr>
        <w:t xml:space="preserve">Kysymys 4</w:t>
      </w:r>
    </w:p>
    <w:p>
      <w:r>
        <w:t xml:space="preserve">Mistä syystä Plymouth Sound on tieteellisesti erityisen kiinnostava alue?</w:t>
      </w:r>
    </w:p>
    <w:p>
      <w:r>
        <w:rPr>
          <w:b/>
        </w:rPr>
        <w:t xml:space="preserve">Tekstin numero 30</w:t>
      </w:r>
    </w:p>
    <w:p>
      <w:r>
        <w:t xml:space="preserve">Keskidevonialaisen </w:t>
      </w:r>
      <w:r>
        <w:rPr>
          <w:color w:val="A9A9A9"/>
        </w:rPr>
        <w:t xml:space="preserve">kalkkikiven </w:t>
      </w:r>
      <w:r>
        <w:t xml:space="preserve">kaistale </w:t>
      </w:r>
      <w:r>
        <w:t xml:space="preserve">kulkee lännestä itään </w:t>
      </w:r>
      <w:r>
        <w:rPr>
          <w:color w:val="DCDCDC"/>
        </w:rPr>
        <w:t xml:space="preserve">Cremyllistä </w:t>
      </w:r>
      <w:r>
        <w:t xml:space="preserve">Plymstockiin, Hoe mukaan luettuna. Paikallista kalkkikiveä voi nähdä lukuisissa rakennuksissa, seinissä ja jalkakäytävissä kaikkialla Plymouthissa. Kaupungin pohjois- ja koillispuolella on </w:t>
      </w:r>
      <w:r>
        <w:rPr>
          <w:color w:val="2F4F4F"/>
        </w:rPr>
        <w:t xml:space="preserve">Dartmoorin</w:t>
      </w:r>
      <w:r>
        <w:t xml:space="preserve"> graniittimassa, jota </w:t>
      </w:r>
      <w:r>
        <w:t xml:space="preserve">louhittiin ja vietiin Plymouthin kautta. </w:t>
      </w:r>
      <w:r>
        <w:rPr>
          <w:color w:val="556B2F"/>
        </w:rPr>
        <w:t xml:space="preserve">Tamariin </w:t>
      </w:r>
      <w:r>
        <w:t xml:space="preserve">Dartmoorista </w:t>
      </w:r>
      <w:r>
        <w:t xml:space="preserve">tuotuihin kiviin </w:t>
      </w:r>
      <w:r>
        <w:t xml:space="preserve">sisältyy tinaa, kuparia, volframia, lyijyä ja muita mineraaleja sisältäviä malmeja. On todisteita siitä, että Plymouthin eteläreunalla ja Plymstockissa sijaitsevaa keskivaiheen devonilaista kalkkikivivyöhykettä louhittiin West Hoessa, </w:t>
      </w:r>
      <w:r>
        <w:rPr>
          <w:color w:val="6B8E23"/>
        </w:rPr>
        <w:t xml:space="preserve">Cattedownissa </w:t>
      </w:r>
      <w:r>
        <w:t xml:space="preserve">ja Radfordissa.</w:t>
      </w:r>
    </w:p>
    <w:p>
      <w:r>
        <w:rPr>
          <w:b/>
        </w:rPr>
        <w:t xml:space="preserve">Kysymys 0</w:t>
      </w:r>
    </w:p>
    <w:p>
      <w:r>
        <w:t xml:space="preserve">Plymstockin ja minkä paikan välillä on keskidevonialaista kalkkikiveä?</w:t>
      </w:r>
    </w:p>
    <w:p>
      <w:r>
        <w:rPr>
          <w:b/>
        </w:rPr>
        <w:t xml:space="preserve">Kysymys 1</w:t>
      </w:r>
    </w:p>
    <w:p>
      <w:r>
        <w:t xml:space="preserve">Missä kaupungin pohjoispuolella sijaitsevassa paikassa on graniittia?</w:t>
      </w:r>
    </w:p>
    <w:p>
      <w:r>
        <w:rPr>
          <w:b/>
        </w:rPr>
        <w:t xml:space="preserve">Kysymys 2</w:t>
      </w:r>
    </w:p>
    <w:p>
      <w:r>
        <w:t xml:space="preserve">Mitä jokea käytettiin graniitin kuljettamiseen Dartmoorista Plymouthiin?</w:t>
      </w:r>
    </w:p>
    <w:p>
      <w:r>
        <w:rPr>
          <w:b/>
        </w:rPr>
        <w:t xml:space="preserve">Kysymys 3</w:t>
      </w:r>
    </w:p>
    <w:p>
      <w:r>
        <w:t xml:space="preserve">West Hoen ja Radfordin ohella missä alueella louhittiin keskidevonilaista kalkkikiveä?</w:t>
      </w:r>
    </w:p>
    <w:p>
      <w:r>
        <w:rPr>
          <w:b/>
        </w:rPr>
        <w:t xml:space="preserve">Kysymys 4</w:t>
      </w:r>
    </w:p>
    <w:p>
      <w:r>
        <w:t xml:space="preserve">Mitä paikallista kiveä käytettiin monien Plymouthin rakennusten rakentamisessa?</w:t>
      </w:r>
    </w:p>
    <w:p>
      <w:r>
        <w:rPr>
          <w:b/>
        </w:rPr>
        <w:t xml:space="preserve">Tekstin numero 31</w:t>
      </w:r>
    </w:p>
    <w:p>
      <w:r>
        <w:rPr>
          <w:color w:val="A9A9A9"/>
        </w:rPr>
        <w:t xml:space="preserve">Huhtikuun 27. päivänä </w:t>
      </w:r>
      <w:r>
        <w:t xml:space="preserve">1944 </w:t>
      </w:r>
      <w:r>
        <w:t xml:space="preserve">julkaistiin </w:t>
      </w:r>
      <w:r>
        <w:rPr>
          <w:color w:val="DCDCDC"/>
        </w:rPr>
        <w:t xml:space="preserve">Sir Patrick </w:t>
      </w:r>
      <w:r>
        <w:t xml:space="preserve">Abercrombien Plymouthin suunnitelma pommitusten vaurioittaman kaupungin jälleenrakentamiseksi; siinä vaadittiin, että kaupungin keskustassa jäljellä olevat harvat sodan aikaiset rakennukset olisi purettava ja korvattava leveillä, samansuuntaisilla, itä-länsisuuntaisilla nykyaikaisilla bulevardeilla, jotka yhdisti pohjois-eteläsuuntainen Avenue (</w:t>
      </w:r>
      <w:r>
        <w:rPr>
          <w:color w:val="2F4F4F"/>
        </w:rPr>
        <w:t xml:space="preserve">Armada Way), joka </w:t>
      </w:r>
      <w:r>
        <w:t xml:space="preserve">yhdisti rautatieaseman Plymouthin Hoen näköalapaikalle. Historiallisen Barbicanin itäpuolella ja Union Streetin länsipuolella yhdistävä perifeerinen katujärjestelmä määrittelee kaupungin keskustan päämuodon myös sen jälkeen, kun ostoskeskukseen tehtiin kävelykadut 1980-luvun lopulla, ja se on edelleen pohjana nykyisessä Plymouthin visiossa, jonka Barcelonassa asuvan arkkitehdin </w:t>
      </w:r>
      <w:r>
        <w:rPr>
          <w:color w:val="556B2F"/>
        </w:rPr>
        <w:t xml:space="preserve">David MacKayn</w:t>
      </w:r>
      <w:r>
        <w:t xml:space="preserve"> johtama työryhmä laati </w:t>
      </w:r>
      <w:r>
        <w:t xml:space="preserve">vuonna 2003 ja jossa kehotetaan elvyttämään kaupungin keskustaa seka- ja asuinkäytön keinoin.</w:t>
      </w:r>
      <w:r>
        <w:t xml:space="preserve"> Esikaupunkialueilla oli jo vuonna 1946 alkanut ilmestyä sodanjälkeisiä elementtirakennuksia, ja vuosina 1951-57 rakennettiin vuosittain yli 1 000 pysyvää kunnallistaloa Abercrombien kannattaman modernistisen, kaavoitetun, matalan tiheyden puutarhakaupunkimallin mukaisesti. Vuoteen 1964 mennessä oli rakennettu yli 20 000 uutta asuntoa, joista yli 13 500 oli pysyviä kunnallisia asuntoja ja 853 Amiraliteetin rakentamia. Plymouthissa on </w:t>
      </w:r>
      <w:r>
        <w:t xml:space="preserve">puistoja</w:t>
      </w:r>
      <w:r>
        <w:rPr>
          <w:color w:val="6B8E23"/>
        </w:rPr>
        <w:t xml:space="preserve">28</w:t>
      </w:r>
      <w:r>
        <w:t xml:space="preserve">, joiden keskikoko on 45 638 neliömetriä (491 240 neliöjalkaa)</w:t>
      </w:r>
      <w:r>
        <w:t xml:space="preserve">.</w:t>
      </w:r>
      <w:r>
        <w:t xml:space="preserve"> Suurin puisto on Central Park, ja muita merkittäviä viheralueita ovat Victoria Park, Freedom Fields Park, Alexandra Park, Devonport Park ja Hoe.</w:t>
      </w:r>
    </w:p>
    <w:p>
      <w:r>
        <w:rPr>
          <w:b/>
        </w:rPr>
        <w:t xml:space="preserve">Kysymys 0</w:t>
      </w:r>
    </w:p>
    <w:p>
      <w:r>
        <w:t xml:space="preserve">Milloin Plymouthin suunnitelma julkaistiin?</w:t>
      </w:r>
    </w:p>
    <w:p>
      <w:r>
        <w:rPr>
          <w:b/>
        </w:rPr>
        <w:t xml:space="preserve">Kysymys 1</w:t>
      </w:r>
    </w:p>
    <w:p>
      <w:r>
        <w:t xml:space="preserve">Kuka kirjoitti Plymouthin suunnitelman?</w:t>
      </w:r>
    </w:p>
    <w:p>
      <w:r>
        <w:rPr>
          <w:b/>
        </w:rPr>
        <w:t xml:space="preserve">Kysymys 2</w:t>
      </w:r>
    </w:p>
    <w:p>
      <w:r>
        <w:t xml:space="preserve">Minkä kadun oli tarkoitus yhdistää Plymouth Hoe rautatieasemalle?</w:t>
      </w:r>
    </w:p>
    <w:p>
      <w:r>
        <w:rPr>
          <w:b/>
        </w:rPr>
        <w:t xml:space="preserve">Kysymys 3</w:t>
      </w:r>
    </w:p>
    <w:p>
      <w:r>
        <w:t xml:space="preserve">Kuka johti ryhmää, joka loi Plymouthin vision?</w:t>
      </w:r>
    </w:p>
    <w:p>
      <w:r>
        <w:rPr>
          <w:b/>
        </w:rPr>
        <w:t xml:space="preserve">Kysymys 4</w:t>
      </w:r>
    </w:p>
    <w:p>
      <w:r>
        <w:t xml:space="preserve">Kuinka monta puistoa Plymouthissa on?</w:t>
      </w:r>
    </w:p>
    <w:p>
      <w:r>
        <w:rPr>
          <w:b/>
        </w:rPr>
        <w:t xml:space="preserve">Tekstin numero 32</w:t>
      </w:r>
    </w:p>
    <w:p>
      <w:r>
        <w:t xml:space="preserve">Plymouthissa ja muualla Lounais-Englannissa vallitsee </w:t>
      </w:r>
      <w:r>
        <w:rPr>
          <w:color w:val="A9A9A9"/>
        </w:rPr>
        <w:t xml:space="preserve">lauhkea </w:t>
      </w:r>
      <w:r>
        <w:t xml:space="preserve">valtameri-ilmasto (Köppen Cfb), joka on yleensä muuta Englantia kosteampi ja leudompi. Tämä tarkoittaa, että täällä voidaan kasvattaa monenlaisia eksoottisia kasveja. Vuotuinen keskilämpötila on noin 11 °C</w:t>
      </w:r>
      <w:r>
        <w:rPr>
          <w:color w:val="DCDCDC"/>
        </w:rPr>
        <w:t xml:space="preserve">52</w:t>
      </w:r>
      <w:r>
        <w:t xml:space="preserve">. Meren muokkaavan vaikutuksen vuoksi vuodenaikojen vaihtelu on vähäisempää kuin useimmissa muissa Yhdistyneen kuningaskunnan osissa. Tämän vuoksi kesän korkeimmat lämpötilat ovat alhaisemmat kuin eteläisellä leveysasteella olisi perusteltua, mutta </w:t>
      </w:r>
      <w:r>
        <w:rPr>
          <w:color w:val="2F4F4F"/>
        </w:rPr>
        <w:t xml:space="preserve">helmikuun </w:t>
      </w:r>
      <w:r>
        <w:t xml:space="preserve">kylmimmän kuukauden </w:t>
      </w:r>
      <w:r>
        <w:t xml:space="preserve">keskilämpötilat ovat sen sijaan niinkin leudot kuin 3-4 °C (37-39 °F). Lunta sataa harvoin, yleensä vain muutama hiutale, mutta poikkeuksia on ollut, nimittäin Euroopan talvimyrskyt vuosina </w:t>
      </w:r>
      <w:r>
        <w:rPr>
          <w:color w:val="556B2F"/>
        </w:rPr>
        <w:t xml:space="preserve">20</w:t>
      </w:r>
      <w:r>
        <w:t xml:space="preserve">09-10, jotka tammikuun alussa peittivät Plymouthin vähintään 2,5 cm:n lumipeitteeseen; korkeammilla alueilla lunta oli enemmän. Toinen merkittävä lumisadejakso oli 17.-19. joulukuuta 2010, jolloin lunta satoi jopa 20 senttimetriä (8 tuumaa) - tosin vain 5,1 senttimetriä (2 tuumaa) kerrallaan sulamisen vuoksi. Vuosina 1961-1990 lunta satoi keskimäärin alle 7 cm vuodessa. </w:t>
      </w:r>
      <w:r>
        <w:t xml:space="preserve">Heinä- ja elokuu ovat lämpimimpiä kuukausia, ja keskimääräinen päivittäinen maksimilämpötila on yli 19 °C.</w:t>
      </w:r>
    </w:p>
    <w:p>
      <w:r>
        <w:rPr>
          <w:b/>
        </w:rPr>
        <w:t xml:space="preserve">Kysymys 0</w:t>
      </w:r>
    </w:p>
    <w:p>
      <w:r>
        <w:t xml:space="preserve">Mihin Köppenin ilmastoluokitukseen Plymouth kuuluu?</w:t>
      </w:r>
    </w:p>
    <w:p>
      <w:r>
        <w:rPr>
          <w:b/>
        </w:rPr>
        <w:t xml:space="preserve">Kysymys 1</w:t>
      </w:r>
    </w:p>
    <w:p>
      <w:r>
        <w:t xml:space="preserve">Mikä on Plymouthin vuotuinen keskilämpötila Fahrenheit-asteina?</w:t>
      </w:r>
    </w:p>
    <w:p>
      <w:r>
        <w:rPr>
          <w:b/>
        </w:rPr>
        <w:t xml:space="preserve">Kysymys 2</w:t>
      </w:r>
    </w:p>
    <w:p>
      <w:r>
        <w:t xml:space="preserve">Missä kuukaudessa Plymouthissa on alhaisimmat lämpötilat?</w:t>
      </w:r>
    </w:p>
    <w:p>
      <w:r>
        <w:rPr>
          <w:b/>
        </w:rPr>
        <w:t xml:space="preserve">Kysymys 3</w:t>
      </w:r>
    </w:p>
    <w:p>
      <w:r>
        <w:t xml:space="preserve">Kuinka monta senttimetriä lunta satoi Plymouthissa 17.-19. joulukuuta 2010?</w:t>
      </w:r>
    </w:p>
    <w:p>
      <w:r>
        <w:rPr>
          <w:b/>
        </w:rPr>
        <w:t xml:space="preserve">Kysymys 4</w:t>
      </w:r>
    </w:p>
    <w:p>
      <w:r>
        <w:t xml:space="preserve">Mikä on elokuun ohella tyypillisesti kuumin kuukausi Plymouthissa?</w:t>
      </w:r>
    </w:p>
    <w:p>
      <w:r>
        <w:rPr>
          <w:b/>
        </w:rPr>
        <w:t xml:space="preserve">Tekstin numero 33</w:t>
      </w:r>
    </w:p>
    <w:p>
      <w:r>
        <w:t xml:space="preserve">Sateet liittyvät yleensä </w:t>
      </w:r>
      <w:r>
        <w:rPr>
          <w:color w:val="A9A9A9"/>
        </w:rPr>
        <w:t xml:space="preserve">Atlantin syvänteisiin </w:t>
      </w:r>
      <w:r>
        <w:t xml:space="preserve">tai konvektioon. Atlantin painanteet ovat voimakkaampia </w:t>
      </w:r>
      <w:r>
        <w:rPr>
          <w:color w:val="DCDCDC"/>
        </w:rPr>
        <w:t xml:space="preserve">syksyllä </w:t>
      </w:r>
      <w:r>
        <w:t xml:space="preserve">ja talvella, ja suurin osa noina vuodenaikoina </w:t>
      </w:r>
      <w:r>
        <w:rPr>
          <w:color w:val="2F4F4F"/>
        </w:rPr>
        <w:t xml:space="preserve">lounaassa</w:t>
      </w:r>
      <w:r>
        <w:t xml:space="preserve"> satavista </w:t>
      </w:r>
      <w:r>
        <w:t xml:space="preserve">sateista on </w:t>
      </w:r>
      <w:r>
        <w:t xml:space="preserve">peräisin näistä lähteistä. Keskimääräinen vuotuinen sademäärä on noin 980 millimetriä ( </w:t>
      </w:r>
      <w:r>
        <w:rPr>
          <w:color w:val="556B2F"/>
        </w:rPr>
        <w:t xml:space="preserve">39</w:t>
      </w:r>
      <w:r>
        <w:t xml:space="preserve">in). </w:t>
      </w:r>
      <w:r>
        <w:t xml:space="preserve">Marraskuusta maaliskuuhun tuulee keskimäärin eniten ja kesäkuusta elokuuhun vähiten</w:t>
      </w:r>
      <w:r>
        <w:rPr>
          <w:color w:val="6B8E23"/>
        </w:rPr>
        <w:t xml:space="preserve">.</w:t>
      </w:r>
      <w:r>
        <w:t xml:space="preserve"> Vallitseva tuulensuunta on lounaasta.</w:t>
      </w:r>
    </w:p>
    <w:p>
      <w:r>
        <w:rPr>
          <w:b/>
        </w:rPr>
        <w:t xml:space="preserve">Kysymys 0</w:t>
      </w:r>
    </w:p>
    <w:p>
      <w:r>
        <w:t xml:space="preserve">Mikä aiheuttaa konvektion lisäksi sadetta Plymouthin alueella?</w:t>
      </w:r>
    </w:p>
    <w:p>
      <w:r>
        <w:rPr>
          <w:b/>
        </w:rPr>
        <w:t xml:space="preserve">Kysymys 1</w:t>
      </w:r>
    </w:p>
    <w:p>
      <w:r>
        <w:t xml:space="preserve">Mihin vuodenaikaan talven ohella Atlantin lamat ovat yleisimpiä?</w:t>
      </w:r>
    </w:p>
    <w:p>
      <w:r>
        <w:rPr>
          <w:b/>
        </w:rPr>
        <w:t xml:space="preserve">Kysymys 2</w:t>
      </w:r>
    </w:p>
    <w:p>
      <w:r>
        <w:t xml:space="preserve">Kuinka monta tuumaa sadetta sataa Plymouthissa vuosittain?</w:t>
      </w:r>
    </w:p>
    <w:p>
      <w:r>
        <w:rPr>
          <w:b/>
        </w:rPr>
        <w:t xml:space="preserve">Kysymys 3</w:t>
      </w:r>
    </w:p>
    <w:p>
      <w:r>
        <w:t xml:space="preserve">Missä kuukaudessa tuulee maaliskuun ohella keskimäärin nopeimmin?</w:t>
      </w:r>
    </w:p>
    <w:p>
      <w:r>
        <w:rPr>
          <w:b/>
        </w:rPr>
        <w:t xml:space="preserve">Kysymys 4</w:t>
      </w:r>
    </w:p>
    <w:p>
      <w:r>
        <w:t xml:space="preserve">Mistä suunnasta useimmat tuulet puhaltavat Plymouthissa?</w:t>
      </w:r>
    </w:p>
    <w:p>
      <w:r>
        <w:rPr>
          <w:b/>
        </w:rPr>
        <w:t xml:space="preserve">Tekstin numero 34</w:t>
      </w:r>
    </w:p>
    <w:p>
      <w:r>
        <w:rPr>
          <w:color w:val="A9A9A9"/>
        </w:rPr>
        <w:t xml:space="preserve">Lounais-Englannilla </w:t>
      </w:r>
      <w:r>
        <w:t xml:space="preserve">on otollinen sijainti, kun Azorien korkeapainealue ulottuu koilliseen kohti Yhdistynyttä kuningaskuntaa, erityisesti kesällä. Rannikkoalueilla auringonpaistetta on keskimäärin </w:t>
      </w:r>
      <w:r>
        <w:rPr>
          <w:color w:val="DCDCDC"/>
        </w:rPr>
        <w:t xml:space="preserve">yli 1 600 </w:t>
      </w:r>
      <w:r>
        <w:t xml:space="preserve">tuntia </w:t>
      </w:r>
      <w:r>
        <w:t xml:space="preserve">vuodessa.</w:t>
      </w:r>
    </w:p>
    <w:p>
      <w:r>
        <w:rPr>
          <w:b/>
        </w:rPr>
        <w:t xml:space="preserve">Kysymys 0</w:t>
      </w:r>
    </w:p>
    <w:p>
      <w:r>
        <w:t xml:space="preserve">Kuinka monta tuntia auringonpaistetta Lounais-Englannissa on vuodessa?</w:t>
      </w:r>
    </w:p>
    <w:p>
      <w:r>
        <w:rPr>
          <w:b/>
        </w:rPr>
        <w:t xml:space="preserve">Kysymys 1</w:t>
      </w:r>
    </w:p>
    <w:p>
      <w:r>
        <w:t xml:space="preserve">Mikä alue Englannissa hyötyy Azorien korkeapainealueen laajenemisesta?</w:t>
      </w:r>
    </w:p>
    <w:p>
      <w:r>
        <w:rPr>
          <w:b/>
        </w:rPr>
        <w:t xml:space="preserve">Tekstin numero 35</w:t>
      </w:r>
    </w:p>
    <w:p>
      <w:r>
        <w:t xml:space="preserve">Tyypillisesti vuoden lämpimin päivä (1971-2000) saavuttaa 26,6 °C:n (80 °F) lämpötilan, vaikka </w:t>
      </w:r>
      <w:r>
        <w:rPr>
          <w:color w:val="A9A9A9"/>
        </w:rPr>
        <w:t xml:space="preserve">kesäkuussa 1976 </w:t>
      </w:r>
      <w:r>
        <w:t xml:space="preserve">lämpötila saavutti 31,6 °C:n (</w:t>
      </w:r>
      <w:r>
        <w:rPr>
          <w:color w:val="DCDCDC"/>
        </w:rPr>
        <w:t xml:space="preserve">89</w:t>
      </w:r>
      <w:r>
        <w:t xml:space="preserve">°F), joka on paikan ennätys. Keskimäärin </w:t>
      </w:r>
      <w:r>
        <w:t xml:space="preserve">vuoden päivinä</w:t>
      </w:r>
      <w:r>
        <w:rPr>
          <w:color w:val="2F4F4F"/>
        </w:rPr>
        <w:t xml:space="preserve">4.25</w:t>
      </w:r>
      <w:r>
        <w:t xml:space="preserve"> ilmoitetaan 25,1 °C:n (77 °F) tai sitä korkeampi lämpötila</w:t>
      </w:r>
      <w:r>
        <w:t xml:space="preserve">.</w:t>
      </w:r>
      <w:r>
        <w:t xml:space="preserve"> Talvipuoliskon aikana kylmin yö on yleensä -4,1 °C, mutta </w:t>
      </w:r>
      <w:r>
        <w:rPr>
          <w:color w:val="556B2F"/>
        </w:rPr>
        <w:t xml:space="preserve">tammikuussa 1979 </w:t>
      </w:r>
      <w:r>
        <w:t xml:space="preserve">lämpötila laski </w:t>
      </w:r>
      <w:r>
        <w:rPr>
          <w:color w:val="6B8E23"/>
        </w:rPr>
        <w:t xml:space="preserve">-8,8 °C:een</w:t>
      </w:r>
      <w:r>
        <w:t xml:space="preserve">. Tyypillisesti 18,6 yötä vuodessa on pakkasta.</w:t>
      </w:r>
    </w:p>
    <w:p>
      <w:r>
        <w:rPr>
          <w:b/>
        </w:rPr>
        <w:t xml:space="preserve">Kysymys 0</w:t>
      </w:r>
    </w:p>
    <w:p>
      <w:r>
        <w:t xml:space="preserve">Mikä oli Plymouthin korkein lämpötila Fahrenheit-asteina vuosina 1971-2000?</w:t>
      </w:r>
    </w:p>
    <w:p>
      <w:r>
        <w:rPr>
          <w:b/>
        </w:rPr>
        <w:t xml:space="preserve">Kysymys 1</w:t>
      </w:r>
    </w:p>
    <w:p>
      <w:r>
        <w:t xml:space="preserve">Minä kuukautena ja vuonna Plymouthissa oli korkein lämpötila vuosina 1971-2000?</w:t>
      </w:r>
    </w:p>
    <w:p>
      <w:r>
        <w:rPr>
          <w:b/>
        </w:rPr>
        <w:t xml:space="preserve">Kysymys 2</w:t>
      </w:r>
    </w:p>
    <w:p>
      <w:r>
        <w:t xml:space="preserve">Kuinka monta päivää vuodessa Plymouthissa on yli 77 °F?</w:t>
      </w:r>
    </w:p>
    <w:p>
      <w:r>
        <w:rPr>
          <w:b/>
        </w:rPr>
        <w:t xml:space="preserve">Kysymys 3</w:t>
      </w:r>
    </w:p>
    <w:p>
      <w:r>
        <w:t xml:space="preserve">Mikä oli Plymouthissa vuosina 1971-2000 mitattu kylmin lämpötila celsiusasteina?</w:t>
      </w:r>
    </w:p>
    <w:p>
      <w:r>
        <w:rPr>
          <w:b/>
        </w:rPr>
        <w:t xml:space="preserve">Kysymys 4</w:t>
      </w:r>
    </w:p>
    <w:p>
      <w:r>
        <w:t xml:space="preserve">Minä kuukautena ja vuonna Plymouthissa oli alhaisin lämpötila vuosina 1971-2000?</w:t>
      </w:r>
    </w:p>
    <w:p>
      <w:r>
        <w:rPr>
          <w:b/>
        </w:rPr>
        <w:t xml:space="preserve">Tekstin numero 36</w:t>
      </w:r>
    </w:p>
    <w:p>
      <w:r>
        <w:t xml:space="preserve">Plymouthin yliopistossa </w:t>
      </w:r>
      <w:r>
        <w:t xml:space="preserve">opiskelee yhteensä</w:t>
      </w:r>
      <w:r>
        <w:rPr>
          <w:color w:val="A9A9A9"/>
        </w:rPr>
        <w:t xml:space="preserve">25,895</w:t>
      </w:r>
      <w:r>
        <w:t xml:space="preserve"> opiskelijaa 2014/15 (</w:t>
      </w:r>
      <w:r>
        <w:rPr>
          <w:color w:val="DCDCDC"/>
        </w:rPr>
        <w:t xml:space="preserve">22. </w:t>
      </w:r>
      <w:r>
        <w:t xml:space="preserve">suurin Yhdistyneessä kuningaskunnassa 165:stä). Se työllistää myös </w:t>
      </w:r>
      <w:r>
        <w:t xml:space="preserve">henkilöstöä, </w:t>
      </w:r>
      <w:r>
        <w:rPr>
          <w:color w:val="2F4F4F"/>
        </w:rPr>
        <w:t xml:space="preserve">3,000</w:t>
      </w:r>
      <w:r>
        <w:t xml:space="preserve">jonka vuositulot ovat noin </w:t>
      </w:r>
      <w:r>
        <w:rPr>
          <w:color w:val="556B2F"/>
        </w:rPr>
        <w:t xml:space="preserve">160 miljoonaa puntaa</w:t>
      </w:r>
      <w:r>
        <w:t xml:space="preserve">. </w:t>
      </w:r>
      <w:r>
        <w:t xml:space="preserve">Se perustettiin vuonna </w:t>
      </w:r>
      <w:r>
        <w:rPr>
          <w:color w:val="6B8E23"/>
        </w:rPr>
        <w:t xml:space="preserve">1992</w:t>
      </w:r>
      <w:r>
        <w:t xml:space="preserve">Polytechnic South Westistä (aiemmin Plymouth Polytechnic) vuoden 1992 Further and Higher Education Act -lain (jatko- ja korkeakoulutuslaki) nojalla. Se tarjoaa kursseja meriliiketoiminnan, meritekniikan, meribiologian ja maapallon, meri- ja ympäristötieteiden, surffitieteen, merenkulun ja logistiikan aloilla. Yliopisto muodosti yhteisyrityksen devonilaisen Exeterin yliopiston kanssa vuonna 2000, jolloin perustettiin Peninsula College of Medicine and Dentistry. College sijoittui vuonna 2011 lääketieteen alalla kahdeksanneksi Yhdistyneen kuningaskunnan 30 yliopiston joukossa. Vuonna 2006 perustettiin hammaslääketieteellinen korkeakoulu, joka tarjoaa myös ilmaista hammashoitoa ja pyrkii näin parantamaan hammashoidon saatavuutta lounaassa.</w:t>
      </w:r>
    </w:p>
    <w:p>
      <w:r>
        <w:rPr>
          <w:b/>
        </w:rPr>
        <w:t xml:space="preserve">Kysymys 0</w:t>
      </w:r>
    </w:p>
    <w:p>
      <w:r>
        <w:t xml:space="preserve">Kuinka monta opiskelijaa opiskelee Plymouthin yliopistossa?</w:t>
      </w:r>
    </w:p>
    <w:p>
      <w:r>
        <w:rPr>
          <w:b/>
        </w:rPr>
        <w:t xml:space="preserve">Kysymys 1</w:t>
      </w:r>
    </w:p>
    <w:p>
      <w:r>
        <w:t xml:space="preserve">Missä Plymouthin yliopisto sijoittuu brittiläisten korkeakoulujen joukkoon opiskelijoiden määrän suhteen?</w:t>
      </w:r>
    </w:p>
    <w:p>
      <w:r>
        <w:rPr>
          <w:b/>
        </w:rPr>
        <w:t xml:space="preserve">Kysymys 2</w:t>
      </w:r>
    </w:p>
    <w:p>
      <w:r>
        <w:t xml:space="preserve">Kuinka monta työntekijää työskentelee Plymouthin yliopistossa?</w:t>
      </w:r>
    </w:p>
    <w:p>
      <w:r>
        <w:rPr>
          <w:b/>
        </w:rPr>
        <w:t xml:space="preserve">Kysymys 3</w:t>
      </w:r>
    </w:p>
    <w:p>
      <w:r>
        <w:t xml:space="preserve">Kuinka paljon Plymouthin yliopiston henkilökunnalle maksetaan vuodessa yhteensä?</w:t>
      </w:r>
    </w:p>
    <w:p>
      <w:r>
        <w:rPr>
          <w:b/>
        </w:rPr>
        <w:t xml:space="preserve">Kysymys 4</w:t>
      </w:r>
    </w:p>
    <w:p>
      <w:r>
        <w:t xml:space="preserve">Minä vuonna Plymouthin yliopisto perustettiin?</w:t>
      </w:r>
    </w:p>
    <w:p>
      <w:r>
        <w:rPr>
          <w:b/>
        </w:rPr>
        <w:t xml:space="preserve">Tekstin numero 37</w:t>
      </w:r>
    </w:p>
    <w:p>
      <w:r>
        <w:rPr>
          <w:color w:val="A9A9A9"/>
        </w:rPr>
        <w:t xml:space="preserve">Pyhän Markuksen ja Johanneksen yliopisto </w:t>
      </w:r>
      <w:r>
        <w:t xml:space="preserve">(tunnetaan nimellä "Marjon" tai "Marjons") on erikoistunut </w:t>
      </w:r>
      <w:r>
        <w:rPr>
          <w:color w:val="DCDCDC"/>
        </w:rPr>
        <w:t xml:space="preserve">opettajankoulutukseen, </w:t>
      </w:r>
      <w:r>
        <w:t xml:space="preserve">ja se tarjoaa koulutusta eri puolilla maata ja ulkomailla</w:t>
      </w:r>
      <w:r>
        <w:t xml:space="preserve">.</w:t>
      </w:r>
    </w:p>
    <w:p>
      <w:r>
        <w:rPr>
          <w:b/>
        </w:rPr>
        <w:t xml:space="preserve">Kysymys 0</w:t>
      </w:r>
    </w:p>
    <w:p>
      <w:r>
        <w:t xml:space="preserve">Mikä korkeakoulu tunnetaan puhekielessä nimellä Marjons?</w:t>
      </w:r>
    </w:p>
    <w:p>
      <w:r>
        <w:rPr>
          <w:b/>
        </w:rPr>
        <w:t xml:space="preserve">Kysymys 1</w:t>
      </w:r>
    </w:p>
    <w:p>
      <w:r>
        <w:t xml:space="preserve">Mikä on Pyhän Markuksen ja Johanneksen yliopiston akateeminen erikoisala?</w:t>
      </w:r>
    </w:p>
    <w:p>
      <w:r>
        <w:rPr>
          <w:b/>
        </w:rPr>
        <w:t xml:space="preserve">Teksti numero 38</w:t>
      </w:r>
    </w:p>
    <w:p>
      <w:r>
        <w:t xml:space="preserve">Kaupungissa on myös </w:t>
      </w:r>
      <w:r>
        <w:rPr>
          <w:color w:val="A9A9A9"/>
        </w:rPr>
        <w:t xml:space="preserve">kaksi </w:t>
      </w:r>
      <w:r>
        <w:t xml:space="preserve">suurta korkeakoulua. City College Plymouth tarjoaa kursseja perusopinnoista Foundation-tutkintoihin noin </w:t>
      </w:r>
      <w:r>
        <w:t xml:space="preserve">opiskelijalle</w:t>
      </w:r>
      <w:r>
        <w:rPr>
          <w:color w:val="DCDCDC"/>
        </w:rPr>
        <w:t xml:space="preserve">26,000</w:t>
      </w:r>
      <w:r>
        <w:rPr>
          <w:color w:val="2F4F4F"/>
        </w:rPr>
        <w:t xml:space="preserve">. Plymouth College of Art </w:t>
      </w:r>
      <w:r>
        <w:t xml:space="preserve">tarjoaa erilaisia kursseja, muun muassa mediakursseja. Se aloitti toimintansa </w:t>
      </w:r>
      <w:r>
        <w:t xml:space="preserve">vuosia</w:t>
      </w:r>
      <w:r>
        <w:rPr>
          <w:color w:val="556B2F"/>
        </w:rPr>
        <w:t xml:space="preserve">153</w:t>
      </w:r>
      <w:r>
        <w:t xml:space="preserve"> sitten, ja se on nyt yksi </w:t>
      </w:r>
      <w:r>
        <w:t xml:space="preserve">Yhdistyneen kuningaskunnan </w:t>
      </w:r>
      <w:r>
        <w:rPr>
          <w:color w:val="6B8E23"/>
        </w:rPr>
        <w:t xml:space="preserve">neljästä </w:t>
      </w:r>
      <w:r>
        <w:t xml:space="preserve">itsenäisestä taide- ja muotoilukoulusta.</w:t>
      </w:r>
    </w:p>
    <w:p>
      <w:r>
        <w:rPr>
          <w:b/>
        </w:rPr>
        <w:t xml:space="preserve">Kysymys 0</w:t>
      </w:r>
    </w:p>
    <w:p>
      <w:r>
        <w:t xml:space="preserve">City College Plymouthin lisäksi mikä oppilaitos kutsuu Plymouthia kodikseen?</w:t>
      </w:r>
    </w:p>
    <w:p>
      <w:r>
        <w:rPr>
          <w:b/>
        </w:rPr>
        <w:t xml:space="preserve">Kysymys 1</w:t>
      </w:r>
    </w:p>
    <w:p>
      <w:r>
        <w:t xml:space="preserve">Kuinka monta opiskelijaa City College Plymouthissa opiskelee?</w:t>
      </w:r>
    </w:p>
    <w:p>
      <w:r>
        <w:rPr>
          <w:b/>
        </w:rPr>
        <w:t xml:space="preserve">Kysymys 2</w:t>
      </w:r>
    </w:p>
    <w:p>
      <w:r>
        <w:t xml:space="preserve">Kuinka monta vuotta sitten Plymouth College of Art perustettiin?</w:t>
      </w:r>
    </w:p>
    <w:p>
      <w:r>
        <w:rPr>
          <w:b/>
        </w:rPr>
        <w:t xml:space="preserve">Kysymys 3</w:t>
      </w:r>
    </w:p>
    <w:p>
      <w:r>
        <w:t xml:space="preserve">Kuinka monta itsenäistä taidekorkeakoulua Yhdistyneessä kuningaskunnassa on?</w:t>
      </w:r>
    </w:p>
    <w:p>
      <w:r>
        <w:rPr>
          <w:b/>
        </w:rPr>
        <w:t xml:space="preserve">Kysymys 4</w:t>
      </w:r>
    </w:p>
    <w:p>
      <w:r>
        <w:t xml:space="preserve">Kuinka monta suurta korkeakoulua Plymouthissa on?</w:t>
      </w:r>
    </w:p>
    <w:p>
      <w:r>
        <w:rPr>
          <w:b/>
        </w:rPr>
        <w:t xml:space="preserve">Tekstin numero 39</w:t>
      </w:r>
    </w:p>
    <w:p>
      <w:r>
        <w:t xml:space="preserve">Plymouthissa on myös </w:t>
      </w:r>
      <w:r>
        <w:t xml:space="preserve">valtion</w:t>
      </w:r>
      <w:r>
        <w:rPr>
          <w:color w:val="A9A9A9"/>
        </w:rPr>
        <w:t xml:space="preserve">71</w:t>
      </w:r>
      <w:r>
        <w:t xml:space="preserve"> peruskouluja, </w:t>
      </w:r>
      <w:r>
        <w:t xml:space="preserve">valtion</w:t>
      </w:r>
      <w:r>
        <w:rPr>
          <w:color w:val="DCDCDC"/>
        </w:rPr>
        <w:t xml:space="preserve">13</w:t>
      </w:r>
      <w:r>
        <w:t xml:space="preserve"> lukioita, kahdeksan erityiskoulua ja </w:t>
      </w:r>
      <w:r>
        <w:rPr>
          <w:color w:val="2F4F4F"/>
        </w:rPr>
        <w:t xml:space="preserve">kolme </w:t>
      </w:r>
      <w:r>
        <w:t xml:space="preserve">valikoivaa valtion lukiota, </w:t>
      </w:r>
      <w:r>
        <w:rPr>
          <w:color w:val="556B2F"/>
        </w:rPr>
        <w:t xml:space="preserve">Devonport High School for Girls</w:t>
      </w:r>
      <w:r>
        <w:t xml:space="preserve">, Devonport High School for Boys ja Plymouth High School for Girls. </w:t>
      </w:r>
      <w:r>
        <w:t xml:space="preserve">Lisäksi on itsenäinen koulu </w:t>
      </w:r>
      <w:r>
        <w:rPr>
          <w:color w:val="6B8E23"/>
        </w:rPr>
        <w:t xml:space="preserve">Plymouth College</w:t>
      </w:r>
      <w:r>
        <w:t xml:space="preserve">.</w:t>
      </w:r>
    </w:p>
    <w:p>
      <w:r>
        <w:rPr>
          <w:b/>
        </w:rPr>
        <w:t xml:space="preserve">Kysymys 0</w:t>
      </w:r>
    </w:p>
    <w:p>
      <w:r>
        <w:t xml:space="preserve">Kuinka monta valtion peruskoulua Plymouthissa on?</w:t>
      </w:r>
    </w:p>
    <w:p>
      <w:r>
        <w:rPr>
          <w:b/>
        </w:rPr>
        <w:t xml:space="preserve">Kysymys 1</w:t>
      </w:r>
    </w:p>
    <w:p>
      <w:r>
        <w:t xml:space="preserve">Kuinka monta valtion lukiota Plymouthissa on?</w:t>
      </w:r>
    </w:p>
    <w:p>
      <w:r>
        <w:rPr>
          <w:b/>
        </w:rPr>
        <w:t xml:space="preserve">Kysymys 2</w:t>
      </w:r>
    </w:p>
    <w:p>
      <w:r>
        <w:t xml:space="preserve">Kuinka monta valtion koulua sijaitsee Plymouthissa?</w:t>
      </w:r>
    </w:p>
    <w:p>
      <w:r>
        <w:rPr>
          <w:b/>
        </w:rPr>
        <w:t xml:space="preserve">Kysymys 3</w:t>
      </w:r>
    </w:p>
    <w:p>
      <w:r>
        <w:t xml:space="preserve">Mikä on Plymouthissa sijaitsevan itsenäisen koulun nimi?</w:t>
      </w:r>
    </w:p>
    <w:p>
      <w:r>
        <w:rPr>
          <w:b/>
        </w:rPr>
        <w:t xml:space="preserve">Kysymys 4</w:t>
      </w:r>
    </w:p>
    <w:p>
      <w:r>
        <w:t xml:space="preserve">Plymouth High School for Girlsin ja Devonport High School for Boysin lisäksi mitä valtion lukiota Plymouthissa on?</w:t>
      </w:r>
    </w:p>
    <w:p>
      <w:r>
        <w:rPr>
          <w:b/>
        </w:rPr>
        <w:t xml:space="preserve">Teksti numero 40</w:t>
      </w:r>
    </w:p>
    <w:p>
      <w:r>
        <w:t xml:space="preserve">Kaupungissa sijaitsi myös </w:t>
      </w:r>
      <w:r>
        <w:rPr>
          <w:color w:val="A9A9A9"/>
        </w:rPr>
        <w:t xml:space="preserve">Royal Naval Engineering College, joka </w:t>
      </w:r>
      <w:r>
        <w:t xml:space="preserve">avattiin vuonna 1880 Keyhamissa ja jossa insinööriopiskelijat opiskelivat viisi vuotta ennen kuin he suorittivat loput kaksi vuotta Greenwichissä. Opisto suljettiin vuonna </w:t>
      </w:r>
      <w:r>
        <w:rPr>
          <w:color w:val="DCDCDC"/>
        </w:rPr>
        <w:t xml:space="preserve">1910</w:t>
      </w:r>
      <w:r>
        <w:t xml:space="preserve">, mutta vuonna 1940 Manadoniin avattiin uusi opisto. Tämä nimettiin uudelleen </w:t>
      </w:r>
      <w:r>
        <w:rPr>
          <w:color w:val="2F4F4F"/>
        </w:rPr>
        <w:t xml:space="preserve">Dockyard Technical Collegeksi </w:t>
      </w:r>
      <w:r>
        <w:t xml:space="preserve">vuonna 1959, kunnes se suljettiin lopullisesti vuonna </w:t>
      </w:r>
      <w:r>
        <w:rPr>
          <w:color w:val="556B2F"/>
        </w:rPr>
        <w:t xml:space="preserve">1994</w:t>
      </w:r>
      <w:r>
        <w:t xml:space="preserve">; koulutus siirrettiin </w:t>
      </w:r>
      <w:r>
        <w:rPr>
          <w:color w:val="6B8E23"/>
        </w:rPr>
        <w:t xml:space="preserve">Southamptonin yliopistoon</w:t>
      </w:r>
      <w:r>
        <w:t xml:space="preserve">.</w:t>
      </w:r>
    </w:p>
    <w:p>
      <w:r>
        <w:rPr>
          <w:b/>
        </w:rPr>
        <w:t xml:space="preserve">Kysymys 0</w:t>
      </w:r>
    </w:p>
    <w:p>
      <w:r>
        <w:t xml:space="preserve">Mikä merenkulkualan korkeakoulu oli olemassa Plymouthissa vuonna 1880?</w:t>
      </w:r>
    </w:p>
    <w:p>
      <w:r>
        <w:rPr>
          <w:b/>
        </w:rPr>
        <w:t xml:space="preserve">Kysymys 1</w:t>
      </w:r>
    </w:p>
    <w:p>
      <w:r>
        <w:t xml:space="preserve">Milloin Royal Naval Engineering College sulki ovensa Plymouthissa?</w:t>
      </w:r>
    </w:p>
    <w:p>
      <w:r>
        <w:rPr>
          <w:b/>
        </w:rPr>
        <w:t xml:space="preserve">Kysymys 2</w:t>
      </w:r>
    </w:p>
    <w:p>
      <w:r>
        <w:t xml:space="preserve">Minkä nimen Royal Naval Engineering College sai vuonna 1959?</w:t>
      </w:r>
    </w:p>
    <w:p>
      <w:r>
        <w:rPr>
          <w:b/>
        </w:rPr>
        <w:t xml:space="preserve">Kysymys 3</w:t>
      </w:r>
    </w:p>
    <w:p>
      <w:r>
        <w:t xml:space="preserve">Minä vuonna telakan teknillinen oppilaitos suljettiin?</w:t>
      </w:r>
    </w:p>
    <w:p>
      <w:r>
        <w:rPr>
          <w:b/>
        </w:rPr>
        <w:t xml:space="preserve">Kysymys 4</w:t>
      </w:r>
    </w:p>
    <w:p>
      <w:r>
        <w:t xml:space="preserve">Minne luokat siirrettiin telakan teknisen oppilaitoksen sulkemisen jälkeen?</w:t>
      </w:r>
    </w:p>
    <w:p>
      <w:r>
        <w:rPr>
          <w:b/>
        </w:rPr>
        <w:t xml:space="preserve">Tekstin numero 41</w:t>
      </w:r>
    </w:p>
    <w:p>
      <w:r>
        <w:t xml:space="preserve">Plymouthissa toimii </w:t>
      </w:r>
      <w:r>
        <w:t xml:space="preserve">Yhdistyneen kuningaskunnan </w:t>
      </w:r>
      <w:r>
        <w:rPr>
          <w:color w:val="A9A9A9"/>
        </w:rPr>
        <w:t xml:space="preserve">meribiologinen yhdistys </w:t>
      </w:r>
      <w:r>
        <w:t xml:space="preserve">(</w:t>
      </w:r>
      <w:r>
        <w:rPr>
          <w:color w:val="A9A9A9"/>
        </w:rPr>
        <w:t xml:space="preserve">Marine Biological Association </w:t>
      </w:r>
      <w:r>
        <w:t xml:space="preserve">of the United Kingdom, MBA), joka tekee tutkimusta kaikilla meritieteiden aloilla. Plymouthin merilaboratorio on MBA:n sivutoimi. Yhdessä </w:t>
      </w:r>
      <w:r>
        <w:rPr>
          <w:color w:val="DCDCDC"/>
        </w:rPr>
        <w:t xml:space="preserve">kansallisen meriakvaarion</w:t>
      </w:r>
      <w:r>
        <w:t xml:space="preserve">, </w:t>
      </w:r>
      <w:r>
        <w:rPr>
          <w:color w:val="2F4F4F"/>
        </w:rPr>
        <w:t xml:space="preserve">Sir Alister Hardy Foundation for Ocean Sciences -säätiön</w:t>
      </w:r>
      <w:r>
        <w:t xml:space="preserve">, Plymouthin yliopiston </w:t>
      </w:r>
      <w:r>
        <w:rPr>
          <w:color w:val="556B2F"/>
        </w:rPr>
        <w:t xml:space="preserve">Marine Institute -instituutin </w:t>
      </w:r>
      <w:r>
        <w:t xml:space="preserve">ja Sukeltajantautien tutkimuskeskuksen kanssa nämä meriin liittyvät organisaatiot muodostavat </w:t>
      </w:r>
      <w:r>
        <w:rPr>
          <w:color w:val="6B8E23"/>
        </w:rPr>
        <w:t xml:space="preserve">Plymouthin meritieteellisen kumppanuuden</w:t>
      </w:r>
      <w:r>
        <w:t xml:space="preserve">. Plymouthin merilaboratorio, joka keskittyy ilmastonmuutokseen ja kestävyyteen liittyviin maailmanlaajuisiin kysymyksiin. Se seuraa valtamerten happamuuden vaikutuksia koralleihin ja simpukoihin ja raportoi tuloksista Yhdistyneen kuningaskunnan hallitukselle. Se myös viljelee leviä, joita voitaisiin käyttää biopolttoaineiden valmistukseen tai jäteveden käsittelyyn esimerkiksi valobioreaktoreiden kaltaisen teknologian avulla. Se tekee yhteistyötä Boots Groupin kanssa tutkiakseen levien käyttöä ihonhoitosuojissa hyödyntäen niiden sisältämiä kemikaaleja, jotka sopeutuvat suojautumaan auringolta.</w:t>
      </w:r>
    </w:p>
    <w:p>
      <w:r>
        <w:rPr>
          <w:b/>
        </w:rPr>
        <w:t xml:space="preserve">Kysymys 0</w:t>
      </w:r>
    </w:p>
    <w:p>
      <w:r>
        <w:t xml:space="preserve">Minkä MBA:na tunnetun järjestön kotipaikka on Plymouth?</w:t>
      </w:r>
    </w:p>
    <w:p>
      <w:r>
        <w:rPr>
          <w:b/>
        </w:rPr>
        <w:t xml:space="preserve">Kysymys 1</w:t>
      </w:r>
    </w:p>
    <w:p>
      <w:r>
        <w:t xml:space="preserve">Mikä Plymouthin järjestö on nimetty Sir Alister Hardyn mukaan?</w:t>
      </w:r>
    </w:p>
    <w:p>
      <w:r>
        <w:rPr>
          <w:b/>
        </w:rPr>
        <w:t xml:space="preserve">Kysymys 2</w:t>
      </w:r>
    </w:p>
    <w:p>
      <w:r>
        <w:t xml:space="preserve">Mikä merenkulkulaitos on Plymouthin yliopiston yhteydessä?</w:t>
      </w:r>
    </w:p>
    <w:p>
      <w:r>
        <w:rPr>
          <w:b/>
        </w:rPr>
        <w:t xml:space="preserve">Kysymys 3</w:t>
      </w:r>
    </w:p>
    <w:p>
      <w:r>
        <w:t xml:space="preserve">Mihin ryhmään monet Plymouthin merenkulkujärjestöt kuuluvat?</w:t>
      </w:r>
    </w:p>
    <w:p>
      <w:r>
        <w:rPr>
          <w:b/>
        </w:rPr>
        <w:t xml:space="preserve">Kysymys 4</w:t>
      </w:r>
    </w:p>
    <w:p>
      <w:r>
        <w:t xml:space="preserve">Mikä on Plymouthissa sijaitsevan akvaarion nimi?</w:t>
      </w:r>
    </w:p>
    <w:p>
      <w:r>
        <w:rPr>
          <w:b/>
        </w:rPr>
        <w:t xml:space="preserve">Teksti numero 42</w:t>
      </w:r>
    </w:p>
    <w:p>
      <w:r>
        <w:t xml:space="preserve">Vuoden 2011 väestölaskennan perusteella kansallinen tilastokeskus julkaisi, että Plymouthin kaupunkialueen väestömäärä oli </w:t>
      </w:r>
      <w:r>
        <w:rPr>
          <w:color w:val="A9A9A9"/>
        </w:rPr>
        <w:t xml:space="preserve">256,384</w:t>
      </w:r>
      <w:r>
        <w:t xml:space="preserve">; </w:t>
      </w:r>
      <w:r>
        <w:t xml:space="preserve">enemmän</w:t>
      </w:r>
      <w:r>
        <w:rPr>
          <w:color w:val="DCDCDC"/>
        </w:rPr>
        <w:t xml:space="preserve">15,664</w:t>
      </w:r>
      <w:r>
        <w:t xml:space="preserve"> ihmisiä kuin edellisessä, vuoden 2001 väestölaskennassa, jonka mukaan Plymouthin väkiluku oli </w:t>
      </w:r>
      <w:r>
        <w:rPr>
          <w:color w:val="2F4F4F"/>
        </w:rPr>
        <w:t xml:space="preserve">240,720</w:t>
      </w:r>
      <w:r>
        <w:t xml:space="preserve">. Plymouthin kaupunkialueella oli 260 203 asukasta vuonna 2011 (kaupunkien haja-asutusalueet, jotka ulottuvat viranomaisen rajojen ulkopuolelle). Kaupungin keskimääräinen kotitalouden koko oli </w:t>
      </w:r>
      <w:r>
        <w:t xml:space="preserve">henkilöä</w:t>
      </w:r>
      <w:r>
        <w:rPr>
          <w:color w:val="556B2F"/>
        </w:rPr>
        <w:t xml:space="preserve">2.3</w:t>
      </w:r>
      <w:r>
        <w:t xml:space="preserve">. Yhdistyneen kuningaskunnan vuoden 2011 väestönlaskennan aikaan Plymouthin väestön etninen koostumus oli 96,2 % valkoihoisia (92,9 % oli valkoihoisia brittejä), ja suurin etninen vähemmistöryhmä oli kiinalaiset (</w:t>
      </w:r>
      <w:r>
        <w:rPr>
          <w:color w:val="6B8E23"/>
        </w:rPr>
        <w:t xml:space="preserve">0.5</w:t>
      </w:r>
      <w:r>
        <w:t xml:space="preserve">%). Valkoisen irlantilaisen etnisen ryhmän osuus väestöstä laski eniten vuoden 2001 väestönlaskennan jälkeen (-24 %), kun taas muun aasialaisen ryhmän osuus kasvoi eniten (360 %) ja mustan afrikkalaisen ryhmän osuus (351 %). Tässä ei ole otettu huomioon vuoden 2011 väestönlaskennassa lisättyjä kahta uutta etnistä ryhmää: mustalaisia tai irlantilaisia kiertolaisia ja arabeja. Väestö kasvoi nopeasti 1800-luvun jälkipuoliskolla, mutta väheni yli 1,6 prosenttia vuodesta 1931 vuoteen 1951.</w:t>
      </w:r>
    </w:p>
    <w:p>
      <w:r>
        <w:rPr>
          <w:b/>
        </w:rPr>
        <w:t xml:space="preserve">Kysymys 0</w:t>
      </w:r>
    </w:p>
    <w:p>
      <w:r>
        <w:t xml:space="preserve">Mikä oli Plymouthin hallintoalueen väkiluku noin vuonna 2011?</w:t>
      </w:r>
    </w:p>
    <w:p>
      <w:r>
        <w:rPr>
          <w:b/>
        </w:rPr>
        <w:t xml:space="preserve">Kysymys 1</w:t>
      </w:r>
    </w:p>
    <w:p>
      <w:r>
        <w:t xml:space="preserve">Mikä oli Plymouthin hallintoyksikön väkiluku noin vuonna 2001?</w:t>
      </w:r>
    </w:p>
    <w:p>
      <w:r>
        <w:rPr>
          <w:b/>
        </w:rPr>
        <w:t xml:space="preserve">Kysymys 2</w:t>
      </w:r>
    </w:p>
    <w:p>
      <w:r>
        <w:t xml:space="preserve">Kuinka monta ihmistä Plymouthin hallintoalueeseen on tullut lisää asukkaita vuosina 2001-2011?</w:t>
      </w:r>
    </w:p>
    <w:p>
      <w:r>
        <w:rPr>
          <w:b/>
        </w:rPr>
        <w:t xml:space="preserve">Kysymys 3</w:t>
      </w:r>
    </w:p>
    <w:p>
      <w:r>
        <w:t xml:space="preserve">Kuinka monta ihmistä oli keskimäärin Plymouthin kotitaloudessa?</w:t>
      </w:r>
    </w:p>
    <w:p>
      <w:r>
        <w:rPr>
          <w:b/>
        </w:rPr>
        <w:t xml:space="preserve">Kysymys 4</w:t>
      </w:r>
    </w:p>
    <w:p>
      <w:r>
        <w:t xml:space="preserve">Kuinka monta prosenttia Plymouthin asukkaista vuonna 2011 oli kiinalaista syntyperää?</w:t>
      </w:r>
    </w:p>
    <w:p>
      <w:r>
        <w:rPr>
          <w:b/>
        </w:rPr>
        <w:t xml:space="preserve">Teksti numero 43</w:t>
      </w:r>
    </w:p>
    <w:p>
      <w:r>
        <w:t xml:space="preserve">Plymouthin bruttoarvonlisäys (talouden koon mittari) oli </w:t>
      </w:r>
      <w:r>
        <w:t xml:space="preserve">miljoonaa </w:t>
      </w:r>
      <w:r>
        <w:rPr>
          <w:color w:val="A9A9A9"/>
        </w:rPr>
        <w:t xml:space="preserve">5,169</w:t>
      </w:r>
      <w:r>
        <w:t xml:space="preserve">Englannin puntaa vuonna 2013, mikä on </w:t>
      </w:r>
      <w:r>
        <w:rPr>
          <w:color w:val="DCDCDC"/>
        </w:rPr>
        <w:t xml:space="preserve">25 prosenttia </w:t>
      </w:r>
      <w:r>
        <w:t xml:space="preserve">Devonin bruttoarvonlisäyksestä. Sen bruttoarvonlisäys henkeä kohti oli </w:t>
      </w:r>
      <w:r>
        <w:rPr>
          <w:color w:val="2F4F4F"/>
        </w:rPr>
        <w:t xml:space="preserve">19 943 puntaa</w:t>
      </w:r>
      <w:r>
        <w:t xml:space="preserve">, ja verrattuna maan keskiarvoon, joka oli </w:t>
      </w:r>
      <w:r>
        <w:rPr>
          <w:color w:val="556B2F"/>
        </w:rPr>
        <w:t xml:space="preserve">23 755 puntaa, se </w:t>
      </w:r>
      <w:r>
        <w:t xml:space="preserve">oli 3 812 puntaa pienempi. Plymouthin työttömyysaste oli </w:t>
      </w:r>
      <w:r>
        <w:rPr>
          <w:color w:val="6B8E23"/>
        </w:rPr>
        <w:t xml:space="preserve">7,0 prosenttia </w:t>
      </w:r>
      <w:r>
        <w:t xml:space="preserve">vuonna 2014, mikä oli 2,0 prosenttiyksikköä korkeampi kuin Lounais-Lännen keskiarvo ja 0,8 prosenttiyksikköä korkeampi kuin Ison-Britannian (Englanti, Wales ja Skotlanti) keskiarvo.</w:t>
      </w:r>
    </w:p>
    <w:p>
      <w:r>
        <w:rPr>
          <w:b/>
        </w:rPr>
        <w:t xml:space="preserve">Kysymys 0</w:t>
      </w:r>
    </w:p>
    <w:p>
      <w:r>
        <w:t xml:space="preserve">Kuinka suuri osuus Devonin bruttoarvonlisäyksestä oli Plymouthissa vuonna 2013?</w:t>
      </w:r>
    </w:p>
    <w:p>
      <w:r>
        <w:rPr>
          <w:b/>
        </w:rPr>
        <w:t xml:space="preserve">Kysymys 1</w:t>
      </w:r>
    </w:p>
    <w:p>
      <w:r>
        <w:t xml:space="preserve">Mikä oli Plymouthin vuoden 2013 bruttoarvonlisäys miljoonina Englannin puntina?</w:t>
      </w:r>
    </w:p>
    <w:p>
      <w:r>
        <w:rPr>
          <w:b/>
        </w:rPr>
        <w:t xml:space="preserve">Kysymys 2</w:t>
      </w:r>
    </w:p>
    <w:p>
      <w:r>
        <w:t xml:space="preserve">Mikä oli Plymouthin bruttoarvonlisäys asukasta kohti vuonna 2013?</w:t>
      </w:r>
    </w:p>
    <w:p>
      <w:r>
        <w:rPr>
          <w:b/>
        </w:rPr>
        <w:t xml:space="preserve">Kysymys 3</w:t>
      </w:r>
    </w:p>
    <w:p>
      <w:r>
        <w:t xml:space="preserve">Mikä oli Yhdistyneen kuningaskunnan keskimääräinen bruttoarvonlisäys henkeä kohti vuonna 2013?</w:t>
      </w:r>
    </w:p>
    <w:p>
      <w:r>
        <w:rPr>
          <w:b/>
        </w:rPr>
        <w:t xml:space="preserve">Kysymys 4</w:t>
      </w:r>
    </w:p>
    <w:p>
      <w:r>
        <w:t xml:space="preserve">Kuinka monta prosenttia Plymouthin asukkaista oli työttömiä vuonna 2014?</w:t>
      </w:r>
    </w:p>
    <w:p>
      <w:r>
        <w:rPr>
          <w:b/>
        </w:rPr>
        <w:t xml:space="preserve">Tekstin numero 44</w:t>
      </w:r>
    </w:p>
    <w:p>
      <w:r>
        <w:t xml:space="preserve">Kansallisen terveyspalvelun vuonna 2014 laatima profiili osoitti, että Plymouthissa oli keskimääräistä enemmän köyhyyttä ja huono-osaisuutta (</w:t>
      </w:r>
      <w:r>
        <w:rPr>
          <w:color w:val="A9A9A9"/>
        </w:rPr>
        <w:t xml:space="preserve">26,2 prosenttia </w:t>
      </w:r>
      <w:r>
        <w:t xml:space="preserve">väestöstä kuului valtakunnallisesti köyhimpiin 20,4 prosenttiin)</w:t>
      </w:r>
      <w:r>
        <w:t xml:space="preserve">.</w:t>
      </w:r>
      <w:r>
        <w:t xml:space="preserve"> Elinajanodote oli </w:t>
      </w:r>
      <w:r>
        <w:rPr>
          <w:color w:val="DCDCDC"/>
        </w:rPr>
        <w:t xml:space="preserve">78,3 vuotta </w:t>
      </w:r>
      <w:r>
        <w:t xml:space="preserve">miehillä ja </w:t>
      </w:r>
      <w:r>
        <w:rPr>
          <w:color w:val="2F4F4F"/>
        </w:rPr>
        <w:t xml:space="preserve">82.1</w:t>
      </w:r>
      <w:r>
        <w:t xml:space="preserve">naisilla, ja se oli </w:t>
      </w:r>
      <w:r>
        <w:t xml:space="preserve">Lounais-Englannin alueen </w:t>
      </w:r>
      <w:r>
        <w:rPr>
          <w:color w:val="556B2F"/>
        </w:rPr>
        <w:t xml:space="preserve">alhaisin.</w:t>
      </w:r>
    </w:p>
    <w:p>
      <w:r>
        <w:rPr>
          <w:b/>
        </w:rPr>
        <w:t xml:space="preserve">Kysymys 0</w:t>
      </w:r>
    </w:p>
    <w:p>
      <w:r>
        <w:t xml:space="preserve">Kuinka monta prosenttia Plymouthin asukkaista kärsi köyhyydestä ja huono-osaisuudesta vuonna 2014?</w:t>
      </w:r>
    </w:p>
    <w:p>
      <w:r>
        <w:rPr>
          <w:b/>
        </w:rPr>
        <w:t xml:space="preserve">Kysymys 1</w:t>
      </w:r>
    </w:p>
    <w:p>
      <w:r>
        <w:t xml:space="preserve">Mikä oli Plymouthin miespuolisten asukkaiden elinajanodote vuonna 2014?</w:t>
      </w:r>
    </w:p>
    <w:p>
      <w:r>
        <w:rPr>
          <w:b/>
        </w:rPr>
        <w:t xml:space="preserve">Kysymys 2</w:t>
      </w:r>
    </w:p>
    <w:p>
      <w:r>
        <w:t xml:space="preserve">Mikä oli Plymouthin naispuolisten asukkaiden elinajanodote vuonna 2014?</w:t>
      </w:r>
    </w:p>
    <w:p>
      <w:r>
        <w:rPr>
          <w:b/>
        </w:rPr>
        <w:t xml:space="preserve">Kysymys 3</w:t>
      </w:r>
    </w:p>
    <w:p>
      <w:r>
        <w:t xml:space="preserve">Missä Plymouthin elinajanodote sijoittui Lounais-Englannin alueista?</w:t>
      </w:r>
    </w:p>
    <w:p>
      <w:r>
        <w:rPr>
          <w:b/>
        </w:rPr>
        <w:t xml:space="preserve">Tekstin numero 45</w:t>
      </w:r>
    </w:p>
    <w:p>
      <w:r>
        <w:t xml:space="preserve">Rannikkosijaintinsa vuoksi Plymouthin talous on perinteisesti perustunut merenkulkuun ja erityisesti puolustusalaan, jossa </w:t>
      </w:r>
      <w:r>
        <w:t xml:space="preserve">asevoimien </w:t>
      </w:r>
      <w:r>
        <w:rPr>
          <w:color w:val="A9A9A9"/>
        </w:rPr>
        <w:t xml:space="preserve">12,000</w:t>
      </w:r>
      <w:r>
        <w:t xml:space="preserve">palvel</w:t>
      </w:r>
      <w:r>
        <w:t xml:space="preserve">uksessa</w:t>
      </w:r>
      <w:r>
        <w:rPr>
          <w:color w:val="DCDCDC"/>
        </w:rPr>
        <w:t xml:space="preserve">7,500</w:t>
      </w:r>
      <w:r>
        <w:t xml:space="preserve"> on yli </w:t>
      </w:r>
      <w:r>
        <w:t xml:space="preserve">työntekijää ja noin henkilöä</w:t>
      </w:r>
      <w:r>
        <w:t xml:space="preserve">. </w:t>
      </w:r>
      <w:r>
        <w:rPr>
          <w:color w:val="2F4F4F"/>
        </w:rPr>
        <w:t xml:space="preserve">Plymouth Gin Distillery </w:t>
      </w:r>
      <w:r>
        <w:t xml:space="preserve">on valmistanut Plymouth Gin -viiniä vuodesta </w:t>
      </w:r>
      <w:r>
        <w:rPr>
          <w:color w:val="556B2F"/>
        </w:rPr>
        <w:t xml:space="preserve">1793</w:t>
      </w:r>
      <w:r>
        <w:t xml:space="preserve">, jota kuninkaallinen laivasto vei ympäri maailmaa. </w:t>
      </w:r>
      <w:r>
        <w:t xml:space="preserve">Se oli </w:t>
      </w:r>
      <w:r>
        <w:rPr>
          <w:color w:val="6B8E23"/>
        </w:rPr>
        <w:t xml:space="preserve">1930-luvulla </w:t>
      </w:r>
      <w:r>
        <w:t xml:space="preserve">laajimmin levinnyt gini, ja sillä on valvottu alkuperänimitys</w:t>
      </w:r>
      <w:r>
        <w:rPr>
          <w:color w:val="6B8E23"/>
        </w:rPr>
        <w:t xml:space="preserve">.</w:t>
      </w:r>
      <w:r>
        <w:t xml:space="preserve"> Puolustusalan työllisyys on 1980-luvulta lähtien vähentynyt huomattavasti, ja julkinen sektori on nyt merkittävässä asemassa erityisesti hallinnon, terveydenhuollon, koulutuksen, lääketieteen ja tekniikan aloilla.</w:t>
      </w:r>
    </w:p>
    <w:p>
      <w:r>
        <w:rPr>
          <w:b/>
        </w:rPr>
        <w:t xml:space="preserve">Kysymys 0</w:t>
      </w:r>
    </w:p>
    <w:p>
      <w:r>
        <w:t xml:space="preserve">Kuinka monta Plymouthin asukasta työskentelee puolustuksen parissa?</w:t>
      </w:r>
    </w:p>
    <w:p>
      <w:r>
        <w:rPr>
          <w:b/>
        </w:rPr>
        <w:t xml:space="preserve">Kysymys 1</w:t>
      </w:r>
    </w:p>
    <w:p>
      <w:r>
        <w:t xml:space="preserve">Kuinka moni Plymouthin asukkaista palvelee armeijassa?</w:t>
      </w:r>
    </w:p>
    <w:p>
      <w:r>
        <w:rPr>
          <w:b/>
        </w:rPr>
        <w:t xml:space="preserve">Kysymys 2</w:t>
      </w:r>
    </w:p>
    <w:p>
      <w:r>
        <w:t xml:space="preserve">Milloin Plymouth Gin tislattiin ensimmäisen kerran?</w:t>
      </w:r>
    </w:p>
    <w:p>
      <w:r>
        <w:rPr>
          <w:b/>
        </w:rPr>
        <w:t xml:space="preserve">Kysymys 3</w:t>
      </w:r>
    </w:p>
    <w:p>
      <w:r>
        <w:t xml:space="preserve">Mikä yritys valmistaa Plymouth Giniä?</w:t>
      </w:r>
    </w:p>
    <w:p>
      <w:r>
        <w:rPr>
          <w:b/>
        </w:rPr>
        <w:t xml:space="preserve">Kysymys 4</w:t>
      </w:r>
    </w:p>
    <w:p>
      <w:r>
        <w:t xml:space="preserve">Minkä vuosikymmenen aikana Plymouth Gin oli maailman eniten kulutettu juoma?</w:t>
      </w:r>
    </w:p>
    <w:p>
      <w:r>
        <w:rPr>
          <w:b/>
        </w:rPr>
        <w:t xml:space="preserve">Teksti numero 46</w:t>
      </w:r>
    </w:p>
    <w:p>
      <w:r>
        <w:rPr>
          <w:color w:val="A9A9A9"/>
        </w:rPr>
        <w:t xml:space="preserve">Devonportin telakka </w:t>
      </w:r>
      <w:r>
        <w:t xml:space="preserve">on Yhdistyneen kuningaskunnan ainoa merivoimien tukikohta, jossa korjataan ydinsukellusveneitä, ja merivoimien arvion mukaan telakka tuottaa noin </w:t>
      </w:r>
      <w:r>
        <w:rPr>
          <w:color w:val="DCDCDC"/>
        </w:rPr>
        <w:t xml:space="preserve">10 prosenttia </w:t>
      </w:r>
      <w:r>
        <w:t xml:space="preserve">Plymouthin tuloista</w:t>
      </w:r>
      <w:r>
        <w:t xml:space="preserve">.</w:t>
      </w:r>
      <w:r>
        <w:t xml:space="preserve"> Plymouthissa on Lounais-Suomen suurin merenkulku- ja merenkulkualan yrityskeskittymä, jossa toimii </w:t>
      </w:r>
      <w:r>
        <w:t xml:space="preserve">alan yrityksiä</w:t>
      </w:r>
      <w:r>
        <w:rPr>
          <w:color w:val="2F4F4F"/>
        </w:rPr>
        <w:t xml:space="preserve">270</w:t>
      </w:r>
      <w:r>
        <w:t xml:space="preserve"/>
      </w:r>
      <w:r>
        <w:t xml:space="preserve">.</w:t>
      </w:r>
      <w:r>
        <w:t xml:space="preserve"> Muita merkittäviä työnantajia ovat yliopisto, jolla on lähes 3 000 työntekijää, sekä Tamar Science Park, joka työllistää </w:t>
      </w:r>
      <w:r>
        <w:t xml:space="preserve">ihmisiä</w:t>
      </w:r>
      <w:r>
        <w:rPr>
          <w:color w:val="556B2F"/>
        </w:rPr>
        <w:t xml:space="preserve">500</w:t>
      </w:r>
      <w:r>
        <w:t xml:space="preserve"> 50 yrityksessä. Useat työnantajat, kuten </w:t>
      </w:r>
      <w:r>
        <w:rPr>
          <w:color w:val="6B8E23"/>
        </w:rPr>
        <w:t xml:space="preserve">Hemsley Fraser</w:t>
      </w:r>
      <w:r>
        <w:t xml:space="preserve">, ovat päättäneet sijoittaa pääkonttorinsa Plymouthiin</w:t>
      </w:r>
      <w:r>
        <w:t xml:space="preserve">.</w:t>
      </w:r>
    </w:p>
    <w:p>
      <w:r>
        <w:rPr>
          <w:b/>
        </w:rPr>
        <w:t xml:space="preserve">Kysymys 0</w:t>
      </w:r>
    </w:p>
    <w:p>
      <w:r>
        <w:t xml:space="preserve">Kuinka suuri prosenttiosuus Plymouthin tuloista tulee telakalta?</w:t>
      </w:r>
    </w:p>
    <w:p>
      <w:r>
        <w:rPr>
          <w:b/>
        </w:rPr>
        <w:t xml:space="preserve">Kysymys 1</w:t>
      </w:r>
    </w:p>
    <w:p>
      <w:r>
        <w:t xml:space="preserve">Mikä kuninkaallisen laivaston tukikohta sijaitsee Plymouthissa?</w:t>
      </w:r>
    </w:p>
    <w:p>
      <w:r>
        <w:rPr>
          <w:b/>
        </w:rPr>
        <w:t xml:space="preserve">Kysymys 2</w:t>
      </w:r>
    </w:p>
    <w:p>
      <w:r>
        <w:t xml:space="preserve">Kuinka monta merenkulkualan yritystä toimii Plymouthissa?</w:t>
      </w:r>
    </w:p>
    <w:p>
      <w:r>
        <w:rPr>
          <w:b/>
        </w:rPr>
        <w:t xml:space="preserve">Kysymys 3</w:t>
      </w:r>
    </w:p>
    <w:p>
      <w:r>
        <w:t xml:space="preserve">Kuinka monta ihmistä työskentelee Tamar Science Parkissa?</w:t>
      </w:r>
    </w:p>
    <w:p>
      <w:r>
        <w:rPr>
          <w:b/>
        </w:rPr>
        <w:t xml:space="preserve">Kysymys 4</w:t>
      </w:r>
    </w:p>
    <w:p>
      <w:r>
        <w:t xml:space="preserve">Mikä on Plymouthissa sijaitseva merkittävä yritys?</w:t>
      </w:r>
    </w:p>
    <w:p>
      <w:r>
        <w:rPr>
          <w:b/>
        </w:rPr>
        <w:t xml:space="preserve">Tekstin numero 47</w:t>
      </w:r>
    </w:p>
    <w:p>
      <w:r>
        <w:t xml:space="preserve">Plymouthin keskustassa on sodanjälkeinen ostosalue, jossa on paljon kävelykatuja. Alueen länsipäässä, II-luokan rakennuksessa on </w:t>
      </w:r>
      <w:r>
        <w:rPr>
          <w:color w:val="A9A9A9"/>
        </w:rPr>
        <w:t xml:space="preserve">Pannier Market, </w:t>
      </w:r>
      <w:r>
        <w:t xml:space="preserve">joka valmistui vuonna</w:t>
      </w:r>
      <w:r>
        <w:rPr>
          <w:color w:val="DCDCDC"/>
        </w:rPr>
        <w:t xml:space="preserve">1959</w:t>
      </w:r>
      <w:r>
        <w:t xml:space="preserve"> Pannier tarkoittaa ranskankielistä koria, joten se on suomeksi "korimarkkinat". Vähittäiskaupan pinta-alassa Plymouth on viiden parhaan joukossa lounaassa ja </w:t>
      </w:r>
      <w:r>
        <w:rPr>
          <w:color w:val="2F4F4F"/>
        </w:rPr>
        <w:t xml:space="preserve">29:ntenä </w:t>
      </w:r>
      <w:r>
        <w:t xml:space="preserve">koko maassa. Plymouth oli yksi kymmenestä ensimmäisestä brittiläisestä kaupungista, jotka kokeilivat uutta Business Improvement District -aloitetta. </w:t>
      </w:r>
      <w:r>
        <w:rPr>
          <w:color w:val="556B2F"/>
        </w:rPr>
        <w:t xml:space="preserve">Tinside Pool sijaitsee </w:t>
      </w:r>
      <w:r>
        <w:t xml:space="preserve">Hoe-joen juurella, ja siitä tuli II-luokan rakennus, joka on suojeltu vuonna 1998, ennen kuin se kunnostettiin 1930-luvun ulkoasuunsa </w:t>
      </w:r>
      <w:r>
        <w:rPr>
          <w:color w:val="6B8E23"/>
        </w:rPr>
        <w:t xml:space="preserve">3,4 miljoonalla punnalla</w:t>
      </w:r>
      <w:r>
        <w:t xml:space="preserve">.</w:t>
      </w:r>
    </w:p>
    <w:p>
      <w:r>
        <w:rPr>
          <w:b/>
        </w:rPr>
        <w:t xml:space="preserve">Kysymys 0</w:t>
      </w:r>
    </w:p>
    <w:p>
      <w:r>
        <w:t xml:space="preserve">Mikä merkittävä kauppa sijaitsee II-luokan rakennuksessa?</w:t>
      </w:r>
    </w:p>
    <w:p>
      <w:r>
        <w:rPr>
          <w:b/>
        </w:rPr>
        <w:t xml:space="preserve">Kysymys 1</w:t>
      </w:r>
    </w:p>
    <w:p>
      <w:r>
        <w:t xml:space="preserve">Minä vuonna Pannier Market valmistui?</w:t>
      </w:r>
    </w:p>
    <w:p>
      <w:r>
        <w:rPr>
          <w:b/>
        </w:rPr>
        <w:t xml:space="preserve">Kysymys 2</w:t>
      </w:r>
    </w:p>
    <w:p>
      <w:r>
        <w:t xml:space="preserve">Mikä on Plymouthin kansallinen asema vähittäiskaupan pinta-alassa?</w:t>
      </w:r>
    </w:p>
    <w:p>
      <w:r>
        <w:rPr>
          <w:b/>
        </w:rPr>
        <w:t xml:space="preserve">Kysymys 3</w:t>
      </w:r>
    </w:p>
    <w:p>
      <w:r>
        <w:t xml:space="preserve">Mikä merkittävä paikka nimettiin II-luokan rakennukseksi vuonna 1998?</w:t>
      </w:r>
    </w:p>
    <w:p>
      <w:r>
        <w:rPr>
          <w:b/>
        </w:rPr>
        <w:t xml:space="preserve">Kysymys 4</w:t>
      </w:r>
    </w:p>
    <w:p>
      <w:r>
        <w:t xml:space="preserve">Kuinka paljon Tinside Poolin kunnostaminen maksoi?</w:t>
      </w:r>
    </w:p>
    <w:p>
      <w:r>
        <w:rPr>
          <w:b/>
        </w:rPr>
        <w:t xml:space="preserve">Tekstin numero 48</w:t>
      </w:r>
    </w:p>
    <w:p>
      <w:r>
        <w:t xml:space="preserve">Plymouthin kaupunginvaltuusto on parhaillaan käynnistämässä kaupunkisuunnitteluhanketta nimeltä </w:t>
      </w:r>
      <w:r>
        <w:rPr>
          <w:color w:val="A9A9A9"/>
        </w:rPr>
        <w:t xml:space="preserve">"Vision for Plymouth", jonka on </w:t>
      </w:r>
      <w:r>
        <w:t xml:space="preserve">käynnistänyt arkkitehti </w:t>
      </w:r>
      <w:r>
        <w:rPr>
          <w:color w:val="DCDCDC"/>
        </w:rPr>
        <w:t xml:space="preserve">David Mackay </w:t>
      </w:r>
      <w:r>
        <w:t xml:space="preserve">ja jota sekä Plymouthin kaupunginvaltuusto että </w:t>
      </w:r>
      <w:r>
        <w:rPr>
          <w:color w:val="2F4F4F"/>
        </w:rPr>
        <w:t xml:space="preserve">Plymouthin kauppakamari </w:t>
      </w:r>
      <w:r>
        <w:t xml:space="preserve">(PCC</w:t>
      </w:r>
      <w:r>
        <w:t xml:space="preserve">) tukevat. </w:t>
      </w:r>
      <w:r>
        <w:t xml:space="preserve">Hankkeisiin kuuluu muun muassa ostoskeskuksia, risteilyterminaali, bulevardi ja asukasluvun lisääminen </w:t>
      </w:r>
      <w:r>
        <w:t xml:space="preserve">ja </w:t>
      </w:r>
      <w:r>
        <w:t xml:space="preserve">asuntojen</w:t>
      </w:r>
      <w:r>
        <w:t xml:space="preserve"> </w:t>
      </w:r>
      <w:r>
        <w:rPr>
          <w:color w:val="6B8E23"/>
        </w:rPr>
        <w:t xml:space="preserve">33,000</w:t>
      </w:r>
      <w:r>
        <w:rPr>
          <w:color w:val="556B2F"/>
        </w:rPr>
        <w:t xml:space="preserve">300,000</w:t>
      </w:r>
      <w:r>
        <w:t xml:space="preserve">rakentaminen.</w:t>
      </w:r>
    </w:p>
    <w:p>
      <w:r>
        <w:rPr>
          <w:b/>
        </w:rPr>
        <w:t xml:space="preserve">Kysymys 0</w:t>
      </w:r>
    </w:p>
    <w:p>
      <w:r>
        <w:t xml:space="preserve">Mikä on Plymouthin neuvoston kaupunkisaneeraushankkeen nimi?</w:t>
      </w:r>
    </w:p>
    <w:p>
      <w:r>
        <w:rPr>
          <w:b/>
        </w:rPr>
        <w:t xml:space="preserve">Kysymys 1</w:t>
      </w:r>
    </w:p>
    <w:p>
      <w:r>
        <w:t xml:space="preserve">Kuka arkkitehti on vastuussa "Plymouthin visiosta"?</w:t>
      </w:r>
    </w:p>
    <w:p>
      <w:r>
        <w:rPr>
          <w:b/>
        </w:rPr>
        <w:t xml:space="preserve">Kysymys 2</w:t>
      </w:r>
    </w:p>
    <w:p>
      <w:r>
        <w:t xml:space="preserve">Mikä elin tukee Plymouthin neuvoston ohella "Vision for Plymouth" -hanketta?</w:t>
      </w:r>
    </w:p>
    <w:p>
      <w:r>
        <w:rPr>
          <w:b/>
        </w:rPr>
        <w:t xml:space="preserve">Kysymys 3</w:t>
      </w:r>
    </w:p>
    <w:p>
      <w:r>
        <w:t xml:space="preserve">Mikä on "Vision for Plymouthin" väestötavoite?</w:t>
      </w:r>
    </w:p>
    <w:p>
      <w:r>
        <w:rPr>
          <w:b/>
        </w:rPr>
        <w:t xml:space="preserve">Kysymys 4</w:t>
      </w:r>
    </w:p>
    <w:p>
      <w:r>
        <w:t xml:space="preserve">Kuinka monta asuntoa "Vision for Plymouth" pyrkii rakentamaan?</w:t>
      </w:r>
    </w:p>
    <w:p>
      <w:r>
        <w:rPr>
          <w:b/>
        </w:rPr>
        <w:t xml:space="preserve">Tekstin numero 49</w:t>
      </w:r>
    </w:p>
    <w:p>
      <w:r>
        <w:rPr>
          <w:color w:val="A9A9A9"/>
        </w:rPr>
        <w:t xml:space="preserve">2004</w:t>
      </w:r>
      <w:r>
        <w:t xml:space="preserve">Vanha Drake Circus -ostoskeskus ja Charles Crossin pysäköintialue purettiin ja korvattiin uusimmalla Drake Circus -ostoskeskuksella, joka avattiin </w:t>
      </w:r>
      <w:r>
        <w:rPr>
          <w:color w:val="DCDCDC"/>
        </w:rPr>
        <w:t xml:space="preserve">lokakuussa 2006</w:t>
      </w:r>
      <w:r>
        <w:t xml:space="preserve">. </w:t>
      </w:r>
      <w:r>
        <w:t xml:space="preserve">Se sai negatiivista palautetta ennen avaamista, kun </w:t>
      </w:r>
      <w:r>
        <w:rPr>
          <w:color w:val="2F4F4F"/>
        </w:rPr>
        <w:t xml:space="preserve">David Mackay </w:t>
      </w:r>
      <w:r>
        <w:t xml:space="preserve">sanoi sen olevan jo "kymmenen vuotta vanhentunut". Sen sijaan </w:t>
      </w:r>
      <w:r>
        <w:t xml:space="preserve">Theatre Royalin tuotanto- ja koulutuskeskus TR2, joka rakennettiin </w:t>
      </w:r>
      <w:r>
        <w:rPr>
          <w:color w:val="556B2F"/>
        </w:rPr>
        <w:t xml:space="preserve">Cattedownin</w:t>
      </w:r>
      <w:r>
        <w:t xml:space="preserve"> joutomaalle, sijoittui </w:t>
      </w:r>
      <w:r>
        <w:rPr>
          <w:color w:val="6B8E23"/>
        </w:rPr>
        <w:t xml:space="preserve">RIBA:n Stirling-palkinnon </w:t>
      </w:r>
      <w:r>
        <w:t xml:space="preserve">toiseksi sijalle vuonna 2003</w:t>
      </w:r>
      <w:r>
        <w:t xml:space="preserve">.</w:t>
      </w:r>
    </w:p>
    <w:p>
      <w:r>
        <w:rPr>
          <w:b/>
        </w:rPr>
        <w:t xml:space="preserve">Kysymys 0</w:t>
      </w:r>
    </w:p>
    <w:p>
      <w:r>
        <w:t xml:space="preserve">Milloin Charles Crossin pysäköintialue poistettiin?</w:t>
      </w:r>
    </w:p>
    <w:p>
      <w:r>
        <w:rPr>
          <w:b/>
        </w:rPr>
        <w:t xml:space="preserve">Kysymys 1</w:t>
      </w:r>
    </w:p>
    <w:p>
      <w:r>
        <w:t xml:space="preserve">Missä kuussa ja vuonna Drake Circus -ostoskeskuksen avajaiset olivat?</w:t>
      </w:r>
    </w:p>
    <w:p>
      <w:r>
        <w:rPr>
          <w:b/>
        </w:rPr>
        <w:t xml:space="preserve">Kysymys 2</w:t>
      </w:r>
    </w:p>
    <w:p>
      <w:r>
        <w:t xml:space="preserve">Missä TR2 rakennettiin?</w:t>
      </w:r>
    </w:p>
    <w:p>
      <w:r>
        <w:rPr>
          <w:b/>
        </w:rPr>
        <w:t xml:space="preserve">Kysymys 3</w:t>
      </w:r>
    </w:p>
    <w:p>
      <w:r>
        <w:t xml:space="preserve">Minkä palkinnon TR2 melkein voitti?</w:t>
      </w:r>
    </w:p>
    <w:p>
      <w:r>
        <w:rPr>
          <w:b/>
        </w:rPr>
        <w:t xml:space="preserve">Kysymys 4</w:t>
      </w:r>
    </w:p>
    <w:p>
      <w:r>
        <w:t xml:space="preserve">Kuka puhui halventavasti Drake Circus -ostoskeskuksesta?</w:t>
      </w:r>
    </w:p>
    <w:p>
      <w:r>
        <w:rPr>
          <w:b/>
        </w:rPr>
        <w:t xml:space="preserve">Tekstin numero 50</w:t>
      </w:r>
    </w:p>
    <w:p>
      <w:r>
        <w:t xml:space="preserve">Plymouthin kaupunginvaltuuston pääkonttorin, kansalaiskeskuksen, tulevaa siirtämistä </w:t>
      </w:r>
      <w:r>
        <w:rPr>
          <w:color w:val="A9A9A9"/>
        </w:rPr>
        <w:t xml:space="preserve">Bretonsiden linja-autoaseman </w:t>
      </w:r>
      <w:r>
        <w:t xml:space="preserve">nykyiselle paikalle koskeva hanke </w:t>
      </w:r>
      <w:r>
        <w:t xml:space="preserve">edellyttää sekä linja-autoaseman että kansalaiskeskuksen purkamista ja uudelleenrakentamista samalle paikalle sekä kansalaiskeskuksen maa-alueen myyntiä. Muihin ehdotuksiin kuuluu </w:t>
      </w:r>
      <w:r>
        <w:rPr>
          <w:color w:val="DCDCDC"/>
        </w:rPr>
        <w:t xml:space="preserve">Plymouth Pavilions -viihdeareenan </w:t>
      </w:r>
      <w:r>
        <w:t xml:space="preserve">purkaminen </w:t>
      </w:r>
      <w:r>
        <w:rPr>
          <w:color w:val="2F4F4F"/>
        </w:rPr>
        <w:t xml:space="preserve">Millbayn </w:t>
      </w:r>
      <w:r>
        <w:t xml:space="preserve">ja kaupungin keskustan </w:t>
      </w:r>
      <w:r>
        <w:t xml:space="preserve">yhdistävän kanavabulevardin luomiseksi.</w:t>
      </w:r>
      <w:r>
        <w:t xml:space="preserve"> Millbayta uudistetaan parhaillaan asuintilojen, vähittäiskaupan ja toimistotilojen sekoituksella lauttasataman vieressä.</w:t>
      </w:r>
    </w:p>
    <w:p>
      <w:r>
        <w:rPr>
          <w:b/>
        </w:rPr>
        <w:t xml:space="preserve">Kysymys 0</w:t>
      </w:r>
    </w:p>
    <w:p>
      <w:r>
        <w:t xml:space="preserve">Mitä paikkaa ehdotetaan Plymouthin kaupunginvaltuuston tulevan päämajan sijaintipaikaksi?</w:t>
      </w:r>
    </w:p>
    <w:p>
      <w:r>
        <w:rPr>
          <w:b/>
        </w:rPr>
        <w:t xml:space="preserve">Kysymys 1</w:t>
      </w:r>
    </w:p>
    <w:p>
      <w:r>
        <w:t xml:space="preserve">Mitä pitäisi tuhota, jotta Millbay voitaisiin yhdistää kaupungin keskustaan?</w:t>
      </w:r>
    </w:p>
    <w:p>
      <w:r>
        <w:rPr>
          <w:b/>
        </w:rPr>
        <w:t xml:space="preserve">Kysymys 2</w:t>
      </w:r>
    </w:p>
    <w:p>
      <w:r>
        <w:t xml:space="preserve">Mikä kaupunkialue sijaitsee lähellä lauttaterminaalia?</w:t>
      </w:r>
    </w:p>
    <w:p>
      <w:r>
        <w:rPr>
          <w:b/>
        </w:rPr>
        <w:t xml:space="preserve">Tekstin numero 51</w:t>
      </w:r>
    </w:p>
    <w:p>
      <w:r>
        <w:t xml:space="preserve">Kaksikaistainen moottoritie A38 kulkee idästä länteen kaupungin pohjoisosassa. Kaupungin sisällä se on nimetty "</w:t>
      </w:r>
      <w:r>
        <w:rPr>
          <w:color w:val="A9A9A9"/>
        </w:rPr>
        <w:t xml:space="preserve">The Parkwayksi"</w:t>
      </w:r>
      <w:r>
        <w:t xml:space="preserve">, ja se muodostaa rajan kaupungin urbaanien osien ja yleensä uudempien esikaupunkialueiden välillä. Itään päin se yhdistää Plymouthin M5-moottoritielle noin </w:t>
      </w:r>
      <w:r>
        <w:t xml:space="preserve">65 kilometrin</w:t>
      </w:r>
      <w:r>
        <w:rPr>
          <w:color w:val="DCDCDC"/>
        </w:rPr>
        <w:t xml:space="preserve">40</w:t>
      </w:r>
      <w:r>
        <w:t xml:space="preserve"> päässä Exeterin lähellä, ja länteen päin se yhdistää Cornwallin ja Devonin </w:t>
      </w:r>
      <w:r>
        <w:rPr>
          <w:color w:val="2F4F4F"/>
        </w:rPr>
        <w:t xml:space="preserve">Tamar-sillan</w:t>
      </w:r>
      <w:r>
        <w:t xml:space="preserve"> kautta</w:t>
      </w:r>
      <w:r>
        <w:t xml:space="preserve">. </w:t>
      </w:r>
      <w:r>
        <w:t xml:space="preserve">Säännöllisiä linja-autopalveluja tarjoavat Plymouth Citybus, </w:t>
      </w:r>
      <w:r>
        <w:rPr>
          <w:color w:val="556B2F"/>
        </w:rPr>
        <w:t xml:space="preserve">First South West </w:t>
      </w:r>
      <w:r>
        <w:t xml:space="preserve">ja Target Travel. </w:t>
      </w:r>
      <w:r>
        <w:t xml:space="preserve">First South West -yhtiö ylläpitää </w:t>
      </w:r>
      <w:r>
        <w:t xml:space="preserve">kolmea Park and ride -palvelua, jotka sijaitsevat Milehousessa, Coypoolissa (Plympton) ja George Junctionissa (</w:t>
      </w:r>
      <w:r>
        <w:rPr>
          <w:color w:val="6B8E23"/>
        </w:rPr>
        <w:t xml:space="preserve">Plymouth City Airport).</w:t>
      </w:r>
    </w:p>
    <w:p>
      <w:r>
        <w:rPr>
          <w:b/>
        </w:rPr>
        <w:t xml:space="preserve">Kysymys 0</w:t>
      </w:r>
    </w:p>
    <w:p>
      <w:r>
        <w:t xml:space="preserve">Mikä on A38-tien nimi Plymouthin kaupungin sisällä?</w:t>
      </w:r>
    </w:p>
    <w:p>
      <w:r>
        <w:rPr>
          <w:b/>
        </w:rPr>
        <w:t xml:space="preserve">Kysymys 1</w:t>
      </w:r>
    </w:p>
    <w:p>
      <w:r>
        <w:t xml:space="preserve">Kuinka kaukana Plymouthista A38 liittyy M5:een?</w:t>
      </w:r>
    </w:p>
    <w:p>
      <w:r>
        <w:rPr>
          <w:b/>
        </w:rPr>
        <w:t xml:space="preserve">Kysymys 2</w:t>
      </w:r>
    </w:p>
    <w:p>
      <w:r>
        <w:t xml:space="preserve">Mikä silta yhdistää Cornwallin ja Plymouthin A38-tien kautta?</w:t>
      </w:r>
    </w:p>
    <w:p>
      <w:r>
        <w:rPr>
          <w:b/>
        </w:rPr>
        <w:t xml:space="preserve">Kysymys 3</w:t>
      </w:r>
    </w:p>
    <w:p>
      <w:r>
        <w:t xml:space="preserve">Mikä park and ride -palvelu sijaitsee George Junctionissa?</w:t>
      </w:r>
    </w:p>
    <w:p>
      <w:r>
        <w:rPr>
          <w:b/>
        </w:rPr>
        <w:t xml:space="preserve">Kysymys 4</w:t>
      </w:r>
    </w:p>
    <w:p>
      <w:r>
        <w:t xml:space="preserve">Kuka ylläpitää Milehousen pysäköinti- ja ajoasemaa?</w:t>
      </w:r>
    </w:p>
    <w:p>
      <w:r>
        <w:rPr>
          <w:b/>
        </w:rPr>
        <w:t xml:space="preserve">Tekstin numero 52</w:t>
      </w:r>
    </w:p>
    <w:p>
      <w:r>
        <w:t xml:space="preserve">Millbaysta lähtee </w:t>
      </w:r>
      <w:r>
        <w:rPr>
          <w:color w:val="A9A9A9"/>
        </w:rPr>
        <w:t xml:space="preserve">Brittany Ferriesin</w:t>
      </w:r>
      <w:r>
        <w:t xml:space="preserve"> säännöllinen kansainvälinen lauttaliikenne, </w:t>
      </w:r>
      <w:r>
        <w:t xml:space="preserve">joka vie autoja ja jalankulkijoita suoraan Ranskaan (</w:t>
      </w:r>
      <w:r>
        <w:rPr>
          <w:color w:val="DCDCDC"/>
        </w:rPr>
        <w:t xml:space="preserve">Roscoff) </w:t>
      </w:r>
      <w:r>
        <w:t xml:space="preserve">ja Espanjaan (Santander) kolmella lautalla, </w:t>
      </w:r>
      <w:r>
        <w:rPr>
          <w:color w:val="2F4F4F"/>
        </w:rPr>
        <w:t xml:space="preserve">MV Armorique</w:t>
      </w:r>
      <w:r>
        <w:t xml:space="preserve">, MV Bretagne ja MV Pont-Aven. </w:t>
      </w:r>
      <w:r>
        <w:rPr>
          <w:color w:val="556B2F"/>
        </w:rPr>
        <w:t xml:space="preserve">Stonehousen </w:t>
      </w:r>
      <w:r>
        <w:t xml:space="preserve">ja Cornwallin Cremyllin kylän </w:t>
      </w:r>
      <w:r>
        <w:t xml:space="preserve">välillä liikennöi matkustajalautta, jonka </w:t>
      </w:r>
      <w:r>
        <w:t xml:space="preserve">uskotaan toimineen yhtäjaksoisesti vuodesta</w:t>
      </w:r>
      <w:r>
        <w:rPr>
          <w:color w:val="6B8E23"/>
        </w:rPr>
        <w:t xml:space="preserve">1204</w:t>
      </w:r>
      <w:r>
        <w:t xml:space="preserve"> . Mayflower Stepsistä Mount Batteniin kulkee myös jalankulkulautta, ja Tamar-joen yli Tamar-sillalle on vaihtoehtona Torpointin lautta (ajoneuvo- ja jalankulkulautta).</w:t>
      </w:r>
    </w:p>
    <w:p>
      <w:r>
        <w:rPr>
          <w:b/>
        </w:rPr>
        <w:t xml:space="preserve">Kysymys 0</w:t>
      </w:r>
    </w:p>
    <w:p>
      <w:r>
        <w:t xml:space="preserve">Kuka liikennöi Espanjaan menevää lauttaa?</w:t>
      </w:r>
    </w:p>
    <w:p>
      <w:r>
        <w:rPr>
          <w:b/>
        </w:rPr>
        <w:t xml:space="preserve">Kysymys 1</w:t>
      </w:r>
    </w:p>
    <w:p>
      <w:r>
        <w:t xml:space="preserve">Missä Ranskaan menevän lautan päätepysäkki on?</w:t>
      </w:r>
    </w:p>
    <w:p>
      <w:r>
        <w:rPr>
          <w:b/>
        </w:rPr>
        <w:t xml:space="preserve">Kysymys 2</w:t>
      </w:r>
    </w:p>
    <w:p>
      <w:r>
        <w:t xml:space="preserve">Mikä lautta liikennöi MV Bretagnen ja MV Pont-Avenin ohella Plymouthin ja mantereen välillä?</w:t>
      </w:r>
    </w:p>
    <w:p>
      <w:r>
        <w:rPr>
          <w:b/>
        </w:rPr>
        <w:t xml:space="preserve">Kysymys 3</w:t>
      </w:r>
    </w:p>
    <w:p>
      <w:r>
        <w:t xml:space="preserve">Matkustajalautta liikennöi Cremyllin ja minkä paikan välillä?</w:t>
      </w:r>
    </w:p>
    <w:p>
      <w:r>
        <w:rPr>
          <w:b/>
        </w:rPr>
        <w:t xml:space="preserve">Kysymys 4</w:t>
      </w:r>
    </w:p>
    <w:p>
      <w:r>
        <w:t xml:space="preserve">Milloin Cremyll-Stonehouse-lautta liikennöi ensimmäisen kerran?</w:t>
      </w:r>
    </w:p>
    <w:p>
      <w:r>
        <w:rPr>
          <w:b/>
        </w:rPr>
        <w:t xml:space="preserve">Tekstin numero 53</w:t>
      </w:r>
    </w:p>
    <w:p>
      <w:r>
        <w:t xml:space="preserve">Kaupungin lentokenttä oli </w:t>
      </w:r>
      <w:r>
        <w:rPr>
          <w:color w:val="A9A9A9"/>
        </w:rPr>
        <w:t xml:space="preserve">Plymouth City Airport </w:t>
      </w:r>
      <w:r>
        <w:t xml:space="preserve">noin 4 mailia (</w:t>
      </w:r>
      <w:r>
        <w:rPr>
          <w:color w:val="DCDCDC"/>
        </w:rPr>
        <w:t xml:space="preserve">6</w:t>
      </w:r>
      <w:r>
        <w:t xml:space="preserve"> km) kaupungin keskustasta pohjoiseen. Lentoasemalla toimi paikallinen lentoyhtiö Air Southwest, joka lensi ympäri Yhdistynyttä kuningaskuntaa ja Irlantia. Kesäkuussa 2003 julkaistiin South West RDA:n raportti, jossa tarkasteltiin ilmailun tulevaisuutta lounaassa ja lentoasemien mahdollista sulkemista. Siinä todettiin, että paras vaihtoehto Lounais-Länsi-alueelle oli sulkea Plymouthin kaupungin lentokenttä ja laajentaa Exeterin kansainvälistä lentokenttää ja Newquayn Cornwallin lentokenttää, vaikka siinä todettiinkin, että tämä ei ollut paras vaihtoehto Plymouthille. Huhtikuussa 2011 ilmoitettiin, että lentoasema suljettaisiin, ja se suljettiin 23. joulukuuta. </w:t>
      </w:r>
      <w:r>
        <w:rPr>
          <w:color w:val="2F4F4F"/>
        </w:rPr>
        <w:t xml:space="preserve">FlyPlymouth </w:t>
      </w:r>
      <w:r>
        <w:t xml:space="preserve">aikoo kuitenkin avata kaupungin lentokentän uudelleen vuoteen </w:t>
      </w:r>
      <w:r>
        <w:rPr>
          <w:color w:val="556B2F"/>
        </w:rPr>
        <w:t xml:space="preserve">2018</w:t>
      </w:r>
      <w:r>
        <w:t xml:space="preserve">, jolloin </w:t>
      </w:r>
      <w:r>
        <w:t xml:space="preserve">se tarjoaa päivittäisiä lentoja eri kohteisiin, kuten Lontooseen.</w:t>
      </w:r>
    </w:p>
    <w:p>
      <w:r>
        <w:rPr>
          <w:b/>
        </w:rPr>
        <w:t xml:space="preserve">Kysymys 0</w:t>
      </w:r>
    </w:p>
    <w:p>
      <w:r>
        <w:t xml:space="preserve">Mikä paikallinen lentoasema suljettiin vuonna 2011?</w:t>
      </w:r>
    </w:p>
    <w:p>
      <w:r>
        <w:rPr>
          <w:b/>
        </w:rPr>
        <w:t xml:space="preserve">Kysymys 1</w:t>
      </w:r>
    </w:p>
    <w:p>
      <w:r>
        <w:t xml:space="preserve">Kuinka kaukana Plymouthin kaupungin keskustasta Plymouth City Airport oli kilometreinä?</w:t>
      </w:r>
    </w:p>
    <w:p>
      <w:r>
        <w:rPr>
          <w:b/>
        </w:rPr>
        <w:t xml:space="preserve">Kysymys 2</w:t>
      </w:r>
    </w:p>
    <w:p>
      <w:r>
        <w:t xml:space="preserve">Mihin vuoteen mennessä kaupungin lentokenttä on tarkoitus avata uudelleen?</w:t>
      </w:r>
    </w:p>
    <w:p>
      <w:r>
        <w:rPr>
          <w:b/>
        </w:rPr>
        <w:t xml:space="preserve">Kysymys 3</w:t>
      </w:r>
    </w:p>
    <w:p>
      <w:r>
        <w:t xml:space="preserve">Kuka aikoo avata Plymouthin kaupungin lentokentän uudelleen?</w:t>
      </w:r>
    </w:p>
    <w:p>
      <w:r>
        <w:rPr>
          <w:b/>
        </w:rPr>
        <w:t xml:space="preserve">Tekstin numero 54</w:t>
      </w:r>
    </w:p>
    <w:p>
      <w:r>
        <w:t xml:space="preserve">Plymouthin rautatieasemaa, joka avattiin vuonna</w:t>
      </w:r>
      <w:r>
        <w:rPr>
          <w:color w:val="A9A9A9"/>
        </w:rPr>
        <w:t xml:space="preserve">1877</w:t>
      </w:r>
      <w:r>
        <w:t xml:space="preserve"> , hallinnoi </w:t>
      </w:r>
      <w:r>
        <w:rPr>
          <w:color w:val="DCDCDC"/>
        </w:rPr>
        <w:t xml:space="preserve">Great Western Railway</w:t>
      </w:r>
      <w:r>
        <w:t xml:space="preserve">, ja siellä kulkee myös </w:t>
      </w:r>
      <w:r>
        <w:t xml:space="preserve">CrossCountry-verkon </w:t>
      </w:r>
      <w:r>
        <w:t xml:space="preserve">junia</w:t>
      </w:r>
      <w:r>
        <w:t xml:space="preserve">. </w:t>
      </w:r>
      <w:r>
        <w:t xml:space="preserve">Pienempiä asemia palvelevat Tamar Valley Line- ja </w:t>
      </w:r>
      <w:r>
        <w:rPr>
          <w:color w:val="556B2F"/>
        </w:rPr>
        <w:t xml:space="preserve">Cornish Main Line -linjojen </w:t>
      </w:r>
      <w:r>
        <w:t xml:space="preserve">paikallisjunat</w:t>
      </w:r>
      <w:r>
        <w:t xml:space="preserve">. First Great Western on joutunut viime aikoina tulituksen kohteeksi, koska se on leikannut laajalti rautatieliikennettä koko Lounaisalueella, mikä vaikuttaa suuresti Plymouthiin. Kolme parlamentin jäsentä alueen </w:t>
      </w:r>
      <w:r>
        <w:rPr>
          <w:color w:val="6B8E23"/>
        </w:rPr>
        <w:t xml:space="preserve">kolmesta </w:t>
      </w:r>
      <w:r>
        <w:t xml:space="preserve">suurimmasta poliittisesta puolueesta on vedonnut siihen, että junapalvelut ovat elintärkeitä alueen taloudelle.</w:t>
      </w:r>
    </w:p>
    <w:p>
      <w:r>
        <w:rPr>
          <w:b/>
        </w:rPr>
        <w:t xml:space="preserve">Kysymys 0</w:t>
      </w:r>
    </w:p>
    <w:p>
      <w:r>
        <w:t xml:space="preserve">Milloin Plymouthin rautatieasema avattiin?</w:t>
      </w:r>
    </w:p>
    <w:p>
      <w:r>
        <w:rPr>
          <w:b/>
        </w:rPr>
        <w:t xml:space="preserve">Kysymys 1</w:t>
      </w:r>
    </w:p>
    <w:p>
      <w:r>
        <w:t xml:space="preserve">Kuka johtaa Plymouthin rautatieasemaa?</w:t>
      </w:r>
    </w:p>
    <w:p>
      <w:r>
        <w:rPr>
          <w:b/>
        </w:rPr>
        <w:t xml:space="preserve">Kysymys 2</w:t>
      </w:r>
    </w:p>
    <w:p>
      <w:r>
        <w:t xml:space="preserve">Mikä paikallisjunayhteys liikennöi Plymouthissa Tamar Valley Linen lisäksi?</w:t>
      </w:r>
    </w:p>
    <w:p>
      <w:r>
        <w:rPr>
          <w:b/>
        </w:rPr>
        <w:t xml:space="preserve">Kysymys 3</w:t>
      </w:r>
    </w:p>
    <w:p>
      <w:r>
        <w:t xml:space="preserve">Kuinka moni alueellinen kansanedustaja on puolustanut Plymouthin junayhteyden merkitystä?</w:t>
      </w:r>
    </w:p>
    <w:p>
      <w:r>
        <w:rPr>
          <w:b/>
        </w:rPr>
        <w:t xml:space="preserve">Kysymys 4</w:t>
      </w:r>
    </w:p>
    <w:p>
      <w:r>
        <w:t xml:space="preserve">Minkä verkon junat kulkevat joskus Plymouthin rautatieasemalta?</w:t>
      </w:r>
    </w:p>
    <w:p>
      <w:r>
        <w:rPr>
          <w:b/>
        </w:rPr>
        <w:t xml:space="preserve">Tekstin numero 55</w:t>
      </w:r>
    </w:p>
    <w:p>
      <w:r>
        <w:t xml:space="preserve">LSWR:n Exeteristä Plymouthiin kulkeva rata on avattava uudelleen, jotta Cornwall ja Plymouth voidaan yhdistää muuhun Yhdistyneen kuningaskunnan rautatiejärjestelmään kaikissa sääolosuhteissa. On ehdotettu, että Tavistockista Bere Alstoniin kulkeva rata avattaisiin uudelleen Plymouthiin kulkevaa läpikulkuliikennettä varten. </w:t>
      </w:r>
      <w:r>
        <w:rPr>
          <w:color w:val="DCDCDC"/>
        </w:rPr>
        <w:t xml:space="preserve">Helmikuun </w:t>
      </w:r>
      <w:r>
        <w:rPr>
          <w:color w:val="A9A9A9"/>
        </w:rPr>
        <w:t xml:space="preserve">4. päivän </w:t>
      </w:r>
      <w:r>
        <w:rPr>
          <w:color w:val="DCDCDC"/>
        </w:rPr>
        <w:t xml:space="preserve">2014 vastaisena </w:t>
      </w:r>
      <w:r>
        <w:t xml:space="preserve">yönä </w:t>
      </w:r>
      <w:r>
        <w:t xml:space="preserve">kovan tuulen ja erittäin kovan merenkäynnin vallitessa osa Dawlishin merivallista murtui, mikä vei pois noin 40 metriä </w:t>
      </w:r>
      <w:r>
        <w:t xml:space="preserve">muuria ja välittömästi sen takana olevan rautatien alla olevaa painolastia. Rata suljettiin. Network Rail aloitti korjaustyöt, ja rata avattiin uudelleen </w:t>
      </w:r>
      <w:r>
        <w:rPr>
          <w:color w:val="556B2F"/>
        </w:rPr>
        <w:t xml:space="preserve">4. huhtikuuta 2014</w:t>
      </w:r>
      <w:r>
        <w:t xml:space="preserve">. Rannikkomyrskyjen Dawlishissa helmikuussa 2014 aiheuttamien pääradan vaurioiden aiheuttamien laajojen häiriöiden vuoksi Network Rail harkitsee Tavistockista Okehamptoniin ja Exeteriin kulkevan rataosuuden avaamista uudelleen vaihtoehtona rannikkoreitille.</w:t>
      </w:r>
    </w:p>
    <w:p>
      <w:r>
        <w:rPr>
          <w:b/>
        </w:rPr>
        <w:t xml:space="preserve">Kysymys 0</w:t>
      </w:r>
    </w:p>
    <w:p>
      <w:r>
        <w:t xml:space="preserve">Minä päivänä Dawlishin merenpohja vaurioitui?</w:t>
      </w:r>
    </w:p>
    <w:p>
      <w:r>
        <w:rPr>
          <w:b/>
        </w:rPr>
        <w:t xml:space="preserve">Kysymys 1</w:t>
      </w:r>
    </w:p>
    <w:p>
      <w:r>
        <w:t xml:space="preserve">Kuinka suuri osa Dawlishin rantavallista tuhoutui?</w:t>
      </w:r>
    </w:p>
    <w:p>
      <w:r>
        <w:rPr>
          <w:b/>
        </w:rPr>
        <w:t xml:space="preserve">Kysymys 2</w:t>
      </w:r>
    </w:p>
    <w:p>
      <w:r>
        <w:t xml:space="preserve">Milloin Dawlishin rantavallin vaurioitumisen jälkeen rata avattiin uudelleen?</w:t>
      </w:r>
    </w:p>
    <w:p>
      <w:r>
        <w:rPr>
          <w:b/>
        </w:rPr>
        <w:t xml:space="preserve">Kysymys 3</w:t>
      </w:r>
    </w:p>
    <w:p>
      <w:r>
        <w:t xml:space="preserve">Missä kuussa ja minä vuonna myrskyt vaikuttivat Dawlishin lähellä sijaitsevaan rannikkolinjaan?</w:t>
      </w:r>
    </w:p>
    <w:p>
      <w:r>
        <w:rPr>
          <w:b/>
        </w:rPr>
        <w:t xml:space="preserve">Tekstin numero 56</w:t>
      </w:r>
    </w:p>
    <w:p>
      <w:r>
        <w:t xml:space="preserve">Plymouthissa on noin </w:t>
      </w:r>
      <w:r>
        <w:t xml:space="preserve">kirkkoa</w:t>
      </w:r>
      <w:r>
        <w:rPr>
          <w:color w:val="A9A9A9"/>
        </w:rPr>
        <w:t xml:space="preserve">150</w:t>
      </w:r>
      <w:r>
        <w:t xml:space="preserve">, ja sen roomalaiskatolinen katedraali (</w:t>
      </w:r>
      <w:r>
        <w:rPr>
          <w:color w:val="DCDCDC"/>
        </w:rPr>
        <w:t xml:space="preserve">1858</w:t>
      </w:r>
      <w:r>
        <w:t xml:space="preserve">) sijaitsee Stonehousessa. Kaupungin vanhin kirkko on </w:t>
      </w:r>
      <w:r>
        <w:t xml:space="preserve">Royal Paraden huipulla sijaitseva </w:t>
      </w:r>
      <w:r>
        <w:rPr>
          <w:color w:val="2F4F4F"/>
        </w:rPr>
        <w:t xml:space="preserve">St Andrew's </w:t>
      </w:r>
      <w:r>
        <w:t xml:space="preserve">(</w:t>
      </w:r>
      <w:r>
        <w:rPr>
          <w:color w:val="556B2F"/>
        </w:rPr>
        <w:t xml:space="preserve">anglikaaninen</w:t>
      </w:r>
      <w:r>
        <w:t xml:space="preserve">) - se on Devonin suurin seurakuntakirkko, ja se on ollut kokoontumispaikka vuodesta 800 jKr. lähtien. Kaupungissa on myös viisi baptistikirkkoa, </w:t>
      </w:r>
      <w:r>
        <w:rPr>
          <w:color w:val="6B8E23"/>
        </w:rPr>
        <w:t xml:space="preserve">yli kaksikymmentä </w:t>
      </w:r>
      <w:r>
        <w:t xml:space="preserve">metodistikappelia ja kolmetoista roomalaiskatolista kirkkoa. Vuonna 1831 kaupunkiin perustettiin Englannin ensimmäinen Brethren-kokous, joka on konservatiivisten ei-uskonnollisten evankelisten kristittyjen liike, joten Brethreniä kutsutaan usein Plymouth Brethreniksi, vaikka liike ei alkanut paikallisesti.</w:t>
      </w:r>
    </w:p>
    <w:p>
      <w:r>
        <w:rPr>
          <w:b/>
        </w:rPr>
        <w:t xml:space="preserve">Kysymys 0</w:t>
      </w:r>
    </w:p>
    <w:p>
      <w:r>
        <w:t xml:space="preserve">Kuinka monta kirkkoa Plymouthissa on?</w:t>
      </w:r>
    </w:p>
    <w:p>
      <w:r>
        <w:rPr>
          <w:b/>
        </w:rPr>
        <w:t xml:space="preserve">Kysymys 1</w:t>
      </w:r>
    </w:p>
    <w:p>
      <w:r>
        <w:t xml:space="preserve">Minä vuonna Plymouthin katolinen katedraali rakennettiin?</w:t>
      </w:r>
    </w:p>
    <w:p>
      <w:r>
        <w:rPr>
          <w:b/>
        </w:rPr>
        <w:t xml:space="preserve">Kysymys 2</w:t>
      </w:r>
    </w:p>
    <w:p>
      <w:r>
        <w:t xml:space="preserve">Mikä on Plymouthin vanhimman kirkon nimi?</w:t>
      </w:r>
    </w:p>
    <w:p>
      <w:r>
        <w:rPr>
          <w:b/>
        </w:rPr>
        <w:t xml:space="preserve">Kysymys 3</w:t>
      </w:r>
    </w:p>
    <w:p>
      <w:r>
        <w:t xml:space="preserve">Mihin kirkkokuntaan Plymouthin vanhin kirkko kuuluu?</w:t>
      </w:r>
    </w:p>
    <w:p>
      <w:r>
        <w:rPr>
          <w:b/>
        </w:rPr>
        <w:t xml:space="preserve">Kysymys 4</w:t>
      </w:r>
    </w:p>
    <w:p>
      <w:r>
        <w:t xml:space="preserve">Kuinka monta metodistikirkkoa Plymouthissa on?</w:t>
      </w:r>
    </w:p>
    <w:p>
      <w:r>
        <w:rPr>
          <w:b/>
        </w:rPr>
        <w:t xml:space="preserve">Tekstin numero 57</w:t>
      </w:r>
    </w:p>
    <w:p>
      <w:r>
        <w:t xml:space="preserve">Plymouthissa on ensimmäinen tunnettu viittaus juutalaisiin Lounais-Saksassa Sir Francis Draken matkoilta vuosina 1577-1580, kun hänen lokikirjassaan mainittiin "</w:t>
      </w:r>
      <w:r>
        <w:t xml:space="preserve">juutalainen </w:t>
      </w:r>
      <w:r>
        <w:rPr>
          <w:color w:val="A9A9A9"/>
        </w:rPr>
        <w:t xml:space="preserve">Mooses</w:t>
      </w:r>
      <w:r>
        <w:t xml:space="preserve">" - mies Plymouthista. Plymouthin synagoga on listattu </w:t>
      </w:r>
      <w:r>
        <w:rPr>
          <w:color w:val="DCDCDC"/>
        </w:rPr>
        <w:t xml:space="preserve">Grade II* -luokan </w:t>
      </w:r>
      <w:r>
        <w:t xml:space="preserve">rakennukseksi, joka on rakennettu vuonna </w:t>
      </w:r>
      <w:r>
        <w:t xml:space="preserve">Se</w:t>
      </w:r>
      <w:r>
        <w:rPr>
          <w:color w:val="2F4F4F"/>
        </w:rPr>
        <w:t xml:space="preserve">1762</w:t>
      </w:r>
      <w:r>
        <w:t xml:space="preserve"> on </w:t>
      </w:r>
      <w:r>
        <w:t xml:space="preserve">englanninkielisen maailman </w:t>
      </w:r>
      <w:r>
        <w:t xml:space="preserve">vanhin </w:t>
      </w:r>
      <w:r>
        <w:t xml:space="preserve">ashkenazi-synagoga</w:t>
      </w:r>
      <w:r>
        <w:t xml:space="preserve">.</w:t>
      </w:r>
      <w:r>
        <w:t xml:space="preserve"> Pouthmondissa on myös islamin, bahá'ín, buddhalaisuuden, unitarismin, kiinalaisen uskon ja humanismin uskonnon jumalanpalveluspaikkoja.</w:t>
      </w:r>
    </w:p>
    <w:p>
      <w:r>
        <w:rPr>
          <w:b/>
        </w:rPr>
        <w:t xml:space="preserve">Kysymys 0</w:t>
      </w:r>
    </w:p>
    <w:p>
      <w:r>
        <w:t xml:space="preserve">Minkä Plymouthin juutalaisen Sir Francis Drake mainitsi?</w:t>
      </w:r>
    </w:p>
    <w:p>
      <w:r>
        <w:rPr>
          <w:b/>
        </w:rPr>
        <w:t xml:space="preserve">Kysymys 1</w:t>
      </w:r>
    </w:p>
    <w:p>
      <w:r>
        <w:t xml:space="preserve">Minä vuonna Plymouthin synagoga rakennettiin?</w:t>
      </w:r>
    </w:p>
    <w:p>
      <w:r>
        <w:rPr>
          <w:b/>
        </w:rPr>
        <w:t xml:space="preserve">Kysymys 2</w:t>
      </w:r>
    </w:p>
    <w:p>
      <w:r>
        <w:t xml:space="preserve">Mikä on Plymouthin synagogan suojeluaste?</w:t>
      </w:r>
    </w:p>
    <w:p>
      <w:r>
        <w:rPr>
          <w:b/>
        </w:rPr>
        <w:t xml:space="preserve">Kysymys 3</w:t>
      </w:r>
    </w:p>
    <w:p>
      <w:r>
        <w:t xml:space="preserve">Minkä juutalaisyhteisön toimesta Plymouthin synagoga rakennettiin?</w:t>
      </w:r>
    </w:p>
    <w:p>
      <w:r>
        <w:rPr>
          <w:b/>
        </w:rPr>
        <w:t xml:space="preserve">Tekstin numero 58</w:t>
      </w:r>
    </w:p>
    <w:p>
      <w:r>
        <w:t xml:space="preserve">Vuoden 2011 väestönlaskennassa </w:t>
      </w:r>
      <w:r>
        <w:rPr>
          <w:color w:val="A9A9A9"/>
        </w:rPr>
        <w:t xml:space="preserve">58,1 prosenttia </w:t>
      </w:r>
      <w:r>
        <w:t xml:space="preserve">väestöstä ilmoitti olevansa ainakin nimellisesti kristittyjä ja </w:t>
      </w:r>
      <w:r>
        <w:rPr>
          <w:color w:val="DCDCDC"/>
        </w:rPr>
        <w:t xml:space="preserve">0,8 prosenttia </w:t>
      </w:r>
      <w:r>
        <w:t xml:space="preserve">muslimeja, ja kaikkien muiden uskontojen osuus oli alle 0,5 prosenttia. Uskontoa tunnustamattomien osuus on </w:t>
      </w:r>
      <w:r>
        <w:rPr>
          <w:color w:val="2F4F4F"/>
        </w:rPr>
        <w:t xml:space="preserve">32,9 prosenttia</w:t>
      </w:r>
      <w:r>
        <w:t xml:space="preserve">, mikä on yli </w:t>
      </w:r>
      <w:r>
        <w:rPr>
          <w:color w:val="556B2F"/>
        </w:rPr>
        <w:t xml:space="preserve">24.</w:t>
      </w:r>
      <w:r>
        <w:rPr>
          <w:color w:val="6B8E23"/>
        </w:rPr>
        <w:t xml:space="preserve">7 prosentin </w:t>
      </w:r>
      <w:r>
        <w:t xml:space="preserve">kansallisen keskiarvon</w:t>
      </w:r>
      <w:r>
        <w:t xml:space="preserve">. 7,1 prosenttia ei ilmoittanut uskonnollista vakaumustaan. Vuoden 2001 väestönlaskennan jälkeen kristittyjen ja juutalaisten määrä on vähentynyt (-16 % ja -7 %), kun taas kaikkien muiden uskontojen määrä on kasvanut ja uskonnottomien määrä on lähes kaksinkertaistunut.</w:t>
      </w:r>
    </w:p>
    <w:p>
      <w:r>
        <w:rPr>
          <w:b/>
        </w:rPr>
        <w:t xml:space="preserve">Kysymys 0</w:t>
      </w:r>
    </w:p>
    <w:p>
      <w:r>
        <w:t xml:space="preserve">Kuinka monta prosenttia Plymouthin väestöstä kutsuu itseään kristityksi?</w:t>
      </w:r>
    </w:p>
    <w:p>
      <w:r>
        <w:rPr>
          <w:b/>
        </w:rPr>
        <w:t xml:space="preserve">Kysymys 1</w:t>
      </w:r>
    </w:p>
    <w:p>
      <w:r>
        <w:t xml:space="preserve">Kuinka monta prosenttia Plymouthin asukkaista uskoo islamiin?</w:t>
      </w:r>
    </w:p>
    <w:p>
      <w:r>
        <w:rPr>
          <w:b/>
        </w:rPr>
        <w:t xml:space="preserve">Kysymys 2</w:t>
      </w:r>
    </w:p>
    <w:p>
      <w:r>
        <w:t xml:space="preserve">Kuinka monta prosenttia Plymouthista on uskonnottomia ihmisiä?</w:t>
      </w:r>
    </w:p>
    <w:p>
      <w:r>
        <w:rPr>
          <w:b/>
        </w:rPr>
        <w:t xml:space="preserve">Kysymys 3</w:t>
      </w:r>
    </w:p>
    <w:p>
      <w:r>
        <w:t xml:space="preserve">Kuinka suuri prosenttiosuus Yhdistyneen kuningaskunnan kansalaisista pitää itseään uskonnottomina?</w:t>
      </w:r>
    </w:p>
    <w:p>
      <w:r>
        <w:rPr>
          <w:b/>
        </w:rPr>
        <w:t xml:space="preserve">Kysymys 4</w:t>
      </w:r>
    </w:p>
    <w:p>
      <w:r>
        <w:t xml:space="preserve">Kuinka monta prosenttia Plymouthin juutalaisten asukkaiden määrä väheni vuosina 2001-2011?</w:t>
      </w:r>
    </w:p>
    <w:p>
      <w:r>
        <w:rPr>
          <w:b/>
        </w:rPr>
        <w:t xml:space="preserve">Tekstin numero 59</w:t>
      </w:r>
    </w:p>
    <w:p>
      <w:r>
        <w:t xml:space="preserve">Union Street </w:t>
      </w:r>
      <w:r>
        <w:t xml:space="preserve">rakennettiin vuonna </w:t>
      </w:r>
      <w:r>
        <w:rPr>
          <w:color w:val="A9A9A9"/>
        </w:rPr>
        <w:t xml:space="preserve">1815</w:t>
      </w:r>
      <w:r>
        <w:t xml:space="preserve">, ja se </w:t>
      </w:r>
      <w:r>
        <w:t xml:space="preserve">oli Plymouthin historiallisen kulttuurin ytimessä</w:t>
      </w:r>
      <w:r>
        <w:t xml:space="preserve">.</w:t>
      </w:r>
      <w:r>
        <w:t xml:space="preserve"> Se tunnettiin sotilaiden leikkikenttänä, sillä </w:t>
      </w:r>
      <w:r>
        <w:rPr>
          <w:color w:val="DCDCDC"/>
        </w:rPr>
        <w:t xml:space="preserve">kuninkaallisen laivaston merimiehet </w:t>
      </w:r>
      <w:r>
        <w:t xml:space="preserve">etsivät sieltä kaikenlaista </w:t>
      </w:r>
      <w:r>
        <w:t xml:space="preserve">viihdettä</w:t>
      </w:r>
      <w:r>
        <w:t xml:space="preserve">. Union Streetillä </w:t>
      </w:r>
      <w:r>
        <w:t xml:space="preserve">oli </w:t>
      </w:r>
      <w:r>
        <w:rPr>
          <w:color w:val="2F4F4F"/>
        </w:rPr>
        <w:t xml:space="preserve">1930-luvulla </w:t>
      </w:r>
      <w:r>
        <w:t xml:space="preserve">30 pubia, ja se houkutteli </w:t>
      </w:r>
      <w:r>
        <w:t xml:space="preserve">New Palace -teatteriin </w:t>
      </w:r>
      <w:r>
        <w:t xml:space="preserve">sellaisia esiintyjiä kuin </w:t>
      </w:r>
      <w:r>
        <w:rPr>
          <w:color w:val="556B2F"/>
        </w:rPr>
        <w:t xml:space="preserve">Charlie Chaplin</w:t>
      </w:r>
      <w:r>
        <w:rPr>
          <w:color w:val="2F4F4F"/>
        </w:rPr>
        <w:t xml:space="preserve">.</w:t>
      </w:r>
      <w:r>
        <w:t xml:space="preserve"> Nykyään se on Plymouthin viihdekeskittymän myöhäisillan keskipiste, mutta sillä on maine ongelmista sulkemisaikaan.</w:t>
      </w:r>
    </w:p>
    <w:p>
      <w:r>
        <w:rPr>
          <w:b/>
        </w:rPr>
        <w:t xml:space="preserve">Kysymys 0</w:t>
      </w:r>
    </w:p>
    <w:p>
      <w:r>
        <w:t xml:space="preserve">Minä vuonna Union Street rakennettiin?</w:t>
      </w:r>
    </w:p>
    <w:p>
      <w:r>
        <w:rPr>
          <w:b/>
        </w:rPr>
        <w:t xml:space="preserve">Kysymys 1</w:t>
      </w:r>
    </w:p>
    <w:p>
      <w:r>
        <w:t xml:space="preserve">Kuka esiintyi New Palace -teatterissa 1930-luvulla?</w:t>
      </w:r>
    </w:p>
    <w:p>
      <w:r>
        <w:rPr>
          <w:b/>
        </w:rPr>
        <w:t xml:space="preserve">Kysymys 2</w:t>
      </w:r>
    </w:p>
    <w:p>
      <w:r>
        <w:t xml:space="preserve">Kuinka monta pubia Union Streetillä oli 1930-luvulla?</w:t>
      </w:r>
    </w:p>
    <w:p>
      <w:r>
        <w:rPr>
          <w:b/>
        </w:rPr>
        <w:t xml:space="preserve">Kysymys 3</w:t>
      </w:r>
    </w:p>
    <w:p>
      <w:r>
        <w:t xml:space="preserve">Mikä ryhmä viihtyi tunnetusti Union Streetillä?</w:t>
      </w:r>
    </w:p>
    <w:p>
      <w:r>
        <w:rPr>
          <w:b/>
        </w:rPr>
        <w:t xml:space="preserve">Tekstin numero 60</w:t>
      </w:r>
    </w:p>
    <w:p>
      <w:r>
        <w:t xml:space="preserve">Ulkoilmatapahtumia ja festivaaleja järjestetään, kuten vuosittaiset </w:t>
      </w:r>
      <w:r>
        <w:rPr>
          <w:color w:val="A9A9A9"/>
        </w:rPr>
        <w:t xml:space="preserve">brittiläiset ilotulitemestaruuskilpailut </w:t>
      </w:r>
      <w:r>
        <w:t xml:space="preserve">elokuussa, jotka houkuttelevat kymmeniätuhansia ihmisiä rantakadulle. </w:t>
      </w:r>
      <w:r>
        <w:rPr>
          <w:color w:val="DCDCDC"/>
        </w:rPr>
        <w:t xml:space="preserve">Elokuussa </w:t>
      </w:r>
      <w:r>
        <w:t xml:space="preserve">2006 </w:t>
      </w:r>
      <w:r>
        <w:rPr>
          <w:color w:val="556B2F"/>
        </w:rPr>
        <w:t xml:space="preserve">Plymouthin yliopiston </w:t>
      </w:r>
      <w:r>
        <w:rPr>
          <w:color w:val="2F4F4F"/>
        </w:rPr>
        <w:t xml:space="preserve">Roy Lowry </w:t>
      </w:r>
      <w:r>
        <w:t xml:space="preserve">ylitti maailmanennätyksen suurimmassa määrässä samanaikaisia ilotulituksia </w:t>
      </w:r>
      <w:r>
        <w:t xml:space="preserve">Plymouth Soundin yllä. Sen jälkeen </w:t>
      </w:r>
      <w:r>
        <w:t xml:space="preserve">29. kommandorykmentti ja paikalliset esiintyjät ovat esittäneet </w:t>
      </w:r>
      <w:r>
        <w:rPr>
          <w:color w:val="6B8E23"/>
        </w:rPr>
        <w:t xml:space="preserve">1992</w:t>
      </w:r>
      <w:r>
        <w:t xml:space="preserve">Music of the Night -tapahtumaa kuninkaallisessa linnoituksessa kerätäkseen rahaa paikallisille ja sotilaallisille hyväntekeväisyysjärjestöille.</w:t>
      </w:r>
    </w:p>
    <w:p>
      <w:r>
        <w:rPr>
          <w:b/>
        </w:rPr>
        <w:t xml:space="preserve">Kysymys 0</w:t>
      </w:r>
    </w:p>
    <w:p>
      <w:r>
        <w:t xml:space="preserve">Mikä merkittävä tapahtuma tapahtuu joka elokuu?</w:t>
      </w:r>
    </w:p>
    <w:p>
      <w:r>
        <w:rPr>
          <w:b/>
        </w:rPr>
        <w:t xml:space="preserve">Kysymys 1</w:t>
      </w:r>
    </w:p>
    <w:p>
      <w:r>
        <w:t xml:space="preserve">Missä kuussa ja vuonna rikottiin samanaikaisten ilotulitusten maailmanennätys?</w:t>
      </w:r>
    </w:p>
    <w:p>
      <w:r>
        <w:rPr>
          <w:b/>
        </w:rPr>
        <w:t xml:space="preserve">Kysymys 2</w:t>
      </w:r>
    </w:p>
    <w:p>
      <w:r>
        <w:t xml:space="preserve">Kuka rikkoi samanaikaisen ilotulituksen maailmanennätyksen?</w:t>
      </w:r>
    </w:p>
    <w:p>
      <w:r>
        <w:rPr>
          <w:b/>
        </w:rPr>
        <w:t xml:space="preserve">Kysymys 3</w:t>
      </w:r>
    </w:p>
    <w:p>
      <w:r>
        <w:t xml:space="preserve">Missä laitoksessa Roy Lowry työskenteli?</w:t>
      </w:r>
    </w:p>
    <w:p>
      <w:r>
        <w:rPr>
          <w:b/>
        </w:rPr>
        <w:t xml:space="preserve">Kysymys 4</w:t>
      </w:r>
    </w:p>
    <w:p>
      <w:r>
        <w:t xml:space="preserve">Minä vuonna Yön musiikki alkoi?</w:t>
      </w:r>
    </w:p>
    <w:p>
      <w:r>
        <w:rPr>
          <w:b/>
        </w:rPr>
        <w:t xml:space="preserve">Tekstin numero 61</w:t>
      </w:r>
    </w:p>
    <w:p>
      <w:r>
        <w:t xml:space="preserve">Kaupungin tärkeimmät teatterit ovat Theatre Royal (</w:t>
      </w:r>
      <w:r>
        <w:rPr>
          <w:color w:val="A9A9A9"/>
        </w:rPr>
        <w:t xml:space="preserve">1,315</w:t>
      </w:r>
      <w:r>
        <w:t xml:space="preserve">kapasiteetti), sen Drum Theatre (</w:t>
      </w:r>
      <w:r>
        <w:rPr>
          <w:color w:val="DCDCDC"/>
        </w:rPr>
        <w:t xml:space="preserve">200</w:t>
      </w:r>
      <w:r>
        <w:t xml:space="preserve">kapasiteetti) ja sen tuotanto- ja luovan oppimisen keskus TR2. Plymouth Pavilions -teatterilla on useita eri käyttötarkoituksia kaupungissa, jossa järjestetään musiikkikonsertteja, koripallo-otteluita ja stand-up-komediaa. Lisäksi on kolme elokuvateatteria: Reel Cinema Derrys Crossissa, Plymouth Arts Centre Looe Streetillä ja Vue-elokuvateatteri Barbican Leisure Parkissa. Plymouthin kaupunginmuseo ja taidegalleria on Plymouthin kaupunginvaltuuston ylläpitämä museo, johon on </w:t>
      </w:r>
      <w:r>
        <w:rPr>
          <w:color w:val="2F4F4F"/>
        </w:rPr>
        <w:t xml:space="preserve">vapaa </w:t>
      </w:r>
      <w:r>
        <w:t xml:space="preserve">pääsy</w:t>
      </w:r>
      <w:r>
        <w:t xml:space="preserve">. Plymouth Athenaeum, johon kuuluu myös paikalliskirjasto, on yhdistys, jonka tarkoituksena on edistää oppimista tieteen, teknologian, kirjallisuuden ja taiteen aloilla. Vuodesta 1961 vuoteen siinä </w:t>
      </w:r>
      <w:r>
        <w:t xml:space="preserve">toimi </w:t>
      </w:r>
      <w:r>
        <w:rPr>
          <w:color w:val="6B8E23"/>
        </w:rPr>
        <w:t xml:space="preserve">2009</w:t>
      </w:r>
      <w:r>
        <w:t xml:space="preserve">myös teatteri</w:t>
      </w:r>
      <w:r>
        <w:t xml:space="preserve">.</w:t>
      </w:r>
    </w:p>
    <w:p>
      <w:r>
        <w:rPr>
          <w:b/>
        </w:rPr>
        <w:t xml:space="preserve">Kysymys 0</w:t>
      </w:r>
    </w:p>
    <w:p>
      <w:r>
        <w:t xml:space="preserve">Kuinka monta ihmistä mahtuu Theatre Royaliin?</w:t>
      </w:r>
    </w:p>
    <w:p>
      <w:r>
        <w:rPr>
          <w:b/>
        </w:rPr>
        <w:t xml:space="preserve">Kysymys 1</w:t>
      </w:r>
    </w:p>
    <w:p>
      <w:r>
        <w:t xml:space="preserve">Mikä on Rumputeatterin kapasiteetti?</w:t>
      </w:r>
    </w:p>
    <w:p>
      <w:r>
        <w:rPr>
          <w:b/>
        </w:rPr>
        <w:t xml:space="preserve">Kysymys 2</w:t>
      </w:r>
    </w:p>
    <w:p>
      <w:r>
        <w:t xml:space="preserve">Mikä on Plymouthin kaupunginmuseon ja taidegallerian sisäänpääsymaksu?</w:t>
      </w:r>
    </w:p>
    <w:p>
      <w:r>
        <w:rPr>
          <w:b/>
        </w:rPr>
        <w:t xml:space="preserve">Kysymys 3</w:t>
      </w:r>
    </w:p>
    <w:p>
      <w:r>
        <w:t xml:space="preserve">Kuinka monta galleriaa Plymouthin kaupunginmuseossa ja taidegalleriassa on?</w:t>
      </w:r>
    </w:p>
    <w:p>
      <w:r>
        <w:rPr>
          <w:b/>
        </w:rPr>
        <w:t xml:space="preserve">Kysymys 4</w:t>
      </w:r>
    </w:p>
    <w:p>
      <w:r>
        <w:t xml:space="preserve">Milloin Plymouth Athenaeumin teatteri suljettiin?</w:t>
      </w:r>
    </w:p>
    <w:p>
      <w:r>
        <w:rPr>
          <w:b/>
        </w:rPr>
        <w:t xml:space="preserve">Tekstin numero 62</w:t>
      </w:r>
    </w:p>
    <w:p>
      <w:r>
        <w:t xml:space="preserve">Plymouth on </w:t>
      </w:r>
      <w:r>
        <w:rPr>
          <w:color w:val="A9A9A9"/>
        </w:rPr>
        <w:t xml:space="preserve">BBC South Westin </w:t>
      </w:r>
      <w:r>
        <w:t xml:space="preserve">alueellinen televisiokeskus</w:t>
      </w:r>
      <w:r>
        <w:t xml:space="preserve">. </w:t>
      </w:r>
      <w:r>
        <w:t xml:space="preserve">Plymouthissa on </w:t>
      </w:r>
      <w:r>
        <w:rPr>
          <w:color w:val="DCDCDC"/>
        </w:rPr>
        <w:t xml:space="preserve">ITV West </w:t>
      </w:r>
      <w:r>
        <w:rPr>
          <w:color w:val="2F4F4F"/>
        </w:rPr>
        <w:t xml:space="preserve">Countryn </w:t>
      </w:r>
      <w:r>
        <w:t xml:space="preserve">alueellisen </w:t>
      </w:r>
      <w:r>
        <w:rPr>
          <w:color w:val="DCDCDC"/>
        </w:rPr>
        <w:t xml:space="preserve">ITV West </w:t>
      </w:r>
      <w:r>
        <w:rPr>
          <w:color w:val="2F4F4F"/>
        </w:rPr>
        <w:t xml:space="preserve">Countryn </w:t>
      </w:r>
      <w:r>
        <w:t xml:space="preserve">toimittajaryhmän päämaja </w:t>
      </w:r>
      <w:r>
        <w:t xml:space="preserve">sen jälkeen, kun ITV Westcountry suljettiin </w:t>
      </w:r>
      <w:r>
        <w:rPr>
          <w:color w:val="556B2F"/>
        </w:rPr>
        <w:t xml:space="preserve">16. helmikuuta </w:t>
      </w:r>
      <w:r>
        <w:t xml:space="preserve">2009 ITV Westcountryn sulautumisen vuoksi</w:t>
      </w:r>
      <w:r>
        <w:t xml:space="preserve">. </w:t>
      </w:r>
      <w:r>
        <w:t xml:space="preserve">Tärkeimmät Plymouthin paikallislehdet ovat The Herald ja Western Morning News, ja Radio Plymouth , </w:t>
      </w:r>
      <w:r>
        <w:rPr>
          <w:color w:val="6B8E23"/>
        </w:rPr>
        <w:t xml:space="preserve">BBC Radio Devon</w:t>
      </w:r>
      <w:r>
        <w:t xml:space="preserve">, Heart South West ja Pirate FM ovat tärkeimmät paikalliset radioasemat.</w:t>
      </w:r>
    </w:p>
    <w:p>
      <w:r>
        <w:rPr>
          <w:b/>
        </w:rPr>
        <w:t xml:space="preserve">Kysymys 0</w:t>
      </w:r>
    </w:p>
    <w:p>
      <w:r>
        <w:t xml:space="preserve">Minkä televisioaseman alueellinen pääkonttori sijaitsee Plymouthissa?</w:t>
      </w:r>
    </w:p>
    <w:p>
      <w:r>
        <w:rPr>
          <w:b/>
        </w:rPr>
        <w:t xml:space="preserve">Kysymys 1</w:t>
      </w:r>
    </w:p>
    <w:p>
      <w:r>
        <w:t xml:space="preserve">Mikä alueellinen ITV-asema palvelee Plymouthia?</w:t>
      </w:r>
    </w:p>
    <w:p>
      <w:r>
        <w:rPr>
          <w:b/>
        </w:rPr>
        <w:t xml:space="preserve">Kysymys 2</w:t>
      </w:r>
    </w:p>
    <w:p>
      <w:r>
        <w:t xml:space="preserve">Milloin ITV Westcountry lopetti toimintansa?</w:t>
      </w:r>
    </w:p>
    <w:p>
      <w:r>
        <w:rPr>
          <w:b/>
        </w:rPr>
        <w:t xml:space="preserve">Kysymys 3</w:t>
      </w:r>
    </w:p>
    <w:p>
      <w:r>
        <w:t xml:space="preserve">Minkä kanavan kanssa ITV Westcountry yhdistyi?</w:t>
      </w:r>
    </w:p>
    <w:p>
      <w:r>
        <w:rPr>
          <w:b/>
        </w:rPr>
        <w:t xml:space="preserve">Kysymys 4</w:t>
      </w:r>
    </w:p>
    <w:p>
      <w:r>
        <w:t xml:space="preserve">Mikä BBC:n radioasema toimii Plymouthissa?</w:t>
      </w:r>
    </w:p>
    <w:p>
      <w:r>
        <w:rPr>
          <w:b/>
        </w:rPr>
        <w:t xml:space="preserve">Tekstin numero 63</w:t>
      </w:r>
    </w:p>
    <w:p>
      <w:r>
        <w:t xml:space="preserve">Plymouth on </w:t>
      </w:r>
      <w:r>
        <w:rPr>
          <w:color w:val="A9A9A9"/>
        </w:rPr>
        <w:t xml:space="preserve">Plymouth Argyle F.C:</w:t>
      </w:r>
      <w:r>
        <w:t xml:space="preserve">n kotikaupunki, </w:t>
      </w:r>
      <w:r>
        <w:t xml:space="preserve">joka pelaa Englannin jalkapalloliigan neljännellä sarjatasolla</w:t>
      </w:r>
      <w:r>
        <w:t xml:space="preserve">,</w:t>
      </w:r>
      <w:r>
        <w:t xml:space="preserve"> joka tunnetaan nimellä </w:t>
      </w:r>
      <w:r>
        <w:rPr>
          <w:color w:val="DCDCDC"/>
        </w:rPr>
        <w:t xml:space="preserve">Football League Two. </w:t>
      </w:r>
      <w:r>
        <w:t xml:space="preserve">Joukkueen kotikenttä on nimeltään </w:t>
      </w:r>
      <w:r>
        <w:rPr>
          <w:color w:val="2F4F4F"/>
        </w:rPr>
        <w:t xml:space="preserve">Home Park </w:t>
      </w:r>
      <w:r>
        <w:t xml:space="preserve">ja se sijaitsee Central Parkissa</w:t>
      </w:r>
      <w:r>
        <w:t xml:space="preserve">.</w:t>
      </w:r>
      <w:r>
        <w:t xml:space="preserve"> Joukkue liittyy siihen ryhmään englantilaisia nonkonformisteja, jotka lähtivät Plymouthista Uuteen maailmaan vuonna 1620: sen lempinimi on "</w:t>
      </w:r>
      <w:r>
        <w:rPr>
          <w:color w:val="556B2F"/>
        </w:rPr>
        <w:t xml:space="preserve">The Pilgrims</w:t>
      </w:r>
      <w:r>
        <w:t xml:space="preserve">"</w:t>
      </w:r>
      <w:r>
        <w:t xml:space="preserve">.</w:t>
      </w:r>
      <w:r>
        <w:t xml:space="preserve"> Kaupungissa on myös neljä ei-liigaseuraa: Plymouth Parkway F.C., joka pelaa Bolitho Parkissa, Elburton Villa F.C., joka pelaa Haye Roadilla, </w:t>
      </w:r>
      <w:r>
        <w:rPr>
          <w:color w:val="6B8E23"/>
        </w:rPr>
        <w:t xml:space="preserve">Vospers Oak Villa F.C., </w:t>
      </w:r>
      <w:r>
        <w:t xml:space="preserve">joka pelaa Weston Millissä ja Plymstock United F.C., joka pelaa Deans Crossissa. Kaikki neljä seuraa pelaavat South West Peninsula League -liigassa.</w:t>
      </w:r>
    </w:p>
    <w:p>
      <w:r>
        <w:rPr>
          <w:b/>
        </w:rPr>
        <w:t xml:space="preserve">Kysymys 0</w:t>
      </w:r>
    </w:p>
    <w:p>
      <w:r>
        <w:t xml:space="preserve">Mikä jalkapalloliigan joukkue sijaitsee Plymouthissa?</w:t>
      </w:r>
    </w:p>
    <w:p>
      <w:r>
        <w:rPr>
          <w:b/>
        </w:rPr>
        <w:t xml:space="preserve">Kysymys 1</w:t>
      </w:r>
    </w:p>
    <w:p>
      <w:r>
        <w:t xml:space="preserve">Millä jalkapallosarjan tasolla Plymouth Argyle F.C. toimii?</w:t>
      </w:r>
    </w:p>
    <w:p>
      <w:r>
        <w:rPr>
          <w:b/>
        </w:rPr>
        <w:t xml:space="preserve">Kysymys 2</w:t>
      </w:r>
    </w:p>
    <w:p>
      <w:r>
        <w:t xml:space="preserve">Mikä on Plymouth Argyle F.C.:n kotikenttä?</w:t>
      </w:r>
    </w:p>
    <w:p>
      <w:r>
        <w:rPr>
          <w:b/>
        </w:rPr>
        <w:t xml:space="preserve">Kysymys 3</w:t>
      </w:r>
    </w:p>
    <w:p>
      <w:r>
        <w:t xml:space="preserve">Mikä on Plymouth Argyle F.C.:n lempinimi?</w:t>
      </w:r>
    </w:p>
    <w:p>
      <w:r>
        <w:rPr>
          <w:b/>
        </w:rPr>
        <w:t xml:space="preserve">Kysymys 4</w:t>
      </w:r>
    </w:p>
    <w:p>
      <w:r>
        <w:t xml:space="preserve">Mikä joukkue pelaa kotiottelunsa Weston Millissä?</w:t>
      </w:r>
    </w:p>
    <w:p>
      <w:r>
        <w:rPr>
          <w:b/>
        </w:rPr>
        <w:t xml:space="preserve">Tekstin numero 64</w:t>
      </w:r>
    </w:p>
    <w:p>
      <w:r>
        <w:t xml:space="preserve">Muita urheiluseuroja ovat </w:t>
      </w:r>
      <w:r>
        <w:rPr>
          <w:color w:val="A9A9A9"/>
        </w:rPr>
        <w:t xml:space="preserve">Plymouth Albion R.F.C. </w:t>
      </w:r>
      <w:r>
        <w:t xml:space="preserve">ja </w:t>
      </w:r>
      <w:r>
        <w:rPr>
          <w:color w:val="DCDCDC"/>
        </w:rPr>
        <w:t xml:space="preserve">Plymouth Raiders </w:t>
      </w:r>
      <w:r>
        <w:t xml:space="preserve">-koripalloseura. Plymouth Albion Rugby Football Club on rugby union -seura, joka perustettiin vuonna </w:t>
      </w:r>
      <w:r>
        <w:t xml:space="preserve">ja</w:t>
      </w:r>
      <w:r>
        <w:rPr>
          <w:color w:val="2F4F4F"/>
        </w:rPr>
        <w:t xml:space="preserve">1875</w:t>
      </w:r>
      <w:r>
        <w:t xml:space="preserve"> joka kilpailee tällä hetkellä Englannin ammattilaisrugbyn kolmannella sarjatasolla. Se pelaa Brickfieldsissä. Plymouth Raiders pelaa British Basketball Leaguessa, joka on brittiläisen koripallon ylin sarjataso. Se pelaa </w:t>
      </w:r>
      <w:r>
        <w:rPr>
          <w:color w:val="556B2F"/>
        </w:rPr>
        <w:t xml:space="preserve">Plymouth Pavilions </w:t>
      </w:r>
      <w:r>
        <w:t xml:space="preserve">-viihdeareenalla, ja se perustettiin vuonna </w:t>
      </w:r>
      <w:r>
        <w:rPr>
          <w:color w:val="6B8E23"/>
        </w:rPr>
        <w:t xml:space="preserve">1983</w:t>
      </w:r>
      <w:r>
        <w:t xml:space="preserve">. Plymouthin krikettiklubi perustettiin vuonna 1843, ja nykyinen 1. XI joukkue pelaa Devon Premier League -liigassa. Plymouth Devils on speedway-joukkue Britannian Premier League -liigassa. Plymouthissa toimi amerikkalainen jalkapalloseura Plymouth Admirals vuoteen 2010 asti. Plymouth on myös Plymouth Marjons Hockey Clubin kotikaupunki, jonka 1. XI joukkue pelasi viime kaudella National Leaguessa.</w:t>
      </w:r>
    </w:p>
    <w:p>
      <w:r>
        <w:rPr>
          <w:b/>
        </w:rPr>
        <w:t xml:space="preserve">Kysymys 0</w:t>
      </w:r>
    </w:p>
    <w:p>
      <w:r>
        <w:t xml:space="preserve">Minkä rugby union -joukkueen kotipaikka on Plymouth?</w:t>
      </w:r>
    </w:p>
    <w:p>
      <w:r>
        <w:rPr>
          <w:b/>
        </w:rPr>
        <w:t xml:space="preserve">Kysymys 1</w:t>
      </w:r>
    </w:p>
    <w:p>
      <w:r>
        <w:t xml:space="preserve">Mikä brittiläisen koripalloliigan joukkue kutsuu Plymouthia kotikaupungikseen?</w:t>
      </w:r>
    </w:p>
    <w:p>
      <w:r>
        <w:rPr>
          <w:b/>
        </w:rPr>
        <w:t xml:space="preserve">Kysymys 2</w:t>
      </w:r>
    </w:p>
    <w:p>
      <w:r>
        <w:t xml:space="preserve">Milloin Plymouth Albion R.F.C. perustettiin?</w:t>
      </w:r>
    </w:p>
    <w:p>
      <w:r>
        <w:rPr>
          <w:b/>
        </w:rPr>
        <w:t xml:space="preserve">Kysymys 3</w:t>
      </w:r>
    </w:p>
    <w:p>
      <w:r>
        <w:t xml:space="preserve">Missä Plymouth Raiders pelaa kotiottelunsa?</w:t>
      </w:r>
    </w:p>
    <w:p>
      <w:r>
        <w:rPr>
          <w:b/>
        </w:rPr>
        <w:t xml:space="preserve">Kysymys 4</w:t>
      </w:r>
    </w:p>
    <w:p>
      <w:r>
        <w:t xml:space="preserve">Milloin Plymouth Raiders vihittiin käyttöön?</w:t>
      </w:r>
    </w:p>
    <w:p>
      <w:r>
        <w:rPr>
          <w:b/>
        </w:rPr>
        <w:t xml:space="preserve">Tekstin numero 65</w:t>
      </w:r>
    </w:p>
    <w:p>
      <w:r>
        <w:t xml:space="preserve">Plymouth on tärkeä vesiurheilun, erityisesti sukelluksen ja purjehduksen keskus. Port of Plymouth Regatta on yksi maailman vanhimmista regatoista, ja sitä on järjestetty säännöllisesti vuodesta</w:t>
      </w:r>
      <w:r>
        <w:rPr>
          <w:color w:val="A9A9A9"/>
        </w:rPr>
        <w:t xml:space="preserve">1823</w:t>
      </w:r>
      <w:r>
        <w:t xml:space="preserve"> . </w:t>
      </w:r>
      <w:r>
        <w:rPr>
          <w:color w:val="DCDCDC"/>
        </w:rPr>
        <w:t xml:space="preserve">Syyskuussa 2011 </w:t>
      </w:r>
      <w:r>
        <w:t xml:space="preserve">Plymouthissa järjestettiin </w:t>
      </w:r>
      <w:r>
        <w:rPr>
          <w:color w:val="2F4F4F"/>
        </w:rPr>
        <w:t xml:space="preserve">yhdeksän </w:t>
      </w:r>
      <w:r>
        <w:t xml:space="preserve">päivän </w:t>
      </w:r>
      <w:r>
        <w:t xml:space="preserve">ajan America's Cup World Series -kilpailu</w:t>
      </w:r>
      <w:r>
        <w:rPr>
          <w:color w:val="DCDCDC"/>
        </w:rPr>
        <w:t xml:space="preserve">.</w:t>
      </w:r>
    </w:p>
    <w:p>
      <w:r>
        <w:rPr>
          <w:b/>
        </w:rPr>
        <w:t xml:space="preserve">Kysymys 0</w:t>
      </w:r>
    </w:p>
    <w:p>
      <w:r>
        <w:t xml:space="preserve">Milloin oli ensimmäinen Port of Plymouthin regatta?</w:t>
      </w:r>
    </w:p>
    <w:p>
      <w:r>
        <w:rPr>
          <w:b/>
        </w:rPr>
        <w:t xml:space="preserve">Kysymys 1</w:t>
      </w:r>
    </w:p>
    <w:p>
      <w:r>
        <w:t xml:space="preserve">Missä kuussa ja minä vuonna Plymouthissa järjestettiin America's Cup World Series -kilpailu?</w:t>
      </w:r>
    </w:p>
    <w:p>
      <w:r>
        <w:rPr>
          <w:b/>
        </w:rPr>
        <w:t xml:space="preserve">Kysymys 2</w:t>
      </w:r>
    </w:p>
    <w:p>
      <w:r>
        <w:t xml:space="preserve">Kuinka monta päivää America's Cup World Series -kilpailu järjestettiin Plymouthissa?</w:t>
      </w:r>
    </w:p>
    <w:p>
      <w:r>
        <w:rPr>
          <w:b/>
        </w:rPr>
        <w:t xml:space="preserve">Tekstin numero 66</w:t>
      </w:r>
    </w:p>
    <w:p>
      <w:r>
        <w:t xml:space="preserve">South West Water on toimittanut vettä Plymouthiin</w:t>
      </w:r>
      <w:r>
        <w:rPr>
          <w:color w:val="A9A9A9"/>
        </w:rPr>
        <w:t xml:space="preserve">1973</w:t>
      </w:r>
      <w:r>
        <w:t xml:space="preserve">. Ennen </w:t>
      </w:r>
      <w:r>
        <w:t xml:space="preserve">vuoden 1973 haltuunottoa sen toimitti </w:t>
      </w:r>
      <w:r>
        <w:rPr>
          <w:color w:val="DCDCDC"/>
        </w:rPr>
        <w:t xml:space="preserve">Plymouth County Borough Corporation</w:t>
      </w:r>
      <w:r>
        <w:t xml:space="preserve">. Ennen 1800-lukua rakennettiin kaksi viemäriä kaupungin juomaveden tuottamiseksi. Ne kuljettivat vettä Dartmoorista Plymouthiin. Plymouth- tai Drake's Leat -niminen vesijohto avattiin </w:t>
      </w:r>
      <w:r>
        <w:rPr>
          <w:color w:val="2F4F4F"/>
        </w:rPr>
        <w:t xml:space="preserve">24. huhtikuuta 1591 </w:t>
      </w:r>
      <w:r>
        <w:rPr>
          <w:color w:val="556B2F"/>
        </w:rPr>
        <w:t xml:space="preserve">Meavy-joen vesijohtoa </w:t>
      </w:r>
      <w:r>
        <w:t xml:space="preserve">varten</w:t>
      </w:r>
      <w:r>
        <w:t xml:space="preserve">. Devonport Leat rakennettiin kuljettamaan raikasta juomavettä kasvavaan Devonportin kaupunkiin ja sen jatkuvasti kasvavalle telakalle. Sitä ruokki kolme Dartmoor-jokea: West Dart, Cowsic ja Blackabrook. Se näyttää kuljettaneen vettä vuodesta 1797 lähtien, mutta virallisesti se valmistui vuonna </w:t>
      </w:r>
      <w:r>
        <w:rPr>
          <w:color w:val="6B8E23"/>
        </w:rPr>
        <w:t xml:space="preserve">1801</w:t>
      </w:r>
      <w:r>
        <w:t xml:space="preserve">. Se oli alun perin suunniteltu kuljettamaan vettä Devonportin kaupunkiin, mutta sitä on sittemmin lyhennetty, ja nyt se kuljettaa vettä Burratorin altaaseen, josta suurin osa Plymouthin vesihuollosta tulee. Burratorin tekojärvi sijaitsee noin 8 kilometriä kaupungin pohjoispuolella, ja se rakennettiin vuonna 1898 ja laajennettiin vuonna 1928.</w:t>
      </w:r>
    </w:p>
    <w:p>
      <w:r>
        <w:rPr>
          <w:b/>
        </w:rPr>
        <w:t xml:space="preserve">Kysymys 0</w:t>
      </w:r>
    </w:p>
    <w:p>
      <w:r>
        <w:t xml:space="preserve">Milloin Plymouth alkoi saada vettä South West Waterilta?</w:t>
      </w:r>
    </w:p>
    <w:p>
      <w:r>
        <w:rPr>
          <w:b/>
        </w:rPr>
        <w:t xml:space="preserve">Kysymys 1</w:t>
      </w:r>
    </w:p>
    <w:p>
      <w:r>
        <w:t xml:space="preserve">Kuka toimitti vettä Plymouthiin ennen vuotta 1973?</w:t>
      </w:r>
    </w:p>
    <w:p>
      <w:r>
        <w:rPr>
          <w:b/>
        </w:rPr>
        <w:t xml:space="preserve">Kysymys 2</w:t>
      </w:r>
    </w:p>
    <w:p>
      <w:r>
        <w:t xml:space="preserve">Milloin Drake's Leat avattiin?</w:t>
      </w:r>
    </w:p>
    <w:p>
      <w:r>
        <w:rPr>
          <w:b/>
        </w:rPr>
        <w:t xml:space="preserve">Kysymys 3</w:t>
      </w:r>
    </w:p>
    <w:p>
      <w:r>
        <w:t xml:space="preserve">Mistä Drake's Leat sai vettä?</w:t>
      </w:r>
    </w:p>
    <w:p>
      <w:r>
        <w:rPr>
          <w:b/>
        </w:rPr>
        <w:t xml:space="preserve">Kysymys 4</w:t>
      </w:r>
    </w:p>
    <w:p>
      <w:r>
        <w:t xml:space="preserve">Milloin Devonport Leatin rakentaminen päättyi?</w:t>
      </w:r>
    </w:p>
    <w:p>
      <w:r>
        <w:rPr>
          <w:b/>
        </w:rPr>
        <w:t xml:space="preserve">Tekstin numero 67</w:t>
      </w:r>
    </w:p>
    <w:p>
      <w:r>
        <w:rPr>
          <w:color w:val="A9A9A9"/>
        </w:rPr>
        <w:t xml:space="preserve">Plymouthin kaupunginvaltuusto </w:t>
      </w:r>
      <w:r>
        <w:t xml:space="preserve">vastaa koko kaupungin jätehuollosta, ja </w:t>
      </w:r>
      <w:r>
        <w:rPr>
          <w:color w:val="DCDCDC"/>
        </w:rPr>
        <w:t xml:space="preserve">South West Water </w:t>
      </w:r>
      <w:r>
        <w:t xml:space="preserve">vastaa viemäröinnistä</w:t>
      </w:r>
      <w:r>
        <w:t xml:space="preserve">.</w:t>
      </w:r>
      <w:r>
        <w:t xml:space="preserve"> Plymouthin sähkö tulee kansallisesta sähköverkosta ja jaetaan Plymouthiin </w:t>
      </w:r>
      <w:r>
        <w:rPr>
          <w:color w:val="2F4F4F"/>
        </w:rPr>
        <w:t xml:space="preserve">Western Power Distributionin</w:t>
      </w:r>
      <w:r>
        <w:t xml:space="preserve"> kautta</w:t>
      </w:r>
      <w:r>
        <w:t xml:space="preserve">. </w:t>
      </w:r>
      <w:r>
        <w:rPr>
          <w:color w:val="556B2F"/>
        </w:rPr>
        <w:t xml:space="preserve">Plymptonin</w:t>
      </w:r>
      <w:r>
        <w:t xml:space="preserve"> laitamilla sijaitsee </w:t>
      </w:r>
      <w:r>
        <w:t xml:space="preserve">Langagen voimalaitos, joka alkoi tuottaa sähköä Plymouthiin vuoden lopussa </w:t>
      </w:r>
      <w:r>
        <w:rPr>
          <w:color w:val="6B8E23"/>
        </w:rPr>
        <w:t xml:space="preserve">2009</w:t>
      </w:r>
      <w:r>
        <w:t xml:space="preserve">.</w:t>
      </w:r>
    </w:p>
    <w:p>
      <w:r>
        <w:rPr>
          <w:b/>
        </w:rPr>
        <w:t xml:space="preserve">Kysymys 0</w:t>
      </w:r>
    </w:p>
    <w:p>
      <w:r>
        <w:t xml:space="preserve">Mikä taho huolehtii jätehuollosta Plymouthissa?</w:t>
      </w:r>
    </w:p>
    <w:p>
      <w:r>
        <w:rPr>
          <w:b/>
        </w:rPr>
        <w:t xml:space="preserve">Kysymys 1</w:t>
      </w:r>
    </w:p>
    <w:p>
      <w:r>
        <w:t xml:space="preserve">Kuka valvoo Plymouthin viemäreitä?</w:t>
      </w:r>
    </w:p>
    <w:p>
      <w:r>
        <w:rPr>
          <w:b/>
        </w:rPr>
        <w:t xml:space="preserve">Kysymys 2</w:t>
      </w:r>
    </w:p>
    <w:p>
      <w:r>
        <w:t xml:space="preserve">Kuka jakaa sähköä Plymouthissa?</w:t>
      </w:r>
    </w:p>
    <w:p>
      <w:r>
        <w:rPr>
          <w:b/>
        </w:rPr>
        <w:t xml:space="preserve">Kysymys 3</w:t>
      </w:r>
    </w:p>
    <w:p>
      <w:r>
        <w:t xml:space="preserve">Minä vuonna Langagen voimalaitos otettiin käyttöön?</w:t>
      </w:r>
    </w:p>
    <w:p>
      <w:r>
        <w:rPr>
          <w:b/>
        </w:rPr>
        <w:t xml:space="preserve">Kysymys 4</w:t>
      </w:r>
    </w:p>
    <w:p>
      <w:r>
        <w:t xml:space="preserve">Minkä paikkakunnan lähellä Langagen voimala sijaitsee?</w:t>
      </w:r>
    </w:p>
    <w:p>
      <w:r>
        <w:rPr>
          <w:b/>
        </w:rPr>
        <w:t xml:space="preserve">Tekstin numero 68</w:t>
      </w:r>
    </w:p>
    <w:p>
      <w:r>
        <w:t xml:space="preserve">Her Majesty's Courts Service tarjoaa kaupungissa tuomarituomioistuimen ja yhdistetyn kruunun- ja lääninoikeuden. Plymouth Borough Police, joka perustettiin vuonna</w:t>
      </w:r>
      <w:r>
        <w:rPr>
          <w:color w:val="A9A9A9"/>
        </w:rPr>
        <w:t xml:space="preserve">1836</w:t>
      </w:r>
      <w:r>
        <w:t xml:space="preserve"> , tuli lopulta osaksi </w:t>
      </w:r>
      <w:r>
        <w:rPr>
          <w:color w:val="DCDCDC"/>
        </w:rPr>
        <w:t xml:space="preserve">Devon and Cornwall Constabularya</w:t>
      </w:r>
      <w:r>
        <w:t xml:space="preserve">. </w:t>
      </w:r>
      <w:r>
        <w:t xml:space="preserve">Poliisiasemat sijaitsevat Charles Crossissa ja </w:t>
      </w:r>
      <w:r>
        <w:rPr>
          <w:color w:val="2F4F4F"/>
        </w:rPr>
        <w:t xml:space="preserve">Crownhillissa </w:t>
      </w:r>
      <w:r>
        <w:t xml:space="preserve">(divisioonan päämaja) sekä pienemmät asemat Plymptonissa ja Plymstockissa. Kaupungissa on yksi Devon and Cornwall Area Crown Prosecution Servicen divisioonatoimistoista. Plymouthissa on </w:t>
      </w:r>
      <w:r>
        <w:rPr>
          <w:color w:val="556B2F"/>
        </w:rPr>
        <w:t xml:space="preserve">viisi </w:t>
      </w:r>
      <w:r>
        <w:t xml:space="preserve">paloasemaa Camel's Headissa, Crownhillissa, Greenbankissa, Plymptonissa ja Plymstockissa, jotka ovat osa Devon and Somerset Fire and Rescue Servicea. Royal National Lifeboat Institutionilla on Atlantic 85 -luokan pelastusvene ja Severn-luokan pelastusvene </w:t>
      </w:r>
      <w:r>
        <w:rPr>
          <w:color w:val="6B8E23"/>
        </w:rPr>
        <w:t xml:space="preserve">Millbay Docksissa</w:t>
      </w:r>
      <w:r>
        <w:t xml:space="preserve">.</w:t>
      </w:r>
    </w:p>
    <w:p>
      <w:r>
        <w:rPr>
          <w:b/>
        </w:rPr>
        <w:t xml:space="preserve">Kysymys 0</w:t>
      </w:r>
    </w:p>
    <w:p>
      <w:r>
        <w:t xml:space="preserve">Milloin Plymouth Borough Police aloitti toimintansa?</w:t>
      </w:r>
    </w:p>
    <w:p>
      <w:r>
        <w:rPr>
          <w:b/>
        </w:rPr>
        <w:t xml:space="preserve">Kysymys 1</w:t>
      </w:r>
    </w:p>
    <w:p>
      <w:r>
        <w:t xml:space="preserve">Missä sijaitsee poliisin alueellinen päämaja?</w:t>
      </w:r>
    </w:p>
    <w:p>
      <w:r>
        <w:rPr>
          <w:b/>
        </w:rPr>
        <w:t xml:space="preserve">Kysymys 2</w:t>
      </w:r>
    </w:p>
    <w:p>
      <w:r>
        <w:t xml:space="preserve">Kuinka monta paloasemaa Plymouthissa on?</w:t>
      </w:r>
    </w:p>
    <w:p>
      <w:r>
        <w:rPr>
          <w:b/>
        </w:rPr>
        <w:t xml:space="preserve">Kysymys 3</w:t>
      </w:r>
    </w:p>
    <w:p>
      <w:r>
        <w:t xml:space="preserve">Missä Plymouthissa Royal National Lifeboat Institution sijaitsee?</w:t>
      </w:r>
    </w:p>
    <w:p>
      <w:r>
        <w:rPr>
          <w:b/>
        </w:rPr>
        <w:t xml:space="preserve">Kysymys 4</w:t>
      </w:r>
    </w:p>
    <w:p>
      <w:r>
        <w:t xml:space="preserve">Mihin organisaatioon Plymouth Borough Police kuuluu?</w:t>
      </w:r>
    </w:p>
    <w:p>
      <w:r>
        <w:rPr>
          <w:b/>
        </w:rPr>
        <w:t xml:space="preserve">Tekstin numero 69</w:t>
      </w:r>
    </w:p>
    <w:p>
      <w:r>
        <w:t xml:space="preserve">Plymouthia palvelee Plymouth Hospitals NHS Trust, ja kaupungin NHS-sairaala on </w:t>
      </w:r>
      <w:r>
        <w:rPr>
          <w:color w:val="A9A9A9"/>
        </w:rPr>
        <w:t xml:space="preserve">Derrifordin sairaala, joka sijaitsee </w:t>
      </w:r>
      <w:r>
        <w:t xml:space="preserve">4 mailia (</w:t>
      </w:r>
      <w:r>
        <w:rPr>
          <w:color w:val="DCDCDC"/>
        </w:rPr>
        <w:t xml:space="preserve">6</w:t>
      </w:r>
      <w:r>
        <w:t xml:space="preserve"> km) kaupungin keskustasta pohjoiseen</w:t>
      </w:r>
      <w:r>
        <w:t xml:space="preserve">. </w:t>
      </w:r>
      <w:r>
        <w:rPr>
          <w:color w:val="2F4F4F"/>
        </w:rPr>
        <w:t xml:space="preserve">Royal Eye Infirmary </w:t>
      </w:r>
      <w:r>
        <w:t xml:space="preserve">sijaitsee Derriford Hospitalissa. </w:t>
      </w:r>
      <w:r>
        <w:rPr>
          <w:color w:val="556B2F"/>
        </w:rPr>
        <w:t xml:space="preserve">South Western Ambulance Service NHS Foundation Trust </w:t>
      </w:r>
      <w:r>
        <w:t xml:space="preserve">toimii Plymouthissa ja muualla lounaisalueella; sen pääkonttori sijaitsee </w:t>
      </w:r>
      <w:r>
        <w:rPr>
          <w:color w:val="6B8E23"/>
        </w:rPr>
        <w:t xml:space="preserve">Exeterissä</w:t>
      </w:r>
      <w:r>
        <w:t xml:space="preserve">.</w:t>
      </w:r>
    </w:p>
    <w:p>
      <w:r>
        <w:rPr>
          <w:b/>
        </w:rPr>
        <w:t xml:space="preserve">Kysymys 0</w:t>
      </w:r>
    </w:p>
    <w:p>
      <w:r>
        <w:t xml:space="preserve">Mikä on Plymouthin kansallisen terveyspalvelun sairaala?</w:t>
      </w:r>
    </w:p>
    <w:p>
      <w:r>
        <w:rPr>
          <w:b/>
        </w:rPr>
        <w:t xml:space="preserve">Kysymys 1</w:t>
      </w:r>
    </w:p>
    <w:p>
      <w:r>
        <w:t xml:space="preserve">Kuinka kaukana Derriford Hospital on kilometreinä Plymouthin keskustasta?</w:t>
      </w:r>
    </w:p>
    <w:p>
      <w:r>
        <w:rPr>
          <w:b/>
        </w:rPr>
        <w:t xml:space="preserve">Kysymys 2</w:t>
      </w:r>
    </w:p>
    <w:p>
      <w:r>
        <w:t xml:space="preserve">Mikä merkittävä klinikka on Derrifordin sairaalassa?</w:t>
      </w:r>
    </w:p>
    <w:p>
      <w:r>
        <w:rPr>
          <w:b/>
        </w:rPr>
        <w:t xml:space="preserve">Kysymys 3</w:t>
      </w:r>
    </w:p>
    <w:p>
      <w:r>
        <w:t xml:space="preserve">Mikä organisaatio tarjoaa ambulanssikuljetuksia Plymouthiin?</w:t>
      </w:r>
    </w:p>
    <w:p>
      <w:r>
        <w:rPr>
          <w:b/>
        </w:rPr>
        <w:t xml:space="preserve">Kysymys 4</w:t>
      </w:r>
    </w:p>
    <w:p>
      <w:r>
        <w:t xml:space="preserve">Missä South Western Ambulance Service NHS Foundation Trustin pääkonttori sijaitsee?</w:t>
      </w:r>
    </w:p>
    <w:p>
      <w:r>
        <w:rPr>
          <w:b/>
        </w:rPr>
        <w:t xml:space="preserve">Tekstin numero 70</w:t>
      </w:r>
    </w:p>
    <w:p>
      <w:r>
        <w:t xml:space="preserve">Menestyksekäs </w:t>
      </w:r>
      <w:r>
        <w:rPr>
          <w:color w:val="DCDCDC"/>
        </w:rPr>
        <w:t xml:space="preserve">2007</w:t>
      </w:r>
      <w:r>
        <w:t xml:space="preserve">luottamushenkilö </w:t>
      </w:r>
      <w:r>
        <w:t xml:space="preserve">avasi uudelleen </w:t>
      </w:r>
      <w:r>
        <w:rPr>
          <w:color w:val="A9A9A9"/>
        </w:rPr>
        <w:t xml:space="preserve">1800-luvun puolivälin </w:t>
      </w:r>
      <w:r>
        <w:t xml:space="preserve">hautausmaan Ford Parkin hautausmaalla, </w:t>
      </w:r>
      <w:r>
        <w:t xml:space="preserve">ja kaupunginvaltuusto ylläpitää kahta suurta 1900-luvun alun hautausmaata </w:t>
      </w:r>
      <w:r>
        <w:rPr>
          <w:color w:val="2F4F4F"/>
        </w:rPr>
        <w:t xml:space="preserve">Weston Millissä </w:t>
      </w:r>
      <w:r>
        <w:t xml:space="preserve">ja Effordissa, joissa molemmissa on krematoriot ja kappelit</w:t>
      </w:r>
      <w:r>
        <w:t xml:space="preserve">.</w:t>
      </w:r>
      <w:r>
        <w:t xml:space="preserve"> Kaupungin laitamilla on myös yksityisomistuksessa oleva hautausmaa, </w:t>
      </w:r>
      <w:r>
        <w:rPr>
          <w:color w:val="556B2F"/>
        </w:rPr>
        <w:t xml:space="preserve">Drake Memorial Park, jossa </w:t>
      </w:r>
      <w:r>
        <w:t xml:space="preserve">hautoja ei saa merkitä hautakivillä vaan </w:t>
      </w:r>
      <w:r>
        <w:t xml:space="preserve">maahan upotetulla </w:t>
      </w:r>
      <w:r>
        <w:rPr>
          <w:color w:val="6B8E23"/>
        </w:rPr>
        <w:t xml:space="preserve">messinkilaatalla.</w:t>
      </w:r>
    </w:p>
    <w:p>
      <w:r>
        <w:rPr>
          <w:b/>
        </w:rPr>
        <w:t xml:space="preserve">Kysymys 0</w:t>
      </w:r>
    </w:p>
    <w:p>
      <w:r>
        <w:t xml:space="preserve">Milloin Ford Parkin hautausmaa avattiin uudelleen?</w:t>
      </w:r>
    </w:p>
    <w:p>
      <w:r>
        <w:rPr>
          <w:b/>
        </w:rPr>
        <w:t xml:space="preserve">Kysymys 1</w:t>
      </w:r>
    </w:p>
    <w:p>
      <w:r>
        <w:t xml:space="preserve">Missä muualla kuin Effordissa Plymouthin kaupunginvaltuustolla on hautausmaa?</w:t>
      </w:r>
    </w:p>
    <w:p>
      <w:r>
        <w:rPr>
          <w:b/>
        </w:rPr>
        <w:t xml:space="preserve">Kysymys 2</w:t>
      </w:r>
    </w:p>
    <w:p>
      <w:r>
        <w:t xml:space="preserve">Mikä on Plymouthissa sijaitsevan yksityisen hautausmaan nimi?</w:t>
      </w:r>
    </w:p>
    <w:p>
      <w:r>
        <w:rPr>
          <w:b/>
        </w:rPr>
        <w:t xml:space="preserve">Kysymys 3</w:t>
      </w:r>
    </w:p>
    <w:p>
      <w:r>
        <w:t xml:space="preserve">Mitä hautakivien sijasta Drake Memorial Parkissa käytetään?</w:t>
      </w:r>
    </w:p>
    <w:p>
      <w:r>
        <w:rPr>
          <w:b/>
        </w:rPr>
        <w:t xml:space="preserve">Kysymys 4</w:t>
      </w:r>
    </w:p>
    <w:p>
      <w:r>
        <w:t xml:space="preserve">Milloin Ford Parkin hautausmaa aloitti toimintansa?</w:t>
      </w:r>
    </w:p>
    <w:p>
      <w:r>
        <w:rPr>
          <w:b/>
        </w:rPr>
        <w:t xml:space="preserve">Tekstin numero 71</w:t>
      </w:r>
    </w:p>
    <w:p>
      <w:r>
        <w:rPr>
          <w:color w:val="A9A9A9"/>
        </w:rPr>
        <w:t xml:space="preserve">Englannin sisällissodan </w:t>
      </w:r>
      <w:r>
        <w:t xml:space="preserve">jälkeen </w:t>
      </w:r>
      <w:r>
        <w:t xml:space="preserve">Plymouth Hoen itäpäähän</w:t>
      </w:r>
      <w:r>
        <w:rPr>
          <w:color w:val="DCDCDC"/>
        </w:rPr>
        <w:t xml:space="preserve">1666</w:t>
      </w:r>
      <w:r>
        <w:t xml:space="preserve"> rakennettiin kuninkaallinen linnoitus</w:t>
      </w:r>
      <w:r>
        <w:t xml:space="preserve">, jonka tarkoituksena oli puolustaa satamaa merihyökkäyksiltä, tukahduttaa plymothilaiset parlamenttiryhmät ja kouluttaa asevoimia. Kesäkuukausina on tarjolla opastettuja kierroksia. Kauempana lännessä on Smeaton's Tower, joka rakennettiin </w:t>
      </w:r>
      <w:r>
        <w:rPr>
          <w:color w:val="2F4F4F"/>
        </w:rPr>
        <w:t xml:space="preserve">1759</w:t>
      </w:r>
      <w:r>
        <w:t xml:space="preserve">majakaksi 14 mailin (</w:t>
      </w:r>
      <w:r>
        <w:rPr>
          <w:color w:val="556B2F"/>
        </w:rPr>
        <w:t xml:space="preserve">23</w:t>
      </w:r>
      <w:r>
        <w:t xml:space="preserve">kilometrin) päässä rannikosta oleville </w:t>
      </w:r>
      <w:r>
        <w:t xml:space="preserve">kallioille, </w:t>
      </w:r>
      <w:r>
        <w:t xml:space="preserve">mutta joka purettiin ja jonka kaksi ylimpää kolmannesta rakennettiin uudelleen Hoe-joelle vuonna 1877. Se on avoinna yleisölle, ja sen lyhtyhuoneesta on näkymät Plymouth Soundiin ja kaupunkiin. Plymouthissa on 20 sotamuistomerkkiä, joista yhdeksän sijaitsee The Hoe -saarella: Plymouthin laivaston muistomerkki, jolla muistetaan ensimmäisessä ja toisessa maailmansodassa kaatuneita, ja </w:t>
      </w:r>
      <w:r>
        <w:rPr>
          <w:color w:val="6B8E23"/>
        </w:rPr>
        <w:t xml:space="preserve">Armada-muistomerkki, </w:t>
      </w:r>
      <w:r>
        <w:t xml:space="preserve">jolla muistetaan Espanjan armadan tappiota.</w:t>
      </w:r>
    </w:p>
    <w:p>
      <w:r>
        <w:rPr>
          <w:b/>
        </w:rPr>
        <w:t xml:space="preserve">Kysymys 0</w:t>
      </w:r>
    </w:p>
    <w:p>
      <w:r>
        <w:t xml:space="preserve">Minä vuonna kuninkaallinen linnoitus rakennettiin?</w:t>
      </w:r>
    </w:p>
    <w:p>
      <w:r>
        <w:rPr>
          <w:b/>
        </w:rPr>
        <w:t xml:space="preserve">Kysymys 1</w:t>
      </w:r>
    </w:p>
    <w:p>
      <w:r>
        <w:t xml:space="preserve">Minkä konfliktin seurauksena kuninkaallinen linnoitus rakennettiin?</w:t>
      </w:r>
    </w:p>
    <w:p>
      <w:r>
        <w:rPr>
          <w:b/>
        </w:rPr>
        <w:t xml:space="preserve">Kysymys 2</w:t>
      </w:r>
    </w:p>
    <w:p>
      <w:r>
        <w:t xml:space="preserve">Milloin Smeatonin torni rakennettiin ensimmäisen kerran?</w:t>
      </w:r>
    </w:p>
    <w:p>
      <w:r>
        <w:rPr>
          <w:b/>
        </w:rPr>
        <w:t xml:space="preserve">Kysymys 3</w:t>
      </w:r>
    </w:p>
    <w:p>
      <w:r>
        <w:t xml:space="preserve">Kuinka kaukana rannikosta Smeatonin torni alun perin rakennettiin kilometreissä?</w:t>
      </w:r>
    </w:p>
    <w:p>
      <w:r>
        <w:rPr>
          <w:b/>
        </w:rPr>
        <w:t xml:space="preserve">Kysymys 4</w:t>
      </w:r>
    </w:p>
    <w:p>
      <w:r>
        <w:t xml:space="preserve">Millä muistomerkillä muistetaan merivoittoa Espanjan armadasta?</w:t>
      </w:r>
    </w:p>
    <w:p>
      <w:r>
        <w:rPr>
          <w:b/>
        </w:rPr>
        <w:t xml:space="preserve">Tekstin numero 72</w:t>
      </w:r>
    </w:p>
    <w:p>
      <w:r>
        <w:t xml:space="preserve">Plymouthin varhainen satama-asutus, jota kutsuttiin "</w:t>
      </w:r>
      <w:r>
        <w:rPr>
          <w:color w:val="A9A9A9"/>
        </w:rPr>
        <w:t xml:space="preserve">Suttoniksi"</w:t>
      </w:r>
      <w:r>
        <w:t xml:space="preserve">, vastaa suunnilleen sitä aluetta, jota nykyään kutsutaan Barbicaniksi, ja siellä on </w:t>
      </w:r>
      <w:r>
        <w:t xml:space="preserve">suojeltuja </w:t>
      </w:r>
      <w:r>
        <w:rPr>
          <w:color w:val="DCDCDC"/>
        </w:rPr>
        <w:t xml:space="preserve">100</w:t>
      </w:r>
      <w:r>
        <w:t xml:space="preserve">rakennuksia ja Britannian suurin mukulakivikatujen keskittymä. Pyhiinvaeltajaisät lähtivät Uuteen maailmaan vuonna </w:t>
      </w:r>
      <w:r>
        <w:t xml:space="preserve">Sutton Poolissa sijaitsevan </w:t>
      </w:r>
      <w:r>
        <w:rPr>
          <w:color w:val="556B2F"/>
        </w:rPr>
        <w:t xml:space="preserve">Mayflowerin muistoportaan</w:t>
      </w:r>
      <w:r>
        <w:t xml:space="preserve"> lähellä</w:t>
      </w:r>
      <w:r>
        <w:rPr>
          <w:color w:val="2F4F4F"/>
        </w:rPr>
        <w:t xml:space="preserve">1620</w:t>
      </w:r>
      <w:r>
        <w:t xml:space="preserve">. </w:t>
      </w:r>
      <w:r>
        <w:t xml:space="preserve">Sutton Poolissa on myös kansallinen meriakvaario, jossa esitellään </w:t>
      </w:r>
      <w:r>
        <w:t xml:space="preserve">merieläimiä</w:t>
      </w:r>
      <w:r>
        <w:rPr>
          <w:color w:val="6B8E23"/>
        </w:rPr>
        <w:t xml:space="preserve">400</w:t>
      </w:r>
      <w:r>
        <w:t xml:space="preserve"> ja jossa on Britannian syvin akvaarioallas.</w:t>
      </w:r>
    </w:p>
    <w:p>
      <w:r>
        <w:rPr>
          <w:b/>
        </w:rPr>
        <w:t xml:space="preserve">Kysymys 0</w:t>
      </w:r>
    </w:p>
    <w:p>
      <w:r>
        <w:t xml:space="preserve">Mikä oli nykyisen Plymouthin alueella sijainneen sataman nimi?</w:t>
      </w:r>
    </w:p>
    <w:p>
      <w:r>
        <w:rPr>
          <w:b/>
        </w:rPr>
        <w:t xml:space="preserve">Kysymys 1</w:t>
      </w:r>
    </w:p>
    <w:p>
      <w:r>
        <w:t xml:space="preserve">Milloin pyhiinvaeltajaisät lähtivät Plymouthista Amerikkaan?</w:t>
      </w:r>
    </w:p>
    <w:p>
      <w:r>
        <w:rPr>
          <w:b/>
        </w:rPr>
        <w:t xml:space="preserve">Kysymys 2</w:t>
      </w:r>
    </w:p>
    <w:p>
      <w:r>
        <w:t xml:space="preserve">Mikä muistomerkki muistuttaa pyhiinvaeltajaisien lähtöä?</w:t>
      </w:r>
    </w:p>
    <w:p>
      <w:r>
        <w:rPr>
          <w:b/>
        </w:rPr>
        <w:t xml:space="preserve">Kysymys 3</w:t>
      </w:r>
    </w:p>
    <w:p>
      <w:r>
        <w:t xml:space="preserve">Kuinka monta merilajia on National Marine Aquariumissa?</w:t>
      </w:r>
    </w:p>
    <w:p>
      <w:r>
        <w:rPr>
          <w:b/>
        </w:rPr>
        <w:t xml:space="preserve">Kysymys 4</w:t>
      </w:r>
    </w:p>
    <w:p>
      <w:r>
        <w:t xml:space="preserve">Kuinka monta luetteloitua rakennusta Barbicanin alueella on?</w:t>
      </w:r>
    </w:p>
    <w:p>
      <w:r>
        <w:rPr>
          <w:b/>
        </w:rPr>
        <w:t xml:space="preserve">Tekstin numero 73</w:t>
      </w:r>
    </w:p>
    <w:p>
      <w:r>
        <w:t xml:space="preserve">Kaupungin pohjoisella laitamilla sijaitseva </w:t>
      </w:r>
      <w:r>
        <w:rPr>
          <w:color w:val="DCDCDC"/>
        </w:rPr>
        <w:t xml:space="preserve">Crownhillin linnoitus on </w:t>
      </w:r>
      <w:r>
        <w:t xml:space="preserve">hyvin restauroitu esimerkki "Palmerstonin hulluudesta". Sen </w:t>
      </w:r>
      <w:r>
        <w:t xml:space="preserve">omistaa </w:t>
      </w:r>
      <w:r>
        <w:rPr>
          <w:color w:val="2F4F4F"/>
        </w:rPr>
        <w:t xml:space="preserve">Landmark Trust, </w:t>
      </w:r>
      <w:r>
        <w:t xml:space="preserve">ja se on avoinna yleisölle.</w:t>
      </w:r>
    </w:p>
    <w:p>
      <w:r>
        <w:rPr>
          <w:b/>
        </w:rPr>
        <w:t xml:space="preserve">Kysymys 0</w:t>
      </w:r>
    </w:p>
    <w:p>
      <w:r>
        <w:t xml:space="preserve">Mitä rakennelmaa kutsuttiin "Palmerstonin hölmöilyksi"?</w:t>
      </w:r>
    </w:p>
    <w:p>
      <w:r>
        <w:rPr>
          <w:b/>
        </w:rPr>
        <w:t xml:space="preserve">Kysymys 1</w:t>
      </w:r>
    </w:p>
    <w:p>
      <w:r>
        <w:t xml:space="preserve">Missä ilmansuunnassa Crownhillin linnoitus sijaitsee kaupungin ulkopuolella?</w:t>
      </w:r>
    </w:p>
    <w:p>
      <w:r>
        <w:rPr>
          <w:b/>
        </w:rPr>
        <w:t xml:space="preserve">Kysymys 2</w:t>
      </w:r>
    </w:p>
    <w:p>
      <w:r>
        <w:t xml:space="preserve">Kuka johtaa Crownhill Fortia?</w:t>
      </w:r>
    </w:p>
    <w:p>
      <w:r>
        <w:rPr>
          <w:b/>
        </w:rPr>
        <w:t xml:space="preserve">Tekstin numero 74</w:t>
      </w:r>
    </w:p>
    <w:p>
      <w:r>
        <w:t xml:space="preserve">Kaupungin län</w:t>
      </w:r>
      <w:r>
        <w:rPr>
          <w:color w:val="A9A9A9"/>
        </w:rPr>
        <w:t xml:space="preserve">sipuolella </w:t>
      </w:r>
      <w:r>
        <w:t xml:space="preserve">on Devonport, yksi Plymouthin historiallisista kaupunginosista</w:t>
      </w:r>
      <w:r>
        <w:rPr>
          <w:color w:val="A9A9A9"/>
        </w:rPr>
        <w:t xml:space="preserve">.</w:t>
      </w:r>
      <w:r>
        <w:t xml:space="preserve"> Osana Devonportin vuosituhannen vaihteen uudistushanketta on otettu käyttöön Devonport Heritage Trail -reitti, jossa on </w:t>
      </w:r>
      <w:r>
        <w:rPr>
          <w:color w:val="DCDCDC"/>
        </w:rPr>
        <w:t xml:space="preserve">yli 70 </w:t>
      </w:r>
      <w:r>
        <w:t xml:space="preserve">reittimerkkiä</w:t>
      </w:r>
      <w:r>
        <w:t xml:space="preserve">.</w:t>
      </w:r>
    </w:p>
    <w:p>
      <w:r>
        <w:rPr>
          <w:b/>
        </w:rPr>
        <w:t xml:space="preserve">Kysymys 0</w:t>
      </w:r>
    </w:p>
    <w:p>
      <w:r>
        <w:t xml:space="preserve">Missä ilmansuunnassa Plymouthin ulkopuolella Devonport sijaitsee?</w:t>
      </w:r>
    </w:p>
    <w:p>
      <w:r>
        <w:rPr>
          <w:b/>
        </w:rPr>
        <w:t xml:space="preserve">Kysymys 1</w:t>
      </w:r>
    </w:p>
    <w:p>
      <w:r>
        <w:t xml:space="preserve">Kuinka monta reittimerkkiä Devonport Heritage Trail -reitillä on?</w:t>
      </w:r>
    </w:p>
    <w:p>
      <w:r>
        <w:rPr>
          <w:b/>
        </w:rPr>
        <w:t xml:space="preserve">Tekstin numero 75</w:t>
      </w:r>
    </w:p>
    <w:p>
      <w:r>
        <w:t xml:space="preserve">Plymouthia käytetään usein tukikohtana Dartmoorin, </w:t>
      </w:r>
      <w:r>
        <w:rPr>
          <w:color w:val="A9A9A9"/>
        </w:rPr>
        <w:t xml:space="preserve">Tamarin laakson </w:t>
      </w:r>
      <w:r>
        <w:t xml:space="preserve">ja </w:t>
      </w:r>
      <w:r>
        <w:rPr>
          <w:color w:val="DCDCDC"/>
        </w:rPr>
        <w:t xml:space="preserve">Cornwallin kaakkoisosan </w:t>
      </w:r>
      <w:r>
        <w:t xml:space="preserve">rantojen vierailijoille</w:t>
      </w:r>
      <w:r>
        <w:t xml:space="preserve">. </w:t>
      </w:r>
      <w:r>
        <w:rPr>
          <w:color w:val="2F4F4F"/>
        </w:rPr>
        <w:t xml:space="preserve">Kingsand</w:t>
      </w:r>
      <w:r>
        <w:t xml:space="preserve">, Cawsand ja Whitsand Bay ovat suosittuja.</w:t>
      </w:r>
    </w:p>
    <w:p>
      <w:r>
        <w:rPr>
          <w:b/>
        </w:rPr>
        <w:t xml:space="preserve">Kysymys 0</w:t>
      </w:r>
    </w:p>
    <w:p>
      <w:r>
        <w:t xml:space="preserve">Minkä alueen rannoilla vierailevat pysähtyvät usein Plymouthissa?</w:t>
      </w:r>
    </w:p>
    <w:p>
      <w:r>
        <w:rPr>
          <w:b/>
        </w:rPr>
        <w:t xml:space="preserve">Kysymys 1</w:t>
      </w:r>
    </w:p>
    <w:p>
      <w:r>
        <w:t xml:space="preserve">Mitkä Plymouthin alueen rannat ovat Whitsand Bayn ja Cawsandin lisäksi matkailijoiden suosiossa?</w:t>
      </w:r>
    </w:p>
    <w:p>
      <w:r>
        <w:rPr>
          <w:b/>
        </w:rPr>
        <w:t xml:space="preserve">Kysymys 2</w:t>
      </w:r>
    </w:p>
    <w:p>
      <w:r>
        <w:t xml:space="preserve">Minkä paikallisen laakson vierailijat pysähtyvät usein Plymouthissa?</w:t>
      </w:r>
    </w:p>
    <w:p>
      <w:r>
        <w:rPr>
          <w:b/>
        </w:rPr>
        <w:t xml:space="preserve">Tekstin numero 76</w:t>
      </w:r>
    </w:p>
    <w:p>
      <w:r>
        <w:t xml:space="preserve">Roland Levinsky -rakennus, </w:t>
      </w:r>
      <w:r>
        <w:rPr>
          <w:color w:val="A9A9A9"/>
        </w:rPr>
        <w:t xml:space="preserve">Plymouthin yliopiston </w:t>
      </w:r>
      <w:r>
        <w:t xml:space="preserve">maamerkki, sijaitsee </w:t>
      </w:r>
      <w:r>
        <w:rPr>
          <w:color w:val="DCDCDC"/>
        </w:rPr>
        <w:t xml:space="preserve">kaupungin keskusta-alueella</w:t>
      </w:r>
      <w:r>
        <w:t xml:space="preserve">. </w:t>
      </w:r>
      <w:r>
        <w:t xml:space="preserve">Johtavan arkkitehdin </w:t>
      </w:r>
      <w:r>
        <w:rPr>
          <w:color w:val="2F4F4F"/>
        </w:rPr>
        <w:t xml:space="preserve">Henning Larsenin</w:t>
      </w:r>
      <w:r>
        <w:t xml:space="preserve"> suunnittelema </w:t>
      </w:r>
      <w:r>
        <w:t xml:space="preserve">rakennus avattiin vuonna </w:t>
      </w:r>
      <w:r>
        <w:t xml:space="preserve">Rakennuksessa </w:t>
      </w:r>
      <w:r>
        <w:rPr>
          <w:color w:val="556B2F"/>
        </w:rPr>
        <w:t xml:space="preserve">2008</w:t>
      </w:r>
      <w:r>
        <w:t xml:space="preserve">toimii yliopiston </w:t>
      </w:r>
      <w:r>
        <w:rPr>
          <w:color w:val="6B8E23"/>
        </w:rPr>
        <w:t xml:space="preserve">taiteiden </w:t>
      </w:r>
      <w:r>
        <w:t xml:space="preserve">tiedekunta</w:t>
      </w:r>
      <w:r>
        <w:t xml:space="preserve">.</w:t>
      </w:r>
      <w:r>
        <w:t xml:space="preserve"> Sitä on jatkuvasti pidetty yhtenä Yhdistyneen kuningaskunnan kauneimmista yliopistorakennuksista.</w:t>
      </w:r>
    </w:p>
    <w:p>
      <w:r>
        <w:rPr>
          <w:b/>
        </w:rPr>
        <w:t xml:space="preserve">Kysymys 0</w:t>
      </w:r>
    </w:p>
    <w:p>
      <w:r>
        <w:t xml:space="preserve">Kuka suunnitteli Roland Levinsky -rakennuksen?</w:t>
      </w:r>
    </w:p>
    <w:p>
      <w:r>
        <w:rPr>
          <w:b/>
        </w:rPr>
        <w:t xml:space="preserve">Kysymys 1</w:t>
      </w:r>
    </w:p>
    <w:p>
      <w:r>
        <w:t xml:space="preserve">Milloin Roland Levinsky -rakennus avattiin?</w:t>
      </w:r>
    </w:p>
    <w:p>
      <w:r>
        <w:rPr>
          <w:b/>
        </w:rPr>
        <w:t xml:space="preserve">Kysymys 2</w:t>
      </w:r>
    </w:p>
    <w:p>
      <w:r>
        <w:t xml:space="preserve">Mihin yliopistoon Roland Levinsky -rakennus kuuluu?</w:t>
      </w:r>
    </w:p>
    <w:p>
      <w:r>
        <w:rPr>
          <w:b/>
        </w:rPr>
        <w:t xml:space="preserve">Kysymys 3</w:t>
      </w:r>
    </w:p>
    <w:p>
      <w:r>
        <w:t xml:space="preserve">Mikä yliopiston tieteenala sijaitsee Roland Levinsky -rakennuksessa?</w:t>
      </w:r>
    </w:p>
    <w:p>
      <w:r>
        <w:rPr>
          <w:b/>
        </w:rPr>
        <w:t xml:space="preserve">Kysymys 4</w:t>
      </w:r>
    </w:p>
    <w:p>
      <w:r>
        <w:t xml:space="preserve">Missä osassa Plymouthia Roland Levinsky -rakennus sijaitsee?</w:t>
      </w:r>
    </w:p>
    <w:p>
      <w:r>
        <w:rPr>
          <w:b/>
        </w:rPr>
        <w:t xml:space="preserve">Tekstin numero 77</w:t>
      </w:r>
    </w:p>
    <w:p>
      <w:r>
        <w:t xml:space="preserve">Plymouthista kotoisin olevat ihmiset tunnetaan nimellä </w:t>
      </w:r>
      <w:r>
        <w:rPr>
          <w:color w:val="A9A9A9"/>
        </w:rPr>
        <w:t xml:space="preserve">Plymothians </w:t>
      </w:r>
      <w:r>
        <w:t xml:space="preserve">tai vähemmän muodollisesti nimellä </w:t>
      </w:r>
      <w:r>
        <w:rPr>
          <w:color w:val="DCDCDC"/>
        </w:rPr>
        <w:t xml:space="preserve">Janners</w:t>
      </w:r>
      <w:r>
        <w:t xml:space="preserve">. </w:t>
      </w:r>
      <w:r>
        <w:t xml:space="preserve">Sen merkitys kuvataan Devonista kotoisin olevana henkilönä, joka juontuu </w:t>
      </w:r>
      <w:r>
        <w:rPr>
          <w:color w:val="2F4F4F"/>
        </w:rPr>
        <w:t xml:space="preserve">serkku Janista </w:t>
      </w:r>
      <w:r>
        <w:t xml:space="preserve">(</w:t>
      </w:r>
      <w:r>
        <w:rPr>
          <w:color w:val="556B2F"/>
        </w:rPr>
        <w:t xml:space="preserve">Johnin </w:t>
      </w:r>
      <w:r>
        <w:t xml:space="preserve">devonilainen muoto)</w:t>
      </w:r>
      <w:r>
        <w:t xml:space="preserve">, mutta erityisesti merenkulkupiireissä Plymouthin alueelta kotoisin olevana henkilönä.</w:t>
      </w:r>
    </w:p>
    <w:p>
      <w:r>
        <w:rPr>
          <w:b/>
        </w:rPr>
        <w:t xml:space="preserve">Kysymys 0</w:t>
      </w:r>
    </w:p>
    <w:p>
      <w:r>
        <w:t xml:space="preserve">Miksi Plymouthin asukkaita kutsutaan yleisesti?</w:t>
      </w:r>
    </w:p>
    <w:p>
      <w:r>
        <w:rPr>
          <w:b/>
        </w:rPr>
        <w:t xml:space="preserve">Kysymys 1</w:t>
      </w:r>
    </w:p>
    <w:p>
      <w:r>
        <w:t xml:space="preserve">Mitä puhekielistä termiä käytetään Plymouthin asukkaista?</w:t>
      </w:r>
    </w:p>
    <w:p>
      <w:r>
        <w:rPr>
          <w:b/>
        </w:rPr>
        <w:t xml:space="preserve">Kysymys 2</w:t>
      </w:r>
    </w:p>
    <w:p>
      <w:r>
        <w:t xml:space="preserve">Minkä hahmon mukaan Jannerit on nimetty?</w:t>
      </w:r>
    </w:p>
    <w:p>
      <w:r>
        <w:rPr>
          <w:b/>
        </w:rPr>
        <w:t xml:space="preserve">Kysymys 3</w:t>
      </w:r>
    </w:p>
    <w:p>
      <w:r>
        <w:t xml:space="preserve">Devonissa Jan on toinen tapa sanoa mikä yleinen englanninkielinen nimi?</w:t>
      </w:r>
    </w:p>
    <w:p>
      <w:r>
        <w:rPr>
          <w:b/>
        </w:rPr>
        <w:t xml:space="preserve">Tekstin numero 78</w:t>
      </w:r>
    </w:p>
    <w:p>
      <w:r>
        <w:t xml:space="preserve">Elisabetin aikainen merenkulkija Sir Francis Drake syntyi läheisessä </w:t>
      </w:r>
      <w:r>
        <w:rPr>
          <w:color w:val="A9A9A9"/>
        </w:rPr>
        <w:t xml:space="preserve">Tavistockin kaupungissa </w:t>
      </w:r>
      <w:r>
        <w:t xml:space="preserve">ja oli Plymouthin pormestari. Hän oli ensimmäinen englantilainen, joka kiersi maailman ympäri, ja espanjalaiset tunsivat hänet nimellä </w:t>
      </w:r>
      <w:r>
        <w:rPr>
          <w:color w:val="DCDCDC"/>
        </w:rPr>
        <w:t xml:space="preserve">El Draco</w:t>
      </w:r>
      <w:r>
        <w:t xml:space="preserve">, joka tarkoittaa "Lohikäärmettä", koska hän ryösti monia heidän aluksiaan. Hän kuoli </w:t>
      </w:r>
      <w:r>
        <w:rPr>
          <w:color w:val="2F4F4F"/>
        </w:rPr>
        <w:t xml:space="preserve">punatautiin </w:t>
      </w:r>
      <w:r>
        <w:t xml:space="preserve">Puerto Ricon rannikolla</w:t>
      </w:r>
      <w:r>
        <w:rPr>
          <w:color w:val="556B2F"/>
        </w:rPr>
        <w:t xml:space="preserve">1596</w:t>
      </w:r>
      <w:r>
        <w:t xml:space="preserve">. Vuonna 2002 puolustusministeriö antoi luvan hänen ruumiinsa talteenottoon ja sen tuomiseen Plymouthiin. Hänen serkkunsa ja aikalaisensa John Hawkins oli plymouthilainen. Taidemaalari </w:t>
      </w:r>
      <w:r>
        <w:rPr>
          <w:color w:val="6B8E23"/>
        </w:rPr>
        <w:t xml:space="preserve">Sir Joshua Reynolds</w:t>
      </w:r>
      <w:r>
        <w:t xml:space="preserve">, kuninkaallisen akatemian perustaja ja ensimmäinen presidentti, syntyi ja sai opetuksen läheisessä Plymptonissa, joka on nykyään osa Plymouthia. Kingsbridgessä syntynyt William Cookworthy perusti menestyksekkään posliiniyrityksensä kaupunkiin ja oli Eddystonen majakan suunnittelijan John Smeatonin läheinen ystävä. Tammikuun 26. päivänä 1786 täällä syntyi Benjamin Robert Haydon, englantilainen taidemaalari, joka oli erikoistunut suuriin historiallisiin kuviin. Luonnontieteilijä tohtori William Elford Leach FRS, joka pohjusti suuresti Charles Darwinin tietä Britanniassa, syntyi Hoe Gatessa vuonna 1791.</w:t>
      </w:r>
    </w:p>
    <w:p>
      <w:r>
        <w:rPr>
          <w:b/>
        </w:rPr>
        <w:t xml:space="preserve">Kysymys 0</w:t>
      </w:r>
    </w:p>
    <w:p>
      <w:r>
        <w:t xml:space="preserve">Mikä oli Sir Francis Draken syntymäpaikka?</w:t>
      </w:r>
    </w:p>
    <w:p>
      <w:r>
        <w:rPr>
          <w:b/>
        </w:rPr>
        <w:t xml:space="preserve">Kysymys 1</w:t>
      </w:r>
    </w:p>
    <w:p>
      <w:r>
        <w:t xml:space="preserve">Mikä oli espanjalaisten lempinimi Sir Francis Drake?</w:t>
      </w:r>
    </w:p>
    <w:p>
      <w:r>
        <w:rPr>
          <w:b/>
        </w:rPr>
        <w:t xml:space="preserve">Kysymys 2</w:t>
      </w:r>
    </w:p>
    <w:p>
      <w:r>
        <w:t xml:space="preserve">Minä vuonna Sir Francis Drake kuoli?</w:t>
      </w:r>
    </w:p>
    <w:p>
      <w:r>
        <w:rPr>
          <w:b/>
        </w:rPr>
        <w:t xml:space="preserve">Kysymys 3</w:t>
      </w:r>
    </w:p>
    <w:p>
      <w:r>
        <w:t xml:space="preserve">Mikä oli Sir Francis Draken kuolinsyy?</w:t>
      </w:r>
    </w:p>
    <w:p>
      <w:r>
        <w:rPr>
          <w:b/>
        </w:rPr>
        <w:t xml:space="preserve">Kysymys 4</w:t>
      </w:r>
    </w:p>
    <w:p>
      <w:r>
        <w:t xml:space="preserve">Kuka merkittävä taiteilija ja Royal Academician jäsen syntyi Plymptonissa?</w:t>
      </w:r>
    </w:p>
    <w:p>
      <w:r>
        <w:rPr>
          <w:b/>
        </w:rPr>
        <w:t xml:space="preserve">Tekstin numero 79</w:t>
      </w:r>
    </w:p>
    <w:p>
      <w:r>
        <w:t xml:space="preserve">Etelämantereen tutkimusmatkailijat Robert Falcon Scott ja Frank Bickerton asuivat molemmat kaupungissa. Taiteilijoita ovat muun muassa Beryl Cook, jonka maalaukset kuvaavat Plymouthin kulttuuria, ja </w:t>
      </w:r>
      <w:r>
        <w:rPr>
          <w:color w:val="A9A9A9"/>
        </w:rPr>
        <w:t xml:space="preserve">Robert Lenkiewicz, </w:t>
      </w:r>
      <w:r>
        <w:t xml:space="preserve">jonka maalaukset käsittelivät irtolaisuutta, seksuaalista käyttäytymistä ja itsemurhia. Robert </w:t>
      </w:r>
      <w:r>
        <w:t xml:space="preserve">Lenkiewicz asui kaupungissa 1960-luvulta kuolemaansa saakka vuonna 2002. Kuvittaja ja lastensarjojen Mr Benn ja King Rollo luoja David McKee syntyi ja varttui Etelä-Devonissa ja opiskeli </w:t>
      </w:r>
      <w:r>
        <w:rPr>
          <w:color w:val="DCDCDC"/>
        </w:rPr>
        <w:t xml:space="preserve">Plymouth College of Artissa</w:t>
      </w:r>
      <w:r>
        <w:t xml:space="preserve">. </w:t>
      </w:r>
      <w:r>
        <w:t xml:space="preserve">Läheisessä Tavistockissa syntyneellä jazzmuusikko John Surmanilla on läheiset siteet alueelle, mistä on osoituksena hänen vuonna 2012 julkaistu albuminsa Saltash Bells. Avantgarde-valmisteinen kitaristi </w:t>
      </w:r>
      <w:r>
        <w:rPr>
          <w:color w:val="556B2F"/>
        </w:rPr>
        <w:t xml:space="preserve">Keith Rowe </w:t>
      </w:r>
      <w:r>
        <w:t xml:space="preserve">syntyi kaupungissa ennen kuin hän perusti Lontoossa jazzin vapaata improvisaatiota soittavan AMM-yhtyeen vuonna 1965 ja MIMEO-yhtyeen vuonna 1997.</w:t>
      </w:r>
      <w:r>
        <w:t xml:space="preserve"> Muusikko ja elokuvaohjaaja Cosmo Jarvis on asunut useissa Etelä-Devonin kaupungeissa ja kuvannut videoita Plymouthissa ja sen ympäristössä. Lisäksi näyttelijät Sir Donald Sinden ja Judi Trott. George Passmore Turner-palkinnon voittaneesta duosta Gilbert ja George syntyi kaupungissa, samoin työväenpuolueen poliitikko Michael Foot, jonka perhe asuu läheisessä </w:t>
      </w:r>
      <w:r>
        <w:rPr>
          <w:color w:val="6B8E23"/>
        </w:rPr>
        <w:t xml:space="preserve">Trematon-linnassa</w:t>
      </w:r>
      <w:r>
        <w:t xml:space="preserve">.</w:t>
      </w:r>
    </w:p>
    <w:p>
      <w:r>
        <w:rPr>
          <w:b/>
        </w:rPr>
        <w:t xml:space="preserve">Kysymys 0</w:t>
      </w:r>
    </w:p>
    <w:p>
      <w:r>
        <w:t xml:space="preserve">Mikä taiteilija kuoli Plymouthissa vuonna 2002?</w:t>
      </w:r>
    </w:p>
    <w:p>
      <w:r>
        <w:rPr>
          <w:b/>
        </w:rPr>
        <w:t xml:space="preserve">Kysymys 1</w:t>
      </w:r>
    </w:p>
    <w:p>
      <w:r>
        <w:t xml:space="preserve">Missä herra Bennin ja kuningas Rollon luoja opiskeli?</w:t>
      </w:r>
    </w:p>
    <w:p>
      <w:r>
        <w:rPr>
          <w:b/>
        </w:rPr>
        <w:t xml:space="preserve">Kysymys 2</w:t>
      </w:r>
    </w:p>
    <w:p>
      <w:r>
        <w:t xml:space="preserve">Mitä musiikkilajia John Surman soittaa?</w:t>
      </w:r>
    </w:p>
    <w:p>
      <w:r>
        <w:rPr>
          <w:b/>
        </w:rPr>
        <w:t xml:space="preserve">Kysymys 3</w:t>
      </w:r>
    </w:p>
    <w:p>
      <w:r>
        <w:t xml:space="preserve">Kuka paikallinen hahmo soitti AMM- ja MIMEO-yhtyeissä?</w:t>
      </w:r>
    </w:p>
    <w:p>
      <w:r>
        <w:rPr>
          <w:b/>
        </w:rPr>
        <w:t xml:space="preserve">Kysymys 4</w:t>
      </w:r>
    </w:p>
    <w:p>
      <w:r>
        <w:t xml:space="preserve">Missä Michael Footin perhe asuu?</w:t>
      </w:r>
    </w:p>
    <w:p>
      <w:r>
        <w:rPr>
          <w:b/>
        </w:rPr>
        <w:t xml:space="preserve">Tekstin numero 80</w:t>
      </w:r>
    </w:p>
    <w:p>
      <w:r>
        <w:t xml:space="preserve">Tunnettuja urheilijoita ovat muun muassa uimari Sharron Davies, sukeltaja Tom Daley, tanssija Wayne Sleep ja </w:t>
      </w:r>
      <w:r>
        <w:rPr>
          <w:color w:val="A9A9A9"/>
        </w:rPr>
        <w:t xml:space="preserve">jalkapalloilija </w:t>
      </w:r>
      <w:r>
        <w:t xml:space="preserve">Trevor Francis. </w:t>
      </w:r>
      <w:r>
        <w:t xml:space="preserve">Muita entisiä asukkaita ovat muun muassa säveltäjä, toimittaja ja sanomalehden päätoimittaja William Henry Wills, Ron Goodwin sekä toimittaja Angela Rippon ja </w:t>
      </w:r>
      <w:r>
        <w:rPr>
          <w:color w:val="DCDCDC"/>
        </w:rPr>
        <w:t xml:space="preserve">koomikko </w:t>
      </w:r>
      <w:r>
        <w:t xml:space="preserve">Dawn French. </w:t>
      </w:r>
      <w:r>
        <w:rPr>
          <w:color w:val="2F4F4F"/>
        </w:rPr>
        <w:t xml:space="preserve">Kanadalainen </w:t>
      </w:r>
      <w:r>
        <w:t xml:space="preserve">poliitikko ja oikeustieteilijä Chris Axworthy on kotoisin Plymouthista. Amerikkalainen näyttelijä Donald Moffat, jonka rooleja ovat muun muassa amerikkalainen varapresidentti </w:t>
      </w:r>
      <w:r>
        <w:rPr>
          <w:color w:val="556B2F"/>
        </w:rPr>
        <w:t xml:space="preserve">Lyndon B. Johnson </w:t>
      </w:r>
      <w:r>
        <w:t xml:space="preserve">elokuvassa The Right Stuff ja kuvitteellinen presidentti Bennett elokuvassa </w:t>
      </w:r>
      <w:r>
        <w:rPr>
          <w:color w:val="6B8E23"/>
        </w:rPr>
        <w:t xml:space="preserve">Clear and Present Danger, on </w:t>
      </w:r>
      <w:r>
        <w:t xml:space="preserve">syntynyt Plymouthissa.</w:t>
      </w:r>
    </w:p>
    <w:p>
      <w:r>
        <w:rPr>
          <w:b/>
        </w:rPr>
        <w:t xml:space="preserve">Kysymys 0</w:t>
      </w:r>
    </w:p>
    <w:p>
      <w:r>
        <w:t xml:space="preserve">Mikä on Trevor Francisin ammatti?</w:t>
      </w:r>
    </w:p>
    <w:p>
      <w:r>
        <w:rPr>
          <w:b/>
        </w:rPr>
        <w:t xml:space="preserve">Kysymys 1</w:t>
      </w:r>
    </w:p>
    <w:p>
      <w:r>
        <w:t xml:space="preserve">Mikä on entisen Plymouthissa asuvan Chris Axworthyn nykyinen kansalaisuus?</w:t>
      </w:r>
    </w:p>
    <w:p>
      <w:r>
        <w:rPr>
          <w:b/>
        </w:rPr>
        <w:t xml:space="preserve">Kysymys 2</w:t>
      </w:r>
    </w:p>
    <w:p>
      <w:r>
        <w:t xml:space="preserve">Mitä Yhdysvaltain varapresidenttiä Donald Moffat näytteli?</w:t>
      </w:r>
    </w:p>
    <w:p>
      <w:r>
        <w:rPr>
          <w:b/>
        </w:rPr>
        <w:t xml:space="preserve">Kysymys 3</w:t>
      </w:r>
    </w:p>
    <w:p>
      <w:r>
        <w:t xml:space="preserve">Missä elokuvassa Donald Moffat näytteli presidentti Bennettiä?</w:t>
      </w:r>
    </w:p>
    <w:p>
      <w:r>
        <w:rPr>
          <w:b/>
        </w:rPr>
        <w:t xml:space="preserve">Kysymys 4</w:t>
      </w:r>
    </w:p>
    <w:p>
      <w:r>
        <w:t xml:space="preserve">Mikä on Dawn Frenchin työtehtävä?</w:t>
      </w:r>
    </w:p>
    <w:p>
      <w:r>
        <w:br w:type="page"/>
      </w:r>
    </w:p>
    <w:p>
      <w:r>
        <w:rPr>
          <w:b/>
          <w:u w:val="single"/>
        </w:rPr>
        <w:t xml:space="preserve">Asiakirjan numero 34</w:t>
      </w:r>
    </w:p>
    <w:p>
      <w:r>
        <w:rPr>
          <w:b/>
        </w:rPr>
        <w:t xml:space="preserve">Tekstin numero 0</w:t>
      </w:r>
    </w:p>
    <w:p>
      <w:r>
        <w:rPr>
          <w:color w:val="A9A9A9"/>
        </w:rPr>
        <w:t xml:space="preserve">Harhaoppi </w:t>
      </w:r>
      <w:r>
        <w:t xml:space="preserve">on mikä tahansa provokatiivinen uskomus tai teoria, joka on voimakkaasti ristiriidassa </w:t>
      </w:r>
      <w:r>
        <w:rPr>
          <w:color w:val="DCDCDC"/>
        </w:rPr>
        <w:t xml:space="preserve">vakiintuneiden uskomusten tai tapojen </w:t>
      </w:r>
      <w:r>
        <w:t xml:space="preserve">kanssa</w:t>
      </w:r>
      <w:r>
        <w:t xml:space="preserve">. </w:t>
      </w:r>
      <w:r>
        <w:rPr>
          <w:color w:val="556B2F"/>
        </w:rPr>
        <w:t xml:space="preserve">Harhaoppinen </w:t>
      </w:r>
      <w:r>
        <w:t xml:space="preserve">on tällaisten väitteiden tai uskomusten kannattaja. Harhaoppi eroaa </w:t>
      </w:r>
      <w:r>
        <w:rPr>
          <w:color w:val="6B8E23"/>
        </w:rPr>
        <w:t xml:space="preserve">luopumuksesta</w:t>
      </w:r>
      <w:r>
        <w:t xml:space="preserve">, joka on nimenomaista luopumista uskonnosta, periaatteista tai aatteesta, ja </w:t>
      </w:r>
      <w:r>
        <w:rPr>
          <w:color w:val="A0522D"/>
        </w:rPr>
        <w:t xml:space="preserve">jumalanpilkasta</w:t>
      </w:r>
      <w:r>
        <w:t xml:space="preserve">, joka on Jumalaa tai pyhiä asioita koskeva jumalaton lausahdus tai teko.</w:t>
      </w:r>
    </w:p>
    <w:p>
      <w:r>
        <w:rPr>
          <w:b/>
        </w:rPr>
        <w:t xml:space="preserve">Kysymys 0</w:t>
      </w:r>
    </w:p>
    <w:p>
      <w:r>
        <w:t xml:space="preserve">Mitä vastaan harhaoppisuus pääasiassa on?</w:t>
      </w:r>
    </w:p>
    <w:p>
      <w:r>
        <w:rPr>
          <w:b/>
        </w:rPr>
        <w:t xml:space="preserve">Kysymys 1</w:t>
      </w:r>
    </w:p>
    <w:p>
      <w:r>
        <w:t xml:space="preserve">Mikä on henkilö, jota kutsutaan harhaoppisuuden harjoittajaksi?</w:t>
      </w:r>
    </w:p>
    <w:p>
      <w:r>
        <w:rPr>
          <w:b/>
        </w:rPr>
        <w:t xml:space="preserve">Kysymys 2</w:t>
      </w:r>
    </w:p>
    <w:p>
      <w:r>
        <w:t xml:space="preserve">Mitä on usko vahvasti pidettyyn tapaan?</w:t>
      </w:r>
    </w:p>
    <w:p>
      <w:r>
        <w:rPr>
          <w:b/>
        </w:rPr>
        <w:t xml:space="preserve">Kysymys 3</w:t>
      </w:r>
    </w:p>
    <w:p>
      <w:r>
        <w:t xml:space="preserve">Kuka on henkilö, joka uskoo vahvasti pidettyyn tapaan?</w:t>
      </w:r>
    </w:p>
    <w:p>
      <w:r>
        <w:rPr>
          <w:b/>
        </w:rPr>
        <w:t xml:space="preserve">Kysymys 4</w:t>
      </w:r>
    </w:p>
    <w:p>
      <w:r>
        <w:t xml:space="preserve">Mikä on termi uskonnon omaksumiselle?</w:t>
      </w:r>
    </w:p>
    <w:p>
      <w:r>
        <w:rPr>
          <w:b/>
        </w:rPr>
        <w:t xml:space="preserve">Kysymys 5</w:t>
      </w:r>
    </w:p>
    <w:p>
      <w:r>
        <w:t xml:space="preserve">Mikä on Jumalaa koskeva lausuma tai teko?</w:t>
      </w:r>
    </w:p>
    <w:p>
      <w:r>
        <w:rPr>
          <w:b/>
        </w:rPr>
        <w:t xml:space="preserve">Teksti numero 1</w:t>
      </w:r>
    </w:p>
    <w:p>
      <w:r>
        <w:t xml:space="preserve">Termiä käytetään yleensä viittaamaan </w:t>
      </w:r>
      <w:r>
        <w:rPr>
          <w:color w:val="A9A9A9"/>
        </w:rPr>
        <w:t xml:space="preserve">tärkeiden uskonnollisten opetusten </w:t>
      </w:r>
      <w:r>
        <w:t xml:space="preserve">rikkomiseen</w:t>
      </w:r>
      <w:r>
        <w:t xml:space="preserve">, mutta sitä käytetään myös näkemyksistä, jotka vastustavat voimakkaasti yleisesti hyväksyttyjä ajatuksia</w:t>
      </w:r>
      <w:r>
        <w:t xml:space="preserve">.</w:t>
      </w:r>
      <w:r>
        <w:t xml:space="preserve"> Sitä käytetään erityisesti </w:t>
      </w:r>
      <w:r>
        <w:rPr>
          <w:color w:val="DCDCDC"/>
        </w:rPr>
        <w:t xml:space="preserve">kristinuskon, juutalaisuuden, islamin ja marxilaisuuden yhteydessä</w:t>
      </w:r>
      <w:r>
        <w:t xml:space="preserve">.</w:t>
      </w:r>
    </w:p>
    <w:p>
      <w:r>
        <w:rPr>
          <w:b/>
        </w:rPr>
        <w:t xml:space="preserve">Kysymys 0</w:t>
      </w:r>
    </w:p>
    <w:p>
      <w:r>
        <w:t xml:space="preserve">Missä uskonnoissa ja aatteissa harhaoppisuutta käytetään usein?</w:t>
      </w:r>
    </w:p>
    <w:p>
      <w:r>
        <w:rPr>
          <w:b/>
        </w:rPr>
        <w:t xml:space="preserve">Kysymys 1</w:t>
      </w:r>
    </w:p>
    <w:p>
      <w:r>
        <w:t xml:space="preserve">Jumalanpilkkaa on minkä opetusten hyväksyminen?</w:t>
      </w:r>
    </w:p>
    <w:p>
      <w:r>
        <w:rPr>
          <w:b/>
        </w:rPr>
        <w:t xml:space="preserve">Kysymys 2</w:t>
      </w:r>
    </w:p>
    <w:p>
      <w:r>
        <w:t xml:space="preserve">Mitkä uskonnot eivät enää tunnusta blasfamiaa?</w:t>
      </w:r>
    </w:p>
    <w:p>
      <w:r>
        <w:rPr>
          <w:b/>
        </w:rPr>
        <w:t xml:space="preserve">Teksti numero 2</w:t>
      </w:r>
    </w:p>
    <w:p>
      <w:r>
        <w:t xml:space="preserve">Eräissä historiallisissa </w:t>
      </w:r>
      <w:r>
        <w:rPr>
          <w:color w:val="A9A9A9"/>
        </w:rPr>
        <w:t xml:space="preserve">kristillisissä, islamilaisissa ja juutalaisissa </w:t>
      </w:r>
      <w:r>
        <w:t xml:space="preserve">kulttuureissa muun muassa harhaoppisina pidettyjen ajatusten puolustamisesta on rangaistu ja joissakin tapauksissa rangaistaan edelleen paitsi </w:t>
      </w:r>
      <w:r>
        <w:rPr>
          <w:color w:val="DCDCDC"/>
        </w:rPr>
        <w:t xml:space="preserve">kirkonkirouksen </w:t>
      </w:r>
      <w:r>
        <w:t xml:space="preserve">kaltaisilla rangaistuksilla </w:t>
      </w:r>
      <w:r>
        <w:rPr>
          <w:color w:val="2F4F4F"/>
        </w:rPr>
        <w:t xml:space="preserve">myös jopa kuolemanrangaistuksella</w:t>
      </w:r>
      <w:r>
        <w:t xml:space="preserve">.</w:t>
      </w:r>
    </w:p>
    <w:p>
      <w:r>
        <w:rPr>
          <w:b/>
        </w:rPr>
        <w:t xml:space="preserve">Kysymys 0</w:t>
      </w:r>
    </w:p>
    <w:p>
      <w:r>
        <w:t xml:space="preserve">Missä kulttuureissa on lueteltu esimerkkejä kurinpidosta harhaoppisena olemisen vuoksi?</w:t>
      </w:r>
    </w:p>
    <w:p>
      <w:r>
        <w:rPr>
          <w:b/>
        </w:rPr>
        <w:t xml:space="preserve">Kysymys 1</w:t>
      </w:r>
    </w:p>
    <w:p>
      <w:r>
        <w:t xml:space="preserve">Mitkä uskonnot uskovat, että uudet ideat ovat rangaistavia?</w:t>
      </w:r>
    </w:p>
    <w:p>
      <w:r>
        <w:rPr>
          <w:b/>
        </w:rPr>
        <w:t xml:space="preserve">Kysymys 2</w:t>
      </w:r>
    </w:p>
    <w:p>
      <w:r>
        <w:t xml:space="preserve">Mikä on rangaistus siitä, että on eri mieltä kirkon kanssa?</w:t>
      </w:r>
    </w:p>
    <w:p>
      <w:r>
        <w:rPr>
          <w:b/>
        </w:rPr>
        <w:t xml:space="preserve">Kysymys 3</w:t>
      </w:r>
    </w:p>
    <w:p>
      <w:r>
        <w:t xml:space="preserve">Mitä rangaistusta ei enää käytetä harhaoppisiin?</w:t>
      </w:r>
    </w:p>
    <w:p>
      <w:r>
        <w:rPr>
          <w:b/>
        </w:rPr>
        <w:t xml:space="preserve">Teksti numero 3</w:t>
      </w:r>
    </w:p>
    <w:p>
      <w:r>
        <w:t xml:space="preserve">Termi </w:t>
      </w:r>
      <w:r>
        <w:rPr>
          <w:color w:val="A9A9A9"/>
        </w:rPr>
        <w:t xml:space="preserve">harhaoppi </w:t>
      </w:r>
      <w:r>
        <w:t xml:space="preserve">tulee </w:t>
      </w:r>
      <w:r>
        <w:rPr>
          <w:color w:val="DCDCDC"/>
        </w:rPr>
        <w:t xml:space="preserve">kreikan kielestä </w:t>
      </w:r>
      <w:r>
        <w:t xml:space="preserve">αἵρεσις, joka alun perin tarkoitti </w:t>
      </w:r>
      <w:r>
        <w:rPr>
          <w:color w:val="2F4F4F"/>
        </w:rPr>
        <w:t xml:space="preserve">"valintaa" tai "valittua asiaa"</w:t>
      </w:r>
      <w:r>
        <w:rPr>
          <w:color w:val="556B2F"/>
        </w:rPr>
        <w:t xml:space="preserve">, </w:t>
      </w:r>
      <w:r>
        <w:t xml:space="preserve">mutta se tuli tarkoittamaan "ihmisen valitsemaa puoluetta tai koulukuntaa" ja viittasi myös siihen prosessiin, jossa nuori ihminen tutkii erilaisia filosofioita päättääkseen, miten elää. Sanaa "harhaoppi" käytetään yleensä </w:t>
      </w:r>
      <w:r>
        <w:rPr>
          <w:color w:val="6B8E23"/>
        </w:rPr>
        <w:t xml:space="preserve">kristillisessä, juutalaisessa tai islamilaisessa yhteydessä, </w:t>
      </w:r>
      <w:r>
        <w:t xml:space="preserve">ja sillä on </w:t>
      </w:r>
      <w:r>
        <w:rPr>
          <w:color w:val="A0522D"/>
        </w:rPr>
        <w:t xml:space="preserve">hieman eri </w:t>
      </w:r>
      <w:r>
        <w:t xml:space="preserve">merkitys kussakin. Harhaoppisen liikkeen perustajaa tai johtajaa kutsutaan </w:t>
      </w:r>
      <w:r>
        <w:rPr>
          <w:color w:val="228B22"/>
        </w:rPr>
        <w:t xml:space="preserve">harhaoppiseksi arkkipiispaksi, </w:t>
      </w:r>
      <w:r>
        <w:t xml:space="preserve">kun taas henkilöitä, jotka kannattavat harhaoppia tai syyllistyvät harhaoppiin, kutsutaan harhaoppisiksi. </w:t>
      </w:r>
      <w:r>
        <w:rPr>
          <w:color w:val="191970"/>
        </w:rPr>
        <w:t xml:space="preserve">Heresiologia </w:t>
      </w:r>
      <w:r>
        <w:t xml:space="preserve">on harhaoppisuuden tutkimusta.</w:t>
      </w:r>
    </w:p>
    <w:p>
      <w:r>
        <w:rPr>
          <w:b/>
        </w:rPr>
        <w:t xml:space="preserve">Kysymys 0</w:t>
      </w:r>
    </w:p>
    <w:p>
      <w:r>
        <w:t xml:space="preserve">Mihin kieleen termi harhaoppi juontaa juurensa?</w:t>
      </w:r>
    </w:p>
    <w:p>
      <w:r>
        <w:rPr>
          <w:b/>
        </w:rPr>
        <w:t xml:space="preserve">Kysymys 1</w:t>
      </w:r>
    </w:p>
    <w:p>
      <w:r>
        <w:t xml:space="preserve">Mikä on harhaoppisuuden käyttöyhteyden suhde kristillisessä, juutalaisessa tai islamilaisessa kulttuurissa?</w:t>
      </w:r>
    </w:p>
    <w:p>
      <w:r>
        <w:rPr>
          <w:b/>
        </w:rPr>
        <w:t xml:space="preserve">Kysymys 2</w:t>
      </w:r>
    </w:p>
    <w:p>
      <w:r>
        <w:t xml:space="preserve">Mikä on harhaoppisen liikkeen päähenkilön nimi?</w:t>
      </w:r>
    </w:p>
    <w:p>
      <w:r>
        <w:rPr>
          <w:b/>
        </w:rPr>
        <w:t xml:space="preserve">Kysymys 3</w:t>
      </w:r>
    </w:p>
    <w:p>
      <w:r>
        <w:t xml:space="preserve">Mitä on harhaoppisuuden tutkiminen?</w:t>
      </w:r>
    </w:p>
    <w:p>
      <w:r>
        <w:rPr>
          <w:b/>
        </w:rPr>
        <w:t xml:space="preserve">Kysymys 4</w:t>
      </w:r>
    </w:p>
    <w:p>
      <w:r>
        <w:t xml:space="preserve">Mikä on harhaoppisuuden alkuperäinen merkitys, kun se käännetään suoraan sen kantasanasta?</w:t>
      </w:r>
    </w:p>
    <w:p>
      <w:r>
        <w:rPr>
          <w:b/>
        </w:rPr>
        <w:t xml:space="preserve">Kysymys 5</w:t>
      </w:r>
    </w:p>
    <w:p>
      <w:r>
        <w:t xml:space="preserve">Mitä hereseia tarkoittaa latinaksi?</w:t>
      </w:r>
    </w:p>
    <w:p>
      <w:r>
        <w:rPr>
          <w:b/>
        </w:rPr>
        <w:t xml:space="preserve">Kysymys 6</w:t>
      </w:r>
    </w:p>
    <w:p>
      <w:r>
        <w:t xml:space="preserve">Mikä on termi prosessille, jonka avulla ihminen oppii elämään uskonnollista elämää?</w:t>
      </w:r>
    </w:p>
    <w:p>
      <w:r>
        <w:rPr>
          <w:b/>
        </w:rPr>
        <w:t xml:space="preserve">Kysymys 7</w:t>
      </w:r>
    </w:p>
    <w:p>
      <w:r>
        <w:t xml:space="preserve">Millä kolmella uskonnolla on sama merkitys harhaoppisuudelle?</w:t>
      </w:r>
    </w:p>
    <w:p>
      <w:r>
        <w:rPr>
          <w:b/>
        </w:rPr>
        <w:t xml:space="preserve">Kysymys 8</w:t>
      </w:r>
    </w:p>
    <w:p>
      <w:r>
        <w:t xml:space="preserve">Mikä on elämäntavan oppiminen?</w:t>
      </w:r>
    </w:p>
    <w:p>
      <w:r>
        <w:rPr>
          <w:b/>
        </w:rPr>
        <w:t xml:space="preserve">Teksti numero 4</w:t>
      </w:r>
    </w:p>
    <w:p>
      <w:r>
        <w:t xml:space="preserve">Tiit. 3:10 mukaan </w:t>
      </w:r>
      <w:r>
        <w:rPr>
          <w:color w:val="A9A9A9"/>
        </w:rPr>
        <w:t xml:space="preserve">eripuraa aiheuttavaa henkilöä </w:t>
      </w:r>
      <w:r>
        <w:t xml:space="preserve">tulisi varoittaa </w:t>
      </w:r>
      <w:r>
        <w:rPr>
          <w:color w:val="DCDCDC"/>
        </w:rPr>
        <w:t xml:space="preserve">kaksi kertaa </w:t>
      </w:r>
      <w:r>
        <w:t xml:space="preserve">ennen kuin hänestä erotaan</w:t>
      </w:r>
      <w:r>
        <w:t xml:space="preserve">.</w:t>
      </w:r>
      <w:r>
        <w:t xml:space="preserve"> Kreikankielisestä sanonnasta "eripuraa aiheuttava henkilö" tuli alkuseurakunnassa tekninen termi eräänlaiselle </w:t>
      </w:r>
      <w:r>
        <w:rPr>
          <w:color w:val="2F4F4F"/>
        </w:rPr>
        <w:t xml:space="preserve">"harhaoppiselle"</w:t>
      </w:r>
      <w:r>
        <w:t xml:space="preserve">, joka edisti </w:t>
      </w:r>
      <w:r>
        <w:rPr>
          <w:color w:val="556B2F"/>
        </w:rPr>
        <w:t xml:space="preserve">erimielisyyttä</w:t>
      </w:r>
      <w:r>
        <w:t xml:space="preserve">. Sen </w:t>
      </w:r>
      <w:r>
        <w:t xml:space="preserve">sijaan oikeaa opetusta kutsutaan </w:t>
      </w:r>
      <w:r>
        <w:rPr>
          <w:color w:val="6B8E23"/>
        </w:rPr>
        <w:t xml:space="preserve">terveeksi </w:t>
      </w:r>
      <w:r>
        <w:t xml:space="preserve">paitsi siksi, että se rakentaa uskossa, myös siksi, että se suojaa väärien opettajien turmelevalta vaikutukselta.</w:t>
      </w:r>
    </w:p>
    <w:p>
      <w:r>
        <w:rPr>
          <w:b/>
        </w:rPr>
        <w:t xml:space="preserve">Kysymys 0</w:t>
      </w:r>
    </w:p>
    <w:p>
      <w:r>
        <w:t xml:space="preserve">Kuinka monta kertaa ehdotetaan, että sinun pitäisi varoittaa ihmisiä, joiden kanssa olet eri mieltä, ennen kuin eroat?</w:t>
      </w:r>
    </w:p>
    <w:p>
      <w:r>
        <w:rPr>
          <w:b/>
        </w:rPr>
        <w:t xml:space="preserve">Kysymys 1</w:t>
      </w:r>
    </w:p>
    <w:p>
      <w:r>
        <w:t xml:space="preserve">Mitä termiä käytetään kuvaamaan alkuseurakunnan yksilöä, joka aiheutti eripuraa?</w:t>
      </w:r>
    </w:p>
    <w:p>
      <w:r>
        <w:rPr>
          <w:b/>
        </w:rPr>
        <w:t xml:space="preserve">Kysymys 2</w:t>
      </w:r>
    </w:p>
    <w:p>
      <w:r>
        <w:t xml:space="preserve">Mitä sanaa käytetään, kun puhutaan oikeista opetuksista väärän opettajan vastakohtana?</w:t>
      </w:r>
    </w:p>
    <w:p>
      <w:r>
        <w:rPr>
          <w:b/>
        </w:rPr>
        <w:t xml:space="preserve">Kysymys 3</w:t>
      </w:r>
    </w:p>
    <w:p>
      <w:r>
        <w:t xml:space="preserve">Kuinka monta kertaa eripuraa aiheuttavaa ihmistä pitäisi rangaista, ennen kuin hänestä erotaan?</w:t>
      </w:r>
    </w:p>
    <w:p>
      <w:r>
        <w:rPr>
          <w:b/>
        </w:rPr>
        <w:t xml:space="preserve">Kysymys 4</w:t>
      </w:r>
    </w:p>
    <w:p>
      <w:r>
        <w:t xml:space="preserve">Mikä oli toinen nimitys kreikkalaisessa kirkossa eroavalle henkilölle?</w:t>
      </w:r>
    </w:p>
    <w:p>
      <w:r>
        <w:rPr>
          <w:b/>
        </w:rPr>
        <w:t xml:space="preserve">Kysymys 5</w:t>
      </w:r>
    </w:p>
    <w:p>
      <w:r>
        <w:t xml:space="preserve">Mitä kaikki erilaiset ihmiset edistävät?</w:t>
      </w:r>
    </w:p>
    <w:p>
      <w:r>
        <w:rPr>
          <w:b/>
        </w:rPr>
        <w:t xml:space="preserve">Kysymys 6</w:t>
      </w:r>
    </w:p>
    <w:p>
      <w:r>
        <w:t xml:space="preserve">Mikä sana kuvaa ortodoksista opetusta?</w:t>
      </w:r>
    </w:p>
    <w:p>
      <w:r>
        <w:rPr>
          <w:b/>
        </w:rPr>
        <w:t xml:space="preserve">Teksti numero 5</w:t>
      </w:r>
    </w:p>
    <w:p>
      <w:r>
        <w:t xml:space="preserve">Kirkkoisät rinnastivat </w:t>
      </w:r>
      <w:r>
        <w:rPr>
          <w:color w:val="A9A9A9"/>
        </w:rPr>
        <w:t xml:space="preserve">juutalaiset ja juutalaisuuden </w:t>
      </w:r>
      <w:r>
        <w:t xml:space="preserve">harhaoppiin. He pitivät</w:t>
      </w:r>
      <w:r>
        <w:rPr>
          <w:color w:val="DCDCDC"/>
        </w:rPr>
        <w:t xml:space="preserve"> ortodoksisesta kristinuskosta</w:t>
      </w:r>
      <w:r>
        <w:t xml:space="preserve"> poikkeamista </w:t>
      </w:r>
      <w:r>
        <w:t xml:space="preserve">harhaoppeina, jotka olivat hengeltään pohjimmiltaan juutalaisia. </w:t>
      </w:r>
      <w:r>
        <w:rPr>
          <w:color w:val="2F4F4F"/>
        </w:rPr>
        <w:t xml:space="preserve">Tertullianus </w:t>
      </w:r>
      <w:r>
        <w:t xml:space="preserve">antoi ymmärtää, että juuri </w:t>
      </w:r>
      <w:r>
        <w:rPr>
          <w:color w:val="556B2F"/>
        </w:rPr>
        <w:t xml:space="preserve">juutalaiset </w:t>
      </w:r>
      <w:r>
        <w:t xml:space="preserve">innoittivat eniten harhaoppisuutta kristinuskossa</w:t>
      </w:r>
      <w:r>
        <w:rPr>
          <w:color w:val="2F4F4F"/>
        </w:rPr>
        <w:t xml:space="preserve">:</w:t>
      </w:r>
      <w:r>
        <w:t xml:space="preserve"> "Juutalaiselta harhaoppinen on ottanut vastaan opastusta tässä keskustelussa [siitä, että Jeesus ei ollut Kristus]." Pyhä Pietari Antiokialainen viittasi </w:t>
      </w:r>
      <w:r>
        <w:rPr>
          <w:color w:val="6B8E23"/>
        </w:rPr>
        <w:t xml:space="preserve">kristittyihin, jotka kieltäytyivät kunnioittamasta uskonnollisia kuvia, </w:t>
      </w:r>
      <w:r>
        <w:t xml:space="preserve">"juutalaismielisinä".</w:t>
      </w:r>
    </w:p>
    <w:p>
      <w:r>
        <w:rPr>
          <w:b/>
        </w:rPr>
        <w:t xml:space="preserve">Kysymys 0</w:t>
      </w:r>
    </w:p>
    <w:p>
      <w:r>
        <w:t xml:space="preserve">Minkä kulttuurin ja uskonnon kirkkoisät yhdistivät harhaoppiin?</w:t>
      </w:r>
    </w:p>
    <w:p>
      <w:r>
        <w:rPr>
          <w:b/>
        </w:rPr>
        <w:t xml:space="preserve">Kysymys 1</w:t>
      </w:r>
    </w:p>
    <w:p>
      <w:r>
        <w:t xml:space="preserve">Mitä uskontoa nämä kirkkoisät olivat?</w:t>
      </w:r>
    </w:p>
    <w:p>
      <w:r>
        <w:rPr>
          <w:b/>
        </w:rPr>
        <w:t xml:space="preserve">Kysymys 2</w:t>
      </w:r>
    </w:p>
    <w:p>
      <w:r>
        <w:t xml:space="preserve">Kuka ehdotti, että juutalaiset toivat eripuraa kristinuskoon?</w:t>
      </w:r>
    </w:p>
    <w:p>
      <w:r>
        <w:rPr>
          <w:b/>
        </w:rPr>
        <w:t xml:space="preserve">Kysymys 3</w:t>
      </w:r>
    </w:p>
    <w:p>
      <w:r>
        <w:t xml:space="preserve">Kuka tunnisti kristityt ja harhaoppisuuden?</w:t>
      </w:r>
    </w:p>
    <w:p>
      <w:r>
        <w:rPr>
          <w:b/>
        </w:rPr>
        <w:t xml:space="preserve">Kysymys 4</w:t>
      </w:r>
    </w:p>
    <w:p>
      <w:r>
        <w:t xml:space="preserve">Keitä Pietari kutsui juutalaisiksi?</w:t>
      </w:r>
    </w:p>
    <w:p>
      <w:r>
        <w:rPr>
          <w:b/>
        </w:rPr>
        <w:t xml:space="preserve">Kysymys 5</w:t>
      </w:r>
    </w:p>
    <w:p>
      <w:r>
        <w:t xml:space="preserve">Keitä Tertullianus sanoi harhaoppisimmiksi ihmisiksi?</w:t>
      </w:r>
    </w:p>
    <w:p>
      <w:r>
        <w:rPr>
          <w:b/>
        </w:rPr>
        <w:t xml:space="preserve">Kysymys 6</w:t>
      </w:r>
    </w:p>
    <w:p>
      <w:r>
        <w:t xml:space="preserve">Kuka tarjosi opastusta varhaisille kristityille?</w:t>
      </w:r>
    </w:p>
    <w:p>
      <w:r>
        <w:rPr>
          <w:b/>
        </w:rPr>
        <w:t xml:space="preserve">Teksti numero 6</w:t>
      </w:r>
    </w:p>
    <w:p>
      <w:r>
        <w:rPr>
          <w:color w:val="A9A9A9"/>
        </w:rPr>
        <w:t xml:space="preserve">Irenaeus</w:t>
      </w:r>
      <w:r>
        <w:t xml:space="preserve"> käytti </w:t>
      </w:r>
      <w:r>
        <w:t xml:space="preserve">sanaa "harhaoppi" laajalti </w:t>
      </w:r>
      <w:r>
        <w:t xml:space="preserve">2. vuosisadalla ilmestyneessä teoksessaan </w:t>
      </w:r>
      <w:r>
        <w:rPr>
          <w:color w:val="DCDCDC"/>
        </w:rPr>
        <w:t xml:space="preserve">Contra Haereseses </w:t>
      </w:r>
      <w:r>
        <w:t xml:space="preserve">(Harhaoppeja vastaan) kuvaillakseen ja mustamaalatakseen vastustajiaan kristillisen yhteisön ensimmäisten vuosisatojen aikana.[Hän kuvasi yhteisön uskomuksia ja oppeja</w:t>
      </w:r>
      <w:r>
        <w:rPr>
          <w:color w:val="2F4F4F"/>
        </w:rPr>
        <w:t xml:space="preserve"> ortodoksisiksi </w:t>
      </w:r>
      <w:r>
        <w:t xml:space="preserve">(sanoista ὀρθός, ὀρθos 'suora' + δόξα, doxa 'uskomus') ja gnostikkojen oppeja harhaoppisiksi. hän toi myös esiin </w:t>
      </w:r>
      <w:r>
        <w:rPr>
          <w:color w:val="556B2F"/>
        </w:rPr>
        <w:t xml:space="preserve">apostolisen </w:t>
      </w:r>
      <w:r>
        <w:rPr>
          <w:color w:val="6B8E23"/>
        </w:rPr>
        <w:t xml:space="preserve">perimyksen </w:t>
      </w:r>
      <w:r>
        <w:t xml:space="preserve">käsitteen </w:t>
      </w:r>
      <w:r>
        <w:t xml:space="preserve">tukeakseen argumenttejaan.</w:t>
      </w:r>
    </w:p>
    <w:p>
      <w:r>
        <w:rPr>
          <w:b/>
        </w:rPr>
        <w:t xml:space="preserve">Kysymys 0</w:t>
      </w:r>
    </w:p>
    <w:p>
      <w:r>
        <w:t xml:space="preserve">Kuka käytti termiä harhaoppi enemmän yrittäessään vähätellä vastustajiaan kristinuskon ensimmäisinä vuosisatoina?</w:t>
      </w:r>
    </w:p>
    <w:p>
      <w:r>
        <w:rPr>
          <w:b/>
        </w:rPr>
        <w:t xml:space="preserve">Kysymys 1</w:t>
      </w:r>
    </w:p>
    <w:p>
      <w:r>
        <w:t xml:space="preserve">Mitä termiä Irenaeus käytti kuvaamaan kristillisen yhteisön ideologioita?</w:t>
      </w:r>
    </w:p>
    <w:p>
      <w:r>
        <w:rPr>
          <w:b/>
        </w:rPr>
        <w:t xml:space="preserve">Kysymys 2</w:t>
      </w:r>
    </w:p>
    <w:p>
      <w:r>
        <w:t xml:space="preserve">Mihin käsitteeseen Irenaeus viittasi argumenttiensa tueksi?</w:t>
      </w:r>
    </w:p>
    <w:p>
      <w:r>
        <w:rPr>
          <w:b/>
        </w:rPr>
        <w:t xml:space="preserve">Kysymys 3</w:t>
      </w:r>
    </w:p>
    <w:p>
      <w:r>
        <w:t xml:space="preserve">Kuka käytti ensimmäisenä sanaa harhaoppi?</w:t>
      </w:r>
    </w:p>
    <w:p>
      <w:r>
        <w:rPr>
          <w:b/>
        </w:rPr>
        <w:t xml:space="preserve">Kysymys 4</w:t>
      </w:r>
    </w:p>
    <w:p>
      <w:r>
        <w:t xml:space="preserve">Mitä Irenaeus kirjoitti 200-luvulla?</w:t>
      </w:r>
    </w:p>
    <w:p>
      <w:r>
        <w:rPr>
          <w:b/>
        </w:rPr>
        <w:t xml:space="preserve">Kysymys 5</w:t>
      </w:r>
    </w:p>
    <w:p>
      <w:r>
        <w:t xml:space="preserve">Kuka kirjoitti vastustajistaan 200-luvulla?</w:t>
      </w:r>
    </w:p>
    <w:p>
      <w:r>
        <w:rPr>
          <w:b/>
        </w:rPr>
        <w:t xml:space="preserve">Kysymys 6</w:t>
      </w:r>
    </w:p>
    <w:p>
      <w:r>
        <w:t xml:space="preserve">Kuka käytti sanaa ortodoksinen kuvaamaan gnostilaisia opetuksia?</w:t>
      </w:r>
    </w:p>
    <w:p>
      <w:r>
        <w:rPr>
          <w:b/>
        </w:rPr>
        <w:t xml:space="preserve">Kysymys 7</w:t>
      </w:r>
    </w:p>
    <w:p>
      <w:r>
        <w:t xml:space="preserve">Minkä perimysjärjestyksen Irenaeus toi ensimmäisenä esiin?</w:t>
      </w:r>
    </w:p>
    <w:p>
      <w:r>
        <w:rPr>
          <w:b/>
        </w:rPr>
        <w:t xml:space="preserve">Teksti numero 7</w:t>
      </w:r>
    </w:p>
    <w:p>
      <w:r>
        <w:rPr>
          <w:color w:val="A9A9A9"/>
        </w:rPr>
        <w:t xml:space="preserve">Konstantinus Suuri, </w:t>
      </w:r>
      <w:r>
        <w:t xml:space="preserve">joka yhdessä Liciniuksen kanssa oli säätänyt </w:t>
      </w:r>
      <w:r>
        <w:rPr>
          <w:color w:val="DCDCDC"/>
        </w:rPr>
        <w:t xml:space="preserve">kristinuskon </w:t>
      </w:r>
      <w:r>
        <w:t xml:space="preserve">suvaitsevaisuudesta </w:t>
      </w:r>
      <w:r>
        <w:t xml:space="preserve">Rooman valtakunnassa niin </w:t>
      </w:r>
      <w:r>
        <w:rPr>
          <w:color w:val="2F4F4F"/>
        </w:rPr>
        <w:t xml:space="preserve">sanotulla </w:t>
      </w:r>
      <w:r>
        <w:rPr>
          <w:color w:val="556B2F"/>
        </w:rPr>
        <w:t xml:space="preserve">Milanon ediktillä </w:t>
      </w:r>
      <w:r>
        <w:t xml:space="preserve">ja joka oli ensimmäinen kastettu Rooman keisari, loi ennakkotapauksia myöhemmälle politiikalle. Rooman lain mukaan </w:t>
      </w:r>
      <w:r>
        <w:rPr>
          <w:color w:val="6B8E23"/>
        </w:rPr>
        <w:t xml:space="preserve">keisari </w:t>
      </w:r>
      <w:r>
        <w:t xml:space="preserve">oli </w:t>
      </w:r>
      <w:r>
        <w:rPr>
          <w:color w:val="A0522D"/>
        </w:rPr>
        <w:t xml:space="preserve">Pontifex Maximus</w:t>
      </w:r>
      <w:r>
        <w:t xml:space="preserve">, kaikkien muinaisen Rooman tunnustettujen uskontojen ylipappi (Collegium Pontificum). Lopettaakseen </w:t>
      </w:r>
      <w:r>
        <w:t xml:space="preserve">Ariuksen aloittaman oppikeskustelun Konstantinus kutsui koolle ensimmäisen niistä </w:t>
      </w:r>
      <w:r>
        <w:rPr>
          <w:color w:val="228B22"/>
        </w:rPr>
        <w:t xml:space="preserve">kongresseista</w:t>
      </w:r>
      <w:r>
        <w:t xml:space="preserve">, joita myöhemmin kutsuttiin </w:t>
      </w:r>
      <w:r>
        <w:rPr>
          <w:color w:val="191970"/>
        </w:rPr>
        <w:t xml:space="preserve">ekumeenisiksi </w:t>
      </w:r>
      <w:r>
        <w:rPr>
          <w:color w:val="228B22"/>
        </w:rPr>
        <w:t xml:space="preserve">konsiileiksi, </w:t>
      </w:r>
      <w:r>
        <w:t xml:space="preserve">ja pani sitten ortodoksisuuden täytäntöön keisarillisella auktoriteetilla.</w:t>
      </w:r>
    </w:p>
    <w:p>
      <w:r>
        <w:rPr>
          <w:b/>
        </w:rPr>
        <w:t xml:space="preserve">Kysymys 0</w:t>
      </w:r>
    </w:p>
    <w:p>
      <w:r>
        <w:t xml:space="preserve">Kuka oli ensimmäinen roomalainen keisari, joka kastettiin?</w:t>
      </w:r>
    </w:p>
    <w:p>
      <w:r>
        <w:rPr>
          <w:b/>
        </w:rPr>
        <w:t xml:space="preserve">Kysymys 1</w:t>
      </w:r>
    </w:p>
    <w:p>
      <w:r>
        <w:t xml:space="preserve">Mitä Konstantinus Suuri ja Licinius säätivät ottaakseen käyttöön kristinuskon suvaitsevaisuuden Rooman valtakunnassa?</w:t>
      </w:r>
    </w:p>
    <w:p>
      <w:r>
        <w:rPr>
          <w:b/>
        </w:rPr>
        <w:t xml:space="preserve">Kysymys 2</w:t>
      </w:r>
    </w:p>
    <w:p>
      <w:r>
        <w:t xml:space="preserve">Mikä oli ylipappien kollegion ylipappien nimi?</w:t>
      </w:r>
    </w:p>
    <w:p>
      <w:r>
        <w:rPr>
          <w:b/>
        </w:rPr>
        <w:t xml:space="preserve">Kysymys 3</w:t>
      </w:r>
    </w:p>
    <w:p>
      <w:r>
        <w:t xml:space="preserve">Millä nimellä kutsuttiin Konstantinuksen isännöimiä kokouksia, jotka auttoivat vahvistamaan ortodoksisuutta keisarillisella auktoriteetilla?</w:t>
      </w:r>
    </w:p>
    <w:p>
      <w:r>
        <w:rPr>
          <w:b/>
        </w:rPr>
        <w:t xml:space="preserve">Kysymys 4</w:t>
      </w:r>
    </w:p>
    <w:p>
      <w:r>
        <w:t xml:space="preserve">Kuka oli ensimmäinen roomalainen, joka sai vauvan?</w:t>
      </w:r>
    </w:p>
    <w:p>
      <w:r>
        <w:rPr>
          <w:b/>
        </w:rPr>
        <w:t xml:space="preserve">Kysymys 5</w:t>
      </w:r>
    </w:p>
    <w:p>
      <w:r>
        <w:t xml:space="preserve">Mitä Licinius ei suvainnut?</w:t>
      </w:r>
    </w:p>
    <w:p>
      <w:r>
        <w:rPr>
          <w:b/>
        </w:rPr>
        <w:t xml:space="preserve">Kysymys 6</w:t>
      </w:r>
    </w:p>
    <w:p>
      <w:r>
        <w:t xml:space="preserve">Millä ediktillä perustettiin uskonnonvapaus Roomassa?</w:t>
      </w:r>
    </w:p>
    <w:p>
      <w:r>
        <w:rPr>
          <w:b/>
        </w:rPr>
        <w:t xml:space="preserve">Kysymys 7</w:t>
      </w:r>
    </w:p>
    <w:p>
      <w:r>
        <w:t xml:space="preserve">Kuka oli ylipappi kristillisen perinteen mukaan?</w:t>
      </w:r>
    </w:p>
    <w:p>
      <w:r>
        <w:rPr>
          <w:b/>
        </w:rPr>
        <w:t xml:space="preserve">Kysymys 8</w:t>
      </w:r>
    </w:p>
    <w:p>
      <w:r>
        <w:t xml:space="preserve">Minkä neuvoston Arius piti ensimmäisenä?</w:t>
      </w:r>
    </w:p>
    <w:p>
      <w:r>
        <w:rPr>
          <w:b/>
        </w:rPr>
        <w:t xml:space="preserve">Teksti numero 8</w:t>
      </w:r>
    </w:p>
    <w:p>
      <w:r>
        <w:t xml:space="preserve">Termiä käytettiin ensimmäisen kerran </w:t>
      </w:r>
      <w:r>
        <w:rPr>
          <w:color w:val="A9A9A9"/>
        </w:rPr>
        <w:t xml:space="preserve">oikeudellisessa yhteydessä </w:t>
      </w:r>
      <w:r>
        <w:t xml:space="preserve">vuonna </w:t>
      </w:r>
      <w:r>
        <w:rPr>
          <w:color w:val="DCDCDC"/>
        </w:rPr>
        <w:t xml:space="preserve">380 jKr. </w:t>
      </w:r>
      <w:r>
        <w:rPr>
          <w:color w:val="556B2F"/>
        </w:rPr>
        <w:t xml:space="preserve">Theodosius I:n Thessalonikin-ediktissä</w:t>
      </w:r>
      <w:r>
        <w:rPr>
          <w:color w:val="2F4F4F"/>
        </w:rPr>
        <w:t xml:space="preserve">, </w:t>
      </w:r>
      <w:r>
        <w:t xml:space="preserve">jossa </w:t>
      </w:r>
      <w:r>
        <w:rPr>
          <w:color w:val="6B8E23"/>
        </w:rPr>
        <w:t xml:space="preserve">kristinuskosta </w:t>
      </w:r>
      <w:r>
        <w:t xml:space="preserve">tehtiin </w:t>
      </w:r>
      <w:r>
        <w:t xml:space="preserve">Rooman valtakunnan valtionkirkko. Ennen tämän ediktin antamista kirkolla ei ollut </w:t>
      </w:r>
      <w:r>
        <w:rPr>
          <w:color w:val="A0522D"/>
        </w:rPr>
        <w:t xml:space="preserve">valtion tukemaa tukea </w:t>
      </w:r>
      <w:r>
        <w:t xml:space="preserve">millekään erityiselle oikeudelliselle mekanismille, jolla se olisi voinut torjua "harhaoppisuudeksi" katsomiaan asioita</w:t>
      </w:r>
      <w:r>
        <w:t xml:space="preserve">.</w:t>
      </w:r>
      <w:r>
        <w:t xml:space="preserve"> Tämän ediktin myötä valtion ja </w:t>
      </w:r>
      <w:r>
        <w:rPr>
          <w:color w:val="228B22"/>
        </w:rPr>
        <w:t xml:space="preserve">kirkon </w:t>
      </w:r>
      <w:r>
        <w:t xml:space="preserve">valta </w:t>
      </w:r>
      <w:r>
        <w:t xml:space="preserve">tulivat jossain määrin päällekkäisiksi. Yksi kirkon ja valtion sekoittumisen seurauksista oli </w:t>
      </w:r>
      <w:r>
        <w:rPr>
          <w:color w:val="191970"/>
        </w:rPr>
        <w:t xml:space="preserve">valtion ja </w:t>
      </w:r>
      <w:r>
        <w:t xml:space="preserve">kirkon viranomaisten </w:t>
      </w:r>
      <w:r>
        <w:rPr>
          <w:color w:val="191970"/>
        </w:rPr>
        <w:t xml:space="preserve">oikeudellisten täytäntöönpanovaltuuksien </w:t>
      </w:r>
      <w:r>
        <w:t xml:space="preserve">jakaminen. </w:t>
      </w:r>
      <w:r>
        <w:t xml:space="preserve">Tämä kirkon auktoriteetin vahvistaminen antoi kirkon johtajille valtuudet käytännössä </w:t>
      </w:r>
      <w:r>
        <w:rPr>
          <w:color w:val="8B0000"/>
        </w:rPr>
        <w:t xml:space="preserve">julistaa </w:t>
      </w:r>
      <w:r>
        <w:rPr>
          <w:color w:val="483D8B"/>
        </w:rPr>
        <w:t xml:space="preserve">kuolemantuomio </w:t>
      </w:r>
      <w:r>
        <w:rPr>
          <w:color w:val="8B0000"/>
        </w:rPr>
        <w:t xml:space="preserve">niille, joita kirkko piti harhaoppisina.</w:t>
      </w:r>
    </w:p>
    <w:p>
      <w:r>
        <w:rPr>
          <w:b/>
        </w:rPr>
        <w:t xml:space="preserve">Kysymys 0</w:t>
      </w:r>
    </w:p>
    <w:p>
      <w:r>
        <w:t xml:space="preserve">Minä vuonna termiä harhaoppi käytettiin ensimmäisen kerran oikeudellisessa yhteydessä?</w:t>
      </w:r>
    </w:p>
    <w:p>
      <w:r>
        <w:rPr>
          <w:b/>
        </w:rPr>
        <w:t xml:space="preserve">Kysymys 1</w:t>
      </w:r>
    </w:p>
    <w:p>
      <w:r>
        <w:t xml:space="preserve">Kuka teki kristinuskosta Rooman valtakunnan valtionkirkon?</w:t>
      </w:r>
    </w:p>
    <w:p>
      <w:r>
        <w:rPr>
          <w:b/>
        </w:rPr>
        <w:t xml:space="preserve">Kysymys 2</w:t>
      </w:r>
    </w:p>
    <w:p>
      <w:r>
        <w:t xml:space="preserve">Mitä kirkolta puuttui ennen ediktiä, jonka avulla se olisi voinut laillisesti torjua harhaoppisuutta?</w:t>
      </w:r>
    </w:p>
    <w:p>
      <w:r>
        <w:rPr>
          <w:b/>
        </w:rPr>
        <w:t xml:space="preserve">Kysymys 3</w:t>
      </w:r>
    </w:p>
    <w:p>
      <w:r>
        <w:t xml:space="preserve">Mitä kirkon viranomaiset saivat tämän määräyksen seurauksena?</w:t>
      </w:r>
    </w:p>
    <w:p>
      <w:r>
        <w:rPr>
          <w:b/>
        </w:rPr>
        <w:t xml:space="preserve">Kysymys 4</w:t>
      </w:r>
    </w:p>
    <w:p>
      <w:r>
        <w:t xml:space="preserve">Mihin rangaistukseen viitataan, jonka kirkon viranomaiset voivat vaatia harhaoppisiksi katsotuilta henkilöiltä?</w:t>
      </w:r>
    </w:p>
    <w:p>
      <w:r>
        <w:rPr>
          <w:b/>
        </w:rPr>
        <w:t xml:space="preserve">Kysymys 5</w:t>
      </w:r>
    </w:p>
    <w:p>
      <w:r>
        <w:t xml:space="preserve">Missä yhteydessä sanaa hersey käytettiin ensimmäisen kerran 3. vuosisadalla?</w:t>
      </w:r>
    </w:p>
    <w:p>
      <w:r>
        <w:rPr>
          <w:b/>
        </w:rPr>
        <w:t xml:space="preserve">Kysymys 6</w:t>
      </w:r>
    </w:p>
    <w:p>
      <w:r>
        <w:t xml:space="preserve">Mikä edikti annettiin 3. vuosisadalla?</w:t>
      </w:r>
    </w:p>
    <w:p>
      <w:r>
        <w:rPr>
          <w:b/>
        </w:rPr>
        <w:t xml:space="preserve">Kysymys 7</w:t>
      </w:r>
    </w:p>
    <w:p>
      <w:r>
        <w:t xml:space="preserve">Mistä tehtiin virallinen valtionuskonto 3. vuosisadalla?</w:t>
      </w:r>
    </w:p>
    <w:p>
      <w:r>
        <w:rPr>
          <w:b/>
        </w:rPr>
        <w:t xml:space="preserve">Kysymys 8</w:t>
      </w:r>
    </w:p>
    <w:p>
      <w:r>
        <w:t xml:space="preserve">Mitä valtiolle annettiin ediktillä valtaa?</w:t>
      </w:r>
    </w:p>
    <w:p>
      <w:r>
        <w:rPr>
          <w:b/>
        </w:rPr>
        <w:t xml:space="preserve">Kysymys 9</w:t>
      </w:r>
    </w:p>
    <w:p>
      <w:r>
        <w:t xml:space="preserve">Mihin edikti antoi valtiolle valtuudet?</w:t>
      </w:r>
    </w:p>
    <w:p>
      <w:r>
        <w:rPr>
          <w:b/>
        </w:rPr>
        <w:t xml:space="preserve">Teksti numero 9</w:t>
      </w:r>
    </w:p>
    <w:p>
      <w:r>
        <w:rPr>
          <w:color w:val="A9A9A9"/>
        </w:rPr>
        <w:t xml:space="preserve">Kuuden vuoden </w:t>
      </w:r>
      <w:r>
        <w:t xml:space="preserve">kuluessa siitä, kun keisari oli virallisesti kriminalisoinut harhaoppisuuden, </w:t>
      </w:r>
      <w:r>
        <w:t xml:space="preserve">Rooman maalliset virkamiehet tuomitsivat vuonna 386 </w:t>
      </w:r>
      <w:r>
        <w:t xml:space="preserve">ensimmäisen kristityn harhaoppisen, </w:t>
      </w:r>
      <w:r>
        <w:rPr>
          <w:color w:val="DCDCDC"/>
        </w:rPr>
        <w:t xml:space="preserve">Priscillianuksen, </w:t>
      </w:r>
      <w:r>
        <w:t xml:space="preserve">noituudesta ja teloittivat hänet ja neljä tai viisi seuraajaansa. Kuitenkin </w:t>
      </w:r>
      <w:r>
        <w:t xml:space="preserve">sekä </w:t>
      </w:r>
      <w:r>
        <w:rPr>
          <w:color w:val="556B2F"/>
        </w:rPr>
        <w:t xml:space="preserve">Ambrosius Milanolainen että paavi Siricius</w:t>
      </w:r>
      <w:r>
        <w:t xml:space="preserve">, jotka vastustivat Priscillianin harhaoppisuutta mutta "pitivät kuolemanrangaistusta parhaimmillaankin sopimattomana ja yleensä yksiselitteisesti pahana", </w:t>
      </w:r>
      <w:r>
        <w:rPr>
          <w:color w:val="2F4F4F"/>
        </w:rPr>
        <w:t xml:space="preserve">julistivat </w:t>
      </w:r>
      <w:r>
        <w:t xml:space="preserve">hänen syyttäjänsä </w:t>
      </w:r>
      <w:r>
        <w:rPr>
          <w:color w:val="2F4F4F"/>
        </w:rPr>
        <w:t xml:space="preserve">pannaan kirkonkiroukseen. </w:t>
      </w:r>
      <w:r>
        <w:t xml:space="preserve">Joidenkin vuosien ajan uskonpuhdistuksen jälkeen protestanttisten kirkkojen tiedettiin myös teloittavan harhaoppisina pitämiään henkilöitä, myös </w:t>
      </w:r>
      <w:r>
        <w:rPr>
          <w:color w:val="6B8E23"/>
        </w:rPr>
        <w:t xml:space="preserve">katolilaisia</w:t>
      </w:r>
      <w:r>
        <w:t xml:space="preserve">. </w:t>
      </w:r>
      <w:r>
        <w:t xml:space="preserve">Viimeinen tunnettu roomalaiskatolisen kirkon tuomiolla teloitettu harhaoppinen oli espanjalainen koulumestari </w:t>
      </w:r>
      <w:r>
        <w:rPr>
          <w:color w:val="A0522D"/>
        </w:rPr>
        <w:t xml:space="preserve">Cayetano Ripoll </w:t>
      </w:r>
      <w:r>
        <w:t xml:space="preserve">vuonna 1826. Erilaisten "kirkollisten viranomaisten"[huom. 1] alaisuudessa harhaoppisina teloitettujen ihmisten lukumäärä ei ole tiedossa.[huom. 2] Yksi ensimmäisistä esimerkeistä sanasta, joka on käännetty </w:t>
      </w:r>
      <w:r>
        <w:rPr>
          <w:color w:val="228B22"/>
        </w:rPr>
        <w:t xml:space="preserve">Nag Hammadin </w:t>
      </w:r>
      <w:r>
        <w:rPr>
          <w:color w:val="191970"/>
        </w:rPr>
        <w:t xml:space="preserve">Pietarin apokalypsi -</w:t>
      </w:r>
      <w:r>
        <w:t xml:space="preserve">teoksesta, </w:t>
      </w:r>
      <w:r>
        <w:t xml:space="preserve">oli: "He tarttuvat kuolleen miehen nimeen luullen, että heistä tulee puhtaita. Mutta he saastuvat pahasti, ja he lankeavat erehdyksen nimeen ja pahan ovelan miehen ja moninaisen dogmin käsiin, ja heitä hallitaan harhaoppisesti".</w:t>
      </w:r>
    </w:p>
    <w:p>
      <w:r>
        <w:rPr>
          <w:b/>
        </w:rPr>
        <w:t xml:space="preserve">Kysymys 0</w:t>
      </w:r>
    </w:p>
    <w:p>
      <w:r>
        <w:t xml:space="preserve">Kuka oli ensimmäinen kristitty, jonka kirkko tuomitsi Roomassa kuolemaan harhaopin vuoksi?</w:t>
      </w:r>
    </w:p>
    <w:p>
      <w:r>
        <w:rPr>
          <w:b/>
        </w:rPr>
        <w:t xml:space="preserve">Kysymys 1</w:t>
      </w:r>
    </w:p>
    <w:p>
      <w:r>
        <w:t xml:space="preserve">Mitä tapahtui niille ihmisille, jotka tuomitsivat Priscillianin kuolemaan?</w:t>
      </w:r>
    </w:p>
    <w:p>
      <w:r>
        <w:rPr>
          <w:b/>
        </w:rPr>
        <w:t xml:space="preserve">Kysymys 2</w:t>
      </w:r>
    </w:p>
    <w:p>
      <w:r>
        <w:t xml:space="preserve">Mikä uskonto on esimerkki siitä, että protestantit tappoivat harhaoppisuuden vuoksi uskonpuhdistuksen jälkeen?</w:t>
      </w:r>
    </w:p>
    <w:p>
      <w:r>
        <w:rPr>
          <w:b/>
        </w:rPr>
        <w:t xml:space="preserve">Kysymys 3</w:t>
      </w:r>
    </w:p>
    <w:p>
      <w:r>
        <w:t xml:space="preserve">Kuka oli viimeinen henkilö, jonka roomalaiskatolinen kirkko tuomitsi kuolemaan harhaoppisuuden vuoksi?</w:t>
      </w:r>
    </w:p>
    <w:p>
      <w:r>
        <w:rPr>
          <w:b/>
        </w:rPr>
        <w:t xml:space="preserve">Kysymys 4</w:t>
      </w:r>
    </w:p>
    <w:p>
      <w:r>
        <w:t xml:space="preserve">Minkä tekstin mukaan se on yksi ensimmäisistä tunnetuista esimerkeistä, joissa sanaa harhaoppi käytettiin?</w:t>
      </w:r>
    </w:p>
    <w:p>
      <w:r>
        <w:rPr>
          <w:b/>
        </w:rPr>
        <w:t xml:space="preserve">Kysymys 5</w:t>
      </w:r>
    </w:p>
    <w:p>
      <w:r>
        <w:t xml:space="preserve">Kuinka monta vuotta harhaoppisuus oli virallinen rikos?</w:t>
      </w:r>
    </w:p>
    <w:p>
      <w:r>
        <w:rPr>
          <w:b/>
        </w:rPr>
        <w:t xml:space="preserve">Kysymys 6</w:t>
      </w:r>
    </w:p>
    <w:p>
      <w:r>
        <w:t xml:space="preserve">Kuka surmattiin 3. vuosisadalla sikarikoksesta?</w:t>
      </w:r>
    </w:p>
    <w:p>
      <w:r>
        <w:rPr>
          <w:b/>
        </w:rPr>
        <w:t xml:space="preserve">Kysymys 7</w:t>
      </w:r>
    </w:p>
    <w:p>
      <w:r>
        <w:t xml:space="preserve">Kuka erotti Priscillianuksen kirkosta?</w:t>
      </w:r>
    </w:p>
    <w:p>
      <w:r>
        <w:rPr>
          <w:b/>
        </w:rPr>
        <w:t xml:space="preserve">Kysymys 8</w:t>
      </w:r>
    </w:p>
    <w:p>
      <w:r>
        <w:t xml:space="preserve">Kuka teloitettiin harhaoppisuuden vuoksi 1700-luvulla?</w:t>
      </w:r>
    </w:p>
    <w:p>
      <w:r>
        <w:rPr>
          <w:b/>
        </w:rPr>
        <w:t xml:space="preserve">Kysymys 9</w:t>
      </w:r>
    </w:p>
    <w:p>
      <w:r>
        <w:t xml:space="preserve">Kuka sanoi, että Pietari käytti ensimmäisenä sanaa harhaoppinen?</w:t>
      </w:r>
    </w:p>
    <w:p>
      <w:r>
        <w:rPr>
          <w:b/>
        </w:rPr>
        <w:t xml:space="preserve">Teksti numero 10</w:t>
      </w:r>
    </w:p>
    <w:p>
      <w:r>
        <w:t xml:space="preserve">Roomalaiskatolisessa kirkossa </w:t>
      </w:r>
      <w:r>
        <w:rPr>
          <w:color w:val="A9A9A9"/>
        </w:rPr>
        <w:t xml:space="preserve">itsepäisen ja tahallisen harhaoppisuuden </w:t>
      </w:r>
      <w:r>
        <w:t xml:space="preserve">katsotaan katkaisevan hengellisesti kirkosta eron jo ennen ekskommunikaatiota. </w:t>
      </w:r>
      <w:r>
        <w:rPr>
          <w:color w:val="DCDCDC"/>
        </w:rPr>
        <w:t xml:space="preserve">Codex Justinianus </w:t>
      </w:r>
      <w:r>
        <w:t xml:space="preserve">(1:5:12) määrittelee harhaoppiseksi "jokaisen, joka ei ole omistautunut katoliselle kirkolle ja ortodoksiselle pyhälle uskollemme". Kirkko oli aina suhtautunut ankarasti harhaoppisina pitämiinsä kristinuskon suuntauksiin, mutta ennen </w:t>
      </w:r>
      <w:r>
        <w:rPr>
          <w:color w:val="2F4F4F"/>
        </w:rPr>
        <w:t xml:space="preserve">1100-lukua </w:t>
      </w:r>
      <w:r>
        <w:t xml:space="preserve">ne keskittyivät yleensä yksittäisiin saarnaajiin tai pieniin paikallisiin lahkoihin, kuten </w:t>
      </w:r>
      <w:r>
        <w:rPr>
          <w:color w:val="556B2F"/>
        </w:rPr>
        <w:t xml:space="preserve">arianismiin, pelagianismiin, donatismiin, marcionismiin ja montanismiin</w:t>
      </w:r>
      <w:r>
        <w:t xml:space="preserve">. </w:t>
      </w:r>
      <w:r>
        <w:rPr>
          <w:color w:val="A0522D"/>
        </w:rPr>
        <w:t xml:space="preserve">Paavalilaisten </w:t>
      </w:r>
      <w:r>
        <w:t xml:space="preserve">lähes </w:t>
      </w:r>
      <w:r>
        <w:rPr>
          <w:color w:val="6B8E23"/>
        </w:rPr>
        <w:t xml:space="preserve">manikealaisen lahkon </w:t>
      </w:r>
      <w:r>
        <w:t xml:space="preserve">leviäminen </w:t>
      </w:r>
      <w:r>
        <w:t xml:space="preserve">länteen synnytti Länsi-Euroopan kuuluisat 1100- ja 1200-luvun harhaopit. Ensimmäinen niistä oli Bogomilsin harhaoppi nykyisessä Bosniassa, joka oli eräänlainen pyhäkkö itäisen ja läntisen kristinuskon välillä. Jo 1100-luvulla </w:t>
      </w:r>
      <w:r>
        <w:t xml:space="preserve">Pohjois-Italian, Etelä-Ranskan ja Flanderin kaupungeissa </w:t>
      </w:r>
      <w:r>
        <w:rPr>
          <w:color w:val="228B22"/>
        </w:rPr>
        <w:t xml:space="preserve">alkoi esiintyä </w:t>
      </w:r>
      <w:r>
        <w:rPr>
          <w:color w:val="228B22"/>
        </w:rPr>
        <w:t xml:space="preserve">järjestäytyneempiä ryhmiä, kuten </w:t>
      </w:r>
      <w:r>
        <w:rPr>
          <w:color w:val="191970"/>
        </w:rPr>
        <w:t xml:space="preserve">patariinilaisia, dulcinilaisia, waldenilaisia ja kataareja</w:t>
      </w:r>
      <w:r>
        <w:t xml:space="preserve">.</w:t>
      </w:r>
    </w:p>
    <w:p>
      <w:r>
        <w:rPr>
          <w:b/>
        </w:rPr>
        <w:t xml:space="preserve">Kysymys 0</w:t>
      </w:r>
    </w:p>
    <w:p>
      <w:r>
        <w:t xml:space="preserve">Minkä ajatellaan katkaisevan ihmisen hengellisesti kirkosta jo ennen ekskommunikaatiota?</w:t>
      </w:r>
    </w:p>
    <w:p>
      <w:r>
        <w:rPr>
          <w:b/>
        </w:rPr>
        <w:t xml:space="preserve">Kysymys 1</w:t>
      </w:r>
    </w:p>
    <w:p>
      <w:r>
        <w:t xml:space="preserve">Missä kirjassa määritellään harhaoppinen sellaiseksi, joka ei noudata katolista kirkkoa tai ortodoksista pyhää uskoa?</w:t>
      </w:r>
    </w:p>
    <w:p>
      <w:r>
        <w:rPr>
          <w:b/>
        </w:rPr>
        <w:t xml:space="preserve">Kysymys 2</w:t>
      </w:r>
    </w:p>
    <w:p>
      <w:r>
        <w:t xml:space="preserve">Mitä ryhmiä kirkko piti harhaoppisina ennen 1100-lukua?</w:t>
      </w:r>
    </w:p>
    <w:p>
      <w:r>
        <w:rPr>
          <w:b/>
        </w:rPr>
        <w:t xml:space="preserve">Kysymys 3</w:t>
      </w:r>
    </w:p>
    <w:p>
      <w:r>
        <w:t xml:space="preserve">Mikä ryhmä muutti länteen ja synnytti kuuluisan 11. ja 12. vuosisadan harhaoppisuuden Länsi-Euroopassa?</w:t>
      </w:r>
    </w:p>
    <w:p>
      <w:r>
        <w:rPr>
          <w:b/>
        </w:rPr>
        <w:t xml:space="preserve">Kysymys 4</w:t>
      </w:r>
    </w:p>
    <w:p>
      <w:r>
        <w:t xml:space="preserve">Mitä ryhmiä alkoi esiintyä Pohjois-Italiassa ja Etelä-Ranskassa 1100-luvulla?</w:t>
      </w:r>
    </w:p>
    <w:p>
      <w:r>
        <w:rPr>
          <w:b/>
        </w:rPr>
        <w:t xml:space="preserve">Kysymys 5</w:t>
      </w:r>
    </w:p>
    <w:p>
      <w:r>
        <w:t xml:space="preserve">Mitä pidetään syynä erottaa joku seurakunnasta?</w:t>
      </w:r>
    </w:p>
    <w:p>
      <w:r>
        <w:rPr>
          <w:b/>
        </w:rPr>
        <w:t xml:space="preserve">Kysymys 6</w:t>
      </w:r>
    </w:p>
    <w:p>
      <w:r>
        <w:t xml:space="preserve">Milloin kirkko lakkasi suhtautumasta ankarasti perinnöllisiin?</w:t>
      </w:r>
    </w:p>
    <w:p>
      <w:r>
        <w:rPr>
          <w:b/>
        </w:rPr>
        <w:t xml:space="preserve">Kysymys 7</w:t>
      </w:r>
    </w:p>
    <w:p>
      <w:r>
        <w:t xml:space="preserve">Mikä lahko levisi länteen 1100-1200-luvuilla?</w:t>
      </w:r>
    </w:p>
    <w:p>
      <w:r>
        <w:rPr>
          <w:b/>
        </w:rPr>
        <w:t xml:space="preserve">Kysymys 8</w:t>
      </w:r>
    </w:p>
    <w:p>
      <w:r>
        <w:t xml:space="preserve">Mitä tapahtui Pohjois-Italiassa 1100-luvulla?</w:t>
      </w:r>
    </w:p>
    <w:p>
      <w:r>
        <w:rPr>
          <w:b/>
        </w:rPr>
        <w:t xml:space="preserve">Teksti numero 11</w:t>
      </w:r>
    </w:p>
    <w:p>
      <w:r>
        <w:rPr>
          <w:color w:val="A9A9A9"/>
        </w:rPr>
        <w:t xml:space="preserve">Ranskassa </w:t>
      </w:r>
      <w:r>
        <w:rPr>
          <w:color w:val="DCDCDC"/>
        </w:rPr>
        <w:t xml:space="preserve">katarilaiset </w:t>
      </w:r>
      <w:r>
        <w:t xml:space="preserve">kasvoivat suosituksi joukkoliikkeeksi, ja usko levisi muillekin alueille. </w:t>
      </w:r>
      <w:r>
        <w:t xml:space="preserve">Roomalaiskatolinen kirkko käynnisti </w:t>
      </w:r>
      <w:r>
        <w:rPr>
          <w:color w:val="556B2F"/>
        </w:rPr>
        <w:t xml:space="preserve">katarilaisten ristiretken </w:t>
      </w:r>
      <w:r>
        <w:t xml:space="preserve">katarilaisten harhaopin hävittämiseksi Languedocista. </w:t>
      </w:r>
      <w:r>
        <w:rPr>
          <w:color w:val="6B8E23"/>
        </w:rPr>
        <w:t xml:space="preserve">Harhaoppisuus </w:t>
      </w:r>
      <w:r>
        <w:t xml:space="preserve">oli tärkeä peruste </w:t>
      </w:r>
      <w:r>
        <w:rPr>
          <w:color w:val="A0522D"/>
        </w:rPr>
        <w:t xml:space="preserve">inkvisitiolle </w:t>
      </w:r>
      <w:r>
        <w:t xml:space="preserve">(Inquisitio Haereticae Pravitatis, Inquisitio Haereticae Pravitatis, Inquiry on Heretical Perversity) ja </w:t>
      </w:r>
      <w:r>
        <w:t xml:space="preserve">protestanttiseen uskonpuhdistukseen liittyneille </w:t>
      </w:r>
      <w:r>
        <w:rPr>
          <w:color w:val="228B22"/>
        </w:rPr>
        <w:t xml:space="preserve">Euroopan uskonsodille.</w:t>
      </w:r>
    </w:p>
    <w:p>
      <w:r>
        <w:rPr>
          <w:b/>
        </w:rPr>
        <w:t xml:space="preserve">Kysymys 0</w:t>
      </w:r>
    </w:p>
    <w:p>
      <w:r>
        <w:t xml:space="preserve">Missä maassa kataarit kasvoivat kansanliikkeeksi?</w:t>
      </w:r>
    </w:p>
    <w:p>
      <w:r>
        <w:rPr>
          <w:b/>
        </w:rPr>
        <w:t xml:space="preserve">Kysymys 1</w:t>
      </w:r>
    </w:p>
    <w:p>
      <w:r>
        <w:t xml:space="preserve">Mitä roomalaiskatolinen kirkko aloitti Languedocin kataarien hävittämiseksi?</w:t>
      </w:r>
    </w:p>
    <w:p>
      <w:r>
        <w:rPr>
          <w:b/>
        </w:rPr>
        <w:t xml:space="preserve">Kysymys 2</w:t>
      </w:r>
    </w:p>
    <w:p>
      <w:r>
        <w:t xml:space="preserve">Mikä oli yksi tärkeimmistä syistä ja perusteista Euroopan uskonsodille?</w:t>
      </w:r>
    </w:p>
    <w:p>
      <w:r>
        <w:rPr>
          <w:b/>
        </w:rPr>
        <w:t xml:space="preserve">Kysymys 3</w:t>
      </w:r>
    </w:p>
    <w:p>
      <w:r>
        <w:t xml:space="preserve">Mitä Espanjassa tapahtui, mikä johti harhaoppisuuden lisääntymiseen?</w:t>
      </w:r>
    </w:p>
    <w:p>
      <w:r>
        <w:rPr>
          <w:b/>
        </w:rPr>
        <w:t xml:space="preserve">Kysymys 4</w:t>
      </w:r>
    </w:p>
    <w:p>
      <w:r>
        <w:t xml:space="preserve">Mikä harhaoppi levisi Ranskaan?</w:t>
      </w:r>
    </w:p>
    <w:p>
      <w:r>
        <w:rPr>
          <w:b/>
        </w:rPr>
        <w:t xml:space="preserve">Kysymys 5</w:t>
      </w:r>
    </w:p>
    <w:p>
      <w:r>
        <w:t xml:space="preserve">Minkä taistelun katarilaiset johtivat katolista kirkkoa vastaan?</w:t>
      </w:r>
    </w:p>
    <w:p>
      <w:r>
        <w:rPr>
          <w:b/>
        </w:rPr>
        <w:t xml:space="preserve">Kysymys 6</w:t>
      </w:r>
    </w:p>
    <w:p>
      <w:r>
        <w:t xml:space="preserve">Mitkä sodat auttoivat harhaoppien leviämistä?</w:t>
      </w:r>
    </w:p>
    <w:p>
      <w:r>
        <w:rPr>
          <w:b/>
        </w:rPr>
        <w:t xml:space="preserve">Teksti numero 12</w:t>
      </w:r>
    </w:p>
    <w:p>
      <w:r>
        <w:rPr>
          <w:color w:val="A9A9A9"/>
        </w:rPr>
        <w:t xml:space="preserve">Galileo Galilei joutui </w:t>
      </w:r>
      <w:r>
        <w:rPr>
          <w:color w:val="DCDCDC"/>
        </w:rPr>
        <w:t xml:space="preserve">inkvisition </w:t>
      </w:r>
      <w:r>
        <w:t xml:space="preserve">eteen </w:t>
      </w:r>
      <w:r>
        <w:t xml:space="preserve">kerettiläisyydestä, mutta hän luopui näkemyksistään ja hänet tuomittiin kotiarestiin, jossa hän vietti loppuelämänsä. Galilei todettiin "kiivaasti epäillyksi harhaoppisuudesta", nimittäin siitä, että hän oli ollut sitä mieltä, että </w:t>
      </w:r>
      <w:r>
        <w:rPr>
          <w:color w:val="2F4F4F"/>
        </w:rPr>
        <w:t xml:space="preserve">aurinko on liikkumatta maailmankaikkeuden keskipisteessä</w:t>
      </w:r>
      <w:r>
        <w:t xml:space="preserve">, että maapallo ei ole keskipisteessä vaan liikkuu ja että joku voi pitää ja puolustaa </w:t>
      </w:r>
      <w:r>
        <w:rPr>
          <w:color w:val="556B2F"/>
        </w:rPr>
        <w:t xml:space="preserve">mielipidettä </w:t>
      </w:r>
      <w:r>
        <w:t xml:space="preserve">todennäköisenä sen jälkeen, kun se on julistettu pyhien kirjoitusten vastaiseksi. Häntä vaadittiin "luopumaan, kiroamaan ja inhoamaan" näitä mielipiteitä.</w:t>
      </w:r>
    </w:p>
    <w:p>
      <w:r>
        <w:rPr>
          <w:b/>
        </w:rPr>
        <w:t xml:space="preserve">Kysymys 0</w:t>
      </w:r>
    </w:p>
    <w:p>
      <w:r>
        <w:t xml:space="preserve">Kuka joutui inkvisition eteen kerettiläisyydestä, mutta luopui uskostaan ja jäi siten elinikäiseen kotiarestiin?</w:t>
      </w:r>
    </w:p>
    <w:p>
      <w:r>
        <w:rPr>
          <w:b/>
        </w:rPr>
        <w:t xml:space="preserve">Kysymys 1</w:t>
      </w:r>
    </w:p>
    <w:p>
      <w:r>
        <w:t xml:space="preserve">Mitä uskomuksia Galileolla oli tuolloin, jotka vaikuttivat kirkon mielestä erittäin harhaoppisilta?</w:t>
      </w:r>
    </w:p>
    <w:p>
      <w:r>
        <w:rPr>
          <w:b/>
        </w:rPr>
        <w:t xml:space="preserve">Kysymys 2</w:t>
      </w:r>
    </w:p>
    <w:p>
      <w:r>
        <w:t xml:space="preserve">Ketkä kieltäytyivät muuttamasta näkemyksiään ennen inkvisitiota?</w:t>
      </w:r>
    </w:p>
    <w:p>
      <w:r>
        <w:rPr>
          <w:b/>
        </w:rPr>
        <w:t xml:space="preserve">Kysymys 3</w:t>
      </w:r>
    </w:p>
    <w:p>
      <w:r>
        <w:t xml:space="preserve">Kuka totesi Galileon syylliseksi harhaoppiin?</w:t>
      </w:r>
    </w:p>
    <w:p>
      <w:r>
        <w:rPr>
          <w:b/>
        </w:rPr>
        <w:t xml:space="preserve">Kysymys 4</w:t>
      </w:r>
    </w:p>
    <w:p>
      <w:r>
        <w:t xml:space="preserve">Keneltä vaadittiin luopumista siitä, että maa on maailmankaikkeuden keskus?</w:t>
      </w:r>
    </w:p>
    <w:p>
      <w:r>
        <w:rPr>
          <w:b/>
        </w:rPr>
        <w:t xml:space="preserve">Kysymys 5</w:t>
      </w:r>
    </w:p>
    <w:p>
      <w:r>
        <w:t xml:space="preserve">Mitä kirkko on sanonut, että se voi olla probale, jos se julistaa sen Pyhän Kirjoituksen vastaiseksi??</w:t>
      </w:r>
    </w:p>
    <w:p>
      <w:r>
        <w:rPr>
          <w:b/>
        </w:rPr>
        <w:t xml:space="preserve">Teksti numero 13</w:t>
      </w:r>
    </w:p>
    <w:p>
      <w:r>
        <w:rPr>
          <w:color w:val="A9A9A9"/>
        </w:rPr>
        <w:t xml:space="preserve">Paavi Pyhä Gregorius </w:t>
      </w:r>
      <w:r>
        <w:t xml:space="preserve">leimasi juutalaisuuden ja </w:t>
      </w:r>
      <w:r>
        <w:rPr>
          <w:color w:val="DCDCDC"/>
        </w:rPr>
        <w:t xml:space="preserve">juutalaisen kansan </w:t>
      </w:r>
      <w:r>
        <w:t xml:space="preserve">monissa kirjoituksissaan. Hän kuvasi juutalaisia </w:t>
      </w:r>
      <w:r>
        <w:rPr>
          <w:color w:val="2F4F4F"/>
        </w:rPr>
        <w:t xml:space="preserve">Kristuksen </w:t>
      </w:r>
      <w:r>
        <w:t xml:space="preserve">vihollisiksi</w:t>
      </w:r>
      <w:r>
        <w:t xml:space="preserve">: "Mitä enemmän Pyhä Henki täyttää maailman, sitä enemmän kieroutunut viha hallitsee juutalaisten sieluja." </w:t>
      </w:r>
      <w:r>
        <w:t xml:space="preserve">Hän leimasi kaiken </w:t>
      </w:r>
      <w:r>
        <w:rPr>
          <w:color w:val="556B2F"/>
        </w:rPr>
        <w:t xml:space="preserve">harhaoppisuuden </w:t>
      </w:r>
      <w:r>
        <w:t xml:space="preserve">"juutalaiseksi" ja väitti, että juutalaisuus "saastuttaa [katolilaiset ja] pettää heidät pyhäinhäväistysviettelyksellä". </w:t>
      </w:r>
      <w:r>
        <w:rPr>
          <w:color w:val="6B8E23"/>
        </w:rPr>
        <w:t xml:space="preserve">Juutalaisten </w:t>
      </w:r>
      <w:r>
        <w:t xml:space="preserve">ja erityisesti harhaoppisten </w:t>
      </w:r>
      <w:r>
        <w:t xml:space="preserve">tunnistaminen </w:t>
      </w:r>
      <w:r>
        <w:t xml:space="preserve">esiintyi useaan otteeseen </w:t>
      </w:r>
      <w:r>
        <w:rPr>
          <w:color w:val="A0522D"/>
        </w:rPr>
        <w:t xml:space="preserve">roomalais-kristillisessä lainsäädännössä</w:t>
      </w:r>
      <w:r>
        <w:t xml:space="preserve">,</w:t>
      </w:r>
    </w:p>
    <w:p>
      <w:r>
        <w:rPr>
          <w:b/>
        </w:rPr>
        <w:t xml:space="preserve">Kysymys 0</w:t>
      </w:r>
    </w:p>
    <w:p>
      <w:r>
        <w:t xml:space="preserve">Kuka tuomitsi juutalaiset monissa kirjoituksissaan?</w:t>
      </w:r>
    </w:p>
    <w:p>
      <w:r>
        <w:rPr>
          <w:b/>
        </w:rPr>
        <w:t xml:space="preserve">Kysymys 1</w:t>
      </w:r>
    </w:p>
    <w:p>
      <w:r>
        <w:t xml:space="preserve">Minkä vihollisiksi juutalaiset kuvattiin?</w:t>
      </w:r>
    </w:p>
    <w:p>
      <w:r>
        <w:rPr>
          <w:b/>
        </w:rPr>
        <w:t xml:space="preserve">Kysymys 2</w:t>
      </w:r>
    </w:p>
    <w:p>
      <w:r>
        <w:t xml:space="preserve">Minkä uskontokunnan on oltava, jotta voi olla harhaoppinen?</w:t>
      </w:r>
    </w:p>
    <w:p>
      <w:r>
        <w:rPr>
          <w:b/>
        </w:rPr>
        <w:t xml:space="preserve">Kysymys 3</w:t>
      </w:r>
    </w:p>
    <w:p>
      <w:r>
        <w:t xml:space="preserve">Missä oikeuskulttuurissa juutalaiset ja harhaoppiset niputettiin usein yhteen?</w:t>
      </w:r>
    </w:p>
    <w:p>
      <w:r>
        <w:rPr>
          <w:b/>
        </w:rPr>
        <w:t xml:space="preserve">Kysymys 4</w:t>
      </w:r>
    </w:p>
    <w:p>
      <w:r>
        <w:t xml:space="preserve">Kuka paavi puolusti juutalaisuutta ja juutalaista kansaa?</w:t>
      </w:r>
    </w:p>
    <w:p>
      <w:r>
        <w:rPr>
          <w:b/>
        </w:rPr>
        <w:t xml:space="preserve">Kysymys 5</w:t>
      </w:r>
    </w:p>
    <w:p>
      <w:r>
        <w:t xml:space="preserve">Kuka kuvasi Kristusta juutalaisten viholliseksi?</w:t>
      </w:r>
    </w:p>
    <w:p>
      <w:r>
        <w:rPr>
          <w:b/>
        </w:rPr>
        <w:t xml:space="preserve">Kysymys 6</w:t>
      </w:r>
    </w:p>
    <w:p>
      <w:r>
        <w:t xml:space="preserve">Miksi paavi Pyhä Gregorius kutsui kaikkia juutalaisia opetuksia?</w:t>
      </w:r>
    </w:p>
    <w:p>
      <w:r>
        <w:rPr>
          <w:b/>
        </w:rPr>
        <w:t xml:space="preserve">Kysymys 7</w:t>
      </w:r>
    </w:p>
    <w:p>
      <w:r>
        <w:t xml:space="preserve">Keitä Rooman laki nimitti harhaoppisiksi?</w:t>
      </w:r>
    </w:p>
    <w:p>
      <w:r>
        <w:rPr>
          <w:b/>
        </w:rPr>
        <w:t xml:space="preserve">Teksti numero 14</w:t>
      </w:r>
    </w:p>
    <w:p>
      <w:r>
        <w:rPr>
          <w:color w:val="A9A9A9"/>
        </w:rPr>
        <w:t xml:space="preserve">Itäisessä kristinuskossa </w:t>
      </w:r>
      <w:r>
        <w:t xml:space="preserve">harhaoppi viittaa yleisimmin niihin uskomuksiin, jotka seitsemän ensimmäistä </w:t>
      </w:r>
      <w:r>
        <w:rPr>
          <w:color w:val="DCDCDC"/>
        </w:rPr>
        <w:t xml:space="preserve">ekumeenista kirkolliskokousta ovat </w:t>
      </w:r>
      <w:r>
        <w:t xml:space="preserve">julistaneet harhaoppisiksi.</w:t>
      </w:r>
      <w:r>
        <w:rPr>
          <w:color w:val="2F4F4F"/>
        </w:rPr>
        <w:t xml:space="preserve">Suuren skisman ja </w:t>
      </w:r>
      <w:r>
        <w:rPr>
          <w:color w:val="6B8E23"/>
        </w:rPr>
        <w:t xml:space="preserve">protestanttisen uskonpuhdistuksen </w:t>
      </w:r>
      <w:r>
        <w:t xml:space="preserve">jälkeen </w:t>
      </w:r>
      <w:r>
        <w:t xml:space="preserve">eri kristilliset kirkot ovat käyttäneet käsitettä myös menettelyissä, joita ne ovat käyneet harhaoppisina pitämiään henkilöitä ja ryhmiä vastaan. Ortodoksinen kirkko hylkää myös varhaiskristilliset harhaopit, kuten </w:t>
      </w:r>
      <w:r>
        <w:rPr>
          <w:color w:val="A0522D"/>
        </w:rPr>
        <w:t xml:space="preserve">arianismin, gnostilaisuuden, origenismin, montanismin, juutalaisuuden, marcionismin, doketismin, adoptiolaisuuden, nestoriaanisuuden, monofysitismin, monotelitismin ja ikonoklasmin</w:t>
      </w:r>
      <w:r>
        <w:t xml:space="preserve">.</w:t>
      </w:r>
    </w:p>
    <w:p>
      <w:r>
        <w:rPr>
          <w:b/>
        </w:rPr>
        <w:t xml:space="preserve">Kysymys 0</w:t>
      </w:r>
    </w:p>
    <w:p>
      <w:r>
        <w:t xml:space="preserve">Millä kristinuskon alueella vedottiin yleisesti seitsemään ensimmäiseen ekumeeniseen konsiiliin harhaoppisuuden osalta?</w:t>
      </w:r>
    </w:p>
    <w:p>
      <w:r>
        <w:rPr>
          <w:b/>
        </w:rPr>
        <w:t xml:space="preserve">Kysymys 1</w:t>
      </w:r>
    </w:p>
    <w:p>
      <w:r>
        <w:t xml:space="preserve">Minkä kahden tapahtuman jälkeen eri kristilliset kirkot alkoivat myös käyttää seitsemää ensimmäistä ekumeenista kirkolliskokousta harhaopin tunnistamiseen?</w:t>
      </w:r>
    </w:p>
    <w:p>
      <w:r>
        <w:rPr>
          <w:b/>
        </w:rPr>
        <w:t xml:space="preserve">Kysymys 2</w:t>
      </w:r>
    </w:p>
    <w:p>
      <w:r>
        <w:t xml:space="preserve">Mitä alkavia kristillisiä harhaoppeja ortodoksinen kirkko myös hylkäsi tänä aikana?</w:t>
      </w:r>
    </w:p>
    <w:p>
      <w:r>
        <w:rPr>
          <w:b/>
        </w:rPr>
        <w:t xml:space="preserve">Kysymys 3</w:t>
      </w:r>
    </w:p>
    <w:p>
      <w:r>
        <w:t xml:space="preserve">Kuka päättää, onko jokin uskomus harhaoppinen itäisessä kirkossa?</w:t>
      </w:r>
    </w:p>
    <w:p>
      <w:r>
        <w:rPr>
          <w:b/>
        </w:rPr>
        <w:t xml:space="preserve">Kysymys 4</w:t>
      </w:r>
    </w:p>
    <w:p>
      <w:r>
        <w:t xml:space="preserve">Minkä uskonpuhdistuksen aiheuttivat erilaiset harhaoppiset ryhmät?</w:t>
      </w:r>
    </w:p>
    <w:p>
      <w:r>
        <w:rPr>
          <w:b/>
        </w:rPr>
        <w:t xml:space="preserve">Kysymys 5</w:t>
      </w:r>
    </w:p>
    <w:p>
      <w:r>
        <w:t xml:space="preserve">Mitä varhaiskristillisiä uskomuksia ortodoksinen kirkko ei pidä harhaoppina?</w:t>
      </w:r>
    </w:p>
    <w:p>
      <w:r>
        <w:rPr>
          <w:b/>
        </w:rPr>
        <w:t xml:space="preserve">Kysymys 6</w:t>
      </w:r>
    </w:p>
    <w:p>
      <w:r>
        <w:t xml:space="preserve">Mikä aiheutti suuren skisman?</w:t>
      </w:r>
    </w:p>
    <w:p>
      <w:r>
        <w:rPr>
          <w:b/>
        </w:rPr>
        <w:t xml:space="preserve">Teksti numero 15</w:t>
      </w:r>
    </w:p>
    <w:p>
      <w:r>
        <w:t xml:space="preserve">Teoksessaan </w:t>
      </w:r>
      <w:r>
        <w:rPr>
          <w:color w:val="A9A9A9"/>
        </w:rPr>
        <w:t xml:space="preserve">"Juutalaisista ja heidän valheistaan" </w:t>
      </w:r>
      <w:r>
        <w:t xml:space="preserve">(1543) saksalainen uskonpuhdistusjohtaja </w:t>
      </w:r>
      <w:r>
        <w:rPr>
          <w:color w:val="DCDCDC"/>
        </w:rPr>
        <w:t xml:space="preserve">Martin Luther </w:t>
      </w:r>
      <w:r>
        <w:t xml:space="preserve">väittää, että juutalaisten historiaa "hyökkäsi paljon harhaoppia" ja että Kristus-logot pyyhkäisi juutalaisten harhaopin pois ja jatkaa sitä edelleen, "kuten se tekee edelleen päivittäin silmiemme edessä"</w:t>
      </w:r>
      <w:r>
        <w:t xml:space="preserve">.</w:t>
      </w:r>
      <w:r>
        <w:t xml:space="preserve"> Hän leimaa juutalaisen rukouksen </w:t>
      </w:r>
      <w:r>
        <w:rPr>
          <w:color w:val="2F4F4F"/>
        </w:rPr>
        <w:t xml:space="preserve">"</w:t>
      </w:r>
      <w:r>
        <w:rPr>
          <w:color w:val="556B2F"/>
        </w:rPr>
        <w:t xml:space="preserve">jumalanpilkaksi</w:t>
      </w:r>
      <w:r>
        <w:rPr>
          <w:color w:val="2F4F4F"/>
        </w:rPr>
        <w:t xml:space="preserve">" </w:t>
      </w:r>
      <w:r>
        <w:t xml:space="preserve">(sic</w:t>
      </w:r>
      <w:r>
        <w:rPr>
          <w:color w:val="2F4F4F"/>
        </w:rPr>
        <w:t xml:space="preserve">)</w:t>
      </w:r>
      <w:r>
        <w:t xml:space="preserve"> ja valheeksi ja mustamaalaa juutalaiset yleensä hengellisesti "sokeiksi" ja "varmasti kaikkien paholaisten riivaamiksi". Luther kutsuu ortodoksisen katolisen kirkon jäseniä "papisteiksi" ja harhaoppisiksi, ja hänellä on erityinen hengellinen ongelma </w:t>
      </w:r>
      <w:r>
        <w:rPr>
          <w:color w:val="6B8E23"/>
        </w:rPr>
        <w:t xml:space="preserve">juutalaisten ympärileikkauksen </w:t>
      </w:r>
      <w:r>
        <w:t xml:space="preserve">kanssa</w:t>
      </w:r>
      <w:r>
        <w:t xml:space="preserve">.</w:t>
      </w:r>
    </w:p>
    <w:p>
      <w:r>
        <w:rPr>
          <w:b/>
        </w:rPr>
        <w:t xml:space="preserve">Kysymys 0</w:t>
      </w:r>
    </w:p>
    <w:p>
      <w:r>
        <w:t xml:space="preserve">Mikä on Martin Lutherin juutalaisia ja harhaoppisuutta koskevan teoksen nimi?</w:t>
      </w:r>
    </w:p>
    <w:p>
      <w:r>
        <w:rPr>
          <w:b/>
        </w:rPr>
        <w:t xml:space="preserve">Kysymys 1</w:t>
      </w:r>
    </w:p>
    <w:p>
      <w:r>
        <w:t xml:space="preserve">Minkä termin Luther antaa juutalaiselle rukouskäytännölle?</w:t>
      </w:r>
    </w:p>
    <w:p>
      <w:r>
        <w:rPr>
          <w:b/>
        </w:rPr>
        <w:t xml:space="preserve">Kysymys 2</w:t>
      </w:r>
    </w:p>
    <w:p>
      <w:r>
        <w:t xml:space="preserve">Mitä sanotaan erityiseksi hengelliseksi ongelmaksi?</w:t>
      </w:r>
    </w:p>
    <w:p>
      <w:r>
        <w:rPr>
          <w:b/>
        </w:rPr>
        <w:t xml:space="preserve">Kysymys 3</w:t>
      </w:r>
    </w:p>
    <w:p>
      <w:r>
        <w:t xml:space="preserve">Mitä Martin Luther kirjoitti 1400-luvulla?</w:t>
      </w:r>
    </w:p>
    <w:p>
      <w:r>
        <w:rPr>
          <w:b/>
        </w:rPr>
        <w:t xml:space="preserve">Kysymys 4</w:t>
      </w:r>
    </w:p>
    <w:p>
      <w:r>
        <w:t xml:space="preserve">Mitä Luther kutsui ortodoksiseksi rukoukseksi?</w:t>
      </w:r>
    </w:p>
    <w:p>
      <w:r>
        <w:rPr>
          <w:b/>
        </w:rPr>
        <w:t xml:space="preserve">Kysymys 5</w:t>
      </w:r>
    </w:p>
    <w:p>
      <w:r>
        <w:t xml:space="preserve">Kuka kutsui paaveja harhaoppisiksi?</w:t>
      </w:r>
    </w:p>
    <w:p>
      <w:r>
        <w:rPr>
          <w:b/>
        </w:rPr>
        <w:t xml:space="preserve">Kysymys 6</w:t>
      </w:r>
    </w:p>
    <w:p>
      <w:r>
        <w:t xml:space="preserve">Kenen mielestä juutalainen ympärileikkaus oli hengellinen?</w:t>
      </w:r>
    </w:p>
    <w:p>
      <w:r>
        <w:rPr>
          <w:b/>
        </w:rPr>
        <w:t xml:space="preserve">Teksti numero 16</w:t>
      </w:r>
    </w:p>
    <w:p>
      <w:r>
        <w:t xml:space="preserve">Englannissa 1500-luvun </w:t>
      </w:r>
      <w:r>
        <w:rPr>
          <w:color w:val="A9A9A9"/>
        </w:rPr>
        <w:t xml:space="preserve">eurooppalainen uskonpuhdistus </w:t>
      </w:r>
      <w:r>
        <w:t xml:space="preserve">johti useisiin teloituksiin harhaoppisuuden vuoksi. </w:t>
      </w:r>
      <w:r>
        <w:rPr>
          <w:color w:val="DCDCDC"/>
        </w:rPr>
        <w:t xml:space="preserve">Henrik VIII:</w:t>
      </w:r>
      <w:r>
        <w:rPr>
          <w:color w:val="2F4F4F"/>
        </w:rPr>
        <w:t xml:space="preserve">n </w:t>
      </w:r>
      <w:r>
        <w:t xml:space="preserve">kolmenkymmenenkahdeksan vuoden aikana </w:t>
      </w:r>
      <w:r>
        <w:t xml:space="preserve">teloitettiin noin kuusikymmentä harhaoppista, pääasiassa protestantteja, ja vielä suurempi määrä katolilaisia menetti henkensä poliittisten rikosten, kuten maanpetoksen, vuoksi, erityisesti </w:t>
      </w:r>
      <w:r>
        <w:rPr>
          <w:color w:val="556B2F"/>
        </w:rPr>
        <w:t xml:space="preserve">Sir Thomas More ja kardinaali John Fisher, </w:t>
      </w:r>
      <w:r>
        <w:t xml:space="preserve">koska he kieltäytyivät hyväksymästä kuninkaan ylivaltaa Englannin kirkossa. </w:t>
      </w:r>
      <w:r>
        <w:rPr>
          <w:color w:val="6B8E23"/>
        </w:rPr>
        <w:t xml:space="preserve">Edvard VI:</w:t>
      </w:r>
      <w:r>
        <w:t xml:space="preserve">n aikana </w:t>
      </w:r>
      <w:r>
        <w:t xml:space="preserve">harhaoppisäädökset kumottiin vuonna 1547, mutta Maria I otti ne uudelleen käyttöön vuonna 1554; silti kaksi radikaalia teloitettiin Edvardin aikana (toinen ruumiillistumisen todellisuuden kieltämisestä ja toinen Kristuksen jumaluuden kieltämisestä). Marian aikana noin kaksisataa yhdeksänkymmentä ihmistä poltettiin roviolla vuosina 1555-1558 paavin tuomiovallan palauttamisen jälkeen. Kun Elisabet I nousi valtaistuimelle, harhaoppisuuden käsite säilytettiin teoriassa, mutta sitä rajoitettiin ankarasti vuonna 1559 säädetyllä ylivaltalailla, ja noin sata kahdeksankymmentä katolilaista, jotka teloitettiin Elisabetin neljänkymmenenviiden vuoden aikana, teloitettiin, koska heidän katsottiin kuuluvan "...kumoukselliseen viidenteen kolonnaan". Viimeinen "harhaoppisen" teloitus Englannissa tapahtui Jaakko VI:n ja I:n aikana vuonna </w:t>
      </w:r>
      <w:r>
        <w:rPr>
          <w:color w:val="A0522D"/>
        </w:rPr>
        <w:t xml:space="preserve">1612</w:t>
      </w:r>
      <w:r>
        <w:t xml:space="preserve">. Vaikka syyte oli teknisesti "jumalanpilkka", Skotlannissa (joka oli tuolloin vielä täysin itsenäinen kuningaskunta) teloitettiin myöhemmin yksi henkilö, kun Thomas Aikenheadia syytettiin vuonna 1697 muun muassa kolminaisuusopin kieltämisestä.</w:t>
      </w:r>
    </w:p>
    <w:p>
      <w:r>
        <w:rPr>
          <w:b/>
        </w:rPr>
        <w:t xml:space="preserve">Kysymys 0</w:t>
      </w:r>
    </w:p>
    <w:p>
      <w:r>
        <w:t xml:space="preserve">Mikä tapahtuma Englannissa 1500-luvulla johti siihen, että monet kuolivat harhaoppisuuden vuoksi?</w:t>
      </w:r>
    </w:p>
    <w:p>
      <w:r>
        <w:rPr>
          <w:b/>
        </w:rPr>
        <w:t xml:space="preserve">Kysymys 1</w:t>
      </w:r>
    </w:p>
    <w:p>
      <w:r>
        <w:t xml:space="preserve">Minkä kuninkaan aikana kuoli 60 protestanttia harhaoppisuuden vuoksi?</w:t>
      </w:r>
    </w:p>
    <w:p>
      <w:r>
        <w:rPr>
          <w:b/>
        </w:rPr>
        <w:t xml:space="preserve">Kysymys 2</w:t>
      </w:r>
    </w:p>
    <w:p>
      <w:r>
        <w:t xml:space="preserve">Minkä kahden merkittävän henkilön mainitaan menehtyneen, koska he kieltäytyivät luopumasta Englannin kirkosta?</w:t>
      </w:r>
    </w:p>
    <w:p>
      <w:r>
        <w:rPr>
          <w:b/>
        </w:rPr>
        <w:t xml:space="preserve">Kysymys 3</w:t>
      </w:r>
    </w:p>
    <w:p>
      <w:r>
        <w:t xml:space="preserve">Minkä kuninkaan aikana harhaoppilainsäädäntö kumottiin vuonna 1547?</w:t>
      </w:r>
    </w:p>
    <w:p>
      <w:r>
        <w:rPr>
          <w:b/>
        </w:rPr>
        <w:t xml:space="preserve">Kysymys 4</w:t>
      </w:r>
    </w:p>
    <w:p>
      <w:r>
        <w:t xml:space="preserve">Minä vuonna viimeinen tunnettu henkilö tuomittiin Englannissa kuolemaan harhaopin vuoksi?</w:t>
      </w:r>
    </w:p>
    <w:p>
      <w:r>
        <w:rPr>
          <w:b/>
        </w:rPr>
        <w:t xml:space="preserve">Kysymys 5</w:t>
      </w:r>
    </w:p>
    <w:p>
      <w:r>
        <w:t xml:space="preserve">Mikä muodonmuutos tapahtui 1600-luvulla?</w:t>
      </w:r>
    </w:p>
    <w:p>
      <w:r>
        <w:rPr>
          <w:b/>
        </w:rPr>
        <w:t xml:space="preserve">Kysymys 6</w:t>
      </w:r>
    </w:p>
    <w:p>
      <w:r>
        <w:t xml:space="preserve">Kenen valtakaudella katolilaisia teloitettiin harhaoppisina?</w:t>
      </w:r>
    </w:p>
    <w:p>
      <w:r>
        <w:rPr>
          <w:b/>
        </w:rPr>
        <w:t xml:space="preserve">Kysymys 7</w:t>
      </w:r>
    </w:p>
    <w:p>
      <w:r>
        <w:t xml:space="preserve">Kuka teloitti protestantteja poliittisin perustein?</w:t>
      </w:r>
    </w:p>
    <w:p>
      <w:r>
        <w:rPr>
          <w:b/>
        </w:rPr>
        <w:t xml:space="preserve">Kysymys 8</w:t>
      </w:r>
    </w:p>
    <w:p>
      <w:r>
        <w:t xml:space="preserve">Mitä protestantteja teloitettiin, koska he eivät tunnustaneet kuninkaan ylivaltaa?</w:t>
      </w:r>
    </w:p>
    <w:p>
      <w:r>
        <w:rPr>
          <w:b/>
        </w:rPr>
        <w:t xml:space="preserve">Kysymys 9</w:t>
      </w:r>
    </w:p>
    <w:p>
      <w:r>
        <w:t xml:space="preserve">Kuka kumosi herännäislait 1400-luvulla?</w:t>
      </w:r>
    </w:p>
    <w:p>
      <w:r>
        <w:rPr>
          <w:b/>
        </w:rPr>
        <w:t xml:space="preserve">Teksti numero 17</w:t>
      </w:r>
    </w:p>
    <w:p>
      <w:r>
        <w:t xml:space="preserve">Toinen esimerkki harhaoppisten vainosta protestanttisen vallan aikana oli </w:t>
      </w:r>
      <w:r>
        <w:rPr>
          <w:color w:val="A9A9A9"/>
        </w:rPr>
        <w:t xml:space="preserve">Bostonin marttyyrien </w:t>
      </w:r>
      <w:r>
        <w:t xml:space="preserve">teloitus </w:t>
      </w:r>
      <w:r>
        <w:t xml:space="preserve">vuosina </w:t>
      </w:r>
      <w:r>
        <w:rPr>
          <w:color w:val="DCDCDC"/>
        </w:rPr>
        <w:t xml:space="preserve">1659, 1660 ja 1661</w:t>
      </w:r>
      <w:r>
        <w:t xml:space="preserve">. </w:t>
      </w:r>
      <w:r>
        <w:t xml:space="preserve">Nämä teloitukset olivat seurausta </w:t>
      </w:r>
      <w:r>
        <w:rPr>
          <w:color w:val="2F4F4F"/>
        </w:rPr>
        <w:t xml:space="preserve">anglikaanisten puritaanien </w:t>
      </w:r>
      <w:r>
        <w:t xml:space="preserve">toimista, </w:t>
      </w:r>
      <w:r>
        <w:t xml:space="preserve">jotka tuohon aikaan käyttivät sekä poliittista että kirkollista valtaa Massachusettsin lahden siirtokunnassa. Siirtokunnan johtajat toivoivat tuolloin ilmeisesti saavuttavansa visionsa </w:t>
      </w:r>
      <w:r>
        <w:rPr>
          <w:color w:val="556B2F"/>
        </w:rPr>
        <w:t xml:space="preserve">"</w:t>
      </w:r>
      <w:r>
        <w:rPr>
          <w:color w:val="6B8E23"/>
        </w:rPr>
        <w:t xml:space="preserve">puhtaammasta absoluuttisesta teokratiasta</w:t>
      </w:r>
      <w:r>
        <w:rPr>
          <w:color w:val="556B2F"/>
        </w:rPr>
        <w:t xml:space="preserve">" </w:t>
      </w:r>
      <w:r>
        <w:t xml:space="preserve">siirtokunnassaan, ja siksi he pitivät kilpailevan </w:t>
      </w:r>
      <w:r>
        <w:rPr>
          <w:color w:val="A0522D"/>
        </w:rPr>
        <w:t xml:space="preserve">kveekarilahkon </w:t>
      </w:r>
      <w:r>
        <w:t xml:space="preserve">opetuksia ja käytäntöjä </w:t>
      </w:r>
      <w:r>
        <w:t xml:space="preserve">harhaoppisina, jopa niin pitkälle, että lakeja säädettiin ja teloituksia suoritettiin, jotta siirtokunta saataisiin vapautettua tällaisista "harhaoppeista".[citation needed] On huomattava, että </w:t>
      </w:r>
      <w:r>
        <w:rPr>
          <w:color w:val="228B22"/>
        </w:rPr>
        <w:t xml:space="preserve">itäiset ortodoksiset ja itämaiset ortodoksiset </w:t>
      </w:r>
      <w:r>
        <w:rPr>
          <w:color w:val="191970"/>
        </w:rPr>
        <w:t xml:space="preserve">yhteisöt </w:t>
      </w:r>
      <w:r>
        <w:t xml:space="preserve">pitävät yleisesti ottaen puritaaneja itse heterodoksisina tai harhaoppisina.</w:t>
      </w:r>
    </w:p>
    <w:p>
      <w:r>
        <w:rPr>
          <w:b/>
        </w:rPr>
        <w:t xml:space="preserve">Kysymys 0</w:t>
      </w:r>
    </w:p>
    <w:p>
      <w:r>
        <w:t xml:space="preserve">Minkä vuosien aikana Bostonin marttyyrien teloitus tapahtui?</w:t>
      </w:r>
    </w:p>
    <w:p>
      <w:r>
        <w:rPr>
          <w:b/>
        </w:rPr>
        <w:t xml:space="preserve">Kysymys 1</w:t>
      </w:r>
    </w:p>
    <w:p>
      <w:r>
        <w:t xml:space="preserve">Mikä ryhmä oli vastuussa Bostonin marttyyrien kuolemasta?</w:t>
      </w:r>
    </w:p>
    <w:p>
      <w:r>
        <w:rPr>
          <w:b/>
        </w:rPr>
        <w:t xml:space="preserve">Kysymys 2</w:t>
      </w:r>
    </w:p>
    <w:p>
      <w:r>
        <w:t xml:space="preserve">Mikä tavoite mainitaan syynä näiden murhien toteuttamiseen?</w:t>
      </w:r>
    </w:p>
    <w:p>
      <w:r>
        <w:rPr>
          <w:b/>
        </w:rPr>
        <w:t xml:space="preserve">Kysymys 3</w:t>
      </w:r>
    </w:p>
    <w:p>
      <w:r>
        <w:t xml:space="preserve">Minkä kilpailevan ryhmän anglikaaniset puritaanit halusivat puhdistaa alueeltaan?</w:t>
      </w:r>
    </w:p>
    <w:p>
      <w:r>
        <w:rPr>
          <w:b/>
        </w:rPr>
        <w:t xml:space="preserve">Kysymys 4</w:t>
      </w:r>
    </w:p>
    <w:p>
      <w:r>
        <w:t xml:space="preserve">Mitkä kaksi ryhmää pitivät puritaaneja itseään pelkkänä harhaoppina?</w:t>
      </w:r>
    </w:p>
    <w:p>
      <w:r>
        <w:rPr>
          <w:b/>
        </w:rPr>
        <w:t xml:space="preserve">Kysymys 5</w:t>
      </w:r>
    </w:p>
    <w:p>
      <w:r>
        <w:t xml:space="preserve">Kuka teloitettiin 16. vuosisadalla?</w:t>
      </w:r>
    </w:p>
    <w:p>
      <w:r>
        <w:rPr>
          <w:b/>
        </w:rPr>
        <w:t xml:space="preserve">Kysymys 6</w:t>
      </w:r>
    </w:p>
    <w:p>
      <w:r>
        <w:t xml:space="preserve">Kenellä oli poliittinen ja uskonnollinen valta Amerikan siirtokunnissa?</w:t>
      </w:r>
    </w:p>
    <w:p>
      <w:r>
        <w:rPr>
          <w:b/>
        </w:rPr>
        <w:t xml:space="preserve">Kysymys 7</w:t>
      </w:r>
    </w:p>
    <w:p>
      <w:r>
        <w:t xml:space="preserve">Mitä kveekarit yrittivät saavuttaa siirtokunnissa?</w:t>
      </w:r>
    </w:p>
    <w:p>
      <w:r>
        <w:rPr>
          <w:b/>
        </w:rPr>
        <w:t xml:space="preserve">Kysymys 8</w:t>
      </w:r>
    </w:p>
    <w:p>
      <w:r>
        <w:t xml:space="preserve">Mitkä yhteisöt pitivät myös kveekareita harhaoppisina?</w:t>
      </w:r>
    </w:p>
    <w:p>
      <w:r>
        <w:rPr>
          <w:b/>
        </w:rPr>
        <w:t xml:space="preserve">Teksti numero 18</w:t>
      </w:r>
    </w:p>
    <w:p>
      <w:r>
        <w:rPr>
          <w:color w:val="A9A9A9"/>
        </w:rPr>
        <w:t xml:space="preserve">Kerettiläisten joukkotuhoamisen ja teloittamisen aikakausi </w:t>
      </w:r>
      <w:r>
        <w:t xml:space="preserve">kristinuskon lipun alla päättyi</w:t>
      </w:r>
      <w:r>
        <w:rPr>
          <w:color w:val="DCDCDC"/>
        </w:rPr>
        <w:t xml:space="preserve">1826</w:t>
      </w:r>
      <w:r>
        <w:t xml:space="preserve"> vuonna </w:t>
      </w:r>
      <w:r>
        <w:t xml:space="preserve">Katolinen inkvisitio </w:t>
      </w:r>
      <w:r>
        <w:t xml:space="preserve">teloitti viimeisen kerran "kerettiläisen" </w:t>
      </w:r>
      <w:r>
        <w:rPr>
          <w:color w:val="2F4F4F"/>
        </w:rPr>
        <w:t xml:space="preserve">Cayetano Ripollin.</w:t>
      </w:r>
    </w:p>
    <w:p>
      <w:r>
        <w:rPr>
          <w:b/>
        </w:rPr>
        <w:t xml:space="preserve">Kysymys 0</w:t>
      </w:r>
    </w:p>
    <w:p>
      <w:r>
        <w:t xml:space="preserve">Minä vuonna kristinuskon harhaoppisten kuolemat päättyivät?</w:t>
      </w:r>
    </w:p>
    <w:p>
      <w:r>
        <w:rPr>
          <w:b/>
        </w:rPr>
        <w:t xml:space="preserve">Kysymys 1</w:t>
      </w:r>
    </w:p>
    <w:p>
      <w:r>
        <w:t xml:space="preserve">Kuka oli viimeinen katolisen inkvisition teloittama kerettiläinen?</w:t>
      </w:r>
    </w:p>
    <w:p>
      <w:r>
        <w:rPr>
          <w:b/>
        </w:rPr>
        <w:t xml:space="preserve">Kysymys 2</w:t>
      </w:r>
    </w:p>
    <w:p>
      <w:r>
        <w:t xml:space="preserve">Mikä päättyi 1700-luvulla?</w:t>
      </w:r>
    </w:p>
    <w:p>
      <w:r>
        <w:rPr>
          <w:b/>
        </w:rPr>
        <w:t xml:space="preserve">Kysymys 3</w:t>
      </w:r>
    </w:p>
    <w:p>
      <w:r>
        <w:t xml:space="preserve">Kuka oli viimeinen teloitettu katolilainen?</w:t>
      </w:r>
    </w:p>
    <w:p>
      <w:r>
        <w:rPr>
          <w:b/>
        </w:rPr>
        <w:t xml:space="preserve">Teksti numero 19</w:t>
      </w:r>
    </w:p>
    <w:p>
      <w:r>
        <w:t xml:space="preserve">Vaikka </w:t>
      </w:r>
      <w:r>
        <w:rPr>
          <w:color w:val="A9A9A9"/>
        </w:rPr>
        <w:t xml:space="preserve">harhaoppisyyte on </w:t>
      </w:r>
      <w:r>
        <w:t xml:space="preserve">nykyäänkin</w:t>
      </w:r>
      <w:r>
        <w:t xml:space="preserve"> harvinaisempaa kuin aikaisempina aikoina, </w:t>
      </w:r>
      <w:r>
        <w:rPr>
          <w:color w:val="DCDCDC"/>
        </w:rPr>
        <w:t xml:space="preserve">kristillisissä </w:t>
      </w:r>
      <w:r>
        <w:t xml:space="preserve">kirkoissa esiintyy yhä </w:t>
      </w:r>
      <w:r>
        <w:t xml:space="preserve">virallisia syytöksiä </w:t>
      </w:r>
      <w:r>
        <w:rPr>
          <w:color w:val="A9A9A9"/>
        </w:rPr>
        <w:t xml:space="preserve">harhaopista. </w:t>
      </w:r>
      <w:r>
        <w:rPr>
          <w:color w:val="2F4F4F"/>
        </w:rPr>
        <w:t xml:space="preserve">Protestanttisissa </w:t>
      </w:r>
      <w:r>
        <w:rPr>
          <w:color w:val="556B2F"/>
        </w:rPr>
        <w:t xml:space="preserve">kirkoissa </w:t>
      </w:r>
      <w:r>
        <w:t xml:space="preserve">on käsitelty muun muassa nykyaikaista raamatunkritiikkiä ja Jumalan luonnetta. Katolisessa kirkossa </w:t>
      </w:r>
      <w:r>
        <w:rPr>
          <w:color w:val="6B8E23"/>
        </w:rPr>
        <w:t xml:space="preserve">uskonopin kongregaatio </w:t>
      </w:r>
      <w:r>
        <w:t xml:space="preserve">arvostelee kirjoituksia "epäselvyyksistä ja virheistä" käyttämättä sanaa "harhaoppi".</w:t>
      </w:r>
    </w:p>
    <w:p>
      <w:r>
        <w:rPr>
          <w:b/>
        </w:rPr>
        <w:t xml:space="preserve">Kysymys 0</w:t>
      </w:r>
    </w:p>
    <w:p>
      <w:r>
        <w:t xml:space="preserve">Minkä uskonnon piirissä harhaoppisyyte esiintyy vielä nykyaikana?</w:t>
      </w:r>
    </w:p>
    <w:p>
      <w:r>
        <w:rPr>
          <w:b/>
        </w:rPr>
        <w:t xml:space="preserve">Kysymys 1</w:t>
      </w:r>
    </w:p>
    <w:p>
      <w:r>
        <w:t xml:space="preserve">Minkä uskonnon mainitaan olevan ongelmallinen nykyaikaisen raamatunkritiikin kanssa?</w:t>
      </w:r>
    </w:p>
    <w:p>
      <w:r>
        <w:rPr>
          <w:b/>
        </w:rPr>
        <w:t xml:space="preserve">Kysymys 2</w:t>
      </w:r>
    </w:p>
    <w:p>
      <w:r>
        <w:t xml:space="preserve">Mikä katolisen kirkon uskomus arvostelee kirjoituksia käyttämättä sanaa harhaoppi?</w:t>
      </w:r>
    </w:p>
    <w:p>
      <w:r>
        <w:rPr>
          <w:b/>
        </w:rPr>
        <w:t xml:space="preserve">Kysymys 3</w:t>
      </w:r>
    </w:p>
    <w:p>
      <w:r>
        <w:t xml:space="preserve">Mikä syyte on yhtä yleinen nykyaikana?</w:t>
      </w:r>
    </w:p>
    <w:p>
      <w:r>
        <w:rPr>
          <w:b/>
        </w:rPr>
        <w:t xml:space="preserve">Kysymys 4</w:t>
      </w:r>
    </w:p>
    <w:p>
      <w:r>
        <w:t xml:space="preserve">Millaisilla kirkoilla on ongelmia nykyaikaisten raamattujen kanssa&gt;</w:t>
      </w:r>
    </w:p>
    <w:p>
      <w:r>
        <w:rPr>
          <w:b/>
        </w:rPr>
        <w:t xml:space="preserve">Kysymys 5</w:t>
      </w:r>
    </w:p>
    <w:p>
      <w:r>
        <w:t xml:space="preserve">Kuka arvostelee kirjoituksia harhaoppisuudesta?</w:t>
      </w:r>
    </w:p>
    <w:p>
      <w:r>
        <w:rPr>
          <w:b/>
        </w:rPr>
        <w:t xml:space="preserve">Teksti numero 20</w:t>
      </w:r>
    </w:p>
    <w:p>
      <w:r>
        <w:t xml:space="preserve">Ehkä siksi, että termiin "</w:t>
      </w:r>
      <w:r>
        <w:rPr>
          <w:color w:val="A9A9A9"/>
        </w:rPr>
        <w:t xml:space="preserve">harhaoppinen" </w:t>
      </w:r>
      <w:r>
        <w:t xml:space="preserve">liittyy nykyään monia kielteisiä mielleyhtymiä</w:t>
      </w:r>
      <w:r>
        <w:t xml:space="preserve">, kuten </w:t>
      </w:r>
      <w:r>
        <w:rPr>
          <w:color w:val="DCDCDC"/>
        </w:rPr>
        <w:t xml:space="preserve">Espanjan inkvisitio</w:t>
      </w:r>
      <w:r>
        <w:t xml:space="preserve">, termiä käytetään nykyään harvemmin. </w:t>
      </w:r>
      <w:r>
        <w:rPr>
          <w:color w:val="2F4F4F"/>
        </w:rPr>
        <w:t xml:space="preserve">Kristillisen harhaoppisuuden </w:t>
      </w:r>
      <w:r>
        <w:t xml:space="preserve">aihe </w:t>
      </w:r>
      <w:r>
        <w:t xml:space="preserve">avaa laajempia kysymyksiä siitä, </w:t>
      </w:r>
      <w:r>
        <w:rPr>
          <w:color w:val="556B2F"/>
        </w:rPr>
        <w:t xml:space="preserve">kenellä on monopoli hengelliseen totuuteen</w:t>
      </w:r>
      <w:r>
        <w:t xml:space="preserve">, kuten </w:t>
      </w:r>
      <w:r>
        <w:rPr>
          <w:color w:val="6B8E23"/>
        </w:rPr>
        <w:t xml:space="preserve">Jorge Luis Borges </w:t>
      </w:r>
      <w:r>
        <w:t xml:space="preserve">tarkastelee </w:t>
      </w:r>
      <w:r>
        <w:t xml:space="preserve">kokoelman Labyrintit novellissa "Teologit".</w:t>
      </w:r>
    </w:p>
    <w:p>
      <w:r>
        <w:rPr>
          <w:b/>
        </w:rPr>
        <w:t xml:space="preserve">Kysymys 0</w:t>
      </w:r>
    </w:p>
    <w:p>
      <w:r>
        <w:t xml:space="preserve">Mikä tapahtuma mainitaan syyksi sille, että sanaa harhaoppinen käytetään nykyaikana harvemmin?</w:t>
      </w:r>
    </w:p>
    <w:p>
      <w:r>
        <w:rPr>
          <w:b/>
        </w:rPr>
        <w:t xml:space="preserve">Kysymys 1</w:t>
      </w:r>
    </w:p>
    <w:p>
      <w:r>
        <w:t xml:space="preserve">Kuka oli novellin "Teologit" kirjoittaja?</w:t>
      </w:r>
    </w:p>
    <w:p>
      <w:r>
        <w:rPr>
          <w:b/>
        </w:rPr>
        <w:t xml:space="preserve">Kysymys 2</w:t>
      </w:r>
    </w:p>
    <w:p>
      <w:r>
        <w:t xml:space="preserve">Mihin aiheeseen liittyy kysymys siitä, kenellä on monopoli hengelliseen totuuteen?</w:t>
      </w:r>
    </w:p>
    <w:p>
      <w:r>
        <w:rPr>
          <w:b/>
        </w:rPr>
        <w:t xml:space="preserve">Kysymys 3</w:t>
      </w:r>
    </w:p>
    <w:p>
      <w:r>
        <w:t xml:space="preserve">Mikä tapahtuma on tehnyt sanan harhaoppi yleiseksi?</w:t>
      </w:r>
    </w:p>
    <w:p>
      <w:r>
        <w:rPr>
          <w:b/>
        </w:rPr>
        <w:t xml:space="preserve">Kysymys 4</w:t>
      </w:r>
    </w:p>
    <w:p>
      <w:r>
        <w:t xml:space="preserve">Mitä kristityt harhaoppiset kyseenalaistavat?</w:t>
      </w:r>
    </w:p>
    <w:p>
      <w:r>
        <w:rPr>
          <w:b/>
        </w:rPr>
        <w:t xml:space="preserve">Kysymys 5</w:t>
      </w:r>
    </w:p>
    <w:p>
      <w:r>
        <w:t xml:space="preserve">Kuka kirjoitti harhaoppisuudesta kristillisessä kirkossa?</w:t>
      </w:r>
    </w:p>
    <w:p>
      <w:r>
        <w:rPr>
          <w:b/>
        </w:rPr>
        <w:t xml:space="preserve">Kysymys 6</w:t>
      </w:r>
    </w:p>
    <w:p>
      <w:r>
        <w:t xml:space="preserve">Millä sanalla on monia nykyaikaisia merkityksiä?</w:t>
      </w:r>
    </w:p>
    <w:p>
      <w:r>
        <w:rPr>
          <w:b/>
        </w:rPr>
        <w:t xml:space="preserve">Teksti numero 21</w:t>
      </w:r>
    </w:p>
    <w:p>
      <w:r>
        <w:rPr>
          <w:color w:val="A9A9A9"/>
        </w:rPr>
        <w:t xml:space="preserve">Osmanien sulttaani Selim Julma </w:t>
      </w:r>
      <w:r>
        <w:t xml:space="preserve">piti </w:t>
      </w:r>
      <w:r>
        <w:rPr>
          <w:color w:val="DCDCDC"/>
        </w:rPr>
        <w:t xml:space="preserve">shiia Qizilbashia </w:t>
      </w:r>
      <w:r>
        <w:t xml:space="preserve">harhaoppisina ja julisti tiettävästi, että "yhdenkin shiialaisen tappaminen on yhtä suuri tuonpuoleinen palkinto kuin </w:t>
      </w:r>
      <w:r>
        <w:rPr>
          <w:color w:val="556B2F"/>
        </w:rPr>
        <w:t xml:space="preserve">kristittyjen</w:t>
      </w:r>
      <w:r>
        <w:rPr>
          <w:color w:val="2F4F4F"/>
        </w:rPr>
        <w:t xml:space="preserve">70</w:t>
      </w:r>
      <w:r>
        <w:t xml:space="preserve"> tappaminen</w:t>
      </w:r>
      <w:r>
        <w:t xml:space="preserve">".</w:t>
      </w:r>
    </w:p>
    <w:p>
      <w:r>
        <w:rPr>
          <w:b/>
        </w:rPr>
        <w:t xml:space="preserve">Kysymys 0</w:t>
      </w:r>
    </w:p>
    <w:p>
      <w:r>
        <w:t xml:space="preserve">Minkä ryhmän Sulttaani Selim Julma leimasi harhaoppisiksi?</w:t>
      </w:r>
    </w:p>
    <w:p>
      <w:r>
        <w:rPr>
          <w:b/>
        </w:rPr>
        <w:t xml:space="preserve">Kysymys 1</w:t>
      </w:r>
    </w:p>
    <w:p>
      <w:r>
        <w:t xml:space="preserve">Minkä määrän kristittyjä Selim Grim rinnasti yhden shiialaisen tappamiseen?</w:t>
      </w:r>
    </w:p>
    <w:p>
      <w:r>
        <w:rPr>
          <w:b/>
        </w:rPr>
        <w:t xml:space="preserve">Kysymys 2</w:t>
      </w:r>
    </w:p>
    <w:p>
      <w:r>
        <w:t xml:space="preserve">Kuka piti kristittyjä harhaoppisempana kuin shiialaisia?</w:t>
      </w:r>
    </w:p>
    <w:p>
      <w:r>
        <w:rPr>
          <w:b/>
        </w:rPr>
        <w:t xml:space="preserve">Kysymys 3</w:t>
      </w:r>
    </w:p>
    <w:p>
      <w:r>
        <w:t xml:space="preserve">Kuka tappoi 70 kristittyä?</w:t>
      </w:r>
    </w:p>
    <w:p>
      <w:r>
        <w:rPr>
          <w:b/>
        </w:rPr>
        <w:t xml:space="preserve">Kysymys 4</w:t>
      </w:r>
    </w:p>
    <w:p>
      <w:r>
        <w:t xml:space="preserve">Kuinka monta kristittyä piti tappaa saadakseen tuonpuoleisen palkkion?</w:t>
      </w:r>
    </w:p>
    <w:p>
      <w:r>
        <w:rPr>
          <w:b/>
        </w:rPr>
        <w:t xml:space="preserve">Teksti numero 22</w:t>
      </w:r>
    </w:p>
    <w:p>
      <w:r>
        <w:t xml:space="preserve">Joissakin nykyajan kansakunnissa ja alueilla, joissa </w:t>
      </w:r>
      <w:r>
        <w:t xml:space="preserve">näennäisesti sovelletaan </w:t>
      </w:r>
      <w:r>
        <w:rPr>
          <w:color w:val="A9A9A9"/>
        </w:rPr>
        <w:t xml:space="preserve">sharia-lakia, </w:t>
      </w:r>
      <w:r>
        <w:rPr>
          <w:color w:val="DCDCDC"/>
        </w:rPr>
        <w:t xml:space="preserve">harhaoppisuus </w:t>
      </w:r>
      <w:r>
        <w:t xml:space="preserve">on edelleen kuolemalla rangaistava rikos. Esimerkkinä voidaan mainita </w:t>
      </w:r>
      <w:r>
        <w:rPr>
          <w:color w:val="2F4F4F"/>
        </w:rPr>
        <w:t xml:space="preserve">Iranin </w:t>
      </w:r>
      <w:r>
        <w:t xml:space="preserve">hallituksen vuonna 1989 antama fatwa</w:t>
      </w:r>
      <w:r>
        <w:t xml:space="preserve">, jossa tarjottiin huomattava palkkio sille, joka onnistuu murhaamaan kirjailija </w:t>
      </w:r>
      <w:r>
        <w:rPr>
          <w:color w:val="556B2F"/>
        </w:rPr>
        <w:t xml:space="preserve">Salman Rushdien, </w:t>
      </w:r>
      <w:r>
        <w:t xml:space="preserve">jonka kirjoitukset julistettiin harhaoppisiksi.</w:t>
      </w:r>
    </w:p>
    <w:p>
      <w:r>
        <w:rPr>
          <w:b/>
        </w:rPr>
        <w:t xml:space="preserve">Kysymys 0</w:t>
      </w:r>
    </w:p>
    <w:p>
      <w:r>
        <w:t xml:space="preserve">Minkälainen laki on edelleen käytössä, jossa harhaoppisuus johtaa teloitukseen?</w:t>
      </w:r>
    </w:p>
    <w:p>
      <w:r>
        <w:rPr>
          <w:b/>
        </w:rPr>
        <w:t xml:space="preserve">Kysymys 1</w:t>
      </w:r>
    </w:p>
    <w:p>
      <w:r>
        <w:t xml:space="preserve">Kuka kirjailija julistettiin harhaoppiseksi ja Iranin hallitus asetti hänen päästään palkkion?</w:t>
      </w:r>
    </w:p>
    <w:p>
      <w:r>
        <w:rPr>
          <w:b/>
        </w:rPr>
        <w:t xml:space="preserve">Kysymys 2</w:t>
      </w:r>
    </w:p>
    <w:p>
      <w:r>
        <w:t xml:space="preserve">Mitä Salman Rushdie sanoi harhaoppiseksi?</w:t>
      </w:r>
    </w:p>
    <w:p>
      <w:r>
        <w:rPr>
          <w:b/>
        </w:rPr>
        <w:t xml:space="preserve">Kysymys 3</w:t>
      </w:r>
    </w:p>
    <w:p>
      <w:r>
        <w:t xml:space="preserve">Mistä rangaistaan kuolemalla vain siellä, missä sovelletaan sharia-lakia?</w:t>
      </w:r>
    </w:p>
    <w:p>
      <w:r>
        <w:rPr>
          <w:b/>
        </w:rPr>
        <w:t xml:space="preserve">Kysymys 4</w:t>
      </w:r>
    </w:p>
    <w:p>
      <w:r>
        <w:t xml:space="preserve">Mikä maa julisti sharia-lain vuonna 1989?</w:t>
      </w:r>
    </w:p>
    <w:p>
      <w:r>
        <w:rPr>
          <w:b/>
        </w:rPr>
        <w:t xml:space="preserve">Teksti numero 23</w:t>
      </w:r>
    </w:p>
    <w:p>
      <w:r>
        <w:rPr>
          <w:color w:val="A9A9A9"/>
        </w:rPr>
        <w:t xml:space="preserve">Ortodoksinen juutalaisuus </w:t>
      </w:r>
      <w:r>
        <w:t xml:space="preserve">pitää perinteisistä juutalaisista uskonperiaatteista poikkeavien juutalaisten näkemyksiä </w:t>
      </w:r>
      <w:r>
        <w:rPr>
          <w:color w:val="DCDCDC"/>
        </w:rPr>
        <w:t xml:space="preserve">harhaoppisina</w:t>
      </w:r>
      <w:r>
        <w:t xml:space="preserve">. </w:t>
      </w:r>
      <w:r>
        <w:t xml:space="preserve">Lisäksi</w:t>
      </w:r>
      <w:r>
        <w:rPr>
          <w:color w:val="556B2F"/>
        </w:rPr>
        <w:t xml:space="preserve"> ortodoksisen juutalaisuuden </w:t>
      </w:r>
      <w:r>
        <w:rPr>
          <w:color w:val="2F4F4F"/>
        </w:rPr>
        <w:t xml:space="preserve">oikeistolaisemmat ryhmät </w:t>
      </w:r>
      <w:r>
        <w:t xml:space="preserve">katsovat, että kaikki juutalaiset, jotka hylkäävät Maimonidesin juutalaisen uskon 13 periaatteen yksinkertaisen merkityksen, ovat harhaoppisia. Suurin osa ortodoksisesta juutalaisuudesta pitää </w:t>
      </w:r>
      <w:r>
        <w:rPr>
          <w:color w:val="6B8E23"/>
        </w:rPr>
        <w:t xml:space="preserve">reformijuutalaisuutta ja rekonstruktiojuutalaisuutta </w:t>
      </w:r>
      <w:r>
        <w:t xml:space="preserve">harhaoppisina liikkeinä ja suurinta osaa konservatiivisesta juutalaisuudesta harhaoppisena</w:t>
      </w:r>
      <w:r>
        <w:t xml:space="preserve">. </w:t>
      </w:r>
      <w:r>
        <w:t xml:space="preserve">Modernin ortodoksisuuden </w:t>
      </w:r>
      <w:r>
        <w:rPr>
          <w:color w:val="A0522D"/>
        </w:rPr>
        <w:t xml:space="preserve">liberaali siipi </w:t>
      </w:r>
      <w:r>
        <w:t xml:space="preserve">suhtautuu suvaitsevaisemmin konservatiiviseen juutalaisuuteen, erityisesti sen oikeaan siipeen, koska </w:t>
      </w:r>
      <w:r>
        <w:t xml:space="preserve">näiden ryhmien välillä on </w:t>
      </w:r>
      <w:r>
        <w:rPr>
          <w:color w:val="228B22"/>
        </w:rPr>
        <w:t xml:space="preserve">jonkin verran teologista ja käytännön päällekkäisyyttä</w:t>
      </w:r>
      <w:r>
        <w:t xml:space="preserve">.</w:t>
      </w:r>
    </w:p>
    <w:p>
      <w:r>
        <w:rPr>
          <w:b/>
        </w:rPr>
        <w:t xml:space="preserve">Kysymys 0</w:t>
      </w:r>
    </w:p>
    <w:p>
      <w:r>
        <w:t xml:space="preserve">Mitä ortodoksinen juutalaisuus pitää juutalaisina, jotka poikkeavat perinteisistä käytännöistä?</w:t>
      </w:r>
    </w:p>
    <w:p>
      <w:r>
        <w:rPr>
          <w:b/>
        </w:rPr>
        <w:t xml:space="preserve">Kysymys 1</w:t>
      </w:r>
    </w:p>
    <w:p>
      <w:r>
        <w:t xml:space="preserve">Mikä ortodoksisen juutalaisuuden suuntaus pitää harhaoppisina henkilöitä, jotka hylkäävät Maimonidesin juutalaisen uskon 13 periaatetta?</w:t>
      </w:r>
    </w:p>
    <w:p>
      <w:r>
        <w:rPr>
          <w:b/>
        </w:rPr>
        <w:t xml:space="preserve">Kysymys 2</w:t>
      </w:r>
    </w:p>
    <w:p>
      <w:r>
        <w:t xml:space="preserve">Minkä ortodoksisen juutalaisuuden siiven sanotaan olevan suvaitsevaisempi kuin konservatiivisen juutalaisuuden?</w:t>
      </w:r>
    </w:p>
    <w:p>
      <w:r>
        <w:rPr>
          <w:b/>
        </w:rPr>
        <w:t xml:space="preserve">Kysymys 3</w:t>
      </w:r>
    </w:p>
    <w:p>
      <w:r>
        <w:t xml:space="preserve">Kuka tuomitsee Maimonidesin opetukset?</w:t>
      </w:r>
    </w:p>
    <w:p>
      <w:r>
        <w:rPr>
          <w:b/>
        </w:rPr>
        <w:t xml:space="preserve">Kysymys 4</w:t>
      </w:r>
    </w:p>
    <w:p>
      <w:r>
        <w:t xml:space="preserve">Kuka pitää perinteisiä juutalaisia periaatteita harhaoppisina?</w:t>
      </w:r>
    </w:p>
    <w:p>
      <w:r>
        <w:rPr>
          <w:b/>
        </w:rPr>
        <w:t xml:space="preserve">Kysymys 5</w:t>
      </w:r>
    </w:p>
    <w:p>
      <w:r>
        <w:t xml:space="preserve">Ketä konservatiivinen juutalaisuus pitää harhaoppisena?</w:t>
      </w:r>
    </w:p>
    <w:p>
      <w:r>
        <w:rPr>
          <w:b/>
        </w:rPr>
        <w:t xml:space="preserve">Kysymys 6</w:t>
      </w:r>
    </w:p>
    <w:p>
      <w:r>
        <w:t xml:space="preserve">Mitä päällekkäisyyksiä reformi- ja rekonstruktiojuutalaisuudessa on?</w:t>
      </w:r>
    </w:p>
    <w:p>
      <w:r>
        <w:rPr>
          <w:b/>
        </w:rPr>
        <w:t xml:space="preserve">Tekstin numero 24</w:t>
      </w:r>
    </w:p>
    <w:p>
      <w:r>
        <w:t xml:space="preserve">Scientology-kirkon tekniikoiden käyttämistä muussa </w:t>
      </w:r>
      <w:r>
        <w:t xml:space="preserve">kuin </w:t>
      </w:r>
      <w:r>
        <w:rPr>
          <w:color w:val="A9A9A9"/>
        </w:rPr>
        <w:t xml:space="preserve">Hubbardin</w:t>
      </w:r>
      <w:r>
        <w:t xml:space="preserve"> alun perin kuvaamassa muodossa kutsutaan </w:t>
      </w:r>
      <w:r>
        <w:t xml:space="preserve">Scientologiassa "</w:t>
      </w:r>
      <w:r>
        <w:rPr>
          <w:color w:val="DCDCDC"/>
        </w:rPr>
        <w:t xml:space="preserve">squirrelingiksi</w:t>
      </w:r>
      <w:r>
        <w:t xml:space="preserve">", ja skientologit pitävät sitä maanpetoksena. </w:t>
      </w:r>
      <w:r>
        <w:rPr>
          <w:color w:val="2F4F4F"/>
        </w:rPr>
        <w:t xml:space="preserve">Uskontotekniikkakeskus </w:t>
      </w:r>
      <w:r>
        <w:t xml:space="preserve">on asettanut syytteeseen </w:t>
      </w:r>
      <w:r>
        <w:rPr>
          <w:color w:val="556B2F"/>
        </w:rPr>
        <w:t xml:space="preserve">irtautuneita ryhmiä</w:t>
      </w:r>
      <w:r>
        <w:t xml:space="preserve">, jotka ovat harjoittaneet skientologiaa virallisen kirkon ulkopuolella ilman lupaa.</w:t>
      </w:r>
    </w:p>
    <w:p>
      <w:r>
        <w:rPr>
          <w:b/>
        </w:rPr>
        <w:t xml:space="preserve">Kysymys 0</w:t>
      </w:r>
    </w:p>
    <w:p>
      <w:r>
        <w:t xml:space="preserve">Mitä termiä käytetään siitä, että käytetään Skientologian kirkon tekniikoita toisin kuin Hubbardin kaavailemat tekniikat?</w:t>
      </w:r>
    </w:p>
    <w:p>
      <w:r>
        <w:rPr>
          <w:b/>
        </w:rPr>
        <w:t xml:space="preserve">Kysymys 1</w:t>
      </w:r>
    </w:p>
    <w:p>
      <w:r>
        <w:t xml:space="preserve">Mikä instituutio on asettanut syytteeseen ryhmiä, jotka harjoittavat virallisen kirkon ulkopuolella ilman lupaa?</w:t>
      </w:r>
    </w:p>
    <w:p>
      <w:r>
        <w:rPr>
          <w:b/>
        </w:rPr>
        <w:t xml:space="preserve">Kysymys 2</w:t>
      </w:r>
    </w:p>
    <w:p>
      <w:r>
        <w:t xml:space="preserve">Kuka uudisti skientologian ja teki hajaantuneista ryhmistä harhaoppisia?</w:t>
      </w:r>
    </w:p>
    <w:p>
      <w:r>
        <w:rPr>
          <w:b/>
        </w:rPr>
        <w:t xml:space="preserve">Kysymys 3</w:t>
      </w:r>
    </w:p>
    <w:p>
      <w:r>
        <w:t xml:space="preserve">Kuka syyttää skientologiakirkkoa oravanpyörästä?</w:t>
      </w:r>
    </w:p>
    <w:p>
      <w:r>
        <w:rPr>
          <w:b/>
        </w:rPr>
        <w:t xml:space="preserve">Kysymys 4</w:t>
      </w:r>
    </w:p>
    <w:p>
      <w:r>
        <w:t xml:space="preserve">Mikä järjestö on perustanut useita irtautuvia ryhmiä?</w:t>
      </w:r>
    </w:p>
    <w:p>
      <w:r>
        <w:rPr>
          <w:b/>
        </w:rPr>
        <w:t xml:space="preserve">Teksti numero 25</w:t>
      </w:r>
    </w:p>
    <w:p>
      <w:r>
        <w:t xml:space="preserve">Muissa yhteyksissä termillä ei välttämättä ole halventavia sävyjä, ja se voi olla jopa kehuttava, kun sitä käytetään </w:t>
      </w:r>
      <w:r>
        <w:rPr>
          <w:color w:val="A9A9A9"/>
        </w:rPr>
        <w:t xml:space="preserve">innovaatioita </w:t>
      </w:r>
      <w:r>
        <w:t xml:space="preserve">suosivilla </w:t>
      </w:r>
      <w:r>
        <w:t xml:space="preserve">aloilla </w:t>
      </w:r>
      <w:r>
        <w:t xml:space="preserve">ideoista, jotka ovat perustavanlaatuisessa ristiriidassa vallitsevan tilanteen kanssa missä tahansa käytännöissä ja tietämyksen haarassa. Tiedemies/kirjoittaja </w:t>
      </w:r>
      <w:r>
        <w:rPr>
          <w:color w:val="DCDCDC"/>
        </w:rPr>
        <w:t xml:space="preserve">Isaac Asimov </w:t>
      </w:r>
      <w:r>
        <w:t xml:space="preserve">piti </w:t>
      </w:r>
      <w:r>
        <w:t xml:space="preserve">harhaoppisuutta </w:t>
      </w:r>
      <w:r>
        <w:rPr>
          <w:color w:val="556B2F"/>
        </w:rPr>
        <w:t xml:space="preserve">abstraktiona</w:t>
      </w:r>
      <w:r>
        <w:t xml:space="preserve">, Asimovin näkemykset ovat Forwardissa</w:t>
      </w:r>
      <w:r>
        <w:t xml:space="preserve">:</w:t>
      </w:r>
      <w:r>
        <w:t xml:space="preserve"> The Role of the Heretic. jossa mainitaan uskonnollisia, poliittisia, sosioekonomisia ja tieteellisiä harhaoppeja. Hän jakoi tieteelliset harhaoppiset </w:t>
      </w:r>
      <w:r>
        <w:rPr>
          <w:color w:val="6B8E23"/>
        </w:rPr>
        <w:t xml:space="preserve">endoheretikoihin </w:t>
      </w:r>
      <w:r>
        <w:t xml:space="preserve">(</w:t>
      </w:r>
      <w:r>
        <w:rPr>
          <w:color w:val="A0522D"/>
        </w:rPr>
        <w:t xml:space="preserve">tiedeyhteisön </w:t>
      </w:r>
      <w:r>
        <w:t xml:space="preserve">sisältä tuleviin</w:t>
      </w:r>
      <w:r>
        <w:t xml:space="preserve">) ja eksoheretikoihin (ulkopuolelta tuleviin)</w:t>
      </w:r>
      <w:r>
        <w:t xml:space="preserve">.</w:t>
      </w:r>
      <w:r>
        <w:t xml:space="preserve"> Molemmille annettiin ominaispiirteitä ja molemmista tarjottiin esimerkkejä. Asimov päätteli, että </w:t>
      </w:r>
      <w:r>
        <w:rPr>
          <w:color w:val="228B22"/>
        </w:rPr>
        <w:t xml:space="preserve">tieteen</w:t>
      </w:r>
      <w:r>
        <w:rPr>
          <w:color w:val="191970"/>
        </w:rPr>
        <w:t xml:space="preserve"> ortodoksisuus </w:t>
      </w:r>
      <w:r>
        <w:t xml:space="preserve">puolustaa itseään hyvin endoheretikkoja vastaan (esimerkiksi valvomalla tiedekoulutusta, apurahoja ja julkaisemista), mutta on lähes voimaton eksoheretikkoja vastaan. Hän myönsi esimerkkien avulla, että harhaoppisuus on toistuvasti muuttunut ortodoksisuudeksi.</w:t>
      </w:r>
    </w:p>
    <w:p>
      <w:r>
        <w:rPr>
          <w:b/>
        </w:rPr>
        <w:t xml:space="preserve">Kysymys 0</w:t>
      </w:r>
    </w:p>
    <w:p>
      <w:r>
        <w:t xml:space="preserve">Mitä on toivotettava tervetulleeksi alueilla, jotta termi mielletään kohteliaaksi?</w:t>
      </w:r>
    </w:p>
    <w:p>
      <w:r>
        <w:rPr>
          <w:b/>
        </w:rPr>
        <w:t xml:space="preserve">Kysymys 1</w:t>
      </w:r>
    </w:p>
    <w:p>
      <w:r>
        <w:t xml:space="preserve">Mitä Isaac Asimov piti harhaoppisena?</w:t>
      </w:r>
    </w:p>
    <w:p>
      <w:r>
        <w:rPr>
          <w:b/>
        </w:rPr>
        <w:t xml:space="preserve">Kysymys 2</w:t>
      </w:r>
    </w:p>
    <w:p>
      <w:r>
        <w:t xml:space="preserve">Minkälaista harhaoppia vastaan tiedeyhteisö on hyvin varustautunut puolustautumaan?</w:t>
      </w:r>
    </w:p>
    <w:p>
      <w:r>
        <w:rPr>
          <w:b/>
        </w:rPr>
        <w:t xml:space="preserve">Kysymys 3</w:t>
      </w:r>
    </w:p>
    <w:p>
      <w:r>
        <w:t xml:space="preserve">Mitä harhaoppisuus on toistuvasti muuttunut tiedeyhteisössä?</w:t>
      </w:r>
    </w:p>
    <w:p>
      <w:r>
        <w:rPr>
          <w:b/>
        </w:rPr>
        <w:t xml:space="preserve">Kysymys 4</w:t>
      </w:r>
    </w:p>
    <w:p>
      <w:r>
        <w:t xml:space="preserve">Millä termillä on aina negatiivinen sävy?</w:t>
      </w:r>
    </w:p>
    <w:p>
      <w:r>
        <w:rPr>
          <w:b/>
        </w:rPr>
        <w:t xml:space="preserve">Kysymys 5</w:t>
      </w:r>
    </w:p>
    <w:p>
      <w:r>
        <w:t xml:space="preserve">Kuka ei uskonut harhaoppiin?</w:t>
      </w:r>
    </w:p>
    <w:p>
      <w:r>
        <w:rPr>
          <w:b/>
        </w:rPr>
        <w:t xml:space="preserve">Kysymys 6</w:t>
      </w:r>
    </w:p>
    <w:p>
      <w:r>
        <w:t xml:space="preserve">Kuka ei ole hyvin varustautunut hoitamaan endoherektisia asioita?</w:t>
      </w:r>
    </w:p>
    <w:p>
      <w:r>
        <w:rPr>
          <w:b/>
        </w:rPr>
        <w:t xml:space="preserve">Kysymys 7</w:t>
      </w:r>
    </w:p>
    <w:p>
      <w:r>
        <w:t xml:space="preserve">Kuka on voimaton endoheretikkoja vastaan?</w:t>
      </w:r>
    </w:p>
    <w:p>
      <w:r>
        <w:rPr>
          <w:b/>
        </w:rPr>
        <w:t xml:space="preserve">Teksti numero 26</w:t>
      </w:r>
    </w:p>
    <w:p>
      <w:r>
        <w:t xml:space="preserve">Revisionistinen paleontologi </w:t>
      </w:r>
      <w:r>
        <w:rPr>
          <w:color w:val="A9A9A9"/>
        </w:rPr>
        <w:t xml:space="preserve">Robert T. Bakker, </w:t>
      </w:r>
      <w:r>
        <w:t xml:space="preserve">joka julkaisi tuloksensa teoksessa </w:t>
      </w:r>
      <w:r>
        <w:rPr>
          <w:color w:val="DCDCDC"/>
        </w:rPr>
        <w:t xml:space="preserve">The Dinosaur Heresies</w:t>
      </w:r>
      <w:r>
        <w:t xml:space="preserve">, piti valtavirran näkemystä dinosauruksista dogmana. "Kunnioitan suunnattomasti entisiä ja nykyisiä dinosauruspaleontologeja. Mutta keskimäärin viimeisen viidenkymmenen vuoden aikana </w:t>
      </w:r>
      <w:r>
        <w:rPr>
          <w:color w:val="2F4F4F"/>
        </w:rPr>
        <w:t xml:space="preserve">alalla ei ole testattu </w:t>
      </w:r>
      <w:r>
        <w:rPr>
          <w:color w:val="2F4F4F"/>
        </w:rPr>
        <w:t xml:space="preserve">tarpeeksi ankarasti </w:t>
      </w:r>
      <w:r>
        <w:rPr>
          <w:color w:val="556B2F"/>
        </w:rPr>
        <w:t xml:space="preserve">dinosaurusten ortodoksisuutta</w:t>
      </w:r>
      <w:r>
        <w:t xml:space="preserve">." Sivu 27 "Useimmat taksonomit ovat kuitenkin pitäneet tällaista </w:t>
      </w:r>
      <w:r>
        <w:rPr>
          <w:color w:val="6B8E23"/>
        </w:rPr>
        <w:t xml:space="preserve">uutta terminologiaa </w:t>
      </w:r>
      <w:r>
        <w:t xml:space="preserve">vaarallisesti horjuttavana perinteiselle ja tunnetulle järjestelmälle..." Sivu 462</w:t>
      </w:r>
      <w:r>
        <w:t xml:space="preserve">.</w:t>
      </w:r>
      <w:r>
        <w:t xml:space="preserve"> Tämä kirja vaikutti ilmeisesti </w:t>
      </w:r>
      <w:r>
        <w:rPr>
          <w:color w:val="A0522D"/>
        </w:rPr>
        <w:t xml:space="preserve">Jurassic Parkiin</w:t>
      </w:r>
      <w:r>
        <w:t xml:space="preserve">. </w:t>
      </w:r>
      <w:r>
        <w:t xml:space="preserve">Kirjoittajan kuvituksissa dinosaurukset ovat hyvin </w:t>
      </w:r>
      <w:r>
        <w:rPr>
          <w:color w:val="228B22"/>
        </w:rPr>
        <w:t xml:space="preserve">aktiivisissa asennoissa, </w:t>
      </w:r>
      <w:r>
        <w:t xml:space="preserve">toisin kuin perinteisessä käsityksessä, jossa dinosaurukset ovat vaisuja. Hän on esimerkki viimeaikaisesta tieteellisestä </w:t>
      </w:r>
      <w:r>
        <w:rPr>
          <w:color w:val="191970"/>
        </w:rPr>
        <w:t xml:space="preserve">endoheretiasta</w:t>
      </w:r>
      <w:r>
        <w:t xml:space="preserve">.</w:t>
      </w:r>
    </w:p>
    <w:p>
      <w:r>
        <w:rPr>
          <w:b/>
        </w:rPr>
        <w:t xml:space="preserve">Kysymys 0</w:t>
      </w:r>
    </w:p>
    <w:p>
      <w:r>
        <w:t xml:space="preserve">Mikä on Robert T. Bakkerin julkaiseman kirjan nimi, joka koskee valtavirran mielipidettä dinosauruksista?</w:t>
      </w:r>
    </w:p>
    <w:p>
      <w:r>
        <w:rPr>
          <w:b/>
        </w:rPr>
        <w:t xml:space="preserve">Kysymys 1</w:t>
      </w:r>
    </w:p>
    <w:p>
      <w:r>
        <w:t xml:space="preserve">Millaista kritiikkiä Robert T. Bakker esitti paleontologiyhteisöstä viimeisten viidenkymmenen vuoden aikana?</w:t>
      </w:r>
    </w:p>
    <w:p>
      <w:r>
        <w:rPr>
          <w:b/>
        </w:rPr>
        <w:t xml:space="preserve">Kysymys 2</w:t>
      </w:r>
    </w:p>
    <w:p>
      <w:r>
        <w:t xml:space="preserve">Mihin elokuvaan Robert T. Bakkerin kirja kuulemma vaikutti?</w:t>
      </w:r>
    </w:p>
    <w:p>
      <w:r>
        <w:rPr>
          <w:b/>
        </w:rPr>
        <w:t xml:space="preserve">Kysymys 3</w:t>
      </w:r>
    </w:p>
    <w:p>
      <w:r>
        <w:t xml:space="preserve">Minkälaisina asentoina kirjan kuvitukset esittivät dinosaurukset?</w:t>
      </w:r>
    </w:p>
    <w:p>
      <w:r>
        <w:rPr>
          <w:b/>
        </w:rPr>
        <w:t xml:space="preserve">Kysymys 4</w:t>
      </w:r>
    </w:p>
    <w:p>
      <w:r>
        <w:t xml:space="preserve">Minkä merkin Robert T. Bakkeriin liitetään hänen työnsä perusteella?</w:t>
      </w:r>
    </w:p>
    <w:p>
      <w:r>
        <w:rPr>
          <w:b/>
        </w:rPr>
        <w:t xml:space="preserve">Kysymys 5</w:t>
      </w:r>
    </w:p>
    <w:p>
      <w:r>
        <w:t xml:space="preserve">Kuka on nykyaikainen esimerkki eksohereetikoista?</w:t>
      </w:r>
    </w:p>
    <w:p>
      <w:r>
        <w:rPr>
          <w:b/>
        </w:rPr>
        <w:t xml:space="preserve">Kysymys 6</w:t>
      </w:r>
    </w:p>
    <w:p>
      <w:r>
        <w:t xml:space="preserve">Mihin elokuvaan Bakker perusti kirjansa?</w:t>
      </w:r>
    </w:p>
    <w:p>
      <w:r>
        <w:rPr>
          <w:b/>
        </w:rPr>
        <w:t xml:space="preserve">Kysymys 7</w:t>
      </w:r>
    </w:p>
    <w:p>
      <w:r>
        <w:t xml:space="preserve">Mitä Bakker kritisoi paleontologiayhteisöä siitä, että se on käyttänyt viisikymmentä vuotta testaamiseen?</w:t>
      </w:r>
    </w:p>
    <w:p>
      <w:r>
        <w:rPr>
          <w:b/>
        </w:rPr>
        <w:t xml:space="preserve">Kysymys 8</w:t>
      </w:r>
    </w:p>
    <w:p>
      <w:r>
        <w:t xml:space="preserve">Mitä Bakker näki destabalisoivana?</w:t>
      </w:r>
    </w:p>
    <w:p>
      <w:r>
        <w:rPr>
          <w:b/>
        </w:rPr>
        <w:t xml:space="preserve">Teksti numero 27</w:t>
      </w:r>
    </w:p>
    <w:p>
      <w:r>
        <w:rPr>
          <w:color w:val="A9A9A9"/>
        </w:rPr>
        <w:t xml:space="preserve">Immanuel Velikovsky </w:t>
      </w:r>
      <w:r>
        <w:t xml:space="preserve">on esimerkki viimeaikaisesta tieteellisestä </w:t>
      </w:r>
      <w:r>
        <w:rPr>
          <w:color w:val="DCDCDC"/>
        </w:rPr>
        <w:t xml:space="preserve">eksoheretikosta</w:t>
      </w:r>
      <w:r>
        <w:t xml:space="preserve">; hänellä ei ollut asianmukaisia tieteellisiä todistuksia tai hän ei julkaissut </w:t>
      </w:r>
      <w:r>
        <w:rPr>
          <w:color w:val="2F4F4F"/>
        </w:rPr>
        <w:t xml:space="preserve">tieteellisissä lehdissä</w:t>
      </w:r>
      <w:r>
        <w:t xml:space="preserve">. </w:t>
      </w:r>
      <w:r>
        <w:t xml:space="preserve">Vaikka hänen työnsä yksityiskohdat ovatkin tieteellisesti huonossa maineessa, katastrofaalisen muutoksen käsite (</w:t>
      </w:r>
      <w:r>
        <w:rPr>
          <w:color w:val="556B2F"/>
        </w:rPr>
        <w:t xml:space="preserve">sukupuuttoon kuoleminen ja pistemäinen tasapaino</w:t>
      </w:r>
      <w:r>
        <w:t xml:space="preserve">) on saanut viime vuosikymmeninä hyväksyntää.</w:t>
      </w:r>
    </w:p>
    <w:p>
      <w:r>
        <w:rPr>
          <w:b/>
        </w:rPr>
        <w:t xml:space="preserve">Kysymys 0</w:t>
      </w:r>
    </w:p>
    <w:p>
      <w:r>
        <w:t xml:space="preserve">Mikä leima liitetään Immanuel Velikovskiin hänen hyväksyttyjen tieteenalojen ulkopuolella tekemiensä töiden vuoksi?</w:t>
      </w:r>
    </w:p>
    <w:p>
      <w:r>
        <w:rPr>
          <w:b/>
        </w:rPr>
        <w:t xml:space="preserve">Kysymys 1</w:t>
      </w:r>
    </w:p>
    <w:p>
      <w:r>
        <w:t xml:space="preserve">Missä mediassa Immanuel Velikovsky ei julkaissut teoksiaan, mikä on hyväksytty käytäntö?</w:t>
      </w:r>
    </w:p>
    <w:p>
      <w:r>
        <w:rPr>
          <w:b/>
        </w:rPr>
        <w:t xml:space="preserve">Kysymys 2</w:t>
      </w:r>
    </w:p>
    <w:p>
      <w:r>
        <w:t xml:space="preserve">Mitkä kaksi esimerkkiä Immanuel Velikovskyn ajatuksista ovat saaneet jonkinlaista hyväksyntää?</w:t>
      </w:r>
    </w:p>
    <w:p>
      <w:r>
        <w:rPr>
          <w:b/>
        </w:rPr>
        <w:t xml:space="preserve">Kysymys 3</w:t>
      </w:r>
    </w:p>
    <w:p>
      <w:r>
        <w:t xml:space="preserve">Kuka on tuore tieteellinen endoheretikko?</w:t>
      </w:r>
    </w:p>
    <w:p>
      <w:r>
        <w:rPr>
          <w:b/>
        </w:rPr>
        <w:t xml:space="preserve">Kysymys 4</w:t>
      </w:r>
    </w:p>
    <w:p>
      <w:r>
        <w:t xml:space="preserve">Missä Velikovski julkaisi?</w:t>
      </w:r>
    </w:p>
    <w:p>
      <w:r>
        <w:rPr>
          <w:b/>
        </w:rPr>
        <w:t xml:space="preserve">Kysymys 5</w:t>
      </w:r>
    </w:p>
    <w:p>
      <w:r>
        <w:t xml:space="preserve">Mitkä Velvovskin ajatukset ovat huonossa maineessa?</w:t>
      </w:r>
    </w:p>
    <w:p>
      <w:r>
        <w:rPr>
          <w:b/>
        </w:rPr>
        <w:t xml:space="preserve">Kysymys 6</w:t>
      </w:r>
    </w:p>
    <w:p>
      <w:r>
        <w:t xml:space="preserve">Kenen työ on nykyään laajalti tunnustettu tieteentekijöiden keskuudessa?</w:t>
      </w:r>
    </w:p>
    <w:p>
      <w:r>
        <w:rPr>
          <w:b/>
        </w:rPr>
        <w:t xml:space="preserve">Tekstin numero 28</w:t>
      </w:r>
    </w:p>
    <w:p>
      <w:r>
        <w:t xml:space="preserve">Termiä harhaoppi käytetään myös nykykirjailijoiden ideologisena lokerona, koska määritelmän mukaan </w:t>
      </w:r>
      <w:r>
        <w:rPr>
          <w:color w:val="A9A9A9"/>
        </w:rPr>
        <w:t xml:space="preserve">harhaoppi </w:t>
      </w:r>
      <w:r>
        <w:t xml:space="preserve">perustuu vastakkainasetteluun </w:t>
      </w:r>
      <w:r>
        <w:rPr>
          <w:color w:val="DCDCDC"/>
        </w:rPr>
        <w:t xml:space="preserve">vakiintuneen ortodoksisuuden kanssa</w:t>
      </w:r>
      <w:r>
        <w:t xml:space="preserve">. </w:t>
      </w:r>
      <w:r>
        <w:t xml:space="preserve">Esimerkiksi harhaoppisuuden nykykäyttö, kuten "Wall Streetin harhaoppisuuden" luokittelu "demokraattiseksi harhaoppisuudeksi" tai "republikaaniseksi </w:t>
      </w:r>
      <w:r>
        <w:rPr>
          <w:color w:val="2F4F4F"/>
        </w:rPr>
        <w:t xml:space="preserve">harhaoppisuudeksi", </w:t>
      </w:r>
      <w:r>
        <w:t xml:space="preserve">ovat </w:t>
      </w:r>
      <w:r>
        <w:rPr>
          <w:color w:val="556B2F"/>
        </w:rPr>
        <w:t xml:space="preserve">metaforia</w:t>
      </w:r>
      <w:r>
        <w:t xml:space="preserve">, joissa on poikkeuksetta alateksti, joka yhdistää geologian, biologian tai minkä tahansa muun alan ortodoksisuuden uskontoon. Nämä laajennetut metaforat viittaavat sekä henkilön näkemysten ja valtavirran väliseen eroon että henkilön rohkeuteen esittää näitä näkemyksiä.</w:t>
      </w:r>
    </w:p>
    <w:p>
      <w:r>
        <w:rPr>
          <w:b/>
        </w:rPr>
        <w:t xml:space="preserve">Kysymys 0</w:t>
      </w:r>
    </w:p>
    <w:p>
      <w:r>
        <w:t xml:space="preserve">Mihin vastakohtaan harhaoppisuus määritelmän mukaan perustuu?</w:t>
      </w:r>
    </w:p>
    <w:p>
      <w:r>
        <w:rPr>
          <w:b/>
        </w:rPr>
        <w:t xml:space="preserve">Kysymys 1</w:t>
      </w:r>
    </w:p>
    <w:p>
      <w:r>
        <w:t xml:space="preserve">Minkälaisena kielikuvana sanaa harhaoppi käytetään yleisesti nykypäivän skenaarioissa?</w:t>
      </w:r>
    </w:p>
    <w:p>
      <w:r>
        <w:rPr>
          <w:b/>
        </w:rPr>
        <w:t xml:space="preserve">Kysymys 2</w:t>
      </w:r>
    </w:p>
    <w:p>
      <w:r>
        <w:t xml:space="preserve">Mistä ortodoksisuus riippuu?</w:t>
      </w:r>
    </w:p>
    <w:p>
      <w:r>
        <w:rPr>
          <w:b/>
        </w:rPr>
        <w:t xml:space="preserve">Kysymys 3</w:t>
      </w:r>
    </w:p>
    <w:p>
      <w:r>
        <w:t xml:space="preserve">Mikä termi laajentaa uskonnon määritelmää?</w:t>
      </w:r>
    </w:p>
    <w:p>
      <w:r>
        <w:rPr>
          <w:b/>
        </w:rPr>
        <w:t xml:space="preserve">Kysymys 4</w:t>
      </w:r>
    </w:p>
    <w:p>
      <w:r>
        <w:t xml:space="preserve">Mikä tuo esiin yksilön uskomusten ja valtavirran uskomusten yhtäläisyydet?</w:t>
      </w:r>
    </w:p>
    <w:p>
      <w:r>
        <w:br w:type="page"/>
      </w:r>
    </w:p>
    <w:p>
      <w:r>
        <w:rPr>
          <w:b/>
          <w:u w:val="single"/>
        </w:rPr>
        <w:t xml:space="preserve">Asiakirjan numero 35</w:t>
      </w:r>
    </w:p>
    <w:p>
      <w:r>
        <w:rPr>
          <w:b/>
        </w:rPr>
        <w:t xml:space="preserve">Tekstin numero 0</w:t>
      </w:r>
    </w:p>
    <w:p>
      <w:r>
        <w:rPr>
          <w:color w:val="A9A9A9"/>
        </w:rPr>
        <w:t xml:space="preserve">Varsovan liitto </w:t>
      </w:r>
      <w:r>
        <w:t xml:space="preserve">(muodollisesti Ystävyyden, yhteistyön ja keskinäisen avunannon sopimus, joskus epävirallisesti WarPac, joka muistuttaa muodoltaan Natoa) oli </w:t>
      </w:r>
      <w:r>
        <w:rPr>
          <w:color w:val="DCDCDC"/>
        </w:rPr>
        <w:t xml:space="preserve">Neuvostoliiton </w:t>
      </w:r>
      <w:r>
        <w:t xml:space="preserve">ja </w:t>
      </w:r>
      <w:r>
        <w:rPr>
          <w:color w:val="2F4F4F"/>
        </w:rPr>
        <w:t xml:space="preserve">seitsemän </w:t>
      </w:r>
      <w:r>
        <w:t xml:space="preserve">Keski- ja Itä-Euroopan satelliittivaltion </w:t>
      </w:r>
      <w:r>
        <w:t xml:space="preserve">välinen kollektiivinen puolustussopimus</w:t>
      </w:r>
      <w:r>
        <w:t xml:space="preserve">, joka oli olemassa </w:t>
      </w:r>
      <w:r>
        <w:rPr>
          <w:color w:val="556B2F"/>
        </w:rPr>
        <w:t xml:space="preserve">kylmän sodan aikana.</w:t>
      </w:r>
      <w:r>
        <w:t xml:space="preserve"> Varsovan liitto oli Keski- ja Itä-Euroopan kommunististen valtioiden alueellisen talousjärjestön, Keski- ja Itä-Euroopan keskinäisen taloudellisen avun neuvoston (CoMEcon) sotilaallinen täydennys. Varsovan liitto luotiin vastareaktiona </w:t>
      </w:r>
      <w:r>
        <w:rPr>
          <w:color w:val="6B8E23"/>
        </w:rPr>
        <w:t xml:space="preserve">Länsi-Saksan </w:t>
      </w:r>
      <w:r>
        <w:t xml:space="preserve">liittämiselle </w:t>
      </w:r>
      <w:r>
        <w:t xml:space="preserve">Natoon </w:t>
      </w:r>
      <w:r>
        <w:t xml:space="preserve">Pariisin sopimuksen mukaisesti</w:t>
      </w:r>
      <w:r>
        <w:rPr>
          <w:color w:val="A0522D"/>
        </w:rPr>
        <w:t xml:space="preserve">1955</w:t>
      </w:r>
      <w:r>
        <w:t xml:space="preserve"> vuonna 1954, mutta sen taustalla katsotaan olleen myös Neuvostoliiton halu säilyttää sotilaallisten joukkojen hallinta Keski- ja Itä-Euroopassa.</w:t>
      </w:r>
    </w:p>
    <w:p>
      <w:r>
        <w:rPr>
          <w:b/>
        </w:rPr>
        <w:t xml:space="preserve">Kysymys 0</w:t>
      </w:r>
    </w:p>
    <w:p>
      <w:r>
        <w:t xml:space="preserve">Minä vuonna Varsovan liitto perustettiin?</w:t>
      </w:r>
    </w:p>
    <w:p>
      <w:r>
        <w:rPr>
          <w:b/>
        </w:rPr>
        <w:t xml:space="preserve">Kysymys 1</w:t>
      </w:r>
    </w:p>
    <w:p>
      <w:r>
        <w:t xml:space="preserve">Mikä valtio muodosti Varsovan liiton ytimen?</w:t>
      </w:r>
    </w:p>
    <w:p>
      <w:r>
        <w:rPr>
          <w:b/>
        </w:rPr>
        <w:t xml:space="preserve">Kysymys 2</w:t>
      </w:r>
    </w:p>
    <w:p>
      <w:r>
        <w:t xml:space="preserve">Mikä konflikti antoi sysäyksen sopimuksen solmimiselle?</w:t>
      </w:r>
    </w:p>
    <w:p>
      <w:r>
        <w:rPr>
          <w:b/>
        </w:rPr>
        <w:t xml:space="preserve">Kysymys 3</w:t>
      </w:r>
    </w:p>
    <w:p>
      <w:r>
        <w:t xml:space="preserve">Kuinka monta Neuvostoliiton liittolaismaata kuului Varsovan liittoon?</w:t>
      </w:r>
    </w:p>
    <w:p>
      <w:r>
        <w:rPr>
          <w:b/>
        </w:rPr>
        <w:t xml:space="preserve">Kysymys 4</w:t>
      </w:r>
    </w:p>
    <w:p>
      <w:r>
        <w:t xml:space="preserve">Minkä maan liittyminen Natoon johti Varsovan liiton perustamiseen?</w:t>
      </w:r>
    </w:p>
    <w:p>
      <w:r>
        <w:rPr>
          <w:b/>
        </w:rPr>
        <w:t xml:space="preserve">Kysymys 5</w:t>
      </w:r>
    </w:p>
    <w:p>
      <w:r>
        <w:t xml:space="preserve">Mikä tunnettiin virallisesti nimellä ystävyyssopimus?</w:t>
      </w:r>
    </w:p>
    <w:p>
      <w:r>
        <w:rPr>
          <w:b/>
        </w:rPr>
        <w:t xml:space="preserve">Kysymys 6</w:t>
      </w:r>
    </w:p>
    <w:p>
      <w:r>
        <w:t xml:space="preserve">Mikä sopimus käsitti Neuvostoliiton ja kahdeksan Neuvostoliiton satelliittivaltiota?</w:t>
      </w:r>
    </w:p>
    <w:p>
      <w:r>
        <w:rPr>
          <w:b/>
        </w:rPr>
        <w:t xml:space="preserve">Kysymys 7</w:t>
      </w:r>
    </w:p>
    <w:p>
      <w:r>
        <w:t xml:space="preserve">Ketkä liitettiin Natoon vuonna 1955 tehdyillä Pariisin sopimuksilla?</w:t>
      </w:r>
    </w:p>
    <w:p>
      <w:r>
        <w:rPr>
          <w:b/>
        </w:rPr>
        <w:t xml:space="preserve">Kysymys 8</w:t>
      </w:r>
    </w:p>
    <w:p>
      <w:r>
        <w:t xml:space="preserve">Minä vuonna Itä-Saksa liitettiin Natoon?</w:t>
      </w:r>
    </w:p>
    <w:p>
      <w:r>
        <w:rPr>
          <w:b/>
        </w:rPr>
        <w:t xml:space="preserve">Teksti numero 1</w:t>
      </w:r>
    </w:p>
    <w:p>
      <w:r>
        <w:t xml:space="preserve">Vaikka Varsovan liitto perustettiin voimatasapainoksi tai </w:t>
      </w:r>
      <w:r>
        <w:rPr>
          <w:color w:val="A9A9A9"/>
        </w:rPr>
        <w:t xml:space="preserve">Naton </w:t>
      </w:r>
      <w:r>
        <w:t xml:space="preserve">vastapainoksi</w:t>
      </w:r>
      <w:r>
        <w:t xml:space="preserve">, niiden välillä ei ollut suoraa vastakkainasettelua. Sen sijaan konfliktia käytiin ideologiselta pohjalta. Sekä Nato että Varsovan liitto johtivat sotilasvoimien laajentamiseen ja niiden integroitumiseen omiin blokkeihinsa. Varsovan liiton suurin sotilaallinen operaatio oli Varsovan liiton hyökkäys </w:t>
      </w:r>
      <w:r>
        <w:rPr>
          <w:color w:val="DCDCDC"/>
        </w:rPr>
        <w:t xml:space="preserve">Tšekkoslovakiaan </w:t>
      </w:r>
      <w:r>
        <w:t xml:space="preserve">(johon osallistuivat kaikki liiton maat Romaniaa ja Albaniaa lukuun ottamatta). </w:t>
      </w:r>
      <w:r>
        <w:rPr>
          <w:color w:val="2F4F4F"/>
        </w:rPr>
        <w:t xml:space="preserve">Sopimus </w:t>
      </w:r>
      <w:r>
        <w:t xml:space="preserve">ei toiminut, kun </w:t>
      </w:r>
      <w:r>
        <w:t xml:space="preserve">Itä-Euroopassa levisi</w:t>
      </w:r>
      <w:r>
        <w:rPr>
          <w:color w:val="556B2F"/>
        </w:rPr>
        <w:t xml:space="preserve">1989</w:t>
      </w:r>
      <w:r>
        <w:t xml:space="preserve"> vallankumouksia, jotka </w:t>
      </w:r>
      <w:r>
        <w:t xml:space="preserve">alkoivat </w:t>
      </w:r>
      <w:r>
        <w:t xml:space="preserve">Puolan Solidaarisuus-liikkeestä ja sen menestyksestä kesäkuussa 1989.</w:t>
      </w:r>
    </w:p>
    <w:p>
      <w:r>
        <w:rPr>
          <w:b/>
        </w:rPr>
        <w:t xml:space="preserve">Kysymys 0</w:t>
      </w:r>
    </w:p>
    <w:p>
      <w:r>
        <w:t xml:space="preserve">Mikä järjestö kilpaili suoraan Varsovan liiton kanssa?</w:t>
      </w:r>
    </w:p>
    <w:p>
      <w:r>
        <w:rPr>
          <w:b/>
        </w:rPr>
        <w:t xml:space="preserve">Kysymys 1</w:t>
      </w:r>
    </w:p>
    <w:p>
      <w:r>
        <w:t xml:space="preserve">Missä valtiossa Varsovan liiton sotilaallinen toiminta oli merkittävintä? </w:t>
      </w:r>
    </w:p>
    <w:p>
      <w:r>
        <w:rPr>
          <w:b/>
        </w:rPr>
        <w:t xml:space="preserve">Kysymys 2</w:t>
      </w:r>
    </w:p>
    <w:p>
      <w:r>
        <w:t xml:space="preserve">Mikä oli sen puolalaisen vallankumousliikkeen nimi, jota Varsovan liitto ei onnistunut tukahduttamaan?</w:t>
      </w:r>
    </w:p>
    <w:p>
      <w:r>
        <w:rPr>
          <w:b/>
        </w:rPr>
        <w:t xml:space="preserve">Kysymys 3</w:t>
      </w:r>
    </w:p>
    <w:p>
      <w:r>
        <w:t xml:space="preserve">Missä maassa oli suurin Varsovan liiton operaatio? </w:t>
      </w:r>
    </w:p>
    <w:p>
      <w:r>
        <w:rPr>
          <w:b/>
        </w:rPr>
        <w:t xml:space="preserve">Kysymys 4</w:t>
      </w:r>
    </w:p>
    <w:p>
      <w:r>
        <w:t xml:space="preserve">Minä vuonna Varsovan liitto lakkasi toimimasta tehokkaasti? </w:t>
      </w:r>
    </w:p>
    <w:p>
      <w:r>
        <w:rPr>
          <w:b/>
        </w:rPr>
        <w:t xml:space="preserve">Kysymys 5</w:t>
      </w:r>
    </w:p>
    <w:p>
      <w:r>
        <w:t xml:space="preserve">Mikä oli sen puolalaisen työväenliikkeen nimi, joka uhmasi menestyksekkäästi Varsovan sopimusta?</w:t>
      </w:r>
    </w:p>
    <w:p>
      <w:r>
        <w:rPr>
          <w:b/>
        </w:rPr>
        <w:t xml:space="preserve">Kysymys 6</w:t>
      </w:r>
    </w:p>
    <w:p>
      <w:r>
        <w:t xml:space="preserve">Varsovan liiton ja minkä järjestön välillä oli suora vastakkainasettelu?</w:t>
      </w:r>
    </w:p>
    <w:p>
      <w:r>
        <w:rPr>
          <w:b/>
        </w:rPr>
        <w:t xml:space="preserve">Kysymys 7</w:t>
      </w:r>
    </w:p>
    <w:p>
      <w:r>
        <w:t xml:space="preserve">Missä valtiossa Varsovan liiton taloudellinen kehitys oli merkittävintä?</w:t>
      </w:r>
    </w:p>
    <w:p>
      <w:r>
        <w:rPr>
          <w:b/>
        </w:rPr>
        <w:t xml:space="preserve">Kysymys 8</w:t>
      </w:r>
    </w:p>
    <w:p>
      <w:r>
        <w:t xml:space="preserve">Kuka toimi menestyksekkäästi, kun vuoden 1989 vallankumoukset levisivät pääsiäisen Euroopassa?</w:t>
      </w:r>
    </w:p>
    <w:p>
      <w:r>
        <w:rPr>
          <w:b/>
        </w:rPr>
        <w:t xml:space="preserve">Kysymys 9</w:t>
      </w:r>
    </w:p>
    <w:p>
      <w:r>
        <w:t xml:space="preserve">Mikä oli sen albanialaisen vallankumousliikkeen nimi, jota Varsovan liitto ei onnistunut tukahduttamaan?</w:t>
      </w:r>
    </w:p>
    <w:p>
      <w:r>
        <w:rPr>
          <w:b/>
        </w:rPr>
        <w:t xml:space="preserve">Teksti numero 2</w:t>
      </w:r>
    </w:p>
    <w:p>
      <w:r>
        <w:t xml:space="preserve">Sopimus julistettiin päättyneeksi 25. helmikuuta 1991 </w:t>
      </w:r>
      <w:r>
        <w:rPr>
          <w:color w:val="A9A9A9"/>
        </w:rPr>
        <w:t xml:space="preserve">Unkarissa pidetyssä </w:t>
      </w:r>
      <w:r>
        <w:t xml:space="preserve">jäljellä olevien jäsenvaltioiden puolustus- ja ulkoministerien kokouksessa</w:t>
      </w:r>
      <w:r>
        <w:t xml:space="preserve">. </w:t>
      </w:r>
      <w:r>
        <w:t xml:space="preserve">Tšekkoslovakian presidentti </w:t>
      </w:r>
      <w:r>
        <w:rPr>
          <w:color w:val="DCDCDC"/>
        </w:rPr>
        <w:t xml:space="preserve">Václav Havel </w:t>
      </w:r>
      <w:r>
        <w:t xml:space="preserve">julisti </w:t>
      </w:r>
      <w:r>
        <w:t xml:space="preserve">1. heinäkuuta 1991 </w:t>
      </w:r>
      <w:r>
        <w:t xml:space="preserve">virallisesti vuonna 1955 perustetun Varsovan sopimuksen mukaisen ystävyyden, yhteistyön ja keskinäisen avunannon järjestön päättyneeksi. </w:t>
      </w:r>
      <w:r>
        <w:rPr>
          <w:color w:val="2F4F4F"/>
        </w:rPr>
        <w:t xml:space="preserve">Neuvostoliitto </w:t>
      </w:r>
      <w:r>
        <w:t xml:space="preserve">hajosi joulukuussa 1991.</w:t>
      </w:r>
    </w:p>
    <w:p>
      <w:r>
        <w:rPr>
          <w:b/>
        </w:rPr>
        <w:t xml:space="preserve">Kysymys 0</w:t>
      </w:r>
    </w:p>
    <w:p>
      <w:r>
        <w:t xml:space="preserve">Missä maassa Varsovan liiton hajotuskokous pidettiin?</w:t>
      </w:r>
    </w:p>
    <w:p>
      <w:r>
        <w:rPr>
          <w:b/>
        </w:rPr>
        <w:t xml:space="preserve">Kysymys 1</w:t>
      </w:r>
    </w:p>
    <w:p>
      <w:r>
        <w:t xml:space="preserve">Kuka oli Tšekkoslovakian presidentti Varsovan liiton hajoamisen aikana? </w:t>
      </w:r>
    </w:p>
    <w:p>
      <w:r>
        <w:rPr>
          <w:b/>
        </w:rPr>
        <w:t xml:space="preserve">Kysymys 2</w:t>
      </w:r>
    </w:p>
    <w:p>
      <w:r>
        <w:t xml:space="preserve">Mikä maa hajosi helmikuussa 1991?</w:t>
      </w:r>
    </w:p>
    <w:p>
      <w:r>
        <w:rPr>
          <w:b/>
        </w:rPr>
        <w:t xml:space="preserve">Kysymys 3</w:t>
      </w:r>
    </w:p>
    <w:p>
      <w:r>
        <w:t xml:space="preserve">Kuka oli Unkarin presidentti Varsovan liiton hajoamisen aikana?</w:t>
      </w:r>
    </w:p>
    <w:p>
      <w:r>
        <w:rPr>
          <w:b/>
        </w:rPr>
        <w:t xml:space="preserve">Kysymys 4</w:t>
      </w:r>
    </w:p>
    <w:p>
      <w:r>
        <w:t xml:space="preserve">Sopimus päättyi 1. heinäkuuta 1991 pidetyssä kokouksessa missä maassa?</w:t>
      </w:r>
    </w:p>
    <w:p>
      <w:r>
        <w:rPr>
          <w:b/>
        </w:rPr>
        <w:t xml:space="preserve">Kysymys 5</w:t>
      </w:r>
    </w:p>
    <w:p>
      <w:r>
        <w:t xml:space="preserve">Mikä maa piti 1. heinäkuuta 1991 kokouksen Varsovan liiton hajottamiseksi?</w:t>
      </w:r>
    </w:p>
    <w:p>
      <w:r>
        <w:rPr>
          <w:b/>
        </w:rPr>
        <w:t xml:space="preserve">Teksti numero 3</w:t>
      </w:r>
    </w:p>
    <w:p>
      <w:r>
        <w:t xml:space="preserve">Varsovan sopimuksen organisaatio oli kaksitahoinen: </w:t>
      </w:r>
      <w:r>
        <w:rPr>
          <w:color w:val="A9A9A9"/>
        </w:rPr>
        <w:t xml:space="preserve">poliittinen neuvoa-antava komitea </w:t>
      </w:r>
      <w:r>
        <w:t xml:space="preserve">käsitteli poliittisia asioita, ja liittouman asevoimien yhdistetty komentokeskus valvoi monikansallisia joukkoja, joiden päämaja sijaitsi Varsovassa, Puolassa. Lisäksi </w:t>
      </w:r>
      <w:r>
        <w:t xml:space="preserve">kaikkia jäsenmaiden asevoimia komentava ja valvova </w:t>
      </w:r>
      <w:r>
        <w:rPr>
          <w:color w:val="DCDCDC"/>
        </w:rPr>
        <w:t xml:space="preserve">Varsovan sopimuksen organisaation yhdistettyjen asevoimien ylipäällikkö </w:t>
      </w:r>
      <w:r>
        <w:t xml:space="preserve">oli myös </w:t>
      </w:r>
      <w:r>
        <w:rPr>
          <w:color w:val="2F4F4F"/>
        </w:rPr>
        <w:t xml:space="preserve">Neuvostoliiton </w:t>
      </w:r>
      <w:r>
        <w:t xml:space="preserve">ensimmäinen varapuolustusministeri, </w:t>
      </w:r>
      <w:r>
        <w:t xml:space="preserve">ja </w:t>
      </w:r>
      <w:r>
        <w:rPr>
          <w:color w:val="556B2F"/>
        </w:rPr>
        <w:t xml:space="preserve">Varsovan sopimuksen organisaation yhdistettyjen asevoimien yhdistetyn esikunnan päällikkö </w:t>
      </w:r>
      <w:r>
        <w:t xml:space="preserve">oli myös Neuvostoliiton asevoimien pääesikunnan ensimmäinen varapäällikkö. Vaikka kyseessä oli näennäisesti kansainvälinen kollektiivinen turvallisuusliitto, </w:t>
      </w:r>
      <w:r>
        <w:rPr>
          <w:color w:val="6B8E23"/>
        </w:rPr>
        <w:t xml:space="preserve">Neuvostoliitto </w:t>
      </w:r>
      <w:r>
        <w:t xml:space="preserve">hallitsi Varsovan sopimuksen asevoimia.</w:t>
      </w:r>
    </w:p>
    <w:p>
      <w:r>
        <w:rPr>
          <w:b/>
        </w:rPr>
        <w:t xml:space="preserve">Kysymys 0</w:t>
      </w:r>
    </w:p>
    <w:p>
      <w:r>
        <w:t xml:space="preserve">Vaikka Varsovan liiton päämaja sijaitsi Puolassa, mistä maasta Varsovan liiton johtohenkilöt olivat kotoisin?</w:t>
      </w:r>
    </w:p>
    <w:p>
      <w:r>
        <w:rPr>
          <w:b/>
        </w:rPr>
        <w:t xml:space="preserve">Kysymys 1</w:t>
      </w:r>
    </w:p>
    <w:p>
      <w:r>
        <w:t xml:space="preserve">Mikä valtio hallitsi Varsovan liiton poliittisia ja sotilaallisia toimintoja?</w:t>
      </w:r>
    </w:p>
    <w:p>
      <w:r>
        <w:rPr>
          <w:b/>
        </w:rPr>
        <w:t xml:space="preserve">Kysymys 2</w:t>
      </w:r>
    </w:p>
    <w:p>
      <w:r>
        <w:t xml:space="preserve">Kuka oli myös Neuvostoliiton toinen varapuolustusministeri?</w:t>
      </w:r>
    </w:p>
    <w:p>
      <w:r>
        <w:rPr>
          <w:b/>
        </w:rPr>
        <w:t xml:space="preserve">Kysymys 3</w:t>
      </w:r>
    </w:p>
    <w:p>
      <w:r>
        <w:t xml:space="preserve">Kuka oli myös Neuvostoliiton asevoimien pääesikunnan toisena varapäällikkönä?</w:t>
      </w:r>
    </w:p>
    <w:p>
      <w:r>
        <w:rPr>
          <w:b/>
        </w:rPr>
        <w:t xml:space="preserve">Kysymys 4</w:t>
      </w:r>
    </w:p>
    <w:p>
      <w:r>
        <w:t xml:space="preserve">Ketkä eivät hallinneet Varsovan sopimuksen asevoimia?</w:t>
      </w:r>
    </w:p>
    <w:p>
      <w:r>
        <w:rPr>
          <w:b/>
        </w:rPr>
        <w:t xml:space="preserve">Kysymys 5</w:t>
      </w:r>
    </w:p>
    <w:p>
      <w:r>
        <w:t xml:space="preserve">Mikä komitea käsitteli monikansallisia joukkoja?</w:t>
      </w:r>
    </w:p>
    <w:p>
      <w:r>
        <w:rPr>
          <w:b/>
        </w:rPr>
        <w:t xml:space="preserve">Teksti numero 4</w:t>
      </w:r>
    </w:p>
    <w:p>
      <w:r>
        <w:t xml:space="preserve">Varsovan liiton perustamisen taustalla oli </w:t>
      </w:r>
      <w:r>
        <w:rPr>
          <w:color w:val="A9A9A9"/>
        </w:rPr>
        <w:t xml:space="preserve">Neuvostoliiton</w:t>
      </w:r>
      <w:r>
        <w:t xml:space="preserve"> halu </w:t>
      </w:r>
      <w:r>
        <w:t xml:space="preserve">hallita Keski- ja Itä-Eurooppaa. Tätä politiikkaa ohjasivat ideologiset ja geostrategiset syyt. Ideologisista syistä </w:t>
      </w:r>
      <w:r>
        <w:rPr>
          <w:color w:val="DCDCDC"/>
        </w:rPr>
        <w:t xml:space="preserve">Neuvostoliitto </w:t>
      </w:r>
      <w:r>
        <w:t xml:space="preserve">otti itselleen oikeuden määritellä </w:t>
      </w:r>
      <w:r>
        <w:rPr>
          <w:color w:val="2F4F4F"/>
        </w:rPr>
        <w:t xml:space="preserve">sosialismi ja kommunismi </w:t>
      </w:r>
      <w:r>
        <w:t xml:space="preserve">ja toimia maailmanlaajuisen sosialistisen liikkeen johtajana. Tästä ajatuksesta seurasi, että oli välttämätöntä puuttua tilanteeseen, jos jokin maa näytti rikkovan keskeisiä sosialistisia ajatuksia ja kommunistisen puolueen toimintoja, mikä ilmaistiin nimenomaisesti </w:t>
      </w:r>
      <w:r>
        <w:rPr>
          <w:color w:val="556B2F"/>
        </w:rPr>
        <w:t xml:space="preserve">Brežnevin </w:t>
      </w:r>
      <w:r>
        <w:t xml:space="preserve">doktriinissa. Geostrategiset periaatteet ajoivat </w:t>
      </w:r>
      <w:r>
        <w:rPr>
          <w:color w:val="6B8E23"/>
        </w:rPr>
        <w:t xml:space="preserve">Neuvostoliittoa</w:t>
      </w:r>
      <w:r>
        <w:t xml:space="preserve"> myös </w:t>
      </w:r>
      <w:r>
        <w:t xml:space="preserve">estämään </w:t>
      </w:r>
      <w:r>
        <w:t xml:space="preserve">länsieurooppalaisten valtojen</w:t>
      </w:r>
      <w:r>
        <w:t xml:space="preserve"> hyökkäyksen alueelleen.</w:t>
      </w:r>
    </w:p>
    <w:p>
      <w:r>
        <w:rPr>
          <w:b/>
        </w:rPr>
        <w:t xml:space="preserve">Kysymys 0</w:t>
      </w:r>
    </w:p>
    <w:p>
      <w:r>
        <w:t xml:space="preserve">Mitä ideologioita Neuvostoliitto pyrki johtamaan ympäri maailmaa?</w:t>
      </w:r>
    </w:p>
    <w:p>
      <w:r>
        <w:rPr>
          <w:b/>
        </w:rPr>
        <w:t xml:space="preserve">Kysymys 1</w:t>
      </w:r>
    </w:p>
    <w:p>
      <w:r>
        <w:t xml:space="preserve">Kuka Neuvostoliiton johtaja muodosti opin, jonka tarkoituksena oli pitää sosialistiset satelliittivaltiot kurissa?</w:t>
      </w:r>
    </w:p>
    <w:p>
      <w:r>
        <w:rPr>
          <w:b/>
        </w:rPr>
        <w:t xml:space="preserve">Kysymys 2</w:t>
      </w:r>
    </w:p>
    <w:p>
      <w:r>
        <w:t xml:space="preserve">Minkä mahdollisen vihollisen hyökkäystä Neuvostoliitto pelkäsi?</w:t>
      </w:r>
    </w:p>
    <w:p>
      <w:r>
        <w:rPr>
          <w:b/>
        </w:rPr>
        <w:t xml:space="preserve">Kysymys 3</w:t>
      </w:r>
    </w:p>
    <w:p>
      <w:r>
        <w:t xml:space="preserve">Kuka halusi hallita Länsi- ja Itä-Eurooppaa?</w:t>
      </w:r>
    </w:p>
    <w:p>
      <w:r>
        <w:rPr>
          <w:b/>
        </w:rPr>
        <w:t xml:space="preserve">Kysymys 4</w:t>
      </w:r>
    </w:p>
    <w:p>
      <w:r>
        <w:t xml:space="preserve">Mikä maa halusi määritellä sosialismin ja liberalismin?</w:t>
      </w:r>
    </w:p>
    <w:p>
      <w:r>
        <w:rPr>
          <w:b/>
        </w:rPr>
        <w:t xml:space="preserve">Kysymys 5</w:t>
      </w:r>
    </w:p>
    <w:p>
      <w:r>
        <w:t xml:space="preserve">Kuka pelkäsi hyökkäystä Itä-Euroopasta?</w:t>
      </w:r>
    </w:p>
    <w:p>
      <w:r>
        <w:rPr>
          <w:b/>
        </w:rPr>
        <w:t xml:space="preserve">Kysymys 6</w:t>
      </w:r>
    </w:p>
    <w:p>
      <w:r>
        <w:t xml:space="preserve">Minkä doktriinin tavoitteena oli pitää sosialistiset satelliittivaltiot kurissa?</w:t>
      </w:r>
    </w:p>
    <w:p>
      <w:r>
        <w:rPr>
          <w:b/>
        </w:rPr>
        <w:t xml:space="preserve">Teksti numero 5</w:t>
      </w:r>
    </w:p>
    <w:p>
      <w:r>
        <w:t xml:space="preserve">Ennen Varsovan liiton perustamista </w:t>
      </w:r>
      <w:r>
        <w:rPr>
          <w:color w:val="A9A9A9"/>
        </w:rPr>
        <w:t xml:space="preserve">Tšekkoslovakian </w:t>
      </w:r>
      <w:r>
        <w:t xml:space="preserve">johto pyrki luomaan turvallisuussopimuksen </w:t>
      </w:r>
      <w:r>
        <w:rPr>
          <w:color w:val="DCDCDC"/>
        </w:rPr>
        <w:t xml:space="preserve">Itä-Saksan ja Puolan </w:t>
      </w:r>
      <w:r>
        <w:t xml:space="preserve">kanssa, </w:t>
      </w:r>
      <w:r>
        <w:t xml:space="preserve">koska se pelkäsi, että Saksa aseistui uudelleen</w:t>
      </w:r>
      <w:r>
        <w:t xml:space="preserve">. </w:t>
      </w:r>
      <w:r>
        <w:t xml:space="preserve">Nämä valtiot vastustivat voimakkaasti </w:t>
      </w:r>
      <w:r>
        <w:rPr>
          <w:color w:val="2F4F4F"/>
        </w:rPr>
        <w:t xml:space="preserve">Länsi-Saksan </w:t>
      </w:r>
      <w:r>
        <w:t xml:space="preserve">uudelleenmilitarisointia</w:t>
      </w:r>
      <w:r>
        <w:t xml:space="preserve">. Varsovan liitto perustettiin ensisijaisesti sen seurauksena, että Länsi-Saksa aseistautui uudelleen Naton sisällä. </w:t>
      </w:r>
      <w:r>
        <w:rPr>
          <w:color w:val="556B2F"/>
        </w:rPr>
        <w:t xml:space="preserve">Neuvostoliiton johtajat</w:t>
      </w:r>
      <w:r>
        <w:t xml:space="preserve">, kuten monet Euroopan maat sekä länsi- että itäpuolella, pelkäsivät Saksan olevan jälleen sotilasvalta suorana uhkana, ja Saksan militarismi oli edelleen tuore muisto neuvostoliittolaisten ja itäeurooppalaisten keskuudessa. Koska </w:t>
      </w:r>
      <w:r>
        <w:t xml:space="preserve">Neuvostoliitolla oli jo kahdenväliset sopimukset kaikkien itäisten satelliittimaidensa kanssa, sopimusta pidettiin pitkään "tarpeettomana", ja sen hätäisen suunnittelun vuoksi </w:t>
      </w:r>
      <w:r>
        <w:rPr>
          <w:color w:val="6B8E23"/>
        </w:rPr>
        <w:t xml:space="preserve">Naton </w:t>
      </w:r>
      <w:r>
        <w:t xml:space="preserve">virkamiehet leimasivat sitä "pahvilinnaksi". Aiemmin, maaliskuussa 1954, </w:t>
      </w:r>
      <w:r>
        <w:rPr>
          <w:color w:val="A0522D"/>
        </w:rPr>
        <w:t xml:space="preserve">Neuvostoliitto</w:t>
      </w:r>
      <w:r>
        <w:t xml:space="preserve">, joka pelkäsi saksalaisen militarismin palauttamista Länsi-Saksaan, pyysi Natoon liittymistä.</w:t>
      </w:r>
    </w:p>
    <w:p>
      <w:r>
        <w:rPr>
          <w:b/>
        </w:rPr>
        <w:t xml:space="preserve">Kysymys 0</w:t>
      </w:r>
    </w:p>
    <w:p>
      <w:r>
        <w:t xml:space="preserve">Varsovan liiton perustamisen taustalla oli pelko siitä, että mikä maa aseistautui uudelleen?</w:t>
      </w:r>
    </w:p>
    <w:p>
      <w:r>
        <w:rPr>
          <w:b/>
        </w:rPr>
        <w:t xml:space="preserve">Kysymys 1</w:t>
      </w:r>
    </w:p>
    <w:p>
      <w:r>
        <w:t xml:space="preserve">Mikä maa pyrki Naton jäseneksi Saksan uudelleenvarustelun pelossa?</w:t>
      </w:r>
    </w:p>
    <w:p>
      <w:r>
        <w:rPr>
          <w:b/>
        </w:rPr>
        <w:t xml:space="preserve">Kysymys 2</w:t>
      </w:r>
    </w:p>
    <w:p>
      <w:r>
        <w:t xml:space="preserve">Mikä johto ei pelännyt Saksaa?</w:t>
      </w:r>
    </w:p>
    <w:p>
      <w:r>
        <w:rPr>
          <w:b/>
        </w:rPr>
        <w:t xml:space="preserve">Kysymys 3</w:t>
      </w:r>
    </w:p>
    <w:p>
      <w:r>
        <w:t xml:space="preserve">Mitkä valtiot protestoivat Länsi-Saksan uudelleenmilitarisointia vastaan?</w:t>
      </w:r>
    </w:p>
    <w:p>
      <w:r>
        <w:rPr>
          <w:b/>
        </w:rPr>
        <w:t xml:space="preserve">Kysymys 4</w:t>
      </w:r>
    </w:p>
    <w:p>
      <w:r>
        <w:t xml:space="preserve">Kuka pelkäsi, että Puolasta tulisi jälleen sotilasvalta?</w:t>
      </w:r>
    </w:p>
    <w:p>
      <w:r>
        <w:rPr>
          <w:b/>
        </w:rPr>
        <w:t xml:space="preserve">Kysymys 5</w:t>
      </w:r>
    </w:p>
    <w:p>
      <w:r>
        <w:t xml:space="preserve">Mitkä virkamiehet sanoivat sopimuksen olevan "turha linna"?</w:t>
      </w:r>
    </w:p>
    <w:p>
      <w:r>
        <w:rPr>
          <w:b/>
        </w:rPr>
        <w:t xml:space="preserve">Teksti numero 6</w:t>
      </w:r>
    </w:p>
    <w:p>
      <w:r>
        <w:rPr>
          <w:color w:val="A9A9A9"/>
        </w:rPr>
        <w:t xml:space="preserve">Neuvostoliiton </w:t>
      </w:r>
      <w:r>
        <w:t xml:space="preserve">pyyntö liittyä Natoon syntyi tammi-helmikuussa 1954 pidetyn Berliinin konferenssin jälkeen. </w:t>
      </w:r>
      <w:r>
        <w:rPr>
          <w:color w:val="DCDCDC"/>
        </w:rPr>
        <w:t xml:space="preserve">Neuvostoliiton ulkoministeri </w:t>
      </w:r>
      <w:r>
        <w:rPr>
          <w:color w:val="2F4F4F"/>
        </w:rPr>
        <w:t xml:space="preserve">Molotov </w:t>
      </w:r>
      <w:r>
        <w:t xml:space="preserve">teki ehdotuksia Saksan jälleenyhdistämisestä ja yleissaksalaisen hallituksen vaaleista neljän suurvallan armeijoiden vetäytymisen ja Saksan puolueettomuuden ehdoilla, mutta muut ulkoministerit Dulles (Yhdysvallat), Eden (Yhdistynyt kuningaskunta) ja Bidault (Ranska) kieltäytyivät kaikista ehdotuksista. Saksan yhdistämistä koskevat ehdotukset eivät olleet mitään uutta: aiemmin, 20. maaliskuuta </w:t>
      </w:r>
      <w:r>
        <w:rPr>
          <w:color w:val="556B2F"/>
        </w:rPr>
        <w:t xml:space="preserve">1952</w:t>
      </w:r>
      <w:r>
        <w:t xml:space="preserve">, niin sanotun "Stalinin muistion" pohjalta aloitetut </w:t>
      </w:r>
      <w:r>
        <w:t xml:space="preserve">neuvottelut </w:t>
      </w:r>
      <w:r>
        <w:rPr>
          <w:color w:val="6B8E23"/>
        </w:rPr>
        <w:t xml:space="preserve">Saksan yhdistämisestä </w:t>
      </w:r>
      <w:r>
        <w:t xml:space="preserve">päättyivät, kun </w:t>
      </w:r>
      <w:r>
        <w:rPr>
          <w:color w:val="A0522D"/>
        </w:rPr>
        <w:t xml:space="preserve">Yhdistynyt kuningaskunta, Ranska ja Yhdysvallat </w:t>
      </w:r>
      <w:r>
        <w:t xml:space="preserve">vaativat, että yhdistyneen Saksan ei pitäisi olla puolueeton ja että sen pitäisi voida vapaasti liittyä Euroopan puolustusyhteisöön ja varustautua uudelleen. James Dunn (Yhdysvallat), joka tapasi Pariisissa Edenin, Adenauerin ja Robert Schumanin (Ranska), vahvisti, että "tavoitteena olisi oltava keskustelujen välttäminen venäläisten kanssa ja Euroopan puolustusyhteisön painostaminen". John Gaddisin mukaan "läntisissä pääkaupungeissa ei ollut juurikaan halukkuutta tutkia tätä Neuvostoliiton tarjousta". Vaikka historioitsija Rolf Steininger väittää, että Adenauerin vakaumus siitä, että "neutralisointi tarkoittaa neuvostoliittolaisuutta", oli tärkein tekijä neuvostoliittolaisten ehdotusten hylkäämisessä, Adenauer pelkäsi myös, että yhdistyminen olisi saattanut johtaa CDU:n hallitsevan aseman loppumiseen Bundestagissa.</w:t>
      </w:r>
    </w:p>
    <w:p>
      <w:r>
        <w:rPr>
          <w:b/>
        </w:rPr>
        <w:t xml:space="preserve">Kysymys 0</w:t>
      </w:r>
    </w:p>
    <w:p>
      <w:r>
        <w:t xml:space="preserve">Kuka oli Neuvostoliiton ministeri, joka ehdotti Saksan yhdistymistä?</w:t>
      </w:r>
    </w:p>
    <w:p>
      <w:r>
        <w:rPr>
          <w:b/>
        </w:rPr>
        <w:t xml:space="preserve">Kysymys 1</w:t>
      </w:r>
    </w:p>
    <w:p>
      <w:r>
        <w:t xml:space="preserve">Milloin yhdistymistä ehdotettiin ensimmäisen kerran?</w:t>
      </w:r>
    </w:p>
    <w:p>
      <w:r>
        <w:rPr>
          <w:b/>
        </w:rPr>
        <w:t xml:space="preserve">Kysymys 2</w:t>
      </w:r>
    </w:p>
    <w:p>
      <w:r>
        <w:t xml:space="preserve">Kuka halusi liittyä Natoon tammi-kesäkuussa 1954 pidetyn Berliinin konferenssin jälkeen?</w:t>
      </w:r>
    </w:p>
    <w:p>
      <w:r>
        <w:rPr>
          <w:b/>
        </w:rPr>
        <w:t xml:space="preserve">Kysymys 3</w:t>
      </w:r>
    </w:p>
    <w:p>
      <w:r>
        <w:t xml:space="preserve">Kuka teki ehdotuksia Saksan hajottamiseksi?</w:t>
      </w:r>
    </w:p>
    <w:p>
      <w:r>
        <w:rPr>
          <w:b/>
        </w:rPr>
        <w:t xml:space="preserve">Kysymys 4</w:t>
      </w:r>
    </w:p>
    <w:p>
      <w:r>
        <w:t xml:space="preserve">Mitä ehdotettiin ensimmäisen kerran ideaksi vuonna 1942?</w:t>
      </w:r>
    </w:p>
    <w:p>
      <w:r>
        <w:rPr>
          <w:b/>
        </w:rPr>
        <w:t xml:space="preserve">Kysymys 5</w:t>
      </w:r>
    </w:p>
    <w:p>
      <w:r>
        <w:t xml:space="preserve">Mitkä maat olivat sitä mieltä, että Saksan ei pitäisi olla vapaa varustautumaan uudelleen?</w:t>
      </w:r>
    </w:p>
    <w:p>
      <w:r>
        <w:rPr>
          <w:b/>
        </w:rPr>
        <w:t xml:space="preserve">Teksti numero 7</w:t>
      </w:r>
    </w:p>
    <w:p>
      <w:r>
        <w:t xml:space="preserve">Kuukautta myöhemmin ehdotetun </w:t>
      </w:r>
      <w:r>
        <w:rPr>
          <w:color w:val="A9A9A9"/>
        </w:rPr>
        <w:t xml:space="preserve">eurooppalaisen </w:t>
      </w:r>
      <w:r>
        <w:rPr>
          <w:color w:val="DCDCDC"/>
        </w:rPr>
        <w:t xml:space="preserve">sopimuksen </w:t>
      </w:r>
      <w:r>
        <w:t xml:space="preserve">hylkäsivät paitsi </w:t>
      </w:r>
      <w:r>
        <w:rPr>
          <w:color w:val="2F4F4F"/>
        </w:rPr>
        <w:t xml:space="preserve">EDC:</w:t>
      </w:r>
      <w:r>
        <w:t xml:space="preserve">n kannattajat </w:t>
      </w:r>
      <w:r>
        <w:t xml:space="preserve">myös Euroopan puolustusyhteisön länsimaiset vastustajat (kuten Ranskan gaullistijohtaja </w:t>
      </w:r>
      <w:r>
        <w:rPr>
          <w:color w:val="556B2F"/>
        </w:rPr>
        <w:t xml:space="preserve">Palewski)</w:t>
      </w:r>
      <w:r>
        <w:t xml:space="preserve">, jotka pitivät sitä "nykymuodossaan mahdottomana hyväksyä, koska se sulkee </w:t>
      </w:r>
      <w:r>
        <w:rPr>
          <w:color w:val="6B8E23"/>
        </w:rPr>
        <w:t xml:space="preserve">Yhdysvallat pois </w:t>
      </w:r>
      <w:r>
        <w:t xml:space="preserve">Euroopan kollektiivisen turvallisuusjärjestelmän piiristä". Neuvostoliitto päätti tämän jälkeen tehdä Yhdysvaltojen, Ison-Britannian ja Ranskan hallituksille uuden ehdotuksen, jossa se ilmoitti hyväksyvänsä Yhdysvaltojen osallistumisen ehdotettuun yleiseurooppalaiseen sopimukseen. Koska Neuvostoliiton ehdotusta vastaan esitettiin myös se argumentti, että länsivallat pitivät sitä "Pohjois-Atlantin sopimusta ja sen purkamista vastaisena", Neuvostoliitto päätti ilmoittaa olevansa "valmis tutkimaan yhdessä muiden asianosaisten kanssa kysymystä Neuvostoliiton osallistumisesta Pohjois-Atlantin liittoon" ja täsmensi, että "Yhdysvaltojen liittyminen yleiseen eurooppalaiseen sopimukseen ei saisi olla riippuvainen siitä, että kaikki kolme länsivaltaa hyväksyvät Neuvostoliiton liittymisen Pohjois-Atlantin sopimukseen".</w:t>
      </w:r>
    </w:p>
    <w:p>
      <w:r>
        <w:rPr>
          <w:b/>
        </w:rPr>
        <w:t xml:space="preserve">Kysymys 0</w:t>
      </w:r>
    </w:p>
    <w:p>
      <w:r>
        <w:t xml:space="preserve">Minkä maan jättäminen pois ehdotetusta turvallisuusjärjestelmästä johti sen Nato-vastarintaan?</w:t>
      </w:r>
    </w:p>
    <w:p>
      <w:r>
        <w:rPr>
          <w:b/>
        </w:rPr>
        <w:t xml:space="preserve">Kysymys 1</w:t>
      </w:r>
    </w:p>
    <w:p>
      <w:r>
        <w:t xml:space="preserve">Mikä ryhmä hyväksyi Euroopan unionista tehdyn sopimuksen?</w:t>
      </w:r>
    </w:p>
    <w:p>
      <w:r>
        <w:rPr>
          <w:b/>
        </w:rPr>
        <w:t xml:space="preserve">Kysymys 2</w:t>
      </w:r>
    </w:p>
    <w:p>
      <w:r>
        <w:t xml:space="preserve">Euroopan puolustusyhteisön kannattajat kannattivat mitä sopimusta?</w:t>
      </w:r>
    </w:p>
    <w:p>
      <w:r>
        <w:rPr>
          <w:b/>
        </w:rPr>
        <w:t xml:space="preserve">Kysymys 3</w:t>
      </w:r>
    </w:p>
    <w:p>
      <w:r>
        <w:t xml:space="preserve">Mihin sopimukseen Yhdistynyt kuningaskunta ei alun perin osallistunut?</w:t>
      </w:r>
    </w:p>
    <w:p>
      <w:r>
        <w:rPr>
          <w:b/>
        </w:rPr>
        <w:t xml:space="preserve">Kysymys 4</w:t>
      </w:r>
    </w:p>
    <w:p>
      <w:r>
        <w:t xml:space="preserve">Kuka oli yksi Euroopan puolustusyhteisöä tukeneista johtajista?</w:t>
      </w:r>
    </w:p>
    <w:p>
      <w:r>
        <w:rPr>
          <w:b/>
        </w:rPr>
        <w:t xml:space="preserve">Teksti numero 8</w:t>
      </w:r>
    </w:p>
    <w:p>
      <w:r>
        <w:rPr>
          <w:color w:val="A9A9A9"/>
        </w:rPr>
        <w:t xml:space="preserve">Yhdistyneen kuningaskunnan, Yhdysvaltojen ja Ranskan </w:t>
      </w:r>
      <w:r>
        <w:t xml:space="preserve">hallitukset </w:t>
      </w:r>
      <w:r>
        <w:t xml:space="preserve">hylkäsivät </w:t>
      </w:r>
      <w:r>
        <w:t xml:space="preserve">pian sen jälkeen </w:t>
      </w:r>
      <w:r>
        <w:t xml:space="preserve">kaikki ehdotukset, myös Natoon liittymistä koskevan pyynnön</w:t>
      </w:r>
      <w:r>
        <w:rPr>
          <w:color w:val="A9A9A9"/>
        </w:rPr>
        <w:t xml:space="preserve">. </w:t>
      </w:r>
      <w:r>
        <w:t xml:space="preserve">Kuvaavaa oli </w:t>
      </w:r>
      <w:r>
        <w:rPr>
          <w:color w:val="2F4F4F"/>
        </w:rPr>
        <w:t xml:space="preserve">Naton laajentumista </w:t>
      </w:r>
      <w:r>
        <w:t xml:space="preserve">kannattaneen </w:t>
      </w:r>
      <w:r>
        <w:t xml:space="preserve">brittikenraali </w:t>
      </w:r>
      <w:r>
        <w:rPr>
          <w:color w:val="DCDCDC"/>
        </w:rPr>
        <w:t xml:space="preserve">Hastings Ismayn </w:t>
      </w:r>
      <w:r>
        <w:t xml:space="preserve">kanta, </w:t>
      </w:r>
      <w:r>
        <w:t xml:space="preserve">jonka mukaan Naton "on kasvettava, kunnes koko vapaa maailma on yhden sateenvarjon alla". Hän vastusti Neuvostoliiton vuonna 1954 esittämää pyyntöä liittyä Natoon sanoen, että "Neuvostoliiton pyyntö liittyä Natoon on kuin </w:t>
      </w:r>
      <w:r>
        <w:rPr>
          <w:color w:val="556B2F"/>
        </w:rPr>
        <w:t xml:space="preserve">katumaton </w:t>
      </w:r>
      <w:r>
        <w:rPr>
          <w:color w:val="6B8E23"/>
        </w:rPr>
        <w:t xml:space="preserve">murtovaras</w:t>
      </w:r>
      <w:r>
        <w:rPr>
          <w:color w:val="556B2F"/>
        </w:rPr>
        <w:t xml:space="preserve">, joka pyytää liittymistä poliisivoimiin</w:t>
      </w:r>
      <w:r>
        <w:t xml:space="preserve">"</w:t>
      </w:r>
      <w:r>
        <w:t xml:space="preserve">.</w:t>
      </w:r>
    </w:p>
    <w:p>
      <w:r>
        <w:rPr>
          <w:b/>
        </w:rPr>
        <w:t xml:space="preserve">Kysymys 0</w:t>
      </w:r>
    </w:p>
    <w:p>
      <w:r>
        <w:t xml:space="preserve">Kuka kenraali vastusti Neuvostoliiton liittymistä Natoon?</w:t>
      </w:r>
    </w:p>
    <w:p>
      <w:r>
        <w:rPr>
          <w:b/>
        </w:rPr>
        <w:t xml:space="preserve">Kysymys 1</w:t>
      </w:r>
    </w:p>
    <w:p>
      <w:r>
        <w:t xml:space="preserve">Mihin brittikenraali vertasi Neuvostoliittoa vastustaessaan sen liittymistä Natoon?</w:t>
      </w:r>
    </w:p>
    <w:p>
      <w:r>
        <w:rPr>
          <w:b/>
        </w:rPr>
        <w:t xml:space="preserve">Kysymys 2</w:t>
      </w:r>
    </w:p>
    <w:p>
      <w:r>
        <w:t xml:space="preserve">Mitkä hallitukset hyväksyivät Neuvostoliiton pyynnön liittyä Natoon?</w:t>
      </w:r>
    </w:p>
    <w:p>
      <w:r>
        <w:rPr>
          <w:b/>
        </w:rPr>
        <w:t xml:space="preserve">Kysymys 3</w:t>
      </w:r>
    </w:p>
    <w:p>
      <w:r>
        <w:t xml:space="preserve">Ranskan kenraali Hastings Ismay oli minkä kannattaja?</w:t>
      </w:r>
    </w:p>
    <w:p>
      <w:r>
        <w:rPr>
          <w:b/>
        </w:rPr>
        <w:t xml:space="preserve">Kysymys 4</w:t>
      </w:r>
    </w:p>
    <w:p>
      <w:r>
        <w:t xml:space="preserve">Kuka tuki Neuvostoliiton vuonna 1954 esittämää pyyntöä liittyä Natoon?</w:t>
      </w:r>
    </w:p>
    <w:p>
      <w:r>
        <w:rPr>
          <w:b/>
        </w:rPr>
        <w:t xml:space="preserve">Kysymys 5</w:t>
      </w:r>
    </w:p>
    <w:p>
      <w:r>
        <w:t xml:space="preserve">Ranskalainen kenraali Hastings Ismay vertasi Neuvostoliiton liittymistä Natoon mihin?</w:t>
      </w:r>
    </w:p>
    <w:p>
      <w:r>
        <w:rPr>
          <w:b/>
        </w:rPr>
        <w:t xml:space="preserve">Teksti numero 9</w:t>
      </w:r>
    </w:p>
    <w:p>
      <w:r>
        <w:t xml:space="preserve">Huhtikuussa </w:t>
      </w:r>
      <w:r>
        <w:rPr>
          <w:color w:val="DCDCDC"/>
        </w:rPr>
        <w:t xml:space="preserve">Adenauer</w:t>
      </w:r>
      <w:r>
        <w:rPr>
          <w:color w:val="A9A9A9"/>
        </w:rPr>
        <w:t xml:space="preserve">1954</w:t>
      </w:r>
      <w:r>
        <w:t xml:space="preserve"> teki ensimmäisen vierailunsa Yhdysvaltoihin ja tapasi Nixonin, Eisenhowerin ja Dullesin</w:t>
      </w:r>
      <w:r>
        <w:t xml:space="preserve">. </w:t>
      </w:r>
      <w:r>
        <w:rPr>
          <w:color w:val="2F4F4F"/>
        </w:rPr>
        <w:t xml:space="preserve">EDC:n ratifiointi </w:t>
      </w:r>
      <w:r>
        <w:t xml:space="preserve">viivästyi, mutta </w:t>
      </w:r>
      <w:r>
        <w:rPr>
          <w:color w:val="556B2F"/>
        </w:rPr>
        <w:t xml:space="preserve">Yhdysvaltain edustajat </w:t>
      </w:r>
      <w:r>
        <w:t xml:space="preserve">tekivät Adenauerille selväksi, että EDC:stä olisi tultava osa Natoa.</w:t>
      </w:r>
    </w:p>
    <w:p>
      <w:r>
        <w:rPr>
          <w:b/>
        </w:rPr>
        <w:t xml:space="preserve">Kysymys 0</w:t>
      </w:r>
    </w:p>
    <w:p>
      <w:r>
        <w:t xml:space="preserve">Minä vuonna Konrad Adenauer vieraili ensimmäisen kerran Yhdysvalloissa?</w:t>
      </w:r>
    </w:p>
    <w:p>
      <w:r>
        <w:rPr>
          <w:b/>
        </w:rPr>
        <w:t xml:space="preserve">Kysymys 1</w:t>
      </w:r>
    </w:p>
    <w:p>
      <w:r>
        <w:t xml:space="preserve">Kuka teki toisen vierailunsa Yhdysvaltoihin huhtikuussa 1954?</w:t>
      </w:r>
    </w:p>
    <w:p>
      <w:r>
        <w:rPr>
          <w:b/>
        </w:rPr>
        <w:t xml:space="preserve">Kysymys 2</w:t>
      </w:r>
    </w:p>
    <w:p>
      <w:r>
        <w:t xml:space="preserve">Kuka tapasi Nixonin, Eisenhowerin ja Dullesin toukokuussa 1954?</w:t>
      </w:r>
    </w:p>
    <w:p>
      <w:r>
        <w:rPr>
          <w:b/>
        </w:rPr>
        <w:t xml:space="preserve">Kysymys 3</w:t>
      </w:r>
    </w:p>
    <w:p>
      <w:r>
        <w:t xml:space="preserve">Kuka teki Adenauerille selväksi, että Natosta olisi tultava osa EDC:tä?</w:t>
      </w:r>
    </w:p>
    <w:p>
      <w:r>
        <w:rPr>
          <w:b/>
        </w:rPr>
        <w:t xml:space="preserve">Kysymys 4</w:t>
      </w:r>
    </w:p>
    <w:p>
      <w:r>
        <w:t xml:space="preserve">Mikä ei ollut viivästynyt?</w:t>
      </w:r>
    </w:p>
    <w:p>
      <w:r>
        <w:rPr>
          <w:b/>
        </w:rPr>
        <w:t xml:space="preserve">Teksti numero 10</w:t>
      </w:r>
    </w:p>
    <w:p>
      <w:r>
        <w:t xml:space="preserve">Muistot </w:t>
      </w:r>
      <w:r>
        <w:rPr>
          <w:color w:val="A9A9A9"/>
        </w:rPr>
        <w:t xml:space="preserve">natsien </w:t>
      </w:r>
      <w:r>
        <w:t xml:space="preserve">miehityksestä olivat yhä vahvoja, ja </w:t>
      </w:r>
      <w:r>
        <w:t xml:space="preserve">myös </w:t>
      </w:r>
      <w:r>
        <w:rPr>
          <w:color w:val="2F4F4F"/>
        </w:rPr>
        <w:t xml:space="preserve">Ranska </w:t>
      </w:r>
      <w:r>
        <w:t xml:space="preserve">pelkäsi </w:t>
      </w:r>
      <w:r>
        <w:rPr>
          <w:color w:val="DCDCDC"/>
        </w:rPr>
        <w:t xml:space="preserve">Saksan</w:t>
      </w:r>
      <w:r>
        <w:t xml:space="preserve"> uudelleenvarustelua. </w:t>
      </w:r>
      <w:r>
        <w:rPr>
          <w:color w:val="556B2F"/>
        </w:rPr>
        <w:t xml:space="preserve">Ranskan </w:t>
      </w:r>
      <w:r>
        <w:t xml:space="preserve">parlamentti hylkäsi </w:t>
      </w:r>
      <w:r>
        <w:t xml:space="preserve">30. elokuuta 1954 </w:t>
      </w:r>
      <w:r>
        <w:t xml:space="preserve">EDC:n, mikä varmisti sen epäonnistumisen ja esti Yhdysvaltojen Eurooppa-politiikan tärkeimmän tavoitteen: Saksan liittämisen sotilaallisesti länteen. </w:t>
      </w:r>
      <w:r>
        <w:rPr>
          <w:color w:val="6B8E23"/>
        </w:rPr>
        <w:t xml:space="preserve">Yhdysvaltain </w:t>
      </w:r>
      <w:r>
        <w:t xml:space="preserve">ulkoministeriö alkoi laatia vaihtoehtoja</w:t>
      </w:r>
      <w:r>
        <w:rPr>
          <w:color w:val="6B8E23"/>
        </w:rPr>
        <w:t xml:space="preserve">:</w:t>
      </w:r>
      <w:r>
        <w:t xml:space="preserve"> Saksaa kutsuttaisiin liittymään Natoon, tai jos Ranska olisi esteellinen, toteutettaisiin strategioita Ranskan veto-oikeuden kiertämiseksi, jotta Saksa saataisiin aseistettua Naton ulkopuolella.</w:t>
      </w:r>
    </w:p>
    <w:p>
      <w:r>
        <w:rPr>
          <w:b/>
        </w:rPr>
        <w:t xml:space="preserve">Kysymys 0</w:t>
      </w:r>
    </w:p>
    <w:p>
      <w:r>
        <w:t xml:space="preserve">Mikä Nato-maa pelkäsi yhdistynyttä ja uudelleen aseistettua Saksaa?</w:t>
      </w:r>
    </w:p>
    <w:p>
      <w:r>
        <w:rPr>
          <w:b/>
        </w:rPr>
        <w:t xml:space="preserve">Kysymys 1</w:t>
      </w:r>
    </w:p>
    <w:p>
      <w:r>
        <w:t xml:space="preserve">Minkä ammatin muistot olivat haalistumassa vuoteen 1954 mennessä?</w:t>
      </w:r>
    </w:p>
    <w:p>
      <w:r>
        <w:rPr>
          <w:b/>
        </w:rPr>
        <w:t xml:space="preserve">Kysymys 2</w:t>
      </w:r>
    </w:p>
    <w:p>
      <w:r>
        <w:t xml:space="preserve">Mitä maata Ranska ei pelännyt?</w:t>
      </w:r>
    </w:p>
    <w:p>
      <w:r>
        <w:rPr>
          <w:b/>
        </w:rPr>
        <w:t xml:space="preserve">Kysymys 3</w:t>
      </w:r>
    </w:p>
    <w:p>
      <w:r>
        <w:t xml:space="preserve">Mikä parlamentti hylkäsi EDC:n 30. huhtikuuta 1954?</w:t>
      </w:r>
    </w:p>
    <w:p>
      <w:r>
        <w:rPr>
          <w:b/>
        </w:rPr>
        <w:t xml:space="preserve">Kysymys 4</w:t>
      </w:r>
    </w:p>
    <w:p>
      <w:r>
        <w:t xml:space="preserve">Mikä maa halusi pitää Saksan sotilaallisesti länttä vastaan?</w:t>
      </w:r>
    </w:p>
    <w:p>
      <w:r>
        <w:rPr>
          <w:b/>
        </w:rPr>
        <w:t xml:space="preserve">Teksti numero 11</w:t>
      </w:r>
    </w:p>
    <w:p>
      <w:r>
        <w:t xml:space="preserve">23. lokakuuta </w:t>
      </w:r>
      <w:r>
        <w:rPr>
          <w:color w:val="A9A9A9"/>
        </w:rPr>
        <w:t xml:space="preserve">1954</w:t>
      </w:r>
      <w:r>
        <w:t xml:space="preserve">- vain yhdeksän vuotta sen jälkeen, kun liittoutuneet (Yhdistynyt kuningaskunta, Yhdysvallat ja Neuvostoliitto) olivat kukistaneet </w:t>
      </w:r>
      <w:r>
        <w:rPr>
          <w:color w:val="DCDCDC"/>
        </w:rPr>
        <w:t xml:space="preserve">natsi-Saksan </w:t>
      </w:r>
      <w:r>
        <w:t xml:space="preserve">ja päättäneet toisen maailmansodan Euroopassa - </w:t>
      </w:r>
      <w:r>
        <w:rPr>
          <w:color w:val="2F4F4F"/>
        </w:rPr>
        <w:t xml:space="preserve">Saksan liittotasavallan liittymisestä Pohjois-Atlantin sopimukseen </w:t>
      </w:r>
      <w:r>
        <w:t xml:space="preserve">tehtiin lopullinen päätös. </w:t>
      </w:r>
      <w:r>
        <w:rPr>
          <w:color w:val="A0522D"/>
        </w:rPr>
        <w:t xml:space="preserve">Norjan </w:t>
      </w:r>
      <w:r>
        <w:t xml:space="preserve">silloinen </w:t>
      </w:r>
      <w:r>
        <w:t xml:space="preserve">ulkoministeri </w:t>
      </w:r>
      <w:r>
        <w:rPr>
          <w:color w:val="6B8E23"/>
        </w:rPr>
        <w:t xml:space="preserve">Halvard Lange </w:t>
      </w:r>
      <w:r>
        <w:t xml:space="preserve">kuvaili </w:t>
      </w:r>
      <w:r>
        <w:t xml:space="preserve">Länsi-Saksan liittämistä järjestöön </w:t>
      </w:r>
      <w:r>
        <w:rPr>
          <w:color w:val="556B2F"/>
        </w:rPr>
        <w:t xml:space="preserve">9. toukokuuta 1955 </w:t>
      </w:r>
      <w:r>
        <w:t xml:space="preserve">"ratkaisevaksi käännekohdaksi maanosamme historiassa". </w:t>
      </w:r>
      <w:r>
        <w:t xml:space="preserve">Marraskuussa 1954 </w:t>
      </w:r>
      <w:r>
        <w:rPr>
          <w:color w:val="228B22"/>
        </w:rPr>
        <w:t xml:space="preserve">Neuvostoliitto </w:t>
      </w:r>
      <w:r>
        <w:t xml:space="preserve">pyysi uutta Euroopan turvallisuussopimusta tehdäkseen viimeisen yrityksen, jotta remilitarisoitunut Länsi-Saksa ei olisi mahdollisesti Neuvostoliittoa vastaan, mutta siinä ei onnistuttu.</w:t>
      </w:r>
    </w:p>
    <w:p>
      <w:r>
        <w:rPr>
          <w:b/>
        </w:rPr>
        <w:t xml:space="preserve">Kysymys 0</w:t>
      </w:r>
    </w:p>
    <w:p>
      <w:r>
        <w:t xml:space="preserve">Minä vuonna Länsi-Saksa hyväksyttiin Naton jäseneksi?</w:t>
      </w:r>
    </w:p>
    <w:p>
      <w:r>
        <w:rPr>
          <w:b/>
        </w:rPr>
        <w:t xml:space="preserve">Kysymys 1</w:t>
      </w:r>
    </w:p>
    <w:p>
      <w:r>
        <w:t xml:space="preserve">Halvard Lange oli minkä Nato-maan ministeri?</w:t>
      </w:r>
    </w:p>
    <w:p>
      <w:r>
        <w:rPr>
          <w:b/>
        </w:rPr>
        <w:t xml:space="preserve">Kysymys 2</w:t>
      </w:r>
    </w:p>
    <w:p>
      <w:r>
        <w:t xml:space="preserve">Kuka päätti toisen maailmansodan Euroopassa kukistamalla liittoutuneet?</w:t>
      </w:r>
    </w:p>
    <w:p>
      <w:r>
        <w:rPr>
          <w:b/>
        </w:rPr>
        <w:t xml:space="preserve">Kysymys 3</w:t>
      </w:r>
    </w:p>
    <w:p>
      <w:r>
        <w:t xml:space="preserve">Mistä päätettiin 13. lokakuuta 1954?</w:t>
      </w:r>
    </w:p>
    <w:p>
      <w:r>
        <w:rPr>
          <w:b/>
        </w:rPr>
        <w:t xml:space="preserve">Kysymys 4</w:t>
      </w:r>
    </w:p>
    <w:p>
      <w:r>
        <w:t xml:space="preserve">Minä päivänä Itä-Saksa hyväksyttiin Pohjois-Atlantin sopimukseen?</w:t>
      </w:r>
    </w:p>
    <w:p>
      <w:r>
        <w:rPr>
          <w:b/>
        </w:rPr>
        <w:t xml:space="preserve">Kysymys 5</w:t>
      </w:r>
    </w:p>
    <w:p>
      <w:r>
        <w:t xml:space="preserve">Kuka oli Saksan ulkoministeri vuonna 1955?</w:t>
      </w:r>
    </w:p>
    <w:p>
      <w:r>
        <w:rPr>
          <w:b/>
        </w:rPr>
        <w:t xml:space="preserve">Kysymys 6</w:t>
      </w:r>
    </w:p>
    <w:p>
      <w:r>
        <w:t xml:space="preserve">Kuka pyysi uutta Euroopan turvallisuussopimusta huhtikuussa 1954?</w:t>
      </w:r>
    </w:p>
    <w:p>
      <w:r>
        <w:rPr>
          <w:b/>
        </w:rPr>
        <w:t xml:space="preserve">Teksti numero 12</w:t>
      </w:r>
    </w:p>
    <w:p>
      <w:r>
        <w:t xml:space="preserve">Neuvostoliitto ja seitsemän muuta Euroopan maata "vahvistivat </w:t>
      </w:r>
      <w:r>
        <w:rPr>
          <w:color w:val="A9A9A9"/>
        </w:rPr>
        <w:t xml:space="preserve">14. </w:t>
      </w:r>
      <w:r>
        <w:rPr>
          <w:color w:val="DCDCDC"/>
        </w:rPr>
        <w:t xml:space="preserve">toukokuuta </w:t>
      </w:r>
      <w:r>
        <w:rPr>
          <w:color w:val="A9A9A9"/>
        </w:rPr>
        <w:t xml:space="preserve">1955 </w:t>
      </w:r>
      <w:r>
        <w:t xml:space="preserve">halunsa perustaa Euroopan kollektiivisen turvallisuuden järjestelmä, joka perustuu kaikkien Euroopan valtioiden osallistumiseen niiden yhteiskunnallisista ja poliittisista järjestelmistä riippumatta" ja perustivat </w:t>
      </w:r>
      <w:r>
        <w:rPr>
          <w:color w:val="2F4F4F"/>
        </w:rPr>
        <w:t xml:space="preserve">Varsovan </w:t>
      </w:r>
      <w:r>
        <w:t xml:space="preserve">liiton vastauksena </w:t>
      </w:r>
      <w:r>
        <w:rPr>
          <w:color w:val="556B2F"/>
        </w:rPr>
        <w:t xml:space="preserve">Saksan liittotasavallan </w:t>
      </w:r>
      <w:r>
        <w:t xml:space="preserve">liittymiseen </w:t>
      </w:r>
      <w:r>
        <w:t xml:space="preserve">Natoon: "Länsi-Saksan uudelleen sotilaallistaminen ja liittyminen Pohjois-Atlantin liittoon [...] lisäävät uuden sodan vaaraa ja muodostavat uhan rauhanomaisesti toimivien valtioiden kansalliselle turvallisuudelle; [...] näissä olosuhteissa rauhanomaisesti toimivien eurooppalaisten valtioiden on ryhdyttävä tarvittaviin toimenpiteisiin turvallisuutensa takaamiseksi".</w:t>
      </w:r>
    </w:p>
    <w:p>
      <w:r>
        <w:rPr>
          <w:b/>
        </w:rPr>
        <w:t xml:space="preserve">Kysymys 0</w:t>
      </w:r>
    </w:p>
    <w:p>
      <w:r>
        <w:t xml:space="preserve">Missä kuussa vuonna 1955 tämä sopimus julistettiin?</w:t>
      </w:r>
    </w:p>
    <w:p>
      <w:r>
        <w:rPr>
          <w:b/>
        </w:rPr>
        <w:t xml:space="preserve">Kysymys 1</w:t>
      </w:r>
    </w:p>
    <w:p>
      <w:r>
        <w:t xml:space="preserve">Minä päivänä Neuvostoliitto ja kahdeksan muuta Euroopan maata muodostivat Varsovan liiton?</w:t>
      </w:r>
    </w:p>
    <w:p>
      <w:r>
        <w:rPr>
          <w:b/>
        </w:rPr>
        <w:t xml:space="preserve">Kysymys 2</w:t>
      </w:r>
    </w:p>
    <w:p>
      <w:r>
        <w:t xml:space="preserve">Mikä sopimus julistettiin toukokuussa 1956?</w:t>
      </w:r>
    </w:p>
    <w:p>
      <w:r>
        <w:rPr>
          <w:b/>
        </w:rPr>
        <w:t xml:space="preserve">Kysymys 3</w:t>
      </w:r>
    </w:p>
    <w:p>
      <w:r>
        <w:t xml:space="preserve">Mikä sopimus muodostettiin vastauksena Saksan liittotasavallan erottamiseen Natosta?</w:t>
      </w:r>
    </w:p>
    <w:p>
      <w:r>
        <w:rPr>
          <w:b/>
        </w:rPr>
        <w:t xml:space="preserve">Kysymys 4</w:t>
      </w:r>
    </w:p>
    <w:p>
      <w:r>
        <w:t xml:space="preserve">Mikä maa erotettiin Natosta?</w:t>
      </w:r>
    </w:p>
    <w:p>
      <w:r>
        <w:rPr>
          <w:b/>
        </w:rPr>
        <w:t xml:space="preserve">Teksti numero 13</w:t>
      </w:r>
    </w:p>
    <w:p>
      <w:r>
        <w:rPr>
          <w:color w:val="DCDCDC"/>
        </w:rPr>
        <w:t xml:space="preserve">Neuvostoliitto </w:t>
      </w:r>
      <w:r>
        <w:t xml:space="preserve">antoi </w:t>
      </w:r>
      <w:r>
        <w:rPr>
          <w:color w:val="A9A9A9"/>
        </w:rPr>
        <w:t xml:space="preserve">Itä-Saksalle</w:t>
      </w:r>
      <w:r>
        <w:t xml:space="preserve">, joka oli yksi perustajajäsenistä, </w:t>
      </w:r>
      <w:r>
        <w:t xml:space="preserve">luvan varustautua uudelleen</w:t>
      </w:r>
      <w:r>
        <w:t xml:space="preserve">, ja </w:t>
      </w:r>
      <w:r>
        <w:t xml:space="preserve">maan asevoimiksi perustettiin </w:t>
      </w:r>
      <w:r>
        <w:rPr>
          <w:color w:val="556B2F"/>
        </w:rPr>
        <w:t xml:space="preserve">Kansallinen kansanarmeija </w:t>
      </w:r>
      <w:r>
        <w:t xml:space="preserve">Länsi-Saksan varustautumisen vastapainoksi.</w:t>
      </w:r>
    </w:p>
    <w:p>
      <w:r>
        <w:rPr>
          <w:b/>
        </w:rPr>
        <w:t xml:space="preserve">Kysymys 0</w:t>
      </w:r>
    </w:p>
    <w:p>
      <w:r>
        <w:t xml:space="preserve">Mikä valtio sai luvan aseistua uudelleen Varsovan liiton perustamisen myötä?</w:t>
      </w:r>
    </w:p>
    <w:p>
      <w:r>
        <w:rPr>
          <w:b/>
        </w:rPr>
        <w:t xml:space="preserve">Kysymys 1</w:t>
      </w:r>
    </w:p>
    <w:p>
      <w:r>
        <w:t xml:space="preserve">Mikä oli Itä-Saksan asevoimien nimi?</w:t>
      </w:r>
    </w:p>
    <w:p>
      <w:r>
        <w:rPr>
          <w:b/>
        </w:rPr>
        <w:t xml:space="preserve">Kysymys 2</w:t>
      </w:r>
    </w:p>
    <w:p>
      <w:r>
        <w:t xml:space="preserve">Mitä maata kiellettiin varustautumasta uudelleen?</w:t>
      </w:r>
    </w:p>
    <w:p>
      <w:r>
        <w:rPr>
          <w:b/>
        </w:rPr>
        <w:t xml:space="preserve">Kysymys 3</w:t>
      </w:r>
    </w:p>
    <w:p>
      <w:r>
        <w:t xml:space="preserve">Kuka salli Länsi-Saksan aseistautua uudelleen?</w:t>
      </w:r>
    </w:p>
    <w:p>
      <w:r>
        <w:rPr>
          <w:b/>
        </w:rPr>
        <w:t xml:space="preserve">Kysymys 4</w:t>
      </w:r>
    </w:p>
    <w:p>
      <w:r>
        <w:t xml:space="preserve">Länsi-Saksan armeija tunnettiin nimellä mikä?</w:t>
      </w:r>
    </w:p>
    <w:p>
      <w:r>
        <w:rPr>
          <w:b/>
        </w:rPr>
        <w:t xml:space="preserve">Kysymys 5</w:t>
      </w:r>
    </w:p>
    <w:p>
      <w:r>
        <w:t xml:space="preserve">Minkä armeijan Länsi-Saksa perusti vastatoimena Itä-Saksan uudelleenvarustelulle?</w:t>
      </w:r>
    </w:p>
    <w:p>
      <w:r>
        <w:rPr>
          <w:b/>
        </w:rPr>
        <w:t xml:space="preserve">Teksti numero 14</w:t>
      </w:r>
    </w:p>
    <w:p>
      <w:r>
        <w:rPr>
          <w:color w:val="DCDCDC"/>
        </w:rPr>
        <w:t xml:space="preserve">Varsovan </w:t>
      </w:r>
      <w:r>
        <w:t xml:space="preserve">liiton </w:t>
      </w:r>
      <w:r>
        <w:rPr>
          <w:color w:val="A9A9A9"/>
        </w:rPr>
        <w:t xml:space="preserve">kahdeksan </w:t>
      </w:r>
      <w:r>
        <w:t xml:space="preserve">jäsenmaata </w:t>
      </w:r>
      <w:r>
        <w:t xml:space="preserve">sitoutuivat </w:t>
      </w:r>
      <w:r>
        <w:t xml:space="preserve">puolustamaan </w:t>
      </w:r>
      <w:r>
        <w:rPr>
          <w:color w:val="2F4F4F"/>
        </w:rPr>
        <w:t xml:space="preserve">vastavuoroisesti </w:t>
      </w:r>
      <w:r>
        <w:t xml:space="preserve">kaikkia jäsenmaita, joita vastaan hyökättäisiin. </w:t>
      </w:r>
      <w:r>
        <w:rPr>
          <w:color w:val="556B2F"/>
        </w:rPr>
        <w:t xml:space="preserve">Sopimuksen allekirjoittajien </w:t>
      </w:r>
      <w:r>
        <w:t xml:space="preserve">väliset suhteet </w:t>
      </w:r>
      <w:r>
        <w:t xml:space="preserve">perustuivat keskinäiseen puuttumattomuuteen jäsenmaiden sisäisiin asioihin, kansallisen suvereniteetin kunnioittamiseen ja poliittiseen riippumattomuuteen. </w:t>
      </w:r>
      <w:r>
        <w:rPr>
          <w:color w:val="6B8E23"/>
        </w:rPr>
        <w:t xml:space="preserve">Neuvostoliitto </w:t>
      </w:r>
      <w:r>
        <w:t xml:space="preserve">kuitenkin hallitsi epäsuorasti lähes kaikkien jäsenmaiden hallituksia</w:t>
      </w:r>
      <w:r>
        <w:t xml:space="preserve">.</w:t>
      </w:r>
    </w:p>
    <w:p>
      <w:r>
        <w:rPr>
          <w:b/>
        </w:rPr>
        <w:t xml:space="preserve">Kysymys 0</w:t>
      </w:r>
    </w:p>
    <w:p>
      <w:r>
        <w:t xml:space="preserve">Kuinka monta maata muodosti Varsovan liiton alkuperäisen jäsenistön?</w:t>
      </w:r>
    </w:p>
    <w:p>
      <w:r>
        <w:rPr>
          <w:b/>
        </w:rPr>
        <w:t xml:space="preserve">Kysymys 1</w:t>
      </w:r>
    </w:p>
    <w:p>
      <w:r>
        <w:t xml:space="preserve">Mitä puolustusta Varsovan liiton yhdeksän maata lupasi?</w:t>
      </w:r>
    </w:p>
    <w:p>
      <w:r>
        <w:rPr>
          <w:b/>
        </w:rPr>
        <w:t xml:space="preserve">Kysymys 2</w:t>
      </w:r>
    </w:p>
    <w:p>
      <w:r>
        <w:t xml:space="preserve">Kenen suhteet perustuivat keskinäiseen väliintuloon?</w:t>
      </w:r>
    </w:p>
    <w:p>
      <w:r>
        <w:rPr>
          <w:b/>
        </w:rPr>
        <w:t xml:space="preserve">Kysymys 3</w:t>
      </w:r>
    </w:p>
    <w:p>
      <w:r>
        <w:t xml:space="preserve">Kenen valvonnassa kaikki Varsovan liiton hallitukset olivat?</w:t>
      </w:r>
    </w:p>
    <w:p>
      <w:r>
        <w:rPr>
          <w:b/>
        </w:rPr>
        <w:t xml:space="preserve">Kysymys 4</w:t>
      </w:r>
    </w:p>
    <w:p>
      <w:r>
        <w:t xml:space="preserve">Minkä sopimuksen yhdeksän jäsenmaata solmi?</w:t>
      </w:r>
    </w:p>
    <w:p>
      <w:r>
        <w:rPr>
          <w:b/>
        </w:rPr>
        <w:t xml:space="preserve">Teksti numero 15</w:t>
      </w:r>
    </w:p>
    <w:p>
      <w:r>
        <w:t xml:space="preserve">Heinäkuussa </w:t>
      </w:r>
      <w:r>
        <w:rPr>
          <w:color w:val="A9A9A9"/>
        </w:rPr>
        <w:t xml:space="preserve">1963</w:t>
      </w:r>
      <w:r>
        <w:rPr>
          <w:color w:val="DCDCDC"/>
        </w:rPr>
        <w:t xml:space="preserve">Mongolian kansantasavalta </w:t>
      </w:r>
      <w:r>
        <w:t xml:space="preserve">pyysi liittymistä Varsovan sopimukseen sopimuksen 9 artiklan nojalla</w:t>
      </w:r>
      <w:r>
        <w:t xml:space="preserve">.</w:t>
      </w:r>
      <w:r>
        <w:t xml:space="preserve"> Tätä varten olisi pitänyt tehdä erityinen pöytäkirja, koska sopimusteksti koski vain Eurooppaa. Syntymässä olevan Kiinan ja Neuvostoliiton erimielisyyden vuoksi </w:t>
      </w:r>
      <w:r>
        <w:rPr>
          <w:color w:val="2F4F4F"/>
        </w:rPr>
        <w:t xml:space="preserve">Mongolia </w:t>
      </w:r>
      <w:r>
        <w:t xml:space="preserve">jäi tarkkailijan asemaan. </w:t>
      </w:r>
      <w:r>
        <w:rPr>
          <w:color w:val="556B2F"/>
        </w:rPr>
        <w:t xml:space="preserve">Neuvostoliiton </w:t>
      </w:r>
      <w:r>
        <w:t xml:space="preserve">sijoitusjoukkojen sovittiin pysyvän Mongoliassa vuodesta</w:t>
      </w:r>
      <w:r>
        <w:rPr>
          <w:color w:val="6B8E23"/>
        </w:rPr>
        <w:t xml:space="preserve">1966</w:t>
      </w:r>
      <w:r>
        <w:t xml:space="preserve"> .</w:t>
      </w:r>
    </w:p>
    <w:p>
      <w:r>
        <w:rPr>
          <w:b/>
        </w:rPr>
        <w:t xml:space="preserve">Kysymys 0</w:t>
      </w:r>
    </w:p>
    <w:p>
      <w:r>
        <w:t xml:space="preserve">Minä vuonna Mongolia pyrki Varsovan sopimuksen jäseneksi?</w:t>
      </w:r>
    </w:p>
    <w:p>
      <w:r>
        <w:rPr>
          <w:b/>
        </w:rPr>
        <w:t xml:space="preserve">Kysymys 1</w:t>
      </w:r>
    </w:p>
    <w:p>
      <w:r>
        <w:t xml:space="preserve">Minä vuonna neuvostojoukkojen oli määrä lähteä Mongoliasta? </w:t>
      </w:r>
    </w:p>
    <w:p>
      <w:r>
        <w:rPr>
          <w:b/>
        </w:rPr>
        <w:t xml:space="preserve">Kysymys 2</w:t>
      </w:r>
    </w:p>
    <w:p>
      <w:r>
        <w:t xml:space="preserve">Kuka pyysi liittymistä Varsovan liittoon tammikuussa 1963?</w:t>
      </w:r>
    </w:p>
    <w:p>
      <w:r>
        <w:rPr>
          <w:b/>
        </w:rPr>
        <w:t xml:space="preserve">Kysymys 3</w:t>
      </w:r>
    </w:p>
    <w:p>
      <w:r>
        <w:t xml:space="preserve">Kuka pyysi liittymistä Varsovan liittoon 10 artiklan nojalla?</w:t>
      </w:r>
    </w:p>
    <w:p>
      <w:r>
        <w:rPr>
          <w:b/>
        </w:rPr>
        <w:t xml:space="preserve">Kysymys 4</w:t>
      </w:r>
    </w:p>
    <w:p>
      <w:r>
        <w:t xml:space="preserve">Mikä ryhmä poistettiin tarkkailijan asemasta?</w:t>
      </w:r>
    </w:p>
    <w:p>
      <w:r>
        <w:rPr>
          <w:b/>
        </w:rPr>
        <w:t xml:space="preserve">Kysymys 5</w:t>
      </w:r>
    </w:p>
    <w:p>
      <w:r>
        <w:t xml:space="preserve">Kenen joukot suostuvat jäämään Mongoliaan vuodesta 1956?</w:t>
      </w:r>
    </w:p>
    <w:p>
      <w:r>
        <w:rPr>
          <w:b/>
        </w:rPr>
        <w:t xml:space="preserve">Teksti numero 16</w:t>
      </w:r>
    </w:p>
    <w:p>
      <w:r>
        <w:rPr>
          <w:color w:val="A9A9A9"/>
        </w:rPr>
        <w:t xml:space="preserve">Nato ja Varsovan liitto </w:t>
      </w:r>
      <w:r>
        <w:t xml:space="preserve">eivät koskaan </w:t>
      </w:r>
      <w:r>
        <w:t xml:space="preserve">36 vuoteen </w:t>
      </w:r>
      <w:r>
        <w:t xml:space="preserve">käyneet suoraan </w:t>
      </w:r>
      <w:r>
        <w:rPr>
          <w:color w:val="DCDCDC"/>
        </w:rPr>
        <w:t xml:space="preserve">sotaa toisiaan </w:t>
      </w:r>
      <w:r>
        <w:t xml:space="preserve">vastaan </w:t>
      </w:r>
      <w:r>
        <w:rPr>
          <w:color w:val="2F4F4F"/>
        </w:rPr>
        <w:t xml:space="preserve">Euroopassa</w:t>
      </w:r>
      <w:r>
        <w:t xml:space="preserve">; </w:t>
      </w:r>
      <w:r>
        <w:rPr>
          <w:color w:val="556B2F"/>
        </w:rPr>
        <w:t xml:space="preserve">Yhdysvallat ja Neuvostoliitto sekä niiden liittolaiset </w:t>
      </w:r>
      <w:r>
        <w:t xml:space="preserve">toteuttivat strategista politiikkaa, jonka tavoitteena oli </w:t>
      </w:r>
      <w:r>
        <w:t xml:space="preserve">toistensa </w:t>
      </w:r>
      <w:r>
        <w:rPr>
          <w:color w:val="6B8E23"/>
        </w:rPr>
        <w:t xml:space="preserve">hillitseminen </w:t>
      </w:r>
      <w:r>
        <w:t xml:space="preserve">Euroopassa, samalla kun ne työskentelivät ja taistelivat vaikutusvallasta laajemman kylmän sodan puitteissa kansainvälisellä näyttämöllä.</w:t>
      </w:r>
    </w:p>
    <w:p>
      <w:r>
        <w:rPr>
          <w:b/>
        </w:rPr>
        <w:t xml:space="preserve">Kysymys 0</w:t>
      </w:r>
    </w:p>
    <w:p>
      <w:r>
        <w:t xml:space="preserve">Mihin molempien liittoutumien politiikassa keskityttiin suorien taistelujen sijasta?</w:t>
      </w:r>
    </w:p>
    <w:p>
      <w:r>
        <w:rPr>
          <w:b/>
        </w:rPr>
        <w:t xml:space="preserve">Kysymys 1</w:t>
      </w:r>
    </w:p>
    <w:p>
      <w:r>
        <w:t xml:space="preserve">Minkä maanosan katsottiin olevan Naton ja Varsovan liiton juonittelun keskipisteessä?</w:t>
      </w:r>
    </w:p>
    <w:p>
      <w:r>
        <w:rPr>
          <w:b/>
        </w:rPr>
        <w:t xml:space="preserve">Kysymys 2</w:t>
      </w:r>
    </w:p>
    <w:p>
      <w:r>
        <w:t xml:space="preserve">Ketkä kävivät sotaa toisiaan vastaan 36 vuoden ajan?</w:t>
      </w:r>
    </w:p>
    <w:p>
      <w:r>
        <w:rPr>
          <w:b/>
        </w:rPr>
        <w:t xml:space="preserve">Kysymys 3</w:t>
      </w:r>
    </w:p>
    <w:p>
      <w:r>
        <w:t xml:space="preserve">Mitä NATO ja Yhdysvallat eivät ole koskaan sotineet toisiaan vastaan?</w:t>
      </w:r>
    </w:p>
    <w:p>
      <w:r>
        <w:rPr>
          <w:b/>
        </w:rPr>
        <w:t xml:space="preserve">Kysymys 4</w:t>
      </w:r>
    </w:p>
    <w:p>
      <w:r>
        <w:t xml:space="preserve">Kuka loi strategiset politiikat, joiden tavoitteena oli hillintä?</w:t>
      </w:r>
    </w:p>
    <w:p>
      <w:r>
        <w:rPr>
          <w:b/>
        </w:rPr>
        <w:t xml:space="preserve">Kysymys 5</w:t>
      </w:r>
    </w:p>
    <w:p>
      <w:r>
        <w:t xml:space="preserve">Kuka taisteli vaikutusvallan puolesta toisen maailmansodan aikana?</w:t>
      </w:r>
    </w:p>
    <w:p>
      <w:r>
        <w:rPr>
          <w:b/>
        </w:rPr>
        <w:t xml:space="preserve">Teksti numero 17</w:t>
      </w:r>
    </w:p>
    <w:p>
      <w:r>
        <w:rPr>
          <w:color w:val="DCDCDC"/>
        </w:rPr>
        <w:t xml:space="preserve">Imre Nagyn</w:t>
      </w:r>
      <w:r>
        <w:rPr>
          <w:color w:val="A9A9A9"/>
        </w:rPr>
        <w:t xml:space="preserve">1956</w:t>
      </w:r>
      <w:r>
        <w:t xml:space="preserve"> hallituksen julistettua </w:t>
      </w:r>
      <w:r>
        <w:rPr>
          <w:color w:val="2F4F4F"/>
        </w:rPr>
        <w:t xml:space="preserve">Unkarin </w:t>
      </w:r>
      <w:r>
        <w:t xml:space="preserve">vetäytyvän </w:t>
      </w:r>
      <w:r>
        <w:t xml:space="preserve">Varsovan sopimuksesta </w:t>
      </w:r>
      <w:r>
        <w:t xml:space="preserve">neuvostojoukot tunkeutuivat maahan ja syrjäyttivät hallituksen. </w:t>
      </w:r>
      <w:r>
        <w:t xml:space="preserve">Neuvostojoukot murskasivat maanlaajuisen kapinan, joka johti arviolta 2 500 unkarilaisen kuolemaan.</w:t>
      </w:r>
    </w:p>
    <w:p>
      <w:r>
        <w:rPr>
          <w:b/>
        </w:rPr>
        <w:t xml:space="preserve">Kysymys 0</w:t>
      </w:r>
    </w:p>
    <w:p>
      <w:r>
        <w:t xml:space="preserve">Minä vuonna Unkari yritti erota Varsovan sopimuksesta?</w:t>
      </w:r>
    </w:p>
    <w:p>
      <w:r>
        <w:rPr>
          <w:b/>
        </w:rPr>
        <w:t xml:space="preserve">Kysymys 1</w:t>
      </w:r>
    </w:p>
    <w:p>
      <w:r>
        <w:t xml:space="preserve">Kuka oli Unkarin hallituksen päämies kapinan aikaan?</w:t>
      </w:r>
    </w:p>
    <w:p>
      <w:r>
        <w:rPr>
          <w:b/>
        </w:rPr>
        <w:t xml:space="preserve">Kysymys 2</w:t>
      </w:r>
    </w:p>
    <w:p>
      <w:r>
        <w:t xml:space="preserve">Mikä maa erosi Varsovan sopimuksesta vuonna 1966?</w:t>
      </w:r>
    </w:p>
    <w:p>
      <w:r>
        <w:rPr>
          <w:b/>
        </w:rPr>
        <w:t xml:space="preserve">Kysymys 3</w:t>
      </w:r>
    </w:p>
    <w:p>
      <w:r>
        <w:t xml:space="preserve">Kenen joukot tunkeutuivat Unkariin ja tukivat Unkarin hallitusta?</w:t>
      </w:r>
    </w:p>
    <w:p>
      <w:r>
        <w:rPr>
          <w:b/>
        </w:rPr>
        <w:t xml:space="preserve">Kysymys 4</w:t>
      </w:r>
    </w:p>
    <w:p>
      <w:r>
        <w:t xml:space="preserve">Kenen joukot tukivat valtakunnallista kapinaa?</w:t>
      </w:r>
    </w:p>
    <w:p>
      <w:r>
        <w:rPr>
          <w:b/>
        </w:rPr>
        <w:t xml:space="preserve">Kysymys 5</w:t>
      </w:r>
    </w:p>
    <w:p>
      <w:r>
        <w:t xml:space="preserve">jonka kansalaisista 250 000 kuoli Varsovan sopimuksesta eroamisen jälkeen?</w:t>
      </w:r>
    </w:p>
    <w:p>
      <w:r>
        <w:rPr>
          <w:b/>
        </w:rPr>
        <w:t xml:space="preserve">Teksti numero 18</w:t>
      </w:r>
    </w:p>
    <w:p>
      <w:r>
        <w:t xml:space="preserve">Monikansallisten kommunististen asevoimien ainoa yhteinen operaatio oli Varsovan liiton hyökkäys </w:t>
      </w:r>
      <w:r>
        <w:rPr>
          <w:color w:val="A9A9A9"/>
        </w:rPr>
        <w:t xml:space="preserve">Tšekkoslovakiaan </w:t>
      </w:r>
      <w:r>
        <w:t xml:space="preserve">elokuussa</w:t>
      </w:r>
      <w:r>
        <w:rPr>
          <w:color w:val="DCDCDC"/>
        </w:rPr>
        <w:t xml:space="preserve">1968</w:t>
      </w:r>
      <w:r>
        <w:t xml:space="preserve"> . </w:t>
      </w:r>
      <w:r>
        <w:t xml:space="preserve">Kaikki jäsenmaat </w:t>
      </w:r>
      <w:r>
        <w:rPr>
          <w:color w:val="2F4F4F"/>
        </w:rPr>
        <w:t xml:space="preserve">Romanian sosialistista tasavaltaa ja Albanian kansantasavaltaa </w:t>
      </w:r>
      <w:r>
        <w:t xml:space="preserve">lukuun ottamatta </w:t>
      </w:r>
      <w:r>
        <w:t xml:space="preserve">osallistuivat hyökkäykseen.</w:t>
      </w:r>
    </w:p>
    <w:p>
      <w:r>
        <w:rPr>
          <w:b/>
        </w:rPr>
        <w:t xml:space="preserve">Kysymys 0</w:t>
      </w:r>
    </w:p>
    <w:p>
      <w:r>
        <w:t xml:space="preserve">Minä vuonna Varsovan liitto aktivoitui yhteisessä toiminnassa?</w:t>
      </w:r>
    </w:p>
    <w:p>
      <w:r>
        <w:rPr>
          <w:b/>
        </w:rPr>
        <w:t xml:space="preserve">Kysymys 1</w:t>
      </w:r>
    </w:p>
    <w:p>
      <w:r>
        <w:t xml:space="preserve">Minkä maan sopimus valloitti?</w:t>
      </w:r>
    </w:p>
    <w:p>
      <w:r>
        <w:rPr>
          <w:b/>
        </w:rPr>
        <w:t xml:space="preserve">Kysymys 2</w:t>
      </w:r>
    </w:p>
    <w:p>
      <w:r>
        <w:t xml:space="preserve">Mihin maahan hyökättiin elokuussa 1998?</w:t>
      </w:r>
    </w:p>
    <w:p>
      <w:r>
        <w:rPr>
          <w:b/>
        </w:rPr>
        <w:t xml:space="preserve">Kysymys 3</w:t>
      </w:r>
    </w:p>
    <w:p>
      <w:r>
        <w:t xml:space="preserve">Mitkä kaksi maata tukivat hyökkäystä Tšekkoslovakiaan?</w:t>
      </w:r>
    </w:p>
    <w:p>
      <w:r>
        <w:rPr>
          <w:b/>
        </w:rPr>
        <w:t xml:space="preserve">Kysymys 4</w:t>
      </w:r>
    </w:p>
    <w:p>
      <w:r>
        <w:t xml:space="preserve">Minä vuonna Tšekkoslovakia hyökkäsi Albaniaan?</w:t>
      </w:r>
    </w:p>
    <w:p>
      <w:r>
        <w:rPr>
          <w:b/>
        </w:rPr>
        <w:t xml:space="preserve">Kysymys 5</w:t>
      </w:r>
    </w:p>
    <w:p>
      <w:r>
        <w:t xml:space="preserve">Mihin maahan Romanian sosialistinen tasavalta tuki hyökkäystä?</w:t>
      </w:r>
    </w:p>
    <w:p>
      <w:r>
        <w:rPr>
          <w:b/>
        </w:rPr>
        <w:t xml:space="preserve">Teksti numero 19</w:t>
      </w:r>
    </w:p>
    <w:p>
      <w:r>
        <w:rPr>
          <w:color w:val="A9A9A9"/>
        </w:rPr>
        <w:t xml:space="preserve">Varsovan </w:t>
      </w:r>
      <w:r>
        <w:t xml:space="preserve">liitto julistettiin hajonneeksi </w:t>
      </w:r>
      <w:r>
        <w:t xml:space="preserve">25. helmikuuta 1991 </w:t>
      </w:r>
      <w:r>
        <w:rPr>
          <w:color w:val="DCDCDC"/>
        </w:rPr>
        <w:t xml:space="preserve">Unkarissa pidetyssä </w:t>
      </w:r>
      <w:r>
        <w:t xml:space="preserve">liittoon jääneiden maiden puolustus- ja ulkoministerien kokouksessa</w:t>
      </w:r>
      <w:r>
        <w:t xml:space="preserve">. </w:t>
      </w:r>
      <w:r>
        <w:t xml:space="preserve">Tšekkoslovakian presidentti Václav Havel lopetti Prahassa 1. heinäkuuta 1991 virallisesti vuonna 1955 solmitun </w:t>
      </w:r>
      <w:r>
        <w:rPr>
          <w:color w:val="2F4F4F"/>
        </w:rPr>
        <w:t xml:space="preserve">Varsovan sopimuksen mukaisen ystävyys-, yhteistyö- ja keskinäisen avunannon järjestön </w:t>
      </w:r>
      <w:r>
        <w:t xml:space="preserve">ja purki näin </w:t>
      </w:r>
      <w:r>
        <w:rPr>
          <w:color w:val="556B2F"/>
        </w:rPr>
        <w:t xml:space="preserve">Varsovan sopimuksen </w:t>
      </w:r>
      <w:r>
        <w:t xml:space="preserve">vuosien</w:t>
      </w:r>
      <w:r>
        <w:rPr>
          <w:color w:val="6B8E23"/>
        </w:rPr>
        <w:t xml:space="preserve">36</w:t>
      </w:r>
      <w:r>
        <w:t xml:space="preserve"> sotilaallisen liittoutumisen </w:t>
      </w:r>
      <w:r>
        <w:t xml:space="preserve">jälkeen </w:t>
      </w:r>
      <w:r>
        <w:t xml:space="preserve">Neuvostoliiton kanssa. Itse asiassa </w:t>
      </w:r>
      <w:r>
        <w:t xml:space="preserve">sopimus purettiin tosiasiallisesti joulukuussa </w:t>
      </w:r>
      <w:r>
        <w:t xml:space="preserve">Romanian väkivaltaisen vallankumouksen aikana</w:t>
      </w:r>
      <w:r>
        <w:rPr>
          <w:color w:val="A0522D"/>
        </w:rPr>
        <w:t xml:space="preserve">1989</w:t>
      </w:r>
      <w:r>
        <w:t xml:space="preserve">, joka kaatoi kommunistihallituksen, ilman muiden jäsenvaltioiden sotilaallista väliintuloa. Neuvostoliitto hajotti itsensä joulukuussa 1991.</w:t>
      </w:r>
    </w:p>
    <w:p>
      <w:r>
        <w:rPr>
          <w:b/>
        </w:rPr>
        <w:t xml:space="preserve">Kysymys 0</w:t>
      </w:r>
    </w:p>
    <w:p>
      <w:r>
        <w:t xml:space="preserve">Missä maassa Varsovan liiton virkamiehet kokoontuivat hajottamaan liiton?</w:t>
      </w:r>
    </w:p>
    <w:p>
      <w:r>
        <w:rPr>
          <w:b/>
        </w:rPr>
        <w:t xml:space="preserve">Kysymys 1</w:t>
      </w:r>
    </w:p>
    <w:p>
      <w:r>
        <w:t xml:space="preserve">Minä vuonna Romania kaatoi kommunistisen hallituksensa?</w:t>
      </w:r>
    </w:p>
    <w:p>
      <w:r>
        <w:rPr>
          <w:b/>
        </w:rPr>
        <w:t xml:space="preserve">Kysymys 2</w:t>
      </w:r>
    </w:p>
    <w:p>
      <w:r>
        <w:t xml:space="preserve">Kuinka monta vuotta Varsovan liitto oli virallisesti olemassa?</w:t>
      </w:r>
    </w:p>
    <w:p>
      <w:r>
        <w:rPr>
          <w:b/>
        </w:rPr>
        <w:t xml:space="preserve">Kysymys 3</w:t>
      </w:r>
    </w:p>
    <w:p>
      <w:r>
        <w:t xml:space="preserve">Mikä sopimus purettiin 15. helmikuuta 1991?</w:t>
      </w:r>
    </w:p>
    <w:p>
      <w:r>
        <w:rPr>
          <w:b/>
        </w:rPr>
        <w:t xml:space="preserve">Kysymys 4</w:t>
      </w:r>
    </w:p>
    <w:p>
      <w:r>
        <w:t xml:space="preserve">Missä maassa Varsovan liitto hajotettiin vuonna 1981?</w:t>
      </w:r>
    </w:p>
    <w:p>
      <w:r>
        <w:rPr>
          <w:b/>
        </w:rPr>
        <w:t xml:space="preserve">Kysymys 5</w:t>
      </w:r>
    </w:p>
    <w:p>
      <w:r>
        <w:t xml:space="preserve">Mikä sopimus päättyi 1. tammikuuta 1991?</w:t>
      </w:r>
    </w:p>
    <w:p>
      <w:r>
        <w:rPr>
          <w:b/>
        </w:rPr>
        <w:t xml:space="preserve">Kysymys 6</w:t>
      </w:r>
    </w:p>
    <w:p>
      <w:r>
        <w:t xml:space="preserve">Mikä sopimus lakkautettiin tosiasiallisesti vuoden 1989 väkivaltaisen vallankumouksen aikana Venäjällä?</w:t>
      </w:r>
    </w:p>
    <w:p>
      <w:r>
        <w:rPr>
          <w:b/>
        </w:rPr>
        <w:t xml:space="preserve">Teksti numero 20</w:t>
      </w:r>
    </w:p>
    <w:p>
      <w:r>
        <w:rPr>
          <w:color w:val="DCDCDC"/>
        </w:rPr>
        <w:t xml:space="preserve">Tšekki, Unkari ja Puola </w:t>
      </w:r>
      <w:r>
        <w:t xml:space="preserve">liittyivät </w:t>
      </w:r>
      <w:r>
        <w:rPr>
          <w:color w:val="2F4F4F"/>
        </w:rPr>
        <w:t xml:space="preserve">Natoon </w:t>
      </w:r>
      <w:r>
        <w:t xml:space="preserve">12. maaliskuuta</w:t>
      </w:r>
      <w:r>
        <w:rPr>
          <w:color w:val="A9A9A9"/>
        </w:rPr>
        <w:t xml:space="preserve">1999</w:t>
      </w:r>
      <w:r>
        <w:t xml:space="preserve"> , </w:t>
      </w:r>
      <w:r>
        <w:rPr>
          <w:color w:val="556B2F"/>
        </w:rPr>
        <w:t xml:space="preserve">Bulgaria, Viro, Latvia, Liettua, Romania ja Slovakia </w:t>
      </w:r>
      <w:r>
        <w:t xml:space="preserve">liittyivät Natoon maaliskuussa</w:t>
      </w:r>
      <w:r>
        <w:rPr>
          <w:color w:val="6B8E23"/>
        </w:rPr>
        <w:t xml:space="preserve">2004</w:t>
      </w:r>
      <w:r>
        <w:t xml:space="preserve"> ja </w:t>
      </w:r>
      <w:r>
        <w:rPr>
          <w:color w:val="A0522D"/>
        </w:rPr>
        <w:t xml:space="preserve">Albania </w:t>
      </w:r>
      <w:r>
        <w:t xml:space="preserve">1. huhtikuuta 2009</w:t>
      </w:r>
      <w:r>
        <w:t xml:space="preserve">.</w:t>
      </w:r>
    </w:p>
    <w:p>
      <w:r>
        <w:rPr>
          <w:b/>
        </w:rPr>
        <w:t xml:space="preserve">Kysymys 0</w:t>
      </w:r>
    </w:p>
    <w:p>
      <w:r>
        <w:t xml:space="preserve">Mikä entinen itäblokin maa liittyi Natoon viimeisimpänä?</w:t>
      </w:r>
    </w:p>
    <w:p>
      <w:r>
        <w:rPr>
          <w:b/>
        </w:rPr>
        <w:t xml:space="preserve">Kysymys 1</w:t>
      </w:r>
    </w:p>
    <w:p>
      <w:r>
        <w:t xml:space="preserve">Minä vuonna Puola liittyi Natoon?</w:t>
      </w:r>
    </w:p>
    <w:p>
      <w:r>
        <w:rPr>
          <w:b/>
        </w:rPr>
        <w:t xml:space="preserve">Kysymys 2</w:t>
      </w:r>
    </w:p>
    <w:p>
      <w:r>
        <w:t xml:space="preserve">Minä vuonna Slovakia liittyi Natoon? </w:t>
      </w:r>
    </w:p>
    <w:p>
      <w:r>
        <w:rPr>
          <w:b/>
        </w:rPr>
        <w:t xml:space="preserve">Kysymys 3</w:t>
      </w:r>
    </w:p>
    <w:p>
      <w:r>
        <w:t xml:space="preserve">Mitkä maat liittyivät Natoon 12. toukokuuta 1999?</w:t>
      </w:r>
    </w:p>
    <w:p>
      <w:r>
        <w:rPr>
          <w:b/>
        </w:rPr>
        <w:t xml:space="preserve">Kysymys 4</w:t>
      </w:r>
    </w:p>
    <w:p>
      <w:r>
        <w:t xml:space="preserve">Mitkä maat liittyivät Natoon toukokuussa 2004?</w:t>
      </w:r>
    </w:p>
    <w:p>
      <w:r>
        <w:rPr>
          <w:b/>
        </w:rPr>
        <w:t xml:space="preserve">Kysymys 5</w:t>
      </w:r>
    </w:p>
    <w:p>
      <w:r>
        <w:t xml:space="preserve">Mikä maa liittyi Natoon 11. huhtikuuta 2009?</w:t>
      </w:r>
    </w:p>
    <w:p>
      <w:r>
        <w:rPr>
          <w:b/>
        </w:rPr>
        <w:t xml:space="preserve">Kysymys 6</w:t>
      </w:r>
    </w:p>
    <w:p>
      <w:r>
        <w:t xml:space="preserve">Mihin järjestöön Unkari liittyi maaliskuussa 2004?</w:t>
      </w:r>
    </w:p>
    <w:p>
      <w:r>
        <w:rPr>
          <w:b/>
        </w:rPr>
        <w:t xml:space="preserve">Kysymys 7</w:t>
      </w:r>
    </w:p>
    <w:p>
      <w:r>
        <w:t xml:space="preserve">Mihin järjestöön Puola liittyi maaliskuussa 2004?</w:t>
      </w:r>
    </w:p>
    <w:p>
      <w:r>
        <w:rPr>
          <w:b/>
        </w:rPr>
        <w:t xml:space="preserve">Teksti numero 21</w:t>
      </w:r>
    </w:p>
    <w:p>
      <w:r>
        <w:t xml:space="preserve">Marraskuussa</w:t>
      </w:r>
      <w:r>
        <w:rPr>
          <w:color w:val="A9A9A9"/>
        </w:rPr>
        <w:t xml:space="preserve">2005</w:t>
      </w:r>
      <w:r>
        <w:t xml:space="preserve"> Puolan hallitus avasi Varsovan sopimuksen arkistonsa </w:t>
      </w:r>
      <w:r>
        <w:rPr>
          <w:color w:val="DCDCDC"/>
        </w:rPr>
        <w:t xml:space="preserve">Kansallisen muiston instituutille, </w:t>
      </w:r>
      <w:r>
        <w:t xml:space="preserve">joka julkaisi tammikuussa 2006 noin 1 300 turvaluokituksen poistettua asiakirjaa. </w:t>
      </w:r>
      <w:r>
        <w:rPr>
          <w:color w:val="2F4F4F"/>
        </w:rPr>
        <w:t xml:space="preserve">Puolan </w:t>
      </w:r>
      <w:r>
        <w:t xml:space="preserve">hallitus </w:t>
      </w:r>
      <w:r>
        <w:t xml:space="preserve">varasi kuitenkin 100 asiakirjan julkaisemista odottamaan niiden sotilaallista turvaluokituksen poistamista. Varatuista sadasta asiakirjasta julkaistiin lopulta 30, mutta muut </w:t>
      </w:r>
      <w:r>
        <w:t xml:space="preserve">jäivät </w:t>
      </w:r>
      <w:r>
        <w:rPr>
          <w:color w:val="556B2F"/>
        </w:rPr>
        <w:t xml:space="preserve">70</w:t>
      </w:r>
      <w:r>
        <w:t xml:space="preserve">salaisiksi ja julkaisematta. Julkaistujen asiakirjojen joukossa on Varsovan sopimuksen ydinsotasuunnitelma, </w:t>
      </w:r>
      <w:r>
        <w:rPr>
          <w:color w:val="6B8E23"/>
        </w:rPr>
        <w:t xml:space="preserve">Seitsemän päivää Rein-joelle </w:t>
      </w:r>
      <w:r>
        <w:t xml:space="preserve">- lyhyt ja nopea vastahyökkäys, jossa Itävalta, Tanska, Saksa ja Alankomaat valloitetaan Rein-joen itäpuolella ydinaseilla itsepuolustukseksi Naton ensi-iskun jälkeen</w:t>
      </w:r>
      <w:r>
        <w:t xml:space="preserve">.</w:t>
      </w:r>
      <w:r>
        <w:t xml:space="preserve"> Suunnitelma sai alkunsa </w:t>
      </w:r>
      <w:r>
        <w:t xml:space="preserve">kenttäharjoitusten</w:t>
      </w:r>
      <w:r>
        <w:rPr>
          <w:color w:val="A0522D"/>
        </w:rPr>
        <w:t xml:space="preserve">1979</w:t>
      </w:r>
      <w:r>
        <w:t xml:space="preserve"> sotaleikistä ja muuntui viralliseksi </w:t>
      </w:r>
      <w:r>
        <w:rPr>
          <w:color w:val="228B22"/>
        </w:rPr>
        <w:t xml:space="preserve">Varsovan sopimuksen taisteludoktriiniksi </w:t>
      </w:r>
      <w:r>
        <w:t xml:space="preserve">1980-luvun lopulle asti - minkä vuoksi Puolan kansantasavalta oli ydinaseiden tukikohta, ensin 178:lle, sitten </w:t>
      </w:r>
      <w:r>
        <w:t xml:space="preserve">taktisen kantaman</w:t>
      </w:r>
      <w:r>
        <w:rPr>
          <w:color w:val="191970"/>
        </w:rPr>
        <w:t xml:space="preserve">250</w:t>
      </w:r>
      <w:r>
        <w:t xml:space="preserve"> raketeille. Doktriinisesti Neuvostoliiton tyylisenä (hyökkäävänä) taistelusuunnitelmana </w:t>
      </w:r>
      <w:r>
        <w:rPr>
          <w:color w:val="8B0000"/>
        </w:rPr>
        <w:t xml:space="preserve">Seitsemän päivää Rein-joelle </w:t>
      </w:r>
      <w:r>
        <w:t xml:space="preserve">antoi komentajille vain vähän puolustus-sotastrategioita Naton taistelemiseksi Varsovan sopimuksen alueella[citation needed].[citation needed].</w:t>
      </w:r>
    </w:p>
    <w:p>
      <w:r>
        <w:rPr>
          <w:b/>
        </w:rPr>
        <w:t xml:space="preserve">Kysymys 0</w:t>
      </w:r>
    </w:p>
    <w:p>
      <w:r>
        <w:t xml:space="preserve">Minä vuonna Puola vapautti suurimman osan Varsovan liiton aikaisista arkistoistaan?</w:t>
      </w:r>
    </w:p>
    <w:p>
      <w:r>
        <w:rPr>
          <w:b/>
        </w:rPr>
        <w:t xml:space="preserve">Kysymys 1</w:t>
      </w:r>
    </w:p>
    <w:p>
      <w:r>
        <w:t xml:space="preserve">Kuinka monta asiakirjaa on edelleen salassa pidettäviä?</w:t>
      </w:r>
    </w:p>
    <w:p>
      <w:r>
        <w:rPr>
          <w:b/>
        </w:rPr>
        <w:t xml:space="preserve">Kysymys 2</w:t>
      </w:r>
    </w:p>
    <w:p>
      <w:r>
        <w:t xml:space="preserve">Mikä oli Varsovan liiton suunnitteleman vastahyökkäyksen nimi Naton ensi-iskulle?</w:t>
      </w:r>
    </w:p>
    <w:p>
      <w:r>
        <w:rPr>
          <w:b/>
        </w:rPr>
        <w:t xml:space="preserve">Kysymys 3</w:t>
      </w:r>
    </w:p>
    <w:p>
      <w:r>
        <w:t xml:space="preserve">Kuinka monta ydinasetta lopulta sijoitettiin Puolaan?</w:t>
      </w:r>
    </w:p>
    <w:p>
      <w:r>
        <w:rPr>
          <w:b/>
        </w:rPr>
        <w:t xml:space="preserve">Kysymys 4</w:t>
      </w:r>
    </w:p>
    <w:p>
      <w:r>
        <w:t xml:space="preserve">Minä vuonna vastahyökkäysstrategia kehitettiin ensimmäisen kerran?</w:t>
      </w:r>
    </w:p>
    <w:p>
      <w:r>
        <w:rPr>
          <w:b/>
        </w:rPr>
        <w:t xml:space="preserve">Kysymys 5</w:t>
      </w:r>
    </w:p>
    <w:p>
      <w:r>
        <w:t xml:space="preserve">Kuka julkaisi salaisia asiakirjoja tammikuussa 2006?</w:t>
      </w:r>
    </w:p>
    <w:p>
      <w:r>
        <w:rPr>
          <w:b/>
        </w:rPr>
        <w:t xml:space="preserve">Kysymys 6</w:t>
      </w:r>
    </w:p>
    <w:p>
      <w:r>
        <w:t xml:space="preserve">Kuka varasi 1000 asiakirjan julkaisemisen?</w:t>
      </w:r>
    </w:p>
    <w:p>
      <w:r>
        <w:rPr>
          <w:b/>
        </w:rPr>
        <w:t xml:space="preserve">Kysymys 7</w:t>
      </w:r>
    </w:p>
    <w:p>
      <w:r>
        <w:t xml:space="preserve">Mikä sai alkunsa vuonna 1989 kenttäharjoitusten sotapelistä?</w:t>
      </w:r>
    </w:p>
    <w:p>
      <w:r>
        <w:rPr>
          <w:b/>
        </w:rPr>
        <w:t xml:space="preserve">Kysymys 8</w:t>
      </w:r>
    </w:p>
    <w:p>
      <w:r>
        <w:t xml:space="preserve">Mikä suunnitelma antoi komentajille monia puolustussotastrategioita Naton torjumiseksi?</w:t>
      </w:r>
    </w:p>
    <w:p>
      <w:r>
        <w:rPr>
          <w:b/>
        </w:rPr>
        <w:t xml:space="preserve">Teksti numero 22</w:t>
      </w:r>
    </w:p>
    <w:p>
      <w:r>
        <w:rPr>
          <w:color w:val="A9A9A9"/>
        </w:rPr>
        <w:t xml:space="preserve">Koska Molotov </w:t>
      </w:r>
      <w:r>
        <w:t xml:space="preserve">pelkäsi, että EDC suunnattaisiin tulevaisuudessa Neuvostoliittoa vastaan, hän "pyrki estämään muita Euroopan valtioita vastaan suunnattujen eurooppalaisten valtioiden ryhmien muodostamisen" ja teki ehdotuksen </w:t>
      </w:r>
      <w:r>
        <w:rPr>
          <w:color w:val="DCDCDC"/>
        </w:rPr>
        <w:t xml:space="preserve">yleiseurooppalaisesta sopimuksesta Euroopan kollektiivisesta turvallisuudesta, joka olisi </w:t>
      </w:r>
      <w:r>
        <w:t xml:space="preserve">"avoin kaikille Euroopan valtioille niiden yhteiskuntajärjestelmistä riippumatta" ja joka olisi käsittänyt myös yhdistyneen Saksan (jolloin EDC, jota Neuvostoliitto piti uhkana, olisi ollut käyttökelvoton). Eden, Dulles ja Bidault kuitenkin vastustivat ehdotusta.</w:t>
      </w:r>
    </w:p>
    <w:p>
      <w:r>
        <w:rPr>
          <w:b/>
        </w:rPr>
        <w:t xml:space="preserve">Kysymys 0</w:t>
      </w:r>
    </w:p>
    <w:p>
      <w:r>
        <w:t xml:space="preserve">Kuka teki ehdotuksen Euroopan kollektiivista identiteettiä koskevasta yleisestä eurooppalaisesta sopimuksesta?</w:t>
      </w:r>
    </w:p>
    <w:p>
      <w:r>
        <w:rPr>
          <w:b/>
        </w:rPr>
        <w:t xml:space="preserve">Kysymys 1</w:t>
      </w:r>
    </w:p>
    <w:p>
      <w:r>
        <w:t xml:space="preserve">Mikä sopimus tekisi EDC:stä käyttökelpoisen?</w:t>
      </w:r>
    </w:p>
    <w:p>
      <w:r>
        <w:rPr>
          <w:b/>
        </w:rPr>
        <w:t xml:space="preserve">Kysymys 2</w:t>
      </w:r>
    </w:p>
    <w:p>
      <w:r>
        <w:t xml:space="preserve">Mikä sopimus olisi avoin vain joillekin Euroopan valtioille?</w:t>
      </w:r>
    </w:p>
    <w:p>
      <w:r>
        <w:rPr>
          <w:b/>
        </w:rPr>
        <w:t xml:space="preserve">Kysymys 3</w:t>
      </w:r>
    </w:p>
    <w:p>
      <w:r>
        <w:t xml:space="preserve">Kuka pelkäsi, että EDC tekisi yhteistyötä Neuvostoliiton kanssa?</w:t>
      </w:r>
    </w:p>
    <w:p>
      <w:r>
        <w:br w:type="page"/>
      </w:r>
    </w:p>
    <w:p>
      <w:r>
        <w:rPr>
          <w:b/>
          <w:u w:val="single"/>
        </w:rPr>
        <w:t xml:space="preserve">Asiakirjan numero 36</w:t>
      </w:r>
    </w:p>
    <w:p>
      <w:r>
        <w:rPr>
          <w:b/>
        </w:rPr>
        <w:t xml:space="preserve">Tekstin numero 0</w:t>
      </w:r>
    </w:p>
    <w:p>
      <w:r>
        <w:t xml:space="preserve">Materialismi on </w:t>
      </w:r>
      <w:r>
        <w:rPr>
          <w:color w:val="A9A9A9"/>
        </w:rPr>
        <w:t xml:space="preserve">eräänlainen filosofinen monismi</w:t>
      </w:r>
      <w:r>
        <w:t xml:space="preserve">, jonka mukaan </w:t>
      </w:r>
      <w:r>
        <w:rPr>
          <w:color w:val="DCDCDC"/>
        </w:rPr>
        <w:t xml:space="preserve">aine </w:t>
      </w:r>
      <w:r>
        <w:rPr>
          <w:color w:val="2F4F4F"/>
        </w:rPr>
        <w:t xml:space="preserve">on luonnon perusaine </w:t>
      </w:r>
      <w:r>
        <w:t xml:space="preserve">ja kaikki ilmiöt, myös mielen ilmiöt ja </w:t>
      </w:r>
      <w:r>
        <w:rPr>
          <w:color w:val="556B2F"/>
        </w:rPr>
        <w:t xml:space="preserve">tietoisuus</w:t>
      </w:r>
      <w:r>
        <w:t xml:space="preserve">, ovat identtisiä aineellisten vuorovaikutusten kanssa.</w:t>
      </w:r>
    </w:p>
    <w:p>
      <w:r>
        <w:rPr>
          <w:b/>
        </w:rPr>
        <w:t xml:space="preserve">Kysymys 0</w:t>
      </w:r>
    </w:p>
    <w:p>
      <w:r>
        <w:t xml:space="preserve">Mitä materialismi on?</w:t>
      </w:r>
    </w:p>
    <w:p>
      <w:r>
        <w:rPr>
          <w:b/>
        </w:rPr>
        <w:t xml:space="preserve">Kysymys 1</w:t>
      </w:r>
    </w:p>
    <w:p>
      <w:r>
        <w:t xml:space="preserve">Onko tämä luonnossa välttämätön aine?</w:t>
      </w:r>
    </w:p>
    <w:p>
      <w:r>
        <w:rPr>
          <w:b/>
        </w:rPr>
        <w:t xml:space="preserve">Kysymys 2</w:t>
      </w:r>
    </w:p>
    <w:p>
      <w:r>
        <w:t xml:space="preserve">Mikä ei ole luonnon perusaine? </w:t>
      </w:r>
    </w:p>
    <w:p>
      <w:r>
        <w:rPr>
          <w:b/>
        </w:rPr>
        <w:t xml:space="preserve">Kysymys 3</w:t>
      </w:r>
    </w:p>
    <w:p>
      <w:r>
        <w:t xml:space="preserve">Psyykkiset ilmiöt ja mikä muu ei ole identtistä aineellisten vuorovaikutusten kanssa?</w:t>
      </w:r>
    </w:p>
    <w:p>
      <w:r>
        <w:rPr>
          <w:b/>
        </w:rPr>
        <w:t xml:space="preserve">Kysymys 4</w:t>
      </w:r>
    </w:p>
    <w:p>
      <w:r>
        <w:t xml:space="preserve">Mikä on filosofisen monismin määritelmä?</w:t>
      </w:r>
    </w:p>
    <w:p>
      <w:r>
        <w:rPr>
          <w:b/>
        </w:rPr>
        <w:t xml:space="preserve">Teksti numero 1</w:t>
      </w:r>
    </w:p>
    <w:p>
      <w:r>
        <w:rPr>
          <w:color w:val="A9A9A9"/>
        </w:rPr>
        <w:t xml:space="preserve">Materialismi </w:t>
      </w:r>
      <w:r>
        <w:t xml:space="preserve">liittyy läheisesti fysikalismiin eli </w:t>
      </w:r>
      <w:r>
        <w:rPr>
          <w:color w:val="DCDCDC"/>
        </w:rPr>
        <w:t xml:space="preserve">näkemykseen, jonka mukaan kaikki olemassa oleva on viime kädessä fyysistä</w:t>
      </w:r>
      <w:r>
        <w:t xml:space="preserve">. </w:t>
      </w:r>
      <w:r>
        <w:rPr>
          <w:color w:val="2F4F4F"/>
        </w:rPr>
        <w:t xml:space="preserve">Filosofinen fysikalismi </w:t>
      </w:r>
      <w:r>
        <w:t xml:space="preserve">on kehittynyt materialismista fysikaalisten tieteiden löydösten myötä sisällyttämällä siihen tavallista ainetta kehittyneempiä käsityksiä fysikaalisuudesta, kuten </w:t>
      </w:r>
      <w:r>
        <w:rPr>
          <w:color w:val="556B2F"/>
        </w:rPr>
        <w:t xml:space="preserve">avaruusaika, fysikaaliset energiat ja voimat, pimeä aine </w:t>
      </w:r>
      <w:r>
        <w:t xml:space="preserve">ja niin edelleen. Näin ollen </w:t>
      </w:r>
      <w:r>
        <w:t xml:space="preserve">jotkut pitävät </w:t>
      </w:r>
      <w:r>
        <w:t xml:space="preserve">termiä "</w:t>
      </w:r>
      <w:r>
        <w:rPr>
          <w:color w:val="6B8E23"/>
        </w:rPr>
        <w:t xml:space="preserve">fysikalismi" </w:t>
      </w:r>
      <w:r>
        <w:t xml:space="preserve">parempana kuin "materialismi", kun taas toiset käyttävät näitä termejä ikään kuin ne olisivat synonyymejä.</w:t>
      </w:r>
    </w:p>
    <w:p>
      <w:r>
        <w:rPr>
          <w:b/>
        </w:rPr>
        <w:t xml:space="preserve">Kysymys 0</w:t>
      </w:r>
    </w:p>
    <w:p>
      <w:r>
        <w:t xml:space="preserve">Mitkä ovat esimerkkejä filosofisesta fysikalismista?</w:t>
      </w:r>
    </w:p>
    <w:p>
      <w:r>
        <w:rPr>
          <w:b/>
        </w:rPr>
        <w:t xml:space="preserve">Kysymys 1</w:t>
      </w:r>
    </w:p>
    <w:p>
      <w:r>
        <w:t xml:space="preserve">Joidenkin mielestä fysikalismi on synonyymi mille?</w:t>
      </w:r>
    </w:p>
    <w:p>
      <w:r>
        <w:rPr>
          <w:b/>
        </w:rPr>
        <w:t xml:space="preserve">Kysymys 2</w:t>
      </w:r>
    </w:p>
    <w:p>
      <w:r>
        <w:t xml:space="preserve">Mikä on ei-fysikalismin määritelmä? </w:t>
      </w:r>
    </w:p>
    <w:p>
      <w:r>
        <w:rPr>
          <w:b/>
        </w:rPr>
        <w:t xml:space="preserve">Kysymys 3</w:t>
      </w:r>
    </w:p>
    <w:p>
      <w:r>
        <w:t xml:space="preserve">Mikä on ei-materialismin määritelmä?</w:t>
      </w:r>
    </w:p>
    <w:p>
      <w:r>
        <w:rPr>
          <w:b/>
        </w:rPr>
        <w:t xml:space="preserve">Kysymys 4</w:t>
      </w:r>
    </w:p>
    <w:p>
      <w:r>
        <w:t xml:space="preserve">Mitä materialismista on kehittynyt? </w:t>
      </w:r>
    </w:p>
    <w:p>
      <w:r>
        <w:rPr>
          <w:b/>
        </w:rPr>
        <w:t xml:space="preserve">Kysymys 5</w:t>
      </w:r>
    </w:p>
    <w:p>
      <w:r>
        <w:t xml:space="preserve">Mitä termiä ei suosita materialismin sijaan? </w:t>
      </w:r>
    </w:p>
    <w:p>
      <w:r>
        <w:rPr>
          <w:b/>
        </w:rPr>
        <w:t xml:space="preserve">Teksti numero 2</w:t>
      </w:r>
    </w:p>
    <w:p>
      <w:r>
        <w:t xml:space="preserve">Materialismi kuuluu </w:t>
      </w:r>
      <w:r>
        <w:rPr>
          <w:color w:val="A9A9A9"/>
        </w:rPr>
        <w:t xml:space="preserve">monistisen ontologian </w:t>
      </w:r>
      <w:r>
        <w:t xml:space="preserve">luokkaan</w:t>
      </w:r>
      <w:r>
        <w:t xml:space="preserve">. </w:t>
      </w:r>
      <w:r>
        <w:t xml:space="preserve">Sellaisena </w:t>
      </w:r>
      <w:r>
        <w:rPr>
          <w:color w:val="DCDCDC"/>
        </w:rPr>
        <w:t xml:space="preserve">se eroaa dualismiin tai </w:t>
      </w:r>
      <w:r>
        <w:rPr>
          <w:color w:val="2F4F4F"/>
        </w:rPr>
        <w:t xml:space="preserve">pluralismiin </w:t>
      </w:r>
      <w:r>
        <w:rPr>
          <w:color w:val="DCDCDC"/>
        </w:rPr>
        <w:t xml:space="preserve">perustuvista ontologisista teorioista</w:t>
      </w:r>
      <w:r>
        <w:t xml:space="preserve">. </w:t>
      </w:r>
      <w:r>
        <w:rPr>
          <w:color w:val="556B2F"/>
        </w:rPr>
        <w:t xml:space="preserve">Fenomenaalisen todellisuuden singulaaristen selitysten </w:t>
      </w:r>
      <w:r>
        <w:t xml:space="preserve">osalta </w:t>
      </w:r>
      <w:r>
        <w:t xml:space="preserve">materialismi olisi vastakohtana idealismille, neutraalille monismille ja </w:t>
      </w:r>
      <w:r>
        <w:rPr>
          <w:color w:val="6B8E23"/>
        </w:rPr>
        <w:t xml:space="preserve">spiritualismille</w:t>
      </w:r>
      <w:r>
        <w:t xml:space="preserve">.</w:t>
      </w:r>
    </w:p>
    <w:p>
      <w:r>
        <w:rPr>
          <w:b/>
        </w:rPr>
        <w:t xml:space="preserve">Kysymys 0</w:t>
      </w:r>
    </w:p>
    <w:p>
      <w:r>
        <w:t xml:space="preserve">Mihin luokkaan materialismi kuuluu?</w:t>
      </w:r>
    </w:p>
    <w:p>
      <w:r>
        <w:rPr>
          <w:b/>
        </w:rPr>
        <w:t xml:space="preserve">Kysymys 1</w:t>
      </w:r>
    </w:p>
    <w:p>
      <w:r>
        <w:t xml:space="preserve">Miksi materialismi kuuluu monistiseen ontologiaan?</w:t>
      </w:r>
    </w:p>
    <w:p>
      <w:r>
        <w:rPr>
          <w:b/>
        </w:rPr>
        <w:t xml:space="preserve">Kysymys 2</w:t>
      </w:r>
    </w:p>
    <w:p>
      <w:r>
        <w:t xml:space="preserve">Monistinen ontologia on sama kuin dualismi ja mitä muuta? </w:t>
      </w:r>
    </w:p>
    <w:p>
      <w:r>
        <w:rPr>
          <w:b/>
        </w:rPr>
        <w:t xml:space="preserve">Kysymys 3</w:t>
      </w:r>
    </w:p>
    <w:p>
      <w:r>
        <w:t xml:space="preserve">Materialismi on sama kuin idealismi, neutraali monismi ja mitä muuta? </w:t>
      </w:r>
    </w:p>
    <w:p>
      <w:r>
        <w:rPr>
          <w:b/>
        </w:rPr>
        <w:t xml:space="preserve">Kysymys 4</w:t>
      </w:r>
    </w:p>
    <w:p>
      <w:r>
        <w:t xml:space="preserve">Mikä on neutraalin monismin määritelmä?</w:t>
      </w:r>
    </w:p>
    <w:p>
      <w:r>
        <w:rPr>
          <w:b/>
        </w:rPr>
        <w:t xml:space="preserve">Kysymys 5</w:t>
      </w:r>
    </w:p>
    <w:p>
      <w:r>
        <w:t xml:space="preserve">Mikä on dualismin synonyymi? </w:t>
      </w:r>
    </w:p>
    <w:p>
      <w:r>
        <w:rPr>
          <w:b/>
        </w:rPr>
        <w:t xml:space="preserve">Teksti numero 3</w:t>
      </w:r>
    </w:p>
    <w:p>
      <w:r>
        <w:t xml:space="preserve">Huolimatta filosofisten koulukuntien suuresta määrästä ja monien koulukuntien välisistä hienovaraisista vivahteista kaikkien filosofioiden sanotaan kuuluvan johonkin kahdesta ensisijaisesta kategoriasta, jotka on määritelty vastakkain toistensa kanssa: Näiden kahden kategorian peruslausuma koskee todellisuuden luonnetta, ja niiden välinen ensisijainen ero on se, miten ne vastaavat kahteen peruskysymykseen: </w:t>
      </w:r>
      <w:r>
        <w:rPr>
          <w:color w:val="A9A9A9"/>
        </w:rPr>
        <w:t xml:space="preserve">"</w:t>
      </w:r>
      <w:r>
        <w:rPr>
          <w:color w:val="DCDCDC"/>
        </w:rPr>
        <w:t xml:space="preserve">Mistä todellisuus koostuu? </w:t>
      </w:r>
      <w:r>
        <w:rPr>
          <w:color w:val="A9A9A9"/>
        </w:rPr>
        <w:t xml:space="preserve">" </w:t>
      </w:r>
      <w:r>
        <w:t xml:space="preserve">ja </w:t>
      </w:r>
      <w:r>
        <w:rPr>
          <w:color w:val="2F4F4F"/>
        </w:rPr>
        <w:t xml:space="preserve">"miten se syntyy?"</w:t>
      </w:r>
      <w:r>
        <w:rPr>
          <w:color w:val="A9A9A9"/>
        </w:rPr>
        <w:t xml:space="preserve">. </w:t>
      </w:r>
      <w:r>
        <w:t xml:space="preserve">Idealisteille </w:t>
      </w:r>
      <w:r>
        <w:rPr>
          <w:color w:val="556B2F"/>
        </w:rPr>
        <w:t xml:space="preserve">henki tai mieli tai mielen kohteet (ideat) </w:t>
      </w:r>
      <w:r>
        <w:t xml:space="preserve">ovat ensisijaisia ja </w:t>
      </w:r>
      <w:r>
        <w:rPr>
          <w:color w:val="6B8E23"/>
        </w:rPr>
        <w:t xml:space="preserve">aine </w:t>
      </w:r>
      <w:r>
        <w:t xml:space="preserve">toissijaisia. Materialisteille </w:t>
      </w:r>
      <w:r>
        <w:rPr>
          <w:color w:val="A0522D"/>
        </w:rPr>
        <w:t xml:space="preserve">materia </w:t>
      </w:r>
      <w:r>
        <w:t xml:space="preserve">on ensisijainen ja </w:t>
      </w:r>
      <w:r>
        <w:rPr>
          <w:color w:val="228B22"/>
        </w:rPr>
        <w:t xml:space="preserve">mieli tai henki tai ideat </w:t>
      </w:r>
      <w:r>
        <w:t xml:space="preserve">ovat toissijaisia, materian ja materian välisen vaikutuksen tulosta.</w:t>
      </w:r>
    </w:p>
    <w:p>
      <w:r>
        <w:rPr>
          <w:b/>
        </w:rPr>
        <w:t xml:space="preserve">Kysymys 0</w:t>
      </w:r>
    </w:p>
    <w:p>
      <w:r>
        <w:t xml:space="preserve">Mikä on ensimmäinen kysymys, joka on esitettävä näiden kahden luokan määrittelemiseksi?</w:t>
      </w:r>
    </w:p>
    <w:p>
      <w:r>
        <w:rPr>
          <w:b/>
        </w:rPr>
        <w:t xml:space="preserve">Kysymys 1</w:t>
      </w:r>
    </w:p>
    <w:p>
      <w:r>
        <w:t xml:space="preserve">Mikä on toinen kysymys, joka on esitettävä näiden kahden luokan määrittelemiseksi?</w:t>
      </w:r>
    </w:p>
    <w:p>
      <w:r>
        <w:rPr>
          <w:b/>
        </w:rPr>
        <w:t xml:space="preserve">Kysymys 2</w:t>
      </w:r>
    </w:p>
    <w:p>
      <w:r>
        <w:t xml:space="preserve">Mitä idealisti pitää tärkeimpänä?</w:t>
      </w:r>
    </w:p>
    <w:p>
      <w:r>
        <w:rPr>
          <w:b/>
        </w:rPr>
        <w:t xml:space="preserve">Kysymys 3</w:t>
      </w:r>
    </w:p>
    <w:p>
      <w:r>
        <w:t xml:space="preserve">Mitä materialisti pitää tärkeimpänä?</w:t>
      </w:r>
    </w:p>
    <w:p>
      <w:r>
        <w:rPr>
          <w:b/>
        </w:rPr>
        <w:t xml:space="preserve">Kysymys 4</w:t>
      </w:r>
    </w:p>
    <w:p>
      <w:r>
        <w:t xml:space="preserve">Mikä on viimeinen kysymys, joka on esitettävä, jotta nämä kaksi luokkaa voidaan määritellä?</w:t>
      </w:r>
    </w:p>
    <w:p>
      <w:r>
        <w:rPr>
          <w:b/>
        </w:rPr>
        <w:t xml:space="preserve">Kysymys 5</w:t>
      </w:r>
    </w:p>
    <w:p>
      <w:r>
        <w:t xml:space="preserve">Mitä materialisti pitää vähiten tärkeänä?</w:t>
      </w:r>
    </w:p>
    <w:p>
      <w:r>
        <w:rPr>
          <w:b/>
        </w:rPr>
        <w:t xml:space="preserve">Kysymys 6</w:t>
      </w:r>
    </w:p>
    <w:p>
      <w:r>
        <w:t xml:space="preserve">Mitä materialisti pitää toiseksi vähiten tärkeänä?</w:t>
      </w:r>
    </w:p>
    <w:p>
      <w:r>
        <w:rPr>
          <w:b/>
        </w:rPr>
        <w:t xml:space="preserve">Kysymys 7</w:t>
      </w:r>
    </w:p>
    <w:p>
      <w:r>
        <w:t xml:space="preserve"> Mitä idealisti pitää vähiten tärkeänä?</w:t>
      </w:r>
    </w:p>
    <w:p>
      <w:r>
        <w:rPr>
          <w:b/>
        </w:rPr>
        <w:t xml:space="preserve">Kysymys 8</w:t>
      </w:r>
    </w:p>
    <w:p>
      <w:r>
        <w:t xml:space="preserve"> Mitä idealisti pitää toiseksi vähiten tärkeänä?</w:t>
      </w:r>
    </w:p>
    <w:p>
      <w:r>
        <w:rPr>
          <w:b/>
        </w:rPr>
        <w:t xml:space="preserve">Teksti numero 4</w:t>
      </w:r>
    </w:p>
    <w:p>
      <w:r>
        <w:rPr>
          <w:color w:val="A9A9A9"/>
        </w:rPr>
        <w:t xml:space="preserve">Materialistinen </w:t>
      </w:r>
      <w:r>
        <w:t xml:space="preserve">näkemys on ehkä parhaiten ymmärrettävissä sen </w:t>
      </w:r>
      <w:r>
        <w:rPr>
          <w:color w:val="DCDCDC"/>
        </w:rPr>
        <w:t xml:space="preserve">vastakohtana aineettomasta substanssista, jota on </w:t>
      </w:r>
      <w:r>
        <w:t xml:space="preserve">historiallisesti </w:t>
      </w:r>
      <w:r>
        <w:rPr>
          <w:color w:val="DCDCDC"/>
        </w:rPr>
        <w:t xml:space="preserve">sovellettu mieleen, </w:t>
      </w:r>
      <w:r>
        <w:t xml:space="preserve">kuten René Descartesin tunnetusti. Materialismi ei kuitenkaan itsessään sano mitään siitä, </w:t>
      </w:r>
      <w:r>
        <w:rPr>
          <w:color w:val="2F4F4F"/>
        </w:rPr>
        <w:t xml:space="preserve">miten aineellista substanssia tulisi luonnehtia. </w:t>
      </w:r>
      <w:r>
        <w:t xml:space="preserve">Käytännössä se </w:t>
      </w:r>
      <w:r>
        <w:rPr>
          <w:color w:val="556B2F"/>
        </w:rPr>
        <w:t xml:space="preserve">rinnastetaan usein johonkin </w:t>
      </w:r>
      <w:r>
        <w:rPr>
          <w:color w:val="6B8E23"/>
        </w:rPr>
        <w:t xml:space="preserve">fysikalismin lajiin</w:t>
      </w:r>
      <w:r>
        <w:t xml:space="preserve">.</w:t>
      </w:r>
    </w:p>
    <w:p>
      <w:r>
        <w:rPr>
          <w:b/>
        </w:rPr>
        <w:t xml:space="preserve">Kysymys 0</w:t>
      </w:r>
    </w:p>
    <w:p>
      <w:r>
        <w:t xml:space="preserve">Oliko René Descartes idealisti vai materialisti?</w:t>
      </w:r>
    </w:p>
    <w:p>
      <w:r>
        <w:rPr>
          <w:b/>
        </w:rPr>
        <w:t xml:space="preserve">Kysymys 1</w:t>
      </w:r>
    </w:p>
    <w:p>
      <w:r>
        <w:t xml:space="preserve">Mitä materialismi ei määrittele?</w:t>
      </w:r>
    </w:p>
    <w:p>
      <w:r>
        <w:rPr>
          <w:b/>
        </w:rPr>
        <w:t xml:space="preserve">Kysymys 2</w:t>
      </w:r>
    </w:p>
    <w:p>
      <w:r>
        <w:t xml:space="preserve">Miksi René Descartes julistautui materialistiksi? </w:t>
      </w:r>
    </w:p>
    <w:p>
      <w:r>
        <w:rPr>
          <w:b/>
        </w:rPr>
        <w:t xml:space="preserve">Kysymys 3</w:t>
      </w:r>
    </w:p>
    <w:p>
      <w:r>
        <w:t xml:space="preserve">Mitä materialismi sanoo siitä, miten ainetta tulisi luonnehtia?</w:t>
      </w:r>
    </w:p>
    <w:p>
      <w:r>
        <w:rPr>
          <w:b/>
        </w:rPr>
        <w:t xml:space="preserve">Kysymys 4</w:t>
      </w:r>
    </w:p>
    <w:p>
      <w:r>
        <w:t xml:space="preserve">Mitä materialismi määrittelee?</w:t>
      </w:r>
    </w:p>
    <w:p>
      <w:r>
        <w:rPr>
          <w:b/>
        </w:rPr>
        <w:t xml:space="preserve">Kysymys 5</w:t>
      </w:r>
    </w:p>
    <w:p>
      <w:r>
        <w:t xml:space="preserve">Mihin materialismia ei useinkaan rinnasteta? </w:t>
      </w:r>
    </w:p>
    <w:p>
      <w:r>
        <w:rPr>
          <w:b/>
        </w:rPr>
        <w:t xml:space="preserve">Teksti numero 5</w:t>
      </w:r>
    </w:p>
    <w:p>
      <w:r>
        <w:rPr>
          <w:color w:val="A9A9A9"/>
        </w:rPr>
        <w:t xml:space="preserve">1800-luvulla </w:t>
      </w:r>
      <w:r>
        <w:t xml:space="preserve">Karl Marx ja </w:t>
      </w:r>
      <w:r>
        <w:rPr>
          <w:color w:val="DCDCDC"/>
        </w:rPr>
        <w:t xml:space="preserve">Friedrich Engels </w:t>
      </w:r>
      <w:r>
        <w:t xml:space="preserve">laajensivat materialismin käsitettä ja kehittivät materialistisen historiankäsityksen, jonka keskiössä oli inhimillisen toiminnan (käytäntö, mukaan lukien työ) karkeasti ottaen empiirinen maailma ja instituutiot, joita tämä toiminta loi, uusii tai tuhosi (ks. materialistinen historiankäsitys). </w:t>
      </w:r>
      <w:r>
        <w:rPr>
          <w:color w:val="2F4F4F"/>
        </w:rPr>
        <w:t xml:space="preserve">Myöhemmin marxilaiset </w:t>
      </w:r>
      <w:r>
        <w:t xml:space="preserve">kehittivät </w:t>
      </w:r>
      <w:r>
        <w:rPr>
          <w:color w:val="556B2F"/>
        </w:rPr>
        <w:t xml:space="preserve">dialektisen materialismin </w:t>
      </w:r>
      <w:r>
        <w:t xml:space="preserve">käsitteen</w:t>
      </w:r>
      <w:r>
        <w:t xml:space="preserve">, joka leimasi myöhempää marxilaista filosofiaa ja metodia</w:t>
      </w:r>
      <w:r>
        <w:rPr>
          <w:color w:val="2F4F4F"/>
        </w:rPr>
        <w:t xml:space="preserve">.</w:t>
      </w:r>
    </w:p>
    <w:p>
      <w:r>
        <w:rPr>
          <w:b/>
        </w:rPr>
        <w:t xml:space="preserve">Kysymys 0</w:t>
      </w:r>
    </w:p>
    <w:p>
      <w:r>
        <w:t xml:space="preserve">Minkälainen materialismi määritteli marxilaisen filosofian?</w:t>
      </w:r>
    </w:p>
    <w:p>
      <w:r>
        <w:rPr>
          <w:b/>
        </w:rPr>
        <w:t xml:space="preserve">Kysymys 1</w:t>
      </w:r>
    </w:p>
    <w:p>
      <w:r>
        <w:t xml:space="preserve">Milloin Karl Marx syntyi?</w:t>
      </w:r>
    </w:p>
    <w:p>
      <w:r>
        <w:rPr>
          <w:b/>
        </w:rPr>
        <w:t xml:space="preserve">Kysymys 2</w:t>
      </w:r>
    </w:p>
    <w:p>
      <w:r>
        <w:t xml:space="preserve">Milloin Friedrich Engels syntyi? </w:t>
      </w:r>
    </w:p>
    <w:p>
      <w:r>
        <w:rPr>
          <w:b/>
        </w:rPr>
        <w:t xml:space="preserve">Kysymys 3</w:t>
      </w:r>
    </w:p>
    <w:p>
      <w:r>
        <w:t xml:space="preserve">Minkä aikakauden marxilaiset hylkäsivät dialektisen materialismin käsitteen? </w:t>
      </w:r>
    </w:p>
    <w:p>
      <w:r>
        <w:rPr>
          <w:b/>
        </w:rPr>
        <w:t xml:space="preserve">Kysymys 4</w:t>
      </w:r>
    </w:p>
    <w:p>
      <w:r>
        <w:t xml:space="preserve">Kuka oli Karl Marxin vihollinen? </w:t>
      </w:r>
    </w:p>
    <w:p>
      <w:r>
        <w:rPr>
          <w:b/>
        </w:rPr>
        <w:t xml:space="preserve">Kysymys 5</w:t>
      </w:r>
    </w:p>
    <w:p>
      <w:r>
        <w:t xml:space="preserve">Minkälainen materialismi ei määritellyt marxilaista filosofiaa?</w:t>
      </w:r>
    </w:p>
    <w:p>
      <w:r>
        <w:rPr>
          <w:b/>
        </w:rPr>
        <w:t xml:space="preserve">Teksti numero 6</w:t>
      </w:r>
    </w:p>
    <w:p>
      <w:r>
        <w:rPr>
          <w:color w:val="A9A9A9"/>
        </w:rPr>
        <w:t xml:space="preserve">Materialismi </w:t>
      </w:r>
      <w:r>
        <w:t xml:space="preserve">kehittyi, mahdollisesti toisistaan riippumatta, useilla maantieteellisesti toisistaan erillisillä </w:t>
      </w:r>
      <w:r>
        <w:rPr>
          <w:color w:val="DCDCDC"/>
        </w:rPr>
        <w:t xml:space="preserve">Euraasian </w:t>
      </w:r>
      <w:r>
        <w:t xml:space="preserve">alueilla </w:t>
      </w:r>
      <w:r>
        <w:rPr>
          <w:color w:val="2F4F4F"/>
        </w:rPr>
        <w:t xml:space="preserve">Karl Jaspersin </w:t>
      </w:r>
      <w:r>
        <w:t xml:space="preserve">aksiaalikaudeksi kutsuman </w:t>
      </w:r>
      <w:r>
        <w:t xml:space="preserve">ajanjakson aikana </w:t>
      </w:r>
      <w:r>
        <w:t xml:space="preserve">(</w:t>
      </w:r>
      <w:r>
        <w:rPr>
          <w:color w:val="556B2F"/>
        </w:rPr>
        <w:t xml:space="preserve">noin </w:t>
      </w:r>
      <w:r>
        <w:rPr>
          <w:color w:val="6B8E23"/>
        </w:rPr>
        <w:t xml:space="preserve">800-200 eaa.)</w:t>
      </w:r>
      <w:r>
        <w:t xml:space="preserve">.</w:t>
      </w:r>
    </w:p>
    <w:p>
      <w:r>
        <w:rPr>
          <w:b/>
        </w:rPr>
        <w:t xml:space="preserve">Kysymys 0</w:t>
      </w:r>
    </w:p>
    <w:p>
      <w:r>
        <w:t xml:space="preserve">Kuka keksi aksiaaliajan?</w:t>
      </w:r>
    </w:p>
    <w:p>
      <w:r>
        <w:rPr>
          <w:b/>
        </w:rPr>
        <w:t xml:space="preserve">Kysymys 1</w:t>
      </w:r>
    </w:p>
    <w:p>
      <w:r>
        <w:t xml:space="preserve">Missä osassa maailmaa materialismi kehittyi aksiaalikaudella?</w:t>
      </w:r>
    </w:p>
    <w:p>
      <w:r>
        <w:rPr>
          <w:b/>
        </w:rPr>
        <w:t xml:space="preserve">Kysymys 2</w:t>
      </w:r>
    </w:p>
    <w:p>
      <w:r>
        <w:t xml:space="preserve">Kuka keksi ei-aksiaalisen ajan?</w:t>
      </w:r>
    </w:p>
    <w:p>
      <w:r>
        <w:rPr>
          <w:b/>
        </w:rPr>
        <w:t xml:space="preserve">Kysymys 3</w:t>
      </w:r>
    </w:p>
    <w:p>
      <w:r>
        <w:t xml:space="preserve">Missä osassa maailmaa materialismi kehittyi ei-aksiaalisen aikakauden aikana?</w:t>
      </w:r>
    </w:p>
    <w:p>
      <w:r>
        <w:rPr>
          <w:b/>
        </w:rPr>
        <w:t xml:space="preserve">Kysymys 4</w:t>
      </w:r>
    </w:p>
    <w:p>
      <w:r>
        <w:t xml:space="preserve">Milloin Karl Jaspers syntyi? </w:t>
      </w:r>
    </w:p>
    <w:p>
      <w:r>
        <w:rPr>
          <w:b/>
        </w:rPr>
        <w:t xml:space="preserve">Kysymys 5</w:t>
      </w:r>
    </w:p>
    <w:p>
      <w:r>
        <w:t xml:space="preserve">Milloin Karl Jaspers kuoli?</w:t>
      </w:r>
    </w:p>
    <w:p>
      <w:r>
        <w:rPr>
          <w:b/>
        </w:rPr>
        <w:t xml:space="preserve">Kysymys 6</w:t>
      </w:r>
    </w:p>
    <w:p>
      <w:r>
        <w:t xml:space="preserve">Mikä ei kehittynyt Euraasiassa?</w:t>
      </w:r>
    </w:p>
    <w:p>
      <w:r>
        <w:rPr>
          <w:b/>
        </w:rPr>
        <w:t xml:space="preserve">Teksti numero 7</w:t>
      </w:r>
    </w:p>
    <w:p>
      <w:r>
        <w:t xml:space="preserve">Antiikin Intian filosofiassa materialismi kehittyi noin </w:t>
      </w:r>
      <w:r>
        <w:rPr>
          <w:color w:val="A9A9A9"/>
        </w:rPr>
        <w:t xml:space="preserve">600 eaa. </w:t>
      </w:r>
      <w:r>
        <w:rPr>
          <w:color w:val="DCDCDC"/>
        </w:rPr>
        <w:t xml:space="preserve">Ajita Kesakambalin, Payasin, Kanadan ja Cārvākan filosofisen koulukunnan edustajien </w:t>
      </w:r>
      <w:r>
        <w:t xml:space="preserve">teosten myötä</w:t>
      </w:r>
      <w:r>
        <w:t xml:space="preserve">. Kanadasta tuli yksi atomismin varhaisista kannattajista. </w:t>
      </w:r>
      <w:r>
        <w:rPr>
          <w:color w:val="556B2F"/>
        </w:rPr>
        <w:t xml:space="preserve">Nyaya-Vaisesika-koulukunta </w:t>
      </w:r>
      <w:r>
        <w:t xml:space="preserve">(</w:t>
      </w:r>
      <w:r>
        <w:rPr>
          <w:color w:val="6B8E23"/>
        </w:rPr>
        <w:t xml:space="preserve">600 eaa. - 100 eaa.) </w:t>
      </w:r>
      <w:r>
        <w:t xml:space="preserve">kehitti yhden varhaisimmista atomismin muodoista, vaikka heidän todistuksensa Jumalasta ja heidän väitteensä siitä, että tietoisuus ei ollut aineellista, estävät leimaamasta heitä materialisteiksi. Buddhalainen atomismi ja jainalainen koulukunta jatkoivat </w:t>
      </w:r>
      <w:r>
        <w:rPr>
          <w:color w:val="A0522D"/>
        </w:rPr>
        <w:t xml:space="preserve">atomismin </w:t>
      </w:r>
      <w:r>
        <w:t xml:space="preserve">perinnettä.</w:t>
      </w:r>
    </w:p>
    <w:p>
      <w:r>
        <w:rPr>
          <w:b/>
        </w:rPr>
        <w:t xml:space="preserve">Kysymys 0</w:t>
      </w:r>
    </w:p>
    <w:p>
      <w:r>
        <w:t xml:space="preserve">Mihin aikaan materialismista tuli osa muinaisen Intian filosofiaa?</w:t>
      </w:r>
    </w:p>
    <w:p>
      <w:r>
        <w:rPr>
          <w:b/>
        </w:rPr>
        <w:t xml:space="preserve">Kysymys 1</w:t>
      </w:r>
    </w:p>
    <w:p>
      <w:r>
        <w:t xml:space="preserve">Kuka auttoi materialismin kehittämisessä tuohon aikaan?</w:t>
      </w:r>
    </w:p>
    <w:p>
      <w:r>
        <w:rPr>
          <w:b/>
        </w:rPr>
        <w:t xml:space="preserve">Kysymys 2</w:t>
      </w:r>
    </w:p>
    <w:p>
      <w:r>
        <w:t xml:space="preserve">Mikä koulukunta edisti atomismia?</w:t>
      </w:r>
    </w:p>
    <w:p>
      <w:r>
        <w:rPr>
          <w:b/>
        </w:rPr>
        <w:t xml:space="preserve">Kysymys 3</w:t>
      </w:r>
    </w:p>
    <w:p>
      <w:r>
        <w:t xml:space="preserve">Minkä vuosien välillä koulu edisti atomismia?</w:t>
      </w:r>
    </w:p>
    <w:p>
      <w:r>
        <w:rPr>
          <w:b/>
        </w:rPr>
        <w:t xml:space="preserve">Kysymys 4</w:t>
      </w:r>
    </w:p>
    <w:p>
      <w:r>
        <w:t xml:space="preserve">Mihin aikaan antiikin intialainen filosofia hylkäsi materialismin?</w:t>
      </w:r>
    </w:p>
    <w:p>
      <w:r>
        <w:rPr>
          <w:b/>
        </w:rPr>
        <w:t xml:space="preserve">Kysymys 5</w:t>
      </w:r>
    </w:p>
    <w:p>
      <w:r>
        <w:t xml:space="preserve"> Kuka hylkäsi tuolloin materialismin ajatuksen?</w:t>
      </w:r>
    </w:p>
    <w:p>
      <w:r>
        <w:rPr>
          <w:b/>
        </w:rPr>
        <w:t xml:space="preserve">Kysymys 6</w:t>
      </w:r>
    </w:p>
    <w:p>
      <w:r>
        <w:t xml:space="preserve"> Mikä koulu ei opettanut atomismia?</w:t>
      </w:r>
    </w:p>
    <w:p>
      <w:r>
        <w:rPr>
          <w:b/>
        </w:rPr>
        <w:t xml:space="preserve">Kysymys 7</w:t>
      </w:r>
    </w:p>
    <w:p>
      <w:r>
        <w:t xml:space="preserve">Minkä perinteen Jainan koulu lopetti?</w:t>
      </w:r>
    </w:p>
    <w:p>
      <w:r>
        <w:rPr>
          <w:b/>
        </w:rPr>
        <w:t xml:space="preserve">Kysymys 8</w:t>
      </w:r>
    </w:p>
    <w:p>
      <w:r>
        <w:t xml:space="preserve">Minkä perinteen buddhalaiset lopettivat?</w:t>
      </w:r>
    </w:p>
    <w:p>
      <w:r>
        <w:rPr>
          <w:b/>
        </w:rPr>
        <w:t xml:space="preserve">Teksti numero 8</w:t>
      </w:r>
    </w:p>
    <w:p>
      <w:r>
        <w:t xml:space="preserve">Materialismiin liittyy usein </w:t>
      </w:r>
      <w:r>
        <w:rPr>
          <w:color w:val="A9A9A9"/>
        </w:rPr>
        <w:t xml:space="preserve">reduktionismi</w:t>
      </w:r>
      <w:r>
        <w:t xml:space="preserve">, jonka mukaan </w:t>
      </w:r>
      <w:r>
        <w:rPr>
          <w:color w:val="DCDCDC"/>
        </w:rPr>
        <w:t xml:space="preserve">yhdellä kuvaustasolla yksilöidyt kohteet tai ilmiöt, </w:t>
      </w:r>
      <w:r>
        <w:t xml:space="preserve">jos ne ovat aitoja, on selitettävissä jollakin toisella kuvaustasolla - tyypillisesti suppeammalla tasolla - olevien kohteiden tai ilmiöiden avulla.</w:t>
      </w:r>
      <w:r>
        <w:t xml:space="preserve"> Ei-reduktiivinen materialismi hylkää kuitenkin nimenomaisesti tämän käsityksen ja katsoo, että kaikkien partikulaarien aineellinen koostumus on johdonmukainen sellaisten todellisten objektien, ominaisuuksien tai ilmiöiden olemassaolon kanssa, jotka eivät ole selitettävissä aineellisista peruskomponenteista kanonisesti käytetyillä termeillä. Jerry Fodor perustelee vaikuttavasti tätä näkemystä, jonka mukaan </w:t>
      </w:r>
      <w:r>
        <w:rPr>
          <w:color w:val="556B2F"/>
        </w:rPr>
        <w:t xml:space="preserve">psykologian tai geologian </w:t>
      </w:r>
      <w:r>
        <w:rPr>
          <w:color w:val="2F4F4F"/>
        </w:rPr>
        <w:t xml:space="preserve">kaltaisten "erityistieteiden" empiiriset lait ja selitykset </w:t>
      </w:r>
      <w:r>
        <w:rPr>
          <w:color w:val="2F4F4F"/>
        </w:rPr>
        <w:t xml:space="preserve">ovat näkymättömiä </w:t>
      </w:r>
      <w:r>
        <w:rPr>
          <w:color w:val="2F4F4F"/>
        </w:rPr>
        <w:t xml:space="preserve">perusfysiikan </w:t>
      </w:r>
      <w:r>
        <w:rPr>
          <w:color w:val="2F4F4F"/>
        </w:rPr>
        <w:t xml:space="preserve">näkökulmasta</w:t>
      </w:r>
      <w:r>
        <w:t xml:space="preserve">. Näiden näkemysten välisen suhteen ympärille on syntynyt paljon vilkasta kirjallisuutta.</w:t>
      </w:r>
    </w:p>
    <w:p>
      <w:r>
        <w:rPr>
          <w:b/>
        </w:rPr>
        <w:t xml:space="preserve">Kysymys 0</w:t>
      </w:r>
    </w:p>
    <w:p>
      <w:r>
        <w:t xml:space="preserve">Mihin materialismi liittyy?</w:t>
      </w:r>
    </w:p>
    <w:p>
      <w:r>
        <w:rPr>
          <w:b/>
        </w:rPr>
        <w:t xml:space="preserve">Kysymys 1</w:t>
      </w:r>
    </w:p>
    <w:p>
      <w:r>
        <w:t xml:space="preserve">Miksi materialismi ei liity reduktioon?</w:t>
      </w:r>
    </w:p>
    <w:p>
      <w:r>
        <w:rPr>
          <w:b/>
        </w:rPr>
        <w:t xml:space="preserve">Kysymys 2</w:t>
      </w:r>
    </w:p>
    <w:p>
      <w:r>
        <w:t xml:space="preserve">Miksi Jerry Fodor oli eri mieltä tästä näkemyksestä? </w:t>
      </w:r>
    </w:p>
    <w:p>
      <w:r>
        <w:rPr>
          <w:b/>
        </w:rPr>
        <w:t xml:space="preserve">Kysymys 3</w:t>
      </w:r>
    </w:p>
    <w:p>
      <w:r>
        <w:t xml:space="preserve">Mikä ei ole erityistiedettä?</w:t>
      </w:r>
    </w:p>
    <w:p>
      <w:r>
        <w:rPr>
          <w:b/>
        </w:rPr>
        <w:t xml:space="preserve">Kysymys 4</w:t>
      </w:r>
    </w:p>
    <w:p>
      <w:r>
        <w:t xml:space="preserve">Minkä tason fysiikkaa psykologia ja geologia käyttävät? </w:t>
      </w:r>
    </w:p>
    <w:p>
      <w:r>
        <w:rPr>
          <w:b/>
        </w:rPr>
        <w:t xml:space="preserve">Teksti numero 9</w:t>
      </w:r>
    </w:p>
    <w:p>
      <w:r>
        <w:t xml:space="preserve">Muinaiset kreikkalaiset filosofit, kuten Thales, Anaxagoras (n. 500 eaa. - 428 eaa.), Epikuros ja Demokritos, olivat myöhempien materialistien esikuvia. </w:t>
      </w:r>
      <w:r>
        <w:rPr>
          <w:color w:val="A9A9A9"/>
        </w:rPr>
        <w:t xml:space="preserve">Lucretiuksen </w:t>
      </w:r>
      <w:r>
        <w:t xml:space="preserve">(n. </w:t>
      </w:r>
      <w:r>
        <w:t xml:space="preserve">eaa. </w:t>
      </w:r>
      <w:r>
        <w:rPr>
          <w:color w:val="DCDCDC"/>
        </w:rPr>
        <w:t xml:space="preserve">99</w:t>
      </w:r>
      <w:r>
        <w:t xml:space="preserve">- n. 55 eaa.</w:t>
      </w:r>
      <w:r>
        <w:t xml:space="preserve">) latinankielinen runo De Rerum Natura </w:t>
      </w:r>
      <w:r>
        <w:t xml:space="preserve">heijastaa </w:t>
      </w:r>
      <w:r>
        <w:rPr>
          <w:color w:val="2F4F4F"/>
        </w:rPr>
        <w:t xml:space="preserve">Demokritoksen ja Epikuruksen</w:t>
      </w:r>
      <w:r>
        <w:t xml:space="preserve"> mekanistista filosofiaa</w:t>
      </w:r>
      <w:r>
        <w:t xml:space="preserve">. Tämän näkemyksen mukaan kaikki olemassa oleva on ainetta ja tyhjyyttä, ja kaikki ilmiöt ovat seurausta "atomeiksi" (kirjaimellisesti: "jakamattomiksi") kutsuttujen perusmateriaalihiukkasten erilaisista liikkeistä ja konglomeraatioista. De Rerum Natura tarjoaa </w:t>
      </w:r>
      <w:r>
        <w:rPr>
          <w:color w:val="556B2F"/>
        </w:rPr>
        <w:t xml:space="preserve">mekanistisia selityksiä </w:t>
      </w:r>
      <w:r>
        <w:t xml:space="preserve">ilmiöille, kuten eroosiolle, haihtumiselle, tuulelle ja äänelle. Kuuluisia periaatteita, kuten "mikään muu ei voi koskettaa ruumista kuin ruumis", esiintyi ensimmäisen kerran </w:t>
      </w:r>
      <w:r>
        <w:rPr>
          <w:color w:val="6B8E23"/>
        </w:rPr>
        <w:t xml:space="preserve">Lucretiuksen</w:t>
      </w:r>
      <w:r>
        <w:t xml:space="preserve"> teoksissa</w:t>
      </w:r>
      <w:r>
        <w:t xml:space="preserve">. </w:t>
      </w:r>
      <w:r>
        <w:rPr>
          <w:color w:val="A0522D"/>
        </w:rPr>
        <w:t xml:space="preserve">Demokritos ja Epikuros </w:t>
      </w:r>
      <w:r>
        <w:t xml:space="preserve">eivät kuitenkaan kannattaneet monistista ontologiaa, sillä he pitivät kiinni aineen ja avaruuden ontologisesta erottelusta eli siitä, että avaruus on "toisenlainen" olento, mikä osoittaa, että "materialismin" määritelmä on laajempi kuin mitä tässä artikkelissa annetaan tilaa.</w:t>
      </w:r>
    </w:p>
    <w:p>
      <w:r>
        <w:rPr>
          <w:b/>
        </w:rPr>
        <w:t xml:space="preserve">Kysymys 0</w:t>
      </w:r>
    </w:p>
    <w:p>
      <w:r>
        <w:t xml:space="preserve">De Rerum Natura on kenen kirjoittama runo?</w:t>
      </w:r>
    </w:p>
    <w:p>
      <w:r>
        <w:rPr>
          <w:b/>
        </w:rPr>
        <w:t xml:space="preserve">Kysymys 1</w:t>
      </w:r>
    </w:p>
    <w:p>
      <w:r>
        <w:t xml:space="preserve">Minkälaisen selityksen De Rerum Natura tarjoaa ilmiöille?</w:t>
      </w:r>
    </w:p>
    <w:p>
      <w:r>
        <w:rPr>
          <w:b/>
        </w:rPr>
        <w:t xml:space="preserve">Kysymys 2</w:t>
      </w:r>
    </w:p>
    <w:p>
      <w:r>
        <w:t xml:space="preserve">Millaisella selityksellä De Rerum Natura perustelee ilmiöiden hylkäämistä?</w:t>
      </w:r>
    </w:p>
    <w:p>
      <w:r>
        <w:rPr>
          <w:b/>
        </w:rPr>
        <w:t xml:space="preserve">Kysymys 3</w:t>
      </w:r>
    </w:p>
    <w:p>
      <w:r>
        <w:t xml:space="preserve">Kuka kirjoitti repliikin "Kaikki voi koskettaa kehoa paitsi keho"?</w:t>
      </w:r>
    </w:p>
    <w:p>
      <w:r>
        <w:rPr>
          <w:b/>
        </w:rPr>
        <w:t xml:space="preserve">Kysymys 4</w:t>
      </w:r>
    </w:p>
    <w:p>
      <w:r>
        <w:t xml:space="preserve">Kuka uskoi, ettei avaruus olisi toisenlainen olento?</w:t>
      </w:r>
    </w:p>
    <w:p>
      <w:r>
        <w:rPr>
          <w:b/>
        </w:rPr>
        <w:t xml:space="preserve">Kysymys 5</w:t>
      </w:r>
    </w:p>
    <w:p>
      <w:r>
        <w:t xml:space="preserve">Kenen näkemyksen mukaan on olemassa muutakin kuin ainetta ja tyhjyyttä?</w:t>
      </w:r>
    </w:p>
    <w:p>
      <w:r>
        <w:rPr>
          <w:b/>
        </w:rPr>
        <w:t xml:space="preserve">Kysymys 6</w:t>
      </w:r>
    </w:p>
    <w:p>
      <w:r>
        <w:t xml:space="preserve">Kuinka monelle kielelle De Rerum käännettiin?</w:t>
      </w:r>
    </w:p>
    <w:p>
      <w:r>
        <w:rPr>
          <w:b/>
        </w:rPr>
        <w:t xml:space="preserve">Teksti numero 10</w:t>
      </w:r>
    </w:p>
    <w:p>
      <w:r>
        <w:t xml:space="preserve">Myöhemmin intialainen materialisti Jayaraashi Bhatta (</w:t>
      </w:r>
      <w:r>
        <w:rPr>
          <w:color w:val="A9A9A9"/>
        </w:rPr>
        <w:t xml:space="preserve">6. vuosisata) </w:t>
      </w:r>
      <w:r>
        <w:t xml:space="preserve">kumosi Nyaya Sutran epistemologian </w:t>
      </w:r>
      <w:r>
        <w:t xml:space="preserve">teoksessaan </w:t>
      </w:r>
      <w:r>
        <w:rPr>
          <w:color w:val="DCDCDC"/>
        </w:rPr>
        <w:t xml:space="preserve">Tattvopaplavasimha ("</w:t>
      </w:r>
      <w:r>
        <w:rPr>
          <w:color w:val="2F4F4F"/>
        </w:rPr>
        <w:t xml:space="preserve">Kaikkien periaatteiden järkyttäminen</w:t>
      </w:r>
      <w:r>
        <w:rPr>
          <w:color w:val="DCDCDC"/>
        </w:rPr>
        <w:t xml:space="preserve">"). </w:t>
      </w:r>
      <w:r>
        <w:rPr>
          <w:color w:val="556B2F"/>
        </w:rPr>
        <w:t xml:space="preserve">Materialistinen Cārvāka-filosofia </w:t>
      </w:r>
      <w:r>
        <w:t xml:space="preserve">näyttää kuolleen sukupuuttoon joskus vuoden 1400 jälkeen. Kun </w:t>
      </w:r>
      <w:r>
        <w:rPr>
          <w:color w:val="6B8E23"/>
        </w:rPr>
        <w:t xml:space="preserve">Madhavacharya </w:t>
      </w:r>
      <w:r>
        <w:t xml:space="preserve">laati Sarva-darśana-samgrahan (</w:t>
      </w:r>
      <w:r>
        <w:rPr>
          <w:color w:val="A0522D"/>
        </w:rPr>
        <w:t xml:space="preserve">kaikkien filosofioiden yhteenveto</w:t>
      </w:r>
      <w:r>
        <w:t xml:space="preserve">) 1300-luvulla, hänellä ei ollut </w:t>
      </w:r>
      <w:r>
        <w:t xml:space="preserve">Cārvāka/Lokāyata-tekstiä, josta lainata tai johon edes viitata.</w:t>
      </w:r>
    </w:p>
    <w:p>
      <w:r>
        <w:rPr>
          <w:b/>
        </w:rPr>
        <w:t xml:space="preserve">Kysymys 0</w:t>
      </w:r>
    </w:p>
    <w:p>
      <w:r>
        <w:t xml:space="preserve">Nimeä Jayaraashi Bhattan teoksen nimi.</w:t>
      </w:r>
    </w:p>
    <w:p>
      <w:r>
        <w:rPr>
          <w:b/>
        </w:rPr>
        <w:t xml:space="preserve">Kysymys 1</w:t>
      </w:r>
    </w:p>
    <w:p>
      <w:r>
        <w:t xml:space="preserve">Minkälainen filosofia ei jatkunut vuoden 1400 jälkeen?</w:t>
      </w:r>
    </w:p>
    <w:p>
      <w:r>
        <w:rPr>
          <w:b/>
        </w:rPr>
        <w:t xml:space="preserve">Kysymys 2</w:t>
      </w:r>
    </w:p>
    <w:p>
      <w:r>
        <w:t xml:space="preserve">Mikä on Sarva-darśana-samgraha?</w:t>
      </w:r>
    </w:p>
    <w:p>
      <w:r>
        <w:rPr>
          <w:b/>
        </w:rPr>
        <w:t xml:space="preserve">Kysymys 3</w:t>
      </w:r>
    </w:p>
    <w:p>
      <w:r>
        <w:t xml:space="preserve">Kuka kirjoitti Sarva-darśana-samgrahan?</w:t>
      </w:r>
    </w:p>
    <w:p>
      <w:r>
        <w:rPr>
          <w:b/>
        </w:rPr>
        <w:t xml:space="preserve">Kysymys 4</w:t>
      </w:r>
    </w:p>
    <w:p>
      <w:r>
        <w:t xml:space="preserve">Mitä Jayaraashi Bhatta tarkoittaa?</w:t>
      </w:r>
    </w:p>
    <w:p>
      <w:r>
        <w:rPr>
          <w:b/>
        </w:rPr>
        <w:t xml:space="preserve">Kysymys 5</w:t>
      </w:r>
    </w:p>
    <w:p>
      <w:r>
        <w:t xml:space="preserve">Milloin Jayaraashi Bhatta kuoli?</w:t>
      </w:r>
    </w:p>
    <w:p>
      <w:r>
        <w:rPr>
          <w:b/>
        </w:rPr>
        <w:t xml:space="preserve">Kysymys 6</w:t>
      </w:r>
    </w:p>
    <w:p>
      <w:r>
        <w:t xml:space="preserve">Mikä filosofia jatkui vuoden 1400 jälkeen?</w:t>
      </w:r>
    </w:p>
    <w:p>
      <w:r>
        <w:rPr>
          <w:b/>
        </w:rPr>
        <w:t xml:space="preserve">Kysymys 7</w:t>
      </w:r>
    </w:p>
    <w:p>
      <w:r>
        <w:t xml:space="preserve">Mistä tekstistä Madhavacharya lainasi?</w:t>
      </w:r>
    </w:p>
    <w:p>
      <w:r>
        <w:rPr>
          <w:b/>
        </w:rPr>
        <w:t xml:space="preserve">Kysymys 8</w:t>
      </w:r>
    </w:p>
    <w:p>
      <w:r>
        <w:t xml:space="preserve">Milloin Jayaraashi Bhatta syntyi?</w:t>
      </w:r>
    </w:p>
    <w:p>
      <w:r>
        <w:rPr>
          <w:b/>
        </w:rPr>
        <w:t xml:space="preserve">Teksti numero 11</w:t>
      </w:r>
    </w:p>
    <w:p>
      <w:r>
        <w:t xml:space="preserve">Arabialainen filosofi Ibn Tufail (Abubacer) kirjoitti </w:t>
      </w:r>
      <w:r>
        <w:rPr>
          <w:color w:val="A9A9A9"/>
        </w:rPr>
        <w:t xml:space="preserve">1200-luvun </w:t>
      </w:r>
      <w:r>
        <w:t xml:space="preserve">alun </w:t>
      </w:r>
      <w:r>
        <w:t xml:space="preserve">al-Andalusissa materialismia käsitteleviä keskusteluja filosofisessa romaanissaan </w:t>
      </w:r>
      <w:r>
        <w:rPr>
          <w:color w:val="DCDCDC"/>
        </w:rPr>
        <w:t xml:space="preserve">Hayy ibn Yaqdhan </w:t>
      </w:r>
      <w:r>
        <w:rPr>
          <w:color w:val="2F4F4F"/>
        </w:rPr>
        <w:t xml:space="preserve">(</w:t>
      </w:r>
      <w:r>
        <w:rPr>
          <w:color w:val="556B2F"/>
        </w:rPr>
        <w:t xml:space="preserve">Philosophus Autodidactus</w:t>
      </w:r>
      <w:r>
        <w:rPr>
          <w:color w:val="2F4F4F"/>
        </w:rPr>
        <w:t xml:space="preserve">) </w:t>
      </w:r>
      <w:r>
        <w:t xml:space="preserve">ja ennakoi samalla epämääräisesti ajatusta historiallisesta materialismista</w:t>
      </w:r>
      <w:r>
        <w:rPr>
          <w:color w:val="A9A9A9"/>
        </w:rPr>
        <w:t xml:space="preserve">.</w:t>
      </w:r>
    </w:p>
    <w:p>
      <w:r>
        <w:rPr>
          <w:b/>
        </w:rPr>
        <w:t xml:space="preserve">Kysymys 0</w:t>
      </w:r>
    </w:p>
    <w:p>
      <w:r>
        <w:t xml:space="preserve">Mikä on Ibn Tufailin kirjoittaman romaanin nimi?</w:t>
      </w:r>
    </w:p>
    <w:p>
      <w:r>
        <w:rPr>
          <w:b/>
        </w:rPr>
        <w:t xml:space="preserve">Kysymys 1</w:t>
      </w:r>
    </w:p>
    <w:p>
      <w:r>
        <w:t xml:space="preserve">Milloin Ibn Tufail syntyi?</w:t>
      </w:r>
    </w:p>
    <w:p>
      <w:r>
        <w:rPr>
          <w:b/>
        </w:rPr>
        <w:t xml:space="preserve">Kysymys 2</w:t>
      </w:r>
    </w:p>
    <w:p>
      <w:r>
        <w:t xml:space="preserve">Milloin Ibn Tufail kuoli?</w:t>
      </w:r>
    </w:p>
    <w:p>
      <w:r>
        <w:rPr>
          <w:b/>
        </w:rPr>
        <w:t xml:space="preserve">Kysymys 3</w:t>
      </w:r>
    </w:p>
    <w:p>
      <w:r>
        <w:t xml:space="preserve">Missä kirjassa Hayy ibn Yaqdhan ennakoi modernin materialismin ajatusta? </w:t>
      </w:r>
    </w:p>
    <w:p>
      <w:r>
        <w:rPr>
          <w:b/>
        </w:rPr>
        <w:t xml:space="preserve">Kysymys 4</w:t>
      </w:r>
    </w:p>
    <w:p>
      <w:r>
        <w:t xml:space="preserve">Missä Ibn Tufailin kirjassa ei käsitelty materialismia? </w:t>
      </w:r>
    </w:p>
    <w:p>
      <w:r>
        <w:rPr>
          <w:b/>
        </w:rPr>
        <w:t xml:space="preserve">Teksti numero 12</w:t>
      </w:r>
    </w:p>
    <w:p>
      <w:r>
        <w:t xml:space="preserve">Ranskalainen kirkonmies Pierre Gassendi (</w:t>
      </w:r>
      <w:r>
        <w:rPr>
          <w:color w:val="A9A9A9"/>
        </w:rPr>
        <w:t xml:space="preserve">1592-1665) </w:t>
      </w:r>
      <w:r>
        <w:t xml:space="preserve">edusti materialistista perinnettä, joka vastusti </w:t>
      </w:r>
      <w:r>
        <w:rPr>
          <w:color w:val="DCDCDC"/>
        </w:rPr>
        <w:t xml:space="preserve">René Descartesin </w:t>
      </w:r>
      <w:r>
        <w:t xml:space="preserve">(</w:t>
      </w:r>
      <w:r>
        <w:rPr>
          <w:color w:val="2F4F4F"/>
        </w:rPr>
        <w:t xml:space="preserve">1596-1650</w:t>
      </w:r>
      <w:r>
        <w:t xml:space="preserve">) pyrkimyksiä </w:t>
      </w:r>
      <w:r>
        <w:t xml:space="preserve">luoda luonnontieteille dualistinen perusta. Seuraavina olivat materialistinen ja ateistinen abbé Jean Meslier (</w:t>
      </w:r>
      <w:r>
        <w:rPr>
          <w:color w:val="556B2F"/>
        </w:rPr>
        <w:t xml:space="preserve">1664-1729)</w:t>
      </w:r>
      <w:r>
        <w:t xml:space="preserve">, Julien Offray de La Mettrie, saksalais-ranskalainen Paul-Henri Thiry Baron d'Holbach (1723-1789), tietosanakirjailija Denis Diderot (</w:t>
      </w:r>
      <w:r>
        <w:rPr>
          <w:color w:val="6B8E23"/>
        </w:rPr>
        <w:t xml:space="preserve">1713-1784) </w:t>
      </w:r>
      <w:r>
        <w:t xml:space="preserve">ja </w:t>
      </w:r>
      <w:r>
        <w:rPr>
          <w:color w:val="A0522D"/>
        </w:rPr>
        <w:t xml:space="preserve">muut ranskalaiset valistusajattelijat</w:t>
      </w:r>
      <w:r>
        <w:t xml:space="preserve">; </w:t>
      </w:r>
      <w:r>
        <w:t xml:space="preserve">sekä (Englannissa) </w:t>
      </w:r>
      <w:r>
        <w:rPr>
          <w:color w:val="228B22"/>
        </w:rPr>
        <w:t xml:space="preserve">John "Walking" Stewart </w:t>
      </w:r>
      <w:r>
        <w:t xml:space="preserve">(1747-1822), jonka vaatimus siitä, että aineella on moraalinen ulottuvuus, vaikutti merkittävästi William Wordsworthin (</w:t>
      </w:r>
      <w:r>
        <w:rPr>
          <w:color w:val="191970"/>
        </w:rPr>
        <w:t xml:space="preserve">1770-1850</w:t>
      </w:r>
      <w:r>
        <w:t xml:space="preserve">) filosofiseen runouteen</w:t>
      </w:r>
      <w:r>
        <w:t xml:space="preserve">.</w:t>
      </w:r>
    </w:p>
    <w:p>
      <w:r>
        <w:rPr>
          <w:b/>
        </w:rPr>
        <w:t xml:space="preserve">Kysymys 0</w:t>
      </w:r>
    </w:p>
    <w:p>
      <w:r>
        <w:t xml:space="preserve">Pierre Gassendi eli mistä vuodesta mihin vuoteen?</w:t>
      </w:r>
    </w:p>
    <w:p>
      <w:r>
        <w:rPr>
          <w:b/>
        </w:rPr>
        <w:t xml:space="preserve">Kysymys 1</w:t>
      </w:r>
    </w:p>
    <w:p>
      <w:r>
        <w:t xml:space="preserve">René Descartes eli mistä vuodesta mihin vuoteen?</w:t>
      </w:r>
    </w:p>
    <w:p>
      <w:r>
        <w:rPr>
          <w:b/>
        </w:rPr>
        <w:t xml:space="preserve">Kysymys 2</w:t>
      </w:r>
    </w:p>
    <w:p>
      <w:r>
        <w:t xml:space="preserve">abbé Jean Meslier eli mistä vuodesta mihin vuoteen?</w:t>
      </w:r>
    </w:p>
    <w:p>
      <w:r>
        <w:rPr>
          <w:b/>
        </w:rPr>
        <w:t xml:space="preserve">Kysymys 3</w:t>
      </w:r>
    </w:p>
    <w:p>
      <w:r>
        <w:t xml:space="preserve">Denis Diderot eli mistä vuodesta mihin vuoteen?</w:t>
      </w:r>
    </w:p>
    <w:p>
      <w:r>
        <w:rPr>
          <w:b/>
        </w:rPr>
        <w:t xml:space="preserve">Kysymys 4</w:t>
      </w:r>
    </w:p>
    <w:p>
      <w:r>
        <w:t xml:space="preserve">William Wordsworth eli mistä vuodesta mihin vuoteen?</w:t>
      </w:r>
    </w:p>
    <w:p>
      <w:r>
        <w:rPr>
          <w:b/>
        </w:rPr>
        <w:t xml:space="preserve">Kysymys 5</w:t>
      </w:r>
    </w:p>
    <w:p>
      <w:r>
        <w:t xml:space="preserve">Kuka oli samaa mieltä Pierre Gassendin kanssa?</w:t>
      </w:r>
    </w:p>
    <w:p>
      <w:r>
        <w:rPr>
          <w:b/>
        </w:rPr>
        <w:t xml:space="preserve">Kysymys 6</w:t>
      </w:r>
    </w:p>
    <w:p>
      <w:r>
        <w:t xml:space="preserve">Kuka oli eri mieltä Paul-Henri Thiry Baron d'Holbachin kanssa? </w:t>
      </w:r>
    </w:p>
    <w:p>
      <w:r>
        <w:rPr>
          <w:b/>
        </w:rPr>
        <w:t xml:space="preserve">Kysymys 7</w:t>
      </w:r>
    </w:p>
    <w:p>
      <w:r>
        <w:t xml:space="preserve">Kuka ei pitänyt materiaa moraalisen ulottuvuuden omaavana?</w:t>
      </w:r>
    </w:p>
    <w:p>
      <w:r>
        <w:rPr>
          <w:b/>
        </w:rPr>
        <w:t xml:space="preserve">Kysymys 8</w:t>
      </w:r>
    </w:p>
    <w:p>
      <w:r>
        <w:t xml:space="preserve">Kuka ajattelija ei vaikuttanut William Wordsworthiin?</w:t>
      </w:r>
    </w:p>
    <w:p>
      <w:r>
        <w:rPr>
          <w:b/>
        </w:rPr>
        <w:t xml:space="preserve">Kysymys 9</w:t>
      </w:r>
    </w:p>
    <w:p>
      <w:r>
        <w:t xml:space="preserve">Kuka antoi ei-luonnontieteille dualistisen perustan?</w:t>
      </w:r>
    </w:p>
    <w:p>
      <w:r>
        <w:rPr>
          <w:b/>
        </w:rPr>
        <w:t xml:space="preserve">Teksti numero 13</w:t>
      </w:r>
    </w:p>
    <w:p>
      <w:r>
        <w:rPr>
          <w:color w:val="A9A9A9"/>
        </w:rPr>
        <w:t xml:space="preserve">Arthur Schopenhauer </w:t>
      </w:r>
      <w:r>
        <w:t xml:space="preserve">(</w:t>
      </w:r>
      <w:r>
        <w:rPr>
          <w:color w:val="DCDCDC"/>
        </w:rPr>
        <w:t xml:space="preserve">1788-1860) </w:t>
      </w:r>
      <w:r>
        <w:t xml:space="preserve">kirjoitti, että "...materialismi on sellaisen subjektin filosofiaa, joka unohtaa ottaa itsensä huomioon"</w:t>
      </w:r>
      <w:r>
        <w:rPr>
          <w:color w:val="DCDCDC"/>
        </w:rPr>
        <w:t xml:space="preserve">.</w:t>
      </w:r>
      <w:r>
        <w:t xml:space="preserve"> Hän väitti, että havainnoiva subjekti voi tuntea aineelliset kohteet vain aivojen ja niiden erityisen organisaation välityksellä. Toisin sanoen aivot itsessään ovat "määräävä tekijä" siinä</w:t>
      </w:r>
      <w:r>
        <w:rPr>
          <w:color w:val="2F4F4F"/>
        </w:rPr>
        <w:t xml:space="preserve">, miten aineelliset kohteet koetaan tai havaitaan</w:t>
      </w:r>
      <w:r>
        <w:t xml:space="preserve">:</w:t>
      </w:r>
    </w:p>
    <w:p>
      <w:r>
        <w:rPr>
          <w:b/>
        </w:rPr>
        <w:t xml:space="preserve">Kysymys 0</w:t>
      </w:r>
    </w:p>
    <w:p>
      <w:r>
        <w:t xml:space="preserve">Arthur Schopenhauer eli mistä vuodesta mihin vuoteen?</w:t>
      </w:r>
    </w:p>
    <w:p>
      <w:r>
        <w:rPr>
          <w:b/>
        </w:rPr>
        <w:t xml:space="preserve">Kysymys 1</w:t>
      </w:r>
    </w:p>
    <w:p>
      <w:r>
        <w:t xml:space="preserve">Mitä hän sanoi, että aivot päättäisivät?</w:t>
      </w:r>
    </w:p>
    <w:p>
      <w:r>
        <w:rPr>
          <w:b/>
        </w:rPr>
        <w:t xml:space="preserve">Kysymys 2</w:t>
      </w:r>
    </w:p>
    <w:p>
      <w:r>
        <w:t xml:space="preserve">Kuka kirjoitti, että "...materialismi ei ole sen subjektin filosofiaa, joka unohtaa ottaa itsensä huomioon"?</w:t>
      </w:r>
    </w:p>
    <w:p>
      <w:r>
        <w:rPr>
          <w:b/>
        </w:rPr>
        <w:t xml:space="preserve">Kysymys 3</w:t>
      </w:r>
    </w:p>
    <w:p>
      <w:r>
        <w:t xml:space="preserve">Kuka väitti, että ei-havaitseva subjekti voi tuntea aineellisia objekteja vain aivojen ja niiden erityisen organisaation välityksellä?</w:t>
      </w:r>
    </w:p>
    <w:p>
      <w:r>
        <w:rPr>
          <w:b/>
        </w:rPr>
        <w:t xml:space="preserve">Kysymys 4</w:t>
      </w:r>
    </w:p>
    <w:p>
      <w:r>
        <w:t xml:space="preserve">Kuka uskoi, etteivät aivot ole määräävä tekijä siinä, miten aineelliset kohteet koetaan? </w:t>
      </w:r>
    </w:p>
    <w:p>
      <w:r>
        <w:rPr>
          <w:b/>
        </w:rPr>
        <w:t xml:space="preserve">Kysymys 5</w:t>
      </w:r>
    </w:p>
    <w:p>
      <w:r>
        <w:t xml:space="preserve">Mitä aivot eivät päätä? </w:t>
      </w:r>
    </w:p>
    <w:p>
      <w:r>
        <w:rPr>
          <w:b/>
        </w:rPr>
        <w:t xml:space="preserve">Kysymys 6</w:t>
      </w:r>
    </w:p>
    <w:p>
      <w:r>
        <w:t xml:space="preserve">Mitä tarkoittaa se, että aivot eivät ole määrittelevä tekijä? </w:t>
      </w:r>
    </w:p>
    <w:p>
      <w:r>
        <w:rPr>
          <w:b/>
        </w:rPr>
        <w:t xml:space="preserve">Teksti numero 14</w:t>
      </w:r>
    </w:p>
    <w:p>
      <w:r>
        <w:t xml:space="preserve">Saksalainen materialisti ja ateistinen antropologi </w:t>
      </w:r>
      <w:r>
        <w:rPr>
          <w:color w:val="A9A9A9"/>
        </w:rPr>
        <w:t xml:space="preserve">Ludwig Feuerbach </w:t>
      </w:r>
      <w:r>
        <w:t xml:space="preserve">merkitsi materialismin uutta käännettä kirjallaan Kristinuskon ydin (</w:t>
      </w:r>
      <w:r>
        <w:rPr>
          <w:color w:val="DCDCDC"/>
        </w:rPr>
        <w:t xml:space="preserve">1841</w:t>
      </w:r>
      <w:r>
        <w:t xml:space="preserve"> ), jossa hän esitti humanistisen selonteon uskonnosta </w:t>
      </w:r>
      <w:r>
        <w:rPr>
          <w:color w:val="2F4F4F"/>
        </w:rPr>
        <w:t xml:space="preserve">ihmisen sisäisen luonnon ulkoisena heijastuksena</w:t>
      </w:r>
      <w:r>
        <w:t xml:space="preserve">. </w:t>
      </w:r>
      <w:r>
        <w:t xml:space="preserve">Feuerbachin materialismi vaikuttaisi myöhemmin voimakkaasti </w:t>
      </w:r>
      <w:r>
        <w:rPr>
          <w:color w:val="556B2F"/>
        </w:rPr>
        <w:t xml:space="preserve">Karl Marxiin</w:t>
      </w:r>
      <w:r>
        <w:t xml:space="preserve">.</w:t>
      </w:r>
    </w:p>
    <w:p>
      <w:r>
        <w:rPr>
          <w:b/>
        </w:rPr>
        <w:t xml:space="preserve">Kysymys 0</w:t>
      </w:r>
    </w:p>
    <w:p>
      <w:r>
        <w:t xml:space="preserve">Kuka kirjoitti kirjan "Kristinuskon ydin"?</w:t>
      </w:r>
    </w:p>
    <w:p>
      <w:r>
        <w:rPr>
          <w:b/>
        </w:rPr>
        <w:t xml:space="preserve">Kysymys 1</w:t>
      </w:r>
    </w:p>
    <w:p>
      <w:r>
        <w:t xml:space="preserve">Minä vuonna "Kristinuskon ydin" kirjoitettiin?</w:t>
      </w:r>
    </w:p>
    <w:p>
      <w:r>
        <w:rPr>
          <w:b/>
        </w:rPr>
        <w:t xml:space="preserve">Kysymys 2</w:t>
      </w:r>
    </w:p>
    <w:p>
      <w:r>
        <w:t xml:space="preserve">Mitä "Kristinuskon ydin" -kirjan kirjoittaja piti uskontona?</w:t>
      </w:r>
    </w:p>
    <w:p>
      <w:r>
        <w:rPr>
          <w:b/>
        </w:rPr>
        <w:t xml:space="preserve">Kysymys 3</w:t>
      </w:r>
    </w:p>
    <w:p>
      <w:r>
        <w:t xml:space="preserve">Minkä tunnetun filosofin ajatuksiin kirjailijan ajatukset vaikuttivat myöhemmin?</w:t>
      </w:r>
    </w:p>
    <w:p>
      <w:r>
        <w:rPr>
          <w:b/>
        </w:rPr>
        <w:t xml:space="preserve">Kysymys 4</w:t>
      </w:r>
    </w:p>
    <w:p>
      <w:r>
        <w:t xml:space="preserve">Kuka saksalainen materialisti ei merkinnyt materialismin uutta käännettä?</w:t>
      </w:r>
    </w:p>
    <w:p>
      <w:r>
        <w:rPr>
          <w:b/>
        </w:rPr>
        <w:t xml:space="preserve">Kysymys 5</w:t>
      </w:r>
    </w:p>
    <w:p>
      <w:r>
        <w:t xml:space="preserve">Milloin Ludwig Feuerbach syntyi?</w:t>
      </w:r>
    </w:p>
    <w:p>
      <w:r>
        <w:rPr>
          <w:b/>
        </w:rPr>
        <w:t xml:space="preserve">Kysymys 6</w:t>
      </w:r>
    </w:p>
    <w:p>
      <w:r>
        <w:t xml:space="preserve">Milloin Ludwig Feuerbach kuoli? </w:t>
      </w:r>
    </w:p>
    <w:p>
      <w:r>
        <w:rPr>
          <w:b/>
        </w:rPr>
        <w:t xml:space="preserve">Kysymys 7</w:t>
      </w:r>
    </w:p>
    <w:p>
      <w:r>
        <w:t xml:space="preserve">Kuka ei vaikuttanut Karl Marxiin? </w:t>
      </w:r>
    </w:p>
    <w:p>
      <w:r>
        <w:rPr>
          <w:b/>
        </w:rPr>
        <w:t xml:space="preserve">Kysymys 8</w:t>
      </w:r>
    </w:p>
    <w:p>
      <w:r>
        <w:t xml:space="preserve">Milloin Karl Marx kirjoitti teoksen Kristinuskon ydin?</w:t>
      </w:r>
    </w:p>
    <w:p>
      <w:r>
        <w:rPr>
          <w:b/>
        </w:rPr>
        <w:t xml:space="preserve">Teksti numero 15</w:t>
      </w:r>
    </w:p>
    <w:p>
      <w:r>
        <w:t xml:space="preserve">Monet nykyiset ja viimeaikaiset filosofit - esimerkiksi Daniel Dennett, Willard Van Orman Quine, Donald Davidson ja Jerry Fodor - toimivat laajalti fysikalistisissa tai </w:t>
      </w:r>
      <w:r>
        <w:rPr>
          <w:color w:val="A9A9A9"/>
        </w:rPr>
        <w:t xml:space="preserve">materialistisissa puitteissa </w:t>
      </w:r>
      <w:r>
        <w:t xml:space="preserve">ja esittävät kilpailevia näkemyksiä siitä, miten mieli voidaan parhaiten sovittaa yhteen, kuten </w:t>
      </w:r>
      <w:r>
        <w:rPr>
          <w:color w:val="DCDCDC"/>
        </w:rPr>
        <w:t xml:space="preserve">funktionalismi, anomaalinen monismi, </w:t>
      </w:r>
      <w:r>
        <w:rPr>
          <w:color w:val="2F4F4F"/>
        </w:rPr>
        <w:t xml:space="preserve">identiteettiteoria </w:t>
      </w:r>
      <w:r>
        <w:t xml:space="preserve">ja niin edelleen.</w:t>
      </w:r>
    </w:p>
    <w:p>
      <w:r>
        <w:rPr>
          <w:b/>
        </w:rPr>
        <w:t xml:space="preserve">Kysymys 0</w:t>
      </w:r>
    </w:p>
    <w:p>
      <w:r>
        <w:t xml:space="preserve">Mitä kolmea teoriaa nykyajan filosofit yrittävät sovittaa yhteen mielen osalta?</w:t>
      </w:r>
    </w:p>
    <w:p>
      <w:r>
        <w:rPr>
          <w:b/>
        </w:rPr>
        <w:t xml:space="preserve">Kysymys 1</w:t>
      </w:r>
    </w:p>
    <w:p>
      <w:r>
        <w:t xml:space="preserve">Mitkä ovat 3 teoriaa, joita antiikin ajan filosofit yrittävät sovittaa yhteen?</w:t>
      </w:r>
    </w:p>
    <w:p>
      <w:r>
        <w:rPr>
          <w:b/>
        </w:rPr>
        <w:t xml:space="preserve">Kysymys 2</w:t>
      </w:r>
    </w:p>
    <w:p>
      <w:r>
        <w:t xml:space="preserve">Mistä kolmesta teoriasta nykyfilosofit ovat eri mieltä? </w:t>
      </w:r>
    </w:p>
    <w:p>
      <w:r>
        <w:rPr>
          <w:b/>
        </w:rPr>
        <w:t xml:space="preserve">Kysymys 3</w:t>
      </w:r>
    </w:p>
    <w:p>
      <w:r>
        <w:t xml:space="preserve">Mitkä ovat kolme teoriaa, jotka eivät ota huomioon mieltä?</w:t>
      </w:r>
    </w:p>
    <w:p>
      <w:r>
        <w:rPr>
          <w:b/>
        </w:rPr>
        <w:t xml:space="preserve">Kysymys 4</w:t>
      </w:r>
    </w:p>
    <w:p>
      <w:r>
        <w:t xml:space="preserve">Jerry Fodor on eri mieltä minkä kehyksen kanssa?</w:t>
      </w:r>
    </w:p>
    <w:p>
      <w:r>
        <w:rPr>
          <w:b/>
        </w:rPr>
        <w:t xml:space="preserve">Kysymys 5</w:t>
      </w:r>
    </w:p>
    <w:p>
      <w:r>
        <w:t xml:space="preserve">Minkä teorian perusti Daniel Dennett?</w:t>
      </w:r>
    </w:p>
    <w:p>
      <w:r>
        <w:rPr>
          <w:b/>
        </w:rPr>
        <w:t xml:space="preserve">Teksti numero 16</w:t>
      </w:r>
    </w:p>
    <w:p>
      <w:r>
        <w:rPr>
          <w:color w:val="DCDCDC"/>
        </w:rPr>
        <w:t xml:space="preserve">Aineen </w:t>
      </w:r>
      <w:r>
        <w:rPr>
          <w:color w:val="A9A9A9"/>
        </w:rPr>
        <w:t xml:space="preserve">luonteesta ja määritelmästä </w:t>
      </w:r>
      <w:r>
        <w:t xml:space="preserve">- kuten muista tieteen ja filosofian keskeisistä käsitteistä - on käyty paljon keskustelua. Onko olemassa vain yhtä ainelajia (</w:t>
      </w:r>
      <w:r>
        <w:rPr>
          <w:color w:val="2F4F4F"/>
        </w:rPr>
        <w:t xml:space="preserve">hyle), </w:t>
      </w:r>
      <w:r>
        <w:t xml:space="preserve">josta kaikki on tehty, vai onko niitä useita? Onko aine jatkuva aine, joka kykenee ilmaisemaan useita muotoja (hylomorfismi), vai onko se joukko erillisiä, muuttumattomia ainesosia (</w:t>
      </w:r>
      <w:r>
        <w:rPr>
          <w:color w:val="556B2F"/>
        </w:rPr>
        <w:t xml:space="preserve">atomismi)</w:t>
      </w:r>
      <w:r>
        <w:t xml:space="preserve">? </w:t>
      </w:r>
      <w:r>
        <w:t xml:space="preserve">Onko sillä luontaisia ominaisuuksia (substanssiteoria) vai puuttuuko ne (</w:t>
      </w:r>
      <w:r>
        <w:rPr>
          <w:color w:val="6B8E23"/>
        </w:rPr>
        <w:t xml:space="preserve">prima materia)</w:t>
      </w:r>
      <w:r>
        <w:t xml:space="preserve">?</w:t>
      </w:r>
    </w:p>
    <w:p>
      <w:r>
        <w:rPr>
          <w:b/>
        </w:rPr>
        <w:t xml:space="preserve">Kysymys 0</w:t>
      </w:r>
    </w:p>
    <w:p>
      <w:r>
        <w:t xml:space="preserve">Mikä on hyle?</w:t>
      </w:r>
    </w:p>
    <w:p>
      <w:r>
        <w:rPr>
          <w:b/>
        </w:rPr>
        <w:t xml:space="preserve">Kysymys 1</w:t>
      </w:r>
    </w:p>
    <w:p>
      <w:r>
        <w:t xml:space="preserve">Mistä ei ole koskaan keskusteltu? </w:t>
      </w:r>
    </w:p>
    <w:p>
      <w:r>
        <w:rPr>
          <w:b/>
        </w:rPr>
        <w:t xml:space="preserve">Kysymys 2</w:t>
      </w:r>
    </w:p>
    <w:p>
      <w:r>
        <w:t xml:space="preserve">Mikä on hylomorfismin vastakohta?</w:t>
      </w:r>
    </w:p>
    <w:p>
      <w:r>
        <w:rPr>
          <w:b/>
        </w:rPr>
        <w:t xml:space="preserve">Kysymys 3</w:t>
      </w:r>
    </w:p>
    <w:p>
      <w:r>
        <w:t xml:space="preserve">Mikä on atomismin vastakohta?</w:t>
      </w:r>
    </w:p>
    <w:p>
      <w:r>
        <w:rPr>
          <w:b/>
        </w:rPr>
        <w:t xml:space="preserve">Kysymys 4</w:t>
      </w:r>
    </w:p>
    <w:p>
      <w:r>
        <w:t xml:space="preserve">Mikä on termi nollalajeille? </w:t>
      </w:r>
    </w:p>
    <w:p>
      <w:r>
        <w:rPr>
          <w:b/>
        </w:rPr>
        <w:t xml:space="preserve">Kysymys 5</w:t>
      </w:r>
    </w:p>
    <w:p>
      <w:r>
        <w:t xml:space="preserve">Mikä on termi, jolla tarkoitetaan ominaisuuksien puuttumista ja sitten niiden saamista? </w:t>
      </w:r>
    </w:p>
    <w:p>
      <w:r>
        <w:rPr>
          <w:b/>
        </w:rPr>
        <w:t xml:space="preserve">Teksti numero 17</w:t>
      </w:r>
    </w:p>
    <w:p>
      <w:r>
        <w:t xml:space="preserve">Yksi haaste perinteiselle käsitykselle materiasta konkreettisena "tavarana" tuli kenttäfysiikan nousun myötä </w:t>
      </w:r>
      <w:r>
        <w:rPr>
          <w:color w:val="A9A9A9"/>
        </w:rPr>
        <w:t xml:space="preserve">1800-luvulla</w:t>
      </w:r>
      <w:r>
        <w:t xml:space="preserve">. </w:t>
      </w:r>
      <w:r>
        <w:t xml:space="preserve">Suhteellisuusteoria osoittaa, että </w:t>
      </w:r>
      <w:r>
        <w:rPr>
          <w:color w:val="DCDCDC"/>
        </w:rPr>
        <w:t xml:space="preserve">aine ja </w:t>
      </w:r>
      <w:r>
        <w:rPr>
          <w:color w:val="2F4F4F"/>
        </w:rPr>
        <w:t xml:space="preserve">energia </w:t>
      </w:r>
      <w:r>
        <w:t xml:space="preserve">(mukaan lukien </w:t>
      </w:r>
      <w:r>
        <w:rPr>
          <w:color w:val="6B8E23"/>
        </w:rPr>
        <w:t xml:space="preserve">kenttien </w:t>
      </w:r>
      <w:r>
        <w:t xml:space="preserve">alueellisesti jakautunut </w:t>
      </w:r>
      <w:r>
        <w:rPr>
          <w:color w:val="556B2F"/>
        </w:rPr>
        <w:t xml:space="preserve">energia</w:t>
      </w:r>
      <w:r>
        <w:t xml:space="preserve">) ovat keskenään vaihdettavissa. Tämä mahdollistaa ontologisen näkemyksen, jonka mukaan energia on prima materia ja aine on yksi sen muodoista. Toisaalta hiukkasfysiikan standardimalli käyttää kvanttikenttäteoriaa kaikkien vuorovaikutusten kuvaamiseen. Tämän näkemyksen mukaan voitaisiin sanoa, että kentät ovat prima materia ja energia on </w:t>
      </w:r>
      <w:r>
        <w:rPr>
          <w:color w:val="A0522D"/>
        </w:rPr>
        <w:t xml:space="preserve">kentän </w:t>
      </w:r>
      <w:r>
        <w:t xml:space="preserve">ominaisuus</w:t>
      </w:r>
      <w:r>
        <w:t xml:space="preserve">.</w:t>
      </w:r>
    </w:p>
    <w:p>
      <w:r>
        <w:rPr>
          <w:b/>
        </w:rPr>
        <w:t xml:space="preserve">Kysymys 0</w:t>
      </w:r>
    </w:p>
    <w:p>
      <w:r>
        <w:t xml:space="preserve">Suhteellisuusteoria osoittaa, että mikä on vaihdettavissa?</w:t>
      </w:r>
    </w:p>
    <w:p>
      <w:r>
        <w:rPr>
          <w:b/>
        </w:rPr>
        <w:t xml:space="preserve">Kysymys 1</w:t>
      </w:r>
    </w:p>
    <w:p>
      <w:r>
        <w:t xml:space="preserve">Ontologisen teorian mukaan mikä on pääsubstanssi?</w:t>
      </w:r>
    </w:p>
    <w:p>
      <w:r>
        <w:rPr>
          <w:b/>
        </w:rPr>
        <w:t xml:space="preserve">Kysymys 2</w:t>
      </w:r>
    </w:p>
    <w:p>
      <w:r>
        <w:t xml:space="preserve">Kvanttikenttäteorian mukaan mikä on pääaine?</w:t>
      </w:r>
    </w:p>
    <w:p>
      <w:r>
        <w:rPr>
          <w:b/>
        </w:rPr>
        <w:t xml:space="preserve">Kysymys 3</w:t>
      </w:r>
    </w:p>
    <w:p>
      <w:r>
        <w:t xml:space="preserve">Suhteellisuusteoria sanoo, että mikä ei ole vaihdettavissa?</w:t>
      </w:r>
    </w:p>
    <w:p>
      <w:r>
        <w:rPr>
          <w:b/>
        </w:rPr>
        <w:t xml:space="preserve">Kysymys 4</w:t>
      </w:r>
    </w:p>
    <w:p>
      <w:r>
        <w:t xml:space="preserve"> Ontologinen teoria määrittää, mikä ei ole pääsubstanssi?</w:t>
      </w:r>
    </w:p>
    <w:p>
      <w:r>
        <w:rPr>
          <w:b/>
        </w:rPr>
        <w:t xml:space="preserve">Kysymys 5</w:t>
      </w:r>
    </w:p>
    <w:p>
      <w:r>
        <w:t xml:space="preserve"> Kvanttikenttäteoria määrittää, mikä ei ole pääaine?</w:t>
      </w:r>
    </w:p>
    <w:p>
      <w:r>
        <w:rPr>
          <w:b/>
        </w:rPr>
        <w:t xml:space="preserve">Kysymys 6</w:t>
      </w:r>
    </w:p>
    <w:p>
      <w:r>
        <w:t xml:space="preserve">Milloin fysiikan opettaminen lopetettiin?</w:t>
      </w:r>
    </w:p>
    <w:p>
      <w:r>
        <w:rPr>
          <w:b/>
        </w:rPr>
        <w:t xml:space="preserve">Teksti numero 18</w:t>
      </w:r>
    </w:p>
    <w:p>
      <w:r>
        <w:t xml:space="preserve">Vallitsevan kosmologisen mallin, </w:t>
      </w:r>
      <w:r>
        <w:rPr>
          <w:color w:val="A9A9A9"/>
        </w:rPr>
        <w:t xml:space="preserve">Lambda-CDM-mallin</w:t>
      </w:r>
      <w:r>
        <w:t xml:space="preserve">, mukaan alle 5 prosenttia maailmankaikkeuden energiatiheydestä koostuu hiukkasfysiikan standardimallin kuvaamasta "materiasta", ja suurin osa maailmankaikkeudesta koostuu </w:t>
      </w:r>
      <w:r>
        <w:rPr>
          <w:color w:val="DCDCDC"/>
        </w:rPr>
        <w:t xml:space="preserve">pimeästä aineesta </w:t>
      </w:r>
      <w:r>
        <w:rPr>
          <w:color w:val="2F4F4F"/>
        </w:rPr>
        <w:t xml:space="preserve">ja pimeästä energiasta </w:t>
      </w:r>
      <w:r>
        <w:t xml:space="preserve">- tutkijat eivät ole juurikaan yksimielisiä siitä, mistä nämä aineet koostuvat.</w:t>
      </w:r>
    </w:p>
    <w:p>
      <w:r>
        <w:rPr>
          <w:b/>
        </w:rPr>
        <w:t xml:space="preserve">Kysymys 0</w:t>
      </w:r>
    </w:p>
    <w:p>
      <w:r>
        <w:t xml:space="preserve">Minkä mallin mukaan 5 prosenttia maailmankaikkeudesta on materiaa?</w:t>
      </w:r>
    </w:p>
    <w:p>
      <w:r>
        <w:rPr>
          <w:b/>
        </w:rPr>
        <w:t xml:space="preserve">Kysymys 1</w:t>
      </w:r>
    </w:p>
    <w:p>
      <w:r>
        <w:t xml:space="preserve">Minkälaisena aineena malli pitää sitä?</w:t>
      </w:r>
    </w:p>
    <w:p>
      <w:r>
        <w:rPr>
          <w:b/>
        </w:rPr>
        <w:t xml:space="preserve">Kysymys 2</w:t>
      </w:r>
    </w:p>
    <w:p>
      <w:r>
        <w:t xml:space="preserve"> Minkä mallin mukaan materiaa on 0,5 prosenttia maailmankaikkeudesta?</w:t>
      </w:r>
    </w:p>
    <w:p>
      <w:r>
        <w:rPr>
          <w:b/>
        </w:rPr>
        <w:t xml:space="preserve">Kysymys 3</w:t>
      </w:r>
    </w:p>
    <w:p>
      <w:r>
        <w:t xml:space="preserve"> Minkälaista ainetta se ei mallin mukaan ole?</w:t>
      </w:r>
    </w:p>
    <w:p>
      <w:r>
        <w:rPr>
          <w:b/>
        </w:rPr>
        <w:t xml:space="preserve">Kysymys 4</w:t>
      </w:r>
    </w:p>
    <w:p>
      <w:r>
        <w:t xml:space="preserve">Standardimallin mukaan mikään maailmankaikkeudesta ei koostu mistä?</w:t>
      </w:r>
    </w:p>
    <w:p>
      <w:r>
        <w:rPr>
          <w:b/>
        </w:rPr>
        <w:t xml:space="preserve">Teksti numero 19</w:t>
      </w:r>
    </w:p>
    <w:p>
      <w:r>
        <w:rPr>
          <w:color w:val="A9A9A9"/>
        </w:rPr>
        <w:t xml:space="preserve">Kvanttifysiikan </w:t>
      </w:r>
      <w:r>
        <w:t xml:space="preserve">myötä </w:t>
      </w:r>
      <w:r>
        <w:t xml:space="preserve">jotkut tutkijat uskoivat, että aineen käsite oli vain muuttunut, kun taas toiset uskoivat, että perinteistä kantaa ei voitu enää pitää yllä. Esimerkiksi </w:t>
      </w:r>
      <w:r>
        <w:rPr>
          <w:color w:val="DCDCDC"/>
        </w:rPr>
        <w:t xml:space="preserve">Werner Heisenberg </w:t>
      </w:r>
      <w:r>
        <w:t xml:space="preserve">sanoi: "Materialismin ontologia perustui siihen illuusioon, että olemassaolon laji, meitä ympäröivän maailman välitön 'aktuaalisuus', voidaan ekstrapoloida atomialueelle. Tämä ekstrapolointi on kuitenkin mahdotonta... atomit eivät ole </w:t>
      </w:r>
      <w:r>
        <w:rPr>
          <w:color w:val="2F4F4F"/>
        </w:rPr>
        <w:t xml:space="preserve">asioita.</w:t>
      </w:r>
      <w:r>
        <w:t xml:space="preserve">"" </w:t>
      </w:r>
      <w:r>
        <w:t xml:space="preserve">Samoin jotkut </w:t>
      </w:r>
      <w:r>
        <w:rPr>
          <w:color w:val="556B2F"/>
        </w:rPr>
        <w:t xml:space="preserve">filosofit</w:t>
      </w:r>
      <w:r>
        <w:t xml:space="preserve">[mitkä?] ovat sitä mieltä, että nämä kahtiajaot edellyttävät siirtymistä materialismista fysikalismiin. Toiset käyttävät termejä "materialismi" ja "fysikalismi" vaihdellen.</w:t>
      </w:r>
    </w:p>
    <w:p>
      <w:r>
        <w:rPr>
          <w:b/>
        </w:rPr>
        <w:t xml:space="preserve">Kysymys 0</w:t>
      </w:r>
    </w:p>
    <w:p>
      <w:r>
        <w:t xml:space="preserve">Werner Heisenberg ehdotti, että atomit eivät ole mitä?</w:t>
      </w:r>
    </w:p>
    <w:p>
      <w:r>
        <w:rPr>
          <w:b/>
        </w:rPr>
        <w:t xml:space="preserve">Kysymys 1</w:t>
      </w:r>
    </w:p>
    <w:p>
      <w:r>
        <w:t xml:space="preserve"> Werner Heisenbergin mielestä atomit ovat mitä?</w:t>
      </w:r>
    </w:p>
    <w:p>
      <w:r>
        <w:rPr>
          <w:b/>
        </w:rPr>
        <w:t xml:space="preserve">Kysymys 2</w:t>
      </w:r>
    </w:p>
    <w:p>
      <w:r>
        <w:t xml:space="preserve">Ketkä eivät usko, että siirtyminen materialismista fysikalismiin on välttämätöntä? </w:t>
      </w:r>
    </w:p>
    <w:p>
      <w:r>
        <w:rPr>
          <w:b/>
        </w:rPr>
        <w:t xml:space="preserve">Kysymys 3</w:t>
      </w:r>
    </w:p>
    <w:p>
      <w:r>
        <w:t xml:space="preserve">Kuka sanoi: "Tämä ekstrapolointi on kuitenkin mahdotonta... atomit ovat paljon asioita"."</w:t>
      </w:r>
    </w:p>
    <w:p>
      <w:r>
        <w:rPr>
          <w:b/>
        </w:rPr>
        <w:t xml:space="preserve">Kysymys 4</w:t>
      </w:r>
    </w:p>
    <w:p>
      <w:r>
        <w:t xml:space="preserve">Tutkijat uskoivat, että aineen käsite ei muuttunut, kun mikä fysiikka alkoi?</w:t>
      </w:r>
    </w:p>
    <w:p>
      <w:r>
        <w:rPr>
          <w:b/>
        </w:rPr>
        <w:t xml:space="preserve">Teksti numero 20</w:t>
      </w:r>
    </w:p>
    <w:p>
      <w:r>
        <w:t xml:space="preserve">Jotkut nykyajan fyysikot ja tiedekirjailijat - kuten </w:t>
      </w:r>
      <w:r>
        <w:rPr>
          <w:color w:val="A9A9A9"/>
        </w:rPr>
        <w:t xml:space="preserve">Paul Davies ja John Gribbin - ovat </w:t>
      </w:r>
      <w:r>
        <w:t xml:space="preserve">väittäneet, että materialismi on kumottu tietyillä fysiikan tieteellisillä löydöksillä, kuten </w:t>
      </w:r>
      <w:r>
        <w:rPr>
          <w:color w:val="DCDCDC"/>
        </w:rPr>
        <w:t xml:space="preserve">kvanttimekaniikalla ja kaaosteorialla. </w:t>
      </w:r>
      <w:r>
        <w:t xml:space="preserve">Vuonna</w:t>
      </w:r>
      <w:r>
        <w:rPr>
          <w:color w:val="2F4F4F"/>
        </w:rPr>
        <w:t xml:space="preserve">1991</w:t>
      </w:r>
      <w:r>
        <w:rPr>
          <w:color w:val="556B2F"/>
        </w:rPr>
        <w:t xml:space="preserve"> Gribbin ja Davies </w:t>
      </w:r>
      <w:r>
        <w:t xml:space="preserve">julkaisivat kirjan </w:t>
      </w:r>
      <w:r>
        <w:rPr>
          <w:color w:val="6B8E23"/>
        </w:rPr>
        <w:t xml:space="preserve">The Matter Myth, </w:t>
      </w:r>
      <w:r>
        <w:t xml:space="preserve">jonka ensimmäinen luku "The Death of Materialism" sisälsi seuraavan kohdan:</w:t>
      </w:r>
    </w:p>
    <w:p>
      <w:r>
        <w:rPr>
          <w:b/>
        </w:rPr>
        <w:t xml:space="preserve">Kysymys 0</w:t>
      </w:r>
    </w:p>
    <w:p>
      <w:r>
        <w:t xml:space="preserve">Mitkä havainnot tukevat heidän väitteitään?</w:t>
      </w:r>
    </w:p>
    <w:p>
      <w:r>
        <w:rPr>
          <w:b/>
        </w:rPr>
        <w:t xml:space="preserve">Kysymys 1</w:t>
      </w:r>
    </w:p>
    <w:p>
      <w:r>
        <w:t xml:space="preserve">Mikä on Paul Daviesin ja John Gribbinsin vuonna 1991 julkaistun kirjan nimi?</w:t>
      </w:r>
    </w:p>
    <w:p>
      <w:r>
        <w:rPr>
          <w:b/>
        </w:rPr>
        <w:t xml:space="preserve">Kysymys 2</w:t>
      </w:r>
    </w:p>
    <w:p>
      <w:r>
        <w:t xml:space="preserve">Milloin Paul Davies syntyi? </w:t>
      </w:r>
    </w:p>
    <w:p>
      <w:r>
        <w:rPr>
          <w:b/>
        </w:rPr>
        <w:t xml:space="preserve">Kysymys 3</w:t>
      </w:r>
    </w:p>
    <w:p>
      <w:r>
        <w:t xml:space="preserve">Milloin John Gribbin syntyi? </w:t>
      </w:r>
    </w:p>
    <w:p>
      <w:r>
        <w:rPr>
          <w:b/>
        </w:rPr>
        <w:t xml:space="preserve">Kysymys 4</w:t>
      </w:r>
    </w:p>
    <w:p>
      <w:r>
        <w:t xml:space="preserve">Kuka uskoo, että materialismi on todistettu tieteellisillä löydöksillä? </w:t>
      </w:r>
    </w:p>
    <w:p>
      <w:r>
        <w:rPr>
          <w:b/>
        </w:rPr>
        <w:t xml:space="preserve">Kysymys 5</w:t>
      </w:r>
    </w:p>
    <w:p>
      <w:r>
        <w:t xml:space="preserve">Kuka uskoo, että fysiikka määritteli materialismin?</w:t>
      </w:r>
    </w:p>
    <w:p>
      <w:r>
        <w:rPr>
          <w:b/>
        </w:rPr>
        <w:t xml:space="preserve">Kysymys 6</w:t>
      </w:r>
    </w:p>
    <w:p>
      <w:r>
        <w:t xml:space="preserve">Kuka kirjoitti luvun "Materialismin synty"? </w:t>
      </w:r>
    </w:p>
    <w:p>
      <w:r>
        <w:rPr>
          <w:b/>
        </w:rPr>
        <w:t xml:space="preserve">Teksti numero 21</w:t>
      </w:r>
    </w:p>
    <w:p>
      <w:r>
        <w:rPr>
          <w:color w:val="A9A9A9"/>
        </w:rPr>
        <w:t xml:space="preserve">Daviesin ja Gribbinin </w:t>
      </w:r>
      <w:r>
        <w:t xml:space="preserve">vastalauseisiin yhtyvät myös digitaalisen fysiikan kannattajat, jotka pitävät </w:t>
      </w:r>
      <w:r>
        <w:rPr>
          <w:color w:val="DCDCDC"/>
        </w:rPr>
        <w:t xml:space="preserve">informaatiota </w:t>
      </w:r>
      <w:r>
        <w:t xml:space="preserve">eikä materiaa perustavanlaatuisena. Heidän vastalauseensa jakoivat myös eräät kvanttiteorian perustajat, kuten </w:t>
      </w:r>
      <w:r>
        <w:rPr>
          <w:color w:val="2F4F4F"/>
        </w:rPr>
        <w:t xml:space="preserve">Max Planck, </w:t>
      </w:r>
      <w:r>
        <w:t xml:space="preserve">joka kirjoitti:</w:t>
      </w:r>
    </w:p>
    <w:p>
      <w:r>
        <w:rPr>
          <w:b/>
        </w:rPr>
        <w:t xml:space="preserve">Kysymys 0</w:t>
      </w:r>
    </w:p>
    <w:p>
      <w:r>
        <w:t xml:space="preserve">Digitaaliset fyysikot pitävät mitä materiaa tärkeämpänä?</w:t>
      </w:r>
    </w:p>
    <w:p>
      <w:r>
        <w:rPr>
          <w:b/>
        </w:rPr>
        <w:t xml:space="preserve">Kysymys 1</w:t>
      </w:r>
    </w:p>
    <w:p>
      <w:r>
        <w:t xml:space="preserve">Digitaaliset fyysikot pitävät mitä vähemmän tärkeänä kuin materiaa?</w:t>
      </w:r>
    </w:p>
    <w:p>
      <w:r>
        <w:rPr>
          <w:b/>
        </w:rPr>
        <w:t xml:space="preserve">Kysymys 2</w:t>
      </w:r>
    </w:p>
    <w:p>
      <w:r>
        <w:t xml:space="preserve">Max Planck oli eri mieltä kenen kanssa? </w:t>
      </w:r>
    </w:p>
    <w:p>
      <w:r>
        <w:rPr>
          <w:b/>
        </w:rPr>
        <w:t xml:space="preserve">Kysymys 3</w:t>
      </w:r>
    </w:p>
    <w:p>
      <w:r>
        <w:t xml:space="preserve">Kuka perusti digitaalisen fysiikan? </w:t>
      </w:r>
    </w:p>
    <w:p>
      <w:r>
        <w:rPr>
          <w:b/>
        </w:rPr>
        <w:t xml:space="preserve">Kysymys 4</w:t>
      </w:r>
    </w:p>
    <w:p>
      <w:r>
        <w:t xml:space="preserve">Kuka on eri mieltä kvanttiteorian kanssa? </w:t>
      </w:r>
    </w:p>
    <w:p>
      <w:r>
        <w:rPr>
          <w:b/>
        </w:rPr>
        <w:t xml:space="preserve">Kysymys 5</w:t>
      </w:r>
    </w:p>
    <w:p>
      <w:r>
        <w:t xml:space="preserve">Kuka uskoo, että aine on tärkeämpää kuin tieto? </w:t>
      </w:r>
    </w:p>
    <w:p>
      <w:r>
        <w:rPr>
          <w:b/>
        </w:rPr>
        <w:t xml:space="preserve">Teksti numero 22</w:t>
      </w:r>
    </w:p>
    <w:p>
      <w:r>
        <w:t xml:space="preserve">Vuosien 1907-1912 </w:t>
      </w:r>
      <w:r>
        <w:rPr>
          <w:color w:val="A9A9A9"/>
        </w:rPr>
        <w:t xml:space="preserve">katolisen tietosanakirjan mukaan </w:t>
      </w:r>
      <w:r>
        <w:t xml:space="preserve">materialismi, joka määritellään "filosofiseksi järjestelmäksi, joka pitää ainetta ainoana todellisuutena maailmassa [...] kieltää Jumalan ja sielun olemassaolon". </w:t>
      </w:r>
      <w:r>
        <w:t xml:space="preserve">Tämän näkemyksen mukaan </w:t>
      </w:r>
      <w:r>
        <w:rPr>
          <w:color w:val="DCDCDC"/>
        </w:rPr>
        <w:t xml:space="preserve">materialismista </w:t>
      </w:r>
      <w:r>
        <w:t xml:space="preserve">tulee siten yhteensopimaton useimpien </w:t>
      </w:r>
      <w:r>
        <w:rPr>
          <w:color w:val="2F4F4F"/>
        </w:rPr>
        <w:t xml:space="preserve">maailmanuskontojen</w:t>
      </w:r>
      <w:r>
        <w:t xml:space="preserve"> kanssa, </w:t>
      </w:r>
      <w:r>
        <w:t xml:space="preserve">mukaan lukien kristinusko, juutalaisuus ja islam</w:t>
      </w:r>
      <w:r>
        <w:t xml:space="preserve">.</w:t>
      </w:r>
      <w:r>
        <w:t xml:space="preserve"> Tällaisessa yhteydessä materialismi voidaan sekoittaa ateismiin. Suurin osa </w:t>
      </w:r>
      <w:r>
        <w:rPr>
          <w:color w:val="556B2F"/>
        </w:rPr>
        <w:t xml:space="preserve">hindulaisuudesta </w:t>
      </w:r>
      <w:r>
        <w:t xml:space="preserve">ja transsendentalismista pitää kaikkea materiaa illuusiona, jota kutsutaan Mayaksi ja joka sokaisee ihmisen tuntemasta "totuutta"</w:t>
      </w:r>
      <w:r>
        <w:rPr>
          <w:color w:val="556B2F"/>
        </w:rPr>
        <w:t xml:space="preserve">.</w:t>
      </w:r>
      <w:r>
        <w:t xml:space="preserve"> Maya on rajallinen, puhtaasti fyysinen ja mentaalinen todellisuus, johon jokapäiväinen tietoisuutemme on kietoutunut. </w:t>
      </w:r>
      <w:r>
        <w:rPr>
          <w:color w:val="6B8E23"/>
        </w:rPr>
        <w:t xml:space="preserve">Maya </w:t>
      </w:r>
      <w:r>
        <w:t xml:space="preserve">tuhoutuu ihmiselle, kun hän havaitsee Brahmanin transsendenttisen tiedon avulla.</w:t>
      </w:r>
    </w:p>
    <w:p>
      <w:r>
        <w:rPr>
          <w:b/>
        </w:rPr>
        <w:t xml:space="preserve">Kysymys 0</w:t>
      </w:r>
    </w:p>
    <w:p>
      <w:r>
        <w:t xml:space="preserve">Edellä olevan määritelmän perusteella materialismi ei ole sopusoinnussa minkä kanssa?</w:t>
      </w:r>
    </w:p>
    <w:p>
      <w:r>
        <w:rPr>
          <w:b/>
        </w:rPr>
        <w:t xml:space="preserve">Kysymys 1</w:t>
      </w:r>
    </w:p>
    <w:p>
      <w:r>
        <w:t xml:space="preserve">Edellä olevan määritelmän perusteella materialismi on sopusoinnussa minkä kanssa?</w:t>
      </w:r>
    </w:p>
    <w:p>
      <w:r>
        <w:rPr>
          <w:b/>
        </w:rPr>
        <w:t xml:space="preserve">Kysymys 2</w:t>
      </w:r>
    </w:p>
    <w:p>
      <w:r>
        <w:t xml:space="preserve">Missä kirjassa materialismi määriteltiin ei-filosofiseksi järjestelmäksi?</w:t>
      </w:r>
    </w:p>
    <w:p>
      <w:r>
        <w:rPr>
          <w:b/>
        </w:rPr>
        <w:t xml:space="preserve">Kysymys 3</w:t>
      </w:r>
    </w:p>
    <w:p>
      <w:r>
        <w:t xml:space="preserve">Kristinusko, juutalaisuus ja islam ovat kaikki samaa mieltä minkä filosofian kanssa?</w:t>
      </w:r>
    </w:p>
    <w:p>
      <w:r>
        <w:rPr>
          <w:b/>
        </w:rPr>
        <w:t xml:space="preserve">Kysymys 4</w:t>
      </w:r>
    </w:p>
    <w:p>
      <w:r>
        <w:t xml:space="preserve">Mitä ihmiselle syntyy, kun hän havaitsee Brahmanin?</w:t>
      </w:r>
    </w:p>
    <w:p>
      <w:r>
        <w:rPr>
          <w:b/>
        </w:rPr>
        <w:t xml:space="preserve">Kysymys 5</w:t>
      </w:r>
    </w:p>
    <w:p>
      <w:r>
        <w:t xml:space="preserve">Mikä uskonto ei usko illuusioon nimeltä Maya? </w:t>
      </w:r>
    </w:p>
    <w:p>
      <w:r>
        <w:rPr>
          <w:b/>
        </w:rPr>
        <w:t xml:space="preserve">Teksti numero 23</w:t>
      </w:r>
    </w:p>
    <w:p>
      <w:r>
        <w:rPr>
          <w:color w:val="A9A9A9"/>
        </w:rPr>
        <w:t xml:space="preserve">Joseph Smith</w:t>
      </w:r>
      <w:r>
        <w:t xml:space="preserve">, </w:t>
      </w:r>
      <w:r>
        <w:rPr>
          <w:color w:val="DCDCDC"/>
        </w:rPr>
        <w:t xml:space="preserve">Myöhempien Aikojen Pyhien </w:t>
      </w:r>
      <w:r>
        <w:t xml:space="preserve">liikkeen </w:t>
      </w:r>
      <w:r>
        <w:t xml:space="preserve">perustaja, sen </w:t>
      </w:r>
      <w:r>
        <w:t xml:space="preserve">sijaan </w:t>
      </w:r>
      <w:r>
        <w:t xml:space="preserve">opetti: "Aineetonta ainetta ei ole olemassa. </w:t>
      </w:r>
      <w:r>
        <w:rPr>
          <w:color w:val="2F4F4F"/>
        </w:rPr>
        <w:t xml:space="preserve">Kaikki henki on materiaa</w:t>
      </w:r>
      <w:r>
        <w:t xml:space="preserve">, mutta se on hienompaa tai puhtaampaa, ja sen voivat havaita vain puhtaammat silmät; me emme voi nähdä sitä, mutta kun ruumiimme puhdistuvat, tulemme näkemään, että kaikki on materiaa." Tämä henkielementti on aina ollut olemassa; se on ikuinen Jumalan kanssa. Sitä kutsutaan myös "älykkyydeksi" tai "totuuden valoksi", jota, kuten kaikkea havaittavaa ainetta, "ei ole luotu eikä tehty, eikä todellakaan voi olla". Myöhempien Aikojen Pyhien Jeesuksen Kristuksen Kirkon jäsenet pitävät Joseph Smithin ilmestyksiä alkuperäisen kristillisen opin palauttamisena, jota heidän mielestään apostolien jälkeiset teologit alkoivat turmella Kristuksen jälkeisinä vuosisatoina. Monien[kvantifioi] näistä teologeista kirjoitukset osoittavat selvän vaikutuksen kreikkalaisista metafyysisistä filosofioista, kuten neoplatonismista, joka luonnehti jumaluutta täysin </w:t>
      </w:r>
      <w:r>
        <w:rPr>
          <w:color w:val="556B2F"/>
        </w:rPr>
        <w:t xml:space="preserve">yksinkertaiseksi, aineettomaksi, muodottomaksi substanssiksi/olemukseksi (ousia), joka ylitti kaiken fyysisen</w:t>
      </w:r>
      <w:r>
        <w:t xml:space="preserve">. </w:t>
      </w:r>
      <w:r>
        <w:t xml:space="preserve">Huolimatta monien </w:t>
      </w:r>
      <w:r>
        <w:rPr>
          <w:color w:val="6B8E23"/>
        </w:rPr>
        <w:t xml:space="preserve">kristittyjen</w:t>
      </w:r>
      <w:r>
        <w:t xml:space="preserve"> voimakkaasta vastustuksesta </w:t>
      </w:r>
      <w:r>
        <w:t xml:space="preserve">tämä metafyysinen jumalakuvaus sisällytettiin lopulta kristillisen kirkon oppiin ja syrjäytti alkuperäisen juutalais-kristillisen käsityksen fyysisestä, ruumiillisesta Jumalasta, joka loi ihmiset kuvakseen ja kaltaisekseen.</w:t>
      </w:r>
    </w:p>
    <w:p>
      <w:r>
        <w:rPr>
          <w:b/>
        </w:rPr>
        <w:t xml:space="preserve">Kysymys 0</w:t>
      </w:r>
    </w:p>
    <w:p>
      <w:r>
        <w:t xml:space="preserve">Neoplatonismi kuvaa jumaluutta minkälaisena?</w:t>
      </w:r>
    </w:p>
    <w:p>
      <w:r>
        <w:rPr>
          <w:b/>
        </w:rPr>
        <w:t xml:space="preserve">Kysymys 1</w:t>
      </w:r>
    </w:p>
    <w:p>
      <w:r>
        <w:t xml:space="preserve">Mikä uskonnollinen ryhmä vastusti jyrkästi neoplatonismia?</w:t>
      </w:r>
    </w:p>
    <w:p>
      <w:r>
        <w:rPr>
          <w:b/>
        </w:rPr>
        <w:t xml:space="preserve">Kysymys 2</w:t>
      </w:r>
    </w:p>
    <w:p>
      <w:r>
        <w:t xml:space="preserve">Kuka sanoi: "On olemassa aineetonta ainetta. "</w:t>
      </w:r>
    </w:p>
    <w:p>
      <w:r>
        <w:rPr>
          <w:b/>
        </w:rPr>
        <w:t xml:space="preserve">Kysymys 3</w:t>
      </w:r>
    </w:p>
    <w:p>
      <w:r>
        <w:t xml:space="preserve">Mihin liike uskoo: "On olemassa aineetonta ainetta. "</w:t>
      </w:r>
    </w:p>
    <w:p>
      <w:r>
        <w:rPr>
          <w:b/>
        </w:rPr>
        <w:t xml:space="preserve">Kysymys 4</w:t>
      </w:r>
    </w:p>
    <w:p>
      <w:r>
        <w:t xml:space="preserve">Kuka sanoi: "Mutta kun ruumiimme puhdistuvat, näemme, että kaikki on materiaa."</w:t>
      </w:r>
    </w:p>
    <w:p>
      <w:r>
        <w:rPr>
          <w:b/>
        </w:rPr>
        <w:t xml:space="preserve">Kysymys 5</w:t>
      </w:r>
    </w:p>
    <w:p>
      <w:r>
        <w:t xml:space="preserve">Kuka sanoi: "Kaikki henki ei ole materiaa" </w:t>
      </w:r>
    </w:p>
    <w:p>
      <w:r>
        <w:rPr>
          <w:b/>
        </w:rPr>
        <w:t xml:space="preserve">Kysymys 6</w:t>
      </w:r>
    </w:p>
    <w:p>
      <w:r>
        <w:t xml:space="preserve">Kuka uskoi, että henkeä kutsutaan myös älykkyydeksi? </w:t>
      </w:r>
    </w:p>
    <w:p>
      <w:r>
        <w:rPr>
          <w:b/>
        </w:rPr>
        <w:t xml:space="preserve">Tekstin numero 24</w:t>
      </w:r>
    </w:p>
    <w:p>
      <w:r>
        <w:t xml:space="preserve">Hegelin ja Berkeleyn kaltainen idealismia puoltava argumentti on ipso facto argumentti </w:t>
      </w:r>
      <w:r>
        <w:rPr>
          <w:color w:val="A9A9A9"/>
        </w:rPr>
        <w:t xml:space="preserve">materialismia </w:t>
      </w:r>
      <w:r>
        <w:t xml:space="preserve">vastaan</w:t>
      </w:r>
      <w:r>
        <w:t xml:space="preserve">. </w:t>
      </w:r>
      <w:r>
        <w:rPr>
          <w:color w:val="DCDCDC"/>
        </w:rPr>
        <w:t xml:space="preserve">Aine </w:t>
      </w:r>
      <w:r>
        <w:t xml:space="preserve">voidaan väittää tarpeettomaksi, kuten nipputeoriassa, ja mielestä riippumattomat ominaisuudet voidaan puolestaan pelkistää subjektiivisiksi käsityksiksi. </w:t>
      </w:r>
      <w:r>
        <w:rPr>
          <w:color w:val="2F4F4F"/>
        </w:rPr>
        <w:t xml:space="preserve">Berkeley </w:t>
      </w:r>
      <w:r>
        <w:t xml:space="preserve">esittää esimerkin jälkimmäisestä huomauttamalla, että on mahdotonta kerätä suoria todisteita materiasta, koska materiasta ei ole suoraa kokemusta; </w:t>
      </w:r>
      <w:r>
        <w:rPr>
          <w:color w:val="556B2F"/>
        </w:rPr>
        <w:t xml:space="preserve">kaikki, mitä koetaan, on havainto, olipa se sitten sisäinen tai ulkoinen</w:t>
      </w:r>
      <w:r>
        <w:t xml:space="preserve">. Sellaisenaan aineen olemassaolo voidaan olettaa vain havaintojen näennäisen (koetun) vakauden perusteella; se ei löydä minkäänlaista todistetta suorasta kokemuksesta.</w:t>
      </w:r>
    </w:p>
    <w:p>
      <w:r>
        <w:rPr>
          <w:b/>
        </w:rPr>
        <w:t xml:space="preserve">Kysymys 0</w:t>
      </w:r>
    </w:p>
    <w:p>
      <w:r>
        <w:t xml:space="preserve">Jos uskot idealismiin, et usko mihinkään?</w:t>
      </w:r>
    </w:p>
    <w:p>
      <w:r>
        <w:rPr>
          <w:b/>
        </w:rPr>
        <w:t xml:space="preserve">Kysymys 1</w:t>
      </w:r>
    </w:p>
    <w:p>
      <w:r>
        <w:t xml:space="preserve">Jos uskot idealismiin, uskot myös mihin?</w:t>
      </w:r>
    </w:p>
    <w:p>
      <w:r>
        <w:rPr>
          <w:b/>
        </w:rPr>
        <w:t xml:space="preserve">Kysymys 2</w:t>
      </w:r>
    </w:p>
    <w:p>
      <w:r>
        <w:t xml:space="preserve">Kuka huomauttaa, että on mahdollista kerätä suoria todisteita aineesta?</w:t>
      </w:r>
    </w:p>
    <w:p>
      <w:r>
        <w:rPr>
          <w:b/>
        </w:rPr>
        <w:t xml:space="preserve">Kysymys 3</w:t>
      </w:r>
    </w:p>
    <w:p>
      <w:r>
        <w:t xml:space="preserve">Mitä voidaan pitää ei-redundanttina? </w:t>
      </w:r>
    </w:p>
    <w:p>
      <w:r>
        <w:rPr>
          <w:b/>
        </w:rPr>
        <w:t xml:space="preserve">Kysymys 4</w:t>
      </w:r>
    </w:p>
    <w:p>
      <w:r>
        <w:t xml:space="preserve">Miksi on mahdollista kerätä suoria todisteita? </w:t>
      </w:r>
    </w:p>
    <w:p>
      <w:r>
        <w:rPr>
          <w:b/>
        </w:rPr>
        <w:t xml:space="preserve">Teksti numero 25</w:t>
      </w:r>
    </w:p>
    <w:p>
      <w:r>
        <w:t xml:space="preserve">Jos </w:t>
      </w:r>
      <w:r>
        <w:rPr>
          <w:color w:val="A9A9A9"/>
        </w:rPr>
        <w:t xml:space="preserve">materiaa ja energiaa pidetään </w:t>
      </w:r>
      <w:r>
        <w:t xml:space="preserve">välttämättöminä fysikaalisen maailman selittämiseksi, mutta kykenemättöminä selittämään mieltä, syntyy dualismi. </w:t>
      </w:r>
      <w:r>
        <w:rPr>
          <w:color w:val="DCDCDC"/>
        </w:rPr>
        <w:t xml:space="preserve">Emergenssi, holismi ja </w:t>
      </w:r>
      <w:r>
        <w:rPr>
          <w:color w:val="2F4F4F"/>
        </w:rPr>
        <w:t xml:space="preserve">prosessifilosofia </w:t>
      </w:r>
      <w:r>
        <w:t xml:space="preserve">pyrkivät korjaamaan </w:t>
      </w:r>
      <w:r>
        <w:rPr>
          <w:color w:val="556B2F"/>
        </w:rPr>
        <w:t xml:space="preserve">perinteisen (erityisesti mekanistisen) materialismin </w:t>
      </w:r>
      <w:r>
        <w:t xml:space="preserve">puutteita </w:t>
      </w:r>
      <w:r>
        <w:t xml:space="preserve">hylkäämättä materialismia kokonaan.</w:t>
      </w:r>
    </w:p>
    <w:p>
      <w:r>
        <w:rPr>
          <w:b/>
        </w:rPr>
        <w:t xml:space="preserve">Kysymys 0</w:t>
      </w:r>
    </w:p>
    <w:p>
      <w:r>
        <w:t xml:space="preserve">Mitkä kolme filosofiatyyppiä yrittävät korjata aineen ja energian ongelman poistamatta kaikkia materialismiin liittyviä uskomuksia?</w:t>
      </w:r>
    </w:p>
    <w:p>
      <w:r>
        <w:rPr>
          <w:b/>
        </w:rPr>
        <w:t xml:space="preserve">Kysymys 1</w:t>
      </w:r>
    </w:p>
    <w:p>
      <w:r>
        <w:t xml:space="preserve">Mikä on tarpeetonta fyysisen maailman selittämiseksi? </w:t>
      </w:r>
    </w:p>
    <w:p>
      <w:r>
        <w:rPr>
          <w:b/>
        </w:rPr>
        <w:t xml:space="preserve">Kysymys 2</w:t>
      </w:r>
    </w:p>
    <w:p>
      <w:r>
        <w:t xml:space="preserve">Mikä pystyy selittämään mielen? </w:t>
      </w:r>
    </w:p>
    <w:p>
      <w:r>
        <w:rPr>
          <w:b/>
        </w:rPr>
        <w:t xml:space="preserve">Kysymys 3</w:t>
      </w:r>
    </w:p>
    <w:p>
      <w:r>
        <w:t xml:space="preserve">Mikä on emergenssin vastakohta? </w:t>
      </w:r>
    </w:p>
    <w:p>
      <w:r>
        <w:rPr>
          <w:b/>
        </w:rPr>
        <w:t xml:space="preserve">Kysymys 4</w:t>
      </w:r>
    </w:p>
    <w:p>
      <w:r>
        <w:t xml:space="preserve">Mitkä kolme filosofiaa eivät korjaa materialismin puutteita? </w:t>
      </w:r>
    </w:p>
    <w:p>
      <w:r>
        <w:rPr>
          <w:b/>
        </w:rPr>
        <w:t xml:space="preserve">Teksti numero 26</w:t>
      </w:r>
    </w:p>
    <w:p>
      <w:r>
        <w:t xml:space="preserve">Jotkut kriitikot vastustavat materialismia osana </w:t>
      </w:r>
      <w:r>
        <w:rPr>
          <w:color w:val="A9A9A9"/>
        </w:rPr>
        <w:t xml:space="preserve">liian skeptistä, kapea-alaista tai reduktionistista lähestymistapaa teorian laatimiseen</w:t>
      </w:r>
      <w:r>
        <w:t xml:space="preserve">, eivätkä niinkään ontologista väitettä, jonka mukaan aine on ainoa aine. Hiukkasfyysikko ja anglikaaninen teologi </w:t>
      </w:r>
      <w:r>
        <w:rPr>
          <w:color w:val="DCDCDC"/>
        </w:rPr>
        <w:t xml:space="preserve">John Polkinghorne </w:t>
      </w:r>
      <w:r>
        <w:t xml:space="preserve">vastustaa sitä, mitä hän kutsuu lupaavaksi materialismiksi - väitteitä, joiden mukaan materialistinen tiede onnistuu lopulta selittämään ilmiöt, joita se ei ole toistaiseksi pystynyt selittämään. Polkinghorne suosii "</w:t>
      </w:r>
      <w:r>
        <w:rPr>
          <w:color w:val="2F4F4F"/>
        </w:rPr>
        <w:t xml:space="preserve">dual-aspect monismia" </w:t>
      </w:r>
      <w:r>
        <w:t xml:space="preserve">materialismiin uskomisen sijaan</w:t>
      </w:r>
      <w:r>
        <w:t xml:space="preserve">.</w:t>
      </w:r>
    </w:p>
    <w:p>
      <w:r>
        <w:rPr>
          <w:b/>
        </w:rPr>
        <w:t xml:space="preserve">Kysymys 0</w:t>
      </w:r>
    </w:p>
    <w:p>
      <w:r>
        <w:t xml:space="preserve">Mihin John Polkinghorne luottaa uskon sijasta, kun kyse on materialismin teoriasta?</w:t>
      </w:r>
    </w:p>
    <w:p>
      <w:r>
        <w:rPr>
          <w:b/>
        </w:rPr>
        <w:t xml:space="preserve">Kysymys 1</w:t>
      </w:r>
    </w:p>
    <w:p>
      <w:r>
        <w:t xml:space="preserve">Kuka on samaa mieltä promissorisen materialismin kanssa? </w:t>
      </w:r>
    </w:p>
    <w:p>
      <w:r>
        <w:rPr>
          <w:b/>
        </w:rPr>
        <w:t xml:space="preserve">Kysymys 2</w:t>
      </w:r>
    </w:p>
    <w:p>
      <w:r>
        <w:t xml:space="preserve">Kuka väittää, että materialistinen tiede ei koskaan selitä ilmiöitä? </w:t>
      </w:r>
    </w:p>
    <w:p>
      <w:r>
        <w:rPr>
          <w:b/>
        </w:rPr>
        <w:t xml:space="preserve">Kysymys 3</w:t>
      </w:r>
    </w:p>
    <w:p>
      <w:r>
        <w:t xml:space="preserve">Polkinghorne uskoo uskon materialismiin minkä sijaan? </w:t>
      </w:r>
    </w:p>
    <w:p>
      <w:r>
        <w:rPr>
          <w:b/>
        </w:rPr>
        <w:t xml:space="preserve">Kysymys 4</w:t>
      </w:r>
    </w:p>
    <w:p>
      <w:r>
        <w:t xml:space="preserve">Miksi kriitikot ovat samaa mieltä materialismin kanssa? </w:t>
      </w:r>
    </w:p>
    <w:p>
      <w:r>
        <w:rPr>
          <w:b/>
        </w:rPr>
        <w:t xml:space="preserve">Teksti numero 27</w:t>
      </w:r>
    </w:p>
    <w:p>
      <w:r>
        <w:t xml:space="preserve">Nykyaikaiset filosofiset </w:t>
      </w:r>
      <w:r>
        <w:rPr>
          <w:color w:val="A9A9A9"/>
        </w:rPr>
        <w:t xml:space="preserve">materialistit </w:t>
      </w:r>
      <w:r>
        <w:t xml:space="preserve">laajentavat määritelmää muihin tieteellisesti havaittaviin entiteetteihin, kuten </w:t>
      </w:r>
      <w:r>
        <w:rPr>
          <w:color w:val="DCDCDC"/>
        </w:rPr>
        <w:t xml:space="preserve">energiaan, voimiin ja avaruuden kaarevuuteen</w:t>
      </w:r>
      <w:r>
        <w:t xml:space="preserve">. </w:t>
      </w:r>
      <w:r>
        <w:t xml:space="preserve">Mary Midgleyn kaltaiset filosofit esittävät kuitenkin, että </w:t>
      </w:r>
      <w:r>
        <w:rPr>
          <w:color w:val="2F4F4F"/>
        </w:rPr>
        <w:t xml:space="preserve">"aineen" </w:t>
      </w:r>
      <w:r>
        <w:t xml:space="preserve">käsite </w:t>
      </w:r>
      <w:r>
        <w:rPr>
          <w:color w:val="2F4F4F"/>
        </w:rPr>
        <w:t xml:space="preserve">on vaikeasti </w:t>
      </w:r>
      <w:r>
        <w:t xml:space="preserve">hahmotettava ja huonosti määritelty.</w:t>
      </w:r>
    </w:p>
    <w:p>
      <w:r>
        <w:rPr>
          <w:b/>
        </w:rPr>
        <w:t xml:space="preserve">Kysymys 0</w:t>
      </w:r>
    </w:p>
    <w:p>
      <w:r>
        <w:t xml:space="preserve">Miksi Mary Midgley ehdottaa, että aine on hyvin määritelty? </w:t>
      </w:r>
    </w:p>
    <w:p>
      <w:r>
        <w:rPr>
          <w:b/>
        </w:rPr>
        <w:t xml:space="preserve">Kysymys 1</w:t>
      </w:r>
    </w:p>
    <w:p>
      <w:r>
        <w:t xml:space="preserve">Mitä työtä Mary Midgley tekee? </w:t>
      </w:r>
    </w:p>
    <w:p>
      <w:r>
        <w:rPr>
          <w:b/>
        </w:rPr>
        <w:t xml:space="preserve">Kysymys 2</w:t>
      </w:r>
    </w:p>
    <w:p>
      <w:r>
        <w:t xml:space="preserve">Mikä ei ole havaittava kokonaisuus? </w:t>
      </w:r>
    </w:p>
    <w:p>
      <w:r>
        <w:rPr>
          <w:b/>
        </w:rPr>
        <w:t xml:space="preserve">Tekstin numero 28</w:t>
      </w:r>
    </w:p>
    <w:p>
      <w:r>
        <w:rPr>
          <w:color w:val="A9A9A9"/>
        </w:rPr>
        <w:t xml:space="preserve">Materialismi </w:t>
      </w:r>
      <w:r>
        <w:t xml:space="preserve">on tyypillisesti vastakohta dualismille, fenomenalismille, idealismille, vitalismille ja kaksoisnäkökulman monismille. </w:t>
      </w:r>
      <w:r>
        <w:rPr>
          <w:color w:val="DCDCDC"/>
        </w:rPr>
        <w:t xml:space="preserve">Materiaalisuus voidaan jollakin tavalla liittää </w:t>
      </w:r>
      <w:r>
        <w:rPr>
          <w:color w:val="556B2F"/>
        </w:rPr>
        <w:t xml:space="preserve">valistusajattelijoiden </w:t>
      </w:r>
      <w:r>
        <w:t xml:space="preserve">kannattamaan </w:t>
      </w:r>
      <w:r>
        <w:rPr>
          <w:color w:val="2F4F4F"/>
        </w:rPr>
        <w:t xml:space="preserve">determinismin käsitteeseen</w:t>
      </w:r>
      <w:r>
        <w:t xml:space="preserve">.</w:t>
      </w:r>
    </w:p>
    <w:p>
      <w:r>
        <w:rPr>
          <w:b/>
        </w:rPr>
        <w:t xml:space="preserve">Kysymys 0</w:t>
      </w:r>
    </w:p>
    <w:p>
      <w:r>
        <w:t xml:space="preserve">Miksi materialismi sopii yhteen dualismin kanssa? </w:t>
      </w:r>
    </w:p>
    <w:p>
      <w:r>
        <w:rPr>
          <w:b/>
        </w:rPr>
        <w:t xml:space="preserve">Kysymys 1</w:t>
      </w:r>
    </w:p>
    <w:p>
      <w:r>
        <w:t xml:space="preserve">Miksi materialismi on samaa mieltä fenomenalismin kanssa? </w:t>
      </w:r>
    </w:p>
    <w:p>
      <w:r>
        <w:rPr>
          <w:b/>
        </w:rPr>
        <w:t xml:space="preserve">Kysymys 2</w:t>
      </w:r>
    </w:p>
    <w:p>
      <w:r>
        <w:t xml:space="preserve">Kuka ei yhdistä materialismia ja determinismiä?</w:t>
      </w:r>
    </w:p>
    <w:p>
      <w:r>
        <w:rPr>
          <w:b/>
        </w:rPr>
        <w:t xml:space="preserve">Kysymys 3</w:t>
      </w:r>
    </w:p>
    <w:p>
      <w:r>
        <w:t xml:space="preserve">Mikä on ristiriidassa moninäkökulmaisen monismin kanssa?</w:t>
      </w:r>
    </w:p>
    <w:p>
      <w:r>
        <w:rPr>
          <w:b/>
        </w:rPr>
        <w:t xml:space="preserve">Kysymys 4</w:t>
      </w:r>
    </w:p>
    <w:p>
      <w:r>
        <w:t xml:space="preserve">Mikä on ristiriidassa ei-dualismin kanssa?</w:t>
      </w:r>
    </w:p>
    <w:p>
      <w:r>
        <w:rPr>
          <w:b/>
        </w:rPr>
        <w:t xml:space="preserve">Tekstin numero 29</w:t>
      </w:r>
    </w:p>
    <w:p>
      <w:r>
        <w:rPr>
          <w:color w:val="A9A9A9"/>
        </w:rPr>
        <w:t xml:space="preserve">Tieteellinen "materialismi" </w:t>
      </w:r>
      <w:r>
        <w:t xml:space="preserve">on usein synonyymi, ja sitä on tähän mennessä kuvattu </w:t>
      </w:r>
      <w:r>
        <w:rPr>
          <w:color w:val="DCDCDC"/>
        </w:rPr>
        <w:t xml:space="preserve">reduktiiviseksi materialismiksi</w:t>
      </w:r>
      <w:r>
        <w:t xml:space="preserve">. </w:t>
      </w:r>
      <w:r>
        <w:t xml:space="preserve">Viime vuosina Paul ja Patricia Churchland ovat kannattaneet radikaalisti vastakkaista kantaa (ainakin tiettyjen hypoteesien osalta); eliminativistisen materialismin mukaan joitakin </w:t>
      </w:r>
      <w:r>
        <w:rPr>
          <w:color w:val="2F4F4F"/>
        </w:rPr>
        <w:t xml:space="preserve">psyykkisiä ilmiöitä ei yksinkertaisesti ole lainkaan olemassa </w:t>
      </w:r>
      <w:r>
        <w:t xml:space="preserve">ja että puheet näistä psyykkisistä ilmiöistä heijastavat täysin valheellista "kansanpsykologiaa" ja itsetutkiskelun harhaa. Toisin sanoen </w:t>
      </w:r>
      <w:r>
        <w:rPr>
          <w:color w:val="556B2F"/>
        </w:rPr>
        <w:t xml:space="preserve">eliminatiivinen materialisti </w:t>
      </w:r>
      <w:r>
        <w:t xml:space="preserve">saattaisi ehdottaa, että sellaisella käsitteellä kuin "uskomus" ei yksinkertaisesti ole mitään tosiasiallista pohjaa - samalla tavalla kuin kansatieteessä puhutaan demonien aiheuttamista sairauksista. Kun reduktiivinen materialismi on jatkumon toisessa päässä (teoriamme redusoituvat tosiasioihin) ja </w:t>
      </w:r>
      <w:r>
        <w:rPr>
          <w:color w:val="6B8E23"/>
        </w:rPr>
        <w:t xml:space="preserve">eliminatiivinen materialismi </w:t>
      </w:r>
      <w:r>
        <w:t xml:space="preserve">toisessa päässä (tietyt teoriat on poistettava uusien tosiasioiden valossa), revisionaarinen materialismi on jossain keskellä.</w:t>
      </w:r>
    </w:p>
    <w:p>
      <w:r>
        <w:rPr>
          <w:b/>
        </w:rPr>
        <w:t xml:space="preserve">Kysymys 0</w:t>
      </w:r>
    </w:p>
    <w:p>
      <w:r>
        <w:t xml:space="preserve">Reduktiivinen materialismi ei ole synonyymi mille?</w:t>
      </w:r>
    </w:p>
    <w:p>
      <w:r>
        <w:rPr>
          <w:b/>
        </w:rPr>
        <w:t xml:space="preserve">Kysymys 1</w:t>
      </w:r>
    </w:p>
    <w:p>
      <w:r>
        <w:t xml:space="preserve">Tieteellinen materialismi ei ole synonyymi mille? </w:t>
      </w:r>
    </w:p>
    <w:p>
      <w:r>
        <w:rPr>
          <w:b/>
        </w:rPr>
        <w:t xml:space="preserve">Kysymys 2</w:t>
      </w:r>
    </w:p>
    <w:p>
      <w:r>
        <w:t xml:space="preserve">Mistä hypoteeseista Paul ja Patricia ovat eri mieltä? </w:t>
      </w:r>
    </w:p>
    <w:p>
      <w:r>
        <w:rPr>
          <w:b/>
        </w:rPr>
        <w:t xml:space="preserve">Kysymys 3</w:t>
      </w:r>
    </w:p>
    <w:p>
      <w:r>
        <w:t xml:space="preserve">Minkälaisessa materialistisessa ajattelutavassa uskolla on tosiasiallinen perusta? </w:t>
      </w:r>
    </w:p>
    <w:p>
      <w:r>
        <w:rPr>
          <w:b/>
        </w:rPr>
        <w:t xml:space="preserve">Kysymys 4</w:t>
      </w:r>
    </w:p>
    <w:p>
      <w:r>
        <w:t xml:space="preserve">Mikä on sama asia kuin revisionistinen materialismi? </w:t>
      </w:r>
    </w:p>
    <w:p>
      <w:r>
        <w:rPr>
          <w:b/>
        </w:rPr>
        <w:t xml:space="preserve">Tekstin numero 30</w:t>
      </w:r>
    </w:p>
    <w:p>
      <w:r>
        <w:t xml:space="preserve">Joitakin tieteellisiä materialisteja on kritisoitu, esimerkiksi </w:t>
      </w:r>
      <w:r>
        <w:rPr>
          <w:color w:val="A9A9A9"/>
        </w:rPr>
        <w:t xml:space="preserve">Noam Chomskyn </w:t>
      </w:r>
      <w:r>
        <w:t xml:space="preserve">toimesta, </w:t>
      </w:r>
      <w:r>
        <w:t xml:space="preserve">siitä, että he eivät ole pystyneet antamaan selkeitä määritelmiä siitä, mitä materia on, jolloin termi "materialismi" on vailla selvää merkitystä. Chomsky toteaa myös, että koska </w:t>
      </w:r>
      <w:r>
        <w:rPr>
          <w:color w:val="2F4F4F"/>
        </w:rPr>
        <w:t xml:space="preserve">uudet tieteelliset löydöt </w:t>
      </w:r>
      <w:r>
        <w:rPr>
          <w:color w:val="DCDCDC"/>
        </w:rPr>
        <w:t xml:space="preserve">voivat vaikuttaa aineen käsitteeseen, </w:t>
      </w:r>
      <w:r>
        <w:t xml:space="preserve">kuten on tapahtunut aiemminkin, </w:t>
      </w:r>
      <w:r>
        <w:rPr>
          <w:color w:val="556B2F"/>
        </w:rPr>
        <w:t xml:space="preserve">tieteelliset materialistit </w:t>
      </w:r>
      <w:r>
        <w:t xml:space="preserve">ovat dogmaattisia olettaessaan päinvastaista.</w:t>
      </w:r>
    </w:p>
    <w:p>
      <w:r>
        <w:rPr>
          <w:b/>
        </w:rPr>
        <w:t xml:space="preserve">Kysymys 0</w:t>
      </w:r>
    </w:p>
    <w:p>
      <w:r>
        <w:t xml:space="preserve">Ketä kiitetään siitä, että hän on antanut selkeän määritelmän materalismista?</w:t>
      </w:r>
    </w:p>
    <w:p>
      <w:r>
        <w:rPr>
          <w:b/>
        </w:rPr>
        <w:t xml:space="preserve">Kysymys 1</w:t>
      </w:r>
    </w:p>
    <w:p>
      <w:r>
        <w:t xml:space="preserve">Noam Chomsky on eri mieltä minkä käsitteen kanssa? </w:t>
      </w:r>
    </w:p>
    <w:p>
      <w:r>
        <w:rPr>
          <w:b/>
        </w:rPr>
        <w:t xml:space="preserve">Kysymys 2</w:t>
      </w:r>
    </w:p>
    <w:p>
      <w:r>
        <w:t xml:space="preserve">Chomsky totesi, että mikä ei vaikuta materiaan? </w:t>
      </w:r>
    </w:p>
    <w:p>
      <w:r>
        <w:rPr>
          <w:b/>
        </w:rPr>
        <w:t xml:space="preserve">Kysymys 3</w:t>
      </w:r>
    </w:p>
    <w:p>
      <w:r>
        <w:t xml:space="preserve">Miten Chomsky määrittelee materialismin? </w:t>
      </w:r>
    </w:p>
    <w:p>
      <w:r>
        <w:rPr>
          <w:b/>
        </w:rPr>
        <w:t xml:space="preserve">Kysymys 4</w:t>
      </w:r>
    </w:p>
    <w:p>
      <w:r>
        <w:t xml:space="preserve">Ketkä ovat Chomskyn mukaan dogmaattisia, koska ovat hänen kanssaan samaa mieltä? </w:t>
      </w:r>
    </w:p>
    <w:p>
      <w:r>
        <w:rPr>
          <w:b/>
        </w:rPr>
        <w:t xml:space="preserve">Tekstin numero 31</w:t>
      </w:r>
    </w:p>
    <w:p>
      <w:r>
        <w:t xml:space="preserve">Aineen käsite on muuttunut </w:t>
      </w:r>
      <w:r>
        <w:rPr>
          <w:color w:val="A9A9A9"/>
        </w:rPr>
        <w:t xml:space="preserve">uusien tieteellisten löytöjen myötä</w:t>
      </w:r>
      <w:r>
        <w:t xml:space="preserve">. </w:t>
      </w:r>
      <w:r>
        <w:t xml:space="preserve">Näin ollen </w:t>
      </w:r>
      <w:r>
        <w:rPr>
          <w:color w:val="DCDCDC"/>
        </w:rPr>
        <w:t xml:space="preserve">materialismilla </w:t>
      </w:r>
      <w:r>
        <w:t xml:space="preserve">ei ole mitään tiettyä sisältöä, joka olisi riippumaton siitä, mihin tiettyyn aineteoriaan se perustuu. </w:t>
      </w:r>
      <w:r>
        <w:rPr>
          <w:color w:val="2F4F4F"/>
        </w:rPr>
        <w:t xml:space="preserve">Noam Chomskyn </w:t>
      </w:r>
      <w:r>
        <w:t xml:space="preserve">mukaan mitä tahansa ominaisuutta voidaan pitää materiaalisena, jos aine määritellään siten, että sillä on kyseinen ominaisuus.</w:t>
      </w:r>
    </w:p>
    <w:p>
      <w:r>
        <w:rPr>
          <w:b/>
        </w:rPr>
        <w:t xml:space="preserve">Kysymys 0</w:t>
      </w:r>
    </w:p>
    <w:p>
      <w:r>
        <w:t xml:space="preserve">Mistä syystä aineen käsite ei ole muuttunut?</w:t>
      </w:r>
    </w:p>
    <w:p>
      <w:r>
        <w:rPr>
          <w:b/>
        </w:rPr>
        <w:t xml:space="preserve">Kysymys 1</w:t>
      </w:r>
    </w:p>
    <w:p>
      <w:r>
        <w:t xml:space="preserve">Kuka uskoo, että omaisuutta voidaan pitää aineettomana?</w:t>
      </w:r>
    </w:p>
    <w:p>
      <w:r>
        <w:rPr>
          <w:b/>
        </w:rPr>
        <w:t xml:space="preserve">Kysymys 2</w:t>
      </w:r>
    </w:p>
    <w:p>
      <w:r>
        <w:t xml:space="preserve">Kuka uskoo, että omaisuutta voidaan pitää aineellisena, jos joku määrittelee, että sillä ei ole omaisuutta?</w:t>
      </w:r>
    </w:p>
    <w:p>
      <w:r>
        <w:rPr>
          <w:b/>
        </w:rPr>
        <w:t xml:space="preserve">Kysymys 3</w:t>
      </w:r>
    </w:p>
    <w:p>
      <w:r>
        <w:t xml:space="preserve">Millä on tietty sisältö, joka on riippumaton aineen erityisestä teoriasta?</w:t>
      </w:r>
    </w:p>
    <w:p>
      <w:r>
        <w:rPr>
          <w:b/>
        </w:rPr>
        <w:t xml:space="preserve">Tekstin numero 32</w:t>
      </w:r>
    </w:p>
    <w:p>
      <w:r>
        <w:rPr>
          <w:color w:val="A9A9A9"/>
        </w:rPr>
        <w:t xml:space="preserve">Kant </w:t>
      </w:r>
      <w:r>
        <w:t xml:space="preserve">vastusti kaikkia kolmea materialismin muotoa, subjektiivista idealismia (jonka hän asettaa vastakkain "transsendentaalisen idealisminsa" kanssa) ja dualismia. </w:t>
      </w:r>
      <w:r>
        <w:rPr>
          <w:color w:val="DCDCDC"/>
        </w:rPr>
        <w:t xml:space="preserve">Kant </w:t>
      </w:r>
      <w:r>
        <w:t xml:space="preserve">kuitenkin </w:t>
      </w:r>
      <w:r>
        <w:t xml:space="preserve">väittää myös, että muutos ja aika edellyttävät pysyvää substraattia, ja tekee sen idealismin kumoamisen yhteydessä. </w:t>
      </w:r>
      <w:r>
        <w:t xml:space="preserve">Postmodernit/poststrukturalistiset ajattelijat suhtautuvat myös epäilevästi </w:t>
      </w:r>
      <w:r>
        <w:rPr>
          <w:color w:val="2F4F4F"/>
        </w:rPr>
        <w:t xml:space="preserve">mihinkään kaiken kattavaan metafyysiseen järjestelmään</w:t>
      </w:r>
      <w:r>
        <w:t xml:space="preserve">. </w:t>
      </w:r>
      <w:r>
        <w:t xml:space="preserve">Muun muassa </w:t>
      </w:r>
      <w:r>
        <w:t xml:space="preserve">filosofi </w:t>
      </w:r>
      <w:r>
        <w:rPr>
          <w:color w:val="556B2F"/>
        </w:rPr>
        <w:t xml:space="preserve">Mary Midgley </w:t>
      </w:r>
      <w:r>
        <w:t xml:space="preserve">väittää, että materialismi on itseään kumoava ajatus, ainakin eliminoivassa muodossaan.</w:t>
      </w:r>
    </w:p>
    <w:p>
      <w:r>
        <w:rPr>
          <w:b/>
        </w:rPr>
        <w:t xml:space="preserve">Kysymys 0</w:t>
      </w:r>
    </w:p>
    <w:p>
      <w:r>
        <w:t xml:space="preserve">Kuka hyväksyi kaikki kolme materialismin muotoa? </w:t>
      </w:r>
    </w:p>
    <w:p>
      <w:r>
        <w:rPr>
          <w:b/>
        </w:rPr>
        <w:t xml:space="preserve">Kysymys 1</w:t>
      </w:r>
    </w:p>
    <w:p>
      <w:r>
        <w:t xml:space="preserve">Kuka on eri mieltä transsendentaalisen idealismin kanssa? </w:t>
      </w:r>
    </w:p>
    <w:p>
      <w:r>
        <w:rPr>
          <w:b/>
        </w:rPr>
        <w:t xml:space="preserve">Kysymys 2</w:t>
      </w:r>
    </w:p>
    <w:p>
      <w:r>
        <w:t xml:space="preserve">Postmoderni/poststrukturalisti on samaa mieltä mistä? </w:t>
      </w:r>
    </w:p>
    <w:p>
      <w:r>
        <w:rPr>
          <w:b/>
        </w:rPr>
        <w:t xml:space="preserve">Kysymys 3</w:t>
      </w:r>
    </w:p>
    <w:p>
      <w:r>
        <w:t xml:space="preserve">Kuka on samaa mieltä siitä, että materialismi ei ole itseään kumoava ajatus?</w:t>
      </w:r>
    </w:p>
    <w:p>
      <w:r>
        <w:rPr>
          <w:b/>
        </w:rPr>
        <w:t xml:space="preserve">Kysymys 4</w:t>
      </w:r>
    </w:p>
    <w:p>
      <w:r>
        <w:t xml:space="preserve">Kuka kirjoitti Materialismin kumoamisen? </w:t>
      </w:r>
    </w:p>
    <w:p>
      <w:r>
        <w:br w:type="page"/>
      </w:r>
    </w:p>
    <w:p>
      <w:r>
        <w:rPr>
          <w:b/>
          <w:u w:val="single"/>
        </w:rPr>
        <w:t xml:space="preserve">Asiakirjan numero 37</w:t>
      </w:r>
    </w:p>
    <w:p>
      <w:r>
        <w:rPr>
          <w:b/>
        </w:rPr>
        <w:t xml:space="preserve">Tekstin numero 0</w:t>
      </w:r>
    </w:p>
    <w:p>
      <w:r>
        <w:rPr>
          <w:color w:val="A9A9A9"/>
        </w:rPr>
        <w:t xml:space="preserve">Kristitty </w:t>
      </w:r>
      <w:r>
        <w:t xml:space="preserve">( ääntäminen (help-info)) on henkilö, joka uskoo </w:t>
      </w:r>
      <w:r>
        <w:rPr>
          <w:color w:val="DCDCDC"/>
        </w:rPr>
        <w:t xml:space="preserve">kristinuskoon</w:t>
      </w:r>
      <w:r>
        <w:t xml:space="preserve">, joka on abrahamilainen, monoteistinen uskonto</w:t>
      </w:r>
      <w:r>
        <w:t xml:space="preserve">, joka perustuu </w:t>
      </w:r>
      <w:r>
        <w:rPr>
          <w:color w:val="2F4F4F"/>
        </w:rPr>
        <w:t xml:space="preserve">Jeesuksen Kristuksen</w:t>
      </w:r>
      <w:r>
        <w:t xml:space="preserve"> elämään ja opetuksiin. </w:t>
      </w:r>
      <w:r>
        <w:t xml:space="preserve">"</w:t>
      </w:r>
      <w:r>
        <w:rPr>
          <w:color w:val="556B2F"/>
        </w:rPr>
        <w:t xml:space="preserve">Kristitty</w:t>
      </w:r>
      <w:r>
        <w:t xml:space="preserve">" tulee kreikan kielen sanasta </w:t>
      </w:r>
      <w:r>
        <w:rPr>
          <w:color w:val="6B8E23"/>
        </w:rPr>
        <w:t xml:space="preserve">Christós </w:t>
      </w:r>
      <w:r>
        <w:t xml:space="preserve">(Χριστός), joka on käännös raamatullisesta hepreankielisestä termistä </w:t>
      </w:r>
      <w:r>
        <w:rPr>
          <w:color w:val="A0522D"/>
        </w:rPr>
        <w:t xml:space="preserve">mashiach</w:t>
      </w:r>
      <w:r>
        <w:t xml:space="preserve">.</w:t>
      </w:r>
    </w:p>
    <w:p>
      <w:r>
        <w:rPr>
          <w:b/>
        </w:rPr>
        <w:t xml:space="preserve">Kysymys 0</w:t>
      </w:r>
    </w:p>
    <w:p>
      <w:r>
        <w:t xml:space="preserve">Miksi kutsutaan kristinuskoa noudattavaa ihmistä?</w:t>
      </w:r>
    </w:p>
    <w:p>
      <w:r>
        <w:rPr>
          <w:b/>
        </w:rPr>
        <w:t xml:space="preserve">Kysymys 1</w:t>
      </w:r>
    </w:p>
    <w:p>
      <w:r>
        <w:t xml:space="preserve">Kenen elämästä kristityt oppivat?</w:t>
      </w:r>
    </w:p>
    <w:p>
      <w:r>
        <w:rPr>
          <w:b/>
        </w:rPr>
        <w:t xml:space="preserve">Kysymys 2</w:t>
      </w:r>
    </w:p>
    <w:p>
      <w:r>
        <w:t xml:space="preserve">Mistä kreikan kielen sanasta kristitty on johdettu?</w:t>
      </w:r>
    </w:p>
    <w:p>
      <w:r>
        <w:rPr>
          <w:b/>
        </w:rPr>
        <w:t xml:space="preserve">Kysymys 3</w:t>
      </w:r>
    </w:p>
    <w:p>
      <w:r>
        <w:t xml:space="preserve">Christós on käännetty mistä raamatullisesta termistä?</w:t>
      </w:r>
    </w:p>
    <w:p>
      <w:r>
        <w:rPr>
          <w:b/>
        </w:rPr>
        <w:t xml:space="preserve">Kysymys 4</w:t>
      </w:r>
    </w:p>
    <w:p>
      <w:r>
        <w:t xml:space="preserve">Mikä uskonto on kreikkalainen uskonto, joka perustuu Jeesukseen Kristukseen?</w:t>
      </w:r>
    </w:p>
    <w:p>
      <w:r>
        <w:rPr>
          <w:b/>
        </w:rPr>
        <w:t xml:space="preserve">Kysymys 5</w:t>
      </w:r>
    </w:p>
    <w:p>
      <w:r>
        <w:t xml:space="preserve">Mistä sanasta Christos tulee?</w:t>
      </w:r>
    </w:p>
    <w:p>
      <w:r>
        <w:rPr>
          <w:b/>
        </w:rPr>
        <w:t xml:space="preserve">Kysymys 6</w:t>
      </w:r>
    </w:p>
    <w:p>
      <w:r>
        <w:t xml:space="preserve">Mikä termi on johdettu sanasta kristitty?</w:t>
      </w:r>
    </w:p>
    <w:p>
      <w:r>
        <w:rPr>
          <w:b/>
        </w:rPr>
        <w:t xml:space="preserve">Kysymys 7</w:t>
      </w:r>
    </w:p>
    <w:p>
      <w:r>
        <w:t xml:space="preserve">Mikä termi on käännös kreikankielisestä termistä Abrahamic?</w:t>
      </w:r>
    </w:p>
    <w:p>
      <w:r>
        <w:rPr>
          <w:b/>
        </w:rPr>
        <w:t xml:space="preserve">Kysymys 8</w:t>
      </w:r>
    </w:p>
    <w:p>
      <w:r>
        <w:t xml:space="preserve">Mikä on termi henkilölle, joka pitää kiinni mashiachista?</w:t>
      </w:r>
    </w:p>
    <w:p>
      <w:r>
        <w:rPr>
          <w:b/>
        </w:rPr>
        <w:t xml:space="preserve">Teksti numero 1</w:t>
      </w:r>
    </w:p>
    <w:p>
      <w:r>
        <w:t xml:space="preserve">Kristinuskosta </w:t>
      </w:r>
      <w:r>
        <w:t xml:space="preserve">on </w:t>
      </w:r>
      <w:r>
        <w:rPr>
          <w:color w:val="A9A9A9"/>
        </w:rPr>
        <w:t xml:space="preserve">erilaisia tulkintoja</w:t>
      </w:r>
      <w:r>
        <w:t xml:space="preserve">, jotka ovat joskus </w:t>
      </w:r>
      <w:r>
        <w:rPr>
          <w:color w:val="DCDCDC"/>
        </w:rPr>
        <w:t xml:space="preserve">ristiriidassa keskenään</w:t>
      </w:r>
      <w:r>
        <w:t xml:space="preserve">. </w:t>
      </w:r>
      <w:r>
        <w:t xml:space="preserve">Kuitenkin "riippumatta siitä, mistä muusta he saattavat olla eri mieltä, </w:t>
      </w:r>
      <w:r>
        <w:rPr>
          <w:color w:val="2F4F4F"/>
        </w:rPr>
        <w:t xml:space="preserve">kristittyjä </w:t>
      </w:r>
      <w:r>
        <w:t xml:space="preserve">yhdistää ainakin usko siihen, että Jeesuksella </w:t>
      </w:r>
      <w:r>
        <w:rPr>
          <w:color w:val="556B2F"/>
        </w:rPr>
        <w:t xml:space="preserve">on ainutlaatuinen </w:t>
      </w:r>
      <w:r>
        <w:rPr>
          <w:color w:val="6B8E23"/>
        </w:rPr>
        <w:t xml:space="preserve">merkitys</w:t>
      </w:r>
      <w:r>
        <w:t xml:space="preserve">." </w:t>
      </w:r>
      <w:r>
        <w:t xml:space="preserve">Termiä "</w:t>
      </w:r>
      <w:r>
        <w:rPr>
          <w:color w:val="A0522D"/>
        </w:rPr>
        <w:t xml:space="preserve">kristitty" </w:t>
      </w:r>
      <w:r>
        <w:t xml:space="preserve">käytetään myös adjektiivina kuvaamaan kaikkea, mikä liittyy kristinuskoon, tai sananlaskussa "kaikkea, mikä on jaloa, hyvää ja kristillistä". Sitä käytetään myös nimityksenä yksilöimään ihmisiä, jotka liittyvät </w:t>
      </w:r>
      <w:r>
        <w:rPr>
          <w:color w:val="228B22"/>
        </w:rPr>
        <w:t xml:space="preserve">kristinuskon kulttuurisiin näkökohtiin </w:t>
      </w:r>
      <w:r>
        <w:t xml:space="preserve">riippumatta henkilökohtaisista uskonnollisista vakaumuksista tai käytännöistä.</w:t>
      </w:r>
    </w:p>
    <w:p>
      <w:r>
        <w:rPr>
          <w:b/>
        </w:rPr>
        <w:t xml:space="preserve">Kysymys 0</w:t>
      </w:r>
    </w:p>
    <w:p>
      <w:r>
        <w:t xml:space="preserve">Vaikka monet, käsitykset kristinuskon voi joskus mitä?</w:t>
      </w:r>
    </w:p>
    <w:p>
      <w:r>
        <w:rPr>
          <w:b/>
        </w:rPr>
        <w:t xml:space="preserve">Kysymys 1</w:t>
      </w:r>
    </w:p>
    <w:p>
      <w:r>
        <w:t xml:space="preserve">Uskomuksista riippumatta kristityt ovat kaikki yhtä mieltä siitä, että Jeesuksella on ainutlaatuinen mikä?</w:t>
      </w:r>
    </w:p>
    <w:p>
      <w:r>
        <w:rPr>
          <w:b/>
        </w:rPr>
        <w:t xml:space="preserve">Kysymys 2</w:t>
      </w:r>
    </w:p>
    <w:p>
      <w:r>
        <w:t xml:space="preserve">Riippumatta siitä, osallistuuko joku käytäntöihin vai uskomuksiin, kristitty -nimitys liitetään joskus, koska he liittyvät mihin?</w:t>
      </w:r>
    </w:p>
    <w:p>
      <w:r>
        <w:rPr>
          <w:b/>
        </w:rPr>
        <w:t xml:space="preserve">Kysymys 3</w:t>
      </w:r>
    </w:p>
    <w:p>
      <w:r>
        <w:t xml:space="preserve">Mikä sananlaskun kannalta on joskus ristiriitaista?</w:t>
      </w:r>
    </w:p>
    <w:p>
      <w:r>
        <w:rPr>
          <w:b/>
        </w:rPr>
        <w:t xml:space="preserve">Kysymys 4</w:t>
      </w:r>
    </w:p>
    <w:p>
      <w:r>
        <w:t xml:space="preserve">Mistä kaikki kristityt ovat eri mieltä Jeesuksesta?</w:t>
      </w:r>
    </w:p>
    <w:p>
      <w:r>
        <w:rPr>
          <w:b/>
        </w:rPr>
        <w:t xml:space="preserve">Kysymys 5</w:t>
      </w:r>
    </w:p>
    <w:p>
      <w:r>
        <w:t xml:space="preserve">Minkä ihmisryhmän mielestä Jeesuksella ei ole ainutlaatuista merkitystä?</w:t>
      </w:r>
    </w:p>
    <w:p>
      <w:r>
        <w:rPr>
          <w:b/>
        </w:rPr>
        <w:t xml:space="preserve">Kysymys 6</w:t>
      </w:r>
    </w:p>
    <w:p>
      <w:r>
        <w:t xml:space="preserve">Mitä termiä käytetään kuvaamaan kaikkea konfliktiin liittyvää?</w:t>
      </w:r>
    </w:p>
    <w:p>
      <w:r>
        <w:rPr>
          <w:b/>
        </w:rPr>
        <w:t xml:space="preserve">Teksti numero 2</w:t>
      </w:r>
    </w:p>
    <w:p>
      <w:r>
        <w:rPr>
          <w:color w:val="A9A9A9"/>
        </w:rPr>
        <w:t xml:space="preserve">Pew Research Centerin </w:t>
      </w:r>
      <w:r>
        <w:t xml:space="preserve">vuonna 2011 tekemän </w:t>
      </w:r>
      <w:r>
        <w:rPr>
          <w:color w:val="A9A9A9"/>
        </w:rPr>
        <w:t xml:space="preserve">tutkimuksen mukaan vuonna </w:t>
      </w:r>
      <w:r>
        <w:t xml:space="preserve">2010 maailmassa </w:t>
      </w:r>
      <w:r>
        <w:t xml:space="preserve">oli </w:t>
      </w:r>
      <w:r>
        <w:rPr>
          <w:color w:val="DCDCDC"/>
        </w:rPr>
        <w:t xml:space="preserve">2,2 miljardia </w:t>
      </w:r>
      <w:r>
        <w:t xml:space="preserve">kristittyä, kun </w:t>
      </w:r>
      <w:r>
        <w:t xml:space="preserve">vuonna 1910 heitä oli </w:t>
      </w:r>
      <w:r>
        <w:t xml:space="preserve">noin </w:t>
      </w:r>
      <w:r>
        <w:rPr>
          <w:color w:val="2F4F4F"/>
        </w:rPr>
        <w:t xml:space="preserve">600 miljoonaa</w:t>
      </w:r>
      <w:r>
        <w:t xml:space="preserve">.</w:t>
      </w:r>
      <w:r>
        <w:t xml:space="preserve"> Vuoteen 2050 mennessä kristittyjen määrän odotetaan ylittävän 3 miljardia. </w:t>
      </w:r>
      <w:r>
        <w:t xml:space="preserve">Pew</w:t>
      </w:r>
      <w:r>
        <w:rPr>
          <w:color w:val="556B2F"/>
        </w:rPr>
        <w:t xml:space="preserve">2012</w:t>
      </w:r>
      <w:r>
        <w:t xml:space="preserve"> Research Centerin tutkimuksen mukaan </w:t>
      </w:r>
      <w:r>
        <w:rPr>
          <w:color w:val="6B8E23"/>
        </w:rPr>
        <w:t xml:space="preserve">kristinusko </w:t>
      </w:r>
      <w:r>
        <w:t xml:space="preserve">pysyy maailman suurimpana uskontona vuonna </w:t>
      </w:r>
      <w:r>
        <w:rPr>
          <w:color w:val="A0522D"/>
        </w:rPr>
        <w:t xml:space="preserve">2050</w:t>
      </w:r>
      <w:r>
        <w:t xml:space="preserve">, jos nykyinen suuntaus jatkuu.</w:t>
      </w:r>
    </w:p>
    <w:p>
      <w:r>
        <w:rPr>
          <w:b/>
        </w:rPr>
        <w:t xml:space="preserve">Kysymys 0</w:t>
      </w:r>
    </w:p>
    <w:p>
      <w:r>
        <w:t xml:space="preserve">Erään raportin mukaan kuinka monta kristittyä oli maailmassa vuonna 2010?</w:t>
      </w:r>
    </w:p>
    <w:p>
      <w:r>
        <w:rPr>
          <w:b/>
        </w:rPr>
        <w:t xml:space="preserve">Kysymys 1</w:t>
      </w:r>
    </w:p>
    <w:p>
      <w:r>
        <w:t xml:space="preserve">Kuinka monta kristittyä oli maailmassa vuonna 1910?</w:t>
      </w:r>
    </w:p>
    <w:p>
      <w:r>
        <w:rPr>
          <w:b/>
        </w:rPr>
        <w:t xml:space="preserve">Kysymys 2</w:t>
      </w:r>
    </w:p>
    <w:p>
      <w:r>
        <w:t xml:space="preserve">Jos kasvu jatkuu nykyisellään, mikä uskonto on maailman suurin vuoteen 2050 mennessä?</w:t>
      </w:r>
    </w:p>
    <w:p>
      <w:r>
        <w:rPr>
          <w:b/>
        </w:rPr>
        <w:t xml:space="preserve">Kysymys 3</w:t>
      </w:r>
    </w:p>
    <w:p>
      <w:r>
        <w:t xml:space="preserve">Missä vuonna 2012 tehdyssä tutkimuksessa todettiin, että maailmassa on noin 2,2 miljardia kristittyä?</w:t>
      </w:r>
    </w:p>
    <w:p>
      <w:r>
        <w:rPr>
          <w:b/>
        </w:rPr>
        <w:t xml:space="preserve">Kysymys 4</w:t>
      </w:r>
    </w:p>
    <w:p>
      <w:r>
        <w:t xml:space="preserve">Kuinka monta Pew-tutkimuskeskusta maailmassa oli kristittyjen tutkimuksen mukaan?</w:t>
      </w:r>
    </w:p>
    <w:p>
      <w:r>
        <w:rPr>
          <w:b/>
        </w:rPr>
        <w:t xml:space="preserve">Kysymys 5</w:t>
      </w:r>
    </w:p>
    <w:p>
      <w:r>
        <w:t xml:space="preserve">Mikä uskonto pysyy pienimpänä vuoteen 2050 mennessä, jos nykyinen suuntaus jatkuu?</w:t>
      </w:r>
    </w:p>
    <w:p>
      <w:r>
        <w:rPr>
          <w:b/>
        </w:rPr>
        <w:t xml:space="preserve">Kysymys 6</w:t>
      </w:r>
    </w:p>
    <w:p>
      <w:r>
        <w:t xml:space="preserve">Minkä vuoden ajan kristinusko pysyy maailman pienimpänä uskontona?</w:t>
      </w:r>
    </w:p>
    <w:p>
      <w:r>
        <w:rPr>
          <w:b/>
        </w:rPr>
        <w:t xml:space="preserve">Kysymys 7</w:t>
      </w:r>
    </w:p>
    <w:p>
      <w:r>
        <w:t xml:space="preserve">Minä vuonna Pew Research Center päätteli, että kristinusko pysyisi merkityksettömänä uskontona vuoteen 2050 asti?</w:t>
      </w:r>
    </w:p>
    <w:p>
      <w:r>
        <w:rPr>
          <w:b/>
        </w:rPr>
        <w:t xml:space="preserve">Teksti numero 3</w:t>
      </w:r>
    </w:p>
    <w:p>
      <w:r>
        <w:t xml:space="preserve">Nykyään noin </w:t>
      </w:r>
      <w:r>
        <w:rPr>
          <w:color w:val="A9A9A9"/>
        </w:rPr>
        <w:t xml:space="preserve">37 prosenttia </w:t>
      </w:r>
      <w:r>
        <w:t xml:space="preserve">kaikista kristityistä asuu Amerikassa, noin </w:t>
      </w:r>
      <w:r>
        <w:rPr>
          <w:color w:val="DCDCDC"/>
        </w:rPr>
        <w:t xml:space="preserve">26 prosenttia </w:t>
      </w:r>
      <w:r>
        <w:t xml:space="preserve">Euroopassa, 24 prosenttia kaikista kristityistä asuu Saharan eteläpuolisessa Afrikassa, noin 13 prosenttia Aasiassa ja Tyynellämerellä ja yksi prosentti maailman kristityistä asuu Lähi-idässä ja </w:t>
      </w:r>
      <w:r>
        <w:rPr>
          <w:color w:val="2F4F4F"/>
        </w:rPr>
        <w:t xml:space="preserve">Pohjois-Afrikassa</w:t>
      </w:r>
      <w:r>
        <w:t xml:space="preserve">. </w:t>
      </w:r>
      <w:r>
        <w:t xml:space="preserve">Noin </w:t>
      </w:r>
      <w:r>
        <w:rPr>
          <w:color w:val="556B2F"/>
        </w:rPr>
        <w:t xml:space="preserve">puolet </w:t>
      </w:r>
      <w:r>
        <w:t xml:space="preserve">maailman kristityistä on katolilaisia, ja yli kolmannes on protestantteja (37 %). Ortodoksisia yhteisöjä on 12 prosenttia maailman kristityistä. Loput ovat muita kristillisiä ryhmiä. Kristityt muodostavat enemmistön </w:t>
      </w:r>
      <w:r>
        <w:t xml:space="preserve">maiden </w:t>
      </w:r>
      <w:r>
        <w:rPr>
          <w:color w:val="6B8E23"/>
        </w:rPr>
        <w:t xml:space="preserve">158</w:t>
      </w:r>
      <w:r>
        <w:t xml:space="preserve">ja alueiden </w:t>
      </w:r>
      <w:r>
        <w:t xml:space="preserve">väestöstä</w:t>
      </w:r>
      <w:r>
        <w:t xml:space="preserve">. </w:t>
      </w:r>
      <w:r>
        <w:t xml:space="preserve">miljoonaa</w:t>
      </w:r>
      <w:r>
        <w:rPr>
          <w:color w:val="A0522D"/>
        </w:rPr>
        <w:t xml:space="preserve">280</w:t>
      </w:r>
      <w:r>
        <w:t xml:space="preserve"> kristittyä elää vähemmistönä</w:t>
      </w:r>
      <w:r>
        <w:t xml:space="preserve">.</w:t>
      </w:r>
    </w:p>
    <w:p>
      <w:r>
        <w:rPr>
          <w:b/>
        </w:rPr>
        <w:t xml:space="preserve">Kysymys 0</w:t>
      </w:r>
    </w:p>
    <w:p>
      <w:r>
        <w:t xml:space="preserve">Kuinka moni kaikista maailman kristityistä on katolinen?</w:t>
      </w:r>
    </w:p>
    <w:p>
      <w:r>
        <w:rPr>
          <w:b/>
        </w:rPr>
        <w:t xml:space="preserve">Kysymys 1</w:t>
      </w:r>
    </w:p>
    <w:p>
      <w:r>
        <w:t xml:space="preserve">Kuinka monessa maassa ja alueella maailmassa kristityt ovat nykyään enemmistönä?</w:t>
      </w:r>
    </w:p>
    <w:p>
      <w:r>
        <w:rPr>
          <w:b/>
        </w:rPr>
        <w:t xml:space="preserve">Kysymys 2</w:t>
      </w:r>
    </w:p>
    <w:p>
      <w:r>
        <w:t xml:space="preserve">Kuinka monta prosenttia kristityistä ei asu Amerikassa?</w:t>
      </w:r>
    </w:p>
    <w:p>
      <w:r>
        <w:rPr>
          <w:b/>
        </w:rPr>
        <w:t xml:space="preserve">Kysymys 3</w:t>
      </w:r>
    </w:p>
    <w:p>
      <w:r>
        <w:t xml:space="preserve">Noin 24 prosenttia kristityistä asuu Euroopassa ja kuinka monta Saharan eteläpuolisessa Afrikassa?</w:t>
      </w:r>
    </w:p>
    <w:p>
      <w:r>
        <w:rPr>
          <w:b/>
        </w:rPr>
        <w:t xml:space="preserve">Kysymys 4</w:t>
      </w:r>
    </w:p>
    <w:p>
      <w:r>
        <w:t xml:space="preserve">Noin 1 prosentti maailman kristityistä asuu Amerikassa ja missä muussa maassa?</w:t>
      </w:r>
    </w:p>
    <w:p>
      <w:r>
        <w:rPr>
          <w:b/>
        </w:rPr>
        <w:t xml:space="preserve">Kysymys 5</w:t>
      </w:r>
    </w:p>
    <w:p>
      <w:r>
        <w:t xml:space="preserve">Kuinka monessa maassa kristityt ovat vähemmistönä?</w:t>
      </w:r>
    </w:p>
    <w:p>
      <w:r>
        <w:rPr>
          <w:b/>
        </w:rPr>
        <w:t xml:space="preserve">Kysymys 6</w:t>
      </w:r>
    </w:p>
    <w:p>
      <w:r>
        <w:t xml:space="preserve">Kuinka monta miljoonaa kristittyä elää enemmistönä?</w:t>
      </w:r>
    </w:p>
    <w:p>
      <w:r>
        <w:rPr>
          <w:b/>
        </w:rPr>
        <w:t xml:space="preserve">Teksti numero 4</w:t>
      </w:r>
    </w:p>
    <w:p>
      <w:r>
        <w:t xml:space="preserve">Kreikankielinen sana </w:t>
      </w:r>
      <w:r>
        <w:rPr>
          <w:color w:val="A9A9A9"/>
        </w:rPr>
        <w:t xml:space="preserve">Χριστιανός (</w:t>
      </w:r>
      <w:r>
        <w:rPr>
          <w:color w:val="DCDCDC"/>
        </w:rPr>
        <w:t xml:space="preserve">Christianos</w:t>
      </w:r>
      <w:r>
        <w:rPr>
          <w:color w:val="A9A9A9"/>
        </w:rPr>
        <w:t xml:space="preserve">)</w:t>
      </w:r>
      <w:r>
        <w:t xml:space="preserve">, joka tarkoittaa "</w:t>
      </w:r>
      <w:r>
        <w:rPr>
          <w:color w:val="2F4F4F"/>
        </w:rPr>
        <w:t xml:space="preserve">Kristuksen seuraaja</w:t>
      </w:r>
      <w:r>
        <w:t xml:space="preserve">", tulee sanasta </w:t>
      </w:r>
      <w:r>
        <w:rPr>
          <w:color w:val="556B2F"/>
        </w:rPr>
        <w:t xml:space="preserve">Χριστός (Christos)</w:t>
      </w:r>
      <w:r>
        <w:t xml:space="preserve">, joka tarkoittaa "</w:t>
      </w:r>
      <w:r>
        <w:rPr>
          <w:color w:val="6B8E23"/>
        </w:rPr>
        <w:t xml:space="preserve">voideltua</w:t>
      </w:r>
      <w:r>
        <w:t xml:space="preserve">" ja jonka adjektiivipäätteellä on latinasta lainattu adjektiivi, joka tarkoittaa kiinni pitämistä tai jopa kuulumista, kuten orjanomistuksessa. Kreikankielisessä Septuagintassa christos-merkintää käytettiin kääntämään </w:t>
      </w:r>
      <w:r>
        <w:rPr>
          <w:color w:val="A0522D"/>
        </w:rPr>
        <w:t xml:space="preserve">hepreankielinen </w:t>
      </w:r>
      <w:r>
        <w:t xml:space="preserve">מָשִׁיחַ (Mašíaḥ, messias), joka tarkoittaa "[joka on] voideltu". Muissa eurooppalaisissa kielissä kristittyä vastaavat sanat ovat niin ikään peräisin </w:t>
      </w:r>
      <w:r>
        <w:rPr>
          <w:color w:val="228B22"/>
        </w:rPr>
        <w:t xml:space="preserve">kreikasta</w:t>
      </w:r>
      <w:r>
        <w:t xml:space="preserve">, kuten </w:t>
      </w:r>
      <w:r>
        <w:rPr>
          <w:color w:val="191970"/>
        </w:rPr>
        <w:t xml:space="preserve">Chrétien </w:t>
      </w:r>
      <w:r>
        <w:t xml:space="preserve">ranskaksi ja Cristiano espanjaksi.</w:t>
      </w:r>
    </w:p>
    <w:p>
      <w:r>
        <w:rPr>
          <w:b/>
        </w:rPr>
        <w:t xml:space="preserve">Kysymys 0</w:t>
      </w:r>
    </w:p>
    <w:p>
      <w:r>
        <w:t xml:space="preserve">Mikä kreikan kielen sana tarkoittaa "Kristuksen seuraaja"?</w:t>
      </w:r>
    </w:p>
    <w:p>
      <w:r>
        <w:rPr>
          <w:b/>
        </w:rPr>
        <w:t xml:space="preserve">Kysymys 1</w:t>
      </w:r>
    </w:p>
    <w:p>
      <w:r>
        <w:t xml:space="preserve">Mistä kreikan kielen sana Χριστιανός (Christianos) tulee?</w:t>
      </w:r>
    </w:p>
    <w:p>
      <w:r>
        <w:rPr>
          <w:b/>
        </w:rPr>
        <w:t xml:space="preserve">Kysymys 2</w:t>
      </w:r>
    </w:p>
    <w:p>
      <w:r>
        <w:t xml:space="preserve">Mitä tarkoittaa Χριστός (Christos)?</w:t>
      </w:r>
    </w:p>
    <w:p>
      <w:r>
        <w:rPr>
          <w:b/>
        </w:rPr>
        <w:t xml:space="preserve">Kysymys 3</w:t>
      </w:r>
    </w:p>
    <w:p>
      <w:r>
        <w:t xml:space="preserve">Mikä on ranskankielinen sana kristitylle, joka on johdettu kreikan kielestä?</w:t>
      </w:r>
    </w:p>
    <w:p>
      <w:r>
        <w:rPr>
          <w:b/>
        </w:rPr>
        <w:t xml:space="preserve">Kysymys 4</w:t>
      </w:r>
    </w:p>
    <w:p>
      <w:r>
        <w:t xml:space="preserve">Mistä sanasta, joka tarkoittaa voideltua, on peräisin Christos?</w:t>
      </w:r>
    </w:p>
    <w:p>
      <w:r>
        <w:rPr>
          <w:b/>
        </w:rPr>
        <w:t xml:space="preserve">Kysymys 5</w:t>
      </w:r>
    </w:p>
    <w:p>
      <w:r>
        <w:t xml:space="preserve">Christianos tarkoittaa voideltua, mutta mitä Christos tarkoittaa?</w:t>
      </w:r>
    </w:p>
    <w:p>
      <w:r>
        <w:rPr>
          <w:b/>
        </w:rPr>
        <w:t xml:space="preserve">Kysymys 6</w:t>
      </w:r>
    </w:p>
    <w:p>
      <w:r>
        <w:t xml:space="preserve">Christos tarkoittaa Kristuksen seuraajaa, mutta mitä Christianos tarkoittaa?</w:t>
      </w:r>
    </w:p>
    <w:p>
      <w:r>
        <w:rPr>
          <w:b/>
        </w:rPr>
        <w:t xml:space="preserve">Kysymys 7</w:t>
      </w:r>
    </w:p>
    <w:p>
      <w:r>
        <w:t xml:space="preserve">Mistä sanat, joiden merkitys vastaa latinaa, ovat peräisin?</w:t>
      </w:r>
    </w:p>
    <w:p>
      <w:r>
        <w:rPr>
          <w:b/>
        </w:rPr>
        <w:t xml:space="preserve">Kysymys 8</w:t>
      </w:r>
    </w:p>
    <w:p>
      <w:r>
        <w:t xml:space="preserve">Missä uskonnossa christos tarkoittaa "voideltua"?</w:t>
      </w:r>
    </w:p>
    <w:p>
      <w:r>
        <w:rPr>
          <w:b/>
        </w:rPr>
        <w:t xml:space="preserve">Teksti numero 5</w:t>
      </w:r>
    </w:p>
    <w:p>
      <w:r>
        <w:t xml:space="preserve">Termi (tai sen sukulaisnimitys muilla kielillä) esiintyy ensimmäisen kerran Uudessa testamentissa, </w:t>
      </w:r>
      <w:r>
        <w:rPr>
          <w:color w:val="A9A9A9"/>
        </w:rPr>
        <w:t xml:space="preserve">Apostolien teoissa </w:t>
      </w:r>
      <w:r>
        <w:rPr>
          <w:color w:val="DCDCDC"/>
        </w:rPr>
        <w:t xml:space="preserve">11:26. </w:t>
      </w:r>
      <w:r>
        <w:t xml:space="preserve">Sen jälkeen kun Barnabas oli tuonut Saulin (Paavalin) Antiokiaan, jossa he opettivat opetuslapsia </w:t>
      </w:r>
      <w:r>
        <w:rPr>
          <w:color w:val="2F4F4F"/>
        </w:rPr>
        <w:t xml:space="preserve">noin vuoden </w:t>
      </w:r>
      <w:r>
        <w:t xml:space="preserve">ajan</w:t>
      </w:r>
      <w:r>
        <w:t xml:space="preserve">, teksti sanoo: "[...] opetuslapsia kutsuttiin kristityiksi ensin </w:t>
      </w:r>
      <w:r>
        <w:rPr>
          <w:color w:val="556B2F"/>
        </w:rPr>
        <w:t xml:space="preserve">Antiokiassa</w:t>
      </w:r>
      <w:r>
        <w:t xml:space="preserve">." </w:t>
      </w:r>
      <w:r>
        <w:t xml:space="preserve">Toinen maininta termistä seuraa </w:t>
      </w:r>
      <w:r>
        <w:rPr>
          <w:color w:val="6B8E23"/>
        </w:rPr>
        <w:t xml:space="preserve">Apostolien teot </w:t>
      </w:r>
      <w:r>
        <w:t xml:space="preserve">26:28:</w:t>
      </w:r>
      <w:r>
        <w:t xml:space="preserve">ssa, </w:t>
      </w:r>
      <w:r>
        <w:t xml:space="preserve">jossa </w:t>
      </w:r>
      <w:r>
        <w:rPr>
          <w:color w:val="A0522D"/>
        </w:rPr>
        <w:t xml:space="preserve">Herodes Agrippa II </w:t>
      </w:r>
      <w:r>
        <w:t xml:space="preserve">vastasi apostoli Paavalille: "Silloin Agrippa sanoi Paavalille: "Melkein sinä taivuttelet minut kristityksi."" Tämä on siis ensimmäinen maininta</w:t>
      </w:r>
      <w:r>
        <w:t xml:space="preserve">. </w:t>
      </w:r>
      <w:r>
        <w:t xml:space="preserve">Kolmas ja viimeinen Uuden testamentin viittaus termiin on </w:t>
      </w:r>
      <w:r>
        <w:rPr>
          <w:color w:val="228B22"/>
        </w:rPr>
        <w:t xml:space="preserve">1. </w:t>
      </w:r>
      <w:r>
        <w:rPr>
          <w:color w:val="191970"/>
        </w:rPr>
        <w:t xml:space="preserve">Piet. 4:16</w:t>
      </w:r>
      <w:r>
        <w:rPr>
          <w:color w:val="228B22"/>
        </w:rPr>
        <w:t xml:space="preserve">, </w:t>
      </w:r>
      <w:r>
        <w:t xml:space="preserve">jossa kehotetaan uskovia</w:t>
      </w:r>
      <w:r>
        <w:t xml:space="preserve">:</w:t>
      </w:r>
      <w:r>
        <w:t xml:space="preserve"> "Mutta jos [joku kärsii] kristittynä, älköön hävetkö, vaan kirkastakoon Jumalaa tämän tähden."</w:t>
      </w:r>
    </w:p>
    <w:p>
      <w:r>
        <w:rPr>
          <w:b/>
        </w:rPr>
        <w:t xml:space="preserve">Kysymys 0</w:t>
      </w:r>
    </w:p>
    <w:p>
      <w:r>
        <w:t xml:space="preserve">Missä on ensimmäinen maininta sanasta kristitty Raamatussa?</w:t>
      </w:r>
    </w:p>
    <w:p>
      <w:r>
        <w:rPr>
          <w:b/>
        </w:rPr>
        <w:t xml:space="preserve">Kysymys 1</w:t>
      </w:r>
    </w:p>
    <w:p>
      <w:r>
        <w:t xml:space="preserve">Kuka käytti toisen kerran sanaa kristitty Raamatussa?</w:t>
      </w:r>
    </w:p>
    <w:p>
      <w:r>
        <w:rPr>
          <w:b/>
        </w:rPr>
        <w:t xml:space="preserve">Kysymys 2</w:t>
      </w:r>
    </w:p>
    <w:p>
      <w:r>
        <w:t xml:space="preserve">Milloin jae oli kolmas maininta?</w:t>
      </w:r>
    </w:p>
    <w:p>
      <w:r>
        <w:rPr>
          <w:b/>
        </w:rPr>
        <w:t xml:space="preserve">Kysymys 3</w:t>
      </w:r>
    </w:p>
    <w:p>
      <w:r>
        <w:t xml:space="preserve">Missä Vanhan testamentin kirjassa termiä käytetään ensimmäisen kerran?</w:t>
      </w:r>
    </w:p>
    <w:p>
      <w:r>
        <w:rPr>
          <w:b/>
        </w:rPr>
        <w:t xml:space="preserve">Kysymys 4</w:t>
      </w:r>
    </w:p>
    <w:p>
      <w:r>
        <w:t xml:space="preserve">Kuinka kauan Antiokiassa ja Paavalissa opetettiin opetuslapsia?</w:t>
      </w:r>
    </w:p>
    <w:p>
      <w:r>
        <w:rPr>
          <w:b/>
        </w:rPr>
        <w:t xml:space="preserve">Kysymys 5</w:t>
      </w:r>
    </w:p>
    <w:p>
      <w:r>
        <w:t xml:space="preserve">Missä oli termin neljäs ja viimeinen maininta?</w:t>
      </w:r>
    </w:p>
    <w:p>
      <w:r>
        <w:rPr>
          <w:b/>
        </w:rPr>
        <w:t xml:space="preserve">Kysymys 6</w:t>
      </w:r>
    </w:p>
    <w:p>
      <w:r>
        <w:t xml:space="preserve">Missä Vanhan testamentin kirjassa Paavali vastaa Herodes Agrippalle?</w:t>
      </w:r>
    </w:p>
    <w:p>
      <w:r>
        <w:rPr>
          <w:b/>
        </w:rPr>
        <w:t xml:space="preserve">Kysymys 7</w:t>
      </w:r>
    </w:p>
    <w:p>
      <w:r>
        <w:t xml:space="preserve">Missä Pietaria kutsuttiin ensimmäisen kerran kristityiksi?</w:t>
      </w:r>
    </w:p>
    <w:p>
      <w:r>
        <w:rPr>
          <w:b/>
        </w:rPr>
        <w:t xml:space="preserve">Teksti numero 6</w:t>
      </w:r>
    </w:p>
    <w:p>
      <w:r>
        <w:t xml:space="preserve">Kenneth Samuel Wuest katsoo, että kaikkien kolmen alkuperäisen Uuden testamentin jakeen käyttö heijastelee pilkkaavaa elementtiä termissä kristitty, jolla viitataan Kristuksen seuraajiin, jotka eivät tunnustaneet </w:t>
      </w:r>
      <w:r>
        <w:rPr>
          <w:color w:val="A9A9A9"/>
        </w:rPr>
        <w:t xml:space="preserve">Rooman keisaria</w:t>
      </w:r>
      <w:r>
        <w:t xml:space="preserve">. </w:t>
      </w:r>
      <w:r>
        <w:rPr>
          <w:color w:val="DCDCDC"/>
        </w:rPr>
        <w:t xml:space="preserve">Antiokian </w:t>
      </w:r>
      <w:r>
        <w:t xml:space="preserve">kaupunki</w:t>
      </w:r>
      <w:r>
        <w:t xml:space="preserve">, jossa joku antoi heille nimen </w:t>
      </w:r>
      <w:r>
        <w:rPr>
          <w:color w:val="2F4F4F"/>
        </w:rPr>
        <w:t xml:space="preserve">kristityt</w:t>
      </w:r>
      <w:r>
        <w:t xml:space="preserve">, oli tunnettu tällaisten lempinimien keksimisestä. </w:t>
      </w:r>
      <w:r>
        <w:t xml:space="preserve">Pietarin ilmeinen hyväksyntä termille johti kuitenkin siihen, että sitä pidettiin parempana kuin "</w:t>
      </w:r>
      <w:r>
        <w:rPr>
          <w:color w:val="556B2F"/>
        </w:rPr>
        <w:t xml:space="preserve">nasaretilaisia"</w:t>
      </w:r>
      <w:r>
        <w:t xml:space="preserve">, ja 1. Pietarin kirjeestä peräisin olevasta termistä Christianoi tulee vakiintunut termi varhaisissa kirkkoisissä Ignatiuksesta ja Polykarpoksesta lähtien.</w:t>
      </w:r>
    </w:p>
    <w:p>
      <w:r>
        <w:rPr>
          <w:b/>
        </w:rPr>
        <w:t xml:space="preserve">Kysymys 0</w:t>
      </w:r>
    </w:p>
    <w:p>
      <w:r>
        <w:t xml:space="preserve">Kenneth Samuel Wuest uskoo, että Raamatun kristillinen termi viittasi ihmisiin, jotka eivät tunnustaneet ketä?</w:t>
      </w:r>
    </w:p>
    <w:p>
      <w:r>
        <w:rPr>
          <w:b/>
        </w:rPr>
        <w:t xml:space="preserve">Kysymys 1</w:t>
      </w:r>
    </w:p>
    <w:p>
      <w:r>
        <w:t xml:space="preserve">Mistä kaupungista alkoi termi kristityt?</w:t>
      </w:r>
    </w:p>
    <w:p>
      <w:r>
        <w:rPr>
          <w:b/>
        </w:rPr>
        <w:t xml:space="preserve">Kysymys 2</w:t>
      </w:r>
    </w:p>
    <w:p>
      <w:r>
        <w:t xml:space="preserve">Kun Pietari vahvisti termin, käytettiin termiä kristitty minkä muun termin sijasta?</w:t>
      </w:r>
    </w:p>
    <w:p>
      <w:r>
        <w:rPr>
          <w:b/>
        </w:rPr>
        <w:t xml:space="preserve">Kysymys 3</w:t>
      </w:r>
    </w:p>
    <w:p>
      <w:r>
        <w:t xml:space="preserve">Mikä kaupunki ei ollut tunnettu lempinimien keksimisestä ?</w:t>
      </w:r>
    </w:p>
    <w:p>
      <w:r>
        <w:rPr>
          <w:b/>
        </w:rPr>
        <w:t xml:space="preserve">Kysymys 4</w:t>
      </w:r>
    </w:p>
    <w:p>
      <w:r>
        <w:t xml:space="preserve">Koska Christianoi kannatti sitä, mitä termiä käytettiin mieluummin kuin nasaretilaisia?</w:t>
      </w:r>
    </w:p>
    <w:p>
      <w:r>
        <w:rPr>
          <w:b/>
        </w:rPr>
        <w:t xml:space="preserve">Kysymys 5</w:t>
      </w:r>
    </w:p>
    <w:p>
      <w:r>
        <w:t xml:space="preserve">Minkä lempinimen Kenneth Samuel Wuest käytti?</w:t>
      </w:r>
    </w:p>
    <w:p>
      <w:r>
        <w:rPr>
          <w:b/>
        </w:rPr>
        <w:t xml:space="preserve">Kysymys 6</w:t>
      </w:r>
    </w:p>
    <w:p>
      <w:r>
        <w:t xml:space="preserve">Missä kaupungissa heille annettiin lempinimi "Pietari"?</w:t>
      </w:r>
    </w:p>
    <w:p>
      <w:r>
        <w:rPr>
          <w:b/>
        </w:rPr>
        <w:t xml:space="preserve">Teksti numero 7</w:t>
      </w:r>
    </w:p>
    <w:p>
      <w:r>
        <w:t xml:space="preserve">Termi esiintyy varhaisimmin ei-kristillisessä kirjallisuudessa muun muassa </w:t>
      </w:r>
      <w:r>
        <w:rPr>
          <w:color w:val="A9A9A9"/>
        </w:rPr>
        <w:t xml:space="preserve">Josefuksessa</w:t>
      </w:r>
      <w:r>
        <w:t xml:space="preserve">, jossa viitataan "kristittyjen heimoon, joka on saanut nimensä hänestä", Plinius nuoremmassa kirjeenvaihdossa Trajanuksen kanssa ja </w:t>
      </w:r>
      <w:r>
        <w:rPr>
          <w:color w:val="DCDCDC"/>
        </w:rPr>
        <w:t xml:space="preserve">Tacitus </w:t>
      </w:r>
      <w:r>
        <w:t xml:space="preserve">kirjoittaessaan lähellä 1. vuosisadan loppua. Annaleissa hän kertoo, että "vulgaarilla nimityksellä [heitä] kutsuttiin yleisesti kristityiksi", ja hän nimeää </w:t>
      </w:r>
      <w:r>
        <w:rPr>
          <w:color w:val="2F4F4F"/>
        </w:rPr>
        <w:t xml:space="preserve">kristityt </w:t>
      </w:r>
      <w:r>
        <w:t xml:space="preserve">Neron syntipukeiksi Rooman suuresta tulipalosta.</w:t>
      </w:r>
    </w:p>
    <w:p>
      <w:r>
        <w:rPr>
          <w:b/>
        </w:rPr>
        <w:t xml:space="preserve">Kysymys 0</w:t>
      </w:r>
    </w:p>
    <w:p>
      <w:r>
        <w:t xml:space="preserve">Mikä on yksi ensimmäisistä maininnoista, joissa termi "kristitty" mainitaan ei-uskonnollisessa teoksessa ja viitataan kristittyjen heimoon?</w:t>
      </w:r>
    </w:p>
    <w:p>
      <w:r>
        <w:rPr>
          <w:b/>
        </w:rPr>
        <w:t xml:space="preserve">Kysymys 1</w:t>
      </w:r>
    </w:p>
    <w:p>
      <w:r>
        <w:t xml:space="preserve">Missä ei-uskonnollisessa kirjallisuudessa esiintyi termi kristitty ensimmäisen vuosisadan loppupuolella?</w:t>
      </w:r>
    </w:p>
    <w:p>
      <w:r>
        <w:rPr>
          <w:b/>
        </w:rPr>
        <w:t xml:space="preserve">Kysymys 2</w:t>
      </w:r>
    </w:p>
    <w:p>
      <w:r>
        <w:t xml:space="preserve">Kristittyjen sanottiin olevan syntipukkeja kenelle?</w:t>
      </w:r>
    </w:p>
    <w:p>
      <w:r>
        <w:rPr>
          <w:b/>
        </w:rPr>
        <w:t xml:space="preserve">Kysymys 3</w:t>
      </w:r>
    </w:p>
    <w:p>
      <w:r>
        <w:t xml:space="preserve">Minkä ryhmän Tacitus nimeää syntipukiksi Rooman suuresta tulipalosta?</w:t>
      </w:r>
    </w:p>
    <w:p>
      <w:r>
        <w:rPr>
          <w:b/>
        </w:rPr>
        <w:t xml:space="preserve">Kysymys 4</w:t>
      </w:r>
    </w:p>
    <w:p>
      <w:r>
        <w:t xml:space="preserve">Minkä ryhmän Plinius nuorempi mainitsee Neron syntipukiksi suuresta tulipalosta?</w:t>
      </w:r>
    </w:p>
    <w:p>
      <w:r>
        <w:rPr>
          <w:b/>
        </w:rPr>
        <w:t xml:space="preserve">Kysymys 5</w:t>
      </w:r>
    </w:p>
    <w:p>
      <w:r>
        <w:t xml:space="preserve">Mikä termi viittaa Trajanuksen heimoon, joten se on nimetty hänen mukaansa?</w:t>
      </w:r>
    </w:p>
    <w:p>
      <w:r>
        <w:rPr>
          <w:b/>
        </w:rPr>
        <w:t xml:space="preserve">Kysymys 6</w:t>
      </w:r>
    </w:p>
    <w:p>
      <w:r>
        <w:t xml:space="preserve">Trajanuksen sanottiin olevan kenen syntipukki?</w:t>
      </w:r>
    </w:p>
    <w:p>
      <w:r>
        <w:rPr>
          <w:b/>
        </w:rPr>
        <w:t xml:space="preserve">Kysymys 7</w:t>
      </w:r>
    </w:p>
    <w:p>
      <w:r>
        <w:t xml:space="preserve">Plinius nuoremman sanottiin olevan kenen syntipukki?</w:t>
      </w:r>
    </w:p>
    <w:p>
      <w:r>
        <w:rPr>
          <w:b/>
        </w:rPr>
        <w:t xml:space="preserve">Teksti numero 8</w:t>
      </w:r>
    </w:p>
    <w:p>
      <w:r>
        <w:t xml:space="preserve">Toinen Uudessa testamentissa esiintyvä termi kristityistä on "</w:t>
      </w:r>
      <w:r>
        <w:rPr>
          <w:color w:val="A9A9A9"/>
        </w:rPr>
        <w:t xml:space="preserve">nasaretilaiset"</w:t>
      </w:r>
      <w:r>
        <w:t xml:space="preserve">, jota juutalainen lakimies Tertullus käyttää </w:t>
      </w:r>
      <w:r>
        <w:rPr>
          <w:color w:val="DCDCDC"/>
        </w:rPr>
        <w:t xml:space="preserve">Apostolien teot </w:t>
      </w:r>
      <w:r>
        <w:t xml:space="preserve">24:ssä</w:t>
      </w:r>
      <w:r>
        <w:t xml:space="preserve">. </w:t>
      </w:r>
      <w:r>
        <w:t xml:space="preserve">Tertullianus (Marcionia vastaan 4:8) kirjoittaa, että "juutalaiset kutsuvat meitä nasaretilaisiksi", kun taas noin vuonna 331 jKr. Eusebius kirjoittaa, että Kristusta kutsuttiin </w:t>
      </w:r>
      <w:r>
        <w:rPr>
          <w:color w:val="2F4F4F"/>
        </w:rPr>
        <w:t xml:space="preserve">nasaretilaiseksi </w:t>
      </w:r>
      <w:r>
        <w:t xml:space="preserve">Nasaretilais-nimestä, ja että aikaisempina vuosisatoina "kristittyjä" kutsuttiin aikoinaan "nasaretilaisiksi". Hepreankielinen vastine "nasaretilaisille", </w:t>
      </w:r>
      <w:r>
        <w:rPr>
          <w:color w:val="556B2F"/>
        </w:rPr>
        <w:t xml:space="preserve">Notzrim</w:t>
      </w:r>
      <w:r>
        <w:t xml:space="preserve">, esiintyy Babylonian Talmudissa, ja se on edelleen </w:t>
      </w:r>
      <w:r>
        <w:rPr>
          <w:color w:val="6B8E23"/>
        </w:rPr>
        <w:t xml:space="preserve">Israelin hepreankielinen termi </w:t>
      </w:r>
      <w:r>
        <w:t xml:space="preserve">kristitylle</w:t>
      </w:r>
      <w:r>
        <w:t xml:space="preserve">.</w:t>
      </w:r>
    </w:p>
    <w:p>
      <w:r>
        <w:rPr>
          <w:b/>
        </w:rPr>
        <w:t xml:space="preserve">Kysymys 0</w:t>
      </w:r>
    </w:p>
    <w:p>
      <w:r>
        <w:t xml:space="preserve">Mikä on toinen sana, jolla kristittyjä kutsutaan Apostolien teoissa 24?</w:t>
      </w:r>
    </w:p>
    <w:p>
      <w:r>
        <w:rPr>
          <w:b/>
        </w:rPr>
        <w:t xml:space="preserve">Kysymys 1</w:t>
      </w:r>
    </w:p>
    <w:p>
      <w:r>
        <w:t xml:space="preserve">Mikä oli Jeesuksen nimi, koska hän oli kotoisin Nasaretista?</w:t>
      </w:r>
    </w:p>
    <w:p>
      <w:r>
        <w:rPr>
          <w:b/>
        </w:rPr>
        <w:t xml:space="preserve">Kysymys 2</w:t>
      </w:r>
    </w:p>
    <w:p>
      <w:r>
        <w:t xml:space="preserve">Mikä on toinen hepreankielinen termi nasaretilaisille?</w:t>
      </w:r>
    </w:p>
    <w:p>
      <w:r>
        <w:rPr>
          <w:b/>
        </w:rPr>
        <w:t xml:space="preserve">Kysymys 3</w:t>
      </w:r>
    </w:p>
    <w:p>
      <w:r>
        <w:t xml:space="preserve">Kuka vielä kutsuu kristittyjä Notzrimiksi?</w:t>
      </w:r>
    </w:p>
    <w:p>
      <w:r>
        <w:rPr>
          <w:b/>
        </w:rPr>
        <w:t xml:space="preserve">Kysymys 4</w:t>
      </w:r>
    </w:p>
    <w:p>
      <w:r>
        <w:t xml:space="preserve">Mikä on toinen Vanhassa testamentissa esiintyvä termi kristityille?</w:t>
      </w:r>
    </w:p>
    <w:p>
      <w:r>
        <w:rPr>
          <w:b/>
        </w:rPr>
        <w:t xml:space="preserve">Kysymys 5</w:t>
      </w:r>
    </w:p>
    <w:p>
      <w:r>
        <w:t xml:space="preserve">Missä Vanhan testamentin kirjassa Tertullus käyttää termiä nasaretilaiset kristityistä?</w:t>
      </w:r>
    </w:p>
    <w:p>
      <w:r>
        <w:rPr>
          <w:b/>
        </w:rPr>
        <w:t xml:space="preserve">Kysymys 6</w:t>
      </w:r>
    </w:p>
    <w:p>
      <w:r>
        <w:t xml:space="preserve">Missä Uuden testamentin kirjassa Marcion viittaa kristittyihin nasaretilaisina?</w:t>
      </w:r>
    </w:p>
    <w:p>
      <w:r>
        <w:rPr>
          <w:b/>
        </w:rPr>
        <w:t xml:space="preserve">Kysymys 7</w:t>
      </w:r>
    </w:p>
    <w:p>
      <w:r>
        <w:t xml:space="preserve">Missä Uuden testamentin kirjassa Tertullus puhuu kristityistä Babylonian talmudeina?</w:t>
      </w:r>
    </w:p>
    <w:p>
      <w:r>
        <w:rPr>
          <w:b/>
        </w:rPr>
        <w:t xml:space="preserve">Kysymys 8</w:t>
      </w:r>
    </w:p>
    <w:p>
      <w:r>
        <w:t xml:space="preserve">Missä Uuden testamentin kirjassa viitataan nasaretilaisiin, kuten Eusebius toteaa?</w:t>
      </w:r>
    </w:p>
    <w:p>
      <w:r>
        <w:rPr>
          <w:b/>
        </w:rPr>
        <w:t xml:space="preserve">Teksti numero 9</w:t>
      </w:r>
    </w:p>
    <w:p>
      <w:r>
        <w:t xml:space="preserve">Kristityiksi itseään kutsuvien keskuudessa </w:t>
      </w:r>
      <w:r>
        <w:t xml:space="preserve">on eri puolilla maailmaa </w:t>
      </w:r>
      <w:r>
        <w:rPr>
          <w:color w:val="A9A9A9"/>
        </w:rPr>
        <w:t xml:space="preserve">monenlaisia </w:t>
      </w:r>
      <w:r>
        <w:rPr>
          <w:color w:val="DCDCDC"/>
        </w:rPr>
        <w:t xml:space="preserve">uskomuksia ja käytäntöjä. </w:t>
      </w:r>
      <w:r>
        <w:t xml:space="preserve">Uskontokunnat ja lahkot ovat eri mieltä </w:t>
      </w:r>
      <w:r>
        <w:rPr>
          <w:color w:val="2F4F4F"/>
        </w:rPr>
        <w:t xml:space="preserve">"kristinuskon" yhteisestä määritelmästä</w:t>
      </w:r>
      <w:r>
        <w:t xml:space="preserve">. </w:t>
      </w:r>
      <w:r>
        <w:t xml:space="preserve">Esimerkiksi </w:t>
      </w:r>
      <w:r>
        <w:rPr>
          <w:color w:val="556B2F"/>
        </w:rPr>
        <w:t xml:space="preserve">Timothy Beal </w:t>
      </w:r>
      <w:r>
        <w:t xml:space="preserve">toteaa, että </w:t>
      </w:r>
      <w:r>
        <w:rPr>
          <w:color w:val="6B8E23"/>
        </w:rPr>
        <w:t xml:space="preserve">kristityiksi tunnustautuvien </w:t>
      </w:r>
      <w:r>
        <w:t xml:space="preserve">uskomusten kirjo Yhdysvalloissa on </w:t>
      </w:r>
      <w:r>
        <w:t xml:space="preserve">seuraava:</w:t>
      </w:r>
    </w:p>
    <w:p>
      <w:r>
        <w:rPr>
          <w:b/>
        </w:rPr>
        <w:t xml:space="preserve">Kysymys 0</w:t>
      </w:r>
    </w:p>
    <w:p>
      <w:r>
        <w:t xml:space="preserve">Vaikka kristinusko on viime kädessä yksi uskomus, eri uskontokuntien ja lahkojen välillä on monenlaista?</w:t>
      </w:r>
    </w:p>
    <w:p>
      <w:r>
        <w:rPr>
          <w:b/>
        </w:rPr>
        <w:t xml:space="preserve">Kysymys 1</w:t>
      </w:r>
    </w:p>
    <w:p>
      <w:r>
        <w:t xml:space="preserve">Mistä uskontokunnat ja lahkot ovat yhtä mieltä?</w:t>
      </w:r>
    </w:p>
    <w:p>
      <w:r>
        <w:rPr>
          <w:b/>
        </w:rPr>
        <w:t xml:space="preserve">Kysymys 2</w:t>
      </w:r>
    </w:p>
    <w:p>
      <w:r>
        <w:t xml:space="preserve">Mitä löytyy niistä, jotka kutsuvat itseään Timothy Bealiksi?</w:t>
      </w:r>
    </w:p>
    <w:p>
      <w:r>
        <w:rPr>
          <w:b/>
        </w:rPr>
        <w:t xml:space="preserve">Kysymys 3</w:t>
      </w:r>
    </w:p>
    <w:p>
      <w:r>
        <w:t xml:space="preserve">Kenen keskuudessa Christian havaitsee eroja?</w:t>
      </w:r>
    </w:p>
    <w:p>
      <w:r>
        <w:rPr>
          <w:b/>
        </w:rPr>
        <w:t xml:space="preserve">Kysymys 4</w:t>
      </w:r>
    </w:p>
    <w:p>
      <w:r>
        <w:t xml:space="preserve">Kuka panee merkille Timothy Bealiksi identifioituvien uskomusten erilaisuuden?</w:t>
      </w:r>
    </w:p>
    <w:p>
      <w:r>
        <w:rPr>
          <w:b/>
        </w:rPr>
        <w:t xml:space="preserve">Teksti numero 10</w:t>
      </w:r>
    </w:p>
    <w:p>
      <w:r>
        <w:rPr>
          <w:color w:val="A9A9A9"/>
        </w:rPr>
        <w:t xml:space="preserve">Linda Woodhead </w:t>
      </w:r>
      <w:r>
        <w:t xml:space="preserve">yrittää tarjota kristityille yhteisen uskonkehän toteamalla, että "riippumatta siitä, mistä muusta he saattavat olla eri mieltä, kristittyjä yhdistää ainakin usko siihen, että </w:t>
      </w:r>
      <w:r>
        <w:rPr>
          <w:color w:val="DCDCDC"/>
        </w:rPr>
        <w:t xml:space="preserve">Jeesuksella </w:t>
      </w:r>
      <w:r>
        <w:rPr>
          <w:color w:val="2F4F4F"/>
        </w:rPr>
        <w:t xml:space="preserve">on ainutlaatuinen merkitys.</w:t>
      </w:r>
      <w:r>
        <w:t xml:space="preserve">" </w:t>
      </w:r>
      <w:r>
        <w:t xml:space="preserve">Filosofi </w:t>
      </w:r>
      <w:r>
        <w:rPr>
          <w:color w:val="556B2F"/>
        </w:rPr>
        <w:t xml:space="preserve">Michael Martin </w:t>
      </w:r>
      <w:r>
        <w:t xml:space="preserve">arvioi kirjassaan The Case Against Christianity </w:t>
      </w:r>
      <w:r>
        <w:rPr>
          <w:color w:val="6B8E23"/>
        </w:rPr>
        <w:t xml:space="preserve">kolmea </w:t>
      </w:r>
      <w:r>
        <w:t xml:space="preserve">historiallista kristillistä uskontunnustusta (</w:t>
      </w:r>
      <w:r>
        <w:rPr>
          <w:color w:val="A0522D"/>
        </w:rPr>
        <w:t xml:space="preserve">Apostolien uskontunnustus, Nikean uskontunnustus ja Athanasiuksen uskontunnustus</w:t>
      </w:r>
      <w:r>
        <w:t xml:space="preserve">) määrittääkseen joukon perusolettamuksia, joihin kuuluvat usko teismiin, Jeesuksen historiallisuus, inkarnaatio, pelastuminen </w:t>
      </w:r>
      <w:r>
        <w:rPr>
          <w:color w:val="228B22"/>
        </w:rPr>
        <w:t xml:space="preserve">Jeesukseen uskomisen kautta </w:t>
      </w:r>
      <w:r>
        <w:t xml:space="preserve">ja Jeesus eettisenä esikuvana.</w:t>
      </w:r>
    </w:p>
    <w:p>
      <w:r>
        <w:rPr>
          <w:b/>
        </w:rPr>
        <w:t xml:space="preserve">Kysymys 0</w:t>
      </w:r>
    </w:p>
    <w:p>
      <w:r>
        <w:t xml:space="preserve">Kuka väittää, että kristityt uskovat ovat yhtä mieltä siitä, että Jeesuksella on ainutlaatuinen merkitys? </w:t>
      </w:r>
    </w:p>
    <w:p>
      <w:r>
        <w:rPr>
          <w:b/>
        </w:rPr>
        <w:t xml:space="preserve">Kysymys 1</w:t>
      </w:r>
    </w:p>
    <w:p>
      <w:r>
        <w:t xml:space="preserve">Kuka kirjoitti teoksen The Case Against Christianity?</w:t>
      </w:r>
    </w:p>
    <w:p>
      <w:r>
        <w:rPr>
          <w:b/>
        </w:rPr>
        <w:t xml:space="preserve">Kysymys 2</w:t>
      </w:r>
    </w:p>
    <w:p>
      <w:r>
        <w:t xml:space="preserve">Kuinka monesta historiallisesta kristillisestä uskontunnustuksesta Martin kirjoitti?</w:t>
      </w:r>
    </w:p>
    <w:p>
      <w:r>
        <w:rPr>
          <w:b/>
        </w:rPr>
        <w:t xml:space="preserve">Kysymys 3</w:t>
      </w:r>
    </w:p>
    <w:p>
      <w:r>
        <w:t xml:space="preserve">Minkä kristityt uskovat olevan tie pelastukseen?</w:t>
      </w:r>
    </w:p>
    <w:p>
      <w:r>
        <w:rPr>
          <w:b/>
        </w:rPr>
        <w:t xml:space="preserve">Kysymys 4</w:t>
      </w:r>
    </w:p>
    <w:p>
      <w:r>
        <w:t xml:space="preserve">Mitkä ovat ne kolme uskontunnustusta, joita Martin tutki?</w:t>
      </w:r>
    </w:p>
    <w:p>
      <w:r>
        <w:rPr>
          <w:b/>
        </w:rPr>
        <w:t xml:space="preserve">Kysymys 5</w:t>
      </w:r>
    </w:p>
    <w:p>
      <w:r>
        <w:t xml:space="preserve">Mitä kristityt voivat uskoa yhdessä Nikaian uskontunnustuksen mukaan?</w:t>
      </w:r>
    </w:p>
    <w:p>
      <w:r>
        <w:rPr>
          <w:b/>
        </w:rPr>
        <w:t xml:space="preserve">Kysymys 6</w:t>
      </w:r>
    </w:p>
    <w:p>
      <w:r>
        <w:t xml:space="preserve">Kenen uskovat kristityt uskovat olevan ainutlaatuisen merkityksettömiä? </w:t>
      </w:r>
    </w:p>
    <w:p>
      <w:r>
        <w:rPr>
          <w:b/>
        </w:rPr>
        <w:t xml:space="preserve">Kysymys 7</w:t>
      </w:r>
    </w:p>
    <w:p>
      <w:r>
        <w:t xml:space="preserve">Kuka kirjoitti The Case Against Creed -kirjan?</w:t>
      </w:r>
    </w:p>
    <w:p>
      <w:r>
        <w:rPr>
          <w:b/>
        </w:rPr>
        <w:t xml:space="preserve">Kysymys 8</w:t>
      </w:r>
    </w:p>
    <w:p>
      <w:r>
        <w:t xml:space="preserve">Kuka on Apostolisen uskontunnustuksen kirjoittaja?</w:t>
      </w:r>
    </w:p>
    <w:p>
      <w:r>
        <w:rPr>
          <w:b/>
        </w:rPr>
        <w:t xml:space="preserve">Kysymys 9</w:t>
      </w:r>
    </w:p>
    <w:p>
      <w:r>
        <w:t xml:space="preserve">Kuka on Nikean uskontunnustuksen kirjoittaja?</w:t>
      </w:r>
    </w:p>
    <w:p>
      <w:r>
        <w:rPr>
          <w:b/>
        </w:rPr>
        <w:t xml:space="preserve">Teksti numero 11</w:t>
      </w:r>
    </w:p>
    <w:p>
      <w:r>
        <w:rPr>
          <w:color w:val="2F4F4F"/>
        </w:rPr>
        <w:t xml:space="preserve">Juutalaisuus </w:t>
      </w:r>
      <w:r>
        <w:t xml:space="preserve">ei hyväksy </w:t>
      </w:r>
      <w:r>
        <w:rPr>
          <w:color w:val="A9A9A9"/>
        </w:rPr>
        <w:t xml:space="preserve">Jeesuksen </w:t>
      </w:r>
      <w:r>
        <w:t xml:space="preserve">tunnistamista </w:t>
      </w:r>
      <w:r>
        <w:rPr>
          <w:color w:val="DCDCDC"/>
        </w:rPr>
        <w:t xml:space="preserve">Messiaaksi</w:t>
      </w:r>
      <w:r>
        <w:t xml:space="preserve">. </w:t>
      </w:r>
      <w:r>
        <w:t xml:space="preserve">Hepreankielinen termi kristitylle on נוּצְרי (Notzri-"</w:t>
      </w:r>
      <w:r>
        <w:rPr>
          <w:color w:val="556B2F"/>
        </w:rPr>
        <w:t xml:space="preserve">nasaretilainen")</w:t>
      </w:r>
      <w:r>
        <w:t xml:space="preserve">, talmudilainen termi, joka on alun perin johdettu siitä, että Jeesus oli kotoisin </w:t>
      </w:r>
      <w:r>
        <w:rPr>
          <w:color w:val="6B8E23"/>
        </w:rPr>
        <w:t xml:space="preserve">galilealaisesta </w:t>
      </w:r>
      <w:r>
        <w:rPr>
          <w:color w:val="A0522D"/>
        </w:rPr>
        <w:t xml:space="preserve">Nasaretista</w:t>
      </w:r>
      <w:r>
        <w:t xml:space="preserve">, joka sijaitsee nykyään </w:t>
      </w:r>
      <w:r>
        <w:rPr>
          <w:color w:val="228B22"/>
        </w:rPr>
        <w:t xml:space="preserve">Pohjois-Israelissa</w:t>
      </w:r>
      <w:r>
        <w:t xml:space="preserve">. Messiaanisen juutalaisuuden kannattajia kutsutaan nykyaikaisella hepreankielellä יְהוּדִים מָשִׁיחַיים (Yehudim Meshihi'im-"messiaaniset juutalaiset").</w:t>
      </w:r>
    </w:p>
    <w:p>
      <w:r>
        <w:rPr>
          <w:b/>
        </w:rPr>
        <w:t xml:space="preserve">Kysymys 0</w:t>
      </w:r>
    </w:p>
    <w:p>
      <w:r>
        <w:t xml:space="preserve">Juutalaisuus ei usko, että Jeesus on mikä?</w:t>
      </w:r>
    </w:p>
    <w:p>
      <w:r>
        <w:rPr>
          <w:b/>
        </w:rPr>
        <w:t xml:space="preserve">Kysymys 1</w:t>
      </w:r>
    </w:p>
    <w:p>
      <w:r>
        <w:t xml:space="preserve">Mistä kylästä Jeesus oli kotoisin?</w:t>
      </w:r>
    </w:p>
    <w:p>
      <w:r>
        <w:rPr>
          <w:b/>
        </w:rPr>
        <w:t xml:space="preserve">Kysymys 2</w:t>
      </w:r>
    </w:p>
    <w:p>
      <w:r>
        <w:t xml:space="preserve">Missä oli galilealainen kylä?</w:t>
      </w:r>
    </w:p>
    <w:p>
      <w:r>
        <w:rPr>
          <w:b/>
        </w:rPr>
        <w:t xml:space="preserve">Kysymys 3</w:t>
      </w:r>
    </w:p>
    <w:p>
      <w:r>
        <w:t xml:space="preserve">Missä Nasaret sijaitsee?</w:t>
      </w:r>
    </w:p>
    <w:p>
      <w:r>
        <w:rPr>
          <w:b/>
        </w:rPr>
        <w:t xml:space="preserve">Kysymys 4</w:t>
      </w:r>
    </w:p>
    <w:p>
      <w:r>
        <w:t xml:space="preserve">Kenet juutalaisuus hyväksyy Messiaaksi?</w:t>
      </w:r>
    </w:p>
    <w:p>
      <w:r>
        <w:rPr>
          <w:b/>
        </w:rPr>
        <w:t xml:space="preserve">Kysymys 5</w:t>
      </w:r>
    </w:p>
    <w:p>
      <w:r>
        <w:t xml:space="preserve">Mikä on termi kristitylle galilealaisessa kylässä?</w:t>
      </w:r>
    </w:p>
    <w:p>
      <w:r>
        <w:rPr>
          <w:b/>
        </w:rPr>
        <w:t xml:space="preserve">Kysymys 6</w:t>
      </w:r>
    </w:p>
    <w:p>
      <w:r>
        <w:t xml:space="preserve">Mikä uskonto on samaa mieltä siitä, että Jeesus on Messias?</w:t>
      </w:r>
    </w:p>
    <w:p>
      <w:r>
        <w:rPr>
          <w:b/>
        </w:rPr>
        <w:t xml:space="preserve">Kysymys 7</w:t>
      </w:r>
    </w:p>
    <w:p>
      <w:r>
        <w:t xml:space="preserve">Mikä uskonto ei hyväksy Yehudimia Messiaaksi?</w:t>
      </w:r>
    </w:p>
    <w:p>
      <w:r>
        <w:rPr>
          <w:b/>
        </w:rPr>
        <w:t xml:space="preserve">Kysymys 8</w:t>
      </w:r>
    </w:p>
    <w:p>
      <w:r>
        <w:t xml:space="preserve">Mikä uskonto ei hyväksy Notzria Messiaaksi?</w:t>
      </w:r>
    </w:p>
    <w:p>
      <w:r>
        <w:rPr>
          <w:b/>
        </w:rPr>
        <w:t xml:space="preserve">Teksti numero 12</w:t>
      </w:r>
    </w:p>
    <w:p>
      <w:r>
        <w:t xml:space="preserve">Arabiaa puhuvissa kulttuureissa kristityistä käytetään yleisesti kahta sanaa: </w:t>
      </w:r>
      <w:r>
        <w:rPr>
          <w:color w:val="A9A9A9"/>
        </w:rPr>
        <w:t xml:space="preserve">Naṣrānī (نصراني), monikko Naṣārā </w:t>
      </w:r>
      <w:r>
        <w:t xml:space="preserve">(نصارى) ymmärretään yleisesti johdetuksi Nasaretista syyrialaisen (aramean) kautta; </w:t>
      </w:r>
      <w:r>
        <w:rPr>
          <w:color w:val="DCDCDC"/>
        </w:rPr>
        <w:t xml:space="preserve">Masīḥī </w:t>
      </w:r>
      <w:r>
        <w:t xml:space="preserve">(مسيحي) tarkoittaa </w:t>
      </w:r>
      <w:r>
        <w:rPr>
          <w:color w:val="2F4F4F"/>
        </w:rPr>
        <w:t xml:space="preserve">Messiaan seuraajia</w:t>
      </w:r>
      <w:r>
        <w:t xml:space="preserve">. </w:t>
      </w:r>
      <w:r>
        <w:t xml:space="preserve">Termi </w:t>
      </w:r>
      <w:r>
        <w:rPr>
          <w:color w:val="556B2F"/>
        </w:rPr>
        <w:t xml:space="preserve">Nasara </w:t>
      </w:r>
      <w:r>
        <w:t xml:space="preserve">nousi julkisuuteen </w:t>
      </w:r>
      <w:r>
        <w:rPr>
          <w:color w:val="6B8E23"/>
        </w:rPr>
        <w:t xml:space="preserve">heinäkuussa </w:t>
      </w:r>
      <w:r>
        <w:rPr>
          <w:color w:val="A0522D"/>
        </w:rPr>
        <w:t xml:space="preserve">2014 </w:t>
      </w:r>
      <w:r>
        <w:t xml:space="preserve">sen jälkeen, kun </w:t>
      </w:r>
      <w:r>
        <w:rPr>
          <w:color w:val="228B22"/>
        </w:rPr>
        <w:t xml:space="preserve">Mosul oli kaadettu </w:t>
      </w:r>
      <w:r>
        <w:t xml:space="preserve">terroristijärjestö Irakin ja Levantin islamilaiselle valtiolle. Nunna tai ن - </w:t>
      </w:r>
      <w:r>
        <w:rPr>
          <w:color w:val="191970"/>
        </w:rPr>
        <w:t xml:space="preserve">Nasaran ensimmäinen kirjain - </w:t>
      </w:r>
      <w:r>
        <w:t xml:space="preserve">maalattiin spraymaalilla kaupungista karkotettujen kristittyjen omaisuuteen.</w:t>
      </w:r>
    </w:p>
    <w:p>
      <w:r>
        <w:rPr>
          <w:b/>
        </w:rPr>
        <w:t xml:space="preserve">Kysymys 0</w:t>
      </w:r>
    </w:p>
    <w:p>
      <w:r>
        <w:t xml:space="preserve">Mitä Masīḥī tarkoittaa?</w:t>
      </w:r>
    </w:p>
    <w:p>
      <w:r>
        <w:rPr>
          <w:b/>
        </w:rPr>
        <w:t xml:space="preserve">Kysymys 1</w:t>
      </w:r>
    </w:p>
    <w:p>
      <w:r>
        <w:t xml:space="preserve">Milloin Nasara-termiä alettiin käyttää enemmän nykyaikana?</w:t>
      </w:r>
    </w:p>
    <w:p>
      <w:r>
        <w:rPr>
          <w:b/>
        </w:rPr>
        <w:t xml:space="preserve">Kysymys 2</w:t>
      </w:r>
    </w:p>
    <w:p>
      <w:r>
        <w:t xml:space="preserve">Mitä tapahtui heinäkuussa 2014?</w:t>
      </w:r>
    </w:p>
    <w:p>
      <w:r>
        <w:rPr>
          <w:b/>
        </w:rPr>
        <w:t xml:space="preserve">Kysymys 3</w:t>
      </w:r>
    </w:p>
    <w:p>
      <w:r>
        <w:t xml:space="preserve">Mitä ruiskutettiin alueelta lähteneiden kristittyjen omaisuuteen?</w:t>
      </w:r>
    </w:p>
    <w:p>
      <w:r>
        <w:rPr>
          <w:b/>
        </w:rPr>
        <w:t xml:space="preserve">Kysymys 4</w:t>
      </w:r>
    </w:p>
    <w:p>
      <w:r>
        <w:t xml:space="preserve">Mikä termi tarkoittaa Irakin islamilaisen valtion seuraajia?</w:t>
      </w:r>
    </w:p>
    <w:p>
      <w:r>
        <w:rPr>
          <w:b/>
        </w:rPr>
        <w:t xml:space="preserve">Kysymys 5</w:t>
      </w:r>
    </w:p>
    <w:p>
      <w:r>
        <w:t xml:space="preserve">Missä kuussa vuonna 105 termi Nasara tuli tunnetuksi?</w:t>
      </w:r>
    </w:p>
    <w:p>
      <w:r>
        <w:rPr>
          <w:b/>
        </w:rPr>
        <w:t xml:space="preserve">Kysymys 6</w:t>
      </w:r>
    </w:p>
    <w:p>
      <w:r>
        <w:t xml:space="preserve">Mikä termi nousi julkisuuteen sen jälkeen, kun nunna ruiskutettiin kristittyjen omaisuuteen?</w:t>
      </w:r>
    </w:p>
    <w:p>
      <w:r>
        <w:rPr>
          <w:b/>
        </w:rPr>
        <w:t xml:space="preserve">Kysymys 7</w:t>
      </w:r>
    </w:p>
    <w:p>
      <w:r>
        <w:t xml:space="preserve">Millaisia sanoja käytetään yleisesti kristityistä Sryiacissa?</w:t>
      </w:r>
    </w:p>
    <w:p>
      <w:r>
        <w:rPr>
          <w:b/>
        </w:rPr>
        <w:t xml:space="preserve">Kysymys 8</w:t>
      </w:r>
    </w:p>
    <w:p>
      <w:r>
        <w:t xml:space="preserve">Milloin termi Nasara tuli tunnetuksi?</w:t>
      </w:r>
    </w:p>
    <w:p>
      <w:r>
        <w:rPr>
          <w:b/>
        </w:rPr>
        <w:t xml:space="preserve">Teksti numero 13</w:t>
      </w:r>
    </w:p>
    <w:p>
      <w:r>
        <w:t xml:space="preserve">Jos on olemassa ero, </w:t>
      </w:r>
      <w:r>
        <w:rPr>
          <w:color w:val="A9A9A9"/>
        </w:rPr>
        <w:t xml:space="preserve">Nasrani </w:t>
      </w:r>
      <w:r>
        <w:t xml:space="preserve">tarkoittaa </w:t>
      </w:r>
      <w:r>
        <w:rPr>
          <w:color w:val="DCDCDC"/>
        </w:rPr>
        <w:t xml:space="preserve">kristillisestä kulttuurista tulevia ihmisiä </w:t>
      </w:r>
      <w:r>
        <w:t xml:space="preserve">ja </w:t>
      </w:r>
      <w:r>
        <w:rPr>
          <w:color w:val="2F4F4F"/>
        </w:rPr>
        <w:t xml:space="preserve">Masihi </w:t>
      </w:r>
      <w:r>
        <w:t xml:space="preserve">tarkoittaa </w:t>
      </w:r>
      <w:r>
        <w:rPr>
          <w:color w:val="556B2F"/>
        </w:rPr>
        <w:t xml:space="preserve">niitä, joilla on uskonnollinen usko Jeesukseen</w:t>
      </w:r>
      <w:r>
        <w:t xml:space="preserve">. </w:t>
      </w:r>
      <w:r>
        <w:t xml:space="preserve">Joissakin maissa Nasrania käytetään yleensä </w:t>
      </w:r>
      <w:r>
        <w:rPr>
          <w:color w:val="6B8E23"/>
        </w:rPr>
        <w:t xml:space="preserve">yleisesti </w:t>
      </w:r>
      <w:r>
        <w:rPr>
          <w:color w:val="A0522D"/>
        </w:rPr>
        <w:t xml:space="preserve">muista kuin muslimien länsimaisista ulkomaalaisista</w:t>
      </w:r>
      <w:r>
        <w:t xml:space="preserve">, esimerkiksi </w:t>
      </w:r>
      <w:r>
        <w:t xml:space="preserve">"vaaleista ihmisistä"</w:t>
      </w:r>
      <w:r>
        <w:t xml:space="preserve">.</w:t>
      </w:r>
    </w:p>
    <w:p>
      <w:r>
        <w:rPr>
          <w:b/>
        </w:rPr>
        <w:t xml:space="preserve">Kysymys 0</w:t>
      </w:r>
    </w:p>
    <w:p>
      <w:r>
        <w:t xml:space="preserve">Mikä termi viittaa kristillisestä kulttuurista tuleviin ihmisiin?</w:t>
      </w:r>
    </w:p>
    <w:p>
      <w:r>
        <w:rPr>
          <w:b/>
        </w:rPr>
        <w:t xml:space="preserve">Kysymys 1</w:t>
      </w:r>
    </w:p>
    <w:p>
      <w:r>
        <w:t xml:space="preserve">Mikä termi viittaa ihmisiin, jotka luottavat Jeesukseen?</w:t>
      </w:r>
    </w:p>
    <w:p>
      <w:r>
        <w:rPr>
          <w:b/>
        </w:rPr>
        <w:t xml:space="preserve">Kysymys 2</w:t>
      </w:r>
    </w:p>
    <w:p>
      <w:r>
        <w:t xml:space="preserve">Mitä kuvausta käytetään länsimaisista ihmisistä, jotka eivät noudata muslimiuskoa?</w:t>
      </w:r>
    </w:p>
    <w:p>
      <w:r>
        <w:rPr>
          <w:b/>
        </w:rPr>
        <w:t xml:space="preserve">Kysymys 3</w:t>
      </w:r>
    </w:p>
    <w:p>
      <w:r>
        <w:t xml:space="preserve">Masihi viittaa kristilliseen kulttuuriin kuuluviin ihmisiin, mutta mitä tarkoittaa Nasrani?</w:t>
      </w:r>
    </w:p>
    <w:p>
      <w:r>
        <w:rPr>
          <w:b/>
        </w:rPr>
        <w:t xml:space="preserve">Kysymys 4</w:t>
      </w:r>
    </w:p>
    <w:p>
      <w:r>
        <w:t xml:space="preserve">Nasrani tarkoittaa uskonnollisesti uskovia, mutta mihin Masihi viittaa?</w:t>
      </w:r>
    </w:p>
    <w:p>
      <w:r>
        <w:rPr>
          <w:b/>
        </w:rPr>
        <w:t xml:space="preserve">Kysymys 5</w:t>
      </w:r>
    </w:p>
    <w:p>
      <w:r>
        <w:t xml:space="preserve">Kenestä Masihia käytetään yleisemmin?</w:t>
      </w:r>
    </w:p>
    <w:p>
      <w:r>
        <w:rPr>
          <w:b/>
        </w:rPr>
        <w:t xml:space="preserve">Kysymys 6</w:t>
      </w:r>
    </w:p>
    <w:p>
      <w:r>
        <w:t xml:space="preserve">Miten joissakin maissa puhutaan muslimimaalaisista ulkomaalaisista?</w:t>
      </w:r>
    </w:p>
    <w:p>
      <w:r>
        <w:rPr>
          <w:b/>
        </w:rPr>
        <w:t xml:space="preserve">Kysymys 7</w:t>
      </w:r>
    </w:p>
    <w:p>
      <w:r>
        <w:t xml:space="preserve">Minkä tyyppisiä ihmisiä kutsutaan "uskonnollisiksi ihmisiksi"?</w:t>
      </w:r>
    </w:p>
    <w:p>
      <w:r>
        <w:rPr>
          <w:b/>
        </w:rPr>
        <w:t xml:space="preserve">Teksti numero 14</w:t>
      </w:r>
    </w:p>
    <w:p>
      <w:r>
        <w:t xml:space="preserve">Toinen arabian kielen sana, jota joskus käytetään kristityistä, erityisesti poliittisessa yhteydessä, on </w:t>
      </w:r>
      <w:r>
        <w:rPr>
          <w:color w:val="A9A9A9"/>
        </w:rPr>
        <w:t xml:space="preserve">Ṣalībī </w:t>
      </w:r>
      <w:r>
        <w:t xml:space="preserve">(صليبي "</w:t>
      </w:r>
      <w:r>
        <w:rPr>
          <w:color w:val="DCDCDC"/>
        </w:rPr>
        <w:t xml:space="preserve">ristiretkeläinen</w:t>
      </w:r>
      <w:r>
        <w:t xml:space="preserve">"), </w:t>
      </w:r>
      <w:r>
        <w:t xml:space="preserve">joka </w:t>
      </w:r>
      <w:r>
        <w:t xml:space="preserve">tulee sanasta ṣalīb </w:t>
      </w:r>
      <w:r>
        <w:t xml:space="preserve">(صليب "</w:t>
      </w:r>
      <w:r>
        <w:rPr>
          <w:color w:val="556B2F"/>
        </w:rPr>
        <w:t xml:space="preserve">risti</w:t>
      </w:r>
      <w:r>
        <w:t xml:space="preserve">"), joka viittaa ristiretkeläisiin ja jolla on negatiivisia merkityksiä</w:t>
      </w:r>
      <w:r>
        <w:rPr>
          <w:color w:val="A9A9A9"/>
        </w:rPr>
        <w:t xml:space="preserve">.</w:t>
      </w:r>
      <w:r>
        <w:t xml:space="preserve"> Salibi on kuitenkin nykyaikainen termi; historiallisesti muslimikirjailijat kuvailivat </w:t>
      </w:r>
      <w:r>
        <w:rPr>
          <w:color w:val="6B8E23"/>
        </w:rPr>
        <w:t xml:space="preserve">eurooppalaisia kristittyjä ristiretkeläisiä </w:t>
      </w:r>
      <w:r>
        <w:t xml:space="preserve">nimillä </w:t>
      </w:r>
      <w:r>
        <w:rPr>
          <w:color w:val="A0522D"/>
        </w:rPr>
        <w:t xml:space="preserve">al-Faranj tai Alfranj (الفرنج) ja Firinjīyah (الفرنجيّة) arabiaksi." </w:t>
      </w:r>
      <w:r>
        <w:t xml:space="preserve">Sana on peräisin frangeilta, ja se esiintyy Ali ibn al-Athirin kirjoittamassa arabialaisessa historiankirjoituksessa Al-Kamil fi al-Tarikh.</w:t>
      </w:r>
    </w:p>
    <w:p>
      <w:r>
        <w:rPr>
          <w:b/>
        </w:rPr>
        <w:t xml:space="preserve">Kysymys 0</w:t>
      </w:r>
    </w:p>
    <w:p>
      <w:r>
        <w:t xml:space="preserve">Mikä on arabialainen termi, kun puhutaan kristityistä poliittisessa mielessä?</w:t>
      </w:r>
    </w:p>
    <w:p>
      <w:r>
        <w:rPr>
          <w:b/>
        </w:rPr>
        <w:t xml:space="preserve">Kysymys 1</w:t>
      </w:r>
    </w:p>
    <w:p>
      <w:r>
        <w:t xml:space="preserve">Ṣalībī tulee sanasta ṣalīb, joka tarkoittaa mitä?</w:t>
      </w:r>
    </w:p>
    <w:p>
      <w:r>
        <w:rPr>
          <w:b/>
        </w:rPr>
        <w:t xml:space="preserve">Kysymys 2</w:t>
      </w:r>
    </w:p>
    <w:p>
      <w:r>
        <w:t xml:space="preserve">Mitä Ṣalībī tarkoittaa?</w:t>
      </w:r>
    </w:p>
    <w:p>
      <w:r>
        <w:rPr>
          <w:b/>
        </w:rPr>
        <w:t xml:space="preserve">Kysymys 3</w:t>
      </w:r>
    </w:p>
    <w:p>
      <w:r>
        <w:t xml:space="preserve">Mitä Alfranj tarkoittaa?</w:t>
      </w:r>
    </w:p>
    <w:p>
      <w:r>
        <w:rPr>
          <w:b/>
        </w:rPr>
        <w:t xml:space="preserve">Kysymys 4</w:t>
      </w:r>
    </w:p>
    <w:p>
      <w:r>
        <w:t xml:space="preserve">Mitä arabian kielen termiä frankit käyttävät erityisesti poliittisessa yhteydessä?</w:t>
      </w:r>
    </w:p>
    <w:p>
      <w:r>
        <w:rPr>
          <w:b/>
        </w:rPr>
        <w:t xml:space="preserve">Kysymys 5</w:t>
      </w:r>
    </w:p>
    <w:p>
      <w:r>
        <w:t xml:space="preserve">Mikä arabialainen termi viittaa ristiretkeläisiin positiivisin mielleyhtymin?</w:t>
      </w:r>
    </w:p>
    <w:p>
      <w:r>
        <w:rPr>
          <w:b/>
        </w:rPr>
        <w:t xml:space="preserve">Kysymys 6</w:t>
      </w:r>
    </w:p>
    <w:p>
      <w:r>
        <w:t xml:space="preserve">Mikä arabian kielen termi kristityille voidaan kääntää sanalla Firinjiyah?</w:t>
      </w:r>
    </w:p>
    <w:p>
      <w:r>
        <w:rPr>
          <w:b/>
        </w:rPr>
        <w:t xml:space="preserve">Kysymys 7</w:t>
      </w:r>
    </w:p>
    <w:p>
      <w:r>
        <w:t xml:space="preserve">Millaisiksi eurooppalaiset kirjailijat kuvailivat muslimiristiretkeläisiä?</w:t>
      </w:r>
    </w:p>
    <w:p>
      <w:r>
        <w:rPr>
          <w:b/>
        </w:rPr>
        <w:t xml:space="preserve">Teksti numero 15</w:t>
      </w:r>
    </w:p>
    <w:p>
      <w:r>
        <w:t xml:space="preserve">Yleisin </w:t>
      </w:r>
      <w:r>
        <w:rPr>
          <w:color w:val="A9A9A9"/>
        </w:rPr>
        <w:t xml:space="preserve">persian kielen </w:t>
      </w:r>
      <w:r>
        <w:t xml:space="preserve">sana on </w:t>
      </w:r>
      <w:r>
        <w:rPr>
          <w:color w:val="DCDCDC"/>
        </w:rPr>
        <w:t xml:space="preserve">Masīhī </w:t>
      </w:r>
      <w:r>
        <w:t xml:space="preserve">(مسیحی), joka on peräisin arabian kielestä.,Muita sanoja ovat </w:t>
      </w:r>
      <w:r>
        <w:rPr>
          <w:color w:val="2F4F4F"/>
        </w:rPr>
        <w:t xml:space="preserve">Nasrānī </w:t>
      </w:r>
      <w:r>
        <w:t xml:space="preserve">(نصرانی), joka on peräisin syyriankielestä ja tarkoittaa "nasaretilaista", ja </w:t>
      </w:r>
      <w:r>
        <w:rPr>
          <w:color w:val="556B2F"/>
        </w:rPr>
        <w:t xml:space="preserve">Tarsā </w:t>
      </w:r>
      <w:r>
        <w:t xml:space="preserve">(ترسا), joka on peräisin keskipersian kielen sanasta Tarsāg, joka tarkoittaa myös "</w:t>
      </w:r>
      <w:r>
        <w:rPr>
          <w:color w:val="6B8E23"/>
        </w:rPr>
        <w:t xml:space="preserve">kristittyä</w:t>
      </w:r>
      <w:r>
        <w:t xml:space="preserve">", ja joka on johdettu sanasta tars, joka tarkoittaa "</w:t>
      </w:r>
      <w:r>
        <w:rPr>
          <w:color w:val="A0522D"/>
        </w:rPr>
        <w:t xml:space="preserve">pelkoa, kunnioitusta</w:t>
      </w:r>
      <w:r>
        <w:t xml:space="preserve">".</w:t>
      </w:r>
    </w:p>
    <w:p>
      <w:r>
        <w:rPr>
          <w:b/>
        </w:rPr>
        <w:t xml:space="preserve">Kysymys 0</w:t>
      </w:r>
    </w:p>
    <w:p>
      <w:r>
        <w:t xml:space="preserve">Mikä on yleisin persian kielen sana kristitylle?</w:t>
      </w:r>
    </w:p>
    <w:p>
      <w:r>
        <w:rPr>
          <w:b/>
        </w:rPr>
        <w:t xml:space="preserve">Kysymys 1</w:t>
      </w:r>
    </w:p>
    <w:p>
      <w:r>
        <w:t xml:space="preserve">Mikä on syyriankielinen sana nasaretilaiselle?</w:t>
      </w:r>
    </w:p>
    <w:p>
      <w:r>
        <w:rPr>
          <w:b/>
        </w:rPr>
        <w:t xml:space="preserve">Kysymys 2</w:t>
      </w:r>
    </w:p>
    <w:p>
      <w:r>
        <w:t xml:space="preserve">Mitä tarkoittaa terva?</w:t>
      </w:r>
    </w:p>
    <w:p>
      <w:r>
        <w:rPr>
          <w:b/>
        </w:rPr>
        <w:t xml:space="preserve">Kysymys 3</w:t>
      </w:r>
    </w:p>
    <w:p>
      <w:r>
        <w:t xml:space="preserve">Mikä on keskipersialainen sana kristitylle?</w:t>
      </w:r>
    </w:p>
    <w:p>
      <w:r>
        <w:rPr>
          <w:b/>
        </w:rPr>
        <w:t xml:space="preserve">Kysymys 4</w:t>
      </w:r>
    </w:p>
    <w:p>
      <w:r>
        <w:t xml:space="preserve">Mikä termi on harvinaisin persialainen sana kristitylle?</w:t>
      </w:r>
    </w:p>
    <w:p>
      <w:r>
        <w:rPr>
          <w:b/>
        </w:rPr>
        <w:t xml:space="preserve">Kysymys 5</w:t>
      </w:r>
    </w:p>
    <w:p>
      <w:r>
        <w:t xml:space="preserve">Mitä tarkoittaa arabian Masihi-sana, joka on peräisin persiasta?</w:t>
      </w:r>
    </w:p>
    <w:p>
      <w:r>
        <w:rPr>
          <w:b/>
        </w:rPr>
        <w:t xml:space="preserve">Kysymys 6</w:t>
      </w:r>
    </w:p>
    <w:p>
      <w:r>
        <w:t xml:space="preserve">Nasrani-syyriankielestä, mitä tarkoittaa kristitty?</w:t>
      </w:r>
    </w:p>
    <w:p>
      <w:r>
        <w:rPr>
          <w:b/>
        </w:rPr>
        <w:t xml:space="preserve">Kysymys 7</w:t>
      </w:r>
    </w:p>
    <w:p>
      <w:r>
        <w:t xml:space="preserve">Mikä on yleisin Masihi-sana?</w:t>
      </w:r>
    </w:p>
    <w:p>
      <w:r>
        <w:rPr>
          <w:b/>
        </w:rPr>
        <w:t xml:space="preserve">Kysymys 8</w:t>
      </w:r>
    </w:p>
    <w:p>
      <w:r>
        <w:t xml:space="preserve">Mistä kielestä vähiten käytetty termi on peräisin?</w:t>
      </w:r>
    </w:p>
    <w:p>
      <w:r>
        <w:rPr>
          <w:b/>
        </w:rPr>
        <w:t xml:space="preserve">Teksti numero 16</w:t>
      </w:r>
    </w:p>
    <w:p>
      <w:r>
        <w:t xml:space="preserve">Syyriankielinen termi </w:t>
      </w:r>
      <w:r>
        <w:rPr>
          <w:color w:val="A9A9A9"/>
        </w:rPr>
        <w:t xml:space="preserve">Nasrani </w:t>
      </w:r>
      <w:r>
        <w:t xml:space="preserve">(Nasarene) on liitetty myös Intian Keralan Pyhän Tuomaan kristittyihin. </w:t>
      </w:r>
      <w:r>
        <w:rPr>
          <w:color w:val="DCDCDC"/>
        </w:rPr>
        <w:t xml:space="preserve">Intian mantereella </w:t>
      </w:r>
      <w:r>
        <w:t xml:space="preserve">kristityt kutsuvat itseään </w:t>
      </w:r>
      <w:r>
        <w:rPr>
          <w:color w:val="2F4F4F"/>
        </w:rPr>
        <w:t xml:space="preserve">Isaaiiksi </w:t>
      </w:r>
      <w:r>
        <w:t xml:space="preserve">(hindi: ईसाई, urdu: عیسائی), ja myös muiden uskontojen kannattajat tuntevat heidät tällä termillä. Se liittyy </w:t>
      </w:r>
      <w:r>
        <w:t xml:space="preserve">heidän Jeesusta kutsumaansa nimeen '</w:t>
      </w:r>
      <w:r>
        <w:rPr>
          <w:color w:val="556B2F"/>
        </w:rPr>
        <w:t xml:space="preserve">Isa Masih, </w:t>
      </w:r>
      <w:r>
        <w:t xml:space="preserve">ja kirjaimellisesti se tarkoittaa 'Iisan seuraajia'.</w:t>
      </w:r>
    </w:p>
    <w:p>
      <w:r>
        <w:rPr>
          <w:b/>
        </w:rPr>
        <w:t xml:space="preserve">Kysymys 0</w:t>
      </w:r>
    </w:p>
    <w:p>
      <w:r>
        <w:t xml:space="preserve">Mikä sana on yhdistetty Intian Keralan Pyhän Tuomaan kristittyihin?</w:t>
      </w:r>
    </w:p>
    <w:p>
      <w:r>
        <w:rPr>
          <w:b/>
        </w:rPr>
        <w:t xml:space="preserve">Kysymys 1</w:t>
      </w:r>
    </w:p>
    <w:p>
      <w:r>
        <w:t xml:space="preserve">Millä nimellä Jeesuksen seuraajat kutsuvat itseään Intian niemimaalla?</w:t>
      </w:r>
    </w:p>
    <w:p>
      <w:r>
        <w:rPr>
          <w:b/>
        </w:rPr>
        <w:t xml:space="preserve">Kysymys 2</w:t>
      </w:r>
    </w:p>
    <w:p>
      <w:r>
        <w:t xml:space="preserve">Millä nimellä ihmiset Intian niemimaalla kutsuvat Jeesusta?</w:t>
      </w:r>
    </w:p>
    <w:p>
      <w:r>
        <w:rPr>
          <w:b/>
        </w:rPr>
        <w:t xml:space="preserve">Kysymys 3</w:t>
      </w:r>
    </w:p>
    <w:p>
      <w:r>
        <w:t xml:space="preserve">Mikä termi on yhdistetty Isa Masihin pyhään Jeesukseen?</w:t>
      </w:r>
    </w:p>
    <w:p>
      <w:r>
        <w:rPr>
          <w:b/>
        </w:rPr>
        <w:t xml:space="preserve">Kysymys 4</w:t>
      </w:r>
    </w:p>
    <w:p>
      <w:r>
        <w:t xml:space="preserve">Missä intialaiset kutsuvat itseään Isaaiksi?</w:t>
      </w:r>
    </w:p>
    <w:p>
      <w:r>
        <w:rPr>
          <w:b/>
        </w:rPr>
        <w:t xml:space="preserve">Kysymys 5</w:t>
      </w:r>
    </w:p>
    <w:p>
      <w:r>
        <w:t xml:space="preserve">Mikä termi tarkoittaa Jeesuksen seuraajia?</w:t>
      </w:r>
    </w:p>
    <w:p>
      <w:r>
        <w:rPr>
          <w:b/>
        </w:rPr>
        <w:t xml:space="preserve">Kysymys 6</w:t>
      </w:r>
    </w:p>
    <w:p>
      <w:r>
        <w:t xml:space="preserve">Mikä kristillinen termi liittyy Pyhän Tuomaan kristittyihin?</w:t>
      </w:r>
    </w:p>
    <w:p>
      <w:r>
        <w:rPr>
          <w:b/>
        </w:rPr>
        <w:t xml:space="preserve">Kysymys 7</w:t>
      </w:r>
    </w:p>
    <w:p>
      <w:r>
        <w:t xml:space="preserve">Millä nimellä ihmiset kutsuvat Jeesusta Nasranissa?</w:t>
      </w:r>
    </w:p>
    <w:p>
      <w:r>
        <w:rPr>
          <w:b/>
        </w:rPr>
        <w:t xml:space="preserve">Teksti numero 17</w:t>
      </w:r>
    </w:p>
    <w:p>
      <w:r>
        <w:t xml:space="preserve">Aikaisemmin malaijit kutsuivat </w:t>
      </w:r>
      <w:r>
        <w:rPr>
          <w:color w:val="A9A9A9"/>
        </w:rPr>
        <w:t xml:space="preserve">portugalilaisia </w:t>
      </w:r>
      <w:r>
        <w:rPr>
          <w:color w:val="DCDCDC"/>
        </w:rPr>
        <w:t xml:space="preserve">seraneiksi </w:t>
      </w:r>
      <w:r>
        <w:rPr>
          <w:color w:val="2F4F4F"/>
        </w:rPr>
        <w:t xml:space="preserve">arabian </w:t>
      </w:r>
      <w:r>
        <w:rPr>
          <w:color w:val="556B2F"/>
        </w:rPr>
        <w:t xml:space="preserve">Nasranista</w:t>
      </w:r>
      <w:r>
        <w:t xml:space="preserve">, mutta nykyään termi viittaa </w:t>
      </w:r>
      <w:r>
        <w:rPr>
          <w:color w:val="A0522D"/>
        </w:rPr>
        <w:t xml:space="preserve">Malesian nykyaikaisiin kristang-kreoleihin</w:t>
      </w:r>
      <w:r>
        <w:rPr>
          <w:color w:val="228B22"/>
        </w:rPr>
        <w:t xml:space="preserve">.</w:t>
      </w:r>
    </w:p>
    <w:p>
      <w:r>
        <w:rPr>
          <w:b/>
        </w:rPr>
        <w:t xml:space="preserve">Kysymys 0</w:t>
      </w:r>
    </w:p>
    <w:p>
      <w:r>
        <w:t xml:space="preserve">Mitä termiä malaijit käyttivät portugalilaisista seraneista?</w:t>
      </w:r>
    </w:p>
    <w:p>
      <w:r>
        <w:rPr>
          <w:b/>
        </w:rPr>
        <w:t xml:space="preserve">Kysymys 1</w:t>
      </w:r>
    </w:p>
    <w:p>
      <w:r>
        <w:t xml:space="preserve">Mitä termi tarkoittaa nyt? </w:t>
      </w:r>
    </w:p>
    <w:p>
      <w:r>
        <w:rPr>
          <w:b/>
        </w:rPr>
        <w:t xml:space="preserve">Kysymys 2</w:t>
      </w:r>
    </w:p>
    <w:p>
      <w:r>
        <w:t xml:space="preserve">Millä termillä viitataan Malesian kristang-kreoleihin?</w:t>
      </w:r>
    </w:p>
    <w:p>
      <w:r>
        <w:rPr>
          <w:b/>
        </w:rPr>
        <w:t xml:space="preserve">Kysymys 3</w:t>
      </w:r>
    </w:p>
    <w:p>
      <w:r>
        <w:t xml:space="preserve">Mikä termi viittaa nasranin kristangin kreoliin?</w:t>
      </w:r>
    </w:p>
    <w:p>
      <w:r>
        <w:rPr>
          <w:b/>
        </w:rPr>
        <w:t xml:space="preserve">Kysymys 4</w:t>
      </w:r>
    </w:p>
    <w:p>
      <w:r>
        <w:t xml:space="preserve">Keitä malaijit kutsuivat aiemmin Kristang-kreoleiksi?</w:t>
      </w:r>
    </w:p>
    <w:p>
      <w:r>
        <w:rPr>
          <w:b/>
        </w:rPr>
        <w:t xml:space="preserve">Kysymys 5</w:t>
      </w:r>
    </w:p>
    <w:p>
      <w:r>
        <w:t xml:space="preserve">Mistä termi Kristang Serani on peräisin?</w:t>
      </w:r>
    </w:p>
    <w:p>
      <w:r>
        <w:rPr>
          <w:b/>
        </w:rPr>
        <w:t xml:space="preserve">Kysymys 6</w:t>
      </w:r>
    </w:p>
    <w:p>
      <w:r>
        <w:t xml:space="preserve">Ketä termi Serani nyt tarkoittaa?</w:t>
      </w:r>
    </w:p>
    <w:p>
      <w:r>
        <w:rPr>
          <w:b/>
        </w:rPr>
        <w:t xml:space="preserve">Teksti numero 18</w:t>
      </w:r>
    </w:p>
    <w:p>
      <w:r>
        <w:t xml:space="preserve">Kiinankielinen sana on </w:t>
      </w:r>
      <w:r>
        <w:rPr>
          <w:color w:val="A9A9A9"/>
        </w:rPr>
        <w:t xml:space="preserve">基督徒 (</w:t>
      </w:r>
      <w:r>
        <w:rPr>
          <w:color w:val="DCDCDC"/>
        </w:rPr>
        <w:t xml:space="preserve">pinyin</w:t>
      </w:r>
      <w:r>
        <w:rPr>
          <w:color w:val="A9A9A9"/>
        </w:rPr>
        <w:t xml:space="preserve">: jīdū tú)</w:t>
      </w:r>
      <w:r>
        <w:t xml:space="preserve">, kirjaimellisesti "</w:t>
      </w:r>
      <w:r>
        <w:rPr>
          <w:color w:val="2F4F4F"/>
        </w:rPr>
        <w:t xml:space="preserve">Kristuksen seuraaja</w:t>
      </w:r>
      <w:r>
        <w:t xml:space="preserve">". Nämä kaksi merkkiä, jotka nyt lausutaan </w:t>
      </w:r>
      <w:r>
        <w:t xml:space="preserve">mandariinikiinassa </w:t>
      </w:r>
      <w:r>
        <w:rPr>
          <w:color w:val="556B2F"/>
        </w:rPr>
        <w:t xml:space="preserve">Jīdū</w:t>
      </w:r>
      <w:r>
        <w:t xml:space="preserve">, lausuttiin alun perin </w:t>
      </w:r>
      <w:r>
        <w:rPr>
          <w:color w:val="A0522D"/>
        </w:rPr>
        <w:t xml:space="preserve">kantoninkiinassa </w:t>
      </w:r>
      <w:r>
        <w:rPr>
          <w:color w:val="6B8E23"/>
        </w:rPr>
        <w:t xml:space="preserve">Ki-To </w:t>
      </w:r>
      <w:r>
        <w:t xml:space="preserve">latinankielisen "Cristo" -nimen esityksenä. Vietnamissa samat kaksi merkkiä ovat </w:t>
      </w:r>
      <w:r>
        <w:rPr>
          <w:color w:val="228B22"/>
        </w:rPr>
        <w:t xml:space="preserve">Cơ đốc</w:t>
      </w:r>
      <w:r>
        <w:t xml:space="preserve">, ja "kristinuskon seuraaja" on tín đồ Cơ đốc giáo.</w:t>
      </w:r>
    </w:p>
    <w:p>
      <w:r>
        <w:rPr>
          <w:b/>
        </w:rPr>
        <w:t xml:space="preserve">Kysymys 0</w:t>
      </w:r>
    </w:p>
    <w:p>
      <w:r>
        <w:t xml:space="preserve">Mikä on kiinalainen sana kristitylle?</w:t>
      </w:r>
    </w:p>
    <w:p>
      <w:r>
        <w:rPr>
          <w:b/>
        </w:rPr>
        <w:t xml:space="preserve">Kysymys 1</w:t>
      </w:r>
    </w:p>
    <w:p>
      <w:r>
        <w:t xml:space="preserve">Mitä tarkoittaa 基督徒 (pinyin: jīdū tú)?</w:t>
      </w:r>
    </w:p>
    <w:p>
      <w:r>
        <w:rPr>
          <w:b/>
        </w:rPr>
        <w:t xml:space="preserve">Kysymys 2</w:t>
      </w:r>
    </w:p>
    <w:p>
      <w:r>
        <w:t xml:space="preserve">Mikä oli Jīdūn alkuperäinen ääntämys?</w:t>
      </w:r>
    </w:p>
    <w:p>
      <w:r>
        <w:rPr>
          <w:b/>
        </w:rPr>
        <w:t xml:space="preserve">Kysymys 3</w:t>
      </w:r>
    </w:p>
    <w:p>
      <w:r>
        <w:t xml:space="preserve">Mitä nämä kaksi merkkiä lukivat vietnamiksi? </w:t>
      </w:r>
    </w:p>
    <w:p>
      <w:r>
        <w:rPr>
          <w:b/>
        </w:rPr>
        <w:t xml:space="preserve">Kysymys 4</w:t>
      </w:r>
    </w:p>
    <w:p>
      <w:r>
        <w:t xml:space="preserve">Mikä kiinalainen termi tarkoittaa Kristuksen johtajaa?</w:t>
      </w:r>
    </w:p>
    <w:p>
      <w:r>
        <w:rPr>
          <w:b/>
        </w:rPr>
        <w:t xml:space="preserve">Kysymys 5</w:t>
      </w:r>
    </w:p>
    <w:p>
      <w:r>
        <w:t xml:space="preserve">Mikä japanilainen sana tarkoittaa Kristuksen seuraaja?</w:t>
      </w:r>
    </w:p>
    <w:p>
      <w:r>
        <w:rPr>
          <w:b/>
        </w:rPr>
        <w:t xml:space="preserve">Kysymys 6</w:t>
      </w:r>
    </w:p>
    <w:p>
      <w:r>
        <w:t xml:space="preserve">Mikä mandariininkielinen termi tarkoittaa kristittyä?</w:t>
      </w:r>
    </w:p>
    <w:p>
      <w:r>
        <w:rPr>
          <w:b/>
        </w:rPr>
        <w:t xml:space="preserve">Kysymys 7</w:t>
      </w:r>
    </w:p>
    <w:p>
      <w:r>
        <w:t xml:space="preserve">Nyt lausutaan Ki-To mandariinikiinaksi, mutta miten merkit alun perin lausuttiin?</w:t>
      </w:r>
    </w:p>
    <w:p>
      <w:r>
        <w:rPr>
          <w:b/>
        </w:rPr>
        <w:t xml:space="preserve">Kysymys 8</w:t>
      </w:r>
    </w:p>
    <w:p>
      <w:r>
        <w:t xml:space="preserve">Nyt lausutaan Jidu kantoniksi, miten merkit alun perin lausuttiin?</w:t>
      </w:r>
    </w:p>
    <w:p>
      <w:r>
        <w:rPr>
          <w:b/>
        </w:rPr>
        <w:t xml:space="preserve">Teksti numero 19</w:t>
      </w:r>
    </w:p>
    <w:p>
      <w:r>
        <w:t xml:space="preserve">Japanissa termi </w:t>
      </w:r>
      <w:r>
        <w:rPr>
          <w:color w:val="A9A9A9"/>
        </w:rPr>
        <w:t xml:space="preserve">kirishitan </w:t>
      </w:r>
      <w:r>
        <w:t xml:space="preserve">(kirjoitettu Edo-kauden asiakirjoissa 吉利支丹, 切支丹 ja nykyajan japanilaisissa historiateoksissa キリシタン), portugalinkielisestä </w:t>
      </w:r>
      <w:r>
        <w:rPr>
          <w:color w:val="DCDCDC"/>
        </w:rPr>
        <w:t xml:space="preserve">cristãosta, </w:t>
      </w:r>
      <w:r>
        <w:t xml:space="preserve">viittasi roomalaiskatolisiin </w:t>
      </w:r>
      <w:r>
        <w:rPr>
          <w:color w:val="2F4F4F"/>
        </w:rPr>
        <w:t xml:space="preserve">1500- ja 1600-luvuilla </w:t>
      </w:r>
      <w:r>
        <w:t xml:space="preserve">ennen kuin </w:t>
      </w:r>
      <w:r>
        <w:rPr>
          <w:color w:val="6B8E23"/>
        </w:rPr>
        <w:t xml:space="preserve">Tokugawa-sogunaatti </w:t>
      </w:r>
      <w:r>
        <w:t xml:space="preserve">kielsi uskonnon</w:t>
      </w:r>
      <w:r>
        <w:t xml:space="preserve">. </w:t>
      </w:r>
      <w:r>
        <w:t xml:space="preserve">Nykyään kristittyihin viitataan standardijapanissa nimillä </w:t>
      </w:r>
      <w:r>
        <w:rPr>
          <w:color w:val="A0522D"/>
        </w:rPr>
        <w:t xml:space="preserve">キリスト教徒, </w:t>
      </w:r>
      <w:r>
        <w:rPr>
          <w:color w:val="228B22"/>
        </w:rPr>
        <w:t xml:space="preserve">Kirisuto-kyōto </w:t>
      </w:r>
      <w:r>
        <w:rPr>
          <w:color w:val="A0522D"/>
        </w:rPr>
        <w:t xml:space="preserve">tai englanninkielisestä termistä クリスチャン kurisuchan</w:t>
      </w:r>
      <w:r>
        <w:t xml:space="preserve">.</w:t>
      </w:r>
    </w:p>
    <w:p>
      <w:r>
        <w:rPr>
          <w:b/>
        </w:rPr>
        <w:t xml:space="preserve">Kysymys 0</w:t>
      </w:r>
    </w:p>
    <w:p>
      <w:r>
        <w:t xml:space="preserve">Mitä japanilaista termiä käytettiin roomalaiskatolisista?</w:t>
      </w:r>
    </w:p>
    <w:p>
      <w:r>
        <w:rPr>
          <w:b/>
        </w:rPr>
        <w:t xml:space="preserve">Kysymys 1</w:t>
      </w:r>
    </w:p>
    <w:p>
      <w:r>
        <w:t xml:space="preserve">Milloin japanilaiset käyttivät termiä kirishitan?</w:t>
      </w:r>
    </w:p>
    <w:p>
      <w:r>
        <w:rPr>
          <w:b/>
        </w:rPr>
        <w:t xml:space="preserve">Kysymys 2</w:t>
      </w:r>
    </w:p>
    <w:p>
      <w:r>
        <w:t xml:space="preserve">Kuka kielsi roomalaiskatolilaisuuden Japanissa?</w:t>
      </w:r>
    </w:p>
    <w:p>
      <w:r>
        <w:rPr>
          <w:b/>
        </w:rPr>
        <w:t xml:space="preserve">Kysymys 3</w:t>
      </w:r>
    </w:p>
    <w:p>
      <w:r>
        <w:t xml:space="preserve">Miten kristittyihin viitataan nykyään Japanissa?</w:t>
      </w:r>
    </w:p>
    <w:p>
      <w:r>
        <w:rPr>
          <w:b/>
        </w:rPr>
        <w:t xml:space="preserve">Kysymys 4</w:t>
      </w:r>
    </w:p>
    <w:p>
      <w:r>
        <w:t xml:space="preserve">Kenen toimesta Kurisuchan kiellettiin?</w:t>
      </w:r>
    </w:p>
    <w:p>
      <w:r>
        <w:rPr>
          <w:b/>
        </w:rPr>
        <w:t xml:space="preserve">Kysymys 5</w:t>
      </w:r>
    </w:p>
    <w:p>
      <w:r>
        <w:t xml:space="preserve">Miten kristittyihin viitataan nykyään tavallisessa englanninkielessä?</w:t>
      </w:r>
    </w:p>
    <w:p>
      <w:r>
        <w:rPr>
          <w:b/>
        </w:rPr>
        <w:t xml:space="preserve">Kysymys 6</w:t>
      </w:r>
    </w:p>
    <w:p>
      <w:r>
        <w:t xml:space="preserve">Mikä japanilainen termi on johdettu portugualaisesta termistä Tokugawa?</w:t>
      </w:r>
    </w:p>
    <w:p>
      <w:r>
        <w:rPr>
          <w:b/>
        </w:rPr>
        <w:t xml:space="preserve">Kysymys 7</w:t>
      </w:r>
    </w:p>
    <w:p>
      <w:r>
        <w:t xml:space="preserve">Mistä roomalaiskatolisesta termistä kirishitan on johdettu?</w:t>
      </w:r>
    </w:p>
    <w:p>
      <w:r>
        <w:rPr>
          <w:b/>
        </w:rPr>
        <w:t xml:space="preserve">Kysymys 8</w:t>
      </w:r>
    </w:p>
    <w:p>
      <w:r>
        <w:t xml:space="preserve">Mitä termiä käytettiin kristityistä sen jälkeen, kun uskonto kiellettiin?</w:t>
      </w:r>
    </w:p>
    <w:p>
      <w:r>
        <w:rPr>
          <w:b/>
        </w:rPr>
        <w:t xml:space="preserve">Teksti numero 20</w:t>
      </w:r>
    </w:p>
    <w:p>
      <w:r>
        <w:rPr>
          <w:color w:val="A9A9A9"/>
        </w:rPr>
        <w:t xml:space="preserve">Koreassa </w:t>
      </w:r>
      <w:r>
        <w:t xml:space="preserve">käytetään edelleen </w:t>
      </w:r>
      <w:r>
        <w:rPr>
          <w:color w:val="DCDCDC"/>
        </w:rPr>
        <w:t xml:space="preserve">기독교도, Kidok-kyo-do </w:t>
      </w:r>
      <w:r>
        <w:t xml:space="preserve">sanaa "kristitty", vaikka kreikkalainen muoto </w:t>
      </w:r>
      <w:r>
        <w:rPr>
          <w:color w:val="2F4F4F"/>
        </w:rPr>
        <w:t xml:space="preserve">Kurisudo 그리스도 </w:t>
      </w:r>
      <w:r>
        <w:t xml:space="preserve">on nyt korvannut vanhan </w:t>
      </w:r>
      <w:r>
        <w:rPr>
          <w:color w:val="556B2F"/>
        </w:rPr>
        <w:t xml:space="preserve">kiinankorealaisen Kidokin, </w:t>
      </w:r>
      <w:r>
        <w:t xml:space="preserve">joka viittaa itse Kristukseen.</w:t>
      </w:r>
    </w:p>
    <w:p>
      <w:r>
        <w:rPr>
          <w:b/>
        </w:rPr>
        <w:t xml:space="preserve">Kysymys 0</w:t>
      </w:r>
    </w:p>
    <w:p>
      <w:r>
        <w:t xml:space="preserve">Mikä on koreankielinen sana kristitylle?</w:t>
      </w:r>
    </w:p>
    <w:p>
      <w:r>
        <w:rPr>
          <w:b/>
        </w:rPr>
        <w:t xml:space="preserve">Kysymys 1</w:t>
      </w:r>
    </w:p>
    <w:p>
      <w:r>
        <w:t xml:space="preserve">Mikä termi viittasi Jeesukseen itseensä?</w:t>
      </w:r>
    </w:p>
    <w:p>
      <w:r>
        <w:rPr>
          <w:b/>
        </w:rPr>
        <w:t xml:space="preserve">Kysymys 2</w:t>
      </w:r>
    </w:p>
    <w:p>
      <w:r>
        <w:t xml:space="preserve">Mikä on nykyaikainen termi kiinankorealaiselle kidokille?</w:t>
      </w:r>
    </w:p>
    <w:p>
      <w:r>
        <w:rPr>
          <w:b/>
        </w:rPr>
        <w:t xml:space="preserve">Kysymys 3</w:t>
      </w:r>
    </w:p>
    <w:p>
      <w:r>
        <w:t xml:space="preserve">Mikä termi viittaa kreikkalaiseen itseensä?</w:t>
      </w:r>
    </w:p>
    <w:p>
      <w:r>
        <w:rPr>
          <w:b/>
        </w:rPr>
        <w:t xml:space="preserve">Kysymys 4</w:t>
      </w:r>
    </w:p>
    <w:p>
      <w:r>
        <w:t xml:space="preserve">Millä kielellä ei enää käytetä 기독교도, Kidok-kyo-do sanaa "kristitty"?</w:t>
      </w:r>
    </w:p>
    <w:p>
      <w:r>
        <w:rPr>
          <w:b/>
        </w:rPr>
        <w:t xml:space="preserve">Kysymys 5</w:t>
      </w:r>
    </w:p>
    <w:p>
      <w:r>
        <w:t xml:space="preserve">Mikä on Kurisudon koreankielinen muoto?</w:t>
      </w:r>
    </w:p>
    <w:p>
      <w:r>
        <w:rPr>
          <w:b/>
        </w:rPr>
        <w:t xml:space="preserve">Kysymys 6</w:t>
      </w:r>
    </w:p>
    <w:p>
      <w:r>
        <w:t xml:space="preserve">Mikä on kreikankielinen muoto Kidok-kyo-dosta?</w:t>
      </w:r>
    </w:p>
    <w:p>
      <w:r>
        <w:rPr>
          <w:b/>
        </w:rPr>
        <w:t xml:space="preserve">Kysymys 7</w:t>
      </w:r>
    </w:p>
    <w:p>
      <w:r>
        <w:t xml:space="preserve">Mikä termi on korvattu kiinankorealaisella Kidokilla?</w:t>
      </w:r>
    </w:p>
    <w:p>
      <w:r>
        <w:rPr>
          <w:b/>
        </w:rPr>
        <w:t xml:space="preserve">Teksti numero 21</w:t>
      </w:r>
    </w:p>
    <w:p>
      <w:r>
        <w:t xml:space="preserve">Nykyaikaisen Itä-Euroopan ja Keski-Euraasian alueella (</w:t>
      </w:r>
      <w:r>
        <w:rPr>
          <w:color w:val="A9A9A9"/>
        </w:rPr>
        <w:t xml:space="preserve">Venäjä, Ukraina ja muut entisen Neuvostoliiton maat) </w:t>
      </w:r>
      <w:r>
        <w:t xml:space="preserve">on pitkä kristinuskon ja kristillisten yhteisöjen historia. </w:t>
      </w:r>
      <w:r>
        <w:t xml:space="preserve">Jo </w:t>
      </w:r>
      <w:r>
        <w:rPr>
          <w:color w:val="DCDCDC"/>
        </w:rPr>
        <w:t xml:space="preserve">muinoin, ensimmäisinä vuosisatoina Kristuksen syntymän jälkeen</w:t>
      </w:r>
      <w:r>
        <w:t xml:space="preserve">, kun tätä aluetta kutsuttiin [kenen toimesta?] </w:t>
      </w:r>
      <w:r>
        <w:rPr>
          <w:color w:val="2F4F4F"/>
        </w:rPr>
        <w:t xml:space="preserve">Skyytiaksi</w:t>
      </w:r>
      <w:r>
        <w:t xml:space="preserve">, siellä asui kristittyjä. Myöhemmin alueella nähtiin ensimmäiset valtiot, jotka ottivat kristinuskon virallisesti käyttöön - aluksi </w:t>
      </w:r>
      <w:r>
        <w:rPr>
          <w:color w:val="556B2F"/>
        </w:rPr>
        <w:t xml:space="preserve">Armeniassa </w:t>
      </w:r>
      <w:r>
        <w:t xml:space="preserve">(</w:t>
      </w:r>
      <w:r>
        <w:rPr>
          <w:color w:val="6B8E23"/>
        </w:rPr>
        <w:t xml:space="preserve">301 jKr.) </w:t>
      </w:r>
      <w:r>
        <w:t xml:space="preserve">ja </w:t>
      </w:r>
      <w:r>
        <w:rPr>
          <w:color w:val="A0522D"/>
        </w:rPr>
        <w:t xml:space="preserve">Georgiassa </w:t>
      </w:r>
      <w:r>
        <w:t xml:space="preserve">(</w:t>
      </w:r>
      <w:r>
        <w:rPr>
          <w:color w:val="228B22"/>
        </w:rPr>
        <w:t xml:space="preserve">337 jKr.)</w:t>
      </w:r>
      <w:r>
        <w:t xml:space="preserve">, myöhemmin Suuressa Venäjän ruhtinaskunnassa (Kiovan Rus, venäjäksi Великое княжество Русское, n. 988 jKr.). Tuon ajan ihmiset käyttivät itsestään nimitystä kristityt (христиане, крестьяне) ja venäläiset (русские). Molemmilla termeillä oli vahvoja kristillisiä konnotaatioita.[citation needed] Mielenkiintoista on myös se, että ajan myötä termi "крестьяне" sai merkityksen "kristinuskon talonpojat" ja myöhemmin "talonpojat" (alueen väestön pääosa), kun taas termi "христиане" säilytti uskonnollisen merkityksensä ja termi "</w:t>
      </w:r>
      <w:r>
        <w:rPr>
          <w:color w:val="191970"/>
        </w:rPr>
        <w:t xml:space="preserve">русские" </w:t>
      </w:r>
      <w:r>
        <w:t xml:space="preserve">alkoi tarkoittaa yhteisen kristillisen uskon ja kielen pohjalta muodostuneen heterogeenisen venäläisen kansakunnan edustajia,[citation needed] mikä vaikutti voimakkaasti alueen historiaan ja kehitykseen. Alueella "</w:t>
      </w:r>
      <w:r>
        <w:rPr>
          <w:color w:val="8B0000"/>
        </w:rPr>
        <w:t xml:space="preserve">pravoslaavilainen usko</w:t>
      </w:r>
      <w:r>
        <w:t xml:space="preserve">" (православная вера - ortodoksinen usko) tai "venäläinen usko" (русская вера) tuli varhaisimmista ajoista lähtien lähes yhtä tunnetuksi kuin alkuperäinen "kristillinen usko" (христианская, крестьянская вера). Myös termiä "kasakka" (козак, казак - Jumalan tahdosta vapaa ihminen) käytettiin joissakin yhteyksissä[kenen toimesta?] tarkoittamaan "vapaita" kristittyjä, jotka olivat peräisin stepeiltä ja olivat venäjänkielisiä.</w:t>
      </w:r>
    </w:p>
    <w:p>
      <w:r>
        <w:rPr>
          <w:b/>
        </w:rPr>
        <w:t xml:space="preserve">Kysymys 0</w:t>
      </w:r>
    </w:p>
    <w:p>
      <w:r>
        <w:t xml:space="preserve">Mikä oli Itä-Euroopan alueen nimi vuonna 1 jKr?</w:t>
      </w:r>
    </w:p>
    <w:p>
      <w:r>
        <w:rPr>
          <w:b/>
        </w:rPr>
        <w:t xml:space="preserve">Kysymys 1</w:t>
      </w:r>
    </w:p>
    <w:p>
      <w:r>
        <w:t xml:space="preserve">Mikä oli tämän alueen ensimmäinen valtio, joka otti kristinuskon käyttöön? </w:t>
      </w:r>
    </w:p>
    <w:p>
      <w:r>
        <w:rPr>
          <w:b/>
        </w:rPr>
        <w:t xml:space="preserve">Kysymys 2</w:t>
      </w:r>
    </w:p>
    <w:p>
      <w:r>
        <w:t xml:space="preserve">Milloin Armenia otti kristinuskon käyttöön?</w:t>
      </w:r>
    </w:p>
    <w:p>
      <w:r>
        <w:rPr>
          <w:b/>
        </w:rPr>
        <w:t xml:space="preserve">Kysymys 3</w:t>
      </w:r>
    </w:p>
    <w:p>
      <w:r>
        <w:t xml:space="preserve">Milloin Georgia otti kristinuskon käyttöön? </w:t>
      </w:r>
    </w:p>
    <w:p>
      <w:r>
        <w:rPr>
          <w:b/>
        </w:rPr>
        <w:t xml:space="preserve">Kysymys 4</w:t>
      </w:r>
    </w:p>
    <w:p>
      <w:r>
        <w:t xml:space="preserve">Mitä lähes alkuperäistä "kristillistä uskoa" kutsuttiin?</w:t>
      </w:r>
    </w:p>
    <w:p>
      <w:r>
        <w:rPr>
          <w:b/>
        </w:rPr>
        <w:t xml:space="preserve">Kysymys 5</w:t>
      </w:r>
    </w:p>
    <w:p>
      <w:r>
        <w:t xml:space="preserve">Mitkä maat muodostavat Länsi-Euroopan ja Keski-Euraasian?</w:t>
      </w:r>
    </w:p>
    <w:p>
      <w:r>
        <w:rPr>
          <w:b/>
        </w:rPr>
        <w:t xml:space="preserve">Kysymys 6</w:t>
      </w:r>
    </w:p>
    <w:p>
      <w:r>
        <w:t xml:space="preserve">Milloin Länsi-Euroopan aluetta kutsuttiin Skytiaksi?</w:t>
      </w:r>
    </w:p>
    <w:p>
      <w:r>
        <w:rPr>
          <w:b/>
        </w:rPr>
        <w:t xml:space="preserve">Kysymys 7</w:t>
      </w:r>
    </w:p>
    <w:p>
      <w:r>
        <w:t xml:space="preserve">Mikä valtio omaksui kristinuskon ensimmäisenä vuonna 337 jKr.?</w:t>
      </w:r>
    </w:p>
    <w:p>
      <w:r>
        <w:rPr>
          <w:b/>
        </w:rPr>
        <w:t xml:space="preserve">Kysymys 8</w:t>
      </w:r>
    </w:p>
    <w:p>
      <w:r>
        <w:t xml:space="preserve">Missä vuonna Georgiasta tuli ensimmäinen kristinuskon omaksunut osavaltio?</w:t>
      </w:r>
    </w:p>
    <w:p>
      <w:r>
        <w:rPr>
          <w:b/>
        </w:rPr>
        <w:t xml:space="preserve">Kysymys 9</w:t>
      </w:r>
    </w:p>
    <w:p>
      <w:r>
        <w:t xml:space="preserve">Mikä termi tuli tunnetuksi tarkoittamaan heterogeenisen kristillisen kansan edustajia?</w:t>
      </w:r>
    </w:p>
    <w:p>
      <w:r>
        <w:rPr>
          <w:b/>
        </w:rPr>
        <w:t xml:space="preserve">Teksti numero 22</w:t>
      </w:r>
    </w:p>
    <w:p>
      <w:r>
        <w:rPr>
          <w:color w:val="A9A9A9"/>
        </w:rPr>
        <w:t xml:space="preserve">2000-luvun </w:t>
      </w:r>
      <w:r>
        <w:t xml:space="preserve">alussa </w:t>
      </w:r>
      <w:r>
        <w:rPr>
          <w:color w:val="DCDCDC"/>
        </w:rPr>
        <w:t xml:space="preserve">kristinuskolla </w:t>
      </w:r>
      <w:r>
        <w:t xml:space="preserve">on noin 2,4 miljardia kannattajaa. Se edustaa noin kolmasosaa maailman väestöstä ja on maailman suurin uskonto. Kristityt ovat muodostaneet noin 33 prosenttia maailman väestöstä </w:t>
      </w:r>
      <w:r>
        <w:rPr>
          <w:color w:val="2F4F4F"/>
        </w:rPr>
        <w:t xml:space="preserve">noin </w:t>
      </w:r>
      <w:r>
        <w:rPr>
          <w:color w:val="556B2F"/>
        </w:rPr>
        <w:t xml:space="preserve">sadan vuoden </w:t>
      </w:r>
      <w:r>
        <w:t xml:space="preserve">ajan</w:t>
      </w:r>
      <w:r>
        <w:t xml:space="preserve">. </w:t>
      </w:r>
      <w:r>
        <w:t xml:space="preserve">Suurin kristillinen uskontokunta on </w:t>
      </w:r>
      <w:r>
        <w:rPr>
          <w:color w:val="6B8E23"/>
        </w:rPr>
        <w:t xml:space="preserve">roomalaiskatolinen kirkko, </w:t>
      </w:r>
      <w:r>
        <w:t xml:space="preserve">jolla on </w:t>
      </w:r>
      <w:r>
        <w:rPr>
          <w:color w:val="A0522D"/>
        </w:rPr>
        <w:t xml:space="preserve">1,17 miljardia </w:t>
      </w:r>
      <w:r>
        <w:t xml:space="preserve">kannattajaa, mikä on puolet kaikista kristityistä</w:t>
      </w:r>
      <w:r>
        <w:rPr>
          <w:color w:val="A0522D"/>
        </w:rPr>
        <w:t xml:space="preserve">.</w:t>
      </w:r>
    </w:p>
    <w:p>
      <w:r>
        <w:rPr>
          <w:b/>
        </w:rPr>
        <w:t xml:space="preserve">Kysymys 0</w:t>
      </w:r>
    </w:p>
    <w:p>
      <w:r>
        <w:t xml:space="preserve">Kuinka kauan kristityt ovat muodostaneet lähes 1/3 väestöstä?</w:t>
      </w:r>
    </w:p>
    <w:p>
      <w:r>
        <w:rPr>
          <w:b/>
        </w:rPr>
        <w:t xml:space="preserve">Kysymys 1</w:t>
      </w:r>
    </w:p>
    <w:p>
      <w:r>
        <w:t xml:space="preserve">Missä kristillisessä uskontokunnassa on eniten jäseniä?</w:t>
      </w:r>
    </w:p>
    <w:p>
      <w:r>
        <w:rPr>
          <w:b/>
        </w:rPr>
        <w:t xml:space="preserve">Kysymys 2</w:t>
      </w:r>
    </w:p>
    <w:p>
      <w:r>
        <w:t xml:space="preserve">Kuinka moni ihminen on nykyään roomalaiskatolinen?</w:t>
      </w:r>
    </w:p>
    <w:p>
      <w:r>
        <w:rPr>
          <w:b/>
        </w:rPr>
        <w:t xml:space="preserve">Kysymys 3</w:t>
      </w:r>
    </w:p>
    <w:p>
      <w:r>
        <w:t xml:space="preserve">Milloin kristinuskolla oli noin 2,4 miljoonaa kannattajaa?</w:t>
      </w:r>
    </w:p>
    <w:p>
      <w:r>
        <w:rPr>
          <w:b/>
        </w:rPr>
        <w:t xml:space="preserve">Kysymys 4</w:t>
      </w:r>
    </w:p>
    <w:p>
      <w:r>
        <w:t xml:space="preserve">Mikä uskonto on maailman pienin?</w:t>
      </w:r>
    </w:p>
    <w:p>
      <w:r>
        <w:rPr>
          <w:b/>
        </w:rPr>
        <w:t xml:space="preserve">Kysymys 5</w:t>
      </w:r>
    </w:p>
    <w:p>
      <w:r>
        <w:t xml:space="preserve">Kuinka kauan kristityt ovat muodostaneet noin 50 prosenttia maailman väestöstä?</w:t>
      </w:r>
    </w:p>
    <w:p>
      <w:r>
        <w:rPr>
          <w:b/>
        </w:rPr>
        <w:t xml:space="preserve">Kysymys 6</w:t>
      </w:r>
    </w:p>
    <w:p>
      <w:r>
        <w:t xml:space="preserve">Mikä on pienin kristillinen kirkkokunta?</w:t>
      </w:r>
    </w:p>
    <w:p>
      <w:r>
        <w:rPr>
          <w:b/>
        </w:rPr>
        <w:t xml:space="preserve">Kysymys 7</w:t>
      </w:r>
    </w:p>
    <w:p>
      <w:r>
        <w:t xml:space="preserve">Millä kristinuskon uskontokunnalla on 1,17 miljoonaa kannattajaa?</w:t>
      </w:r>
    </w:p>
    <w:p>
      <w:r>
        <w:rPr>
          <w:b/>
        </w:rPr>
        <w:t xml:space="preserve">Teksti numero 23</w:t>
      </w:r>
    </w:p>
    <w:p>
      <w:r>
        <w:rPr>
          <w:color w:val="A9A9A9"/>
        </w:rPr>
        <w:t xml:space="preserve">Kristinusko on </w:t>
      </w:r>
      <w:r>
        <w:t xml:space="preserve">edelleen hallitseva uskonto </w:t>
      </w:r>
      <w:r>
        <w:rPr>
          <w:color w:val="DCDCDC"/>
        </w:rPr>
        <w:t xml:space="preserve">läntisessä maailmassa, </w:t>
      </w:r>
      <w:r>
        <w:t xml:space="preserve">jossa 70 prosenttia ihmisistä on kristittyjä. Pew Research Centerin vuonna 2011 tekemän tutkimuksen mukaan 76,2 prosenttia eurooppalaisista, 73,3 prosenttia Oseaniassa ja noin 86,0 prosenttia Amerikassa (90 prosenttia Latinalaisessa Amerikassa ja 77,4 prosenttia Pohjois-Amerikassa) piti itseään </w:t>
      </w:r>
      <w:r>
        <w:rPr>
          <w:color w:val="2F4F4F"/>
        </w:rPr>
        <w:t xml:space="preserve">kristittyinä</w:t>
      </w:r>
      <w:r>
        <w:t xml:space="preserve">.</w:t>
      </w:r>
    </w:p>
    <w:p>
      <w:r>
        <w:rPr>
          <w:b/>
        </w:rPr>
        <w:t xml:space="preserve">Kysymys 0</w:t>
      </w:r>
    </w:p>
    <w:p>
      <w:r>
        <w:t xml:space="preserve">Mihin uskontoon kuuluu enemmän ihmisiä kuin mihinkään muuhun länsimaissa?</w:t>
      </w:r>
    </w:p>
    <w:p>
      <w:r>
        <w:rPr>
          <w:b/>
        </w:rPr>
        <w:t xml:space="preserve">Kysymys 1</w:t>
      </w:r>
    </w:p>
    <w:p>
      <w:r>
        <w:t xml:space="preserve">Missä kristinusko kamppailee säilyttääkseen valta-asemansa?</w:t>
      </w:r>
    </w:p>
    <w:p>
      <w:r>
        <w:rPr>
          <w:b/>
        </w:rPr>
        <w:t xml:space="preserve">Kysymys 2</w:t>
      </w:r>
    </w:p>
    <w:p>
      <w:r>
        <w:t xml:space="preserve">Minkä nimiseksi 73,3 prosenttia eurooppalaisista kuvailee itseään?</w:t>
      </w:r>
    </w:p>
    <w:p>
      <w:r>
        <w:rPr>
          <w:b/>
        </w:rPr>
        <w:t xml:space="preserve">Kysymys 3</w:t>
      </w:r>
    </w:p>
    <w:p>
      <w:r>
        <w:t xml:space="preserve">Mihin 76,2 prosenttia Latinalaisen Amerikan asukkaista kutsuu itseään?</w:t>
      </w:r>
    </w:p>
    <w:p>
      <w:r>
        <w:rPr>
          <w:b/>
        </w:rPr>
        <w:t xml:space="preserve">Kysymys 4</w:t>
      </w:r>
    </w:p>
    <w:p>
      <w:r>
        <w:t xml:space="preserve">Mihin 77,4 prosenttia länsimaissa asuvista ihmisistä kutsuu itseään?</w:t>
      </w:r>
    </w:p>
    <w:p>
      <w:r>
        <w:rPr>
          <w:b/>
        </w:rPr>
        <w:t xml:space="preserve">Kysymys 5</w:t>
      </w:r>
    </w:p>
    <w:p>
      <w:r>
        <w:t xml:space="preserve">Mihin 86 prosenttia Oseanian asukkaista kutsuu itseään?</w:t>
      </w:r>
    </w:p>
    <w:p>
      <w:r>
        <w:rPr>
          <w:b/>
        </w:rPr>
        <w:t xml:space="preserve">Tekstin numero 24</w:t>
      </w:r>
    </w:p>
    <w:p>
      <w:r>
        <w:t xml:space="preserve">Vuoden 2012 Pew Research Centerin tutkimuksen mukaan, jos nykyinen suuntaus jatkuu, </w:t>
      </w:r>
      <w:r>
        <w:rPr>
          <w:color w:val="A9A9A9"/>
        </w:rPr>
        <w:t xml:space="preserve">kristinusko on </w:t>
      </w:r>
      <w:r>
        <w:t xml:space="preserve">maailman suurin uskonto vuoteen mennessä</w:t>
      </w:r>
      <w:r>
        <w:rPr>
          <w:color w:val="DCDCDC"/>
        </w:rPr>
        <w:t xml:space="preserve">2050</w:t>
      </w:r>
      <w:r>
        <w:t xml:space="preserve">. </w:t>
      </w:r>
      <w:r>
        <w:t xml:space="preserve">Vuoteen</w:t>
      </w:r>
      <w:r>
        <w:rPr>
          <w:color w:val="2F4F4F"/>
        </w:rPr>
        <w:t xml:space="preserve">2050</w:t>
      </w:r>
      <w:r>
        <w:t xml:space="preserve"> mennessä </w:t>
      </w:r>
      <w:r>
        <w:t xml:space="preserve">kristittyjen määrän odotetaan ylittävän 3 miljardia. Muslimeilla on keskimäärin 3,1 lasta naista kohti - korkein luku kaikista uskonnollisista ryhmistä. Kristityt ovat toisella sijalla, ja heillä on </w:t>
      </w:r>
      <w:r>
        <w:rPr>
          <w:color w:val="6B8E23"/>
        </w:rPr>
        <w:t xml:space="preserve">lapsia naista </w:t>
      </w:r>
      <w:r>
        <w:rPr>
          <w:color w:val="556B2F"/>
        </w:rPr>
        <w:t xml:space="preserve">2.7</w:t>
      </w:r>
      <w:r>
        <w:rPr>
          <w:color w:val="6B8E23"/>
        </w:rPr>
        <w:t xml:space="preserve">kohti</w:t>
      </w:r>
      <w:r>
        <w:t xml:space="preserve">. </w:t>
      </w:r>
      <w:r>
        <w:t xml:space="preserve">Kristittyjen väestönkasvun syyksi on mainittu </w:t>
      </w:r>
      <w:r>
        <w:rPr>
          <w:color w:val="A0522D"/>
        </w:rPr>
        <w:t xml:space="preserve">korkea syntyvyys </w:t>
      </w:r>
      <w:r>
        <w:rPr>
          <w:color w:val="228B22"/>
        </w:rPr>
        <w:t xml:space="preserve">ja kääntymys. </w:t>
      </w:r>
      <w:r>
        <w:t xml:space="preserve">Vuonna 2015 tehdyn tutkimuksen mukaan noin </w:t>
      </w:r>
      <w:r>
        <w:rPr>
          <w:color w:val="191970"/>
        </w:rPr>
        <w:t xml:space="preserve">10,2 miljoonaa </w:t>
      </w:r>
      <w:r>
        <w:t xml:space="preserve">muslimia kääntyi kristinuskoon. Kristinusko kasvaa Afrikassa, Aasiassa, Latinalaisessa Amerikassa, muslimimaailmassa ja Oseaniassa.</w:t>
      </w:r>
    </w:p>
    <w:p>
      <w:r>
        <w:rPr>
          <w:b/>
        </w:rPr>
        <w:t xml:space="preserve">Kysymys 0</w:t>
      </w:r>
    </w:p>
    <w:p>
      <w:r>
        <w:t xml:space="preserve">Millä uskonnolla on eniten seuraajia vuoteen 2050 mennessä, jos suuntaus jatkuu?</w:t>
      </w:r>
    </w:p>
    <w:p>
      <w:r>
        <w:rPr>
          <w:b/>
        </w:rPr>
        <w:t xml:space="preserve">Kysymys 1</w:t>
      </w:r>
    </w:p>
    <w:p>
      <w:r>
        <w:t xml:space="preserve">Kuinka monta lasta kristityillä on keskimäärin?</w:t>
      </w:r>
    </w:p>
    <w:p>
      <w:r>
        <w:rPr>
          <w:b/>
        </w:rPr>
        <w:t xml:space="preserve">Kysymys 2</w:t>
      </w:r>
    </w:p>
    <w:p>
      <w:r>
        <w:t xml:space="preserve">Kuinka moni muslimi kääntyi kristinuskoon vuonna 2015 tehdyn kyselyn mukaan?</w:t>
      </w:r>
    </w:p>
    <w:p>
      <w:r>
        <w:rPr>
          <w:b/>
        </w:rPr>
        <w:t xml:space="preserve">Kysymys 3</w:t>
      </w:r>
    </w:p>
    <w:p>
      <w:r>
        <w:t xml:space="preserve">Minkä muun syyn kristinuskon kannattajien määrän kasvulle ilmoitetaan kääntymyksen lisäksi?</w:t>
      </w:r>
    </w:p>
    <w:p>
      <w:r>
        <w:rPr>
          <w:b/>
        </w:rPr>
        <w:t xml:space="preserve">Kysymys 4</w:t>
      </w:r>
    </w:p>
    <w:p>
      <w:r>
        <w:t xml:space="preserve">Minä vuonna kristinusko ei ole enää maailman suurin uskonto?</w:t>
      </w:r>
    </w:p>
    <w:p>
      <w:r>
        <w:rPr>
          <w:b/>
        </w:rPr>
        <w:t xml:space="preserve">Kysymys 5</w:t>
      </w:r>
    </w:p>
    <w:p>
      <w:r>
        <w:t xml:space="preserve">Minkä vuoden ajan kristinusko pysyy maailman pienimpänä uskontona?</w:t>
      </w:r>
    </w:p>
    <w:p>
      <w:r>
        <w:rPr>
          <w:b/>
        </w:rPr>
        <w:t xml:space="preserve">Kysymys 6</w:t>
      </w:r>
    </w:p>
    <w:p>
      <w:r>
        <w:t xml:space="preserve">Mihin vuoteen mennessä muslimiväestön odotetaan saavuttavan 3 miljardia?</w:t>
      </w:r>
    </w:p>
    <w:p>
      <w:r>
        <w:rPr>
          <w:b/>
        </w:rPr>
        <w:t xml:space="preserve">Kysymys 7</w:t>
      </w:r>
    </w:p>
    <w:p>
      <w:r>
        <w:t xml:space="preserve">Kristityillä on keskimäärin 3,1 lasta naista kohti, kun taas muslimeilla on kuinka monta?</w:t>
      </w:r>
    </w:p>
    <w:p>
      <w:r>
        <w:rPr>
          <w:b/>
        </w:rPr>
        <w:t xml:space="preserve">Kysymys 8</w:t>
      </w:r>
    </w:p>
    <w:p>
      <w:r>
        <w:t xml:space="preserve">Mitä syitä mainitaan kristittyjen väestön vähenemiseen?</w:t>
      </w:r>
    </w:p>
    <w:p>
      <w:r>
        <w:rPr>
          <w:b/>
        </w:rPr>
        <w:t xml:space="preserve">Teksti numero 25</w:t>
      </w:r>
    </w:p>
    <w:p>
      <w:r>
        <w:t xml:space="preserve">Scientific Eliten mukaan: Nobel Laureates in the United State</w:t>
      </w:r>
      <w:r>
        <w:t xml:space="preserve">, </w:t>
      </w:r>
      <w:r>
        <w:rPr>
          <w:color w:val="A9A9A9"/>
        </w:rPr>
        <w:t xml:space="preserve">Harriet Zuckerman, joka on </w:t>
      </w:r>
      <w:r>
        <w:t xml:space="preserve">katsaus vuosina 1901-1972 myönnettyihin amerikkalaisiin Nobel-palkintoihin, </w:t>
      </w:r>
      <w:r>
        <w:rPr>
          <w:color w:val="DCDCDC"/>
        </w:rPr>
        <w:t xml:space="preserve">72 prosenttia </w:t>
      </w:r>
      <w:r>
        <w:t xml:space="preserve">amerikkalaisista Nobel-palkinnon saajista oli </w:t>
      </w:r>
      <w:r>
        <w:t xml:space="preserve">protestanttitaustaisia. Kaiken kaikkiaan protestantit ovat voittaneet yhteensä </w:t>
      </w:r>
      <w:r>
        <w:rPr>
          <w:color w:val="556B2F"/>
        </w:rPr>
        <w:t xml:space="preserve">84.2</w:t>
      </w:r>
      <w:r>
        <w:t xml:space="preserve">% kaikista Nobelin palkinnoista kemian alalla, </w:t>
      </w:r>
      <w:r>
        <w:rPr>
          <w:color w:val="6B8E23"/>
        </w:rPr>
        <w:t xml:space="preserve">60 % </w:t>
      </w:r>
      <w:r>
        <w:t xml:space="preserve">lääketieteen alalla ja </w:t>
      </w:r>
      <w:r>
        <w:rPr>
          <w:color w:val="A0522D"/>
        </w:rPr>
        <w:t xml:space="preserve">58,6 % </w:t>
      </w:r>
      <w:r>
        <w:t xml:space="preserve">fysiikan alalla, jotka on myönnetty amerikkalaisille vuosina 1901-1972.</w:t>
      </w:r>
    </w:p>
    <w:p>
      <w:r>
        <w:rPr>
          <w:b/>
        </w:rPr>
        <w:t xml:space="preserve">Kysymys 0</w:t>
      </w:r>
    </w:p>
    <w:p>
      <w:r>
        <w:t xml:space="preserve">Minkä kristinuskon uskontokuntaan kuului eniten Nobel-palkinnon saajia vuosina 1901-1972 Amerikassa?</w:t>
      </w:r>
    </w:p>
    <w:p>
      <w:r>
        <w:rPr>
          <w:b/>
        </w:rPr>
        <w:t xml:space="preserve">Kysymys 1</w:t>
      </w:r>
    </w:p>
    <w:p>
      <w:r>
        <w:t xml:space="preserve">Kuka kirjoitti tieteellisen lääketieteen: American Nobel Protestants?</w:t>
      </w:r>
    </w:p>
    <w:p>
      <w:r>
        <w:rPr>
          <w:b/>
        </w:rPr>
        <w:t xml:space="preserve">Kysymys 2</w:t>
      </w:r>
    </w:p>
    <w:p>
      <w:r>
        <w:t xml:space="preserve">Fysiikan mukaan kuinka moni amerikkalainen Nobel-palkinnon voittaja on protestantti?</w:t>
      </w:r>
    </w:p>
    <w:p>
      <w:r>
        <w:rPr>
          <w:b/>
        </w:rPr>
        <w:t xml:space="preserve">Kysymys 3</w:t>
      </w:r>
    </w:p>
    <w:p>
      <w:r>
        <w:t xml:space="preserve">Kuinka monta prosenttia kemian Nobel-palkinnoista protestantit ovat menettäneet?</w:t>
      </w:r>
    </w:p>
    <w:p>
      <w:r>
        <w:rPr>
          <w:b/>
        </w:rPr>
        <w:t xml:space="preserve">Kysymys 4</w:t>
      </w:r>
    </w:p>
    <w:p>
      <w:r>
        <w:t xml:space="preserve">Kuinka monta prosenttia lääketieteen Nobel-palkinnoista protestantit ovat menettäneet?</w:t>
      </w:r>
    </w:p>
    <w:p>
      <w:r>
        <w:rPr>
          <w:b/>
        </w:rPr>
        <w:t xml:space="preserve">Kysymys 5</w:t>
      </w:r>
    </w:p>
    <w:p>
      <w:r>
        <w:t xml:space="preserve">Kuinka monta prosenttia fysiikan Nobel-palkinnoista protestantit ovat menettäneet?</w:t>
      </w:r>
    </w:p>
    <w:p>
      <w:r>
        <w:rPr>
          <w:b/>
        </w:rPr>
        <w:t xml:space="preserve">Teksti numero 26</w:t>
      </w:r>
    </w:p>
    <w:p>
      <w:r>
        <w:t xml:space="preserve">Kristityt ovat antaneet lukemattomia panoksia monilla eri aloilla, kuten </w:t>
      </w:r>
      <w:r>
        <w:rPr>
          <w:color w:val="A9A9A9"/>
        </w:rPr>
        <w:t xml:space="preserve">tieteissä, taiteissa, </w:t>
      </w:r>
      <w:r>
        <w:rPr>
          <w:color w:val="DCDCDC"/>
        </w:rPr>
        <w:t xml:space="preserve">politiikassa, kirjallisuudessa ja liike-elämässä</w:t>
      </w:r>
      <w:r>
        <w:rPr>
          <w:color w:val="A9A9A9"/>
        </w:rPr>
        <w:t xml:space="preserve">. </w:t>
      </w:r>
      <w:r>
        <w:t xml:space="preserve">100 Years of Nobel Prizes -julkaisun mukaan vuosina 1901-2000 myönnettyjen Nobel-palkintojen tarkastelu paljastaa, että </w:t>
      </w:r>
      <w:r>
        <w:rPr>
          <w:color w:val="2F4F4F"/>
        </w:rPr>
        <w:t xml:space="preserve">65,4 prosenttia </w:t>
      </w:r>
      <w:r>
        <w:t xml:space="preserve">Nobel-palkinnon saajista </w:t>
      </w:r>
      <w:r>
        <w:t xml:space="preserve">(</w:t>
      </w:r>
      <w:r>
        <w:rPr>
          <w:color w:val="2F4F4F"/>
        </w:rPr>
        <w:t xml:space="preserve">65,4 prosenttia) </w:t>
      </w:r>
      <w:r>
        <w:t xml:space="preserve">ilmoitti uskonnolliseksi suuntautumisekseen kristinuskon eri muodoissaan.</w:t>
      </w:r>
    </w:p>
    <w:p>
      <w:r>
        <w:rPr>
          <w:b/>
        </w:rPr>
        <w:t xml:space="preserve">Kysymys 0</w:t>
      </w:r>
    </w:p>
    <w:p>
      <w:r>
        <w:t xml:space="preserve">Millä aloilla kristityt eivät ole onnistuneet antamaan panostaan?</w:t>
      </w:r>
    </w:p>
    <w:p>
      <w:r>
        <w:rPr>
          <w:b/>
        </w:rPr>
        <w:t xml:space="preserve">Kysymys 1</w:t>
      </w:r>
    </w:p>
    <w:p>
      <w:r>
        <w:t xml:space="preserve">Kuinka moni Nobel-palkinnon saajista vuosina 1901-2000 on tunnustautunut poliitikoksi?</w:t>
      </w:r>
    </w:p>
    <w:p>
      <w:r>
        <w:rPr>
          <w:b/>
        </w:rPr>
        <w:t xml:space="preserve">Kysymys 2</w:t>
      </w:r>
    </w:p>
    <w:p>
      <w:r>
        <w:t xml:space="preserve">Kuinka moni Nobel-palkinnon saajista tunnustautuu kristityksi?</w:t>
      </w:r>
    </w:p>
    <w:p>
      <w:r>
        <w:rPr>
          <w:b/>
        </w:rPr>
        <w:t xml:space="preserve">Kysymys 3</w:t>
      </w:r>
    </w:p>
    <w:p>
      <w:r>
        <w:t xml:space="preserve">Kristityt ovat antaneet panoksensa tieteeseen ja taiteeseen, mutta mitkä oppiaineet eivät?</w:t>
      </w:r>
    </w:p>
    <w:p>
      <w:r>
        <w:rPr>
          <w:b/>
        </w:rPr>
        <w:t xml:space="preserve">Teksti numero 27</w:t>
      </w:r>
    </w:p>
    <w:p>
      <w:r>
        <w:t xml:space="preserve">Kristityt ovat </w:t>
      </w:r>
      <w:r>
        <w:rPr>
          <w:color w:val="A9A9A9"/>
        </w:rPr>
        <w:t xml:space="preserve">antaneet lukemattomia panoksia monilla eri </w:t>
      </w:r>
      <w:r>
        <w:t xml:space="preserve">aloilla, kuten tieteissä, taiteissa, politiikassa, kirjallisuudessa ja liike-elämässä. </w:t>
      </w:r>
      <w:r>
        <w:rPr>
          <w:color w:val="DCDCDC"/>
        </w:rPr>
        <w:t xml:space="preserve">100 Years of Nobel Prizes </w:t>
      </w:r>
      <w:r>
        <w:t xml:space="preserve">-julkaisun mukaan </w:t>
      </w:r>
      <w:r>
        <w:t xml:space="preserve">vuosina </w:t>
      </w:r>
      <w:r>
        <w:rPr>
          <w:color w:val="2F4F4F"/>
        </w:rPr>
        <w:t xml:space="preserve">1901-2000 </w:t>
      </w:r>
      <w:r>
        <w:t xml:space="preserve">myönnettyjen Nobel-palkintojen tarkastelu </w:t>
      </w:r>
      <w:r>
        <w:t xml:space="preserve">paljastaa, että </w:t>
      </w:r>
      <w:r>
        <w:rPr>
          <w:color w:val="556B2F"/>
        </w:rPr>
        <w:t xml:space="preserve">65,4 prosenttia Nobel-palkinnon saajista (65,4 prosenttia) ilmoitti </w:t>
      </w:r>
      <w:r>
        <w:t xml:space="preserve">uskonnolliseksi suuntautumisekseen </w:t>
      </w:r>
      <w:r>
        <w:rPr>
          <w:color w:val="556B2F"/>
        </w:rPr>
        <w:t xml:space="preserve">kristinuskon </w:t>
      </w:r>
      <w:r>
        <w:t xml:space="preserve">eri muodoissaan.</w:t>
      </w:r>
    </w:p>
    <w:p>
      <w:r>
        <w:rPr>
          <w:b/>
        </w:rPr>
        <w:t xml:space="preserve">Kysymys 0</w:t>
      </w:r>
    </w:p>
    <w:p>
      <w:r>
        <w:t xml:space="preserve">Mitä kristityt ovat jättäneet tekemättä eri aloilla?</w:t>
      </w:r>
    </w:p>
    <w:p>
      <w:r>
        <w:rPr>
          <w:b/>
        </w:rPr>
        <w:t xml:space="preserve">Kysymys 1</w:t>
      </w:r>
    </w:p>
    <w:p>
      <w:r>
        <w:t xml:space="preserve">Mitä väitettiin Nobel-palkintoja koskevassa vuoden 1901 katsauksessa?</w:t>
      </w:r>
    </w:p>
    <w:p>
      <w:r>
        <w:rPr>
          <w:b/>
        </w:rPr>
        <w:t xml:space="preserve">Kysymys 2</w:t>
      </w:r>
    </w:p>
    <w:p>
      <w:r>
        <w:t xml:space="preserve">Mitä väittää, että 50 prosenttia Nobel-palkituista tunnustautuu kristityiksi?</w:t>
      </w:r>
    </w:p>
    <w:p>
      <w:r>
        <w:rPr>
          <w:b/>
        </w:rPr>
        <w:t xml:space="preserve">Kysymys 3</w:t>
      </w:r>
    </w:p>
    <w:p>
      <w:r>
        <w:t xml:space="preserve">Minkä ajanjakson aikana Nobel-palkinnon 200-vuotisarviointi tapahtui?</w:t>
      </w:r>
    </w:p>
    <w:p>
      <w:r>
        <w:br w:type="page"/>
      </w:r>
    </w:p>
    <w:p>
      <w:r>
        <w:rPr>
          <w:b/>
          <w:u w:val="single"/>
        </w:rPr>
        <w:t xml:space="preserve">Asiakirjan numero 38</w:t>
      </w:r>
    </w:p>
    <w:p>
      <w:r>
        <w:rPr>
          <w:b/>
        </w:rPr>
        <w:t xml:space="preserve">Tekstin numero 0</w:t>
      </w:r>
    </w:p>
    <w:p>
      <w:r>
        <w:t xml:space="preserve">Sony Music Entertainment Inc. (tunnetaan joskus nimellä Sony Music tai nimikirjaimilla SME) on amerikkalainen musiikkialan yritys, jota hallinnoi ja ylläpitää Sony Corporation of America (SCA), joka on japanilaisen monialayhtiö </w:t>
      </w:r>
      <w:r>
        <w:rPr>
          <w:color w:val="A9A9A9"/>
        </w:rPr>
        <w:t xml:space="preserve">Sony Corporationin </w:t>
      </w:r>
      <w:r>
        <w:t xml:space="preserve">tytäryhtiö</w:t>
      </w:r>
      <w:r>
        <w:t xml:space="preserve">. </w:t>
      </w:r>
      <w:r>
        <w:t xml:space="preserve">Yritys perustettiin ensin </w:t>
      </w:r>
      <w:r>
        <w:rPr>
          <w:color w:val="2F4F4F"/>
        </w:rPr>
        <w:t xml:space="preserve">American Record Corporation </w:t>
      </w:r>
      <w:r>
        <w:t xml:space="preserve">(ARC) </w:t>
      </w:r>
      <w:r>
        <w:t xml:space="preserve">-nimisenä </w:t>
      </w:r>
      <w:r>
        <w:t xml:space="preserve">vuonna</w:t>
      </w:r>
      <w:r>
        <w:rPr>
          <w:color w:val="DCDCDC"/>
        </w:rPr>
        <w:t xml:space="preserve">1929</w:t>
      </w:r>
      <w:r>
        <w:t xml:space="preserve"> , </w:t>
      </w:r>
      <w:r>
        <w:t xml:space="preserve">ja vuonna</w:t>
      </w:r>
      <w:r>
        <w:rPr>
          <w:color w:val="556B2F"/>
        </w:rPr>
        <w:t xml:space="preserve">1938</w:t>
      </w:r>
      <w:r>
        <w:t xml:space="preserve"> , kun </w:t>
      </w:r>
      <w:r>
        <w:t xml:space="preserve">CBS osti ARC:n, sen nimeksi tuli Columbia Recording Corporation. Vuonna</w:t>
      </w:r>
      <w:r>
        <w:rPr>
          <w:color w:val="6B8E23"/>
        </w:rPr>
        <w:t xml:space="preserve">1966</w:t>
      </w:r>
      <w:r>
        <w:t xml:space="preserve"> , yritys organisoitiin uudelleen ja siitä tuli CBS Records. Vuonna </w:t>
      </w:r>
      <w:r>
        <w:rPr>
          <w:color w:val="A0522D"/>
        </w:rPr>
        <w:t xml:space="preserve">1987</w:t>
      </w:r>
      <w:r>
        <w:t xml:space="preserve">, Sony Corporation of Japan osti yrityksen, ja vuonna 1991 se nimettiin uudelleen SME:ksi. Se on maailman toiseksi suurin </w:t>
      </w:r>
      <w:r>
        <w:rPr>
          <w:color w:val="228B22"/>
        </w:rPr>
        <w:t xml:space="preserve">musiikkiyhtiö </w:t>
      </w:r>
      <w:r>
        <w:rPr>
          <w:color w:val="191970"/>
        </w:rPr>
        <w:t xml:space="preserve">Universal Music Groupin </w:t>
      </w:r>
      <w:r>
        <w:t xml:space="preserve">jälkeen.</w:t>
      </w:r>
    </w:p>
    <w:p>
      <w:r>
        <w:rPr>
          <w:b/>
        </w:rPr>
        <w:t xml:space="preserve">Kysymys 0</w:t>
      </w:r>
    </w:p>
    <w:p>
      <w:r>
        <w:t xml:space="preserve">Mikä oli Sony Music Entertainment, Inc:n ensimmäinen nimi?</w:t>
      </w:r>
    </w:p>
    <w:p>
      <w:r>
        <w:rPr>
          <w:b/>
        </w:rPr>
        <w:t xml:space="preserve">Kysymys 1</w:t>
      </w:r>
    </w:p>
    <w:p>
      <w:r>
        <w:t xml:space="preserve">Minä vuonna sen nimi muutettiin Columbia Recording Corporationiksi?</w:t>
      </w:r>
    </w:p>
    <w:p>
      <w:r>
        <w:rPr>
          <w:b/>
        </w:rPr>
        <w:t xml:space="preserve">Kysymys 2</w:t>
      </w:r>
    </w:p>
    <w:p>
      <w:r>
        <w:t xml:space="preserve">Minä vuonna se tunnettiin nimellä CBS Records?</w:t>
      </w:r>
    </w:p>
    <w:p>
      <w:r>
        <w:rPr>
          <w:b/>
        </w:rPr>
        <w:t xml:space="preserve">Kysymys 3</w:t>
      </w:r>
    </w:p>
    <w:p>
      <w:r>
        <w:t xml:space="preserve">Minä vuonna se sai nimen Sony Music Entertainment?</w:t>
      </w:r>
    </w:p>
    <w:p>
      <w:r>
        <w:rPr>
          <w:b/>
        </w:rPr>
        <w:t xml:space="preserve">Kysymys 4</w:t>
      </w:r>
    </w:p>
    <w:p>
      <w:r>
        <w:t xml:space="preserve">Mikä yritys on ainoa Sony Music Entertainmentia suurempi konserni?</w:t>
      </w:r>
    </w:p>
    <w:p>
      <w:r>
        <w:rPr>
          <w:b/>
        </w:rPr>
        <w:t xml:space="preserve">Kysymys 5</w:t>
      </w:r>
    </w:p>
    <w:p>
      <w:r>
        <w:t xml:space="preserve">Kuka on SCA:n omistava kiinalainen monialayritys?</w:t>
      </w:r>
    </w:p>
    <w:p>
      <w:r>
        <w:rPr>
          <w:b/>
        </w:rPr>
        <w:t xml:space="preserve">Kysymys 6</w:t>
      </w:r>
    </w:p>
    <w:p>
      <w:r>
        <w:t xml:space="preserve">American Recording Company (ARC) perustettiin minä vuonna?</w:t>
      </w:r>
    </w:p>
    <w:p>
      <w:r>
        <w:rPr>
          <w:b/>
        </w:rPr>
        <w:t xml:space="preserve">Kysymys 7</w:t>
      </w:r>
    </w:p>
    <w:p>
      <w:r>
        <w:t xml:space="preserve">ABC Records perustettiin minä vuonna?</w:t>
      </w:r>
    </w:p>
    <w:p>
      <w:r>
        <w:rPr>
          <w:b/>
        </w:rPr>
        <w:t xml:space="preserve">Kysymys 8</w:t>
      </w:r>
    </w:p>
    <w:p>
      <w:r>
        <w:t xml:space="preserve">Minä vuonna Sony Corporation of China osti CBS Recordsin?</w:t>
      </w:r>
    </w:p>
    <w:p>
      <w:r>
        <w:rPr>
          <w:b/>
        </w:rPr>
        <w:t xml:space="preserve">Kysymys 9</w:t>
      </w:r>
    </w:p>
    <w:p>
      <w:r>
        <w:t xml:space="preserve">Pk-yritys on maailman kolmanneksi suurin kirjattu mikä?</w:t>
      </w:r>
    </w:p>
    <w:p>
      <w:r>
        <w:rPr>
          <w:b/>
        </w:rPr>
        <w:t xml:space="preserve">Teksti numero 1</w:t>
      </w:r>
    </w:p>
    <w:p>
      <w:r>
        <w:t xml:space="preserve">Vuonna </w:t>
      </w:r>
      <w:r>
        <w:rPr>
          <w:color w:val="A9A9A9"/>
        </w:rPr>
        <w:t xml:space="preserve">2004</w:t>
      </w:r>
      <w:r>
        <w:t xml:space="preserve">, SME ja </w:t>
      </w:r>
      <w:r>
        <w:rPr>
          <w:color w:val="DCDCDC"/>
        </w:rPr>
        <w:t xml:space="preserve">Bertelsmann Music Group </w:t>
      </w:r>
      <w:r>
        <w:t xml:space="preserve">yhdistyivät </w:t>
      </w:r>
      <w:r>
        <w:rPr>
          <w:color w:val="2F4F4F"/>
        </w:rPr>
        <w:t xml:space="preserve">Sony BMG Music Entertainmentiksi</w:t>
      </w:r>
      <w:r>
        <w:t xml:space="preserve">. </w:t>
      </w:r>
      <w:r>
        <w:t xml:space="preserve">Kun Sony osti BMG:n osuuden monialayhtymästä vuonna </w:t>
      </w:r>
      <w:r>
        <w:rPr>
          <w:color w:val="556B2F"/>
        </w:rPr>
        <w:t xml:space="preserve">2008</w:t>
      </w:r>
      <w:r>
        <w:t xml:space="preserve">, Sony BMG palasi </w:t>
      </w:r>
      <w:r>
        <w:t xml:space="preserve">SME-nimeen. Yritysosto johti BMG:n lakkauttamiseen, minkä jälkeen se perustettiin uudelleen nimellä </w:t>
      </w:r>
      <w:r>
        <w:rPr>
          <w:color w:val="A0522D"/>
        </w:rPr>
        <w:t xml:space="preserve">BMG Rights Management</w:t>
      </w:r>
      <w:r>
        <w:t xml:space="preserve">. "Kolmen suuren" levy-yhtiön joukosta, joista Universal Music Group on suurin ja Warner Music Group, SME on keskikokoinen.</w:t>
      </w:r>
    </w:p>
    <w:p>
      <w:r>
        <w:rPr>
          <w:b/>
        </w:rPr>
        <w:t xml:space="preserve">Kysymys 0</w:t>
      </w:r>
    </w:p>
    <w:p>
      <w:r>
        <w:t xml:space="preserve">Minä vuonna pk-yritys sulautui toisen yrityksen kanssa?</w:t>
      </w:r>
    </w:p>
    <w:p>
      <w:r>
        <w:rPr>
          <w:b/>
        </w:rPr>
        <w:t xml:space="preserve">Kysymys 1</w:t>
      </w:r>
    </w:p>
    <w:p>
      <w:r>
        <w:t xml:space="preserve">Mikä oli sen toisen yrityksen nimi, jonka kanssa SME sulautui?</w:t>
      </w:r>
    </w:p>
    <w:p>
      <w:r>
        <w:rPr>
          <w:b/>
        </w:rPr>
        <w:t xml:space="preserve">Kysymys 2</w:t>
      </w:r>
    </w:p>
    <w:p>
      <w:r>
        <w:t xml:space="preserve">Millä nimellä yritys kutsui itseään fuusion jälkeen?</w:t>
      </w:r>
    </w:p>
    <w:p>
      <w:r>
        <w:rPr>
          <w:b/>
        </w:rPr>
        <w:t xml:space="preserve">Kysymys 3</w:t>
      </w:r>
    </w:p>
    <w:p>
      <w:r>
        <w:t xml:space="preserve">Minä vuonna Sony BMG Music Entertainment palasi takaisin SME-nimelle?</w:t>
      </w:r>
    </w:p>
    <w:p>
      <w:r>
        <w:rPr>
          <w:b/>
        </w:rPr>
        <w:t xml:space="preserve">Kysymys 4</w:t>
      </w:r>
    </w:p>
    <w:p>
      <w:r>
        <w:t xml:space="preserve">Vuonna 2014 SME ja Bertelsmann Music Group yhdistyivät millä nimellä?</w:t>
      </w:r>
    </w:p>
    <w:p>
      <w:r>
        <w:rPr>
          <w:b/>
        </w:rPr>
        <w:t xml:space="preserve">Kysymys 5</w:t>
      </w:r>
    </w:p>
    <w:p>
      <w:r>
        <w:t xml:space="preserve">Vuonna 2018 Sony BMG palasi mihin nimeen?</w:t>
      </w:r>
    </w:p>
    <w:p>
      <w:r>
        <w:rPr>
          <w:b/>
        </w:rPr>
        <w:t xml:space="preserve">Kysymys 6</w:t>
      </w:r>
    </w:p>
    <w:p>
      <w:r>
        <w:t xml:space="preserve">Vuonna 2008 tehty yritysosto johti SME:n hajoamiseen, ja mikä oli sen uusi nimi?</w:t>
      </w:r>
    </w:p>
    <w:p>
      <w:r>
        <w:rPr>
          <w:b/>
        </w:rPr>
        <w:t xml:space="preserve">Kysymys 7</w:t>
      </w:r>
    </w:p>
    <w:p>
      <w:r>
        <w:t xml:space="preserve">Minä vuonna Brickman Music Group fuusioitui SME:n kanssa?</w:t>
      </w:r>
    </w:p>
    <w:p>
      <w:r>
        <w:rPr>
          <w:b/>
        </w:rPr>
        <w:t xml:space="preserve">Kysymys 8</w:t>
      </w:r>
    </w:p>
    <w:p>
      <w:r>
        <w:t xml:space="preserve">Minä vuonna BMG Rights Music käynnistettiin uudelleen?</w:t>
      </w:r>
    </w:p>
    <w:p>
      <w:r>
        <w:rPr>
          <w:b/>
        </w:rPr>
        <w:t xml:space="preserve">Teksti numero 2</w:t>
      </w:r>
    </w:p>
    <w:p>
      <w:r>
        <w:t xml:space="preserve">Vuonna </w:t>
      </w:r>
      <w:r>
        <w:rPr>
          <w:color w:val="A9A9A9"/>
        </w:rPr>
        <w:t xml:space="preserve">1929</w:t>
      </w:r>
      <w:r>
        <w:t xml:space="preserve">, ARC perustettiin useiden pienempien </w:t>
      </w:r>
      <w:r>
        <w:rPr>
          <w:color w:val="DCDCDC"/>
        </w:rPr>
        <w:t xml:space="preserve">levy-yhtiöiden </w:t>
      </w:r>
      <w:r>
        <w:t xml:space="preserve">fuusion kautta</w:t>
      </w:r>
      <w:r>
        <w:t xml:space="preserve">, jotka lopulta muuttuivat yhdeksi yritykseksi, joka tunnetaan nimellä SME. Suuren laman aikana </w:t>
      </w:r>
      <w:r>
        <w:t xml:space="preserve">ARC osti </w:t>
      </w:r>
      <w:r>
        <w:rPr>
          <w:color w:val="2F4F4F"/>
        </w:rPr>
        <w:t xml:space="preserve">Columbia Phonograph Companyn </w:t>
      </w:r>
      <w:r>
        <w:t xml:space="preserve">(perustettu vuonna</w:t>
      </w:r>
      <w:r>
        <w:rPr>
          <w:color w:val="556B2F"/>
        </w:rPr>
        <w:t xml:space="preserve">1888</w:t>
      </w:r>
      <w:r>
        <w:t xml:space="preserve"> ) Yhdysvalloissa (mukaan lukien sen Okeh Records -tytäryhtiö) vuonna</w:t>
      </w:r>
      <w:r>
        <w:rPr>
          <w:color w:val="6B8E23"/>
        </w:rPr>
        <w:t xml:space="preserve">1934</w:t>
      </w:r>
      <w:r>
        <w:t xml:space="preserve"> .</w:t>
      </w:r>
    </w:p>
    <w:p>
      <w:r>
        <w:rPr>
          <w:b/>
        </w:rPr>
        <w:t xml:space="preserve">Kysymys 0</w:t>
      </w:r>
    </w:p>
    <w:p>
      <w:r>
        <w:t xml:space="preserve">Minä vuonna ARC perustettiin?</w:t>
      </w:r>
    </w:p>
    <w:p>
      <w:r>
        <w:rPr>
          <w:b/>
        </w:rPr>
        <w:t xml:space="preserve">Kysymys 1</w:t>
      </w:r>
    </w:p>
    <w:p>
      <w:r>
        <w:t xml:space="preserve">Minä vuonna Columbia Phonography Company perustettiin?</w:t>
      </w:r>
    </w:p>
    <w:p>
      <w:r>
        <w:rPr>
          <w:b/>
        </w:rPr>
        <w:t xml:space="preserve">Kysymys 2</w:t>
      </w:r>
    </w:p>
    <w:p>
      <w:r>
        <w:t xml:space="preserve">Minä vuonna ARC osti Columbia Phonography Companyn?</w:t>
      </w:r>
    </w:p>
    <w:p>
      <w:r>
        <w:rPr>
          <w:b/>
        </w:rPr>
        <w:t xml:space="preserve">Kysymys 3</w:t>
      </w:r>
    </w:p>
    <w:p>
      <w:r>
        <w:t xml:space="preserve">ABC perustettiin fuusion kautta minä vuonna?</w:t>
      </w:r>
    </w:p>
    <w:p>
      <w:r>
        <w:rPr>
          <w:b/>
        </w:rPr>
        <w:t xml:space="preserve">Kysymys 4</w:t>
      </w:r>
    </w:p>
    <w:p>
      <w:r>
        <w:t xml:space="preserve">Minä vuonna ARC osti Columbia Phonograph Companyn Kiinassa?</w:t>
      </w:r>
    </w:p>
    <w:p>
      <w:r>
        <w:rPr>
          <w:b/>
        </w:rPr>
        <w:t xml:space="preserve">Kysymys 5</w:t>
      </w:r>
    </w:p>
    <w:p>
      <w:r>
        <w:t xml:space="preserve">Columbia Photography Company perustettiin minä vuonna?</w:t>
      </w:r>
    </w:p>
    <w:p>
      <w:r>
        <w:rPr>
          <w:b/>
        </w:rPr>
        <w:t xml:space="preserve">Kysymys 6</w:t>
      </w:r>
    </w:p>
    <w:p>
      <w:r>
        <w:t xml:space="preserve">ARC perustettiin useiden suurempien minkä yritysten fuusion tuloksena.</w:t>
      </w:r>
    </w:p>
    <w:p>
      <w:r>
        <w:rPr>
          <w:b/>
        </w:rPr>
        <w:t xml:space="preserve">Kysymys 7</w:t>
      </w:r>
    </w:p>
    <w:p>
      <w:r>
        <w:t xml:space="preserve">Okeh Recordsilla oli kenen tytäryhtiö?</w:t>
      </w:r>
    </w:p>
    <w:p>
      <w:r>
        <w:rPr>
          <w:b/>
        </w:rPr>
        <w:t xml:space="preserve">Teksti numero 3</w:t>
      </w:r>
    </w:p>
    <w:p>
      <w:r>
        <w:t xml:space="preserve">ARC:</w:t>
      </w:r>
      <w:r>
        <w:t xml:space="preserve">n</w:t>
      </w:r>
      <w:r>
        <w:t xml:space="preserve"> osti</w:t>
      </w:r>
      <w:r>
        <w:rPr>
          <w:color w:val="A9A9A9"/>
        </w:rPr>
        <w:t xml:space="preserve">1938</w:t>
      </w:r>
      <w:r>
        <w:t xml:space="preserve"> </w:t>
      </w:r>
      <w:r>
        <w:rPr>
          <w:color w:val="DCDCDC"/>
        </w:rPr>
        <w:t xml:space="preserve">Columbia Broadcasting System </w:t>
      </w:r>
      <w:r>
        <w:t xml:space="preserve">(CBS, joka puolestaan oli muodostettu Columbia Phonograph Companysta, mutta myytiin sitten pois). ARC:n nimi muutettiin </w:t>
      </w:r>
      <w:r>
        <w:rPr>
          <w:color w:val="2F4F4F"/>
        </w:rPr>
        <w:t xml:space="preserve">Columbia Recording </w:t>
      </w:r>
      <w:r>
        <w:t xml:space="preserve">Corporationiksi</w:t>
      </w:r>
      <w:r>
        <w:t xml:space="preserve">.</w:t>
      </w:r>
      <w:r>
        <w:t xml:space="preserve"> Columbia Phonograph Companylla oli kansainvälisiä tytär- ja </w:t>
      </w:r>
      <w:r>
        <w:rPr>
          <w:color w:val="556B2F"/>
        </w:rPr>
        <w:t xml:space="preserve">osakkuusyhtiöitä</w:t>
      </w:r>
      <w:r>
        <w:t xml:space="preserve">, kuten Columbia Graphophone Company Yhdistyneessä kuningaskunnassa, mutta ne myytiin pois ennen kuin CBS osti American Columbian. </w:t>
      </w:r>
      <w:r>
        <w:rPr>
          <w:color w:val="6B8E23"/>
        </w:rPr>
        <w:t xml:space="preserve">RCA Victor Recordsin johtaja Ted Wallerstein </w:t>
      </w:r>
      <w:r>
        <w:t xml:space="preserve">vakuutti </w:t>
      </w:r>
      <w:r>
        <w:rPr>
          <w:color w:val="A0522D"/>
        </w:rPr>
        <w:t xml:space="preserve">CBS:n johtajan </w:t>
      </w:r>
      <w:r>
        <w:rPr>
          <w:color w:val="228B22"/>
        </w:rPr>
        <w:t xml:space="preserve">William S. Paleyn </w:t>
      </w:r>
      <w:r>
        <w:t xml:space="preserve">ostamaan ARC:n, ja Paley nimitti Wallersteinin vastikään ostetun levy-yhtiön johtoon.</w:t>
      </w:r>
      <w:r>
        <w:t xml:space="preserve"> Uudelleen nimetty yhtiö teki Columbiasta lippulaivansa ja Okehista tytäryhtiönsä samalla kun ARC:n muita levy-yhtiöitä vähennettiin. Näin ARC:n vuokratut levy-yhtiöt Brunswick Records ja Vocalion Records siirtyivät entiselle omistajalle Warner Bros:lle, joka myi ne Decca Recordsille. Columbia säilytti Brunswickin </w:t>
      </w:r>
      <w:r>
        <w:rPr>
          <w:color w:val="191970"/>
        </w:rPr>
        <w:t xml:space="preserve">joulukuusta 1931 alkaen </w:t>
      </w:r>
      <w:r>
        <w:t xml:space="preserve">äänitetyn materiaalin</w:t>
      </w:r>
      <w:r>
        <w:t xml:space="preserve">, joka julkaistiin uudelleen Columbia-levymerkillä, sekä Vocalion-levymerkin materiaalin samalta ajanjaksolta, joka julkaistiin uudelleen Okeh-levymerkillä. Wallerstein, joka ylennettiin vuoden 1947 lopussa levy-yhtiön johtajasta sen puheenjohtajaksi, palautti Columbian aseman johtavana levy-yhtiönä ja johti pitkäsoittoisen (LP) levyn menestyksekästä käyttöönottoa ennen kuin hän jäi eläkkeelle Columbian puheenjohtajana vuonna 1951. James Conklingista tuli tämän jälkeen Columbia </w:t>
      </w:r>
      <w:r>
        <w:rPr>
          <w:color w:val="8B0000"/>
        </w:rPr>
        <w:t xml:space="preserve">Recordsin </w:t>
      </w:r>
      <w:r>
        <w:t xml:space="preserve">johtaja</w:t>
      </w:r>
      <w:r>
        <w:t xml:space="preserve">. Vuonna 1951 Columbia katkaisi myös siteensä EMI:n omistamaan samannimiseen levy-yhtiöön ja aloitti jakelusopimuksen Yhdistyneessä kuningaskunnassa Philips Recordsin kanssa, kun taas Okeh Recordsin jakelua jatkoi EMI Columbian levy-yhtiöllä.</w:t>
      </w:r>
    </w:p>
    <w:p>
      <w:r>
        <w:rPr>
          <w:b/>
        </w:rPr>
        <w:t xml:space="preserve">Kysymys 0</w:t>
      </w:r>
    </w:p>
    <w:p>
      <w:r>
        <w:t xml:space="preserve">Kuka osti ARC:n?</w:t>
      </w:r>
    </w:p>
    <w:p>
      <w:r>
        <w:rPr>
          <w:b/>
        </w:rPr>
        <w:t xml:space="preserve">Kysymys 1</w:t>
      </w:r>
    </w:p>
    <w:p>
      <w:r>
        <w:t xml:space="preserve">Minä vuonna ARC ostettiin?</w:t>
      </w:r>
    </w:p>
    <w:p>
      <w:r>
        <w:rPr>
          <w:b/>
        </w:rPr>
        <w:t xml:space="preserve">Kysymys 2</w:t>
      </w:r>
    </w:p>
    <w:p>
      <w:r>
        <w:t xml:space="preserve">Miksi CBS kutsui ARC:tä sen ostamisen jälkeen?</w:t>
      </w:r>
    </w:p>
    <w:p>
      <w:r>
        <w:rPr>
          <w:b/>
        </w:rPr>
        <w:t xml:space="preserve">Kysymys 3</w:t>
      </w:r>
    </w:p>
    <w:p>
      <w:r>
        <w:t xml:space="preserve">Kuka oli CBS:n johtaja tuolloin?</w:t>
      </w:r>
    </w:p>
    <w:p>
      <w:r>
        <w:rPr>
          <w:b/>
        </w:rPr>
        <w:t xml:space="preserve">Kysymys 4</w:t>
      </w:r>
    </w:p>
    <w:p>
      <w:r>
        <w:t xml:space="preserve">Kuka sai Paleyn ostamaan ARC:n?</w:t>
      </w:r>
    </w:p>
    <w:p>
      <w:r>
        <w:rPr>
          <w:b/>
        </w:rPr>
        <w:t xml:space="preserve">Kysymys 5</w:t>
      </w:r>
    </w:p>
    <w:p>
      <w:r>
        <w:t xml:space="preserve">Minä vuonna Columbia Broadcasting System osti ABC:n?</w:t>
      </w:r>
    </w:p>
    <w:p>
      <w:r>
        <w:rPr>
          <w:b/>
        </w:rPr>
        <w:t xml:space="preserve">Kysymys 6</w:t>
      </w:r>
    </w:p>
    <w:p>
      <w:r>
        <w:t xml:space="preserve">Colombia Phonograph Companylla oli paikallisia tytäryhtiöitä ja mitä?</w:t>
      </w:r>
    </w:p>
    <w:p>
      <w:r>
        <w:rPr>
          <w:b/>
        </w:rPr>
        <w:t xml:space="preserve">Kysymys 7</w:t>
      </w:r>
    </w:p>
    <w:p>
      <w:r>
        <w:t xml:space="preserve">CBS Recordsin johtaja Ted Wallerstein sai kenet ostamaan ARC:n?</w:t>
      </w:r>
    </w:p>
    <w:p>
      <w:r>
        <w:rPr>
          <w:b/>
        </w:rPr>
        <w:t xml:space="preserve">Kysymys 8</w:t>
      </w:r>
    </w:p>
    <w:p>
      <w:r>
        <w:t xml:space="preserve">ARC säilytti Brunswickin luettelon tallennettuna mistä päivämäärästä alkaen?</w:t>
      </w:r>
    </w:p>
    <w:p>
      <w:r>
        <w:rPr>
          <w:b/>
        </w:rPr>
        <w:t xml:space="preserve">Kysymys 9</w:t>
      </w:r>
    </w:p>
    <w:p>
      <w:r>
        <w:t xml:space="preserve">Ted Wallersteinista tuli Columbian minkä yliopiston johtaja?</w:t>
      </w:r>
    </w:p>
    <w:p>
      <w:r>
        <w:rPr>
          <w:b/>
        </w:rPr>
        <w:t xml:space="preserve">Teksti numero 4</w:t>
      </w:r>
    </w:p>
    <w:p>
      <w:r>
        <w:rPr>
          <w:color w:val="A9A9A9"/>
        </w:rPr>
        <w:t xml:space="preserve">Columbia </w:t>
      </w:r>
      <w:r>
        <w:t xml:space="preserve">perusti Epic Recordsin </w:t>
      </w:r>
      <w:r>
        <w:t xml:space="preserve">vuonna</w:t>
      </w:r>
      <w:r>
        <w:rPr>
          <w:color w:val="DCDCDC"/>
        </w:rPr>
        <w:t xml:space="preserve">1953</w:t>
      </w:r>
      <w:r>
        <w:rPr>
          <w:color w:val="2F4F4F"/>
        </w:rPr>
        <w:t xml:space="preserve">1956</w:t>
      </w:r>
      <w:r>
        <w:rPr>
          <w:color w:val="556B2F"/>
        </w:rPr>
        <w:t xml:space="preserve"> Conkling </w:t>
      </w:r>
      <w:r>
        <w:t xml:space="preserve">lähti Columbian levy-yhtiöstä ja auttoi perustamaan National Academy of </w:t>
      </w:r>
      <w:r>
        <w:rPr>
          <w:color w:val="6B8E23"/>
        </w:rPr>
        <w:t xml:space="preserve">Recording Arts and Sciences </w:t>
      </w:r>
      <w:r>
        <w:t xml:space="preserve">-järjestön </w:t>
      </w:r>
      <w:r>
        <w:t xml:space="preserve">ennen kuin hänestä tuli vastikään perustetun </w:t>
      </w:r>
      <w:r>
        <w:rPr>
          <w:color w:val="A0522D"/>
        </w:rPr>
        <w:t xml:space="preserve">Warner Bros:n </w:t>
      </w:r>
      <w:r>
        <w:t xml:space="preserve">ensimmäinen johtaja. </w:t>
      </w:r>
      <w:r>
        <w:rPr>
          <w:color w:val="A0522D"/>
        </w:rPr>
        <w:t xml:space="preserve">Recordsin johtajaksi</w:t>
      </w:r>
      <w:r>
        <w:t xml:space="preserve">, ja Goddard Lieberson aloitti ensimmäisenä kahdesta työjaksostaan levy-yhtiön johtajana. </w:t>
      </w:r>
      <w:r>
        <w:t xml:space="preserve">Columbia perusti </w:t>
      </w:r>
      <w:r>
        <w:t xml:space="preserve">vuonna </w:t>
      </w:r>
      <w:r>
        <w:rPr>
          <w:color w:val="228B22"/>
        </w:rPr>
        <w:t xml:space="preserve">1958</w:t>
      </w:r>
      <w:r>
        <w:t xml:space="preserve">, toisen levy-yhtiön, Date Recordsin, joka aluksi julkaisi </w:t>
      </w:r>
      <w:r>
        <w:t xml:space="preserve">rockabilly-musiikkia</w:t>
      </w:r>
      <w:r>
        <w:t xml:space="preserve">.</w:t>
      </w:r>
    </w:p>
    <w:p>
      <w:r>
        <w:rPr>
          <w:b/>
        </w:rPr>
        <w:t xml:space="preserve">Kysymys 0</w:t>
      </w:r>
    </w:p>
    <w:p>
      <w:r>
        <w:t xml:space="preserve">Minä vuonna Epic Records perustettiin?</w:t>
      </w:r>
    </w:p>
    <w:p>
      <w:r>
        <w:rPr>
          <w:b/>
        </w:rPr>
        <w:t xml:space="preserve">Kysymys 1</w:t>
      </w:r>
    </w:p>
    <w:p>
      <w:r>
        <w:t xml:space="preserve">Mikä yritys perusti Epic Recordsin?</w:t>
      </w:r>
    </w:p>
    <w:p>
      <w:r>
        <w:rPr>
          <w:b/>
        </w:rPr>
        <w:t xml:space="preserve">Kysymys 2</w:t>
      </w:r>
    </w:p>
    <w:p>
      <w:r>
        <w:t xml:space="preserve">Kuka oli yksi National Academy of Recording Arts and Sciencesin perustajista?</w:t>
      </w:r>
    </w:p>
    <w:p>
      <w:r>
        <w:rPr>
          <w:b/>
        </w:rPr>
        <w:t xml:space="preserve">Kysymys 3</w:t>
      </w:r>
    </w:p>
    <w:p>
      <w:r>
        <w:t xml:space="preserve">Mitä Conkling myöhemmin johti?</w:t>
      </w:r>
    </w:p>
    <w:p>
      <w:r>
        <w:rPr>
          <w:b/>
        </w:rPr>
        <w:t xml:space="preserve">Kysymys 4</w:t>
      </w:r>
    </w:p>
    <w:p>
      <w:r>
        <w:t xml:space="preserve">Minkälaisesta musiikista Date Records oli tunnettu?</w:t>
      </w:r>
    </w:p>
    <w:p>
      <w:r>
        <w:rPr>
          <w:b/>
        </w:rPr>
        <w:t xml:space="preserve">Kysymys 5</w:t>
      </w:r>
    </w:p>
    <w:p>
      <w:r>
        <w:t xml:space="preserve">Epic Records perusti Columbian vuonna?</w:t>
      </w:r>
    </w:p>
    <w:p>
      <w:r>
        <w:rPr>
          <w:b/>
        </w:rPr>
        <w:t xml:space="preserve">Kysymys 6</w:t>
      </w:r>
    </w:p>
    <w:p>
      <w:r>
        <w:t xml:space="preserve">Lieberson auttoi perustamaan National Academy of mitä?</w:t>
      </w:r>
    </w:p>
    <w:p>
      <w:r>
        <w:rPr>
          <w:b/>
        </w:rPr>
        <w:t xml:space="preserve">Kysymys 7</w:t>
      </w:r>
    </w:p>
    <w:p>
      <w:r>
        <w:t xml:space="preserve">Columbia perusti Daring Recordsin minä vuonna?</w:t>
      </w:r>
    </w:p>
    <w:p>
      <w:r>
        <w:rPr>
          <w:b/>
        </w:rPr>
        <w:t xml:space="preserve">Kysymys 8</w:t>
      </w:r>
    </w:p>
    <w:p>
      <w:r>
        <w:t xml:space="preserve">Minkälaista musiikkia Daring Records alun perin julkaisi?</w:t>
      </w:r>
    </w:p>
    <w:p>
      <w:r>
        <w:rPr>
          <w:b/>
        </w:rPr>
        <w:t xml:space="preserve">Kysymys 9</w:t>
      </w:r>
    </w:p>
    <w:p>
      <w:r>
        <w:t xml:space="preserve">Minä vuonna Lieberson lähti Columbian yliopistosta?</w:t>
      </w:r>
    </w:p>
    <w:p>
      <w:r>
        <w:rPr>
          <w:b/>
        </w:rPr>
        <w:t xml:space="preserve">Teksti numero 5</w:t>
      </w:r>
    </w:p>
    <w:p>
      <w:r>
        <w:t xml:space="preserve">Vuonna</w:t>
      </w:r>
      <w:r>
        <w:rPr>
          <w:color w:val="A9A9A9"/>
        </w:rPr>
        <w:t xml:space="preserve">1960</w:t>
      </w:r>
      <w:r>
        <w:t xml:space="preserve"> Columbia/CBS aloitti neuvottelut tärkeimmän kansainvälisen jakelijansa </w:t>
      </w:r>
      <w:r>
        <w:rPr>
          <w:color w:val="DCDCDC"/>
        </w:rPr>
        <w:t xml:space="preserve">Philips Recordsin </w:t>
      </w:r>
      <w:r>
        <w:t xml:space="preserve">kanssa </w:t>
      </w:r>
      <w:r>
        <w:t xml:space="preserve">tavoitteenaan </w:t>
      </w:r>
      <w:r>
        <w:t xml:space="preserve">perustaa oma maailmanlaajuinen levy-yhtiö</w:t>
      </w:r>
      <w:r>
        <w:rPr>
          <w:color w:val="2F4F4F"/>
        </w:rPr>
        <w:t xml:space="preserve">.</w:t>
      </w:r>
      <w:r>
        <w:t xml:space="preserve"> Philipsin Mercury Recordsin osto Yhdysvalloissa vuonna </w:t>
      </w:r>
      <w:r>
        <w:t xml:space="preserve">tasoitti</w:t>
      </w:r>
      <w:r>
        <w:rPr>
          <w:color w:val="556B2F"/>
        </w:rPr>
        <w:t xml:space="preserve">1961</w:t>
      </w:r>
      <w:r>
        <w:t xml:space="preserve"> tietä tälle. CBS:llä oli oikeudet Columbia-nimeen vain Pohjois-Amerikassa, joten vuonna 1961 perustettu ja vuonna 1962 lanseerattu kansainvälinen osasto käytti vain CBS Records -nimeä, ja Philips Records jakeli levy-yhtiötä </w:t>
      </w:r>
      <w:r>
        <w:rPr>
          <w:color w:val="6B8E23"/>
        </w:rPr>
        <w:t xml:space="preserve">Euroopassa</w:t>
      </w:r>
      <w:r>
        <w:t xml:space="preserve">. </w:t>
      </w:r>
      <w:r>
        <w:t xml:space="preserve">CBS:n meksikolainen levy-yhtiö Discos </w:t>
      </w:r>
      <w:r>
        <w:rPr>
          <w:color w:val="A0522D"/>
        </w:rPr>
        <w:t xml:space="preserve">Columbia </w:t>
      </w:r>
      <w:r>
        <w:t xml:space="preserve">nimettiin vuoteen </w:t>
      </w:r>
      <w:r>
        <w:t xml:space="preserve">1963 mennessä </w:t>
      </w:r>
      <w:r>
        <w:rPr>
          <w:color w:val="228B22"/>
        </w:rPr>
        <w:t xml:space="preserve">Discos CBS:ksi.</w:t>
      </w:r>
    </w:p>
    <w:p>
      <w:r>
        <w:rPr>
          <w:b/>
        </w:rPr>
        <w:t xml:space="preserve">Kysymys 0</w:t>
      </w:r>
    </w:p>
    <w:p>
      <w:r>
        <w:t xml:space="preserve">Minä vuonna Mercury Records (US) ostettiin?</w:t>
      </w:r>
    </w:p>
    <w:p>
      <w:r>
        <w:rPr>
          <w:b/>
        </w:rPr>
        <w:t xml:space="preserve">Kysymys 1</w:t>
      </w:r>
    </w:p>
    <w:p>
      <w:r>
        <w:t xml:space="preserve">Kuka osti Mercury Recordsin (US)?</w:t>
      </w:r>
    </w:p>
    <w:p>
      <w:r>
        <w:rPr>
          <w:b/>
        </w:rPr>
        <w:t xml:space="preserve">Kysymys 2</w:t>
      </w:r>
    </w:p>
    <w:p>
      <w:r>
        <w:t xml:space="preserve">Mikä on CBS:n meksikolaisen levy-yhtiön nimi?</w:t>
      </w:r>
    </w:p>
    <w:p>
      <w:r>
        <w:rPr>
          <w:b/>
        </w:rPr>
        <w:t xml:space="preserve">Kysymys 3</w:t>
      </w:r>
    </w:p>
    <w:p>
      <w:r>
        <w:t xml:space="preserve">Minä vuonna Columbia/ABC aloitti neuvottelut Philips Recordsin kanssa?</w:t>
      </w:r>
    </w:p>
    <w:p>
      <w:r>
        <w:rPr>
          <w:b/>
        </w:rPr>
        <w:t xml:space="preserve">Kysymys 4</w:t>
      </w:r>
    </w:p>
    <w:p>
      <w:r>
        <w:t xml:space="preserve">Mikä yritys halusi perustaa oman paikallisen levy-yhtiön?</w:t>
      </w:r>
    </w:p>
    <w:p>
      <w:r>
        <w:rPr>
          <w:b/>
        </w:rPr>
        <w:t xml:space="preserve">Kysymys 5</w:t>
      </w:r>
    </w:p>
    <w:p>
      <w:r>
        <w:t xml:space="preserve">Mercury Records osti Philipsin Yhdysvalloissa minä vuonna?</w:t>
      </w:r>
    </w:p>
    <w:p>
      <w:r>
        <w:rPr>
          <w:b/>
        </w:rPr>
        <w:t xml:space="preserve">Kysymys 6</w:t>
      </w:r>
    </w:p>
    <w:p>
      <w:r>
        <w:t xml:space="preserve">Millä alueella Philips Records jakeli musiikkia?</w:t>
      </w:r>
    </w:p>
    <w:p>
      <w:r>
        <w:rPr>
          <w:b/>
        </w:rPr>
        <w:t xml:space="preserve">Kysymys 7</w:t>
      </w:r>
    </w:p>
    <w:p>
      <w:r>
        <w:t xml:space="preserve">CBS:n kiinalaisen levy-yhtiön nimi oli Discos mikä?</w:t>
      </w:r>
    </w:p>
    <w:p>
      <w:r>
        <w:rPr>
          <w:b/>
        </w:rPr>
        <w:t xml:space="preserve">Teksti numero 6</w:t>
      </w:r>
    </w:p>
    <w:p>
      <w:r>
        <w:t xml:space="preserve">Vuoteen</w:t>
      </w:r>
      <w:r>
        <w:rPr>
          <w:color w:val="A9A9A9"/>
        </w:rPr>
        <w:t xml:space="preserve">1962</w:t>
      </w:r>
      <w:r>
        <w:t xml:space="preserve"> mennessä </w:t>
      </w:r>
      <w:r>
        <w:rPr>
          <w:color w:val="DCDCDC"/>
        </w:rPr>
        <w:t xml:space="preserve">Columbia Record Productions </w:t>
      </w:r>
      <w:r>
        <w:t xml:space="preserve">-yksiköllä oli Yhdysvalloissa </w:t>
      </w:r>
      <w:r>
        <w:rPr>
          <w:color w:val="2F4F4F"/>
        </w:rPr>
        <w:t xml:space="preserve">neljä </w:t>
      </w:r>
      <w:r>
        <w:t xml:space="preserve">tehdasta </w:t>
      </w:r>
      <w:r>
        <w:rPr>
          <w:color w:val="556B2F"/>
        </w:rPr>
        <w:t xml:space="preserve">Los Angelesissa, Terre Hautessa Indianassa, Bridgeportissa Connecticutissa ja Pitmanissa </w:t>
      </w:r>
      <w:r>
        <w:rPr>
          <w:color w:val="6B8E23"/>
        </w:rPr>
        <w:t xml:space="preserve">New Jerseyssä, </w:t>
      </w:r>
      <w:r>
        <w:t xml:space="preserve">jotka valmistivat levyjä paitsi Columbian omille levy-yhtiöille myös riippumattomille levy-yhtiöille.</w:t>
      </w:r>
    </w:p>
    <w:p>
      <w:r>
        <w:rPr>
          <w:b/>
        </w:rPr>
        <w:t xml:space="preserve">Kysymys 0</w:t>
      </w:r>
    </w:p>
    <w:p>
      <w:r>
        <w:t xml:space="preserve">Millä neljällä alueella maassa Columbia Recordsilla oli valmistajia?</w:t>
      </w:r>
    </w:p>
    <w:p>
      <w:r>
        <w:rPr>
          <w:b/>
        </w:rPr>
        <w:t xml:space="preserve">Kysymys 1</w:t>
      </w:r>
    </w:p>
    <w:p>
      <w:r>
        <w:t xml:space="preserve">Mihin vuoteen mennessä Chinese Record Productionsilla oli neljä tuotantolaitosta?</w:t>
      </w:r>
    </w:p>
    <w:p>
      <w:r>
        <w:rPr>
          <w:b/>
        </w:rPr>
        <w:t xml:space="preserve">Kysymys 2</w:t>
      </w:r>
    </w:p>
    <w:p>
      <w:r>
        <w:t xml:space="preserve">Millä yrityksellä oli viisi tehdasta eri puolilla Yhdysvaltoja?</w:t>
      </w:r>
    </w:p>
    <w:p>
      <w:r>
        <w:rPr>
          <w:b/>
        </w:rPr>
        <w:t xml:space="preserve">Kysymys 3</w:t>
      </w:r>
    </w:p>
    <w:p>
      <w:r>
        <w:t xml:space="preserve">Neljä tehdasta sijaitsi Kaliforniassa, Iowassa, Connecticutissa ja missä?</w:t>
      </w:r>
    </w:p>
    <w:p>
      <w:r>
        <w:rPr>
          <w:b/>
        </w:rPr>
        <w:t xml:space="preserve">Kysymys 4</w:t>
      </w:r>
    </w:p>
    <w:p>
      <w:r>
        <w:t xml:space="preserve">Kuinka monta tuotantolaitosta Columbia Record Productionsilla oli vuoteen 1972 mennessä?</w:t>
      </w:r>
    </w:p>
    <w:p>
      <w:r>
        <w:rPr>
          <w:b/>
        </w:rPr>
        <w:t xml:space="preserve">Teksti numero 7</w:t>
      </w:r>
    </w:p>
    <w:p>
      <w:r>
        <w:t xml:space="preserve">Vuonna </w:t>
      </w:r>
      <w:r>
        <w:rPr>
          <w:color w:val="A9A9A9"/>
        </w:rPr>
        <w:t xml:space="preserve">1964</w:t>
      </w:r>
      <w:r>
        <w:t xml:space="preserve">, CBS perusti oman brittiläisen jakelunsa ostamalla </w:t>
      </w:r>
      <w:r>
        <w:rPr>
          <w:color w:val="DCDCDC"/>
        </w:rPr>
        <w:t xml:space="preserve">Oriole Recordsin. </w:t>
      </w:r>
      <w:r>
        <w:rPr>
          <w:color w:val="2F4F4F"/>
        </w:rPr>
        <w:t xml:space="preserve">EMI </w:t>
      </w:r>
      <w:r>
        <w:t xml:space="preserve">jatkoi Epic- ja Okeh-levymerkkien materiaalin jakelua Columbia-levymerkin kautta Yhdistyneessä kuningaskunnassa, kunnes jakelusopimus EMI:n kanssa päättyi vuonna </w:t>
      </w:r>
      <w:r>
        <w:rPr>
          <w:color w:val="556B2F"/>
        </w:rPr>
        <w:t xml:space="preserve">1968</w:t>
      </w:r>
      <w:r>
        <w:t xml:space="preserve">CBS otti jakelun haltuunsa.</w:t>
      </w:r>
    </w:p>
    <w:p>
      <w:r>
        <w:rPr>
          <w:b/>
        </w:rPr>
        <w:t xml:space="preserve">Kysymys 0</w:t>
      </w:r>
    </w:p>
    <w:p>
      <w:r>
        <w:t xml:space="preserve">Minkä merkin CBS osti Yhdistyneessä kuningaskunnassa?</w:t>
      </w:r>
    </w:p>
    <w:p>
      <w:r>
        <w:rPr>
          <w:b/>
        </w:rPr>
        <w:t xml:space="preserve">Kysymys 1</w:t>
      </w:r>
    </w:p>
    <w:p>
      <w:r>
        <w:t xml:space="preserve">Minä vuonna ABC perusti oman jakelunsa Yhdistyneeseen kuningaskuntaan?</w:t>
      </w:r>
    </w:p>
    <w:p>
      <w:r>
        <w:rPr>
          <w:b/>
        </w:rPr>
        <w:t xml:space="preserve">Kysymys 2</w:t>
      </w:r>
    </w:p>
    <w:p>
      <w:r>
        <w:t xml:space="preserve">CBS:n kanssa tehty jakelusopimus päättyi minä vuonna?</w:t>
      </w:r>
    </w:p>
    <w:p>
      <w:r>
        <w:rPr>
          <w:b/>
        </w:rPr>
        <w:t xml:space="preserve">Kysymys 3</w:t>
      </w:r>
    </w:p>
    <w:p>
      <w:r>
        <w:t xml:space="preserve">ABC otti jakelun haltuunsa minä vuonna?</w:t>
      </w:r>
    </w:p>
    <w:p>
      <w:r>
        <w:rPr>
          <w:b/>
        </w:rPr>
        <w:t xml:space="preserve">Kysymys 4</w:t>
      </w:r>
    </w:p>
    <w:p>
      <w:r>
        <w:t xml:space="preserve">Kuka jatkoi Epic- ja Oprah-levymerkkien materiaalin jakelua?</w:t>
      </w:r>
    </w:p>
    <w:p>
      <w:r>
        <w:rPr>
          <w:b/>
        </w:rPr>
        <w:t xml:space="preserve">Kysymys 5</w:t>
      </w:r>
    </w:p>
    <w:p>
      <w:r>
        <w:t xml:space="preserve">Minä vuonna CBS osti Oakland Recordsin?</w:t>
      </w:r>
    </w:p>
    <w:p>
      <w:r>
        <w:rPr>
          <w:b/>
        </w:rPr>
        <w:t xml:space="preserve">Teksti numero 8</w:t>
      </w:r>
    </w:p>
    <w:p>
      <w:r>
        <w:rPr>
          <w:color w:val="2F4F4F"/>
        </w:rPr>
        <w:t xml:space="preserve">Columbia Broadcasting Systemin ylempi johto </w:t>
      </w:r>
      <w:r>
        <w:t xml:space="preserve">alkoi harkita </w:t>
      </w:r>
      <w:r>
        <w:t xml:space="preserve">levy-yhtiönsä </w:t>
      </w:r>
      <w:r>
        <w:t xml:space="preserve">tytäryhtiön </w:t>
      </w:r>
      <w:r>
        <w:rPr>
          <w:color w:val="556B2F"/>
        </w:rPr>
        <w:t xml:space="preserve">nimen </w:t>
      </w:r>
      <w:r>
        <w:t xml:space="preserve">muuttamista </w:t>
      </w:r>
      <w:r>
        <w:rPr>
          <w:color w:val="6B8E23"/>
        </w:rPr>
        <w:t xml:space="preserve">Columbia Recordsista </w:t>
      </w:r>
      <w:r>
        <w:t xml:space="preserve">CBS Recordsiksi.</w:t>
      </w:r>
    </w:p>
    <w:p>
      <w:r>
        <w:rPr>
          <w:b/>
        </w:rPr>
        <w:t xml:space="preserve">Kysymys 0</w:t>
      </w:r>
    </w:p>
    <w:p>
      <w:r>
        <w:t xml:space="preserve">CBS alkoi miettiä levy-yhtiönsä nimenmuutosta minä vuonna?</w:t>
      </w:r>
    </w:p>
    <w:p>
      <w:r>
        <w:rPr>
          <w:b/>
        </w:rPr>
        <w:t xml:space="preserve">Kysymys 1</w:t>
      </w:r>
    </w:p>
    <w:p>
      <w:r>
        <w:t xml:space="preserve">Vuonna 1955 CBS oli maailmanlaajuinen mikä?</w:t>
      </w:r>
    </w:p>
    <w:p>
      <w:r>
        <w:rPr>
          <w:b/>
        </w:rPr>
        <w:t xml:space="preserve">Kysymys 2</w:t>
      </w:r>
    </w:p>
    <w:p>
      <w:r>
        <w:t xml:space="preserve">Yhtiö halusi vaihtaa nimensä CBS Recordsista mihin?</w:t>
      </w:r>
    </w:p>
    <w:p>
      <w:r>
        <w:rPr>
          <w:b/>
        </w:rPr>
        <w:t xml:space="preserve">Kysymys 3</w:t>
      </w:r>
    </w:p>
    <w:p>
      <w:r>
        <w:t xml:space="preserve">Mikä johto halusi muuttaa henkilöstönsä nimen?</w:t>
      </w:r>
    </w:p>
    <w:p>
      <w:r>
        <w:rPr>
          <w:b/>
        </w:rPr>
        <w:t xml:space="preserve">Kysymys 4</w:t>
      </w:r>
    </w:p>
    <w:p>
      <w:r>
        <w:t xml:space="preserve">Columbia Broadcasting Systemin alhaista henkilökuntaa halusi muuttaa mitä?</w:t>
      </w:r>
    </w:p>
    <w:p>
      <w:r>
        <w:rPr>
          <w:b/>
        </w:rPr>
        <w:t xml:space="preserve">Teksti numero 9</w:t>
      </w:r>
    </w:p>
    <w:p>
      <w:r>
        <w:t xml:space="preserve">Myös </w:t>
      </w:r>
      <w:r>
        <w:rPr>
          <w:color w:val="DCDCDC"/>
        </w:rPr>
        <w:t xml:space="preserve">Date-tytärlevymerkki </w:t>
      </w:r>
      <w:r>
        <w:t xml:space="preserve">elvytettiin </w:t>
      </w:r>
      <w:r>
        <w:t xml:space="preserve">loppuvuodesta</w:t>
      </w:r>
      <w:r>
        <w:rPr>
          <w:color w:val="A9A9A9"/>
        </w:rPr>
        <w:t xml:space="preserve">1965</w:t>
      </w:r>
      <w:r>
        <w:t xml:space="preserve">.</w:t>
      </w:r>
      <w:r>
        <w:t xml:space="preserve"> Tämä levymerkki julkaisi Peaches &amp; Herbin ensimmäiset hitit ja sai muutamia pieniä hittejä useilta muilta artisteilta. Date-levyn suurin menestys oli </w:t>
      </w:r>
      <w:r>
        <w:rPr>
          <w:color w:val="556B2F"/>
        </w:rPr>
        <w:t xml:space="preserve">Zombiesin</w:t>
      </w:r>
      <w:r>
        <w:rPr>
          <w:color w:val="2F4F4F"/>
        </w:rPr>
        <w:t xml:space="preserve"> "Time of the Season", </w:t>
      </w:r>
      <w:r>
        <w:t xml:space="preserve">joka oli parhaimmillaan sijalla </w:t>
      </w:r>
      <w:r>
        <w:rPr>
          <w:color w:val="6B8E23"/>
        </w:rPr>
        <w:t xml:space="preserve">2 </w:t>
      </w:r>
      <w:r>
        <w:t xml:space="preserve">vuonna</w:t>
      </w:r>
      <w:r>
        <w:rPr>
          <w:color w:val="A0522D"/>
        </w:rPr>
        <w:t xml:space="preserve">1969</w:t>
      </w:r>
      <w:r>
        <w:t xml:space="preserve"> . </w:t>
      </w:r>
      <w:r>
        <w:t xml:space="preserve">Levymerkki lakkautettiin vuonna </w:t>
      </w:r>
      <w:r>
        <w:rPr>
          <w:color w:val="228B22"/>
        </w:rPr>
        <w:t xml:space="preserve">1970</w:t>
      </w:r>
      <w:r>
        <w:t xml:space="preserve">.</w:t>
      </w:r>
    </w:p>
    <w:p>
      <w:r>
        <w:rPr>
          <w:b/>
        </w:rPr>
        <w:t xml:space="preserve">Kysymys 0</w:t>
      </w:r>
    </w:p>
    <w:p>
      <w:r>
        <w:t xml:space="preserve">Date Records synnytti "Peaches and Herb" -yhtyeen minä vuonna?</w:t>
      </w:r>
    </w:p>
    <w:p>
      <w:r>
        <w:rPr>
          <w:b/>
        </w:rPr>
        <w:t xml:space="preserve">Kysymys 1</w:t>
      </w:r>
    </w:p>
    <w:p>
      <w:r>
        <w:t xml:space="preserve">Minkä suurmenestyksen Date Records julkaisi vuonna 1969?</w:t>
      </w:r>
    </w:p>
    <w:p>
      <w:r>
        <w:rPr>
          <w:b/>
        </w:rPr>
        <w:t xml:space="preserve">Kysymys 2</w:t>
      </w:r>
    </w:p>
    <w:p>
      <w:r>
        <w:t xml:space="preserve">Mille sijalle listoilla Date Recordsin suuri menestys sijoittui?</w:t>
      </w:r>
    </w:p>
    <w:p>
      <w:r>
        <w:rPr>
          <w:b/>
        </w:rPr>
        <w:t xml:space="preserve">Kysymys 3</w:t>
      </w:r>
    </w:p>
    <w:p>
      <w:r>
        <w:t xml:space="preserve">Menestyksestä huolimatta, minä vuonna Date Records lopetti toimintansa?</w:t>
      </w:r>
    </w:p>
    <w:p>
      <w:r>
        <w:rPr>
          <w:b/>
        </w:rPr>
        <w:t xml:space="preserve">Kysymys 4</w:t>
      </w:r>
    </w:p>
    <w:p>
      <w:r>
        <w:t xml:space="preserve">Missä vuonna Date subsidiary -merkinnän voimassaolo päättyi?</w:t>
      </w:r>
    </w:p>
    <w:p>
      <w:r>
        <w:rPr>
          <w:b/>
        </w:rPr>
        <w:t xml:space="preserve">Kysymys 5</w:t>
      </w:r>
    </w:p>
    <w:p>
      <w:r>
        <w:t xml:space="preserve">Päivän suurin menestys oli minkä yhtyeen "Turn of the Season"?</w:t>
      </w:r>
    </w:p>
    <w:p>
      <w:r>
        <w:rPr>
          <w:b/>
        </w:rPr>
        <w:t xml:space="preserve">Kysymys 6</w:t>
      </w:r>
    </w:p>
    <w:p>
      <w:r>
        <w:t xml:space="preserve">"Time of the Season" oli korkeimmillaan listaykkösenä minä vuonna?</w:t>
      </w:r>
    </w:p>
    <w:p>
      <w:r>
        <w:rPr>
          <w:b/>
        </w:rPr>
        <w:t xml:space="preserve">Kysymys 7</w:t>
      </w:r>
    </w:p>
    <w:p>
      <w:r>
        <w:t xml:space="preserve">Mikä levy-yhtiö elvytettiin vuonna 1970?</w:t>
      </w:r>
    </w:p>
    <w:p>
      <w:r>
        <w:rPr>
          <w:b/>
        </w:rPr>
        <w:t xml:space="preserve">Teksti numero 10</w:t>
      </w:r>
    </w:p>
    <w:p>
      <w:r>
        <w:t xml:space="preserve">Vuonna 1966 CBS organisoi </w:t>
      </w:r>
      <w:r>
        <w:rPr>
          <w:color w:val="A9A9A9"/>
        </w:rPr>
        <w:t xml:space="preserve">yritysrakenteensa </w:t>
      </w:r>
      <w:r>
        <w:t xml:space="preserve">uudelleen</w:t>
      </w:r>
      <w:r>
        <w:t xml:space="preserve">, ja </w:t>
      </w:r>
      <w:r>
        <w:rPr>
          <w:color w:val="DCDCDC"/>
        </w:rPr>
        <w:t xml:space="preserve">Leiberson </w:t>
      </w:r>
      <w:r>
        <w:t xml:space="preserve">nousi </w:t>
      </w:r>
      <w:r>
        <w:rPr>
          <w:color w:val="2F4F4F"/>
        </w:rPr>
        <w:t xml:space="preserve">uuden "CBS-Columbia Groupin" </w:t>
      </w:r>
      <w:r>
        <w:t xml:space="preserve">johtoon</w:t>
      </w:r>
      <w:r>
        <w:t xml:space="preserve">, mikä teki </w:t>
      </w:r>
      <w:r>
        <w:rPr>
          <w:color w:val="556B2F"/>
        </w:rPr>
        <w:t xml:space="preserve">nyt uudelleen nimetystä CBS Records </w:t>
      </w:r>
      <w:r>
        <w:t xml:space="preserve">-yhtiöstä Clive Davisin johtaman uuden konsernin erillisen yksikön.</w:t>
      </w:r>
    </w:p>
    <w:p>
      <w:r>
        <w:rPr>
          <w:b/>
        </w:rPr>
        <w:t xml:space="preserve">Kysymys 0</w:t>
      </w:r>
    </w:p>
    <w:p>
      <w:r>
        <w:t xml:space="preserve">Kuka johti CBS-Columbia Groupia vuodesta 1966 alkaen?</w:t>
      </w:r>
    </w:p>
    <w:p>
      <w:r>
        <w:rPr>
          <w:b/>
        </w:rPr>
        <w:t xml:space="preserve">Kysymys 1</w:t>
      </w:r>
    </w:p>
    <w:p>
      <w:r>
        <w:t xml:space="preserve">Mitä ABC organisoi uudelleen vuonna 1966?</w:t>
      </w:r>
    </w:p>
    <w:p>
      <w:r>
        <w:rPr>
          <w:b/>
        </w:rPr>
        <w:t xml:space="preserve">Kysymys 2</w:t>
      </w:r>
    </w:p>
    <w:p>
      <w:r>
        <w:t xml:space="preserve">Minkä ryhmän sihteeriksi Leiberson ylennettiin?</w:t>
      </w:r>
    </w:p>
    <w:p>
      <w:r>
        <w:rPr>
          <w:b/>
        </w:rPr>
        <w:t xml:space="preserve">Kysymys 3</w:t>
      </w:r>
    </w:p>
    <w:p>
      <w:r>
        <w:t xml:space="preserve">Kuka oli uuden ABC-Columbia Groupin johtaja?</w:t>
      </w:r>
    </w:p>
    <w:p>
      <w:r>
        <w:rPr>
          <w:b/>
        </w:rPr>
        <w:t xml:space="preserve">Kysymys 4</w:t>
      </w:r>
    </w:p>
    <w:p>
      <w:r>
        <w:t xml:space="preserve">Minkä yksikön johtajana Davis Clive toimi?</w:t>
      </w:r>
    </w:p>
    <w:p>
      <w:r>
        <w:rPr>
          <w:b/>
        </w:rPr>
        <w:t xml:space="preserve">Teksti numero 11</w:t>
      </w:r>
    </w:p>
    <w:p>
      <w:r>
        <w:t xml:space="preserve">Maaliskuussa</w:t>
      </w:r>
      <w:r>
        <w:rPr>
          <w:color w:val="A9A9A9"/>
        </w:rPr>
        <w:t xml:space="preserve">1968</w:t>
      </w:r>
      <w:r>
        <w:t xml:space="preserve"> CBS ja Sony perustivat </w:t>
      </w:r>
      <w:r>
        <w:t xml:space="preserve">japanilaisen </w:t>
      </w:r>
      <w:r>
        <w:rPr>
          <w:color w:val="2F4F4F"/>
        </w:rPr>
        <w:t xml:space="preserve">yhteisyrityksen </w:t>
      </w:r>
      <w:r>
        <w:rPr>
          <w:color w:val="DCDCDC"/>
        </w:rPr>
        <w:t xml:space="preserve">CBS/Sony Records</w:t>
      </w:r>
      <w:r>
        <w:t xml:space="preserve">. </w:t>
      </w:r>
      <w:r>
        <w:t xml:space="preserve">Koska Sony oli yksi digitaalisen musiikkimedian CD-levyn kehittäjistä, Japaniin rakennettiin </w:t>
      </w:r>
      <w:r>
        <w:rPr>
          <w:color w:val="556B2F"/>
        </w:rPr>
        <w:t xml:space="preserve">yhteisyrityksen </w:t>
      </w:r>
      <w:r>
        <w:t xml:space="preserve">puitteissa CD-levyjen tuotantolaitos</w:t>
      </w:r>
      <w:r>
        <w:t xml:space="preserve">, jonka ansiosta CBS pystyi toimittamaan joitakin ensimmäisiä CD-levyjulkaisuja Yhdysvaltain markkinoille vuonna</w:t>
      </w:r>
      <w:r>
        <w:rPr>
          <w:color w:val="6B8E23"/>
        </w:rPr>
        <w:t xml:space="preserve">1983</w:t>
      </w:r>
      <w:r>
        <w:t xml:space="preserve"> .</w:t>
      </w:r>
    </w:p>
    <w:p>
      <w:r>
        <w:rPr>
          <w:b/>
        </w:rPr>
        <w:t xml:space="preserve">Kysymys 0</w:t>
      </w:r>
    </w:p>
    <w:p>
      <w:r>
        <w:t xml:space="preserve">Minä vuonna CBS ja Sony liittyivät yhteen?</w:t>
      </w:r>
    </w:p>
    <w:p>
      <w:r>
        <w:rPr>
          <w:b/>
        </w:rPr>
        <w:t xml:space="preserve">Kysymys 1</w:t>
      </w:r>
    </w:p>
    <w:p>
      <w:r>
        <w:t xml:space="preserve">Minä vuonna CD-levyt tulivat Amerikan markkinoille?</w:t>
      </w:r>
    </w:p>
    <w:p>
      <w:r>
        <w:rPr>
          <w:b/>
        </w:rPr>
        <w:t xml:space="preserve">Kysymys 2</w:t>
      </w:r>
    </w:p>
    <w:p>
      <w:r>
        <w:t xml:space="preserve">Maaliskuussa 1988 CBS ja Sony perustivat minkä konsernin?</w:t>
      </w:r>
    </w:p>
    <w:p>
      <w:r>
        <w:rPr>
          <w:b/>
        </w:rPr>
        <w:t xml:space="preserve">Kysymys 3</w:t>
      </w:r>
    </w:p>
    <w:p>
      <w:r>
        <w:t xml:space="preserve">CBS/Sony Records oli kiinalainen mikä?</w:t>
      </w:r>
    </w:p>
    <w:p>
      <w:r>
        <w:rPr>
          <w:b/>
        </w:rPr>
        <w:t xml:space="preserve">Kysymys 4</w:t>
      </w:r>
    </w:p>
    <w:p>
      <w:r>
        <w:t xml:space="preserve">Minkä nimissä Kiinaan rakennettiin CD-levyjen tuotantolaitos?</w:t>
      </w:r>
    </w:p>
    <w:p>
      <w:r>
        <w:rPr>
          <w:b/>
        </w:rPr>
        <w:t xml:space="preserve">Kysymys 5</w:t>
      </w:r>
    </w:p>
    <w:p>
      <w:r>
        <w:t xml:space="preserve">ABC toimitti joitakin ensimmäisiä CD-levyjä minä vuonna?</w:t>
      </w:r>
    </w:p>
    <w:p>
      <w:r>
        <w:rPr>
          <w:b/>
        </w:rPr>
        <w:t xml:space="preserve">Kysymys 6</w:t>
      </w:r>
    </w:p>
    <w:p>
      <w:r>
        <w:t xml:space="preserve">Minä vuonna ensimmäiset CD-levyt tulivat Kiinan markkinoille?</w:t>
      </w:r>
    </w:p>
    <w:p>
      <w:r>
        <w:rPr>
          <w:b/>
        </w:rPr>
        <w:t xml:space="preserve">Teksti numero 12</w:t>
      </w:r>
    </w:p>
    <w:p>
      <w:r>
        <w:rPr>
          <w:color w:val="A9A9A9"/>
        </w:rPr>
        <w:t xml:space="preserve">Clive Davis </w:t>
      </w:r>
      <w:r>
        <w:t xml:space="preserve">johti CBS Records Groupia erittäin menestyksekkäästi</w:t>
      </w:r>
      <w:r>
        <w:t xml:space="preserve">, kunnes hänet erotettiin vuonna </w:t>
      </w:r>
      <w:r>
        <w:rPr>
          <w:color w:val="DCDCDC"/>
        </w:rPr>
        <w:t xml:space="preserve">1972</w:t>
      </w:r>
      <w:r>
        <w:t xml:space="preserve">, kun kävi </w:t>
      </w:r>
      <w:r>
        <w:t xml:space="preserve">ilmi, että Davis oli käyttänyt CBS:n varoja yksityiselämänsä rahoittamiseen, mukaan lukien poikansa kalliit bar mitzvah -juhlat. Hänen tilalleen tuli ensin entinen johtaja </w:t>
      </w:r>
      <w:r>
        <w:rPr>
          <w:color w:val="2F4F4F"/>
        </w:rPr>
        <w:t xml:space="preserve">Goddard Lieberson ja </w:t>
      </w:r>
      <w:r>
        <w:t xml:space="preserve">vuonna 1975 värikäs ja kiistelty asianajaja Walter Yetnikoff, joka johti yhtiötä vuoteen 1990 asti.</w:t>
      </w:r>
    </w:p>
    <w:p>
      <w:r>
        <w:rPr>
          <w:b/>
        </w:rPr>
        <w:t xml:space="preserve">Kysymys 0</w:t>
      </w:r>
    </w:p>
    <w:p>
      <w:r>
        <w:t xml:space="preserve">Minä vuonna Clive Davis irtisanottiin CBS Records Groupista?</w:t>
      </w:r>
    </w:p>
    <w:p>
      <w:r>
        <w:rPr>
          <w:b/>
        </w:rPr>
        <w:t xml:space="preserve">Kysymys 1</w:t>
      </w:r>
    </w:p>
    <w:p>
      <w:r>
        <w:t xml:space="preserve">ABC Records Groupia johti menestyksekkäästi kuka?</w:t>
      </w:r>
    </w:p>
    <w:p>
      <w:r>
        <w:rPr>
          <w:b/>
        </w:rPr>
        <w:t xml:space="preserve">Kysymys 2</w:t>
      </w:r>
    </w:p>
    <w:p>
      <w:r>
        <w:t xml:space="preserve">Minä vuonna Clive Davis erotettiin ABC Records Groupista?</w:t>
      </w:r>
    </w:p>
    <w:p>
      <w:r>
        <w:rPr>
          <w:b/>
        </w:rPr>
        <w:t xml:space="preserve">Kysymys 3</w:t>
      </w:r>
    </w:p>
    <w:p>
      <w:r>
        <w:t xml:space="preserve">Kuka käytti CBS:n varoja rahoittaakseen työelämäänsä?</w:t>
      </w:r>
    </w:p>
    <w:p>
      <w:r>
        <w:rPr>
          <w:b/>
        </w:rPr>
        <w:t xml:space="preserve">Kysymys 4</w:t>
      </w:r>
    </w:p>
    <w:p>
      <w:r>
        <w:t xml:space="preserve">Kuka käytti yrityksen varoja tyttärensä kalliisiin bar mitzvah -juhliin?</w:t>
      </w:r>
    </w:p>
    <w:p>
      <w:r>
        <w:rPr>
          <w:b/>
        </w:rPr>
        <w:t xml:space="preserve">Kysymys 5</w:t>
      </w:r>
    </w:p>
    <w:p>
      <w:r>
        <w:t xml:space="preserve">Kuka korvasi asianajaja Walter Yetnikoffin?</w:t>
      </w:r>
    </w:p>
    <w:p>
      <w:r>
        <w:rPr>
          <w:b/>
        </w:rPr>
        <w:t xml:space="preserve">Teksti numero 13</w:t>
      </w:r>
    </w:p>
    <w:p>
      <w:r>
        <w:t xml:space="preserve">Helmikuussa 2016 </w:t>
      </w:r>
      <w:r>
        <w:rPr>
          <w:color w:val="A9A9A9"/>
        </w:rPr>
        <w:t xml:space="preserve">yli sata tuhatta </w:t>
      </w:r>
      <w:r>
        <w:t xml:space="preserve">ihmistä allekirjoitti vain </w:t>
      </w:r>
      <w:r>
        <w:rPr>
          <w:color w:val="DCDCDC"/>
        </w:rPr>
        <w:t xml:space="preserve">kahdessakymmenessäneljässä </w:t>
      </w:r>
      <w:r>
        <w:t xml:space="preserve">tunnissa </w:t>
      </w:r>
      <w:r>
        <w:t xml:space="preserve">vetoomuksen</w:t>
      </w:r>
      <w:r>
        <w:t xml:space="preserve">, jossa kehotettiin boikotoimaan Sony Musicia ja kaikkia muita Sonyyn sidoksissa olevia yrityksiä sen jälkeen, kun </w:t>
      </w:r>
      <w:r>
        <w:t xml:space="preserve">muusikko Kesha oli esittänyt </w:t>
      </w:r>
      <w:r>
        <w:t xml:space="preserve">raiskaussyytöksiä musiikkituottaja </w:t>
      </w:r>
      <w:r>
        <w:rPr>
          <w:color w:val="2F4F4F"/>
        </w:rPr>
        <w:t xml:space="preserve">Dr. Lukea </w:t>
      </w:r>
      <w:r>
        <w:t xml:space="preserve">vastaan. </w:t>
      </w:r>
      <w:r>
        <w:t xml:space="preserve">Kesha pyysi New Yorkin korkeinta oikeutta </w:t>
      </w:r>
      <w:r>
        <w:rPr>
          <w:color w:val="556B2F"/>
        </w:rPr>
        <w:t xml:space="preserve">vapauttamaan hänet sopimuksestaan Sony Musicin kanssa</w:t>
      </w:r>
      <w:r>
        <w:t xml:space="preserve">, mutta oikeus hylkäsi pyynnön, mikä sai aikaan laajan yleisön ja tiedotusvälineiden reaktion. </w:t>
      </w:r>
    </w:p>
    <w:p>
      <w:r>
        <w:rPr>
          <w:b/>
        </w:rPr>
        <w:t xml:space="preserve">Kysymys 0</w:t>
      </w:r>
    </w:p>
    <w:p>
      <w:r>
        <w:t xml:space="preserve">Kuinka moni allekirjoitti vetoomuksen Sony Musicin boikotoimiseksi vuonna 2016?</w:t>
      </w:r>
    </w:p>
    <w:p>
      <w:r>
        <w:rPr>
          <w:b/>
        </w:rPr>
        <w:t xml:space="preserve">Kysymys 1</w:t>
      </w:r>
    </w:p>
    <w:p>
      <w:r>
        <w:t xml:space="preserve">Kuinka monessa tunnissa yli miljoona ihmistä allekirjoitti vetoomuksen?</w:t>
      </w:r>
    </w:p>
    <w:p>
      <w:r>
        <w:rPr>
          <w:b/>
        </w:rPr>
        <w:t xml:space="preserve">Kysymys 2</w:t>
      </w:r>
    </w:p>
    <w:p>
      <w:r>
        <w:t xml:space="preserve">Kuinka moni allekirjoitti helmikuussa 2006 vetoomuksen, jossa vaadittiin Sony Musicin boikotoimista?</w:t>
      </w:r>
    </w:p>
    <w:p>
      <w:r>
        <w:rPr>
          <w:b/>
        </w:rPr>
        <w:t xml:space="preserve">Kysymys 3</w:t>
      </w:r>
    </w:p>
    <w:p>
      <w:r>
        <w:t xml:space="preserve">Musiikkituottaja Keshaa vastaan esitettiin raiskaussyytöksiä artistia vastaan?</w:t>
      </w:r>
    </w:p>
    <w:p>
      <w:r>
        <w:rPr>
          <w:b/>
        </w:rPr>
        <w:t xml:space="preserve">Kysymys 4</w:t>
      </w:r>
    </w:p>
    <w:p>
      <w:r>
        <w:t xml:space="preserve">Kesha pyysi Kalifornian korkeinta oikeutta tekemään mitä?</w:t>
      </w:r>
    </w:p>
    <w:p>
      <w:r>
        <w:rPr>
          <w:b/>
        </w:rPr>
        <w:t xml:space="preserve">Teksti numero 14</w:t>
      </w:r>
    </w:p>
    <w:p>
      <w:r>
        <w:t xml:space="preserve">Kahden viime vuoden aikana kymmenet oikeudenhaltijat, kuten Sony Music, ovat lähettäneet valituksia </w:t>
      </w:r>
      <w:r>
        <w:rPr>
          <w:color w:val="A9A9A9"/>
        </w:rPr>
        <w:t xml:space="preserve">Wikipedia.orgista </w:t>
      </w:r>
      <w:r>
        <w:t xml:space="preserve">suoraan </w:t>
      </w:r>
      <w:r>
        <w:rPr>
          <w:color w:val="DCDCDC"/>
        </w:rPr>
        <w:t xml:space="preserve">Googlelle </w:t>
      </w:r>
      <w:r>
        <w:rPr>
          <w:color w:val="2F4F4F"/>
        </w:rPr>
        <w:t xml:space="preserve">saadakseen sisältöä poistettua</w:t>
      </w:r>
      <w:r>
        <w:t xml:space="preserve">.</w:t>
      </w:r>
    </w:p>
    <w:p>
      <w:r>
        <w:rPr>
          <w:b/>
        </w:rPr>
        <w:t xml:space="preserve">Kysymys 0</w:t>
      </w:r>
    </w:p>
    <w:p>
      <w:r>
        <w:t xml:space="preserve">Mille hakukoneyhtiön jättiläiselle Sony on lähettänyt verkkosivuston sisältöä koskevia pyyntöjä?</w:t>
      </w:r>
    </w:p>
    <w:p>
      <w:r>
        <w:rPr>
          <w:b/>
        </w:rPr>
        <w:t xml:space="preserve">Kysymys 1</w:t>
      </w:r>
    </w:p>
    <w:p>
      <w:r>
        <w:t xml:space="preserve">Mistä sivustosta Sonylla on valituksia?</w:t>
      </w:r>
    </w:p>
    <w:p>
      <w:r>
        <w:rPr>
          <w:b/>
        </w:rPr>
        <w:t xml:space="preserve">Kysymys 2</w:t>
      </w:r>
    </w:p>
    <w:p>
      <w:r>
        <w:t xml:space="preserve">Kenelle tuhannet oikeudenhaltijat ovat lähettäneet valituksia?</w:t>
      </w:r>
    </w:p>
    <w:p>
      <w:r>
        <w:rPr>
          <w:b/>
        </w:rPr>
        <w:t xml:space="preserve">Kysymys 3</w:t>
      </w:r>
    </w:p>
    <w:p>
      <w:r>
        <w:t xml:space="preserve">Oikeudenhaltijat ovat valittaneet Googlesta mille järjestölle?</w:t>
      </w:r>
    </w:p>
    <w:p>
      <w:r>
        <w:rPr>
          <w:b/>
        </w:rPr>
        <w:t xml:space="preserve">Kysymys 4</w:t>
      </w:r>
    </w:p>
    <w:p>
      <w:r>
        <w:t xml:space="preserve">Kenelle oikeudenhaltijat ovat valittaneet viimeisten kahdenkymmenen vuoden aikana?</w:t>
      </w:r>
    </w:p>
    <w:p>
      <w:r>
        <w:rPr>
          <w:b/>
        </w:rPr>
        <w:t xml:space="preserve">Kysymys 5</w:t>
      </w:r>
    </w:p>
    <w:p>
      <w:r>
        <w:t xml:space="preserve">Miksi oikeudenhaltijat valittivat Wikipedi.orgille?</w:t>
      </w:r>
    </w:p>
    <w:p>
      <w:r>
        <w:rPr>
          <w:b/>
        </w:rPr>
        <w:t xml:space="preserve">Teksti numero 15</w:t>
      </w:r>
    </w:p>
    <w:p>
      <w:r>
        <w:t xml:space="preserve">Heinäkuussa</w:t>
      </w:r>
      <w:r>
        <w:rPr>
          <w:color w:val="A9A9A9"/>
        </w:rPr>
        <w:t xml:space="preserve">2013</w:t>
      </w:r>
      <w:r>
        <w:t xml:space="preserve"> Sony Music vetäytyi </w:t>
      </w:r>
      <w:r>
        <w:rPr>
          <w:color w:val="DCDCDC"/>
        </w:rPr>
        <w:t xml:space="preserve">Kreikan markkinoilta </w:t>
      </w:r>
      <w:r>
        <w:t xml:space="preserve">talouskriisin vuoksi</w:t>
      </w:r>
      <w:r>
        <w:t xml:space="preserve">. </w:t>
      </w:r>
      <w:r>
        <w:rPr>
          <w:color w:val="2F4F4F"/>
        </w:rPr>
        <w:t xml:space="preserve">Sony Musicin Kreikassa </w:t>
      </w:r>
      <w:r>
        <w:t xml:space="preserve">julkaisemat </w:t>
      </w:r>
      <w:r>
        <w:rPr>
          <w:color w:val="2F4F4F"/>
        </w:rPr>
        <w:t xml:space="preserve">kotimaisten ja ulkomaisten artistien </w:t>
      </w:r>
      <w:r>
        <w:t xml:space="preserve">albumit ovat </w:t>
      </w:r>
      <w:r>
        <w:rPr>
          <w:color w:val="556B2F"/>
        </w:rPr>
        <w:t xml:space="preserve">Feelgood Recordsin </w:t>
      </w:r>
      <w:r>
        <w:t xml:space="preserve">julkaisemia</w:t>
      </w:r>
      <w:r>
        <w:t xml:space="preserve">.</w:t>
      </w:r>
    </w:p>
    <w:p>
      <w:r>
        <w:rPr>
          <w:b/>
        </w:rPr>
        <w:t xml:space="preserve">Kysymys 0</w:t>
      </w:r>
    </w:p>
    <w:p>
      <w:r>
        <w:t xml:space="preserve">Minä vuonna Sony vetäytyi Kreikan markkinoilta?</w:t>
      </w:r>
    </w:p>
    <w:p>
      <w:r>
        <w:rPr>
          <w:b/>
        </w:rPr>
        <w:t xml:space="preserve">Kysymys 1</w:t>
      </w:r>
    </w:p>
    <w:p>
      <w:r>
        <w:t xml:space="preserve">Minkä levy-yhtiön artistit olivat Kreikan markkinoilla Sonyn alaisuudessa?</w:t>
      </w:r>
    </w:p>
    <w:p>
      <w:r>
        <w:rPr>
          <w:b/>
        </w:rPr>
        <w:t xml:space="preserve">Kysymys 2</w:t>
      </w:r>
    </w:p>
    <w:p>
      <w:r>
        <w:t xml:space="preserve">Minä vuonna Sony vetäytyi Kiinan markkinoilta? </w:t>
      </w:r>
    </w:p>
    <w:p>
      <w:r>
        <w:rPr>
          <w:b/>
        </w:rPr>
        <w:t xml:space="preserve">Kysymys 3</w:t>
      </w:r>
    </w:p>
    <w:p>
      <w:r>
        <w:t xml:space="preserve">Poliittinen kriisi sai Sonyn vetäytymään miltä markkinoilta?</w:t>
      </w:r>
    </w:p>
    <w:p>
      <w:r>
        <w:rPr>
          <w:b/>
        </w:rPr>
        <w:t xml:space="preserve">Kysymys 4</w:t>
      </w:r>
    </w:p>
    <w:p>
      <w:r>
        <w:t xml:space="preserve">Felling Records kantaa kenen julkaisemia artisteja?</w:t>
      </w:r>
    </w:p>
    <w:p>
      <w:r>
        <w:rPr>
          <w:b/>
        </w:rPr>
        <w:t xml:space="preserve">Kysymys 5</w:t>
      </w:r>
    </w:p>
    <w:p>
      <w:r>
        <w:t xml:space="preserve">Kuka toimittaa Sony Musicin Kiinassa julkaisemat albumit?</w:t>
      </w:r>
    </w:p>
    <w:p>
      <w:r>
        <w:rPr>
          <w:b/>
        </w:rPr>
        <w:t xml:space="preserve">Teksti numero 16</w:t>
      </w:r>
    </w:p>
    <w:p>
      <w:r>
        <w:t xml:space="preserve">Maaliskuussa</w:t>
      </w:r>
      <w:r>
        <w:rPr>
          <w:color w:val="A9A9A9"/>
        </w:rPr>
        <w:t xml:space="preserve">2012</w:t>
      </w:r>
      <w:r>
        <w:t xml:space="preserve"> Sony Music sulki tiettävästi </w:t>
      </w:r>
      <w:r>
        <w:rPr>
          <w:color w:val="2F4F4F"/>
        </w:rPr>
        <w:t xml:space="preserve">Filippiinien </w:t>
      </w:r>
      <w:r>
        <w:rPr>
          <w:color w:val="DCDCDC"/>
        </w:rPr>
        <w:t xml:space="preserve">toimistonsa </w:t>
      </w:r>
      <w:r>
        <w:t xml:space="preserve">piratismin vuoksi, minkä vuoksi pkyritysten jakelu </w:t>
      </w:r>
      <w:r>
        <w:rPr>
          <w:color w:val="556B2F"/>
        </w:rPr>
        <w:t xml:space="preserve">Filippiineillä</w:t>
      </w:r>
      <w:r>
        <w:t xml:space="preserve"> siirtyi </w:t>
      </w:r>
      <w:r>
        <w:t xml:space="preserve">Ivory Musicille.</w:t>
      </w:r>
    </w:p>
    <w:p>
      <w:r>
        <w:rPr>
          <w:b/>
        </w:rPr>
        <w:t xml:space="preserve">Kysymys 0</w:t>
      </w:r>
    </w:p>
    <w:p>
      <w:r>
        <w:t xml:space="preserve">Minä vuonna Sony sulki toimistonsa Filippiineillä?</w:t>
      </w:r>
    </w:p>
    <w:p>
      <w:r>
        <w:rPr>
          <w:b/>
        </w:rPr>
        <w:t xml:space="preserve">Kysymys 1</w:t>
      </w:r>
    </w:p>
    <w:p>
      <w:r>
        <w:t xml:space="preserve">Minä vuonna Sony Music sulki Japanin toimistonsa?</w:t>
      </w:r>
    </w:p>
    <w:p>
      <w:r>
        <w:rPr>
          <w:b/>
        </w:rPr>
        <w:t xml:space="preserve">Kysymys 2</w:t>
      </w:r>
    </w:p>
    <w:p>
      <w:r>
        <w:t xml:space="preserve">Missä maassa toimisto suljettiin sairauden vuoksi?</w:t>
      </w:r>
    </w:p>
    <w:p>
      <w:r>
        <w:rPr>
          <w:b/>
        </w:rPr>
        <w:t xml:space="preserve">Kysymys 3</w:t>
      </w:r>
    </w:p>
    <w:p>
      <w:r>
        <w:t xml:space="preserve">Minkä toimiston Sony Music sulki vuonna 2014?</w:t>
      </w:r>
    </w:p>
    <w:p>
      <w:r>
        <w:rPr>
          <w:b/>
        </w:rPr>
        <w:t xml:space="preserve">Kysymys 4</w:t>
      </w:r>
    </w:p>
    <w:p>
      <w:r>
        <w:t xml:space="preserve">Jakelu siirtyi Norsunluurannikolta Musiikista pk-yritykselle missä maassa?</w:t>
      </w:r>
    </w:p>
    <w:p>
      <w:r>
        <w:rPr>
          <w:b/>
        </w:rPr>
        <w:t xml:space="preserve">Teksti numero 17</w:t>
      </w:r>
    </w:p>
    <w:p>
      <w:r>
        <w:rPr>
          <w:color w:val="A9A9A9"/>
        </w:rPr>
        <w:t xml:space="preserve">Doug </w:t>
      </w:r>
      <w:r>
        <w:rPr>
          <w:color w:val="DCDCDC"/>
        </w:rPr>
        <w:t xml:space="preserve">Morris</w:t>
      </w:r>
      <w:r>
        <w:t xml:space="preserve">, joka johti ensin Warner Music Groupia ja sitten Universal Musicia, tuli yhtiön puheenjohtajaksi ja toimitusjohtajaksi 1. heinäkuuta </w:t>
      </w:r>
      <w:r>
        <w:rPr>
          <w:color w:val="2F4F4F"/>
        </w:rPr>
        <w:t xml:space="preserve">2011</w:t>
      </w:r>
      <w:r>
        <w:t xml:space="preserve">. Sony Musicissa tehtiin uudelleenjärjestelyjä Morrisin tulon jälkeen. Hänen seuraansa tuli </w:t>
      </w:r>
      <w:r>
        <w:rPr>
          <w:color w:val="556B2F"/>
        </w:rPr>
        <w:t xml:space="preserve">L.A. Reid, </w:t>
      </w:r>
      <w:r>
        <w:t xml:space="preserve">josta tuli Epic Recordsin puheenjohtaja ja toimitusjohtaja</w:t>
      </w:r>
      <w:r>
        <w:t xml:space="preserve">.</w:t>
      </w:r>
      <w:r>
        <w:t xml:space="preserve"> Reidin alaisuudessa useat entisen RCA/Jive Label Groupin Jive-puoliskon artistit </w:t>
      </w:r>
      <w:r>
        <w:rPr>
          <w:color w:val="6B8E23"/>
        </w:rPr>
        <w:t xml:space="preserve">siirtyivät Epiciin</w:t>
      </w:r>
      <w:r>
        <w:t xml:space="preserve">. </w:t>
      </w:r>
      <w:r>
        <w:rPr>
          <w:color w:val="228B22"/>
        </w:rPr>
        <w:t xml:space="preserve">RCA Records -yksikön </w:t>
      </w:r>
      <w:r>
        <w:t xml:space="preserve">uudeksi toimitusjohtajaksi tuli </w:t>
      </w:r>
      <w:r>
        <w:rPr>
          <w:color w:val="A0522D"/>
        </w:rPr>
        <w:t xml:space="preserve">Peter Edge</w:t>
      </w:r>
      <w:r>
        <w:t xml:space="preserve">. </w:t>
      </w:r>
      <w:r>
        <w:rPr>
          <w:color w:val="191970"/>
        </w:rPr>
        <w:t xml:space="preserve">RCA Music Group </w:t>
      </w:r>
      <w:r>
        <w:t xml:space="preserve">sulki </w:t>
      </w:r>
      <w:r>
        <w:rPr>
          <w:color w:val="8B0000"/>
        </w:rPr>
        <w:t xml:space="preserve">Aristan, J Recordsin ja Jive Recordsin </w:t>
      </w:r>
      <w:r>
        <w:t xml:space="preserve">lokakuussa 2011, ja näiden levy-yhtiöiden artistit siirtyivät RCA Recordsille.</w:t>
      </w:r>
    </w:p>
    <w:p>
      <w:r>
        <w:rPr>
          <w:b/>
        </w:rPr>
        <w:t xml:space="preserve">Kysymys 0</w:t>
      </w:r>
    </w:p>
    <w:p>
      <w:r>
        <w:t xml:space="preserve">Mistä kuuluisasta musiikkituottajasta tuli Epic Recordsin toimitusjohtaja?</w:t>
      </w:r>
    </w:p>
    <w:p>
      <w:r>
        <w:rPr>
          <w:b/>
        </w:rPr>
        <w:t xml:space="preserve">Kysymys 1</w:t>
      </w:r>
    </w:p>
    <w:p>
      <w:r>
        <w:t xml:space="preserve">Kuka liittyi Epic Recordsin toimitusjohtajan seuraan ja ryhtyi Sony Musicin toimitusjohtajaksi?</w:t>
      </w:r>
    </w:p>
    <w:p>
      <w:r>
        <w:rPr>
          <w:b/>
        </w:rPr>
        <w:t xml:space="preserve">Kysymys 2</w:t>
      </w:r>
    </w:p>
    <w:p>
      <w:r>
        <w:t xml:space="preserve">Minä vuonna hänestä tuli Sony Musicin toimitusjohtaja?</w:t>
      </w:r>
    </w:p>
    <w:p>
      <w:r>
        <w:rPr>
          <w:b/>
        </w:rPr>
        <w:t xml:space="preserve">Kysymys 3</w:t>
      </w:r>
    </w:p>
    <w:p>
      <w:r>
        <w:t xml:space="preserve">Kenestä tuli RCA Recordsin toimitusjohtaja?</w:t>
      </w:r>
    </w:p>
    <w:p>
      <w:r>
        <w:rPr>
          <w:b/>
        </w:rPr>
        <w:t xml:space="preserve">Kysymys 4</w:t>
      </w:r>
    </w:p>
    <w:p>
      <w:r>
        <w:t xml:space="preserve">Mitkä levy-yhtiöt RCA lakkautti vuonna 2011?</w:t>
      </w:r>
    </w:p>
    <w:p>
      <w:r>
        <w:rPr>
          <w:b/>
        </w:rPr>
        <w:t xml:space="preserve">Kysymys 5</w:t>
      </w:r>
    </w:p>
    <w:p>
      <w:r>
        <w:t xml:space="preserve">Morris Dougista tuli toimitusjohtaja minä vuonna?</w:t>
      </w:r>
    </w:p>
    <w:p>
      <w:r>
        <w:rPr>
          <w:b/>
        </w:rPr>
        <w:t xml:space="preserve">Kysymys 6</w:t>
      </w:r>
    </w:p>
    <w:p>
      <w:r>
        <w:t xml:space="preserve">Kenen jälkeen Warner Musicissa tehtiin rakenneuudistus?</w:t>
      </w:r>
    </w:p>
    <w:p>
      <w:r>
        <w:rPr>
          <w:b/>
        </w:rPr>
        <w:t xml:space="preserve">Kysymys 7</w:t>
      </w:r>
    </w:p>
    <w:p>
      <w:r>
        <w:t xml:space="preserve">Mitä Morrisin alaisuudessa useat Jive-artistit tekivät?</w:t>
      </w:r>
    </w:p>
    <w:p>
      <w:r>
        <w:rPr>
          <w:b/>
        </w:rPr>
        <w:t xml:space="preserve">Kysymys 8</w:t>
      </w:r>
    </w:p>
    <w:p>
      <w:r>
        <w:t xml:space="preserve">Edge Peteristä tuli minkä yrityksen uusi toimitusjohtaja?</w:t>
      </w:r>
    </w:p>
    <w:p>
      <w:r>
        <w:rPr>
          <w:b/>
        </w:rPr>
        <w:t xml:space="preserve">Kysymys 9</w:t>
      </w:r>
    </w:p>
    <w:p>
      <w:r>
        <w:t xml:space="preserve">Minkä ryhmän Arista sulki?</w:t>
      </w:r>
    </w:p>
    <w:p>
      <w:r>
        <w:rPr>
          <w:b/>
        </w:rPr>
        <w:t xml:space="preserve">Teksti numero 18</w:t>
      </w:r>
    </w:p>
    <w:p>
      <w:r>
        <w:t xml:space="preserve">1980-luvulta 1990-luvun alkuun Yhdysvalloissa oli CBS:n levy-yhtiö, joka tunnettiin nimellä </w:t>
      </w:r>
      <w:r>
        <w:rPr>
          <w:color w:val="A9A9A9"/>
        </w:rPr>
        <w:t xml:space="preserve">CBS Associated Records</w:t>
      </w:r>
      <w:r>
        <w:t xml:space="preserve">. </w:t>
      </w:r>
      <w:r>
        <w:t xml:space="preserve">Tony Martell, CBS:n ja Epic Recordsin A&amp;R-varajohtaja, johti tätä levy-yhtiötä ja teki sopimuksia muun muassa </w:t>
      </w:r>
      <w:r>
        <w:rPr>
          <w:color w:val="DCDCDC"/>
        </w:rPr>
        <w:t xml:space="preserve">Ozzy Osbournen, Fabulous Thunderbirdsin, Electric Light Orchestran, Joan Jettin ja Henry Lee Summerin kanssa</w:t>
      </w:r>
      <w:r>
        <w:t xml:space="preserve">. Tämä levy-yhtiö oli osa CBS:n alayhtiöiden (Epic/Portrait/Associated) siipeä, jolla oli sama kansallinen ja alueellinen henkilökunta kuin muulla Epic Recordsilla, ja se oli osa koko CBS Recordsin maailmanlaajuista jakelujärjestelmää.</w:t>
      </w:r>
    </w:p>
    <w:p>
      <w:r>
        <w:rPr>
          <w:b/>
        </w:rPr>
        <w:t xml:space="preserve">Kysymys 0</w:t>
      </w:r>
    </w:p>
    <w:p>
      <w:r>
        <w:t xml:space="preserve">Nimeä 3 artistia, jotka CBS Associated Records kiinnitti 80- ja 90-luvuilla?</w:t>
      </w:r>
    </w:p>
    <w:p>
      <w:r>
        <w:rPr>
          <w:b/>
        </w:rPr>
        <w:t xml:space="preserve">Kysymys 1</w:t>
      </w:r>
    </w:p>
    <w:p>
      <w:r>
        <w:t xml:space="preserve">Minkä levy-yhtiön johtaja Martell Tony oli?</w:t>
      </w:r>
    </w:p>
    <w:p>
      <w:r>
        <w:rPr>
          <w:b/>
        </w:rPr>
        <w:t xml:space="preserve">Kysymys 2</w:t>
      </w:r>
    </w:p>
    <w:p>
      <w:r>
        <w:t xml:space="preserve">Mikä levy-yhtiö kuului ABC:n alayhtiöiden siipiin?</w:t>
      </w:r>
    </w:p>
    <w:p>
      <w:r>
        <w:rPr>
          <w:b/>
        </w:rPr>
        <w:t xml:space="preserve">Kysymys 3</w:t>
      </w:r>
    </w:p>
    <w:p>
      <w:r>
        <w:t xml:space="preserve">Kenellä ei ollut samaa henkilökuntaa kuin Epic Recordsilla?</w:t>
      </w:r>
    </w:p>
    <w:p>
      <w:r>
        <w:rPr>
          <w:b/>
        </w:rPr>
        <w:t xml:space="preserve">Kysymys 4</w:t>
      </w:r>
    </w:p>
    <w:p>
      <w:r>
        <w:t xml:space="preserve">Kuka ei ollut osa koko CBS Recordsin maailmanlaajuista jakelujärjestelmää?</w:t>
      </w:r>
    </w:p>
    <w:p>
      <w:r>
        <w:rPr>
          <w:b/>
        </w:rPr>
        <w:t xml:space="preserve">Kysymys 5</w:t>
      </w:r>
    </w:p>
    <w:p>
      <w:r>
        <w:t xml:space="preserve">Minkä levy-yhtiön johtaja Ozzy Osbourne oli?</w:t>
      </w:r>
    </w:p>
    <w:p>
      <w:r>
        <w:rPr>
          <w:b/>
        </w:rPr>
        <w:t xml:space="preserve">Teksti numero 19</w:t>
      </w:r>
    </w:p>
    <w:p>
      <w:r>
        <w:t xml:space="preserve">Vuonna</w:t>
      </w:r>
      <w:r>
        <w:rPr>
          <w:color w:val="A9A9A9"/>
        </w:rPr>
        <w:t xml:space="preserve">1986</w:t>
      </w:r>
      <w:r>
        <w:t xml:space="preserve"> CBS myi </w:t>
      </w:r>
      <w:r>
        <w:rPr>
          <w:color w:val="DCDCDC"/>
        </w:rPr>
        <w:t xml:space="preserve">musiikin kustantamisosastonsa</w:t>
      </w:r>
      <w:r>
        <w:t xml:space="preserve">, </w:t>
      </w:r>
      <w:r>
        <w:rPr>
          <w:color w:val="2F4F4F"/>
        </w:rPr>
        <w:t xml:space="preserve">CBS Songsin, </w:t>
      </w:r>
      <w:r>
        <w:rPr>
          <w:color w:val="556B2F"/>
        </w:rPr>
        <w:t xml:space="preserve">Stephen Swidille, Martin Bandierille ja Charles Koppelmanille </w:t>
      </w:r>
      <w:r>
        <w:rPr>
          <w:color w:val="6B8E23"/>
        </w:rPr>
        <w:t xml:space="preserve">125 miljoonalla dollarilla, </w:t>
      </w:r>
      <w:r>
        <w:t xml:space="preserve">mikä teki siitä SBK Entertainmentin perustan.</w:t>
      </w:r>
    </w:p>
    <w:p>
      <w:r>
        <w:rPr>
          <w:b/>
        </w:rPr>
        <w:t xml:space="preserve">Kysymys 0</w:t>
      </w:r>
    </w:p>
    <w:p>
      <w:r>
        <w:t xml:space="preserve">Minä vuonna CBS myi CBS Songsin?</w:t>
      </w:r>
    </w:p>
    <w:p>
      <w:r>
        <w:rPr>
          <w:b/>
        </w:rPr>
        <w:t xml:space="preserve">Kysymys 1</w:t>
      </w:r>
    </w:p>
    <w:p>
      <w:r>
        <w:t xml:space="preserve">Kuinka paljon CBS Songsin myynti maksoi?</w:t>
      </w:r>
    </w:p>
    <w:p>
      <w:r>
        <w:rPr>
          <w:b/>
        </w:rPr>
        <w:t xml:space="preserve">Kysymys 2</w:t>
      </w:r>
    </w:p>
    <w:p>
      <w:r>
        <w:t xml:space="preserve">Ketkä kolme ihmistä ostivat CBS:n kappaleet?</w:t>
      </w:r>
    </w:p>
    <w:p>
      <w:r>
        <w:rPr>
          <w:b/>
        </w:rPr>
        <w:t xml:space="preserve">Kysymys 3</w:t>
      </w:r>
    </w:p>
    <w:p>
      <w:r>
        <w:t xml:space="preserve">Mitä CBS myi vuonna 1996?</w:t>
      </w:r>
    </w:p>
    <w:p>
      <w:r>
        <w:rPr>
          <w:b/>
        </w:rPr>
        <w:t xml:space="preserve">Kysymys 4</w:t>
      </w:r>
    </w:p>
    <w:p>
      <w:r>
        <w:t xml:space="preserve">Kenelle ABC Songs myytiin?</w:t>
      </w:r>
    </w:p>
    <w:p>
      <w:r>
        <w:rPr>
          <w:b/>
        </w:rPr>
        <w:t xml:space="preserve">Kysymys 5</w:t>
      </w:r>
    </w:p>
    <w:p>
      <w:r>
        <w:t xml:space="preserve">Mikä kustantamo myytiin 155 miljoonalla dollarilla?</w:t>
      </w:r>
    </w:p>
    <w:p>
      <w:r>
        <w:rPr>
          <w:b/>
        </w:rPr>
        <w:t xml:space="preserve">Kysymys 6</w:t>
      </w:r>
    </w:p>
    <w:p>
      <w:r>
        <w:t xml:space="preserve">Minkä kustantamon SAK Entertainment osti?</w:t>
      </w:r>
    </w:p>
    <w:p>
      <w:r>
        <w:rPr>
          <w:b/>
        </w:rPr>
        <w:t xml:space="preserve">Teksti numero 20</w:t>
      </w:r>
    </w:p>
    <w:p>
      <w:r>
        <w:t xml:space="preserve">Vuoteen</w:t>
      </w:r>
      <w:r>
        <w:rPr>
          <w:color w:val="A9A9A9"/>
        </w:rPr>
        <w:t xml:space="preserve">1987</w:t>
      </w:r>
      <w:r>
        <w:t xml:space="preserve"> mennessä </w:t>
      </w:r>
      <w:r>
        <w:rPr>
          <w:color w:val="DCDCDC"/>
        </w:rPr>
        <w:t xml:space="preserve">CBS </w:t>
      </w:r>
      <w:r>
        <w:t xml:space="preserve">oli ainoa "kolmen suuren" amerikkalaisen televisioverkon joukossa, jolla oli yhteisomistuksessa oleva levy-yhtiö. ABC oli myynyt levyosastonsa </w:t>
      </w:r>
      <w:r>
        <w:rPr>
          <w:color w:val="2F4F4F"/>
        </w:rPr>
        <w:t xml:space="preserve">MCA Recordsille </w:t>
      </w:r>
      <w:r>
        <w:t xml:space="preserve">vuonna 1979, ja vuonna</w:t>
      </w:r>
      <w:r>
        <w:rPr>
          <w:color w:val="556B2F"/>
        </w:rPr>
        <w:t xml:space="preserve">1986</w:t>
      </w:r>
      <w:r>
        <w:t xml:space="preserve"> NBC:n emoyhtiö </w:t>
      </w:r>
      <w:r>
        <w:rPr>
          <w:color w:val="6B8E23"/>
        </w:rPr>
        <w:t xml:space="preserve">RCA myytiin </w:t>
      </w:r>
      <w:r>
        <w:rPr>
          <w:color w:val="228B22"/>
        </w:rPr>
        <w:t xml:space="preserve">General Electricille, </w:t>
      </w:r>
      <w:r>
        <w:t xml:space="preserve">joka sitten myi kaikki muut RCA:n yksiköt, myös levyosaston (jonka osti Ariola </w:t>
      </w:r>
      <w:r>
        <w:rPr>
          <w:color w:val="191970"/>
        </w:rPr>
        <w:t xml:space="preserve">Records</w:t>
      </w:r>
      <w:r>
        <w:t xml:space="preserve">, myöhemmin BMG).</w:t>
      </w:r>
    </w:p>
    <w:p>
      <w:r>
        <w:rPr>
          <w:b/>
        </w:rPr>
        <w:t xml:space="preserve">Kysymys 0</w:t>
      </w:r>
    </w:p>
    <w:p>
      <w:r>
        <w:t xml:space="preserve">Minä vuonna CBS oli ainoa kanava, jolla oli myös levy-yhtiö?</w:t>
      </w:r>
    </w:p>
    <w:p>
      <w:r>
        <w:rPr>
          <w:b/>
        </w:rPr>
        <w:t xml:space="preserve">Kysymys 1</w:t>
      </w:r>
    </w:p>
    <w:p>
      <w:r>
        <w:t xml:space="preserve">Minkä levy-yhtiön ABC myi vuonna 1979?</w:t>
      </w:r>
    </w:p>
    <w:p>
      <w:r>
        <w:rPr>
          <w:b/>
        </w:rPr>
        <w:t xml:space="preserve">Kysymys 2</w:t>
      </w:r>
    </w:p>
    <w:p>
      <w:r>
        <w:t xml:space="preserve">Minkä levy-yhtiön NBC myi vuonna 1986?</w:t>
      </w:r>
    </w:p>
    <w:p>
      <w:r>
        <w:rPr>
          <w:b/>
        </w:rPr>
        <w:t xml:space="preserve">Kysymys 3</w:t>
      </w:r>
    </w:p>
    <w:p>
      <w:r>
        <w:t xml:space="preserve">Kuka osti RCA:n?</w:t>
      </w:r>
    </w:p>
    <w:p>
      <w:r>
        <w:rPr>
          <w:b/>
        </w:rPr>
        <w:t xml:space="preserve">Kysymys 4</w:t>
      </w:r>
    </w:p>
    <w:p>
      <w:r>
        <w:t xml:space="preserve">Mikä verkosto oli vuoteen 1997 mennessä ainoa "kolmesta suuresta", jolla oli myös oma levy-yhtiö?</w:t>
      </w:r>
    </w:p>
    <w:p>
      <w:r>
        <w:rPr>
          <w:b/>
        </w:rPr>
        <w:t xml:space="preserve">Kysymys 5</w:t>
      </w:r>
    </w:p>
    <w:p>
      <w:r>
        <w:t xml:space="preserve">Kenelle CBA myi levyosastonsa vuonna 1979?</w:t>
      </w:r>
    </w:p>
    <w:p>
      <w:r>
        <w:rPr>
          <w:b/>
        </w:rPr>
        <w:t xml:space="preserve">Kysymys 6</w:t>
      </w:r>
    </w:p>
    <w:p>
      <w:r>
        <w:t xml:space="preserve">RCA:n emoyhtiö NBC myytiin kenelle ?</w:t>
      </w:r>
    </w:p>
    <w:p>
      <w:r>
        <w:rPr>
          <w:b/>
        </w:rPr>
        <w:t xml:space="preserve">Kysymys 7</w:t>
      </w:r>
    </w:p>
    <w:p>
      <w:r>
        <w:t xml:space="preserve">BMG tunnettiin myöhemmin nimellä mikä Ariola mikä?</w:t>
      </w:r>
    </w:p>
    <w:p>
      <w:r>
        <w:rPr>
          <w:b/>
        </w:rPr>
        <w:t xml:space="preserve">Kysymys 8</w:t>
      </w:r>
    </w:p>
    <w:p>
      <w:r>
        <w:t xml:space="preserve">Minä vuonna RCA:n emoyhtiö NBC myytiin General Electricille?</w:t>
      </w:r>
    </w:p>
    <w:p>
      <w:r>
        <w:rPr>
          <w:b/>
        </w:rPr>
        <w:t xml:space="preserve">Teksti numero 21</w:t>
      </w:r>
    </w:p>
    <w:p>
      <w:r>
        <w:rPr>
          <w:color w:val="A9A9A9"/>
        </w:rPr>
        <w:t xml:space="preserve">Marraskuun 17. </w:t>
      </w:r>
      <w:r>
        <w:t xml:space="preserve">päivänä</w:t>
      </w:r>
      <w:r>
        <w:rPr>
          <w:color w:val="DCDCDC"/>
        </w:rPr>
        <w:t xml:space="preserve">1987</w:t>
      </w:r>
      <w:r>
        <w:t xml:space="preserve"> SCA osti CBS Recordsin, joka isännöi muun muassa </w:t>
      </w:r>
      <w:r>
        <w:rPr>
          <w:color w:val="2F4F4F"/>
        </w:rPr>
        <w:t xml:space="preserve">Michael Jacksonia</w:t>
      </w:r>
      <w:r>
        <w:t xml:space="preserve">, </w:t>
      </w:r>
      <w:r>
        <w:rPr>
          <w:color w:val="6B8E23"/>
        </w:rPr>
        <w:t xml:space="preserve">2 miljardilla Yhdysvaltain dollarilla</w:t>
      </w:r>
      <w:r>
        <w:t xml:space="preserve">. </w:t>
      </w:r>
      <w:r>
        <w:rPr>
          <w:color w:val="A0522D"/>
        </w:rPr>
        <w:t xml:space="preserve">CBS Inc</w:t>
      </w:r>
      <w:r>
        <w:t xml:space="preserve">., nykyinen CBS Corporation, säilytti oikeudet CBS-nimeen musiikkiäänitteitä varten, mutta myönsi Sonylle väliaikaisen lisenssin CBS-nimen käyttöön. </w:t>
      </w:r>
      <w:r>
        <w:rPr>
          <w:color w:val="228B22"/>
        </w:rPr>
        <w:t xml:space="preserve">CBS Corporation </w:t>
      </w:r>
      <w:r>
        <w:t xml:space="preserve">perusti uuden CBS Recordsin vuonna</w:t>
      </w:r>
      <w:r>
        <w:rPr>
          <w:color w:val="191970"/>
        </w:rPr>
        <w:t xml:space="preserve">2006</w:t>
      </w:r>
      <w:r>
        <w:t xml:space="preserve"> , jota </w:t>
      </w:r>
      <w:r>
        <w:rPr>
          <w:color w:val="8B0000"/>
        </w:rPr>
        <w:t xml:space="preserve">Sony </w:t>
      </w:r>
      <w:r>
        <w:t xml:space="preserve">jakelee </w:t>
      </w:r>
      <w:r>
        <w:rPr>
          <w:color w:val="8B0000"/>
        </w:rPr>
        <w:t xml:space="preserve">RED-tytäryhtiönsä kautta</w:t>
      </w:r>
      <w:r>
        <w:t xml:space="preserve">.</w:t>
      </w:r>
    </w:p>
    <w:p>
      <w:r>
        <w:rPr>
          <w:b/>
        </w:rPr>
        <w:t xml:space="preserve">Kysymys 0</w:t>
      </w:r>
    </w:p>
    <w:p>
      <w:r>
        <w:t xml:space="preserve">Minä vuonna SCA osti CBS Recordsin?</w:t>
      </w:r>
    </w:p>
    <w:p>
      <w:r>
        <w:rPr>
          <w:b/>
        </w:rPr>
        <w:t xml:space="preserve">Kysymys 1</w:t>
      </w:r>
    </w:p>
    <w:p>
      <w:r>
        <w:t xml:space="preserve">Kuka oli CBS:n suurin artisti?</w:t>
      </w:r>
    </w:p>
    <w:p>
      <w:r>
        <w:rPr>
          <w:b/>
        </w:rPr>
        <w:t xml:space="preserve">Kysymys 2</w:t>
      </w:r>
    </w:p>
    <w:p>
      <w:r>
        <w:t xml:space="preserve">Kuinka paljon SCA maksoi CBS Recordsista?</w:t>
      </w:r>
    </w:p>
    <w:p>
      <w:r>
        <w:rPr>
          <w:b/>
        </w:rPr>
        <w:t xml:space="preserve">Kysymys 3</w:t>
      </w:r>
    </w:p>
    <w:p>
      <w:r>
        <w:t xml:space="preserve">Minä vuonna CBS Corporation aloitti toisen CBS Recordsin?</w:t>
      </w:r>
    </w:p>
    <w:p>
      <w:r>
        <w:rPr>
          <w:b/>
        </w:rPr>
        <w:t xml:space="preserve">Kysymys 4</w:t>
      </w:r>
    </w:p>
    <w:p>
      <w:r>
        <w:t xml:space="preserve">Kuka jakelee CBS Recordsin materiaalia?</w:t>
      </w:r>
    </w:p>
    <w:p>
      <w:r>
        <w:rPr>
          <w:b/>
        </w:rPr>
        <w:t xml:space="preserve">Kysymys 5</w:t>
      </w:r>
    </w:p>
    <w:p>
      <w:r>
        <w:t xml:space="preserve">Minä päivänä CBS Records osti SCA:n?</w:t>
      </w:r>
    </w:p>
    <w:p>
      <w:r>
        <w:rPr>
          <w:b/>
        </w:rPr>
        <w:t xml:space="preserve">Kysymys 6</w:t>
      </w:r>
    </w:p>
    <w:p>
      <w:r>
        <w:t xml:space="preserve">Kuinka paljon CBS Recordsille maksoi SCA:n ostaminen?</w:t>
      </w:r>
    </w:p>
    <w:p>
      <w:r>
        <w:rPr>
          <w:b/>
        </w:rPr>
        <w:t xml:space="preserve">Kysymys 7</w:t>
      </w:r>
    </w:p>
    <w:p>
      <w:r>
        <w:t xml:space="preserve">Kuka säilytti oikeuden musiikin tallentamisen CAS-nimeen?</w:t>
      </w:r>
    </w:p>
    <w:p>
      <w:r>
        <w:rPr>
          <w:b/>
        </w:rPr>
        <w:t xml:space="preserve">Kysymys 8</w:t>
      </w:r>
    </w:p>
    <w:p>
      <w:r>
        <w:t xml:space="preserve">Kuka perusti uuden CBS Recordsin vuonna 2016?</w:t>
      </w:r>
    </w:p>
    <w:p>
      <w:r>
        <w:rPr>
          <w:b/>
        </w:rPr>
        <w:t xml:space="preserve">Kysymys 9</w:t>
      </w:r>
    </w:p>
    <w:p>
      <w:r>
        <w:t xml:space="preserve">Minä vuonna CBS Corporation perusti uuden CAS Recordsin?</w:t>
      </w:r>
    </w:p>
    <w:p>
      <w:r>
        <w:rPr>
          <w:b/>
        </w:rPr>
        <w:t xml:space="preserve">Teksti numero 22</w:t>
      </w:r>
    </w:p>
    <w:p>
      <w:r>
        <w:t xml:space="preserve">Vuonna</w:t>
      </w:r>
      <w:r>
        <w:rPr>
          <w:color w:val="A9A9A9"/>
        </w:rPr>
        <w:t xml:space="preserve">1989</w:t>
      </w:r>
      <w:r>
        <w:t xml:space="preserve"> CBS Records palasi takaisin </w:t>
      </w:r>
      <w:r>
        <w:rPr>
          <w:color w:val="DCDCDC"/>
        </w:rPr>
        <w:t xml:space="preserve">musiikin kustannustoimintaan </w:t>
      </w:r>
      <w:r>
        <w:t xml:space="preserve">ostamalla </w:t>
      </w:r>
      <w:r>
        <w:rPr>
          <w:color w:val="2F4F4F"/>
        </w:rPr>
        <w:t xml:space="preserve">Nashvillen </w:t>
      </w:r>
      <w:r>
        <w:t xml:space="preserve">musiikkikustantajan </w:t>
      </w:r>
      <w:r>
        <w:rPr>
          <w:color w:val="556B2F"/>
        </w:rPr>
        <w:t xml:space="preserve">Tree International Publishingin </w:t>
      </w:r>
      <w:r>
        <w:t xml:space="preserve">yli </w:t>
      </w:r>
      <w:r>
        <w:rPr>
          <w:color w:val="6B8E23"/>
        </w:rPr>
        <w:t xml:space="preserve">30 miljoonalla dollarilla</w:t>
      </w:r>
      <w:r>
        <w:t xml:space="preserve">.</w:t>
      </w:r>
    </w:p>
    <w:p>
      <w:r>
        <w:rPr>
          <w:b/>
        </w:rPr>
        <w:t xml:space="preserve">Kysymys 0</w:t>
      </w:r>
    </w:p>
    <w:p>
      <w:r>
        <w:t xml:space="preserve">Minä vuonna CBS Records osti Tree International Publishingin?</w:t>
      </w:r>
    </w:p>
    <w:p>
      <w:r>
        <w:rPr>
          <w:b/>
        </w:rPr>
        <w:t xml:space="preserve">Kysymys 1</w:t>
      </w:r>
    </w:p>
    <w:p>
      <w:r>
        <w:t xml:space="preserve">Kuinka paljon CBS Records maksoi Tree International Publishingista?</w:t>
      </w:r>
    </w:p>
    <w:p>
      <w:r>
        <w:rPr>
          <w:b/>
        </w:rPr>
        <w:t xml:space="preserve">Kysymys 2</w:t>
      </w:r>
    </w:p>
    <w:p>
      <w:r>
        <w:t xml:space="preserve">Missä kaupungissa Tree International Publishing sijaitsi?</w:t>
      </w:r>
    </w:p>
    <w:p>
      <w:r>
        <w:rPr>
          <w:b/>
        </w:rPr>
        <w:t xml:space="preserve">Kysymys 3</w:t>
      </w:r>
    </w:p>
    <w:p>
      <w:r>
        <w:t xml:space="preserve">Vuonna 1999 CBS Records aloitti uudelleen mitä?</w:t>
      </w:r>
    </w:p>
    <w:p>
      <w:r>
        <w:rPr>
          <w:b/>
        </w:rPr>
        <w:t xml:space="preserve">Kysymys 4</w:t>
      </w:r>
    </w:p>
    <w:p>
      <w:r>
        <w:t xml:space="preserve">ABC Records osti minkä Nashvillen musiikkikustantajan?</w:t>
      </w:r>
    </w:p>
    <w:p>
      <w:r>
        <w:rPr>
          <w:b/>
        </w:rPr>
        <w:t xml:space="preserve">Kysymys 5</w:t>
      </w:r>
    </w:p>
    <w:p>
      <w:r>
        <w:t xml:space="preserve">Mikä musiikkikustantaja ostettiin yli 40 miljoonalla dollarilla?</w:t>
      </w:r>
    </w:p>
    <w:p>
      <w:r>
        <w:rPr>
          <w:b/>
        </w:rPr>
        <w:t xml:space="preserve">Kysymys 6</w:t>
      </w:r>
    </w:p>
    <w:p>
      <w:r>
        <w:t xml:space="preserve">Kuinka suurella summalla newyorkilainen musiikkikustantaja Tree International Publishing ostettiin?</w:t>
      </w:r>
    </w:p>
    <w:p>
      <w:r>
        <w:rPr>
          <w:b/>
        </w:rPr>
        <w:t xml:space="preserve">Teksti numero 23</w:t>
      </w:r>
    </w:p>
    <w:p>
      <w:r>
        <w:t xml:space="preserve">RCA/Jive Label Groupin toimitusjohtaja Barry Weiss jätti yhtiön maaliskuussa </w:t>
      </w:r>
      <w:r>
        <w:rPr>
          <w:color w:val="A9A9A9"/>
        </w:rPr>
        <w:t xml:space="preserve">2011</w:t>
      </w:r>
      <w:r>
        <w:rPr>
          <w:color w:val="2F4F4F"/>
        </w:rPr>
        <w:t xml:space="preserve">siirtyäkseen Universal Music Groupiin kuuluvien </w:t>
      </w:r>
      <w:r>
        <w:rPr>
          <w:color w:val="DCDCDC"/>
        </w:rPr>
        <w:t xml:space="preserve">Island Def Jamin ja Universal Republicin </w:t>
      </w:r>
      <w:r>
        <w:t xml:space="preserve">toimitusjohtajaksi</w:t>
      </w:r>
      <w:r>
        <w:t xml:space="preserve">. </w:t>
      </w:r>
      <w:r>
        <w:t xml:space="preserve">Weiss oli toiminut RCA/Jive Label Groupin toimitusjohtajana vuodesta </w:t>
      </w:r>
      <w:r>
        <w:t xml:space="preserve">ja</w:t>
      </w:r>
      <w:r>
        <w:rPr>
          <w:color w:val="556B2F"/>
        </w:rPr>
        <w:t xml:space="preserve">2008</w:t>
      </w:r>
      <w:r>
        <w:t xml:space="preserve"> Jive Recordsin johtajana vuodesta</w:t>
      </w:r>
      <w:r>
        <w:rPr>
          <w:color w:val="6B8E23"/>
        </w:rPr>
        <w:t xml:space="preserve">1991</w:t>
      </w:r>
      <w:r>
        <w:t xml:space="preserve"> .</w:t>
      </w:r>
    </w:p>
    <w:p>
      <w:r>
        <w:rPr>
          <w:b/>
        </w:rPr>
        <w:t xml:space="preserve">Kysymys 0</w:t>
      </w:r>
    </w:p>
    <w:p>
      <w:r>
        <w:t xml:space="preserve">Minä vuonna RCA/Jiven toimitusjohtaja Barry Weiss lähti?</w:t>
      </w:r>
    </w:p>
    <w:p>
      <w:r>
        <w:rPr>
          <w:b/>
        </w:rPr>
        <w:t xml:space="preserve">Kysymys 1</w:t>
      </w:r>
    </w:p>
    <w:p>
      <w:r>
        <w:t xml:space="preserve">Mihin yhtiöön Barry Weiss siirtyi?</w:t>
      </w:r>
    </w:p>
    <w:p>
      <w:r>
        <w:rPr>
          <w:b/>
        </w:rPr>
        <w:t xml:space="preserve">Kysymys 2</w:t>
      </w:r>
    </w:p>
    <w:p>
      <w:r>
        <w:t xml:space="preserve">Milloin Barry Weissistä tuli RCA/Jiven toimitusjohtaja?</w:t>
      </w:r>
    </w:p>
    <w:p>
      <w:r>
        <w:rPr>
          <w:b/>
        </w:rPr>
        <w:t xml:space="preserve">Kysymys 3</w:t>
      </w:r>
    </w:p>
    <w:p>
      <w:r>
        <w:t xml:space="preserve">Milloin Barry Weissistä tuli Jive Recordsin johtaja?</w:t>
      </w:r>
    </w:p>
    <w:p>
      <w:r>
        <w:rPr>
          <w:b/>
        </w:rPr>
        <w:t xml:space="preserve">Kysymys 4</w:t>
      </w:r>
    </w:p>
    <w:p>
      <w:r>
        <w:t xml:space="preserve">Weiss Barry oli Jive Recordsin johtaja mistä vuodesta lähtien?</w:t>
      </w:r>
    </w:p>
    <w:p>
      <w:r>
        <w:rPr>
          <w:b/>
        </w:rPr>
        <w:t xml:space="preserve">Kysymys 5</w:t>
      </w:r>
    </w:p>
    <w:p>
      <w:r>
        <w:t xml:space="preserve">Island Jam Def ja Universal Republic olivat molemmat osa mitä?</w:t>
      </w:r>
    </w:p>
    <w:p>
      <w:r>
        <w:rPr>
          <w:b/>
        </w:rPr>
        <w:t xml:space="preserve">Kysymys 6</w:t>
      </w:r>
    </w:p>
    <w:p>
      <w:r>
        <w:t xml:space="preserve">Toimitusjohtaja Weiss Barry jätti RCA/Jive Label Groupin minä vuonna?</w:t>
      </w:r>
    </w:p>
    <w:p>
      <w:r>
        <w:rPr>
          <w:b/>
        </w:rPr>
        <w:t xml:space="preserve">Kysymys 7</w:t>
      </w:r>
    </w:p>
    <w:p>
      <w:r>
        <w:t xml:space="preserve">Barry Weissistä tuli Island Jam Defin toimitusjohtaja minä vuonna?</w:t>
      </w:r>
    </w:p>
    <w:p>
      <w:r>
        <w:rPr>
          <w:b/>
        </w:rPr>
        <w:t xml:space="preserve">Tekstin numero 24</w:t>
      </w:r>
    </w:p>
    <w:p>
      <w:r>
        <w:t xml:space="preserve">Doug Morris ilmoitti </w:t>
      </w:r>
      <w:r>
        <w:rPr>
          <w:color w:val="A9A9A9"/>
        </w:rPr>
        <w:t xml:space="preserve">11. lokakuuta </w:t>
      </w:r>
      <w:r>
        <w:t xml:space="preserve">2011, että </w:t>
      </w:r>
      <w:r>
        <w:rPr>
          <w:color w:val="DCDCDC"/>
        </w:rPr>
        <w:t xml:space="preserve">Mel Lewinter </w:t>
      </w:r>
      <w:r>
        <w:t xml:space="preserve">on nimitetty Label Strategy -yksikön varatoimitusjohtajaksi. Lewinter toimi aiemmin </w:t>
      </w:r>
      <w:r>
        <w:rPr>
          <w:color w:val="2F4F4F"/>
        </w:rPr>
        <w:t xml:space="preserve">Universal Motown Republic </w:t>
      </w:r>
      <w:r>
        <w:t xml:space="preserve">Groupin </w:t>
      </w:r>
      <w:r>
        <w:t xml:space="preserve">puheenjohtajana ja toimitusjohtajana. </w:t>
      </w:r>
      <w:r>
        <w:t xml:space="preserve">Tammikuussa 2012 </w:t>
      </w:r>
      <w:r>
        <w:rPr>
          <w:color w:val="556B2F"/>
        </w:rPr>
        <w:t xml:space="preserve">Dennis Kooker </w:t>
      </w:r>
      <w:r>
        <w:t xml:space="preserve">nimitettiin globaalin digitaalisen liiketoiminnan ja Yhdysvaltain myynnin johtajaksi.</w:t>
      </w:r>
    </w:p>
    <w:p>
      <w:r>
        <w:rPr>
          <w:b/>
        </w:rPr>
        <w:t xml:space="preserve">Kysymys 0</w:t>
      </w:r>
    </w:p>
    <w:p>
      <w:r>
        <w:t xml:space="preserve">Kuka ylennettiin vuonna 2011 etikettistrategiasta vastaavaksi varatoimitusjohtajaksi?</w:t>
      </w:r>
    </w:p>
    <w:p>
      <w:r>
        <w:rPr>
          <w:b/>
        </w:rPr>
        <w:t xml:space="preserve">Kysymys 1</w:t>
      </w:r>
    </w:p>
    <w:p>
      <w:r>
        <w:t xml:space="preserve">Kenestä tuli globaalin digitaalisen liiketoiminnan ja Yhdysvaltain myynnin johtaja vuonna 2012?</w:t>
      </w:r>
    </w:p>
    <w:p>
      <w:r>
        <w:rPr>
          <w:b/>
        </w:rPr>
        <w:t xml:space="preserve">Kysymys 2</w:t>
      </w:r>
    </w:p>
    <w:p>
      <w:r>
        <w:t xml:space="preserve">Doug Morris ilmoitettiin varatoimitusjohtajaksi minä päivänä?</w:t>
      </w:r>
    </w:p>
    <w:p>
      <w:r>
        <w:rPr>
          <w:b/>
        </w:rPr>
        <w:t xml:space="preserve">Kysymys 3</w:t>
      </w:r>
    </w:p>
    <w:p>
      <w:r>
        <w:t xml:space="preserve">Lewinter toimi aiemmin minkä ryhmän sihteerinä?</w:t>
      </w:r>
    </w:p>
    <w:p>
      <w:r>
        <w:rPr>
          <w:b/>
        </w:rPr>
        <w:t xml:space="preserve">Kysymys 4</w:t>
      </w:r>
    </w:p>
    <w:p>
      <w:r>
        <w:t xml:space="preserve">Kuka nimitettiin paikallisen digitaalisen liiketoiminnan ja Yhdysvaltain myynnin johtajaksi vuonna 2012?</w:t>
      </w:r>
    </w:p>
    <w:p>
      <w:r>
        <w:rPr>
          <w:b/>
        </w:rPr>
        <w:t xml:space="preserve">Kysymys 5</w:t>
      </w:r>
    </w:p>
    <w:p>
      <w:r>
        <w:t xml:space="preserve">Kuka nimitettiin paikallisesta strategiasta vastaavaksi varatoimitusjohtajaksi vuonna 2011?</w:t>
      </w:r>
    </w:p>
    <w:p>
      <w:r>
        <w:rPr>
          <w:b/>
        </w:rPr>
        <w:t xml:space="preserve">Teksti numero 25</w:t>
      </w:r>
    </w:p>
    <w:p>
      <w:r>
        <w:t xml:space="preserve">Elokuussa</w:t>
      </w:r>
      <w:r>
        <w:rPr>
          <w:color w:val="A9A9A9"/>
        </w:rPr>
        <w:t xml:space="preserve">2004</w:t>
      </w:r>
      <w:r>
        <w:t xml:space="preserve"> Sony aloitti yhteisyrityksen </w:t>
      </w:r>
      <w:r>
        <w:rPr>
          <w:color w:val="DCDCDC"/>
        </w:rPr>
        <w:t xml:space="preserve">tasavertaisen kumppanin Bertelsmannin </w:t>
      </w:r>
      <w:r>
        <w:t xml:space="preserve">kanssa </w:t>
      </w:r>
      <w:r>
        <w:t xml:space="preserve">sulauttamalla Sony Musicin ja </w:t>
      </w:r>
      <w:r>
        <w:rPr>
          <w:color w:val="2F4F4F"/>
        </w:rPr>
        <w:t xml:space="preserve">saksalaisen </w:t>
      </w:r>
      <w:r>
        <w:t xml:space="preserve">Bertelsmann Music Groupin </w:t>
      </w:r>
      <w:r>
        <w:t xml:space="preserve">Sony BMG Music Entertainmentiksi. </w:t>
      </w:r>
      <w:r>
        <w:rPr>
          <w:color w:val="556B2F"/>
        </w:rPr>
        <w:t xml:space="preserve">Sony </w:t>
      </w:r>
      <w:r>
        <w:t xml:space="preserve">jatkoi kuitenkin Japanin musiikkiliiketoimintaansa Sony BMG:stä riippumattomana, kun taas BMG Japanista tehtiin osa </w:t>
      </w:r>
      <w:r>
        <w:rPr>
          <w:color w:val="6B8E23"/>
        </w:rPr>
        <w:t xml:space="preserve">sulautumaa</w:t>
      </w:r>
      <w:r>
        <w:t xml:space="preserve">.</w:t>
      </w:r>
    </w:p>
    <w:p>
      <w:r>
        <w:rPr>
          <w:b/>
        </w:rPr>
        <w:t xml:space="preserve">Kysymys 0</w:t>
      </w:r>
    </w:p>
    <w:p>
      <w:r>
        <w:t xml:space="preserve">Minä vuonna Sony ja BMG Germany yhdistyivät?</w:t>
      </w:r>
    </w:p>
    <w:p>
      <w:r>
        <w:rPr>
          <w:b/>
        </w:rPr>
        <w:t xml:space="preserve">Kysymys 1</w:t>
      </w:r>
    </w:p>
    <w:p>
      <w:r>
        <w:t xml:space="preserve">Elokuussa 2014 Sony aloitti yhteisyrityksen kenen kanssa?</w:t>
      </w:r>
    </w:p>
    <w:p>
      <w:r>
        <w:rPr>
          <w:b/>
        </w:rPr>
        <w:t xml:space="preserve">Kysymys 2</w:t>
      </w:r>
    </w:p>
    <w:p>
      <w:r>
        <w:t xml:space="preserve">Kuka jatkoi Kiinan musiikkiliiketoimintaansa itsenäisesti?</w:t>
      </w:r>
    </w:p>
    <w:p>
      <w:r>
        <w:rPr>
          <w:b/>
        </w:rPr>
        <w:t xml:space="preserve">Kysymys 3</w:t>
      </w:r>
    </w:p>
    <w:p>
      <w:r>
        <w:t xml:space="preserve">ABC Japanista tehtiin osa mitä?</w:t>
      </w:r>
    </w:p>
    <w:p>
      <w:r>
        <w:rPr>
          <w:b/>
        </w:rPr>
        <w:t xml:space="preserve">Kysymys 4</w:t>
      </w:r>
    </w:p>
    <w:p>
      <w:r>
        <w:t xml:space="preserve">Beckman Music Group sijaitsee missä maassa?</w:t>
      </w:r>
    </w:p>
    <w:p>
      <w:r>
        <w:rPr>
          <w:b/>
        </w:rPr>
        <w:t xml:space="preserve">Teksti numero 26</w:t>
      </w:r>
    </w:p>
    <w:p>
      <w:r>
        <w:t xml:space="preserve">Elokuun 5. päivänä</w:t>
      </w:r>
      <w:r>
        <w:rPr>
          <w:color w:val="A9A9A9"/>
        </w:rPr>
        <w:t xml:space="preserve">2008</w:t>
      </w:r>
      <w:r>
        <w:t xml:space="preserve"> SCA ja Bertelsmann ilmoittivat, että Sony oli sopinut ostavansa Bertelsmannin 50 prosentin osuuden Sony BMG:stä. </w:t>
      </w:r>
      <w:r>
        <w:t xml:space="preserve">Sony sai päätökseen Bertelsmannin 50 prosentin osuuden oston </w:t>
      </w:r>
      <w:r>
        <w:rPr>
          <w:color w:val="DCDCDC"/>
        </w:rPr>
        <w:t xml:space="preserve">1. lokakuuta 2008</w:t>
      </w:r>
      <w:r>
        <w:t xml:space="preserve">. Yhtiöstä, jonka nimeksi tuli jälleen Sony Music Entertainment Inc., tuli yhdysvaltalaisen tytäryhtiönsä SCA:n kautta Sony Corporationin kokonaan omistama tytäryhtiö. Viimeiset albumit, joilla oli Sony BMG:n logo, olivat </w:t>
      </w:r>
      <w:r>
        <w:rPr>
          <w:color w:val="2F4F4F"/>
        </w:rPr>
        <w:t xml:space="preserve">Michael Jacksonin Thriller 25, I Am... Sasha Fierce, Beyoncé, Keeps Gettin' Better: A Decade of Hits, Christina Aguilera, ja Safe Trip Home, Dido</w:t>
      </w:r>
      <w:r>
        <w:t xml:space="preserve">. </w:t>
      </w:r>
      <w:r>
        <w:t xml:space="preserve">Väliaikainen logo esiteltiin 1. joulukuuta alkaen</w:t>
      </w:r>
      <w:r>
        <w:rPr>
          <w:color w:val="556B2F"/>
        </w:rPr>
        <w:t xml:space="preserve">2008</w:t>
      </w:r>
      <w:r>
        <w:t xml:space="preserve">. Nykyinen logo esiteltiin maaliskuussa</w:t>
      </w:r>
      <w:r>
        <w:rPr>
          <w:color w:val="6B8E23"/>
        </w:rPr>
        <w:t xml:space="preserve">2009</w:t>
      </w:r>
      <w:r>
        <w:t xml:space="preserve">.</w:t>
      </w:r>
    </w:p>
    <w:p>
      <w:r>
        <w:rPr>
          <w:b/>
        </w:rPr>
        <w:t xml:space="preserve">Kysymys 0</w:t>
      </w:r>
    </w:p>
    <w:p>
      <w:r>
        <w:t xml:space="preserve">Minä vuonna Sony otti BMG:n puolet sen osuudesta?</w:t>
      </w:r>
    </w:p>
    <w:p>
      <w:r>
        <w:rPr>
          <w:b/>
        </w:rPr>
        <w:t xml:space="preserve">Kysymys 1</w:t>
      </w:r>
    </w:p>
    <w:p>
      <w:r>
        <w:t xml:space="preserve">Nimeä yksi viimeisistä Sony BMG:n levyistä?</w:t>
      </w:r>
    </w:p>
    <w:p>
      <w:r>
        <w:rPr>
          <w:b/>
        </w:rPr>
        <w:t xml:space="preserve">Kysymys 2</w:t>
      </w:r>
    </w:p>
    <w:p>
      <w:r>
        <w:t xml:space="preserve">Milloin Sonyn uusi logo paljastettiin yleisölle?</w:t>
      </w:r>
    </w:p>
    <w:p>
      <w:r>
        <w:rPr>
          <w:b/>
        </w:rPr>
        <w:t xml:space="preserve">Kysymys 3</w:t>
      </w:r>
    </w:p>
    <w:p>
      <w:r>
        <w:t xml:space="preserve">Ensimmäiset albumit, joilla oli Sony BMG:n logo, olivat?</w:t>
      </w:r>
    </w:p>
    <w:p>
      <w:r>
        <w:rPr>
          <w:b/>
        </w:rPr>
        <w:t xml:space="preserve">Kysymys 4</w:t>
      </w:r>
    </w:p>
    <w:p>
      <w:r>
        <w:t xml:space="preserve">Minkä vuoden joulukuun 1. päivänä julkistettiin pysyvä logo?</w:t>
      </w:r>
    </w:p>
    <w:p>
      <w:r>
        <w:rPr>
          <w:b/>
        </w:rPr>
        <w:t xml:space="preserve">Kysymys 5</w:t>
      </w:r>
    </w:p>
    <w:p>
      <w:r>
        <w:t xml:space="preserve">Minkä vuoden joulukuussa nykyinen logo esiteltiin?</w:t>
      </w:r>
    </w:p>
    <w:p>
      <w:r>
        <w:rPr>
          <w:b/>
        </w:rPr>
        <w:t xml:space="preserve">Kysymys 6</w:t>
      </w:r>
    </w:p>
    <w:p>
      <w:r>
        <w:t xml:space="preserve">Minä päivänä Bertelsmann osti Sonyn 50 prosentin osuuden?</w:t>
      </w:r>
    </w:p>
    <w:p>
      <w:r>
        <w:rPr>
          <w:b/>
        </w:rPr>
        <w:t xml:space="preserve">Teksti numero 27</w:t>
      </w:r>
    </w:p>
    <w:p>
      <w:r>
        <w:rPr>
          <w:color w:val="2F4F4F"/>
        </w:rPr>
        <w:t xml:space="preserve">SME ja </w:t>
      </w:r>
      <w:r>
        <w:rPr>
          <w:color w:val="556B2F"/>
        </w:rPr>
        <w:t xml:space="preserve">IODA </w:t>
      </w:r>
      <w:r>
        <w:t xml:space="preserve">ilmoittivat </w:t>
      </w:r>
      <w:r>
        <w:rPr>
          <w:color w:val="A9A9A9"/>
        </w:rPr>
        <w:t xml:space="preserve">1. heinäkuuta</w:t>
      </w:r>
      <w:r>
        <w:rPr>
          <w:color w:val="DCDCDC"/>
        </w:rPr>
        <w:t xml:space="preserve">2009</w:t>
      </w:r>
      <w:r>
        <w:t xml:space="preserve"> maailmanlaajuisesta strategisesta kumppanuudestaan, jonka tarkoituksena on hyödyntää yhdistettyjä maailmanlaajuisia verkkokauppaverkostoja ja toisiaan täydentäviä tekniikoita riippumattomien levy-yhtiöiden ja musiikin oikeudenhaltijoiden tukemiseksi.</w:t>
      </w:r>
    </w:p>
    <w:p>
      <w:r>
        <w:rPr>
          <w:b/>
        </w:rPr>
        <w:t xml:space="preserve">Kysymys 0</w:t>
      </w:r>
    </w:p>
    <w:p>
      <w:r>
        <w:t xml:space="preserve">Mitkä levy-yhtiöt pyrkivät tukemaan indie-levy-yhtiöitä ja musiikin oikeuksien haltijoita?</w:t>
      </w:r>
    </w:p>
    <w:p>
      <w:r>
        <w:rPr>
          <w:b/>
        </w:rPr>
        <w:t xml:space="preserve">Kysymys 1</w:t>
      </w:r>
    </w:p>
    <w:p>
      <w:r>
        <w:t xml:space="preserve">Minä vuonna ne solmivat kumppanuussuhteen?</w:t>
      </w:r>
    </w:p>
    <w:p>
      <w:r>
        <w:rPr>
          <w:b/>
        </w:rPr>
        <w:t xml:space="preserve">Kysymys 2</w:t>
      </w:r>
    </w:p>
    <w:p>
      <w:r>
        <w:t xml:space="preserve">Milloin SME ja IODA ilmoittivat yhteistyönsä päättymisestä?</w:t>
      </w:r>
    </w:p>
    <w:p>
      <w:r>
        <w:rPr>
          <w:b/>
        </w:rPr>
        <w:t xml:space="preserve">Kysymys 3</w:t>
      </w:r>
    </w:p>
    <w:p>
      <w:r>
        <w:t xml:space="preserve">Kuka ilmoitti paikallisesta strategisesta kumppanuudestaan 1. heinäkuuta 2009?</w:t>
      </w:r>
    </w:p>
    <w:p>
      <w:r>
        <w:rPr>
          <w:b/>
        </w:rPr>
        <w:t xml:space="preserve">Kysymys 4</w:t>
      </w:r>
    </w:p>
    <w:p>
      <w:r>
        <w:t xml:space="preserve">Kenen kanssa SEM on tehnyt yhteistyötä?</w:t>
      </w:r>
    </w:p>
    <w:p>
      <w:r>
        <w:rPr>
          <w:b/>
        </w:rPr>
        <w:t xml:space="preserve">Kysymys 5</w:t>
      </w:r>
    </w:p>
    <w:p>
      <w:r>
        <w:t xml:space="preserve">Ketkä ovat 1. heinäkuuta 2019 kumppaneita?</w:t>
      </w:r>
    </w:p>
    <w:p>
      <w:r>
        <w:rPr>
          <w:b/>
        </w:rPr>
        <w:t xml:space="preserve">Tekstin numero 28</w:t>
      </w:r>
    </w:p>
    <w:p>
      <w:r>
        <w:t xml:space="preserve">Maaliskuussa</w:t>
      </w:r>
      <w:r>
        <w:rPr>
          <w:color w:val="A9A9A9"/>
        </w:rPr>
        <w:t xml:space="preserve">2010</w:t>
      </w:r>
      <w:r>
        <w:rPr>
          <w:color w:val="DCDCDC"/>
        </w:rPr>
        <w:t xml:space="preserve"> Sony Corp teki </w:t>
      </w:r>
      <w:r>
        <w:rPr>
          <w:color w:val="6B8E23"/>
        </w:rPr>
        <w:t xml:space="preserve">Michael Jackson Companyn </w:t>
      </w:r>
      <w:r>
        <w:rPr>
          <w:color w:val="2F4F4F"/>
        </w:rPr>
        <w:t xml:space="preserve">kanssa </w:t>
      </w:r>
      <w:r>
        <w:rPr>
          <w:color w:val="A0522D"/>
        </w:rPr>
        <w:t xml:space="preserve">yli </w:t>
      </w:r>
      <w:r>
        <w:rPr>
          <w:color w:val="228B22"/>
        </w:rPr>
        <w:t xml:space="preserve">250 miljoonan dollarin </w:t>
      </w:r>
      <w:r>
        <w:t xml:space="preserve">sopimuksen, joka </w:t>
      </w:r>
      <w:r>
        <w:t xml:space="preserve">on suurin sopimus musiikkiäänitteiden historiassa.</w:t>
      </w:r>
    </w:p>
    <w:p>
      <w:r>
        <w:rPr>
          <w:b/>
        </w:rPr>
        <w:t xml:space="preserve">Kysymys 0</w:t>
      </w:r>
    </w:p>
    <w:p>
      <w:r>
        <w:t xml:space="preserve">Kenen kanssa Sony teki kaikkien aikojen suurimman sopimuksen?</w:t>
      </w:r>
    </w:p>
    <w:p>
      <w:r>
        <w:rPr>
          <w:b/>
        </w:rPr>
        <w:t xml:space="preserve">Kysymys 1</w:t>
      </w:r>
    </w:p>
    <w:p>
      <w:r>
        <w:t xml:space="preserve">Kuinka paljon kumppanuus oli arvokas?</w:t>
      </w:r>
    </w:p>
    <w:p>
      <w:r>
        <w:rPr>
          <w:b/>
        </w:rPr>
        <w:t xml:space="preserve">Kysymys 2</w:t>
      </w:r>
    </w:p>
    <w:p>
      <w:r>
        <w:t xml:space="preserve">Minä vuonna kumppanuus aloitettiin?</w:t>
      </w:r>
    </w:p>
    <w:p>
      <w:r>
        <w:rPr>
          <w:b/>
        </w:rPr>
        <w:t xml:space="preserve">Kysymys 3</w:t>
      </w:r>
    </w:p>
    <w:p>
      <w:r>
        <w:t xml:space="preserve">Kuka teki maaliskuussa 2100 yhteistyötä The Michael Jackson Companyn kanssa?</w:t>
      </w:r>
    </w:p>
    <w:p>
      <w:r>
        <w:rPr>
          <w:b/>
        </w:rPr>
        <w:t xml:space="preserve">Kysymys 4</w:t>
      </w:r>
    </w:p>
    <w:p>
      <w:r>
        <w:t xml:space="preserve">Kenen kanssa Sony Corp teki yhteistyötä heinäkuussa 2010?</w:t>
      </w:r>
    </w:p>
    <w:p>
      <w:r>
        <w:rPr>
          <w:b/>
        </w:rPr>
        <w:t xml:space="preserve">Kysymys 5</w:t>
      </w:r>
    </w:p>
    <w:p>
      <w:r>
        <w:t xml:space="preserve">Kuka teki maaliskuussa 2010 yhteistyökumppanin, jonka sopimus oli yli 500 miljoonan dollarin arvoinen?</w:t>
      </w:r>
    </w:p>
    <w:p>
      <w:r>
        <w:rPr>
          <w:b/>
        </w:rPr>
        <w:t xml:space="preserve">Kysymys 6</w:t>
      </w:r>
    </w:p>
    <w:p>
      <w:r>
        <w:t xml:space="preserve">Minkä arvoinen oli musiikkiäänitteiden historian toiseksi suurin sopimus?</w:t>
      </w:r>
    </w:p>
    <w:p>
      <w:r>
        <w:rPr>
          <w:b/>
        </w:rPr>
        <w:t xml:space="preserve">Tekstin numero 29</w:t>
      </w:r>
    </w:p>
    <w:p>
      <w:r>
        <w:t xml:space="preserve">Fuusio teki </w:t>
      </w:r>
      <w:r>
        <w:rPr>
          <w:color w:val="A9A9A9"/>
        </w:rPr>
        <w:t xml:space="preserve">Columbian ja Epicin </w:t>
      </w:r>
      <w:r>
        <w:t xml:space="preserve">levy-yhtiöistä RCA Recordsin sisaryhtiöitä, jonka omisti aikoinaan RCA, joka omisti myös CBS:n kilpailijan NBC:n</w:t>
      </w:r>
      <w:r>
        <w:t xml:space="preserve">. </w:t>
      </w:r>
      <w:r>
        <w:t xml:space="preserve">Se aloitti myös prosessin, jossa BMG:n Arista Records </w:t>
      </w:r>
      <w:r>
        <w:rPr>
          <w:color w:val="DCDCDC"/>
        </w:rPr>
        <w:t xml:space="preserve">palautettiin takaisin yhteiseen omistukseen entisen emoyhtiönsä Columbia Picturesin kanssa</w:t>
      </w:r>
      <w:r>
        <w:t xml:space="preserve">, joka on ollut Sonyn divisioona vuodesta</w:t>
      </w:r>
      <w:r>
        <w:rPr>
          <w:color w:val="2F4F4F"/>
        </w:rPr>
        <w:t xml:space="preserve">1989</w:t>
      </w:r>
      <w:r>
        <w:t xml:space="preserve"> , ja toi myös Aristan perustajan </w:t>
      </w:r>
      <w:r>
        <w:rPr>
          <w:color w:val="556B2F"/>
        </w:rPr>
        <w:t xml:space="preserve">Clive </w:t>
      </w:r>
      <w:r>
        <w:rPr>
          <w:color w:val="6B8E23"/>
        </w:rPr>
        <w:t xml:space="preserve">Davisin </w:t>
      </w:r>
      <w:r>
        <w:t xml:space="preserve">takaisin yhtiöön. Davis on edelleen Sony Musicin </w:t>
      </w:r>
      <w:r>
        <w:rPr>
          <w:color w:val="A0522D"/>
        </w:rPr>
        <w:t xml:space="preserve">luova johtaja</w:t>
      </w:r>
      <w:r>
        <w:t xml:space="preserve">.</w:t>
      </w:r>
    </w:p>
    <w:p>
      <w:r>
        <w:rPr>
          <w:b/>
        </w:rPr>
        <w:t xml:space="preserve">Kysymys 0</w:t>
      </w:r>
    </w:p>
    <w:p>
      <w:r>
        <w:t xml:space="preserve">Columbia Pictures on ollut Sonyn omistuksessa mistä vuodesta lähtien?</w:t>
      </w:r>
    </w:p>
    <w:p>
      <w:r>
        <w:rPr>
          <w:b/>
        </w:rPr>
        <w:t xml:space="preserve">Kysymys 1</w:t>
      </w:r>
    </w:p>
    <w:p>
      <w:r>
        <w:t xml:space="preserve">Kuka on Sony Musicin toimitusjohtaja?</w:t>
      </w:r>
    </w:p>
    <w:p>
      <w:r>
        <w:rPr>
          <w:b/>
        </w:rPr>
        <w:t xml:space="preserve">Kysymys 2</w:t>
      </w:r>
    </w:p>
    <w:p>
      <w:r>
        <w:t xml:space="preserve">Kenestä tuli ABC Recordsin sisarlevy-yhtiö?</w:t>
      </w:r>
    </w:p>
    <w:p>
      <w:r>
        <w:rPr>
          <w:b/>
        </w:rPr>
        <w:t xml:space="preserve">Kysymys 3</w:t>
      </w:r>
    </w:p>
    <w:p>
      <w:r>
        <w:t xml:space="preserve">ABC:n Arista Recordsille tuotiin mitä?</w:t>
      </w:r>
    </w:p>
    <w:p>
      <w:r>
        <w:rPr>
          <w:b/>
        </w:rPr>
        <w:t xml:space="preserve">Kysymys 4</w:t>
      </w:r>
    </w:p>
    <w:p>
      <w:r>
        <w:t xml:space="preserve">Mistä vuodesta lähtien Sony on ollut Columbia Picturesin osasto?</w:t>
      </w:r>
    </w:p>
    <w:p>
      <w:r>
        <w:rPr>
          <w:b/>
        </w:rPr>
        <w:t xml:space="preserve">Kysymys 5</w:t>
      </w:r>
    </w:p>
    <w:p>
      <w:r>
        <w:t xml:space="preserve">Epicin perustaja Clive, joka otettiin takaisin mukaan?</w:t>
      </w:r>
    </w:p>
    <w:p>
      <w:r>
        <w:rPr>
          <w:b/>
        </w:rPr>
        <w:t xml:space="preserve">Kysymys 6</w:t>
      </w:r>
    </w:p>
    <w:p>
      <w:r>
        <w:t xml:space="preserve">Davis ei enää toimi mitä Sony Musicissa?</w:t>
      </w:r>
    </w:p>
    <w:p>
      <w:r>
        <w:rPr>
          <w:b/>
        </w:rPr>
        <w:t xml:space="preserve">Tekstin numero 30</w:t>
      </w:r>
    </w:p>
    <w:p>
      <w:r>
        <w:t xml:space="preserve">Sony ja Michael Jackson perustivat</w:t>
      </w:r>
      <w:r>
        <w:rPr>
          <w:color w:val="A9A9A9"/>
        </w:rPr>
        <w:t xml:space="preserve">1995</w:t>
      </w:r>
      <w:r>
        <w:rPr>
          <w:color w:val="DCDCDC"/>
        </w:rPr>
        <w:t xml:space="preserve"> yhteisyrityksen</w:t>
      </w:r>
      <w:r>
        <w:t xml:space="preserve">, jossa </w:t>
      </w:r>
      <w:r>
        <w:rPr>
          <w:color w:val="2F4F4F"/>
        </w:rPr>
        <w:t xml:space="preserve">Sonyn musiikin julkaisutoiminta </w:t>
      </w:r>
      <w:r>
        <w:t xml:space="preserve">ja Jacksonin ATV Music </w:t>
      </w:r>
      <w:r>
        <w:t xml:space="preserve">yhdistyivät </w:t>
      </w:r>
      <w:r>
        <w:t xml:space="preserve">Sony/ATV Music Publishingiksi</w:t>
      </w:r>
      <w:r>
        <w:t xml:space="preserve">.</w:t>
      </w:r>
    </w:p>
    <w:p>
      <w:r>
        <w:rPr>
          <w:b/>
        </w:rPr>
        <w:t xml:space="preserve">Kysymys 0</w:t>
      </w:r>
    </w:p>
    <w:p>
      <w:r>
        <w:t xml:space="preserve">Minä vuonna sulautuminen tapahtui?</w:t>
      </w:r>
    </w:p>
    <w:p>
      <w:r>
        <w:rPr>
          <w:b/>
        </w:rPr>
        <w:t xml:space="preserve">Kysymys 1</w:t>
      </w:r>
    </w:p>
    <w:p>
      <w:r>
        <w:t xml:space="preserve">Mitä Sony ja Michael Jackson perustivat vuonna 1985?</w:t>
      </w:r>
    </w:p>
    <w:p>
      <w:r>
        <w:rPr>
          <w:b/>
        </w:rPr>
        <w:t xml:space="preserve">Kysymys 2</w:t>
      </w:r>
    </w:p>
    <w:p>
      <w:r>
        <w:t xml:space="preserve">Minä vuonna Sony ja Michael Jordan perustivat yhteisyrityksen?</w:t>
      </w:r>
    </w:p>
    <w:p>
      <w:r>
        <w:rPr>
          <w:b/>
        </w:rPr>
        <w:t xml:space="preserve">Kysymys 3</w:t>
      </w:r>
    </w:p>
    <w:p>
      <w:r>
        <w:t xml:space="preserve">Jacksonin TAV Music fuusioitui kenen kanssa?</w:t>
      </w:r>
    </w:p>
    <w:p>
      <w:r>
        <w:rPr>
          <w:b/>
        </w:rPr>
        <w:t xml:space="preserve">Kysymys 4</w:t>
      </w:r>
    </w:p>
    <w:p>
      <w:r>
        <w:t xml:space="preserve">Vuonna 1985 Sony ja Michael Jordan perustivat mitä?</w:t>
      </w:r>
    </w:p>
    <w:p>
      <w:r>
        <w:rPr>
          <w:b/>
        </w:rPr>
        <w:t xml:space="preserve">Tekstin numero 31</w:t>
      </w:r>
    </w:p>
    <w:p>
      <w:r>
        <w:t xml:space="preserve">Sony nimesi levy-yhtiön uudelleen Sony Music Entertainmentiksi (SME) </w:t>
      </w:r>
      <w:r>
        <w:rPr>
          <w:color w:val="A9A9A9"/>
        </w:rPr>
        <w:t xml:space="preserve">1. tammikuuta</w:t>
      </w:r>
      <w:r>
        <w:rPr>
          <w:color w:val="DCDCDC"/>
        </w:rPr>
        <w:t xml:space="preserve">1991</w:t>
      </w:r>
      <w:r>
        <w:t xml:space="preserve">, mikä täytti vuoden 1988 </w:t>
      </w:r>
      <w:r>
        <w:rPr>
          <w:color w:val="2F4F4F"/>
        </w:rPr>
        <w:t xml:space="preserve">yritysostossa</w:t>
      </w:r>
      <w:r>
        <w:t xml:space="preserve"> asetetut ehdot, </w:t>
      </w:r>
      <w:r>
        <w:t xml:space="preserve">joissa myönnettiin vain siirtymäkauden lisenssi CBS-tavaramerkkiin. CBS Associated -levymerkki nimettiin uudelleen </w:t>
      </w:r>
      <w:r>
        <w:rPr>
          <w:color w:val="556B2F"/>
        </w:rPr>
        <w:t xml:space="preserve">Epic </w:t>
      </w:r>
      <w:r>
        <w:t xml:space="preserve">Associatediksi</w:t>
      </w:r>
      <w:r>
        <w:t xml:space="preserve">.</w:t>
      </w:r>
      <w:r>
        <w:t xml:space="preserve"> CBS-levymerkin tilalle Sony otti myös 1. tammikuuta 1991 uudelleen käyttöön maailmanlaajuisesti Columbia-levymerkin, joka sillä oli aiemmin ollut vain Yhdysvalloissa ja Kanadassa sen jälkeen, kun se oli hankkinut tavaramerkin kansainväliset oikeudet EMI:ltä vuonna 1990. </w:t>
      </w:r>
      <w:r>
        <w:rPr>
          <w:color w:val="6B8E23"/>
        </w:rPr>
        <w:t xml:space="preserve">Japani </w:t>
      </w:r>
      <w:r>
        <w:t xml:space="preserve">on ainoa maa, jossa Sonylla ei ole oikeuksia </w:t>
      </w:r>
      <w:r>
        <w:rPr>
          <w:color w:val="A0522D"/>
        </w:rPr>
        <w:t xml:space="preserve">Columbia-nimeen, koska se on </w:t>
      </w:r>
      <w:r>
        <w:rPr>
          <w:color w:val="228B22"/>
        </w:rPr>
        <w:t xml:space="preserve">Nippon Columbian</w:t>
      </w:r>
      <w:r>
        <w:t xml:space="preserve">, erään asiaan kuulumattoman yrityksen, </w:t>
      </w:r>
      <w:r>
        <w:rPr>
          <w:color w:val="A0522D"/>
        </w:rPr>
        <w:t xml:space="preserve">määräysvallassa</w:t>
      </w:r>
      <w:r>
        <w:t xml:space="preserve">.</w:t>
      </w:r>
      <w:r>
        <w:t xml:space="preserve"> Näin ollen Sony Music Entertainment Japan ei tähän päivään mennessä käytä Columbia-tavaramerkkiä Japanin ulkopuolelta peräisin olevissa Columbia-levyissä, jotka julkaistaan Japanissa. Columbia Records -tavaramerkin oikeudenhaltija </w:t>
      </w:r>
      <w:r>
        <w:rPr>
          <w:color w:val="191970"/>
        </w:rPr>
        <w:t xml:space="preserve">Espanjassa </w:t>
      </w:r>
      <w:r>
        <w:t xml:space="preserve">oli saksalainen Bertelsmann Music Group, jonka Sony Music sittemmin sulautti itselleen vuonna 2004 tehdyllä sulautumisella, jota seurasi vuonna 2008 tehty yritysosto.</w:t>
      </w:r>
    </w:p>
    <w:p>
      <w:r>
        <w:rPr>
          <w:b/>
        </w:rPr>
        <w:t xml:space="preserve">Kysymys 0</w:t>
      </w:r>
    </w:p>
    <w:p>
      <w:r>
        <w:t xml:space="preserve">Minä vuonna nimestä Sony Music Entertainment tuli Sonyn levy-yhtiön uusi nimi?</w:t>
      </w:r>
    </w:p>
    <w:p>
      <w:r>
        <w:rPr>
          <w:b/>
        </w:rPr>
        <w:t xml:space="preserve">Kysymys 1</w:t>
      </w:r>
    </w:p>
    <w:p>
      <w:r>
        <w:t xml:space="preserve">Minä vuonna CBS Associatedista tuli Epic Associated?</w:t>
      </w:r>
    </w:p>
    <w:p>
      <w:r>
        <w:rPr>
          <w:b/>
        </w:rPr>
        <w:t xml:space="preserve">Kysymys 2</w:t>
      </w:r>
    </w:p>
    <w:p>
      <w:r>
        <w:t xml:space="preserve">Mikä on ainoa maa, jossa Sonylla ei ole oikeuksia Columbia-levymerkkiin?</w:t>
      </w:r>
    </w:p>
    <w:p>
      <w:r>
        <w:rPr>
          <w:b/>
        </w:rPr>
        <w:t xml:space="preserve">Kysymys 3</w:t>
      </w:r>
    </w:p>
    <w:p>
      <w:r>
        <w:t xml:space="preserve">Kuka omistaa Columbia-levymerkin oikeudet Japanissa?</w:t>
      </w:r>
    </w:p>
    <w:p>
      <w:r>
        <w:rPr>
          <w:b/>
        </w:rPr>
        <w:t xml:space="preserve">Kysymys 4</w:t>
      </w:r>
    </w:p>
    <w:p>
      <w:r>
        <w:t xml:space="preserve">ABC nimesi levy-yhtiön uudelleen SME:ksi minä päivänä?</w:t>
      </w:r>
    </w:p>
    <w:p>
      <w:r>
        <w:rPr>
          <w:b/>
        </w:rPr>
        <w:t xml:space="preserve">Kysymys 5</w:t>
      </w:r>
    </w:p>
    <w:p>
      <w:r>
        <w:t xml:space="preserve">Yrityksen uudelleen nimeäminen täytti vuonna 1998 tehdyn mitä?</w:t>
      </w:r>
    </w:p>
    <w:p>
      <w:r>
        <w:rPr>
          <w:b/>
        </w:rPr>
        <w:t xml:space="preserve">Kysymys 6</w:t>
      </w:r>
    </w:p>
    <w:p>
      <w:r>
        <w:t xml:space="preserve">Mikä ABC Associated -levymerkki nimettiin uudelleen?</w:t>
      </w:r>
    </w:p>
    <w:p>
      <w:r>
        <w:rPr>
          <w:b/>
        </w:rPr>
        <w:t xml:space="preserve">Kysymys 7</w:t>
      </w:r>
    </w:p>
    <w:p>
      <w:r>
        <w:t xml:space="preserve">Kiina on ainoa maa, jossa Sonylla ei ole oikeuksia mihin?</w:t>
      </w:r>
    </w:p>
    <w:p>
      <w:r>
        <w:rPr>
          <w:b/>
        </w:rPr>
        <w:t xml:space="preserve">Kysymys 8</w:t>
      </w:r>
    </w:p>
    <w:p>
      <w:r>
        <w:t xml:space="preserve">Berkman Music Group oli oikeudenhaltija mistä maasta?</w:t>
      </w:r>
    </w:p>
    <w:p>
      <w:r>
        <w:rPr>
          <w:b/>
        </w:rPr>
        <w:t xml:space="preserve">Tekstin numero 32</w:t>
      </w:r>
    </w:p>
    <w:p>
      <w:r>
        <w:t xml:space="preserve">Sisään 1970, CBS Records elvytti </w:t>
      </w:r>
      <w:r>
        <w:rPr>
          <w:color w:val="A9A9A9"/>
        </w:rPr>
        <w:t xml:space="preserve">Embassy Records jälki </w:t>
      </w:r>
      <w:r>
        <w:t xml:space="preserve">Isossa-Britanniassa ja Euroopassa, joka oli ollut kuollut, koska CBS oli ottanut hallintaansa Embassy emoyhtiö, Oriole, sisään</w:t>
      </w:r>
      <w:r>
        <w:rPr>
          <w:color w:val="DCDCDC"/>
        </w:rPr>
        <w:t xml:space="preserve">1964</w:t>
      </w:r>
      <w:r>
        <w:t xml:space="preserve">. </w:t>
      </w:r>
      <w:r>
        <w:t xml:space="preserve">Elvytetyn Embassy-levymerkin tarkoituksena oli </w:t>
      </w:r>
      <w:r>
        <w:rPr>
          <w:color w:val="2F4F4F"/>
        </w:rPr>
        <w:t xml:space="preserve">julkaista edullisia uudelleenjulkaisuja albumeista, jotka oli alun perin julkaistu Yhdysvalloissa Columbia Recordsin </w:t>
      </w:r>
      <w:r>
        <w:t xml:space="preserve">(tai sen tytäryhtiöiden) </w:t>
      </w:r>
      <w:r>
        <w:rPr>
          <w:color w:val="2F4F4F"/>
        </w:rPr>
        <w:t xml:space="preserve">kautta. </w:t>
      </w:r>
      <w:r>
        <w:rPr>
          <w:color w:val="556B2F"/>
        </w:rPr>
        <w:t xml:space="preserve">Embassy-levymerkillä</w:t>
      </w:r>
      <w:r>
        <w:t xml:space="preserve"> julkaistiin monia albumeita niinkin erilaisilta artisteilta kuin Andy Williams, Johnny Cash, Barbra Streisand, The Byrds, Tammy Wynette, Laura Nyro ja Sly &amp; the Family Stone, </w:t>
      </w:r>
      <w:r>
        <w:t xml:space="preserve">ennen kuin levymerkki lopetettiin jälleen kerran vuonna 1980</w:t>
      </w:r>
      <w:r>
        <w:t xml:space="preserve">.</w:t>
      </w:r>
    </w:p>
    <w:p>
      <w:r>
        <w:rPr>
          <w:b/>
        </w:rPr>
        <w:t xml:space="preserve">Kysymys 0</w:t>
      </w:r>
    </w:p>
    <w:p>
      <w:r>
        <w:t xml:space="preserve">Vuonna 1980 CBS Records elvytti mitä?</w:t>
      </w:r>
    </w:p>
    <w:p>
      <w:r>
        <w:rPr>
          <w:b/>
        </w:rPr>
        <w:t xml:space="preserve">Kysymys 1</w:t>
      </w:r>
    </w:p>
    <w:p>
      <w:r>
        <w:t xml:space="preserve">CBS oli ottanut Oriolen emoyhtiön haltuunsa minä vuonna?</w:t>
      </w:r>
    </w:p>
    <w:p>
      <w:r>
        <w:rPr>
          <w:b/>
        </w:rPr>
        <w:t xml:space="preserve">Kysymys 2</w:t>
      </w:r>
    </w:p>
    <w:p>
      <w:r>
        <w:t xml:space="preserve">Mikä oli elvytetyn Oriole-julkaisun tarkoitus?</w:t>
      </w:r>
    </w:p>
    <w:p>
      <w:r>
        <w:rPr>
          <w:b/>
        </w:rPr>
        <w:t xml:space="preserve">Kysymys 3</w:t>
      </w:r>
    </w:p>
    <w:p>
      <w:r>
        <w:t xml:space="preserve">Mikä merkki lopetettiin jälleen kerran vuonna 1990?</w:t>
      </w:r>
    </w:p>
    <w:p>
      <w:r>
        <w:rPr>
          <w:b/>
        </w:rPr>
        <w:t xml:space="preserve">Kysymys 4</w:t>
      </w:r>
    </w:p>
    <w:p>
      <w:r>
        <w:t xml:space="preserve">Millä levymerkillä julkaistiin muutama albumi ennen kuin se lopetettiin?</w:t>
      </w:r>
    </w:p>
    <w:p>
      <w:r>
        <w:rPr>
          <w:b/>
        </w:rPr>
        <w:t xml:space="preserve">Tekstin numero 33</w:t>
      </w:r>
    </w:p>
    <w:p>
      <w:r>
        <w:t xml:space="preserve">Sony Music Inc. ilmaisi vuosina 2011-2012 tukensa </w:t>
      </w:r>
      <w:r>
        <w:rPr>
          <w:color w:val="A9A9A9"/>
        </w:rPr>
        <w:t xml:space="preserve">SOPA:lle ja </w:t>
      </w:r>
      <w:r>
        <w:rPr>
          <w:color w:val="DCDCDC"/>
        </w:rPr>
        <w:t xml:space="preserve">PIPA:lle</w:t>
      </w:r>
      <w:r>
        <w:t xml:space="preserve">. </w:t>
      </w:r>
      <w:r>
        <w:rPr>
          <w:color w:val="2F4F4F"/>
        </w:rPr>
        <w:t xml:space="preserve">Stop Online Piracy Act ja Protect IP Act </w:t>
      </w:r>
      <w:r>
        <w:t xml:space="preserve">herättivät </w:t>
      </w:r>
      <w:r>
        <w:rPr>
          <w:color w:val="556B2F"/>
        </w:rPr>
        <w:t xml:space="preserve">kiistaa </w:t>
      </w:r>
      <w:r>
        <w:t xml:space="preserve">viihdeteollisuudessa sen jälkeen, kun ne esiteltiin Yhdysvaltain kongressissa[viitattu ].[viitattu ].</w:t>
      </w:r>
    </w:p>
    <w:p>
      <w:r>
        <w:rPr>
          <w:b/>
        </w:rPr>
        <w:t xml:space="preserve">Kysymys 0</w:t>
      </w:r>
    </w:p>
    <w:p>
      <w:r>
        <w:t xml:space="preserve">Sony Music ilmaisi tukensa SOUPille ja kenelle?</w:t>
      </w:r>
    </w:p>
    <w:p>
      <w:r>
        <w:rPr>
          <w:b/>
        </w:rPr>
        <w:t xml:space="preserve">Kysymys 1</w:t>
      </w:r>
    </w:p>
    <w:p>
      <w:r>
        <w:t xml:space="preserve">Mitkä teot eivät herättäneet kiistaa?</w:t>
      </w:r>
    </w:p>
    <w:p>
      <w:r>
        <w:rPr>
          <w:b/>
        </w:rPr>
        <w:t xml:space="preserve">Kysymys 2</w:t>
      </w:r>
    </w:p>
    <w:p>
      <w:r>
        <w:t xml:space="preserve">Mitkä lait esiteltiin Yhdysvaltain senaatissa?</w:t>
      </w:r>
    </w:p>
    <w:p>
      <w:r>
        <w:rPr>
          <w:b/>
        </w:rPr>
        <w:t xml:space="preserve">Kysymys 3</w:t>
      </w:r>
    </w:p>
    <w:p>
      <w:r>
        <w:t xml:space="preserve">Vuosina 2014-2015 Sony ilmaisi tukensa kenelle?</w:t>
      </w:r>
    </w:p>
    <w:p>
      <w:r>
        <w:rPr>
          <w:b/>
        </w:rPr>
        <w:t xml:space="preserve">Kysymys 4</w:t>
      </w:r>
    </w:p>
    <w:p>
      <w:r>
        <w:t xml:space="preserve">Mitä Continue Online Piracy Act ja Protect IP Act herättivät närää?</w:t>
      </w:r>
    </w:p>
    <w:p>
      <w:r>
        <w:rPr>
          <w:b/>
        </w:rPr>
        <w:t xml:space="preserve">Tekstin numero 34</w:t>
      </w:r>
    </w:p>
    <w:p>
      <w:r>
        <w:t xml:space="preserve">Toukokuussa</w:t>
      </w:r>
      <w:r>
        <w:rPr>
          <w:color w:val="A9A9A9"/>
        </w:rPr>
        <w:t xml:space="preserve">2012</w:t>
      </w:r>
      <w:r>
        <w:rPr>
          <w:color w:val="DCDCDC"/>
        </w:rPr>
        <w:t xml:space="preserve"> Sony Music </w:t>
      </w:r>
      <w:r>
        <w:t xml:space="preserve">nosti syytteen </w:t>
      </w:r>
      <w:r>
        <w:rPr>
          <w:color w:val="2F4F4F"/>
        </w:rPr>
        <w:t xml:space="preserve">IsoHunt-sivustoa </w:t>
      </w:r>
      <w:r>
        <w:t xml:space="preserve">vastaan</w:t>
      </w:r>
      <w:r>
        <w:t xml:space="preserve">. </w:t>
      </w:r>
      <w:r>
        <w:t xml:space="preserve">Kantajat väittää </w:t>
      </w:r>
      <w:r>
        <w:t xml:space="preserve">British Columbian korkeimmassa oikeudessa jätetyssä </w:t>
      </w:r>
      <w:r>
        <w:rPr>
          <w:color w:val="556B2F"/>
        </w:rPr>
        <w:t xml:space="preserve">oikeudenkäyntiasiakirjassa:</w:t>
      </w:r>
      <w:r>
        <w:t xml:space="preserve"> "Vastaajat ovat suunnitelleet ja ylläpitävät IsoHunt-sivustoja ainoana tarkoituksenaan hyötyä hillittömistä tekijänoikeusrikkomuksista, joita vastaajat aktiivisesti rohkaisevat, edistävät, sallivat, yllyttävät, avustavat, tukevat, myötävaikuttavat, edistävät olennaisesti ja hyötyvät niistä kaupallisesti."</w:t>
      </w:r>
    </w:p>
    <w:p>
      <w:r>
        <w:rPr>
          <w:b/>
        </w:rPr>
        <w:t xml:space="preserve">Kysymys 0</w:t>
      </w:r>
    </w:p>
    <w:p>
      <w:r>
        <w:t xml:space="preserve">Toukokuussa 2012 ABC Music nosti syytteen ketä vastaan?</w:t>
      </w:r>
    </w:p>
    <w:p>
      <w:r>
        <w:rPr>
          <w:b/>
        </w:rPr>
        <w:t xml:space="preserve">Kysymys 1</w:t>
      </w:r>
    </w:p>
    <w:p>
      <w:r>
        <w:t xml:space="preserve">Mikä asiakirja jätettiin Kiinan korkeimpaan oikeuteen?</w:t>
      </w:r>
    </w:p>
    <w:p>
      <w:r>
        <w:rPr>
          <w:b/>
        </w:rPr>
        <w:t xml:space="preserve">Kysymys 2</w:t>
      </w:r>
    </w:p>
    <w:p>
      <w:r>
        <w:t xml:space="preserve">Kuka nosti syytteen IconicHunt-sivustoa vastaan?</w:t>
      </w:r>
    </w:p>
    <w:p>
      <w:r>
        <w:rPr>
          <w:b/>
        </w:rPr>
        <w:t xml:space="preserve">Kysymys 3</w:t>
      </w:r>
    </w:p>
    <w:p>
      <w:r>
        <w:t xml:space="preserve">Mikä vuosi sitten IsoHunt-sivusto nosti syytteen Sony Musicia vastaan?</w:t>
      </w:r>
    </w:p>
    <w:p>
      <w:r>
        <w:br w:type="page"/>
      </w:r>
    </w:p>
    <w:p>
      <w:r>
        <w:rPr>
          <w:b/>
          <w:u w:val="single"/>
        </w:rPr>
        <w:t xml:space="preserve">Asiakirjan numero 39</w:t>
      </w:r>
    </w:p>
    <w:p>
      <w:r>
        <w:rPr>
          <w:b/>
        </w:rPr>
        <w:t xml:space="preserve">Tekstin numero 0</w:t>
      </w:r>
    </w:p>
    <w:p>
      <w:r>
        <w:rPr>
          <w:color w:val="A9A9A9"/>
        </w:rPr>
        <w:t xml:space="preserve">Oklahoma City on </w:t>
      </w:r>
      <w:r>
        <w:t xml:space="preserve">Oklahoman osavaltion pääkaupunki ja suurin kaupunki. Kaupunki on Oklahoman piirikunnan pääkaupunki, ja se on väkiluvultaan 27. Yhdysvaltojen kaupunkien joukossa. Väestö kasvoi vuoden 2010 väestönlaskennan jälkeen, ja heinäkuussa 2014 väkiluvun arvioidaan nousseen 620 602:een. Vuonna 2014 Oklahoma Cityn suurkaupunkialueella oli asukkaita </w:t>
      </w:r>
      <w:r>
        <w:rPr>
          <w:color w:val="DCDCDC"/>
        </w:rPr>
        <w:t xml:space="preserve">1,322,429</w:t>
      </w:r>
      <w:r>
        <w:t xml:space="preserve">, ja Oklahoma City-Shawnee Combined Statistical Area -alueella oli 1 459 758 (Chamber of Commerce) asukasta, mikä tekee siitä Oklahoman suurimman suurkaupunkialueen. Oklahoma Cityn kaupungin rajat ulottuvat Canadian, Clevelandin ja Pottawatomien piirikuntiin, vaikka suuri osa näistä alueista Oklahoman piirikunnan ydinalueen ulkopuolella on esikaupunkialueita tai maaseutua (valuma-alue). Kaupunki on pinta-alaltaan Yhdysvaltain kahdeksanneksi suurin kaupunki (mukaan lukien konsolidoidut kaupunkikunnat; se on pinta-alaltaan Yhdysvaltain suurin kaupunki, jonka hallinto ei ole konsolidoitu piirikunnan tai kaupunginosan hallintoon).</w:t>
      </w:r>
    </w:p>
    <w:p>
      <w:r>
        <w:rPr>
          <w:b/>
        </w:rPr>
        <w:t xml:space="preserve">Kysymys 0</w:t>
      </w:r>
    </w:p>
    <w:p>
      <w:r>
        <w:t xml:space="preserve">Mikä on Oklahoman pääkaupunki?</w:t>
      </w:r>
    </w:p>
    <w:p>
      <w:r>
        <w:rPr>
          <w:b/>
        </w:rPr>
        <w:t xml:space="preserve">Kysymys 1</w:t>
      </w:r>
    </w:p>
    <w:p>
      <w:r>
        <w:t xml:space="preserve">Mikä kaupunki on Oklahoman suurin?</w:t>
      </w:r>
    </w:p>
    <w:p>
      <w:r>
        <w:rPr>
          <w:b/>
        </w:rPr>
        <w:t xml:space="preserve">Kysymys 2</w:t>
      </w:r>
    </w:p>
    <w:p>
      <w:r>
        <w:t xml:space="preserve">Mikä oli Oklahoma Cityn väkiluku vuonna 2014?</w:t>
      </w:r>
    </w:p>
    <w:p>
      <w:r>
        <w:rPr>
          <w:b/>
        </w:rPr>
        <w:t xml:space="preserve">Teksti numero 1</w:t>
      </w:r>
    </w:p>
    <w:p>
      <w:r>
        <w:rPr>
          <w:color w:val="A9A9A9"/>
        </w:rPr>
        <w:t xml:space="preserve">Great Plains -alueella sijaitsevassa </w:t>
      </w:r>
      <w:r>
        <w:t xml:space="preserve">Oklahoma Cityssä </w:t>
      </w:r>
      <w:r>
        <w:t xml:space="preserve">on yksi maailman suurimmista karjamarkkinoista. Öljy, maakaasu, öljytuotteet ja niihin liittyvä teollisuus ovat paikallisen talouden suurin sektori. Kaupunki sijaitsee keskellä aktiivista öljykenttää, ja öljynporauslautat sijaitsevat Capitolin alueella. Liittovaltion hallitus työllistää paljon työntekijöitä </w:t>
      </w:r>
      <w:r>
        <w:rPr>
          <w:color w:val="DCDCDC"/>
        </w:rPr>
        <w:t xml:space="preserve">Tinkerin ilmavoimien tukikohdassa ja Yhdysvaltojen liikenneministeriön Mike Monroney Aeronautical Centerissä </w:t>
      </w:r>
      <w:r>
        <w:t xml:space="preserve">(näissä kahdessa paikassa sijaitsee useita liittovaltion ilmailuhallinnon toimistoja ja liikenneministeriön Enterprise Service Center).</w:t>
      </w:r>
    </w:p>
    <w:p>
      <w:r>
        <w:rPr>
          <w:b/>
        </w:rPr>
        <w:t xml:space="preserve">Kysymys 0</w:t>
      </w:r>
    </w:p>
    <w:p>
      <w:r>
        <w:t xml:space="preserve">Mihin alueeseen Oklahoma City kuuluu?</w:t>
      </w:r>
    </w:p>
    <w:p>
      <w:r>
        <w:rPr>
          <w:b/>
        </w:rPr>
        <w:t xml:space="preserve">Kysymys 1</w:t>
      </w:r>
    </w:p>
    <w:p>
      <w:r>
        <w:t xml:space="preserve">Mitkä virastot työllistävät Yhdysvaltain kuljetus- ja ilmavoimien tukikohtia?</w:t>
      </w:r>
    </w:p>
    <w:p>
      <w:r>
        <w:rPr>
          <w:b/>
        </w:rPr>
        <w:t xml:space="preserve">Teksti numero 2</w:t>
      </w:r>
    </w:p>
    <w:p>
      <w:r>
        <w:t xml:space="preserve">Oklahoma City sijaitsee </w:t>
      </w:r>
      <w:r>
        <w:rPr>
          <w:color w:val="A9A9A9"/>
        </w:rPr>
        <w:t xml:space="preserve">I-35-käytävällä, joka on </w:t>
      </w:r>
      <w:r>
        <w:t xml:space="preserve">yksi tärkeimmistä liikennekäytävistä naapurimaiden Teksasin ja Meksikon suuntaan</w:t>
      </w:r>
      <w:r>
        <w:t xml:space="preserve">.</w:t>
      </w:r>
      <w:r>
        <w:t xml:space="preserve"> Kaupunki sijaitsee osavaltion Frontier Country -alueella, ja sen koillisosa sijaitsee Cross Timbers -nimellä tunnetulla ekologisella alueella. Kaupunki perustettiin Land Runin aikana vuonna </w:t>
      </w:r>
      <w:r>
        <w:rPr>
          <w:color w:val="DCDCDC"/>
        </w:rPr>
        <w:t xml:space="preserve">1889</w:t>
      </w:r>
      <w:r>
        <w:t xml:space="preserve">, ja se kasvoi yli 10 000 asukkaan kaupungiksi muutamassa tunnissa perustamisestaan. Kaupungissa tapahtui 19. huhtikuuta </w:t>
      </w:r>
      <w:r>
        <w:rPr>
          <w:color w:val="556B2F"/>
        </w:rPr>
        <w:t xml:space="preserve">Alfred P. Murrahin liittovaltion rakennuksen </w:t>
      </w:r>
      <w:r>
        <w:t xml:space="preserve">pommi-isku</w:t>
      </w:r>
      <w:r>
        <w:rPr>
          <w:color w:val="2F4F4F"/>
        </w:rPr>
        <w:t xml:space="preserve">1995</w:t>
      </w:r>
      <w:r>
        <w:t xml:space="preserve">, jossa kuoli 168 ihmistä.</w:t>
      </w:r>
      <w:r>
        <w:t xml:space="preserve"> Se oli Yhdysvaltain historian kuolettavin terrori-isku syyskuun 11. päivän 2001 iskuihin asti, ja se on edelleen Yhdysvaltain historian kuolettavin kotimainen terroriteko.</w:t>
      </w:r>
    </w:p>
    <w:p>
      <w:r>
        <w:rPr>
          <w:b/>
        </w:rPr>
        <w:t xml:space="preserve">Kysymys 0</w:t>
      </w:r>
    </w:p>
    <w:p>
      <w:r>
        <w:t xml:space="preserve">Missä käytävässä Oklahoma City sijaitsee?</w:t>
      </w:r>
    </w:p>
    <w:p>
      <w:r>
        <w:rPr>
          <w:b/>
        </w:rPr>
        <w:t xml:space="preserve">Kysymys 1</w:t>
      </w:r>
    </w:p>
    <w:p>
      <w:r>
        <w:t xml:space="preserve">Milloin kaupunki perustettiin?</w:t>
      </w:r>
    </w:p>
    <w:p>
      <w:r>
        <w:rPr>
          <w:b/>
        </w:rPr>
        <w:t xml:space="preserve">Kysymys 2</w:t>
      </w:r>
    </w:p>
    <w:p>
      <w:r>
        <w:t xml:space="preserve">Milloin Oklahoma Cityn pommi-isku tapahtui?</w:t>
      </w:r>
    </w:p>
    <w:p>
      <w:r>
        <w:rPr>
          <w:b/>
        </w:rPr>
        <w:t xml:space="preserve">Kysymys 3</w:t>
      </w:r>
    </w:p>
    <w:p>
      <w:r>
        <w:t xml:space="preserve">Mikä oli pommi-iskun kohteena olleen rakennuksen nimi?</w:t>
      </w:r>
    </w:p>
    <w:p>
      <w:r>
        <w:rPr>
          <w:b/>
        </w:rPr>
        <w:t xml:space="preserve">Teksti numero 3</w:t>
      </w:r>
    </w:p>
    <w:p>
      <w:r>
        <w:t xml:space="preserve">Oklahoma City asutettiin 22. huhtikuuta 1889, kun "</w:t>
      </w:r>
      <w:r>
        <w:rPr>
          <w:color w:val="A9A9A9"/>
        </w:rPr>
        <w:t xml:space="preserve">Unassigned Lands</w:t>
      </w:r>
      <w:r>
        <w:t xml:space="preserve">" </w:t>
      </w:r>
      <w:r>
        <w:t xml:space="preserve">-nimellä tunnettu alue </w:t>
      </w:r>
      <w:r>
        <w:t xml:space="preserve">avattiin asutukselle "The Land Run" -tapahtuman yhteydessä</w:t>
      </w:r>
      <w:r>
        <w:t xml:space="preserve">.</w:t>
      </w:r>
      <w:r>
        <w:t xml:space="preserve"> Noin 10 000 maanomistajaa asettui alueelle, josta tuli Oklahoman pääkaupunki. Kaupunki kasvoi nopeasti; väkiluku kaksinkertaistui vuosina 1890-1900. Kaupungin kehityksen varhaisiin johtajiin kuuluivat Anton Classen, John Shartel, Henry Overholser ja </w:t>
      </w:r>
      <w:r>
        <w:rPr>
          <w:color w:val="DCDCDC"/>
        </w:rPr>
        <w:t xml:space="preserve">James W. Maney</w:t>
      </w:r>
      <w:r>
        <w:t xml:space="preserve">.</w:t>
      </w:r>
    </w:p>
    <w:p>
      <w:r>
        <w:rPr>
          <w:b/>
        </w:rPr>
        <w:t xml:space="preserve">Kysymys 0</w:t>
      </w:r>
    </w:p>
    <w:p>
      <w:r>
        <w:t xml:space="preserve">Mikä oli maan nimi ennen kuin sitä kutsuttiin Oklahoma Cityksi?</w:t>
      </w:r>
    </w:p>
    <w:p>
      <w:r>
        <w:rPr>
          <w:b/>
        </w:rPr>
        <w:t xml:space="preserve">Kysymys 1</w:t>
      </w:r>
    </w:p>
    <w:p>
      <w:r>
        <w:t xml:space="preserve">Kuka oli kaupungin varhainen johtaja?</w:t>
      </w:r>
    </w:p>
    <w:p>
      <w:r>
        <w:rPr>
          <w:b/>
        </w:rPr>
        <w:t xml:space="preserve">Teksti numero 4</w:t>
      </w:r>
    </w:p>
    <w:p>
      <w:r>
        <w:t xml:space="preserve">Kun Oklahoma hyväksyttiin unioniin vuonna </w:t>
      </w:r>
      <w:r>
        <w:rPr>
          <w:color w:val="A9A9A9"/>
        </w:rPr>
        <w:t xml:space="preserve">1907</w:t>
      </w:r>
      <w:r>
        <w:t xml:space="preserve">, Oklahoma City oli ohittanut </w:t>
      </w:r>
      <w:r>
        <w:rPr>
          <w:color w:val="DCDCDC"/>
        </w:rPr>
        <w:t xml:space="preserve">Guthrien</w:t>
      </w:r>
      <w:r>
        <w:t xml:space="preserve">, alueellisen pääkaupungin, uuden osavaltion väestökeskuksena ja kaupallisena keskuksena. Pian sen jälkeen pääkaupunki siirrettiin Guthriesta Oklahoma Cityyn. Oklahoma City oli tärkeä pysäkki </w:t>
      </w:r>
      <w:r>
        <w:rPr>
          <w:color w:val="2F4F4F"/>
        </w:rPr>
        <w:t xml:space="preserve">Route 66:lla </w:t>
      </w:r>
      <w:r>
        <w:t xml:space="preserve">1900-luvun alkupuolella; se mainittiin näkyvästi </w:t>
      </w:r>
      <w:r>
        <w:rPr>
          <w:color w:val="556B2F"/>
        </w:rPr>
        <w:t xml:space="preserve">Bobby </w:t>
      </w:r>
      <w:r>
        <w:t xml:space="preserve">Troupin vuonna </w:t>
      </w:r>
      <w:r>
        <w:t xml:space="preserve">1946 julkaistussa jazz-klassikossa "(Get Your Kicks on) Route 66", jonka taiteilija </w:t>
      </w:r>
      <w:r>
        <w:rPr>
          <w:color w:val="6B8E23"/>
        </w:rPr>
        <w:t xml:space="preserve">Nat King Cole </w:t>
      </w:r>
      <w:r>
        <w:t xml:space="preserve">teki myöhemmin tunnetuksi</w:t>
      </w:r>
      <w:r>
        <w:t xml:space="preserve">.</w:t>
      </w:r>
    </w:p>
    <w:p>
      <w:r>
        <w:rPr>
          <w:b/>
        </w:rPr>
        <w:t xml:space="preserve">Kysymys 0</w:t>
      </w:r>
    </w:p>
    <w:p>
      <w:r>
        <w:t xml:space="preserve">Minä vuonna Oklahoma City liittyi unioniin?</w:t>
      </w:r>
    </w:p>
    <w:p>
      <w:r>
        <w:rPr>
          <w:b/>
        </w:rPr>
        <w:t xml:space="preserve">Kysymys 1</w:t>
      </w:r>
    </w:p>
    <w:p>
      <w:r>
        <w:t xml:space="preserve">Mikä oli Oklahoman pääkaupunki ennen Oklahoma Cityä?</w:t>
      </w:r>
    </w:p>
    <w:p>
      <w:r>
        <w:rPr>
          <w:b/>
        </w:rPr>
        <w:t xml:space="preserve">Kysymys 2</w:t>
      </w:r>
    </w:p>
    <w:p>
      <w:r>
        <w:t xml:space="preserve">Minkä reitin kautta Oklahoma Citystä tuli tärkeä pysähdyspaikka?</w:t>
      </w:r>
    </w:p>
    <w:p>
      <w:r>
        <w:rPr>
          <w:b/>
        </w:rPr>
        <w:t xml:space="preserve">Kysymys 3</w:t>
      </w:r>
    </w:p>
    <w:p>
      <w:r>
        <w:t xml:space="preserve">Kuka kirjoitti jazz-oikakappaleen "(Get Your Kicks on) Route 66"?</w:t>
      </w:r>
    </w:p>
    <w:p>
      <w:r>
        <w:rPr>
          <w:b/>
        </w:rPr>
        <w:t xml:space="preserve">Kysymys 4</w:t>
      </w:r>
    </w:p>
    <w:p>
      <w:r>
        <w:t xml:space="preserve">Kuka artisti teki Bobby Troupin kappaleen tunnetuksi?</w:t>
      </w:r>
    </w:p>
    <w:p>
      <w:r>
        <w:rPr>
          <w:b/>
        </w:rPr>
        <w:t xml:space="preserve">Teksti numero 5</w:t>
      </w:r>
    </w:p>
    <w:p>
      <w:r>
        <w:t xml:space="preserve">Ennen toista maailmansotaa Oklahoma City kehitti suuria varastoja, jotka houkuttelivat työpaikkoja ja tuloja Chicagosta ja Omahasta, Nebraskasta. Kun </w:t>
      </w:r>
      <w:r>
        <w:t xml:space="preserve">kaupungin alueelta löydettiin</w:t>
      </w:r>
      <w:r>
        <w:rPr>
          <w:color w:val="A9A9A9"/>
        </w:rPr>
        <w:t xml:space="preserve">1928</w:t>
      </w:r>
      <w:r>
        <w:t xml:space="preserve"> öljyä (myös osavaltion Capitolin alta), Oklahoma Citystä tuli merkittävä öljyntuotannon keskus. Sodan jälkeinen kasvu liittyi valtateidenvälisen moottoritiejärjestelmän rakentamiseen, jonka ansiosta Oklahoma Citystä tuli merkittävä risteyspaikka </w:t>
      </w:r>
      <w:r>
        <w:rPr>
          <w:color w:val="DCDCDC"/>
        </w:rPr>
        <w:t xml:space="preserve">I-35:n, I-40:n ja I-44:n </w:t>
      </w:r>
      <w:r>
        <w:t xml:space="preserve">yhtymäkohtana</w:t>
      </w:r>
      <w:r>
        <w:t xml:space="preserve">. Kasvua edisti myös Tinkerin lentotukikohdan kehittäminen liittovaltion toimesta.</w:t>
      </w:r>
    </w:p>
    <w:p>
      <w:r>
        <w:rPr>
          <w:b/>
        </w:rPr>
        <w:t xml:space="preserve">Kysymys 0</w:t>
      </w:r>
    </w:p>
    <w:p>
      <w:r>
        <w:t xml:space="preserve">Milloin kaupungin alueelta löydettiin öljyä?</w:t>
      </w:r>
    </w:p>
    <w:p>
      <w:r>
        <w:rPr>
          <w:b/>
        </w:rPr>
        <w:t xml:space="preserve">Kysymys 1</w:t>
      </w:r>
    </w:p>
    <w:p>
      <w:r>
        <w:t xml:space="preserve">Mitkä reitit käyttivät Oklahoma Cityä merkittävänä reittimuutoksena?</w:t>
      </w:r>
    </w:p>
    <w:p>
      <w:r>
        <w:rPr>
          <w:b/>
        </w:rPr>
        <w:t xml:space="preserve">Teksti numero 6</w:t>
      </w:r>
    </w:p>
    <w:p>
      <w:r>
        <w:rPr>
          <w:color w:val="A9A9A9"/>
        </w:rPr>
        <w:t xml:space="preserve">Patience Latting </w:t>
      </w:r>
      <w:r>
        <w:t xml:space="preserve">valittiin Oklahoma Cityn pormestariksi vuonna </w:t>
      </w:r>
      <w:r>
        <w:rPr>
          <w:color w:val="DCDCDC"/>
        </w:rPr>
        <w:t xml:space="preserve">1971</w:t>
      </w:r>
      <w:r>
        <w:t xml:space="preserve">, josta tuli kaupungin ensimmäinen naispormestari. Latting oli myös ensimmäinen nainen, joka toimi yli 350 000 asukkaan kaupungin pormestarina Yhdysvalloissa.</w:t>
      </w:r>
    </w:p>
    <w:p>
      <w:r>
        <w:rPr>
          <w:b/>
        </w:rPr>
        <w:t xml:space="preserve">Kysymys 0</w:t>
      </w:r>
    </w:p>
    <w:p>
      <w:r>
        <w:t xml:space="preserve">Kuka oli Oklahoman kaupungin ensimmäinen naispormestari?</w:t>
      </w:r>
    </w:p>
    <w:p>
      <w:r>
        <w:rPr>
          <w:b/>
        </w:rPr>
        <w:t xml:space="preserve">Kysymys 1</w:t>
      </w:r>
    </w:p>
    <w:p>
      <w:r>
        <w:t xml:space="preserve">Milloin Patience Latting valittiin?</w:t>
      </w:r>
    </w:p>
    <w:p>
      <w:r>
        <w:rPr>
          <w:b/>
        </w:rPr>
        <w:t xml:space="preserve">Teksti numero 7</w:t>
      </w:r>
    </w:p>
    <w:p>
      <w:r>
        <w:t xml:space="preserve">Vuonna 1993 kaupunki hyväksyi massiivisen saneerauspaketin, joka tunnettiin nimellä </w:t>
      </w:r>
      <w:r>
        <w:rPr>
          <w:color w:val="A9A9A9"/>
        </w:rPr>
        <w:t xml:space="preserve">Metropolitan Area Projects </w:t>
      </w:r>
      <w:r>
        <w:t xml:space="preserve">(MAPS) ja jonka tarkoituksena oli rakentaa kaupungin ydinkeskusta uudelleen siviilihankkeilla, jotta keskustaan saataisiin lisää toimintaa ja elämää. Kaupunki lisäsi uuden </w:t>
      </w:r>
      <w:r>
        <w:rPr>
          <w:color w:val="DCDCDC"/>
        </w:rPr>
        <w:t xml:space="preserve">pesäpallopuiston</w:t>
      </w:r>
      <w:r>
        <w:t xml:space="preserve">, keskustakirjaston, kunnostuksia kansalaiskeskukseen, kokouskeskukseen ja messukeskukseen sekä vesikanavan Bricktownin viihdealueelle. Vesitaksit kuljettavat matkustajia kaupunginosassa ja lisäävät väriä ja toimintaa kanavan varrella. MAPS-ohjelmasta on tullut yksi Yhdysvaltojen menestyksekkäimmistä julkisen ja yksityisen sektorin kumppanuuksista, ja </w:t>
      </w:r>
      <w:r>
        <w:t xml:space="preserve">yksityisten investointien määrä on </w:t>
      </w:r>
      <w:r>
        <w:t xml:space="preserve">ylittänyt </w:t>
      </w:r>
      <w:r>
        <w:rPr>
          <w:color w:val="2F4F4F"/>
        </w:rPr>
        <w:t xml:space="preserve">3 miljardia dollaria vuonna </w:t>
      </w:r>
      <w:r>
        <w:t xml:space="preserve">2010. MAPS:n ansiosta keskustan asuinalueilla asuva väestö on kasvanut räjähdysmäisesti, ja samalla on kasvanut myös asumisen ja vähittäiskaupan, kuten päivittäistavarakaupan, palvelujen ja kauppojen, kysyntä.</w:t>
      </w:r>
    </w:p>
    <w:p>
      <w:r>
        <w:rPr>
          <w:b/>
        </w:rPr>
        <w:t xml:space="preserve">Kysymys 0</w:t>
      </w:r>
    </w:p>
    <w:p>
      <w:r>
        <w:t xml:space="preserve">Mikä oli vuonna 1993 hyväksytyn saneerauslain nimi?</w:t>
      </w:r>
    </w:p>
    <w:p>
      <w:r>
        <w:rPr>
          <w:b/>
        </w:rPr>
        <w:t xml:space="preserve">Kysymys 1</w:t>
      </w:r>
    </w:p>
    <w:p>
      <w:r>
        <w:t xml:space="preserve">Mikä on yksi asia, joka lisättiin tähän hankkeeseen?</w:t>
      </w:r>
    </w:p>
    <w:p>
      <w:r>
        <w:rPr>
          <w:b/>
        </w:rPr>
        <w:t xml:space="preserve">Kysymys 2</w:t>
      </w:r>
    </w:p>
    <w:p>
      <w:r>
        <w:t xml:space="preserve">Kuinka paljon rahaa MAPSiin oli sijoitettu vuoteen 2010 mennessä?</w:t>
      </w:r>
    </w:p>
    <w:p>
      <w:r>
        <w:rPr>
          <w:b/>
        </w:rPr>
        <w:t xml:space="preserve">Teksti numero 8</w:t>
      </w:r>
    </w:p>
    <w:p>
      <w:r>
        <w:t xml:space="preserve">MAPS-hankkeiden valmistumisen jälkeen keskusta-alueen kehitys on jatkunut. Useita keskustan rakennuksia kunnostetaan parhaillaan. Merkittävää on Skirvin-hotellin kunnostaminen vuonna </w:t>
      </w:r>
      <w:r>
        <w:rPr>
          <w:color w:val="A9A9A9"/>
        </w:rPr>
        <w:t xml:space="preserve">2007</w:t>
      </w:r>
      <w:r>
        <w:t xml:space="preserve">. Kuuluisaa First National Centeriä kunnostetaan parhaillaan.</w:t>
      </w:r>
    </w:p>
    <w:p>
      <w:r>
        <w:rPr>
          <w:b/>
        </w:rPr>
        <w:t xml:space="preserve">Kysymys 0</w:t>
      </w:r>
    </w:p>
    <w:p>
      <w:r>
        <w:t xml:space="preserve">Milloin Skirvin-hotelli remontoitiin?</w:t>
      </w:r>
    </w:p>
    <w:p>
      <w:r>
        <w:rPr>
          <w:b/>
        </w:rPr>
        <w:t xml:space="preserve">Teksti numero 9</w:t>
      </w:r>
    </w:p>
    <w:p>
      <w:r>
        <w:t xml:space="preserve">Oklahoma Cityn asukkaat kärsivät huomattavia menetyksiä 19. huhtikuuta 1995, kun Timothy McVeigh räjäytti pommin Murrah-rakennuksen edessä. Rakennus tuhoutui (sen jäännökset jouduttiin räjäyttämään kontrolloidussa purkutöissä myöhemmin samana vuonna), yli 100 läheistä rakennusta kärsi vakavia vahinkoja ja 168 ihmistä sai surmansa. Tapahtumapaikan muistoksi on perustettu </w:t>
      </w:r>
      <w:r>
        <w:rPr>
          <w:color w:val="A9A9A9"/>
        </w:rPr>
        <w:t xml:space="preserve">Oklahoma Cityn kansallinen muistomerkki ja museo</w:t>
      </w:r>
      <w:r>
        <w:t xml:space="preserve">. </w:t>
      </w:r>
      <w:r>
        <w:t xml:space="preserve">Sen avaamisen jälkeen vuonna </w:t>
      </w:r>
      <w:r>
        <w:rPr>
          <w:color w:val="DCDCDC"/>
        </w:rPr>
        <w:t xml:space="preserve">2000</w:t>
      </w:r>
      <w:r>
        <w:t xml:space="preserve">, yli kolme miljoonaa ihmistä on käynyt siellä. Joka vuosi 19. huhtikuuta eloonjääneet, perheet ja ystävät palaavat muistomerkille lukemaan jokaisen menehtyneen nimen.</w:t>
      </w:r>
    </w:p>
    <w:p>
      <w:r>
        <w:rPr>
          <w:b/>
        </w:rPr>
        <w:t xml:space="preserve">Kysymys 0</w:t>
      </w:r>
    </w:p>
    <w:p>
      <w:r>
        <w:t xml:space="preserve">Mikä on sen äskettäin kunnostetun paikan nimi, jossa pommi-isku tapahtui?</w:t>
      </w:r>
    </w:p>
    <w:p>
      <w:r>
        <w:rPr>
          <w:b/>
        </w:rPr>
        <w:t xml:space="preserve">Kysymys 1</w:t>
      </w:r>
    </w:p>
    <w:p>
      <w:r>
        <w:t xml:space="preserve">Minä vuonna muistomerkki avattiin ensimmäisen kerran?</w:t>
      </w:r>
    </w:p>
    <w:p>
      <w:r>
        <w:rPr>
          <w:b/>
        </w:rPr>
        <w:t xml:space="preserve">Teksti numero 10</w:t>
      </w:r>
    </w:p>
    <w:p>
      <w:r>
        <w:rPr>
          <w:color w:val="A9A9A9"/>
        </w:rPr>
        <w:t xml:space="preserve">Core-to-Shore -hanke </w:t>
      </w:r>
      <w:r>
        <w:t xml:space="preserve">luotiin I-40:n siirtämiseksi 1,6 kilometriä etelään ja sen korvaamiseksi bulevardilla, jolla luotaisiin maisemoitu sisäänkäynti kaupunkiin. Tämä mahdollistaa myös sen, että kaupungin keskeinen osa laajenee etelään ja liittyy Oklahoma-joen rantaan. Useat "Core to Shore" -hankkeen osat sisältyivät MAPS 3 -ehdotukseen, jonka äänestäjät hyväksyivät myöhään</w:t>
      </w:r>
      <w:r>
        <w:rPr>
          <w:color w:val="DCDCDC"/>
        </w:rPr>
        <w:t xml:space="preserve">2009</w:t>
      </w:r>
      <w:r>
        <w:t xml:space="preserve"> .</w:t>
      </w:r>
    </w:p>
    <w:p>
      <w:r>
        <w:rPr>
          <w:b/>
        </w:rPr>
        <w:t xml:space="preserve">Kysymys 0</w:t>
      </w:r>
    </w:p>
    <w:p>
      <w:r>
        <w:t xml:space="preserve">Mikä oli sen hankkeen nimi, jolla muutettiin I-40:n sijaintia ja tehtiin uusi sisäänkäynti kaupunkiin?</w:t>
      </w:r>
    </w:p>
    <w:p>
      <w:r>
        <w:rPr>
          <w:b/>
        </w:rPr>
        <w:t xml:space="preserve">Kysymys 1</w:t>
      </w:r>
    </w:p>
    <w:p>
      <w:r>
        <w:t xml:space="preserve">Minä vuonna Core to Shore -hankkeesta äänestettiin osana MAPS-ohjelmaa?</w:t>
      </w:r>
    </w:p>
    <w:p>
      <w:r>
        <w:rPr>
          <w:b/>
        </w:rPr>
        <w:t xml:space="preserve">Teksti numero 11</w:t>
      </w:r>
    </w:p>
    <w:p>
      <w:r>
        <w:t xml:space="preserve">Yhdysvaltain väestönlaskentatoimiston mukaan kaupungin kokonaispinta-ala on </w:t>
      </w:r>
      <w:r>
        <w:rPr>
          <w:color w:val="A9A9A9"/>
        </w:rPr>
        <w:t xml:space="preserve">620,34 neliömailia </w:t>
      </w:r>
      <w:r>
        <w:t xml:space="preserve">(1 606,7 km2), josta 601,11 neliömailia (1 556,9 km2) on maata ja </w:t>
      </w:r>
      <w:r>
        <w:rPr>
          <w:color w:val="DCDCDC"/>
        </w:rPr>
        <w:t xml:space="preserve">19,23 neliömailia </w:t>
      </w:r>
      <w:r>
        <w:t xml:space="preserve">(49,8 km2) on vettä. Kokonaispinta-alasta 3,09 prosenttia on vettä.</w:t>
      </w:r>
    </w:p>
    <w:p>
      <w:r>
        <w:rPr>
          <w:b/>
        </w:rPr>
        <w:t xml:space="preserve">Kysymys 0</w:t>
      </w:r>
    </w:p>
    <w:p>
      <w:r>
        <w:t xml:space="preserve">Kuinka monta neliökilometriä Oklahoma City on?</w:t>
      </w:r>
    </w:p>
    <w:p>
      <w:r>
        <w:rPr>
          <w:b/>
        </w:rPr>
        <w:t xml:space="preserve">Kysymys 1</w:t>
      </w:r>
    </w:p>
    <w:p>
      <w:r>
        <w:t xml:space="preserve">Kuinka suuri osa 620,34 neliökilometrin pinta-alasta on vettä?</w:t>
      </w:r>
    </w:p>
    <w:p>
      <w:r>
        <w:rPr>
          <w:b/>
        </w:rPr>
        <w:t xml:space="preserve">Teksti numero 12</w:t>
      </w:r>
    </w:p>
    <w:p>
      <w:r>
        <w:t xml:space="preserve">Oklahoma City sijaitsee </w:t>
      </w:r>
      <w:r>
        <w:t xml:space="preserve">Oklahoman </w:t>
      </w:r>
      <w:r>
        <w:rPr>
          <w:color w:val="A9A9A9"/>
        </w:rPr>
        <w:t xml:space="preserve">Sandstone Hills -alueella, joka on </w:t>
      </w:r>
      <w:r>
        <w:t xml:space="preserve">tunnettu 250-400 jalan (120 m) korkuisista kukkuloista ja kahdesta tammilajista: blackjack-tammesta (Quercus marilandica) ja post-tammesta (Q. stellata). Kaupungin koillisosa ja sen itäiset esikaupungit kuuluvat ekologiseen alueeseen, joka tunnetaan nimellä Cross Timbers.</w:t>
      </w:r>
    </w:p>
    <w:p>
      <w:r>
        <w:rPr>
          <w:b/>
        </w:rPr>
        <w:t xml:space="preserve">Kysymys 0</w:t>
      </w:r>
    </w:p>
    <w:p>
      <w:r>
        <w:t xml:space="preserve">Millä alueella Oklahoma City sijaitsee?</w:t>
      </w:r>
    </w:p>
    <w:p>
      <w:r>
        <w:rPr>
          <w:b/>
        </w:rPr>
        <w:t xml:space="preserve">Teksti numero 13</w:t>
      </w:r>
    </w:p>
    <w:p>
      <w:r>
        <w:t xml:space="preserve">Kaupunkia halkoo suurin piirtein </w:t>
      </w:r>
      <w:r>
        <w:rPr>
          <w:color w:val="A9A9A9"/>
        </w:rPr>
        <w:t xml:space="preserve">North Canadian River </w:t>
      </w:r>
      <w:r>
        <w:t xml:space="preserve">(jonka nimi on äskettäin muutettu </w:t>
      </w:r>
      <w:r>
        <w:rPr>
          <w:color w:val="DCDCDC"/>
        </w:rPr>
        <w:t xml:space="preserve">Oklahoma-joeksi </w:t>
      </w:r>
      <w:r>
        <w:t xml:space="preserve">kaupungin rajojen sisäpuolella). Pohjois-Kanadanjoen virtaama riitti aikoinaan tulvimaan joka vuosi, mikä aiheutti tuhoa ympäröiville alueille, kuten keskustan liikealueelle ja alkuperäiselle Oklahoma Cityn eläintarhalle. </w:t>
      </w:r>
      <w:r>
        <w:t xml:space="preserve">Joelle rakennettiin </w:t>
      </w:r>
      <w:r>
        <w:rPr>
          <w:color w:val="2F4F4F"/>
        </w:rPr>
        <w:t xml:space="preserve">1940-luvulla </w:t>
      </w:r>
      <w:r>
        <w:t xml:space="preserve">pato tulvien hallitsemiseksi ja sen vedenpinnan laskemiseksi. </w:t>
      </w:r>
      <w:r>
        <w:t xml:space="preserve">Osana MAPS-nimellä tunnettua koko kaupungin kattavaa elvytyshanketta kaupunki rakensi 1990-luvulla sarjan </w:t>
      </w:r>
      <w:r>
        <w:rPr>
          <w:color w:val="556B2F"/>
        </w:rPr>
        <w:t xml:space="preserve">matalan veden patoja</w:t>
      </w:r>
      <w:r>
        <w:t xml:space="preserve">, jotka palauttivat vettä joen keskustan lähellä virtaavaan osaan</w:t>
      </w:r>
      <w:r>
        <w:t xml:space="preserve">.</w:t>
      </w:r>
      <w:r>
        <w:t xml:space="preserve"> Kaupungilla on kolme suurta järveä: Hefner- ja Overholser-järvi kaupungin luoteisneljänneksellä ja suurin, Stanley Draper -järvi, harvaan asutulla kaakkoisneljänneksellä.</w:t>
      </w:r>
    </w:p>
    <w:p>
      <w:r>
        <w:rPr>
          <w:b/>
        </w:rPr>
        <w:t xml:space="preserve">Kysymys 0</w:t>
      </w:r>
    </w:p>
    <w:p>
      <w:r>
        <w:t xml:space="preserve">Mikä joki virtaa Oklahoma Cityn läpi?</w:t>
      </w:r>
    </w:p>
    <w:p>
      <w:r>
        <w:rPr>
          <w:b/>
        </w:rPr>
        <w:t xml:space="preserve">Kysymys 1</w:t>
      </w:r>
    </w:p>
    <w:p>
      <w:r>
        <w:t xml:space="preserve">Mikä on uusi nimi sille Pohjois-Kanadanjoen osalle, joka sijaitsee kaupungin rajojen sisäpuolella?</w:t>
      </w:r>
    </w:p>
    <w:p>
      <w:r>
        <w:rPr>
          <w:b/>
        </w:rPr>
        <w:t xml:space="preserve">Kysymys 2</w:t>
      </w:r>
    </w:p>
    <w:p>
      <w:r>
        <w:t xml:space="preserve">Milloin joelle rakennettiin pato?</w:t>
      </w:r>
    </w:p>
    <w:p>
      <w:r>
        <w:rPr>
          <w:b/>
        </w:rPr>
        <w:t xml:space="preserve">Kysymys 3</w:t>
      </w:r>
    </w:p>
    <w:p>
      <w:r>
        <w:t xml:space="preserve">Mikä rakennettiin 1990-luvulla auttamaan veden palauttamista jokeen keskustan lähellä?</w:t>
      </w:r>
    </w:p>
    <w:p>
      <w:r>
        <w:rPr>
          <w:b/>
        </w:rPr>
        <w:t xml:space="preserve">Teksti numero 14</w:t>
      </w:r>
    </w:p>
    <w:p>
      <w:r>
        <w:t xml:space="preserve">Oklahoma Cityn asukastiheys, joka yleensä ilmoitetaan kaupungin rajojen pinta-alan perusteella, voi olla hieman harhaanjohtava. Kaupungin taajama-alue kattaa noin 630 km2 (244 neliömailia), jolloin asukastiheys on 2 500 asukasta neliömailia kohti (vuoden 2013 arvio), kun taas </w:t>
      </w:r>
      <w:r>
        <w:t xml:space="preserve">kaupungin omistamat </w:t>
      </w:r>
      <w:r>
        <w:t xml:space="preserve">suuremmat </w:t>
      </w:r>
      <w:r>
        <w:rPr>
          <w:color w:val="A9A9A9"/>
        </w:rPr>
        <w:t xml:space="preserve">maaseutualueet </w:t>
      </w:r>
      <w:r>
        <w:t xml:space="preserve">kattavat loput 980 km2 (377 neliömailia) kaupungin rajoista</w:t>
      </w:r>
      <w:r>
        <w:t xml:space="preserve">.</w:t>
      </w:r>
    </w:p>
    <w:p>
      <w:r>
        <w:rPr>
          <w:b/>
        </w:rPr>
        <w:t xml:space="preserve">Kysymys 0</w:t>
      </w:r>
    </w:p>
    <w:p>
      <w:r>
        <w:t xml:space="preserve">Mikä kattaa loput 377 neliökilometriä?</w:t>
      </w:r>
    </w:p>
    <w:p>
      <w:r>
        <w:rPr>
          <w:b/>
        </w:rPr>
        <w:t xml:space="preserve">Teksti numero 15</w:t>
      </w:r>
    </w:p>
    <w:p>
      <w:r>
        <w:t xml:space="preserve">Kaupunkia halkoo maantieteellisesti ja kulttuurisesti North Canadian River, joka periaatteessa jakaa </w:t>
      </w:r>
      <w:r>
        <w:rPr>
          <w:color w:val="A9A9A9"/>
        </w:rPr>
        <w:t xml:space="preserve">Pohjois-Oklahoma Cityn </w:t>
      </w:r>
      <w:r>
        <w:t xml:space="preserve">ja </w:t>
      </w:r>
      <w:r>
        <w:rPr>
          <w:color w:val="DCDCDC"/>
        </w:rPr>
        <w:t xml:space="preserve">Etelä-Oklahoma Cityn</w:t>
      </w:r>
      <w:r>
        <w:t xml:space="preserve">. Kaupungin kaksi puoliskoa perustettiin ja piirrettiin erillisiksi kaupungeiksi, mutta ne kasvoivat pian yhteen. Pohjoispuolelle on ominaista hyvin monipuoliset ja muodikkaat kaupunkilähiöt lähellä kaupungin keskustaa ja rönsyilevät esikaupunkialueet pohjoisempana. Eteläinen Oklahoma City on yleensä enemmän työväenluokan työväenluokkaa ja huomattavasti enemmän teollisuutta, sillä se on kasvanut Stockyardsin ja lihapakkaamojen ympärille vuosisadan vaihteessa, ja se on nykyisin kaupungin nopeasti kasvavan latinoyhteisön keskus.</w:t>
      </w:r>
    </w:p>
    <w:p>
      <w:r>
        <w:rPr>
          <w:b/>
        </w:rPr>
        <w:t xml:space="preserve">Kysymys 0</w:t>
      </w:r>
    </w:p>
    <w:p>
      <w:r>
        <w:t xml:space="preserve">Kumpi puoli on tunnettu ensisijaisesti teollisuudesta?</w:t>
      </w:r>
    </w:p>
    <w:p>
      <w:r>
        <w:rPr>
          <w:b/>
        </w:rPr>
        <w:t xml:space="preserve">Kysymys 1</w:t>
      </w:r>
    </w:p>
    <w:p>
      <w:r>
        <w:t xml:space="preserve">Kumpi puoli on urbaanimpi ja muodikkaampi?</w:t>
      </w:r>
    </w:p>
    <w:p>
      <w:r>
        <w:rPr>
          <w:b/>
        </w:rPr>
        <w:t xml:space="preserve">Teksti numero 16</w:t>
      </w:r>
    </w:p>
    <w:p>
      <w:r>
        <w:t xml:space="preserve">Oklahoma Cityn keskustaan, jossa asuu 7600 ihmistä, tehdään parhaillaan runsaasti uusia yksityisiä investointeja ja toteutetaan laajamittaisia julkisia rakennushankkeita, jotka ovat auttaneet elvyttämään 1980-luvun alun öljykatastrofin jälkeen lähes autioksi jäänyttä keskustan liikealuetta. Keskustan keskipiste on äskettäin kunnostettu </w:t>
      </w:r>
      <w:r>
        <w:rPr>
          <w:color w:val="A9A9A9"/>
        </w:rPr>
        <w:t xml:space="preserve">Crystal Bridge ja Myriad Botanical Gardens</w:t>
      </w:r>
      <w:r>
        <w:t xml:space="preserve">, joka on yksi Pein suunnitelman harvoista valmistuneista osista. Lähivuosina rakennetaan massiivinen uusi keskuspuisto, joka yhdistää keskustan läheisyydessä olevat puutarhat ja sen eteläpuolelle rakennettavan uuden kongressikeskuksen North Canadian Riveriin osana massiivista Core to Shore -hanketta. Uusi puisto on osa MAPS3-ohjelmaa, joka on kokoelma kaupunkihankkeita, jotka rahoitetaan yhden sentin väliaikaisella (seitsemän vuoden) liikevaihtoveron korotuksella.</w:t>
      </w:r>
    </w:p>
    <w:p>
      <w:r>
        <w:rPr>
          <w:b/>
        </w:rPr>
        <w:t xml:space="preserve">Kysymys 0</w:t>
      </w:r>
    </w:p>
    <w:p>
      <w:r>
        <w:t xml:space="preserve">Mitkä ovat kaksi hiljattain kunnostettua paikkaa Oklahoma Cityn keskustassa?</w:t>
      </w:r>
    </w:p>
    <w:p>
      <w:r>
        <w:rPr>
          <w:b/>
        </w:rPr>
        <w:t xml:space="preserve">Teksti numero 17</w:t>
      </w:r>
    </w:p>
    <w:p>
      <w:r>
        <w:t xml:space="preserve">Oklahoma Cityssä vallitsee </w:t>
      </w:r>
      <w:r>
        <w:rPr>
          <w:color w:val="A9A9A9"/>
        </w:rPr>
        <w:t xml:space="preserve">kostea subtrooppinen ilmasto </w:t>
      </w:r>
      <w:r>
        <w:t xml:space="preserve">(Köppen: Cfa), jossa sää vaihtelee usein päivittäin ja kausittain lukuun ottamatta jatkuvasti kuumia ja kosteita kesäkuukausia. Pitkäaikainen ja ankara kuivuus (joka joskus johtaa maastopaloihin lähistöllä) sekä erittäin rankat sateet, jotka johtavat äkkitulviin ja tulviin, esiintyvät melko säännöllisesti. Kesäaikaan yleensä etelästä tai kaakosta puhaltavat tasaiset tuulet auttavat hillitsemään kuumaa säätä. Jatkuvat pohjoistuulet talvella voivat voimistaa kylmiä jaksoja. Talvella esiintyy satunnaisesti voimakkaita jää- ja lumimyrskyjä.</w:t>
      </w:r>
    </w:p>
    <w:p>
      <w:r>
        <w:rPr>
          <w:b/>
        </w:rPr>
        <w:t xml:space="preserve">Kysymys 0</w:t>
      </w:r>
    </w:p>
    <w:p>
      <w:r>
        <w:t xml:space="preserve">Minkälainen ilmasto Oklahoman kaupungissa vallitsee?</w:t>
      </w:r>
    </w:p>
    <w:p>
      <w:r>
        <w:rPr>
          <w:b/>
        </w:rPr>
        <w:t xml:space="preserve">Teksti numero 18</w:t>
      </w:r>
    </w:p>
    <w:p>
      <w:r>
        <w:t xml:space="preserve">Keskilämpötila on 16,3 °C (61,4 °F), ja kuukausittainen päivittäinen keskiarvo vaihtelee tammikuun 4,0 °C:sta (39,2 °F) heinäkuun 28,3 °C:een (83,0 °F). Äärilämpötilat vaihtelevat -17 °F (-27 °C) 12. helmikuuta 1899 ja 113 °F (45 °C) 11. elokuuta 1936 ja 3. elokuuta 2012 välillä; viimeinen pakkaslukema oli -5 °F (-21 °C) 10. helmikuuta 2011. Lämpötila nousee 38 °C:n (100 °F) tasolle 10,4 päivänä vuodessa, 32 °C:n (90 °F) tasolle lähes 70 päivänä ja jää 8,3 päivänä pakkasen yläpuolelle. Kaupungissa </w:t>
      </w:r>
      <w:r>
        <w:t xml:space="preserve">sataa vuosittain </w:t>
      </w:r>
      <w:r>
        <w:t xml:space="preserve">noin </w:t>
      </w:r>
      <w:r>
        <w:t xml:space="preserve">91,2 cm (</w:t>
      </w:r>
      <w:r>
        <w:rPr>
          <w:color w:val="A9A9A9"/>
        </w:rPr>
        <w:t xml:space="preserve">35,9 tuumaa) </w:t>
      </w:r>
      <w:r>
        <w:t xml:space="preserve">sadetta, josta </w:t>
      </w:r>
      <w:r>
        <w:t xml:space="preserve">21,8 cm (</w:t>
      </w:r>
      <w:r>
        <w:rPr>
          <w:color w:val="DCDCDC"/>
        </w:rPr>
        <w:t xml:space="preserve">8,6 tuumaa) </w:t>
      </w:r>
      <w:r>
        <w:t xml:space="preserve">on lunta.</w:t>
      </w:r>
    </w:p>
    <w:p>
      <w:r>
        <w:rPr>
          <w:b/>
        </w:rPr>
        <w:t xml:space="preserve">Kysymys 0</w:t>
      </w:r>
    </w:p>
    <w:p>
      <w:r>
        <w:t xml:space="preserve">Kuinka paljon sademäärä keskimäärin laskee kaupungin alueella?</w:t>
      </w:r>
    </w:p>
    <w:p>
      <w:r>
        <w:rPr>
          <w:b/>
        </w:rPr>
        <w:t xml:space="preserve">Kysymys 1</w:t>
      </w:r>
    </w:p>
    <w:p>
      <w:r>
        <w:t xml:space="preserve">Kuinka suuri osa sademäärästä on lunta?</w:t>
      </w:r>
    </w:p>
    <w:p>
      <w:r>
        <w:rPr>
          <w:b/>
        </w:rPr>
        <w:t xml:space="preserve">Teksti numero 19</w:t>
      </w:r>
    </w:p>
    <w:p>
      <w:r>
        <w:t xml:space="preserve">Oklahoma Cityssä on erittäin aktiivinen ankaran sään kausi </w:t>
      </w:r>
      <w:r>
        <w:rPr>
          <w:color w:val="A9A9A9"/>
        </w:rPr>
        <w:t xml:space="preserve">maaliskuusta </w:t>
      </w:r>
      <w:r>
        <w:rPr>
          <w:color w:val="DCDCDC"/>
        </w:rPr>
        <w:t xml:space="preserve">kesäkuuhun</w:t>
      </w:r>
      <w:r>
        <w:t xml:space="preserve">, erityisesti huhti- ja toukokuussa. Koska kaupunki sijaitsee keskellä niin sanottua tornadokujaa, se on altis erityisen usein esiintyville ja vakaville tornadoille sekä erittäin voimakkaille raekuuroille ja satunnaisille derechoille. Tornadoja on esiintynyt vuoden jokaisena kuukautena, ja syksyllä, erityisesti lokakuussa, on myös toinen pienempi huippu. Oklahoma Cityn suurkaupunkialue on yksi maailman tornadoalttiimmista suurkaupungeista, sillä </w:t>
      </w:r>
      <w:r>
        <w:t xml:space="preserve">kaupungin alueella on ollut </w:t>
      </w:r>
      <w:r>
        <w:t xml:space="preserve">noin </w:t>
      </w:r>
      <w:r>
        <w:t xml:space="preserve">tornadoa</w:t>
      </w:r>
      <w:r>
        <w:rPr>
          <w:color w:val="2F4F4F"/>
        </w:rPr>
        <w:t xml:space="preserve">150</w:t>
      </w:r>
      <w:r>
        <w:t xml:space="preserve"> vuodesta 1890 lähtien. Siitä lähtien, kun säätiedotteita on pidetty, Oklahoma Cityyn on iskenyt kolmetoista väkivaltaista tornadoa, yksitoista F/EF4-tornadoa ja kaksi F/EF5-tornadoa. Toukokuun 3. päivänä 1999 osa Oklahoma Cityn eteläosaa ja läheisiä esikaupunkialueiden yhteisöjä kärsi yhdestä voimakkaimmasta tornadosta, joka oli Fujitan asteikon F5, ja jonka tuulennopeudeksi arvioitiin tutkan mukaan 510 km/h (318 mph). Toukokuun 20. päivänä 2013 kaukana lounaisessa Oklahoma Cityssä, Newcastlen ja Mooren ohella, oli jälleen EF5-tornado; se oli 0,80-2,09 km leveä ja tappoi 23 ihmistä. Vajaat kaksi viikkoa myöhemmin, 31. toukokuuta, Oklahoma Cityn alueella puhkesi jälleen uusi pyörremyrsky, johon kuului EF1- ja EF0-tornado kaupungin alueella sekä tornado, joka oli useita </w:t>
      </w:r>
      <w:r>
        <w:rPr>
          <w:color w:val="556B2F"/>
        </w:rPr>
        <w:t xml:space="preserve">kilometrejä</w:t>
      </w:r>
      <w:r>
        <w:t xml:space="preserve"> kaupungin länsipuolella ja joka oli </w:t>
      </w:r>
      <w:r>
        <w:t xml:space="preserve">4,2 km leveä, mikä on levein koskaan mitattu tornado.</w:t>
      </w:r>
    </w:p>
    <w:p>
      <w:r>
        <w:rPr>
          <w:b/>
        </w:rPr>
        <w:t xml:space="preserve">Kysymys 0</w:t>
      </w:r>
    </w:p>
    <w:p>
      <w:r>
        <w:t xml:space="preserve">Milloin Oklahoma Cityn ankara sääkausi alkaa?</w:t>
      </w:r>
    </w:p>
    <w:p>
      <w:r>
        <w:rPr>
          <w:b/>
        </w:rPr>
        <w:t xml:space="preserve">Kysymys 1</w:t>
      </w:r>
    </w:p>
    <w:p>
      <w:r>
        <w:t xml:space="preserve">Milloin Oklahoma Cityn ankara sääkausi päättyy?</w:t>
      </w:r>
    </w:p>
    <w:p>
      <w:r>
        <w:rPr>
          <w:b/>
        </w:rPr>
        <w:t xml:space="preserve">Kysymys 2</w:t>
      </w:r>
    </w:p>
    <w:p>
      <w:r>
        <w:t xml:space="preserve">Noin Kuinka monta tornadoa on saapunut kaupungin alueelle?</w:t>
      </w:r>
    </w:p>
    <w:p>
      <w:r>
        <w:rPr>
          <w:b/>
        </w:rPr>
        <w:t xml:space="preserve">Kysymys 3</w:t>
      </w:r>
    </w:p>
    <w:p>
      <w:r>
        <w:t xml:space="preserve">Kuinka leveä oli kaikkien aikojen levein tornado?</w:t>
      </w:r>
    </w:p>
    <w:p>
      <w:r>
        <w:rPr>
          <w:b/>
        </w:rPr>
        <w:t xml:space="preserve">Teksti numero 20</w:t>
      </w:r>
    </w:p>
    <w:p>
      <w:r>
        <w:rPr>
          <w:color w:val="A9A9A9"/>
        </w:rPr>
        <w:t xml:space="preserve">Toukokuu 2015 </w:t>
      </w:r>
      <w:r>
        <w:t xml:space="preserve">oli </w:t>
      </w:r>
      <w:r>
        <w:t xml:space="preserve">19,48 tuuman sademäärällään </w:t>
      </w:r>
      <w:r>
        <w:t xml:space="preserve">Oklahoma Cityn ennätyksellisen sateisin kuukausi sen jälkeen, kun mittaukset aloitettiin vuonna 1890. Koko Oklahomassa ja Teksasissa yleensä oli ennätyksellisiä tulvia kuun loppupuolella. </w:t>
      </w:r>
    </w:p>
    <w:p>
      <w:r>
        <w:rPr>
          <w:b/>
        </w:rPr>
        <w:t xml:space="preserve">Kysymys 0</w:t>
      </w:r>
    </w:p>
    <w:p>
      <w:r>
        <w:t xml:space="preserve">Milloin Oklahoma Cityssä satoi eniten?</w:t>
      </w:r>
    </w:p>
    <w:p>
      <w:r>
        <w:rPr>
          <w:b/>
        </w:rPr>
        <w:t xml:space="preserve">Teksti numero 21</w:t>
      </w:r>
    </w:p>
    <w:p>
      <w:r>
        <w:t xml:space="preserve">Vuoden 2010 väestönlaskennan mukaan </w:t>
      </w:r>
      <w:r>
        <w:t xml:space="preserve">kaupungissa asui</w:t>
      </w:r>
      <w:r>
        <w:rPr>
          <w:color w:val="A9A9A9"/>
        </w:rPr>
        <w:t xml:space="preserve">579,999</w:t>
      </w:r>
      <w:r>
        <w:rPr>
          <w:color w:val="DCDCDC"/>
        </w:rPr>
        <w:t xml:space="preserve"> 230 233 kotitaloutta </w:t>
      </w:r>
      <w:r>
        <w:t xml:space="preserve">ja </w:t>
      </w:r>
      <w:r>
        <w:rPr>
          <w:color w:val="2F4F4F"/>
        </w:rPr>
        <w:t xml:space="preserve">144 120 perhettä. </w:t>
      </w:r>
      <w:r>
        <w:t xml:space="preserve">Väestötiheys oli </w:t>
      </w:r>
      <w:r>
        <w:t xml:space="preserve">asukasta</w:t>
      </w:r>
      <w:r>
        <w:rPr>
          <w:color w:val="556B2F"/>
        </w:rPr>
        <w:t xml:space="preserve">956.4</w:t>
      </w:r>
      <w:r>
        <w:t xml:space="preserve"> neliökilometriä kohti (321,9/km²). </w:t>
      </w:r>
      <w:r>
        <w:t xml:space="preserve">Asuntoja</w:t>
      </w:r>
      <w:r>
        <w:rPr>
          <w:color w:val="6B8E23"/>
        </w:rPr>
        <w:t xml:space="preserve">256,930</w:t>
      </w:r>
      <w:r>
        <w:t xml:space="preserve"> oli </w:t>
      </w:r>
      <w:r>
        <w:t xml:space="preserve">keskimäärin 375,9 kappaletta neliömailia kohti (145,1/km²).</w:t>
      </w:r>
    </w:p>
    <w:p>
      <w:r>
        <w:rPr>
          <w:b/>
        </w:rPr>
        <w:t xml:space="preserve">Kysymys 0</w:t>
      </w:r>
    </w:p>
    <w:p>
      <w:r>
        <w:t xml:space="preserve">Kuinka monta ihmistä laskettiin vuoden 2010 väestönlaskennassa?</w:t>
      </w:r>
    </w:p>
    <w:p>
      <w:r>
        <w:rPr>
          <w:b/>
        </w:rPr>
        <w:t xml:space="preserve">Kysymys 1</w:t>
      </w:r>
    </w:p>
    <w:p>
      <w:r>
        <w:t xml:space="preserve">Kuinka monta kotitaloutta kirjattiin vuoden 2010 väestönlaskennassa?</w:t>
      </w:r>
    </w:p>
    <w:p>
      <w:r>
        <w:rPr>
          <w:b/>
        </w:rPr>
        <w:t xml:space="preserve">Kysymys 2</w:t>
      </w:r>
    </w:p>
    <w:p>
      <w:r>
        <w:t xml:space="preserve">Kuinka monta perhettä kirjattiin vuoden 2010 väestönlaskennassa?</w:t>
      </w:r>
    </w:p>
    <w:p>
      <w:r>
        <w:rPr>
          <w:b/>
        </w:rPr>
        <w:t xml:space="preserve">Kysymys 3</w:t>
      </w:r>
    </w:p>
    <w:p>
      <w:r>
        <w:t xml:space="preserve">Mikä oli väestön tiheys neliökilometriä kohti?</w:t>
      </w:r>
    </w:p>
    <w:p>
      <w:r>
        <w:rPr>
          <w:b/>
        </w:rPr>
        <w:t xml:space="preserve">Kysymys 4</w:t>
      </w:r>
    </w:p>
    <w:p>
      <w:r>
        <w:t xml:space="preserve">Kuinka monta asuntoa oli vuoden 2010 väestönlaskennassa?</w:t>
      </w:r>
    </w:p>
    <w:p>
      <w:r>
        <w:rPr>
          <w:b/>
        </w:rPr>
        <w:t xml:space="preserve">Teksti numero 22</w:t>
      </w:r>
    </w:p>
    <w:p>
      <w:r>
        <w:t xml:space="preserve">Kotitalouksista</w:t>
      </w:r>
      <w:r>
        <w:rPr>
          <w:color w:val="A9A9A9"/>
        </w:rPr>
        <w:t xml:space="preserve">230,233</w:t>
      </w:r>
      <w:r>
        <w:t xml:space="preserve"> 29,4 prosentissa asui alle 18-vuotiaita lapsia, 43,4 prosenttia oli </w:t>
      </w:r>
      <w:r>
        <w:rPr>
          <w:color w:val="DCDCDC"/>
        </w:rPr>
        <w:t xml:space="preserve">aviopareja, jotka </w:t>
      </w:r>
      <w:r>
        <w:t xml:space="preserve">asuivat yhdessä, 13,9 prosentissa oli naispuolinen taloudenhoitaja ilman aviomiestä ja 37,4 prosenttia oli </w:t>
      </w:r>
      <w:r>
        <w:rPr>
          <w:color w:val="2F4F4F"/>
        </w:rPr>
        <w:t xml:space="preserve">muita kuin perheitä</w:t>
      </w:r>
      <w:r>
        <w:t xml:space="preserve">. Yhden hengen kotitalouksia oli 30,5 prosenttia kaikista kotitalouksista, ja 8,7 prosentissa kaikista kotitalouksista asui yksin asuva 65-vuotias tai vanhempi henkilö. Kotitalouksien keskikoko oli </w:t>
      </w:r>
      <w:r>
        <w:t xml:space="preserve">ja</w:t>
      </w:r>
      <w:r>
        <w:rPr>
          <w:color w:val="556B2F"/>
        </w:rPr>
        <w:t xml:space="preserve">2.47</w:t>
      </w:r>
      <w:r>
        <w:t xml:space="preserve"> perheiden keskikoko oli </w:t>
      </w:r>
      <w:r>
        <w:rPr>
          <w:color w:val="6B8E23"/>
        </w:rPr>
        <w:t xml:space="preserve">3.11</w:t>
      </w:r>
      <w:r>
        <w:t xml:space="preserve">.</w:t>
      </w:r>
    </w:p>
    <w:p>
      <w:r>
        <w:rPr>
          <w:b/>
        </w:rPr>
        <w:t xml:space="preserve">Kysymys 0</w:t>
      </w:r>
    </w:p>
    <w:p>
      <w:r>
        <w:t xml:space="preserve">Kuinka monta kotitaloutta Oklahoma Cityssä oli?</w:t>
      </w:r>
    </w:p>
    <w:p>
      <w:r>
        <w:rPr>
          <w:b/>
        </w:rPr>
        <w:t xml:space="preserve">Kysymys 1</w:t>
      </w:r>
    </w:p>
    <w:p>
      <w:r>
        <w:t xml:space="preserve">Minkä väestöryhmän osuus kotitalouksien kokonaismäärästä oli suurin?</w:t>
      </w:r>
    </w:p>
    <w:p>
      <w:r>
        <w:rPr>
          <w:b/>
        </w:rPr>
        <w:t xml:space="preserve">Kysymys 2</w:t>
      </w:r>
    </w:p>
    <w:p>
      <w:r>
        <w:t xml:space="preserve">Mikä on kotitalouksien keskimääräinen koko?</w:t>
      </w:r>
    </w:p>
    <w:p>
      <w:r>
        <w:rPr>
          <w:b/>
        </w:rPr>
        <w:t xml:space="preserve">Kysymys 3</w:t>
      </w:r>
    </w:p>
    <w:p>
      <w:r>
        <w:t xml:space="preserve">Mikä on perheiden keskimääräinen koko?</w:t>
      </w:r>
    </w:p>
    <w:p>
      <w:r>
        <w:rPr>
          <w:b/>
        </w:rPr>
        <w:t xml:space="preserve">Kysymys 4</w:t>
      </w:r>
    </w:p>
    <w:p>
      <w:r>
        <w:t xml:space="preserve">Mikä on kotitalouksien toiseksi suurin väestöryhmä?</w:t>
      </w:r>
    </w:p>
    <w:p>
      <w:r>
        <w:rPr>
          <w:b/>
        </w:rPr>
        <w:t xml:space="preserve">Teksti numero 23</w:t>
      </w:r>
    </w:p>
    <w:p>
      <w:r>
        <w:t xml:space="preserve">Vuoden 2000 väestönlaskennassa Oklahoma Cityn ikärakenne oli 25,5 prosenttia alle 18-vuotiaista, 10,7 prosenttia 18-24-vuotiaista, 30,8 prosenttia 25-44-vuotiaista, 21,5 prosenttia 45-64-vuotiaista ja 11,5 prosenttia 65-vuotiaista tai sitä vanhemmista. Mediaani-ikä oli </w:t>
      </w:r>
      <w:r>
        <w:t xml:space="preserve">vuotta</w:t>
      </w:r>
      <w:r>
        <w:t xml:space="preserve">.</w:t>
      </w:r>
      <w:r>
        <w:rPr>
          <w:color w:val="A9A9A9"/>
        </w:rPr>
        <w:t xml:space="preserve">34</w:t>
      </w:r>
      <w:r>
        <w:t xml:space="preserve"> Jokaista 100:aa </w:t>
      </w:r>
      <w:r>
        <w:rPr>
          <w:color w:val="DCDCDC"/>
        </w:rPr>
        <w:t xml:space="preserve">naista kohden </w:t>
      </w:r>
      <w:r>
        <w:t xml:space="preserve">oli 95,6 miestä. Jokaista 100:aa 18-vuotiasta ja sitä vanhempaa naista kohden oli 92,7 miestä.</w:t>
      </w:r>
    </w:p>
    <w:p>
      <w:r>
        <w:rPr>
          <w:b/>
        </w:rPr>
        <w:t xml:space="preserve">Kysymys 0</w:t>
      </w:r>
    </w:p>
    <w:p>
      <w:r>
        <w:t xml:space="preserve">Mikä oli Oklahoman kaupunkien keski-ikä vuonna 2000?</w:t>
      </w:r>
    </w:p>
    <w:p>
      <w:r>
        <w:rPr>
          <w:b/>
        </w:rPr>
        <w:t xml:space="preserve">Kysymys 1</w:t>
      </w:r>
    </w:p>
    <w:p>
      <w:r>
        <w:t xml:space="preserve">Kumpi sukupuoli oli tuolloin esillä?</w:t>
      </w:r>
    </w:p>
    <w:p>
      <w:r>
        <w:rPr>
          <w:b/>
        </w:rPr>
        <w:t xml:space="preserve">Tekstin numero 24</w:t>
      </w:r>
    </w:p>
    <w:p>
      <w:r>
        <w:t xml:space="preserve">Oklahoma Cityn väkiluku on kasvanut merkittävästi </w:t>
      </w:r>
      <w:r>
        <w:rPr>
          <w:color w:val="A9A9A9"/>
        </w:rPr>
        <w:t xml:space="preserve">1990-luvun lopulta </w:t>
      </w:r>
      <w:r>
        <w:t xml:space="preserve">lähtien</w:t>
      </w:r>
      <w:r>
        <w:t xml:space="preserve">. </w:t>
      </w:r>
      <w:r>
        <w:t xml:space="preserve">Toukokuussa 2014 Yhdysvaltain väestölaskenta ilmoitti, että Oklahoma Cityn arvioitu väkiluku oli </w:t>
      </w:r>
      <w:r>
        <w:t xml:space="preserve">vuonna </w:t>
      </w:r>
      <w:r>
        <w:rPr>
          <w:color w:val="DCDCDC"/>
        </w:rPr>
        <w:t xml:space="preserve">620,602</w:t>
      </w:r>
      <w:r>
        <w:t xml:space="preserve">2014 ja että se oli kasvanut 5,3 prosenttia huhtikuun 2010 ja kesäkuun 2013 välillä</w:t>
      </w:r>
      <w:r>
        <w:t xml:space="preserve">.</w:t>
      </w:r>
      <w:r>
        <w:t xml:space="preserve"> Vuoden 2000 virallisen väestönlaskennan jälkeen Oklahoma City oli kasvanut 21 prosenttia (114 470 raakaa lisäystä) FBI:n arvioiden mukaan. Vuoden 2014 arvio 620 602 asukkaasta on suurin väestömäärä, jonka Oklahoma City on koskaan kirjannut. Se on ensimmäinen kaupunki osavaltiossa, jonka väkiluku on yli 600 000 asukasta, ja Great Plainsin alueen (OK, KS, NE, SD, ND) suurin kunnallinen väestö.</w:t>
      </w:r>
    </w:p>
    <w:p>
      <w:r>
        <w:rPr>
          <w:b/>
        </w:rPr>
        <w:t xml:space="preserve">Kysymys 0</w:t>
      </w:r>
    </w:p>
    <w:p>
      <w:r>
        <w:t xml:space="preserve">Milloin väestönkasvu alkoi Oklahoma Cityssä?</w:t>
      </w:r>
    </w:p>
    <w:p>
      <w:r>
        <w:rPr>
          <w:b/>
        </w:rPr>
        <w:t xml:space="preserve">Kysymys 1</w:t>
      </w:r>
    </w:p>
    <w:p>
      <w:r>
        <w:t xml:space="preserve">Mikä oli Oklahoma Cityn arvioitu väkiluku vuonna 2014?</w:t>
      </w:r>
    </w:p>
    <w:p>
      <w:r>
        <w:rPr>
          <w:b/>
        </w:rPr>
        <w:t xml:space="preserve">Teksti numero 25</w:t>
      </w:r>
    </w:p>
    <w:p>
      <w:r>
        <w:rPr>
          <w:color w:val="A9A9A9"/>
        </w:rPr>
        <w:t xml:space="preserve">Oklahoma City on </w:t>
      </w:r>
      <w:r>
        <w:t xml:space="preserve">kahdeksan piirikunnan Oklahoma Cityn metropolialueen pääkaupunki Keski-Oklahomassa, ja se on osavaltion suurin kaupunkialue. Asukasluvun perusteella metropolialue oli vuonna </w:t>
      </w:r>
      <w:r>
        <w:t xml:space="preserve">2012 maan </w:t>
      </w:r>
      <w:r>
        <w:rPr>
          <w:color w:val="DCDCDC"/>
        </w:rPr>
        <w:t xml:space="preserve">42. </w:t>
      </w:r>
      <w:r>
        <w:t xml:space="preserve">suurin.</w:t>
      </w:r>
    </w:p>
    <w:p>
      <w:r>
        <w:rPr>
          <w:b/>
        </w:rPr>
        <w:t xml:space="preserve">Kysymys 0</w:t>
      </w:r>
    </w:p>
    <w:p>
      <w:r>
        <w:t xml:space="preserve">Mikä on Oklahoman suurin kaupunkialue?</w:t>
      </w:r>
    </w:p>
    <w:p>
      <w:r>
        <w:rPr>
          <w:b/>
        </w:rPr>
        <w:t xml:space="preserve">Kysymys 1</w:t>
      </w:r>
    </w:p>
    <w:p>
      <w:r>
        <w:t xml:space="preserve">Millä sijalla Oklahoman kaupunkien väkiluku oli vuonna 2012?</w:t>
      </w:r>
    </w:p>
    <w:p>
      <w:r>
        <w:rPr>
          <w:b/>
        </w:rPr>
        <w:t xml:space="preserve">Teksti numero 26</w:t>
      </w:r>
    </w:p>
    <w:p>
      <w:r>
        <w:t xml:space="preserve">Meksikolaisten huumekartellien osalta Oklahoma City on perinteisesti ollut pahamaineisen </w:t>
      </w:r>
      <w:r>
        <w:rPr>
          <w:color w:val="A9A9A9"/>
        </w:rPr>
        <w:t xml:space="preserve">Juárez-kartellin </w:t>
      </w:r>
      <w:r>
        <w:t xml:space="preserve">aluetta, </w:t>
      </w:r>
      <w:r>
        <w:t xml:space="preserve">mutta Sinaloa-kartellin on raportoitu yrittävän saada jalansijaa Oklahoma Cityssä. Oklahoma Cityssä on monia kilpailevia jengejä, joista yksi, Southside Locos, joka tunnetaan perinteisesti nimellä Sureños, on perustanut päämajan kaupunkiin.</w:t>
      </w:r>
    </w:p>
    <w:p>
      <w:r>
        <w:rPr>
          <w:b/>
        </w:rPr>
        <w:t xml:space="preserve">Kysymys 0</w:t>
      </w:r>
    </w:p>
    <w:p>
      <w:r>
        <w:t xml:space="preserve">Minkä kartellin tiedetään olevan Oklahoma Cityssä?</w:t>
      </w:r>
    </w:p>
    <w:p>
      <w:r>
        <w:rPr>
          <w:b/>
        </w:rPr>
        <w:t xml:space="preserve">Teksti numero 27</w:t>
      </w:r>
    </w:p>
    <w:p>
      <w:r>
        <w:t xml:space="preserve">Oklahoma Cityssä on myös osansa erittäin raaoista rikoksista, erityisesti 1970-luvulla. Pahin niistä tapahtui vuonna </w:t>
      </w:r>
      <w:r>
        <w:rPr>
          <w:color w:val="A9A9A9"/>
        </w:rPr>
        <w:t xml:space="preserve">1978</w:t>
      </w:r>
      <w:r>
        <w:t xml:space="preserve">, kun kaupungin eteläpuolella sijaitsevan Sirloin Stockade -ravintolan kuusi työntekijää murhattiin teloitustyyliin ravintolan pakastimessa. Sen jälkeen tehtiin perusteellinen tutkinta, ja kolme tekijää, jotka surmasivat myös kolme muuta henkilöä Purcellissa, Oklahomassa, tunnistettiin. Yksi heistä, Harold Stafford, kuoli moottoripyöräonnettomuudessa Tulsassa pian ravintolamurhien jälkeen. Toinen, Verna Stafford, tuomittiin elinkautiseen vankeuteen ilman ehdonalaista vapautusta sen jälkeen, kun hänelle oli myönnetty uusi oikeudenkäynti sen jälkeen, kun hänet oli aiemmin tuomittu kuolemaan. Roger Dale Stafford, jota pidettiin murhien pääsuunnittelijana, teloitettiin tappavalla ruiskeella Oklahoman osavaltion vankilassa </w:t>
      </w:r>
      <w:r>
        <w:t xml:space="preserve">vuonna </w:t>
      </w:r>
      <w:r>
        <w:rPr>
          <w:color w:val="DCDCDC"/>
        </w:rPr>
        <w:t xml:space="preserve">1995</w:t>
      </w:r>
      <w:r>
        <w:t xml:space="preserve">.</w:t>
      </w:r>
    </w:p>
    <w:p>
      <w:r>
        <w:rPr>
          <w:b/>
        </w:rPr>
        <w:t xml:space="preserve">Kysymys 0</w:t>
      </w:r>
    </w:p>
    <w:p>
      <w:r>
        <w:t xml:space="preserve">Milloin kuusi työntekijää löydettiin kuolleena ravintolan pakastimesta?</w:t>
      </w:r>
    </w:p>
    <w:p>
      <w:r>
        <w:rPr>
          <w:b/>
        </w:rPr>
        <w:t xml:space="preserve">Kysymys 1</w:t>
      </w:r>
    </w:p>
    <w:p>
      <w:r>
        <w:t xml:space="preserve">Milloin Roger Dale Stafford teloitettiin?</w:t>
      </w:r>
    </w:p>
    <w:p>
      <w:r>
        <w:rPr>
          <w:b/>
        </w:rPr>
        <w:t xml:space="preserve">Tekstin numero 28</w:t>
      </w:r>
    </w:p>
    <w:p>
      <w:r>
        <w:t xml:space="preserve">Oklahoma Cityn poliisilaitoksella on 1 169 poliisia ja yli 300 siviilihenkilöä. Osastolla on keskuspoliisiasema ja viisi poliisiasemaa, jotka kattavat 2 </w:t>
      </w:r>
      <w:r>
        <w:rPr>
          <w:color w:val="A9A9A9"/>
        </w:rPr>
        <w:t xml:space="preserve">5</w:t>
      </w:r>
      <w:r>
        <w:t xml:space="preserve">00 poliisipiiriä, joiden koko on keskimäärin 1/4 neliökilometriä</w:t>
      </w:r>
      <w:r>
        <w:t xml:space="preserve">.</w:t>
      </w:r>
    </w:p>
    <w:p>
      <w:r>
        <w:rPr>
          <w:b/>
        </w:rPr>
        <w:t xml:space="preserve">Kysymys 0</w:t>
      </w:r>
    </w:p>
    <w:p>
      <w:r>
        <w:t xml:space="preserve">Kuinka monta sähköasemaa Oklahoma Cityssä on?</w:t>
      </w:r>
    </w:p>
    <w:p>
      <w:r>
        <w:rPr>
          <w:b/>
        </w:rPr>
        <w:t xml:space="preserve">Tekstin numero 29</w:t>
      </w:r>
    </w:p>
    <w:p>
      <w:r>
        <w:t xml:space="preserve">Alfred P. Murrahin liittovaltion rakennus tuhoutui 19. huhtikuuta 1995 </w:t>
      </w:r>
      <w:r>
        <w:rPr>
          <w:color w:val="A9A9A9"/>
        </w:rPr>
        <w:t xml:space="preserve">Timothy McVeighin</w:t>
      </w:r>
      <w:r>
        <w:t xml:space="preserve"> valmistaman ja räjäyttämän lannoitepommin seurauksena</w:t>
      </w:r>
      <w:r>
        <w:t xml:space="preserve">. </w:t>
      </w:r>
      <w:r>
        <w:t xml:space="preserve">Räjähdys ja katastrofaalinen romahdus tappoivat </w:t>
      </w:r>
      <w:r>
        <w:t xml:space="preserve">ihmisiä</w:t>
      </w:r>
      <w:r>
        <w:rPr>
          <w:color w:val="DCDCDC"/>
        </w:rPr>
        <w:t xml:space="preserve">168</w:t>
      </w:r>
      <w:r>
        <w:t xml:space="preserve"> ja haavoittivat yli </w:t>
      </w:r>
      <w:r>
        <w:rPr>
          <w:color w:val="2F4F4F"/>
        </w:rPr>
        <w:t xml:space="preserve">680</w:t>
      </w:r>
      <w:r>
        <w:t xml:space="preserve">. </w:t>
      </w:r>
      <w:r>
        <w:t xml:space="preserve">Räjähdyksen paineaalto tuhosi tai vahingoitti 324 rakennusta 340 metrin säteellä, tuhosi tai poltti 86 autoa ja rikkoi lasin 258 lähistöllä sijaitsevassa rakennuksessa aiheuttaen arviolta ainakin </w:t>
      </w:r>
      <w:r>
        <w:rPr>
          <w:color w:val="556B2F"/>
        </w:rPr>
        <w:t xml:space="preserve">652 miljoonan dollarin </w:t>
      </w:r>
      <w:r>
        <w:t xml:space="preserve">vahingot. Pääepäilty Timothy McVeigh teloitettiin tappavalla ruiskeella </w:t>
      </w:r>
      <w:r>
        <w:rPr>
          <w:color w:val="6B8E23"/>
        </w:rPr>
        <w:t xml:space="preserve">11. kesäkuuta 2001</w:t>
      </w:r>
      <w:r>
        <w:t xml:space="preserve">. Se oli Yhdysvaltain historian tappavin yksittäinen kotimainen terrori-isku ennen syyskuun 11. päivää.</w:t>
      </w:r>
    </w:p>
    <w:p>
      <w:r>
        <w:rPr>
          <w:b/>
        </w:rPr>
        <w:t xml:space="preserve">Kysymys 0</w:t>
      </w:r>
    </w:p>
    <w:p>
      <w:r>
        <w:t xml:space="preserve">Kuka räjäytti pommin vuonna 1995?</w:t>
      </w:r>
    </w:p>
    <w:p>
      <w:r>
        <w:rPr>
          <w:b/>
        </w:rPr>
        <w:t xml:space="preserve">Kysymys 1</w:t>
      </w:r>
    </w:p>
    <w:p>
      <w:r>
        <w:t xml:space="preserve">Kuinka monta ihmistä kuoli pommi-iskussa?</w:t>
      </w:r>
    </w:p>
    <w:p>
      <w:r>
        <w:rPr>
          <w:b/>
        </w:rPr>
        <w:t xml:space="preserve">Kysymys 2</w:t>
      </w:r>
    </w:p>
    <w:p>
      <w:r>
        <w:t xml:space="preserve">Kuinka monta ihmistä loukkaantui pommi-iskussa?</w:t>
      </w:r>
    </w:p>
    <w:p>
      <w:r>
        <w:rPr>
          <w:b/>
        </w:rPr>
        <w:t xml:space="preserve">Kysymys 3</w:t>
      </w:r>
    </w:p>
    <w:p>
      <w:r>
        <w:t xml:space="preserve">Kuinka paljon rahaa vahinko oli arvoltaan?</w:t>
      </w:r>
    </w:p>
    <w:p>
      <w:r>
        <w:rPr>
          <w:b/>
        </w:rPr>
        <w:t xml:space="preserve">Kysymys 4</w:t>
      </w:r>
    </w:p>
    <w:p>
      <w:r>
        <w:t xml:space="preserve">Milloin Timothy McVeigh teloitettiin?</w:t>
      </w:r>
    </w:p>
    <w:p>
      <w:r>
        <w:rPr>
          <w:b/>
        </w:rPr>
        <w:t xml:space="preserve">Tekstin numero 30</w:t>
      </w:r>
    </w:p>
    <w:p>
      <w:r>
        <w:t xml:space="preserve">Vaikka ne eivät sijaitse varsinaisessa Oklahoma Cityssä, muita suuria työnantajia MSA-alueella ovat muun muassa seuraavat: Tinkerin lentotukikohta (</w:t>
      </w:r>
      <w:r>
        <w:rPr>
          <w:color w:val="A9A9A9"/>
        </w:rPr>
        <w:t xml:space="preserve">2</w:t>
      </w:r>
      <w:r>
        <w:rPr>
          <w:color w:val="DCDCDC"/>
        </w:rPr>
        <w:t xml:space="preserve">7,000</w:t>
      </w:r>
      <w:r>
        <w:t xml:space="preserve">), Oklahoman yliopisto (</w:t>
      </w:r>
      <w:r>
        <w:rPr>
          <w:color w:val="2F4F4F"/>
        </w:rPr>
        <w:t xml:space="preserve">11,900</w:t>
      </w:r>
      <w:r>
        <w:t xml:space="preserve">), University of Central Oklahoma (2 900) ja </w:t>
      </w:r>
      <w:r>
        <w:rPr>
          <w:color w:val="556B2F"/>
        </w:rPr>
        <w:t xml:space="preserve">Norman Regional Hospital </w:t>
      </w:r>
      <w:r>
        <w:t xml:space="preserve">(</w:t>
      </w:r>
      <w:r>
        <w:rPr>
          <w:color w:val="6B8E23"/>
        </w:rPr>
        <w:t xml:space="preserve">2,800</w:t>
      </w:r>
      <w:r>
        <w:t xml:space="preserve">).</w:t>
      </w:r>
    </w:p>
    <w:p>
      <w:r>
        <w:rPr>
          <w:b/>
        </w:rPr>
        <w:t xml:space="preserve">Kysymys 0</w:t>
      </w:r>
    </w:p>
    <w:p>
      <w:r>
        <w:t xml:space="preserve">Kuinka monta yliopistoa on MSA-alueella?</w:t>
      </w:r>
    </w:p>
    <w:p>
      <w:r>
        <w:rPr>
          <w:b/>
        </w:rPr>
        <w:t xml:space="preserve">Kysymys 1</w:t>
      </w:r>
    </w:p>
    <w:p>
      <w:r>
        <w:t xml:space="preserve">Mikä sairaala on MSA-alueella</w:t>
      </w:r>
    </w:p>
    <w:p>
      <w:r>
        <w:rPr>
          <w:b/>
        </w:rPr>
        <w:t xml:space="preserve">Kysymys 2</w:t>
      </w:r>
    </w:p>
    <w:p>
      <w:r>
        <w:t xml:space="preserve">Kuinka monta työntekijää työskentelee Tinkerin lentotukikohdassa?</w:t>
      </w:r>
    </w:p>
    <w:p>
      <w:r>
        <w:rPr>
          <w:b/>
        </w:rPr>
        <w:t xml:space="preserve">Kysymys 3</w:t>
      </w:r>
    </w:p>
    <w:p>
      <w:r>
        <w:t xml:space="preserve">Kuinka monta työntekijää työskentelee Norman Regional Hospitalissa?</w:t>
      </w:r>
    </w:p>
    <w:p>
      <w:r>
        <w:rPr>
          <w:b/>
        </w:rPr>
        <w:t xml:space="preserve">Kysymys 4</w:t>
      </w:r>
    </w:p>
    <w:p>
      <w:r>
        <w:t xml:space="preserve">Kuinka monta ihmistä työskentelee Oklahoman yliopistossa?</w:t>
      </w:r>
    </w:p>
    <w:p>
      <w:r>
        <w:rPr>
          <w:b/>
        </w:rPr>
        <w:t xml:space="preserve">Tekstin numero 31</w:t>
      </w:r>
    </w:p>
    <w:p>
      <w:r>
        <w:t xml:space="preserve">Oklahoma Cityn kauppakamarin mukaan pääkaupunkiseudun taloudellinen tuotanto kasvoi 33 prosenttia vuosina 2001-2005, mikä johtui pääasiassa talouden monipuolistumisesta. Metropolialueen bruttotuote oli 43,1 miljardia dollaria vuonna 2005 ja kasvoi </w:t>
      </w:r>
      <w:r>
        <w:rPr>
          <w:color w:val="A9A9A9"/>
        </w:rPr>
        <w:t xml:space="preserve">61,1 miljardiin dollariin </w:t>
      </w:r>
      <w:r>
        <w:t xml:space="preserve">vuonna 2009.</w:t>
      </w:r>
    </w:p>
    <w:p>
      <w:r>
        <w:rPr>
          <w:b/>
        </w:rPr>
        <w:t xml:space="preserve">Kysymys 0</w:t>
      </w:r>
    </w:p>
    <w:p>
      <w:r>
        <w:t xml:space="preserve">Mikä oli Oklahoman kaupunkien bruttokansantuote vuonna 2009?</w:t>
      </w:r>
    </w:p>
    <w:p>
      <w:r>
        <w:rPr>
          <w:b/>
        </w:rPr>
        <w:t xml:space="preserve">Tekstin numero 32</w:t>
      </w:r>
    </w:p>
    <w:p>
      <w:r>
        <w:t xml:space="preserve">Vuonna</w:t>
      </w:r>
      <w:r>
        <w:rPr>
          <w:color w:val="A9A9A9"/>
        </w:rPr>
        <w:t xml:space="preserve">2008</w:t>
      </w:r>
      <w:r>
        <w:t xml:space="preserve"> Forbes-lehti nimesi Oklahoma Cityn "Amerikan taantuman kestävimmäksi kaupungiksi".</w:t>
      </w:r>
      <w:r>
        <w:t xml:space="preserve"> Lehti kertoi, että kaupungin työttömyys oli laskussa, sen asuntomarkkinat kuuluivat maan vahvimpiin ja sen energia-, maatalous- ja teollisuusalat kasvoivat vakaasti. Kuitenkin 1980-luvun alkupuolella Oklahoma Cityssä oli yksi huonoimmista työpaikka- ja asuntomarkkinoista Penn Square Bankin konkurssin vuoksi vuonna </w:t>
      </w:r>
      <w:r>
        <w:t xml:space="preserve">ja </w:t>
      </w:r>
      <w:r>
        <w:rPr>
          <w:color w:val="DCDCDC"/>
        </w:rPr>
        <w:t xml:space="preserve">1982</w:t>
      </w:r>
      <w:r>
        <w:t xml:space="preserve">sitten </w:t>
      </w:r>
      <w:r>
        <w:t xml:space="preserve">öljyn hinnan romahduksen </w:t>
      </w:r>
      <w:r>
        <w:t xml:space="preserve">jälkeisen</w:t>
      </w:r>
      <w:r>
        <w:rPr>
          <w:color w:val="2F4F4F"/>
        </w:rPr>
        <w:t xml:space="preserve">1985</w:t>
      </w:r>
      <w:r>
        <w:t xml:space="preserve"> romahduksen vuoksi. 1980-luvun alussa Oklahoma </w:t>
      </w:r>
      <w:r>
        <w:t xml:space="preserve">Cityssä oli yksi huonoimmista työpaikka- ja asuntomarkkinoista.</w:t>
      </w:r>
    </w:p>
    <w:p>
      <w:r>
        <w:rPr>
          <w:b/>
        </w:rPr>
        <w:t xml:space="preserve">Kysymys 0</w:t>
      </w:r>
    </w:p>
    <w:p>
      <w:r>
        <w:t xml:space="preserve">Minä vuonna Forbes listasi Oklahoma Cityn "taantuman kestäväksi".</w:t>
      </w:r>
    </w:p>
    <w:p>
      <w:r>
        <w:rPr>
          <w:b/>
        </w:rPr>
        <w:t xml:space="preserve">Kysymys 1</w:t>
      </w:r>
    </w:p>
    <w:p>
      <w:r>
        <w:t xml:space="preserve">Milloin Penn Square Bank meni konkurssiin?</w:t>
      </w:r>
    </w:p>
    <w:p>
      <w:r>
        <w:rPr>
          <w:b/>
        </w:rPr>
        <w:t xml:space="preserve">Kysymys 2</w:t>
      </w:r>
    </w:p>
    <w:p>
      <w:r>
        <w:t xml:space="preserve">Minä vuonna öljy romahti?</w:t>
      </w:r>
    </w:p>
    <w:p>
      <w:r>
        <w:rPr>
          <w:b/>
        </w:rPr>
        <w:t xml:space="preserve">Tekstin numero 33</w:t>
      </w:r>
    </w:p>
    <w:p>
      <w:r>
        <w:t xml:space="preserve">Muita teattereita ovat Lyric Theatre, Jewel Box Theatre, Kirkpatrick Auditorium, Poteet Theatre, Oklahoma City Community Collegen Bruce Owen Theater ja 488-paikkainen Petree Recital Hall Oklahoma Cityn yliopiston kampuksella. Yliopisto avasi myös Wanda L Bass School of Musicin ja auditorion </w:t>
      </w:r>
      <w:r>
        <w:rPr>
          <w:color w:val="A9A9A9"/>
        </w:rPr>
        <w:t xml:space="preserve">huhtikuussa 2006</w:t>
      </w:r>
      <w:r>
        <w:t xml:space="preserve">.</w:t>
      </w:r>
    </w:p>
    <w:p>
      <w:r>
        <w:rPr>
          <w:b/>
        </w:rPr>
        <w:t xml:space="preserve">Kysymys 0</w:t>
      </w:r>
    </w:p>
    <w:p>
      <w:r>
        <w:t xml:space="preserve">Milloin Wanda L Bass School of Music ja auditorio avattiin?</w:t>
      </w:r>
    </w:p>
    <w:p>
      <w:r>
        <w:rPr>
          <w:b/>
        </w:rPr>
        <w:t xml:space="preserve">Tekstin numero 34</w:t>
      </w:r>
    </w:p>
    <w:p>
      <w:r>
        <w:t xml:space="preserve">The Science Museum Oklahoma (entinen </w:t>
      </w:r>
      <w:r>
        <w:rPr>
          <w:color w:val="A9A9A9"/>
        </w:rPr>
        <w:t xml:space="preserve">Kirkpatrick Science and Air Space Museum at Omniplex</w:t>
      </w:r>
      <w:r>
        <w:t xml:space="preserve">) sisältää tieteeseen ja ilmailuun liittyviä näyttelyitä sekä IMAX-teatterin</w:t>
      </w:r>
      <w:r>
        <w:t xml:space="preserve">.</w:t>
      </w:r>
      <w:r>
        <w:t xml:space="preserve"> Museossa sijaitsi aiemmin International Photography Hall of Fame (IPHF), jossa on esillä valokuvia ja esineitä suuresta kamerakokoelmasta ja muita valokuvauksen historiaa säilyttäviä esineitä. IPHF kunnioittaa henkilöitä, jotka ovat antaneet merkittävän panoksen valokuvauksen taiteeseen ja/tai tieteeseen, ja se muutti St. Louisiin, Missouriin vuonna </w:t>
      </w:r>
      <w:r>
        <w:rPr>
          <w:color w:val="DCDCDC"/>
        </w:rPr>
        <w:t xml:space="preserve">2013</w:t>
      </w:r>
      <w:r>
        <w:t xml:space="preserve">.</w:t>
      </w:r>
    </w:p>
    <w:p>
      <w:r>
        <w:rPr>
          <w:b/>
        </w:rPr>
        <w:t xml:space="preserve">Kysymys 0</w:t>
      </w:r>
    </w:p>
    <w:p>
      <w:r>
        <w:t xml:space="preserve">Mikä oli Oklahoman tiedemuseon alkuperäinen nimi?</w:t>
      </w:r>
    </w:p>
    <w:p>
      <w:r>
        <w:rPr>
          <w:b/>
        </w:rPr>
        <w:t xml:space="preserve">Kysymys 1</w:t>
      </w:r>
    </w:p>
    <w:p>
      <w:r>
        <w:t xml:space="preserve">Milloin International Photography Hall of Fame siirrettiin?</w:t>
      </w:r>
    </w:p>
    <w:p>
      <w:r>
        <w:rPr>
          <w:b/>
        </w:rPr>
        <w:t xml:space="preserve">Tekstin numero 35</w:t>
      </w:r>
    </w:p>
    <w:p>
      <w:r>
        <w:t xml:space="preserve">Osteologisessa museossa on muutakin kuin </w:t>
      </w:r>
      <w:r>
        <w:t xml:space="preserve">oikeita </w:t>
      </w:r>
      <w:r>
        <w:rPr>
          <w:color w:val="A9A9A9"/>
        </w:rPr>
        <w:t xml:space="preserve">300</w:t>
      </w:r>
      <w:r>
        <w:t xml:space="preserve">eläinten luurankoja. Tämä 650 neliömetrin (7 000 neliöjalkaa) kokoinen museo keskittyy luuston muotoon ja toimintaan, ja siellä on esillä satoja kalloja ja luurankoja kaikkialta maailmasta. Näytteillä on selkärankaisten sopeutumista, liikkumista, luokittelua ja monimuotoisuutta. Osteologian museo on ainoa laatuaan Amerikassa.</w:t>
      </w:r>
    </w:p>
    <w:p>
      <w:r>
        <w:rPr>
          <w:b/>
        </w:rPr>
        <w:t xml:space="preserve">Kysymys 0</w:t>
      </w:r>
    </w:p>
    <w:p>
      <w:r>
        <w:t xml:space="preserve">Kuinka monta eläinten luurankoa on osteologisessa museossa?</w:t>
      </w:r>
    </w:p>
    <w:p>
      <w:r>
        <w:rPr>
          <w:b/>
        </w:rPr>
        <w:t xml:space="preserve">Tekstin numero 36</w:t>
      </w:r>
    </w:p>
    <w:p>
      <w:r>
        <w:t xml:space="preserve">National Cowboy &amp; Western Heritage Museumissa on lännen taiteen gallerioita, ja siellä sijaitsee Hall of Great Western Performers. Kaupungissa sen sijaan toimii myös The American Indian Cultural Center and Museum, jonka rakentaminen aloitettiin vuonna (</w:t>
      </w:r>
      <w:r>
        <w:rPr>
          <w:color w:val="A9A9A9"/>
        </w:rPr>
        <w:t xml:space="preserve">2009</w:t>
      </w:r>
      <w:r>
        <w:t xml:space="preserve">joskin laitoksen valmistumista on viivytetty riittämättömän rahoituksen vuoksi), Interstate 40:n eteläpuolella, Bricktownista kaakkoon.</w:t>
      </w:r>
    </w:p>
    <w:p>
      <w:r>
        <w:rPr>
          <w:b/>
        </w:rPr>
        <w:t xml:space="preserve">Kysymys 0</w:t>
      </w:r>
    </w:p>
    <w:p>
      <w:r>
        <w:t xml:space="preserve">Milloin Amerikan intiaanien kulttuurikeskuksen ja museon rakentaminen aloitettiin?</w:t>
      </w:r>
    </w:p>
    <w:p>
      <w:r>
        <w:rPr>
          <w:b/>
        </w:rPr>
        <w:t xml:space="preserve">Tekstin numero 37</w:t>
      </w:r>
    </w:p>
    <w:p>
      <w:r>
        <w:rPr>
          <w:color w:val="A9A9A9"/>
        </w:rPr>
        <w:t xml:space="preserve">Oklahoma Cityn kansallisen muistomerkin (Oklahoma City National Memorial) </w:t>
      </w:r>
      <w:r>
        <w:t xml:space="preserve">perustaminen Oklahoma Cityn keskustan pohjoisosaan tapahtui, kuten muistomerkin itäisen portin kaiverruksessa lukee, "kunnioittamaan uhreja, eloonjääneitä, pelastajia ja kaikkia, jotka muuttuivat ikuisesti 19. huhtikuuta 1995"; muistomerkki rakennettiin tontille, joka oli aiemmin Alfred P. Murrahin liittovaltion rakennuskompleksin käytössä ennen sen pommi-iskua vuonna 1995. Ulkona sijaitsevaan symboliseen muistomerkkiin voi tutustua ilmaiseksi ympäri vuorokauden, ja pommituksessa vaurioituneessa entisessä Journal Record -rakennuksessa sijaitsevaan muistomuseoon pääsee pientä maksua vastaan. Paikalla toimii myös National Memorial </w:t>
      </w:r>
      <w:r>
        <w:rPr>
          <w:color w:val="DCDCDC"/>
        </w:rPr>
        <w:t xml:space="preserve">Institute for the Prevention of Terrorism, joka on </w:t>
      </w:r>
      <w:r>
        <w:t xml:space="preserve">puolueeton, voittoa tavoittelematon ajatushautomo, joka on omistautunut terrorismin ehkäisemiseen.</w:t>
      </w:r>
    </w:p>
    <w:p>
      <w:r>
        <w:rPr>
          <w:b/>
        </w:rPr>
        <w:t xml:space="preserve">Kysymys 0</w:t>
      </w:r>
    </w:p>
    <w:p>
      <w:r>
        <w:t xml:space="preserve">Mikä on Oklahoman kaupunkien muistomerkin nimi?</w:t>
      </w:r>
    </w:p>
    <w:p>
      <w:r>
        <w:rPr>
          <w:b/>
        </w:rPr>
        <w:t xml:space="preserve">Kysymys 1</w:t>
      </w:r>
    </w:p>
    <w:p>
      <w:r>
        <w:t xml:space="preserve">Mikä instituutti sijaitsee lähellä Oklahoma Cityn kansallista muistomerkkiä?</w:t>
      </w:r>
    </w:p>
    <w:p>
      <w:r>
        <w:rPr>
          <w:b/>
        </w:rPr>
        <w:t xml:space="preserve">Teksti numero 38</w:t>
      </w:r>
    </w:p>
    <w:p>
      <w:r>
        <w:t xml:space="preserve">Bricktownin viihdealueella sijaitseva American Banjo Museum on omistautunut säilyttämään ja edistämään Amerikan alkuperäisen soittimen - </w:t>
      </w:r>
      <w:r>
        <w:rPr>
          <w:color w:val="A9A9A9"/>
        </w:rPr>
        <w:t xml:space="preserve">banjon - </w:t>
      </w:r>
      <w:r>
        <w:t xml:space="preserve">musiikkia ja perintöä</w:t>
      </w:r>
      <w:r>
        <w:t xml:space="preserve">. </w:t>
      </w:r>
      <w:r>
        <w:t xml:space="preserve">Kokoelman arvo on </w:t>
      </w:r>
      <w:r>
        <w:rPr>
          <w:color w:val="DCDCDC"/>
        </w:rPr>
        <w:t xml:space="preserve">3,5 miljoonaa dollaria, ja </w:t>
      </w:r>
      <w:r>
        <w:t xml:space="preserve">se on todellinen kansallinen aarre. Tulkitsevissa näyttelyesineissä kerrotaan banjon kehityksestä sen vaatimattomista juurista amerikkalaisessa orjuudessa, bluegrassista folk- ja maailmanmusiikkiin.</w:t>
      </w:r>
    </w:p>
    <w:p>
      <w:r>
        <w:rPr>
          <w:b/>
        </w:rPr>
        <w:t xml:space="preserve">Kysymys 0</w:t>
      </w:r>
    </w:p>
    <w:p>
      <w:r>
        <w:t xml:space="preserve">Millä soittimella on oma museo Oklahoma Cityssä?</w:t>
      </w:r>
    </w:p>
    <w:p>
      <w:r>
        <w:rPr>
          <w:b/>
        </w:rPr>
        <w:t xml:space="preserve">Kysymys 1</w:t>
      </w:r>
    </w:p>
    <w:p>
      <w:r>
        <w:t xml:space="preserve">Kuinka paljon kokoelman arvo on museossa?</w:t>
      </w:r>
    </w:p>
    <w:p>
      <w:r>
        <w:rPr>
          <w:b/>
        </w:rPr>
        <w:t xml:space="preserve">Tekstin numero 39</w:t>
      </w:r>
    </w:p>
    <w:p>
      <w:r>
        <w:t xml:space="preserve">Oklahoma History Center on Oklahoman osavaltion historiallinen museo. </w:t>
      </w:r>
      <w:r>
        <w:t xml:space="preserve">Museo </w:t>
      </w:r>
      <w:r>
        <w:t xml:space="preserve">sijaitsee vastapäätä kuvernöörin kartanoa osoitteessa 800 Nazih Zuhdi Drive </w:t>
      </w:r>
      <w:r>
        <w:rPr>
          <w:color w:val="A9A9A9"/>
        </w:rPr>
        <w:t xml:space="preserve">Koillis-Oklahoma Cityssä, ja se </w:t>
      </w:r>
      <w:r>
        <w:t xml:space="preserve">avattiin vuonna </w:t>
      </w:r>
      <w:r>
        <w:rPr>
          <w:color w:val="2F4F4F"/>
        </w:rPr>
        <w:t xml:space="preserve">Oklahoma Historical Society </w:t>
      </w:r>
      <w:r>
        <w:t xml:space="preserve">ylläpitää sitä</w:t>
      </w:r>
      <w:r>
        <w:rPr>
          <w:color w:val="DCDCDC"/>
        </w:rPr>
        <w:t xml:space="preserve">2005</w:t>
      </w:r>
      <w:r>
        <w:t xml:space="preserve"/>
      </w:r>
      <w:r>
        <w:t xml:space="preserve">. Se säilyttää Oklahoman historiaa esihistoriasta nykypäivään.</w:t>
      </w:r>
    </w:p>
    <w:p>
      <w:r>
        <w:rPr>
          <w:b/>
        </w:rPr>
        <w:t xml:space="preserve">Kysymys 0</w:t>
      </w:r>
    </w:p>
    <w:p>
      <w:r>
        <w:t xml:space="preserve">Milloin Oklahoman historiakeskus perustettiin?</w:t>
      </w:r>
    </w:p>
    <w:p>
      <w:r>
        <w:rPr>
          <w:b/>
        </w:rPr>
        <w:t xml:space="preserve">Kysymys 1</w:t>
      </w:r>
    </w:p>
    <w:p>
      <w:r>
        <w:t xml:space="preserve">Kuka ylläpitää Oklahoman historiakeskusta?</w:t>
      </w:r>
    </w:p>
    <w:p>
      <w:r>
        <w:rPr>
          <w:b/>
        </w:rPr>
        <w:t xml:space="preserve">Kysymys 2</w:t>
      </w:r>
    </w:p>
    <w:p>
      <w:r>
        <w:t xml:space="preserve">Missä Oklahoman historiakeskus sijaitsee?</w:t>
      </w:r>
    </w:p>
    <w:p>
      <w:r>
        <w:rPr>
          <w:b/>
        </w:rPr>
        <w:t xml:space="preserve">Teksti numero 40</w:t>
      </w:r>
    </w:p>
    <w:p>
      <w:r>
        <w:t xml:space="preserve">Oklahoma Cityssä on useita ammattilaisurheilujoukkueita, kuten </w:t>
      </w:r>
      <w:r>
        <w:t xml:space="preserve">National Basketball Associationin </w:t>
      </w:r>
      <w:r>
        <w:t xml:space="preserve">Oklahoma City </w:t>
      </w:r>
      <w:r>
        <w:rPr>
          <w:color w:val="A9A9A9"/>
        </w:rPr>
        <w:t xml:space="preserve">Thunder.</w:t>
      </w:r>
      <w:r>
        <w:t xml:space="preserve"> Thunder on kaupungin toinen "pysyvä" ammattilaisurheilujoukkue nykyään jo lopettaneen AFL Oklahoma Wranglersin jälkeen ja kolmas kaupungissa kotonaan pelaava ammattilaisjoukkue, kun otetaan huomioon New Orleans/Oklahoma City Hornetsin väliaikainen kotipaikka NBA-kausien 2005-06 ja 2006-07 aikana.</w:t>
      </w:r>
    </w:p>
    <w:p>
      <w:r>
        <w:rPr>
          <w:b/>
        </w:rPr>
        <w:t xml:space="preserve">Kysymys 0</w:t>
      </w:r>
    </w:p>
    <w:p>
      <w:r>
        <w:t xml:space="preserve">Mikä NBA-joukkue on kotoisin Oklahoma Citystä?</w:t>
      </w:r>
    </w:p>
    <w:p>
      <w:r>
        <w:rPr>
          <w:b/>
        </w:rPr>
        <w:t xml:space="preserve">Tekstin numero 41</w:t>
      </w:r>
    </w:p>
    <w:p>
      <w:r>
        <w:t xml:space="preserve">Muita ammattilaisurheiluseuroja Oklahoma Cityssä ovat </w:t>
      </w:r>
      <w:r>
        <w:t xml:space="preserve">Los Angeles Dodgersin Triple-A-liigaseura </w:t>
      </w:r>
      <w:r>
        <w:rPr>
          <w:color w:val="A9A9A9"/>
        </w:rPr>
        <w:t xml:space="preserve">Oklahoma City Dodgers</w:t>
      </w:r>
      <w:r>
        <w:t xml:space="preserve">, United Soccer Leaguen Oklahoma City Energy FC ja Oklahoma Rugby Football Club USA:n Rugby Crusaders.</w:t>
      </w:r>
    </w:p>
    <w:p>
      <w:r>
        <w:rPr>
          <w:b/>
        </w:rPr>
        <w:t xml:space="preserve">Kysymys 0</w:t>
      </w:r>
    </w:p>
    <w:p>
      <w:r>
        <w:t xml:space="preserve">Mikä joukkue on Los Angeles Dodgersin tytärjoukkue?</w:t>
      </w:r>
    </w:p>
    <w:p>
      <w:r>
        <w:rPr>
          <w:b/>
        </w:rPr>
        <w:t xml:space="preserve">Teksti numero 42</w:t>
      </w:r>
    </w:p>
    <w:p>
      <w:r>
        <w:rPr>
          <w:color w:val="A9A9A9"/>
        </w:rPr>
        <w:t xml:space="preserve">Chesapeake Energy Arena kaupungin </w:t>
      </w:r>
      <w:r>
        <w:t xml:space="preserve">keskustassa on kaupungin tärkein monitoimiareena, jossa järjestetään konsertteja, NHL:n näytösotteluita ja monia kaupungin ammattilaisurheilujoukkueita. Vuonna 2008 </w:t>
      </w:r>
      <w:r>
        <w:t xml:space="preserve">päävuokralaiseksi tuli </w:t>
      </w:r>
      <w:r>
        <w:rPr>
          <w:color w:val="DCDCDC"/>
        </w:rPr>
        <w:t xml:space="preserve">Oklahoma City Thunder</w:t>
      </w:r>
      <w:r>
        <w:t xml:space="preserve">. </w:t>
      </w:r>
      <w:r>
        <w:t xml:space="preserve">Lähistöllä Bricktownissa sijaitseva </w:t>
      </w:r>
      <w:r>
        <w:rPr>
          <w:color w:val="2F4F4F"/>
        </w:rPr>
        <w:t xml:space="preserve">Chickasaw Bricktown Ballpark </w:t>
      </w:r>
      <w:r>
        <w:t xml:space="preserve">on kaupungin baseball-joukkueen, Dodgersin, koti. "The Brickiä", kuten se paikallisesti tunnetaan, pidetään yhtenä maan hienoimmista minor league -puistoista.[viitattu ].</w:t>
      </w:r>
    </w:p>
    <w:p>
      <w:r>
        <w:rPr>
          <w:b/>
        </w:rPr>
        <w:t xml:space="preserve">Kysymys 0</w:t>
      </w:r>
    </w:p>
    <w:p>
      <w:r>
        <w:t xml:space="preserve">Mikä on keskustan areenan nimi?</w:t>
      </w:r>
    </w:p>
    <w:p>
      <w:r>
        <w:rPr>
          <w:b/>
        </w:rPr>
        <w:t xml:space="preserve">Kysymys 1</w:t>
      </w:r>
    </w:p>
    <w:p>
      <w:r>
        <w:t xml:space="preserve">Mistä joukkueesta tuli areenan päävuokralainen vuonna 2008?</w:t>
      </w:r>
    </w:p>
    <w:p>
      <w:r>
        <w:rPr>
          <w:b/>
        </w:rPr>
        <w:t xml:space="preserve">Kysymys 2</w:t>
      </w:r>
    </w:p>
    <w:p>
      <w:r>
        <w:t xml:space="preserve">Mikä on lähellä sijaitsevan minor league parkin nimi?</w:t>
      </w:r>
    </w:p>
    <w:p>
      <w:r>
        <w:rPr>
          <w:b/>
        </w:rPr>
        <w:t xml:space="preserve">Teksti numero 43</w:t>
      </w:r>
    </w:p>
    <w:p>
      <w:r>
        <w:t xml:space="preserve">Oklahoma City isännöi vuosittain </w:t>
      </w:r>
      <w:r>
        <w:rPr>
          <w:color w:val="A9A9A9"/>
        </w:rPr>
        <w:t xml:space="preserve">Big 12 -baseball-turnausta</w:t>
      </w:r>
      <w:r>
        <w:t xml:space="preserve">, softballin maailmanmestaruuskilpailuja ja NCAA:n vuotuisia naisten yliopistosarjoja</w:t>
      </w:r>
      <w:r>
        <w:t xml:space="preserve">.</w:t>
      </w:r>
      <w:r>
        <w:t xml:space="preserve"> Kaupunki on järjestänyt vuonna 2005 NCAA:n miesten koripallon ensimmäisen ja toisen kierroksen ja isännöinyt Big 12:n miesten ja naisten koripalloturnauksia vuosina 2007 ja 2009. Alueen suurimmat yliopistot - Oklahoman yliopisto, Oklahoma Cityn yliopisto ja Oklahoma State University - järjestävät usein merkittäviä koripallo-otteluita ja muita urheilutapahtumia Chesapeake Energy Arenalla ja Chickasaw Bricktown Ballparkissa, vaikka useimmat kotiottelut pelataan niiden kampusstadioneilla.</w:t>
      </w:r>
    </w:p>
    <w:p>
      <w:r>
        <w:rPr>
          <w:b/>
        </w:rPr>
        <w:t xml:space="preserve">Kysymys 0</w:t>
      </w:r>
    </w:p>
    <w:p>
      <w:r>
        <w:t xml:space="preserve">Mikä on yksi Oklahoma Cityn vuosittainen tapahtuma?</w:t>
      </w:r>
    </w:p>
    <w:p>
      <w:r>
        <w:rPr>
          <w:b/>
        </w:rPr>
        <w:t xml:space="preserve">Tekstin numero 44</w:t>
      </w:r>
    </w:p>
    <w:p>
      <w:r>
        <w:t xml:space="preserve">Muita merkittäviä urheilutapahtumia ovat muun muassa täysiveristen ja neljänneshevosten kilpa-ajot </w:t>
      </w:r>
      <w:r>
        <w:rPr>
          <w:color w:val="A9A9A9"/>
        </w:rPr>
        <w:t xml:space="preserve">Remington Parkissa </w:t>
      </w:r>
      <w:r>
        <w:t xml:space="preserve">sekä lukuisat hevosnäytökset ja hevostapahtumat, jotka järjestetään </w:t>
      </w:r>
      <w:r>
        <w:rPr>
          <w:color w:val="DCDCDC"/>
        </w:rPr>
        <w:t xml:space="preserve">osavaltion messualueilla </w:t>
      </w:r>
      <w:r>
        <w:t xml:space="preserve">vuosittain. Kaupungin alueella on lukuisia golfkenttiä ja countryklubeja.</w:t>
      </w:r>
    </w:p>
    <w:p>
      <w:r>
        <w:rPr>
          <w:b/>
        </w:rPr>
        <w:t xml:space="preserve">Kysymys 0</w:t>
      </w:r>
    </w:p>
    <w:p>
      <w:r>
        <w:t xml:space="preserve">Missä puistossa järjestetään Quarter Horse -kilpailuja?</w:t>
      </w:r>
    </w:p>
    <w:p>
      <w:r>
        <w:rPr>
          <w:b/>
        </w:rPr>
        <w:t xml:space="preserve">Kysymys 1</w:t>
      </w:r>
    </w:p>
    <w:p>
      <w:r>
        <w:t xml:space="preserve">Missä järjestetään hevostapahtumia?</w:t>
      </w:r>
    </w:p>
    <w:p>
      <w:r>
        <w:rPr>
          <w:b/>
        </w:rPr>
        <w:t xml:space="preserve">Tekstin numero 45</w:t>
      </w:r>
    </w:p>
    <w:p>
      <w:r>
        <w:t xml:space="preserve">Oklahoman osavaltiossa on erittäin kilpailukykyinen lukiojalkapallokulttuuri, ja Oklahoma Cityn pääkaupunkiseudulla on monia joukkueita. </w:t>
      </w:r>
      <w:r>
        <w:rPr>
          <w:color w:val="A9A9A9"/>
        </w:rPr>
        <w:t xml:space="preserve">Oklahoma Secondary School Activities Association </w:t>
      </w:r>
      <w:r>
        <w:t xml:space="preserve">(OSSAA) järjestää lukiojalkapallon kahdeksaan eri luokkaan koulun ilmoittautumiskoon perusteella. Luokat ovat suurimmasta alkaen seuraavat: 6A, 5A, 4A, 3A, 2A, A, B ja C. Luokka 6A on jaettu kahteen divisioonaan. Oklahoma Cityn alueen kouluja tässä luokassa ovat muun muassa seuraavat: Edmond North, Mustang, Moore, Yukon, Edmond Memorial, Edmond Santa Fe, Norman North, Westmoore, Southmoore, Putnam City North, Norman, Putnam City, Putnam City West, U.S. Grant, Midwest City.</w:t>
      </w:r>
    </w:p>
    <w:p>
      <w:r>
        <w:rPr>
          <w:b/>
        </w:rPr>
        <w:t xml:space="preserve">Kysymys 0</w:t>
      </w:r>
    </w:p>
    <w:p>
      <w:r>
        <w:t xml:space="preserve">Mikä järjestö järjestää lukiojalkapalloa?</w:t>
      </w:r>
    </w:p>
    <w:p>
      <w:r>
        <w:rPr>
          <w:b/>
        </w:rPr>
        <w:t xml:space="preserve">Teksti numero 46</w:t>
      </w:r>
    </w:p>
    <w:p>
      <w:r>
        <w:t xml:space="preserve">National Basketball Associationin (NBA) Oklahoma City Thunder on ollut Oklahoma Cityn koti kaudesta 2008-09 lähtien, jolloin omistaja </w:t>
      </w:r>
      <w:r>
        <w:rPr>
          <w:color w:val="A9A9A9"/>
        </w:rPr>
        <w:t xml:space="preserve">Clayton Bennett </w:t>
      </w:r>
      <w:r>
        <w:t xml:space="preserve">siirsi joukkueen Seattlesta, Washingtonista. Thunder pelaa kotiotteluitaan Oklahoma Cityn keskustassa sijaitsevalla Chesapeake Energy Arenalla, joka tunnetaan kansallisessa mediassa hellävaraisesti nimillä "the Peake" ja "Loud City". Thunder tunnetaan useilla lempinimillä, kuten "</w:t>
      </w:r>
      <w:r>
        <w:rPr>
          <w:color w:val="DCDCDC"/>
        </w:rPr>
        <w:t xml:space="preserve">OKC </w:t>
      </w:r>
      <w:r>
        <w:t xml:space="preserve">Thunder" ja yksinkertaisesti "OKC", ja sen maskotti on Rumble the </w:t>
      </w:r>
      <w:r>
        <w:rPr>
          <w:color w:val="2F4F4F"/>
        </w:rPr>
        <w:t xml:space="preserve">Bison</w:t>
      </w:r>
      <w:r>
        <w:t xml:space="preserve">.</w:t>
      </w:r>
    </w:p>
    <w:p>
      <w:r>
        <w:rPr>
          <w:b/>
        </w:rPr>
        <w:t xml:space="preserve">Kysymys 0</w:t>
      </w:r>
    </w:p>
    <w:p>
      <w:r>
        <w:t xml:space="preserve">Kuka siirsi Oklahoma City Thunderin Oklahoma Cityyn?</w:t>
      </w:r>
    </w:p>
    <w:p>
      <w:r>
        <w:rPr>
          <w:b/>
        </w:rPr>
        <w:t xml:space="preserve">Kysymys 1</w:t>
      </w:r>
    </w:p>
    <w:p>
      <w:r>
        <w:t xml:space="preserve">Mikä on yksi Thundersin lempinimistä?</w:t>
      </w:r>
    </w:p>
    <w:p>
      <w:r>
        <w:rPr>
          <w:b/>
        </w:rPr>
        <w:t xml:space="preserve">Kysymys 2</w:t>
      </w:r>
    </w:p>
    <w:p>
      <w:r>
        <w:t xml:space="preserve">Mikä on Thundersin maskotti?</w:t>
      </w:r>
    </w:p>
    <w:p>
      <w:r>
        <w:rPr>
          <w:b/>
        </w:rPr>
        <w:t xml:space="preserve">Tekstin numero 47</w:t>
      </w:r>
    </w:p>
    <w:p>
      <w:r>
        <w:t xml:space="preserve">Kun Oklahoma Cityn saapuminen Oklahoma Cityyn kaudeksi 2008-09 oli ollut vaisua, Oklahoma City Thunder varmisti paikkansa (</w:t>
      </w:r>
      <w:r>
        <w:rPr>
          <w:color w:val="A9A9A9"/>
        </w:rPr>
        <w:t xml:space="preserve">8.</w:t>
      </w:r>
      <w:r>
        <w:t xml:space="preserve">) </w:t>
      </w:r>
      <w:r>
        <w:t xml:space="preserve">NBA:n pudotuspeleissä 2010 seuraavana vuonna, kun se oli saavuttanut ensimmäisen 50 voiton kautensa ja voittanut kaksi peliä ensimmäisellä kierroksella Los Angeles Lakersia vastaan. Vuonna 2012 Oklahoma City pääsi NBA-finaaleihin, mutta hävisi </w:t>
      </w:r>
      <w:r>
        <w:rPr>
          <w:color w:val="DCDCDC"/>
        </w:rPr>
        <w:t xml:space="preserve">Miami Heatille </w:t>
      </w:r>
      <w:r>
        <w:t xml:space="preserve">viidessä ottelussa</w:t>
      </w:r>
      <w:r>
        <w:t xml:space="preserve">.</w:t>
      </w:r>
      <w:r>
        <w:t xml:space="preserve"> Vuonna 2013 Thunder pääsi läntisen konferenssin välieriin ilman All-Star-vahti Russell Westbrookia, joka loukkaantui ensimmäisen kierroksen ottelusarjassa Houston Rocketsia vastaan, ja hävisi lopulta Memphis Grizzliesille. Vuonna </w:t>
      </w:r>
      <w:r>
        <w:t xml:space="preserve">2014 Oklahoma City ylsi jälleen NBA:n läntisen konferenssin finaaleihin, mutta hävisi lopulta </w:t>
      </w:r>
      <w:r>
        <w:rPr>
          <w:color w:val="2F4F4F"/>
        </w:rPr>
        <w:t xml:space="preserve">San Antonio Spursille </w:t>
      </w:r>
      <w:r>
        <w:t xml:space="preserve">kuudessa ottelussa.</w:t>
      </w:r>
    </w:p>
    <w:p>
      <w:r>
        <w:rPr>
          <w:b/>
        </w:rPr>
        <w:t xml:space="preserve">Kysymys 0</w:t>
      </w:r>
    </w:p>
    <w:p>
      <w:r>
        <w:t xml:space="preserve">Mille sijalle Thunder sijoittui vuoden 2010 NBA-pudotuspeleissä?</w:t>
      </w:r>
    </w:p>
    <w:p>
      <w:r>
        <w:rPr>
          <w:b/>
        </w:rPr>
        <w:t xml:space="preserve">Kysymys 1</w:t>
      </w:r>
    </w:p>
    <w:p>
      <w:r>
        <w:t xml:space="preserve">Ketä vastaan Thunder pelasi vuoden 2012 finaaleissa?</w:t>
      </w:r>
    </w:p>
    <w:p>
      <w:r>
        <w:rPr>
          <w:b/>
        </w:rPr>
        <w:t xml:space="preserve">Kysymys 2</w:t>
      </w:r>
    </w:p>
    <w:p>
      <w:r>
        <w:t xml:space="preserve">Kenelle Thunder hävisi läntisen konferenssin finaaleissa?</w:t>
      </w:r>
    </w:p>
    <w:p>
      <w:r>
        <w:rPr>
          <w:b/>
        </w:rPr>
        <w:t xml:space="preserve">Tekstin numero 48</w:t>
      </w:r>
    </w:p>
    <w:p>
      <w:r>
        <w:t xml:space="preserve">Urheiluanalyytikot ovat pitäneet Oklahoma City Thunderia yhtenä NBA:n läntisen konferenssin eliittijoukkueista ja media on pitänyt Thunderia liigan tulevaisuutena. Oklahoma City on voittanut Luoteisen divisioonan mestaruuden joka vuosi </w:t>
      </w:r>
      <w:r>
        <w:t xml:space="preserve">ja</w:t>
      </w:r>
      <w:r>
        <w:rPr>
          <w:color w:val="A9A9A9"/>
        </w:rPr>
        <w:t xml:space="preserve">2009</w:t>
      </w:r>
      <w:r>
        <w:t xml:space="preserve"> parantanut voittotilastojaan jatkuvasti 59 voittoon vuonna 2014. Thunderia johtaa ensimmäisen vuoden päävalmentaja </w:t>
      </w:r>
      <w:r>
        <w:rPr>
          <w:color w:val="DCDCDC"/>
        </w:rPr>
        <w:t xml:space="preserve">Billy Donovan</w:t>
      </w:r>
      <w:r>
        <w:t xml:space="preserve">, ja sen ankkurina on useita NBA:n supertähtiä, kuten monivuotinen All-Star-pistemies </w:t>
      </w:r>
      <w:r>
        <w:rPr>
          <w:color w:val="2F4F4F"/>
        </w:rPr>
        <w:t xml:space="preserve">Russell Westbrook</w:t>
      </w:r>
      <w:r>
        <w:t xml:space="preserve">, vuoden 2014 MVP ja nelinkertainen NBA:n pistepörssin voittaja Kevin Durant sekä vuoden puolustajapelaajaksi ehdolla oleva ja laukauksia blokkaava Serge Ibaka.</w:t>
      </w:r>
    </w:p>
    <w:p>
      <w:r>
        <w:rPr>
          <w:b/>
        </w:rPr>
        <w:t xml:space="preserve">Kysymys 0</w:t>
      </w:r>
    </w:p>
    <w:p>
      <w:r>
        <w:t xml:space="preserve">Milloin Thunder alkoi voittaa Luoteisen divisioonan mestaruuksia?</w:t>
      </w:r>
    </w:p>
    <w:p>
      <w:r>
        <w:rPr>
          <w:b/>
        </w:rPr>
        <w:t xml:space="preserve">Kysymys 1</w:t>
      </w:r>
    </w:p>
    <w:p>
      <w:r>
        <w:t xml:space="preserve">Kuka on Thundersin päävalmentaja?</w:t>
      </w:r>
    </w:p>
    <w:p>
      <w:r>
        <w:rPr>
          <w:b/>
        </w:rPr>
        <w:t xml:space="preserve">Kysymys 2</w:t>
      </w:r>
    </w:p>
    <w:p>
      <w:r>
        <w:t xml:space="preserve">Kuka on Thundersin point guard?</w:t>
      </w:r>
    </w:p>
    <w:p>
      <w:r>
        <w:rPr>
          <w:b/>
        </w:rPr>
        <w:t xml:space="preserve">Tekstin numero 49</w:t>
      </w:r>
    </w:p>
    <w:p>
      <w:r>
        <w:t xml:space="preserve">Katrina-hurrikaanin jälkeen NBA:n New Orleans Hornets (nykyisin New Orleans Pelicans) muutti väliaikaisesti </w:t>
      </w:r>
      <w:r>
        <w:rPr>
          <w:color w:val="A9A9A9"/>
        </w:rPr>
        <w:t xml:space="preserve">Ford Centeriin </w:t>
      </w:r>
      <w:r>
        <w:t xml:space="preserve">ja pelasi siellä suurimman osan kotiotteluistaan kausina 2005-06 ja 2006-07. Joukkueesta tuli ensimmäinen NBA-joukkue, joka pelasi runkosarjaotteluita Oklahoman osavaltiossa. Joukkue tunnettiin Oklahoma Cityssä pelatessaan nimellä New Orleans/Oklahoma City Hornets. Joukkue palasi lopulta New Orleansiin täysipäiväisesti kaudeksi 2007-08. Hornets pelasi viimeisen kotiottelunsa Oklahoma Cityssä näytöskauden aikana 9. lokakuuta 2007 </w:t>
      </w:r>
      <w:r>
        <w:rPr>
          <w:color w:val="DCDCDC"/>
        </w:rPr>
        <w:t xml:space="preserve">Houston Rocketsia </w:t>
      </w:r>
      <w:r>
        <w:t xml:space="preserve">vastaan</w:t>
      </w:r>
      <w:r>
        <w:t xml:space="preserve">.</w:t>
      </w:r>
    </w:p>
    <w:p>
      <w:r>
        <w:rPr>
          <w:b/>
        </w:rPr>
        <w:t xml:space="preserve">Kysymys 0</w:t>
      </w:r>
    </w:p>
    <w:p>
      <w:r>
        <w:t xml:space="preserve">Missä Hornets pelasi hurrikaani Katrinan jälkeen?</w:t>
      </w:r>
    </w:p>
    <w:p>
      <w:r>
        <w:rPr>
          <w:b/>
        </w:rPr>
        <w:t xml:space="preserve">Kysymys 1</w:t>
      </w:r>
    </w:p>
    <w:p>
      <w:r>
        <w:t xml:space="preserve">Mikä joukkue pelasi Hornetsia vastaan viimeisessä kotiottelussaan ennen Oklahoma Cityn lähtöä?</w:t>
      </w:r>
    </w:p>
    <w:p>
      <w:r>
        <w:rPr>
          <w:b/>
        </w:rPr>
        <w:t xml:space="preserve">Tekstin numero 50</w:t>
      </w:r>
    </w:p>
    <w:p>
      <w:r>
        <w:t xml:space="preserve">Yksi keskustan näkyvimmistä maamerkeistä on Crystal Bridge Myriad Botanical Gardensissa, joka on suuri kaupunkipuisto keskustassa. </w:t>
      </w:r>
      <w:r>
        <w:rPr>
          <w:color w:val="A9A9A9"/>
        </w:rPr>
        <w:t xml:space="preserve">I. M. Pein </w:t>
      </w:r>
      <w:r>
        <w:t xml:space="preserve">suunnittelema </w:t>
      </w:r>
      <w:r>
        <w:t xml:space="preserve">Crystal Bridge on alueen trooppinen konservatorio. Puistossa on amfiteatteri, joka tunnetaan nimellä </w:t>
      </w:r>
      <w:r>
        <w:rPr>
          <w:color w:val="DCDCDC"/>
        </w:rPr>
        <w:t xml:space="preserve">Water Stage</w:t>
      </w:r>
      <w:r>
        <w:t xml:space="preserve">. Vuonna 2007 Oklahoma Shakespeare in the Park muutti näyttämön kunnostuksen jälkeen Myriad Gardens -puistoon. Myriad Gardens -puistoa kunnostetaan perusteellisesti yhdessä sen pohjoispuolelle hiljattain rakennetun Devon Towerin kanssa.</w:t>
      </w:r>
    </w:p>
    <w:p>
      <w:r>
        <w:rPr>
          <w:b/>
        </w:rPr>
        <w:t xml:space="preserve">Kysymys 0</w:t>
      </w:r>
    </w:p>
    <w:p>
      <w:r>
        <w:t xml:space="preserve">Kuka suunnitteli sillan?</w:t>
      </w:r>
    </w:p>
    <w:p>
      <w:r>
        <w:rPr>
          <w:b/>
        </w:rPr>
        <w:t xml:space="preserve">Kysymys 1</w:t>
      </w:r>
    </w:p>
    <w:p>
      <w:r>
        <w:t xml:space="preserve">Mikä on kasvitieteellisen puutarhan sisällä sijaitsevan amfiteatterin nimi?</w:t>
      </w:r>
    </w:p>
    <w:p>
      <w:r>
        <w:rPr>
          <w:b/>
        </w:rPr>
        <w:t xml:space="preserve">Tekstin numero 51</w:t>
      </w:r>
    </w:p>
    <w:p>
      <w:r>
        <w:t xml:space="preserve">Oklahoma Cityn eläintarhassa ja kasvitieteellisessä puutarhassa on lukuisia luonnollisia elinympäristöjä, WPA-aikakauden arkkitehtuuria ja maisemointia, ja sen amfiteatterissa järjestetään kesäisin suuria kiertäviä konsertteja. Oklahoma Cityssä on myös kaksi huvipuistoa, </w:t>
      </w:r>
      <w:r>
        <w:rPr>
          <w:color w:val="A9A9A9"/>
        </w:rPr>
        <w:t xml:space="preserve">Frontier City </w:t>
      </w:r>
      <w:r>
        <w:t xml:space="preserve">-teemapuisto ja White Water Bay -vesipuisto. Frontier City on vanhan lännen teemalla toimiva huvipuisto. Puistossa on myös jäljitelmä OK Corralin länsimaalaisesta ampumavälikohtauksesta ja monia kauppoja, jotka reunustavat "lännenkaupungin" pääkatua. Frontier Cityn amfiteatterissa järjestetään kesäisin myös kansallisia konsertteja. Oklahoma Cityssä on myös ympäri vuoden avoinna oleva </w:t>
      </w:r>
      <w:r>
        <w:rPr>
          <w:color w:val="DCDCDC"/>
        </w:rPr>
        <w:t xml:space="preserve">Remington Park </w:t>
      </w:r>
      <w:r>
        <w:t xml:space="preserve">-ravirata ja kasino, </w:t>
      </w:r>
      <w:r>
        <w:t xml:space="preserve">jossa järjestetään sekä Quarter Horse (maaliskuu-kesäkuu) että Thoroughbred (elokuu-joulukuu) -kaudet.</w:t>
      </w:r>
    </w:p>
    <w:p>
      <w:r>
        <w:rPr>
          <w:b/>
        </w:rPr>
        <w:t xml:space="preserve">Kysymys 0</w:t>
      </w:r>
    </w:p>
    <w:p>
      <w:r>
        <w:t xml:space="preserve">Missä paikassa on kilparatoja ja kasino?</w:t>
      </w:r>
    </w:p>
    <w:p>
      <w:r>
        <w:rPr>
          <w:b/>
        </w:rPr>
        <w:t xml:space="preserve">Kysymys 1</w:t>
      </w:r>
    </w:p>
    <w:p>
      <w:r>
        <w:t xml:space="preserve">Mikä huvipuisto on länsimaisen teeman mukainen? </w:t>
      </w:r>
    </w:p>
    <w:p>
      <w:r>
        <w:rPr>
          <w:b/>
        </w:rPr>
        <w:t xml:space="preserve">Tekstin numero 52</w:t>
      </w:r>
    </w:p>
    <w:p>
      <w:r>
        <w:t xml:space="preserve">Kävelyreitit kulkevat Hefner- ja Overholser-järviä pitkin kaupungin luoteisosassa sekä keskustan kanavan ja Oklahoma-joen varrella. Suurin osa itärannan alueesta on puistoja ja polkuja, mukaan lukien uusi koirapuisto, jossa ei ole leasing-vuokrausta, ja sodanjälkeinen Stars and Stripes Park. </w:t>
      </w:r>
      <w:r>
        <w:rPr>
          <w:color w:val="A9A9A9"/>
        </w:rPr>
        <w:t xml:space="preserve">Stanley Draper -järvi </w:t>
      </w:r>
      <w:r>
        <w:t xml:space="preserve">on kaupungin suurin ja syrjäisin järvi.</w:t>
      </w:r>
    </w:p>
    <w:p>
      <w:r>
        <w:rPr>
          <w:b/>
        </w:rPr>
        <w:t xml:space="preserve">Kysymys 0</w:t>
      </w:r>
    </w:p>
    <w:p>
      <w:r>
        <w:t xml:space="preserve">Mikä järvi on kaupungin suurin järvi?</w:t>
      </w:r>
    </w:p>
    <w:p>
      <w:r>
        <w:rPr>
          <w:b/>
        </w:rPr>
        <w:t xml:space="preserve">Tekstin numero 53</w:t>
      </w:r>
    </w:p>
    <w:p>
      <w:r>
        <w:t xml:space="preserve">Oklahoma Cityn jokaisessa kaupunginosassa on suuri puisto, joka on peräisin ensimmäisestä puistojen yleissuunnitelmasta. </w:t>
      </w:r>
      <w:r>
        <w:rPr>
          <w:color w:val="A9A9A9"/>
        </w:rPr>
        <w:t xml:space="preserve">Will Rogers Park</w:t>
      </w:r>
      <w:r>
        <w:t xml:space="preserve">, Lincoln Park, Trosper Park ja Woodson Park olivat aikoinaan yhteydessä toisiinsa Grand Boulevardin kiertotien kautta, jonka joitakin osia ei enää ole olemassa. Martin Park Nature Center on luontokeskus kaukana luoteisessa Oklahoma Cityssä. Will Rogers Parkissa on Lycan konservatorio, ruusutarha ja perhospuutarha, jotka kaikki rakennettiin WPA-aikana. Oklahoma Cityssä sijaitsee </w:t>
      </w:r>
      <w:r>
        <w:rPr>
          <w:color w:val="DCDCDC"/>
        </w:rPr>
        <w:t xml:space="preserve">American Banjo Museum, </w:t>
      </w:r>
      <w:r>
        <w:t xml:space="preserve">jossa on suuri kokoelma 1900-luvun alkupuolen koristeltuja banjoja ja näyttelyitä banjon historiasta ja sen asemasta Amerikan historiassa. Siellä järjestetään myös konsertteja ja luentoja.</w:t>
      </w:r>
    </w:p>
    <w:p>
      <w:r>
        <w:rPr>
          <w:b/>
        </w:rPr>
        <w:t xml:space="preserve">Kysymys 0</w:t>
      </w:r>
    </w:p>
    <w:p>
      <w:r>
        <w:t xml:space="preserve">Missä paikassa järjestetään konsertteja ja luentoja?</w:t>
      </w:r>
    </w:p>
    <w:p>
      <w:r>
        <w:rPr>
          <w:b/>
        </w:rPr>
        <w:t xml:space="preserve">Kysymys 1</w:t>
      </w:r>
    </w:p>
    <w:p>
      <w:r>
        <w:t xml:space="preserve">Missä Lycan konservatorio sijaitsee?</w:t>
      </w:r>
    </w:p>
    <w:p>
      <w:r>
        <w:rPr>
          <w:b/>
        </w:rPr>
        <w:t xml:space="preserve">Tekstin numero 54</w:t>
      </w:r>
    </w:p>
    <w:p>
      <w:r>
        <w:t xml:space="preserve">Huhtikuussa 2005 Oklahoma Cityn skeittipuisto Wiley Post Parkissa nimettiin uudelleen </w:t>
      </w:r>
      <w:r>
        <w:rPr>
          <w:color w:val="A9A9A9"/>
        </w:rPr>
        <w:t xml:space="preserve">Mat Hoffman </w:t>
      </w:r>
      <w:r>
        <w:t xml:space="preserve">Action Sports Parkiksi Mat Hoffmanin kunniaksi, joka on Oklahoma Cityn alueen asukas ja liikemies, joka vaikutti skeittipuiston suunnitteluun ja on kymmenkertainen BMX World Vert -mestari. </w:t>
      </w:r>
      <w:r>
        <w:rPr>
          <w:color w:val="DCDCDC"/>
        </w:rPr>
        <w:t xml:space="preserve">Maaliskuussa </w:t>
      </w:r>
      <w:r>
        <w:t xml:space="preserve">2009 </w:t>
      </w:r>
      <w:r>
        <w:t xml:space="preserve">National Geographic Society Travel Guide -matkaopas nimesi Mat Hoffman Action Sports Parkin yhdeksi "kymmenestä parhaasta".</w:t>
      </w:r>
    </w:p>
    <w:p>
      <w:r>
        <w:rPr>
          <w:b/>
        </w:rPr>
        <w:t xml:space="preserve">Kysymys 0</w:t>
      </w:r>
    </w:p>
    <w:p>
      <w:r>
        <w:t xml:space="preserve">Minkä BMX-mestarin mukaan on nimetty puisto Oklahoma Cityssä?</w:t>
      </w:r>
    </w:p>
    <w:p>
      <w:r>
        <w:rPr>
          <w:b/>
        </w:rPr>
        <w:t xml:space="preserve">Kysymys 1</w:t>
      </w:r>
    </w:p>
    <w:p>
      <w:r>
        <w:t xml:space="preserve">Milloin National Geographic Society piti Mat Hoffman Action Sports Parkia yhtenä parhaista?</w:t>
      </w:r>
    </w:p>
    <w:p>
      <w:r>
        <w:rPr>
          <w:b/>
        </w:rPr>
        <w:t xml:space="preserve">Tekstin numero 55</w:t>
      </w:r>
    </w:p>
    <w:p>
      <w:r>
        <w:t xml:space="preserve">Oklahoma Cityn kaupunki on toiminut vuodesta 1927 lähtien valtuusto-johtoisessa hallintomuodossa. </w:t>
      </w:r>
      <w:r>
        <w:t xml:space="preserve">Pormestarina toimii </w:t>
      </w:r>
      <w:r>
        <w:rPr>
          <w:color w:val="A9A9A9"/>
        </w:rPr>
        <w:t xml:space="preserve">Mick Cornett, </w:t>
      </w:r>
      <w:r>
        <w:t xml:space="preserve">joka valittiin ensimmäisen kerran vuonna </w:t>
      </w:r>
      <w:r>
        <w:rPr>
          <w:color w:val="DCDCDC"/>
        </w:rPr>
        <w:t xml:space="preserve">2004</w:t>
      </w:r>
      <w:r>
        <w:t xml:space="preserve">, ja hänet valittiin uudelleen vuosina 2006, 2010 ja 2014. Kahdeksan valtuutettua edustaa kutakin Oklahoma Cityn kahdeksaa kaupunginosaa. Kaupunginjohtaja </w:t>
      </w:r>
      <w:r>
        <w:rPr>
          <w:color w:val="2F4F4F"/>
        </w:rPr>
        <w:t xml:space="preserve">Jim Couch </w:t>
      </w:r>
      <w:r>
        <w:t xml:space="preserve">nimitettiin vuoden 2000 lopulla. Couch toimi aiemmin apulaiskaupunginjohtajana, Metropolitan Area Projects Planin (MAPS) johtajana ja yleishyödyllisten laitosten johtajana ennen kuin hän aloitti kaupunginjohtajana.</w:t>
      </w:r>
    </w:p>
    <w:p>
      <w:r>
        <w:rPr>
          <w:b/>
        </w:rPr>
        <w:t xml:space="preserve">Kysymys 0</w:t>
      </w:r>
    </w:p>
    <w:p>
      <w:r>
        <w:t xml:space="preserve">Kuka on Oklahoma Cityn pormestari?</w:t>
      </w:r>
    </w:p>
    <w:p>
      <w:r>
        <w:rPr>
          <w:b/>
        </w:rPr>
        <w:t xml:space="preserve">Kysymys 1</w:t>
      </w:r>
    </w:p>
    <w:p>
      <w:r>
        <w:t xml:space="preserve">Milloin Mick Cornett valittiin ensimmäisen kerran?</w:t>
      </w:r>
    </w:p>
    <w:p>
      <w:r>
        <w:rPr>
          <w:b/>
        </w:rPr>
        <w:t xml:space="preserve">Kysymys 2</w:t>
      </w:r>
    </w:p>
    <w:p>
      <w:r>
        <w:t xml:space="preserve">Kuka on kaupunginjohtaja?</w:t>
      </w:r>
    </w:p>
    <w:p>
      <w:r>
        <w:rPr>
          <w:b/>
        </w:rPr>
        <w:t xml:space="preserve">Tekstin numero 56</w:t>
      </w:r>
    </w:p>
    <w:p>
      <w:r>
        <w:t xml:space="preserve">Kaupungissa on useita korkeakouluja ja yliopistoja. Oklahoma Cityn yliopisto, joka tunnettiin aiemmin nimellä </w:t>
      </w:r>
      <w:r>
        <w:rPr>
          <w:color w:val="A9A9A9"/>
        </w:rPr>
        <w:t xml:space="preserve">Epworth University</w:t>
      </w:r>
      <w:r>
        <w:t xml:space="preserve">, perustettiin metodistikirkon toimesta </w:t>
      </w:r>
      <w:r>
        <w:rPr>
          <w:color w:val="DCDCDC"/>
        </w:rPr>
        <w:t xml:space="preserve">1. syyskuuta 1904, </w:t>
      </w:r>
      <w:r>
        <w:t xml:space="preserve">ja se on tunnettu esittävien taiteiden, luonnontieteiden, joukkoviestinnän, liiketalouden, juridiikan ja urheilun ohjelmistaan</w:t>
      </w:r>
      <w:r>
        <w:rPr>
          <w:color w:val="DCDCDC"/>
        </w:rPr>
        <w:t xml:space="preserve">.</w:t>
      </w:r>
      <w:r>
        <w:t xml:space="preserve"> OCU:n pääkampus sijaitsee kaupungin pohjois- ja keskiosassa, lähellä kaupungin Chinatownin aluetta. OCU Law sijaitsee Midtownin alueella lähellä keskustaa, Central High Schoolin vanhassa rakennuksessa.</w:t>
      </w:r>
    </w:p>
    <w:p>
      <w:r>
        <w:rPr>
          <w:b/>
        </w:rPr>
        <w:t xml:space="preserve">Kysymys 0</w:t>
      </w:r>
    </w:p>
    <w:p>
      <w:r>
        <w:t xml:space="preserve">Mikä oli Oklahoma Cityn yliopiston alkuperäinen nimi?</w:t>
      </w:r>
    </w:p>
    <w:p>
      <w:r>
        <w:rPr>
          <w:b/>
        </w:rPr>
        <w:t xml:space="preserve">Kysymys 1</w:t>
      </w:r>
    </w:p>
    <w:p>
      <w:r>
        <w:t xml:space="preserve">Milloin yliopisto perustettiin?</w:t>
      </w:r>
    </w:p>
    <w:p>
      <w:r>
        <w:rPr>
          <w:b/>
        </w:rPr>
        <w:t xml:space="preserve">Tekstin numero 57</w:t>
      </w:r>
    </w:p>
    <w:p>
      <w:r>
        <w:t xml:space="preserve">Oklahoman yliopistolla on useita korkeakouluja kaupungissa ja pääkaupunkiseudulla: </w:t>
      </w:r>
      <w:r>
        <w:rPr>
          <w:color w:val="A9A9A9"/>
        </w:rPr>
        <w:t xml:space="preserve">OU Medicine </w:t>
      </w:r>
      <w:r>
        <w:t xml:space="preserve">ja Oklahoman yliopiston terveystieteiden keskuksen kampukset sijaitsevat keskustan itäpuolella </w:t>
      </w:r>
      <w:r>
        <w:rPr>
          <w:color w:val="DCDCDC"/>
        </w:rPr>
        <w:t xml:space="preserve">Oklahoma Health Centerin alueella </w:t>
      </w:r>
      <w:r>
        <w:t xml:space="preserve">ja pääkampus etelässä Normanin esikaupungissa. OU Medicine isännöi osavaltion ainoaa tason yksi traumakeskusta. OU Health Sciences Center on yksi maan suurimmista itsenäisistä lääketieteellisistä keskuksista, joka työllistää yli </w:t>
      </w:r>
      <w:r>
        <w:t xml:space="preserve">henkilöä</w:t>
      </w:r>
      <w:r>
        <w:rPr>
          <w:color w:val="2F4F4F"/>
        </w:rPr>
        <w:t xml:space="preserve">12,000</w:t>
      </w:r>
      <w:r>
        <w:t xml:space="preserve">. OU on yksi vain neljästä suuresta yliopistosta maassa, joilla on kuusi lääketieteellistä koulua[selvennystä tarvitaan][selvennystä tarvitaan].</w:t>
      </w:r>
    </w:p>
    <w:p>
      <w:r>
        <w:rPr>
          <w:b/>
        </w:rPr>
        <w:t xml:space="preserve">Kysymys 0</w:t>
      </w:r>
    </w:p>
    <w:p>
      <w:r>
        <w:t xml:space="preserve">Missä kaupunginosassa OU Medicinein kampus sijaitsee?</w:t>
      </w:r>
    </w:p>
    <w:p>
      <w:r>
        <w:rPr>
          <w:b/>
        </w:rPr>
        <w:t xml:space="preserve">Kysymys 1</w:t>
      </w:r>
    </w:p>
    <w:p>
      <w:r>
        <w:t xml:space="preserve">Missä laitoksessa on tason yksi traumakeskus?</w:t>
      </w:r>
    </w:p>
    <w:p>
      <w:r>
        <w:rPr>
          <w:b/>
        </w:rPr>
        <w:t xml:space="preserve">Kysymys 2</w:t>
      </w:r>
    </w:p>
    <w:p>
      <w:r>
        <w:t xml:space="preserve">Kuinka monta ihmistä työskentelee OU Health Sciences Centerissä?</w:t>
      </w:r>
    </w:p>
    <w:p>
      <w:r>
        <w:rPr>
          <w:b/>
        </w:rPr>
        <w:t xml:space="preserve">Tekstin numero 58</w:t>
      </w:r>
    </w:p>
    <w:p>
      <w:r>
        <w:t xml:space="preserve">Osavaltion kolmanneksi suurin yliopisto, </w:t>
      </w:r>
      <w:r>
        <w:rPr>
          <w:color w:val="A9A9A9"/>
        </w:rPr>
        <w:t xml:space="preserve">University of Central Oklahoma, </w:t>
      </w:r>
      <w:r>
        <w:t xml:space="preserve">sijaitsee kaupungin pohjoispuolella Edmondin esikaupungissa. </w:t>
      </w:r>
      <w:r>
        <w:rPr>
          <w:color w:val="DCDCDC"/>
        </w:rPr>
        <w:t xml:space="preserve">Oklahoma Christian University</w:t>
      </w:r>
      <w:r>
        <w:t xml:space="preserve">, yksi osavaltion yksityisistä vapaan sivistystyön oppilaitoksista, sijaitsee hieman Edmondin rajan eteläpuolella, Oklahoma Cityn rajojen sisäpuolella.</w:t>
      </w:r>
    </w:p>
    <w:p>
      <w:r>
        <w:rPr>
          <w:b/>
        </w:rPr>
        <w:t xml:space="preserve">Kysymys 0</w:t>
      </w:r>
    </w:p>
    <w:p>
      <w:r>
        <w:t xml:space="preserve">Mikä yliopisto on osavaltion kolmanneksi suurin?</w:t>
      </w:r>
    </w:p>
    <w:p>
      <w:r>
        <w:rPr>
          <w:b/>
        </w:rPr>
        <w:t xml:space="preserve">Kysymys 1</w:t>
      </w:r>
    </w:p>
    <w:p>
      <w:r>
        <w:t xml:space="preserve">Mikä yksityinen yliopisto sijaitsee lähellä Edmondin rajaa?</w:t>
      </w:r>
    </w:p>
    <w:p>
      <w:r>
        <w:rPr>
          <w:b/>
        </w:rPr>
        <w:t xml:space="preserve">Tekstin numero 59</w:t>
      </w:r>
    </w:p>
    <w:p>
      <w:r>
        <w:t xml:space="preserve">Eteläisessä Oklahoma Cityssä sijaitseva </w:t>
      </w:r>
      <w:r>
        <w:rPr>
          <w:color w:val="A9A9A9"/>
        </w:rPr>
        <w:t xml:space="preserve">Oklahoma City Community College </w:t>
      </w:r>
      <w:r>
        <w:t xml:space="preserve">on osavaltion toiseksi suurin Community College. Rose State College sijaitsee Oklahoma Cityn itäpuolella Midwest Cityn esikaupunkialueella. </w:t>
      </w:r>
      <w:r>
        <w:rPr>
          <w:color w:val="DCDCDC"/>
        </w:rPr>
        <w:t xml:space="preserve">Oklahoma State University-Oklahoma </w:t>
      </w:r>
      <w:r>
        <w:t xml:space="preserve">City sijaitsee Westsidessa "Furniture District" -alueella.</w:t>
      </w:r>
      <w:r>
        <w:t xml:space="preserve"> Kaupungin koillispuolella on Langston University, osavaltion historiallisesti musta yliopisto (HBCU). Langstonilla on myös kaupunkikampus kaupungin itäosassa. Southern Nazarene University, jonka perusti </w:t>
      </w:r>
      <w:r>
        <w:rPr>
          <w:color w:val="2F4F4F"/>
        </w:rPr>
        <w:t xml:space="preserve">Church of the Nazarene, on </w:t>
      </w:r>
      <w:r>
        <w:t xml:space="preserve">yliopisto, joka sijaitsee </w:t>
      </w:r>
      <w:r>
        <w:rPr>
          <w:color w:val="556B2F"/>
        </w:rPr>
        <w:t xml:space="preserve">Bethanyn </w:t>
      </w:r>
      <w:r>
        <w:t xml:space="preserve">esikaupunkialueella, jota </w:t>
      </w:r>
      <w:r>
        <w:t xml:space="preserve">ympäröi Oklahoma Cityn kaupunginosa.</w:t>
      </w:r>
    </w:p>
    <w:p>
      <w:r>
        <w:rPr>
          <w:b/>
        </w:rPr>
        <w:t xml:space="preserve">Kysymys 0</w:t>
      </w:r>
    </w:p>
    <w:p>
      <w:r>
        <w:t xml:space="preserve">Mikä kansalaisopisto on osavaltion toiseksi suurin?</w:t>
      </w:r>
    </w:p>
    <w:p>
      <w:r>
        <w:rPr>
          <w:b/>
        </w:rPr>
        <w:t xml:space="preserve">Kysymys 1</w:t>
      </w:r>
    </w:p>
    <w:p>
      <w:r>
        <w:t xml:space="preserve">Mikä yliopisto sijaitsee Huonekalujen alueella?</w:t>
      </w:r>
    </w:p>
    <w:p>
      <w:r>
        <w:rPr>
          <w:b/>
        </w:rPr>
        <w:t xml:space="preserve">Kysymys 2</w:t>
      </w:r>
    </w:p>
    <w:p>
      <w:r>
        <w:t xml:space="preserve">Missä Southern Nazarene University sijaitsee?</w:t>
      </w:r>
    </w:p>
    <w:p>
      <w:r>
        <w:rPr>
          <w:b/>
        </w:rPr>
        <w:t xml:space="preserve">Kysymys 3</w:t>
      </w:r>
    </w:p>
    <w:p>
      <w:r>
        <w:t xml:space="preserve">Kuka perusti Southern Nazarene Universityn</w:t>
      </w:r>
    </w:p>
    <w:p>
      <w:r>
        <w:rPr>
          <w:b/>
        </w:rPr>
        <w:t xml:space="preserve">Tekstin numero 60</w:t>
      </w:r>
    </w:p>
    <w:p>
      <w:r>
        <w:t xml:space="preserve">Vaikka FAA:n </w:t>
      </w:r>
      <w:r>
        <w:rPr>
          <w:color w:val="A9A9A9"/>
        </w:rPr>
        <w:t xml:space="preserve">Mike Monroney Aeronautical Center </w:t>
      </w:r>
      <w:r>
        <w:t xml:space="preserve">ei teknisesti olekaan yliopisto, </w:t>
      </w:r>
      <w:r>
        <w:t xml:space="preserve">sillä on monia korkeakoulun piirteitä.</w:t>
      </w:r>
      <w:r>
        <w:t xml:space="preserve"> Sen FAA Academy on North Central Association of Colleges and Schoolsin akkreditoima. Sen siviili-ilmailulääketieteen instituutissa (CAMI) on lääketieteellisen koulutuksen osasto, joka vastaa ilmailulääketieteellisestä koulutuksesta yleensä sekä ilmailulääketieteellisten tutkijoiden koulutuksesta Yhdysvalloissa ja 93 muussa maassa. Lisäksi kansallinen tiedeakatemia tarjoaa Research Associateship Programs -ohjelmia apurahoja ja muita apurahoja CAMI:n tutkimusta varten.</w:t>
      </w:r>
    </w:p>
    <w:p>
      <w:r>
        <w:rPr>
          <w:b/>
        </w:rPr>
        <w:t xml:space="preserve">Kysymys 0</w:t>
      </w:r>
    </w:p>
    <w:p>
      <w:r>
        <w:t xml:space="preserve">Mikä laitos on North Central Association of Colleges and Schoolsin akkreditoima?</w:t>
      </w:r>
    </w:p>
    <w:p>
      <w:r>
        <w:rPr>
          <w:b/>
        </w:rPr>
        <w:t xml:space="preserve">Tekstin numero 61</w:t>
      </w:r>
    </w:p>
    <w:p>
      <w:r>
        <w:t xml:space="preserve">Oklahoma Cityssä sijaitsee osavaltion suurin koulupiiri, </w:t>
      </w:r>
      <w:r>
        <w:rPr>
          <w:color w:val="A9A9A9"/>
        </w:rPr>
        <w:t xml:space="preserve">Oklahoma City Public Schools</w:t>
      </w:r>
      <w:r>
        <w:t xml:space="preserve">. Piirin Classen School of Advanced Studies ja Harding Charter Preparatory High School sijoittuvat valtakunnallisesti julkisten koulujen kärkeen kaavalla, jossa otetaan huomioon koulun oppilaiden suorittamien Advanced Placement-, International Baccalaureate- ja/tai Cambridge-kokeiden määrä jaettuna valmistuvien ylioppilaiden määrällä. Lisäksi OKCPS:n Belle Isle Enterprise Middle School on nimetty osavaltion parhaaksi yläasteeksi Academic Performance Index -indeksin mukaan, ja se on hiljattain saanut Blue Ribbon School Award -palkinnon vuonna 2004 ja uudelleen vuonna 2011. Oklahoma Cityssä sijaitseva KIPP Reach College Preparatory School sai </w:t>
      </w:r>
      <w:r>
        <w:t xml:space="preserve">kansallisen</w:t>
      </w:r>
      <w:r>
        <w:rPr>
          <w:color w:val="DCDCDC"/>
        </w:rPr>
        <w:t xml:space="preserve">2012</w:t>
      </w:r>
      <w:r>
        <w:t xml:space="preserve"> Blue Ribbon </w:t>
      </w:r>
      <w:r>
        <w:t xml:space="preserve">-palkinnon </w:t>
      </w:r>
      <w:r>
        <w:t xml:space="preserve">ja koulun johtaja Tracy McDaniel Sr. sai Terrel H. Bell -palkinnon erinomaisesta johtajuudesta.</w:t>
      </w:r>
    </w:p>
    <w:p>
      <w:r>
        <w:rPr>
          <w:b/>
        </w:rPr>
        <w:t xml:space="preserve">Kysymys 0</w:t>
      </w:r>
    </w:p>
    <w:p>
      <w:r>
        <w:t xml:space="preserve">Mikä on Oklahoman suurin koulupiiri?</w:t>
      </w:r>
    </w:p>
    <w:p>
      <w:r>
        <w:rPr>
          <w:b/>
        </w:rPr>
        <w:t xml:space="preserve">Kysymys 1</w:t>
      </w:r>
    </w:p>
    <w:p>
      <w:r>
        <w:t xml:space="preserve">Minä vuonna KIPP Reach College Preparatory School voitti National Blue Ribbon -palkinnon?</w:t>
      </w:r>
    </w:p>
    <w:p>
      <w:r>
        <w:rPr>
          <w:b/>
        </w:rPr>
        <w:t xml:space="preserve">Tekstin numero 62</w:t>
      </w:r>
    </w:p>
    <w:p>
      <w:r>
        <w:t xml:space="preserve">Oklahoma </w:t>
      </w:r>
      <w:r>
        <w:rPr>
          <w:color w:val="A9A9A9"/>
        </w:rPr>
        <w:t xml:space="preserve">Cityssä sijaitsee </w:t>
      </w:r>
      <w:r>
        <w:t xml:space="preserve">myös Oklahoma School of Science and Mathematics, jossa opiskelevat osavaltion lahjakkaimmat matematiikan ja luonnontieteiden oppilaat</w:t>
      </w:r>
      <w:r>
        <w:t xml:space="preserve">.</w:t>
      </w:r>
    </w:p>
    <w:p>
      <w:r>
        <w:rPr>
          <w:b/>
        </w:rPr>
        <w:t xml:space="preserve">Kysymys 0</w:t>
      </w:r>
    </w:p>
    <w:p>
      <w:r>
        <w:t xml:space="preserve">Missä Oklahoman tiede- ja matematiikkakoulu sijaitsee?</w:t>
      </w:r>
    </w:p>
    <w:p>
      <w:r>
        <w:rPr>
          <w:b/>
        </w:rPr>
        <w:t xml:space="preserve">Tekstin numero 63</w:t>
      </w:r>
    </w:p>
    <w:p>
      <w:r>
        <w:t xml:space="preserve">Oklahoma Cityssä on useita julkisia ura- ja teknologiakasvatuskouluja, jotka liittyvät Oklahoman ura- ja teknologiakasvatusministeriöön, ja suurimmat niistä ovat </w:t>
      </w:r>
      <w:r>
        <w:rPr>
          <w:color w:val="A9A9A9"/>
        </w:rPr>
        <w:t xml:space="preserve">Metro Technology Center ja Francis Tuttle Technology Center</w:t>
      </w:r>
      <w:r>
        <w:t xml:space="preserve">.</w:t>
      </w:r>
    </w:p>
    <w:p>
      <w:r>
        <w:rPr>
          <w:b/>
        </w:rPr>
        <w:t xml:space="preserve">Kysymys 0</w:t>
      </w:r>
    </w:p>
    <w:p>
      <w:r>
        <w:t xml:space="preserve">Mitkä ovat kaksi suurinta teknologiakasvatuskoulua Oklahoma Cityssä?</w:t>
      </w:r>
    </w:p>
    <w:p>
      <w:r>
        <w:rPr>
          <w:b/>
        </w:rPr>
        <w:t xml:space="preserve">Tekstin numero 64</w:t>
      </w:r>
    </w:p>
    <w:p>
      <w:r>
        <w:t xml:space="preserve">Oklahoma Cityn yksityisiin ura- ja teknologiakoulutuksiin kuuluvat Oklahoma Technology Institute, Platt College, Vatterott College ja Heritage College. </w:t>
      </w:r>
      <w:r>
        <w:t xml:space="preserve">Oklahoma Cityssä sijaitseva </w:t>
      </w:r>
      <w:r>
        <w:rPr>
          <w:color w:val="A9A9A9"/>
        </w:rPr>
        <w:t xml:space="preserve">Dale Rogers Training Center on </w:t>
      </w:r>
      <w:r>
        <w:t xml:space="preserve">voittoa tavoittelematon ammatillinen koulutuskeskus vammaisille henkilöille.</w:t>
      </w:r>
    </w:p>
    <w:p>
      <w:r>
        <w:rPr>
          <w:b/>
        </w:rPr>
        <w:t xml:space="preserve">Kysymys 0</w:t>
      </w:r>
    </w:p>
    <w:p>
      <w:r>
        <w:t xml:space="preserve">Mikä keskus on voittoa tavoittelematon vammaisten koulutuskeskus?</w:t>
      </w:r>
    </w:p>
    <w:p>
      <w:r>
        <w:rPr>
          <w:b/>
        </w:rPr>
        <w:t xml:space="preserve">Tekstin numero 65</w:t>
      </w:r>
    </w:p>
    <w:p>
      <w:r>
        <w:rPr>
          <w:color w:val="A9A9A9"/>
        </w:rPr>
        <w:t xml:space="preserve">The Oklahoman </w:t>
      </w:r>
      <w:r>
        <w:t xml:space="preserve">on Oklahoma Cityn suurin päivälehti, ja se on osavaltion laajalevikkisin. </w:t>
      </w:r>
      <w:r>
        <w:rPr>
          <w:color w:val="DCDCDC"/>
        </w:rPr>
        <w:t xml:space="preserve">NewsOK.com </w:t>
      </w:r>
      <w:r>
        <w:t xml:space="preserve">on Oklahomanin verkkojulkaisu. </w:t>
      </w:r>
      <w:r>
        <w:rPr>
          <w:color w:val="2F4F4F"/>
        </w:rPr>
        <w:t xml:space="preserve">Oklahoma Gazette </w:t>
      </w:r>
      <w:r>
        <w:t xml:space="preserve">on Oklahoma Cityn riippumaton viikkolehti, joka sisältää muun muassa paikallisia kommentteja, erikoisjuttuja, ravintola-arvosteluja ja elokuvalistauksia sekä musiikkia ja viihdettä. </w:t>
      </w:r>
      <w:r>
        <w:rPr>
          <w:color w:val="556B2F"/>
        </w:rPr>
        <w:t xml:space="preserve">Journal Record </w:t>
      </w:r>
      <w:r>
        <w:t xml:space="preserve">on kaupungin päivittäinen talouslehti, ja okcBIZ on kuukausittain ilmestyvä julkaisu, joka kattaa Keski-Oklahomassa asuviin ja työskenteleviin vaikuttavia liikeuutisia.</w:t>
      </w:r>
    </w:p>
    <w:p>
      <w:r>
        <w:rPr>
          <w:b/>
        </w:rPr>
        <w:t xml:space="preserve">Kysymys 0</w:t>
      </w:r>
    </w:p>
    <w:p>
      <w:r>
        <w:t xml:space="preserve">Mikä sanomalehti on eniten tuotettu Oklahoman osavaltion kautta?</w:t>
      </w:r>
    </w:p>
    <w:p>
      <w:r>
        <w:rPr>
          <w:b/>
        </w:rPr>
        <w:t xml:space="preserve">Kysymys 1</w:t>
      </w:r>
    </w:p>
    <w:p>
      <w:r>
        <w:t xml:space="preserve">Mikä on The Oklahomanin verkkosivuston nimi?</w:t>
      </w:r>
    </w:p>
    <w:p>
      <w:r>
        <w:rPr>
          <w:b/>
        </w:rPr>
        <w:t xml:space="preserve">Kysymys 2</w:t>
      </w:r>
    </w:p>
    <w:p>
      <w:r>
        <w:t xml:space="preserve">Mikä on Oklahoma Cities newsweekly?</w:t>
      </w:r>
    </w:p>
    <w:p>
      <w:r>
        <w:rPr>
          <w:b/>
        </w:rPr>
        <w:t xml:space="preserve">Kysymys 3</w:t>
      </w:r>
    </w:p>
    <w:p>
      <w:r>
        <w:t xml:space="preserve">Mikä on Oklahoma Citiesin päivittäinen liikesanomalehti?</w:t>
      </w:r>
    </w:p>
    <w:p>
      <w:r>
        <w:rPr>
          <w:b/>
        </w:rPr>
        <w:t xml:space="preserve">Tekstin numero 66</w:t>
      </w:r>
    </w:p>
    <w:p>
      <w:r>
        <w:t xml:space="preserve">Paikallisesti on lukuisia yhteisön ja kansainvälisiä sanomalehtiä, jotka palvelevat kaupungin etnistä mosaiikkia, kuten The Black Chronicle, jonka pääkonttori sijaitsee </w:t>
      </w:r>
      <w:r>
        <w:rPr>
          <w:color w:val="A9A9A9"/>
        </w:rPr>
        <w:t xml:space="preserve">Eastsidessa</w:t>
      </w:r>
      <w:r>
        <w:t xml:space="preserve">, </w:t>
      </w:r>
      <w:r>
        <w:rPr>
          <w:color w:val="DCDCDC"/>
        </w:rPr>
        <w:t xml:space="preserve">OK VIETIMES ja Oklahoma Chinese Times, </w:t>
      </w:r>
      <w:r>
        <w:t xml:space="preserve">jotka sijaitsevat Asia Districtissä, sekä useita latinalaisamerikkalaisen yhteisön julkaisuja. </w:t>
      </w:r>
      <w:r>
        <w:rPr>
          <w:color w:val="2F4F4F"/>
        </w:rPr>
        <w:t xml:space="preserve">The Campus </w:t>
      </w:r>
      <w:r>
        <w:t xml:space="preserve">on Oklahoma Cityn yliopiston opiskelijalehti. Homojulkaisuihin kuuluu The Gayly Oklahoman.</w:t>
      </w:r>
    </w:p>
    <w:p>
      <w:r>
        <w:rPr>
          <w:b/>
        </w:rPr>
        <w:t xml:space="preserve">Kysymys 0</w:t>
      </w:r>
    </w:p>
    <w:p>
      <w:r>
        <w:t xml:space="preserve">Millä puolella on Mustien kronikoiden päämaja?</w:t>
      </w:r>
    </w:p>
    <w:p>
      <w:r>
        <w:rPr>
          <w:b/>
        </w:rPr>
        <w:t xml:space="preserve">Kysymys 1</w:t>
      </w:r>
    </w:p>
    <w:p>
      <w:r>
        <w:t xml:space="preserve">Mitä kansainvälisiä sanomalehtiä on Aasian alueella?</w:t>
      </w:r>
    </w:p>
    <w:p>
      <w:r>
        <w:rPr>
          <w:b/>
        </w:rPr>
        <w:t xml:space="preserve">Kysymys 2</w:t>
      </w:r>
    </w:p>
    <w:p>
      <w:r>
        <w:t xml:space="preserve">Mikä on opiskelijalehden nimi?</w:t>
      </w:r>
    </w:p>
    <w:p>
      <w:r>
        <w:rPr>
          <w:b/>
        </w:rPr>
        <w:t xml:space="preserve">Tekstin numero 67</w:t>
      </w:r>
    </w:p>
    <w:p>
      <w:r>
        <w:rPr>
          <w:color w:val="A9A9A9"/>
        </w:rPr>
        <w:t xml:space="preserve">Slice Magazine </w:t>
      </w:r>
      <w:r>
        <w:t xml:space="preserve">-nimistä yläluokkaista lifestyle-julkaisua </w:t>
      </w:r>
      <w:r>
        <w:t xml:space="preserve">levitetään koko pääkaupunkiseudulla. Lisäksi </w:t>
      </w:r>
      <w:r>
        <w:rPr>
          <w:color w:val="DCDCDC"/>
        </w:rPr>
        <w:t xml:space="preserve">Back40 </w:t>
      </w:r>
      <w:r>
        <w:t xml:space="preserve">Design Group </w:t>
      </w:r>
      <w:r>
        <w:t xml:space="preserve">julkaisee </w:t>
      </w:r>
      <w:r>
        <w:t xml:space="preserve">The Edmond Outlook </w:t>
      </w:r>
      <w:r>
        <w:t xml:space="preserve">-lehteä.</w:t>
      </w:r>
      <w:r>
        <w:t xml:space="preserve"> Se sisältää paikallisia kommentteja ja kiinnostavia artikkeleita, jotka lähetetään suoraan yli 50 000 Edmondin asukkaalle.</w:t>
      </w:r>
    </w:p>
    <w:p>
      <w:r>
        <w:rPr>
          <w:b/>
        </w:rPr>
        <w:t xml:space="preserve">Kysymys 0</w:t>
      </w:r>
    </w:p>
    <w:p>
      <w:r>
        <w:t xml:space="preserve">Mikä on lifestyle-lehden nimi?</w:t>
      </w:r>
    </w:p>
    <w:p>
      <w:r>
        <w:rPr>
          <w:b/>
        </w:rPr>
        <w:t xml:space="preserve">Kysymys 1</w:t>
      </w:r>
    </w:p>
    <w:p>
      <w:r>
        <w:t xml:space="preserve">Mikä on toinen Oklahoma Cityssä julkaistava lehti?</w:t>
      </w:r>
    </w:p>
    <w:p>
      <w:r>
        <w:rPr>
          <w:b/>
        </w:rPr>
        <w:t xml:space="preserve">Tekstin numero 68</w:t>
      </w:r>
    </w:p>
    <w:p>
      <w:r>
        <w:t xml:space="preserve">Oklahoma Cityssä asui useita radio- ja televisiolähetystoiminnan pioneereja. Oklahoma Cityn </w:t>
      </w:r>
      <w:r>
        <w:rPr>
          <w:color w:val="A9A9A9"/>
        </w:rPr>
        <w:t xml:space="preserve">WKY Radio </w:t>
      </w:r>
      <w:r>
        <w:t xml:space="preserve">oli ensimmäinen Mississippi-joen länsipuolella toimiva radioasema ja kolmas radioasema Yhdysvalloissa. </w:t>
      </w:r>
      <w:r>
        <w:t xml:space="preserve">WKY sai liittovaltion toimilupansa vuonna 1922, </w:t>
      </w:r>
      <w:r>
        <w:t xml:space="preserve">ja se </w:t>
      </w:r>
      <w:r>
        <w:rPr>
          <w:color w:val="DCDCDC"/>
        </w:rPr>
        <w:t xml:space="preserve">1921</w:t>
      </w:r>
      <w:r>
        <w:t xml:space="preserve">on lähettänyt lähetyksiä samoilla kutsukirjaimilla vuodesta 1922 lähtien. Vuonna </w:t>
      </w:r>
      <w:r>
        <w:rPr>
          <w:color w:val="2F4F4F"/>
        </w:rPr>
        <w:t xml:space="preserve">1928</w:t>
      </w:r>
      <w:r>
        <w:t xml:space="preserve">, E.K. Gaylordin Oklahoma Publishing Company osti WKY:n ja liittyi NBC Red Networkiin; vuonna 1949 WKY-TV (kanava 4) aloitti toimintansa, ja siitä tuli myöhemmin ensimmäinen itsenäisesti omistettu televisioasema Yhdysvalloissa, joka lähetti lähetyksiä värillisinä. Vuoden 2002 puolivälissä Citadel Broadcasting osti WKY:n radion kokonaan, ja Cumulus Broadcasting osti sen vuonna 2011. Gaylordin perhe myi aiemmin WKY-TV:n vuonna 1976, ja se on vaihtanut omistajia (nykyisen </w:t>
      </w:r>
      <w:r>
        <w:rPr>
          <w:color w:val="556B2F"/>
        </w:rPr>
        <w:t xml:space="preserve">KFOR-TV:n </w:t>
      </w:r>
      <w:r>
        <w:t xml:space="preserve">omistaa nykyisin Tribune Broadcasting joulukuusta 2013 alkaen).</w:t>
      </w:r>
    </w:p>
    <w:p>
      <w:r>
        <w:rPr>
          <w:b/>
        </w:rPr>
        <w:t xml:space="preserve">Kysymys 0</w:t>
      </w:r>
    </w:p>
    <w:p>
      <w:r>
        <w:t xml:space="preserve">Mikä oli kolmas radioasema Yhdysvalloissa?</w:t>
      </w:r>
    </w:p>
    <w:p>
      <w:r>
        <w:rPr>
          <w:b/>
        </w:rPr>
        <w:t xml:space="preserve">Kysymys 1</w:t>
      </w:r>
    </w:p>
    <w:p>
      <w:r>
        <w:t xml:space="preserve">Milloin WKY:lle myönnettiin liittovaltion toimilupa?</w:t>
      </w:r>
    </w:p>
    <w:p>
      <w:r>
        <w:rPr>
          <w:b/>
        </w:rPr>
        <w:t xml:space="preserve">Kysymys 2</w:t>
      </w:r>
    </w:p>
    <w:p>
      <w:r>
        <w:t xml:space="preserve">Milloin E.K. Gaylordin Oklahoma Publishing Compan osti WKY Radion?</w:t>
      </w:r>
    </w:p>
    <w:p>
      <w:r>
        <w:rPr>
          <w:b/>
        </w:rPr>
        <w:t xml:space="preserve">Kysymys 3</w:t>
      </w:r>
    </w:p>
    <w:p>
      <w:r>
        <w:t xml:space="preserve">Mikä on nykyisen aseman nimi?</w:t>
      </w:r>
    </w:p>
    <w:p>
      <w:r>
        <w:rPr>
          <w:b/>
        </w:rPr>
        <w:t xml:space="preserve">Tekstin numero 69</w:t>
      </w:r>
    </w:p>
    <w:p>
      <w:r>
        <w:t xml:space="preserve">Suurimmat yhdysvaltalaiset. televisioverkoilla on tytäryhtiöitä Oklahoma Cityn markkinoilla (</w:t>
      </w:r>
      <w:r>
        <w:t xml:space="preserve">Nielsenin mukaan </w:t>
      </w:r>
      <w:r>
        <w:rPr>
          <w:color w:val="A9A9A9"/>
        </w:rPr>
        <w:t xml:space="preserve">41. </w:t>
      </w:r>
      <w:r>
        <w:t xml:space="preserve">sijalla </w:t>
      </w:r>
      <w:r>
        <w:t xml:space="preserve">televisiossa ja Arbitronin mukaan 48. sijalla radiossa, ja ne kattavat </w:t>
      </w:r>
      <w:r>
        <w:t xml:space="preserve">Oklahoman keski-, pohjois- ja länsikeskiosia palvelevan </w:t>
      </w:r>
      <w:r>
        <w:rPr>
          <w:color w:val="DCDCDC"/>
        </w:rPr>
        <w:t xml:space="preserve">34</w:t>
      </w:r>
      <w:r>
        <w:t xml:space="preserve">piirikunnan alueen); mukaan lukien NBC:n tytäryhtiö KFOR-TV (kanava 4), ABC:n tytäryhtiö KOCO-TV (kanava 5), CBS:n tytäryhtiö KWTV-DT (kanava 9, paikallisesti toimivan Griffin Communicationsin lippulaiva), PBS:n asema KETA-TV (kanava 13, osavaltiossa toimivan OETA:n jäsenverkoston lippulaiva), Foxin tytäryhtiö KOKH-TV (kanava 25), CW:n tytäryhtiö KOCB (kanava 34), itsenäinen asema KAUT-TV (kanava 43), MyNetworkTV:n tytäryhtiö KSBI-TV (kanava 52) ja Ion Televisionin omistama ja ylläpitämä asema KOPX-TV (kanava 62). Markkinoilla toimii myös useita uskonnollisia asemia, kuten TBN:n omistama ja operoima asema KTBO-TV (kanava 14) ja Normanissa sijaitseva Daystarin omistama ja operoima asema KOCM (kanava 46).</w:t>
      </w:r>
    </w:p>
    <w:p>
      <w:r>
        <w:rPr>
          <w:b/>
        </w:rPr>
        <w:t xml:space="preserve">Kysymys 0</w:t>
      </w:r>
    </w:p>
    <w:p>
      <w:r>
        <w:t xml:space="preserve">Mikä on Oklahoma Citiesin televisioverkkojen sijoitus Nielsenin mukaan?</w:t>
      </w:r>
    </w:p>
    <w:p>
      <w:r>
        <w:rPr>
          <w:b/>
        </w:rPr>
        <w:t xml:space="preserve">Kysymys 1</w:t>
      </w:r>
    </w:p>
    <w:p>
      <w:r>
        <w:t xml:space="preserve">Kuinka monta piirikuntaa Oklahoma Cities Networks kattaa?</w:t>
      </w:r>
    </w:p>
    <w:p>
      <w:r>
        <w:rPr>
          <w:b/>
        </w:rPr>
        <w:t xml:space="preserve">Tekstin numero 70</w:t>
      </w:r>
    </w:p>
    <w:p>
      <w:r>
        <w:t xml:space="preserve">Oklahoma Cityä suojelee Oklahoma Cityn palokunta (OKCFD), joka työllistää </w:t>
      </w:r>
      <w:r>
        <w:t xml:space="preserve">palkattuja</w:t>
      </w:r>
      <w:r>
        <w:rPr>
          <w:color w:val="A9A9A9"/>
        </w:rPr>
        <w:t xml:space="preserve">1015</w:t>
      </w:r>
      <w:r>
        <w:t xml:space="preserve">, ammattitaitoisia palomiehiä</w:t>
      </w:r>
      <w:r>
        <w:t xml:space="preserve">.</w:t>
      </w:r>
      <w:r>
        <w:t xml:space="preserve"> Osaston nykyinen päällikkö on </w:t>
      </w:r>
      <w:r>
        <w:rPr>
          <w:color w:val="DCDCDC"/>
        </w:rPr>
        <w:t xml:space="preserve">G. Keith Bryant</w:t>
      </w:r>
      <w:r>
        <w:t xml:space="preserve">, ja osastoa johtaa myös kolme apulaispäällikköä, jotka yhdessä osastopäällikön kanssa valvovat operatiivisten palvelujen, ennaltaehkäisevien palvelujen ja tukipalvelujen toimistoja. OKCFD toimii tällä hetkellä </w:t>
      </w:r>
      <w:r>
        <w:rPr>
          <w:color w:val="2F4F4F"/>
        </w:rPr>
        <w:t xml:space="preserve">37</w:t>
      </w:r>
      <w:r>
        <w:t xml:space="preserve">paloasemilla, jotka sijaitsevat eri puolilla kaupunkia kuudessa pataljoonassa</w:t>
      </w:r>
      <w:r>
        <w:t xml:space="preserve">.</w:t>
      </w:r>
      <w:r>
        <w:t xml:space="preserve"> OKCFD:llä on myös palokalustoa, johon kuuluu 36 moottoria (mukaan lukien 30 ensihoitoautoa), 13 tikkaita, 16 harjapartioyksikköä, kuusi vesisäiliöautoa, kaksi vaarallisten materiaalien yksikköä, yksi tekninen pelastusyksikkö, yksi ilmansyöttöyksikkö, kuusi tuhopolton tutkintayksikköä ja yksi kuntoutusyksikkö. Jokaisessa veturissa on kuljettaja, päällystöön kuuluva virkamies ja yhdestä kahteen palomiestä, kun taas jokaisessa tikasryhmässä on kuljettaja, päällystöön kuuluva virkamies ja yksi palomies. Henkilöstön vähimmäismäärä työvuorossa on 213 henkilöä. Oklahoma Cityn palokunta vastaa </w:t>
      </w:r>
      <w:r>
        <w:t xml:space="preserve">vuosittain </w:t>
      </w:r>
      <w:r>
        <w:t xml:space="preserve">yli </w:t>
      </w:r>
      <w:r>
        <w:t xml:space="preserve">hätäpuheluun.</w:t>
      </w:r>
      <w:r>
        <w:rPr>
          <w:color w:val="556B2F"/>
        </w:rPr>
        <w:t xml:space="preserve">70,000</w:t>
      </w:r>
    </w:p>
    <w:p>
      <w:r>
        <w:rPr>
          <w:b/>
        </w:rPr>
        <w:t xml:space="preserve">Kysymys 0</w:t>
      </w:r>
    </w:p>
    <w:p>
      <w:r>
        <w:t xml:space="preserve">Kuinka monta ihmistä Oklahoma Cityn palokunta palkkaa?</w:t>
      </w:r>
    </w:p>
    <w:p>
      <w:r>
        <w:rPr>
          <w:b/>
        </w:rPr>
        <w:t xml:space="preserve">Kysymys 1</w:t>
      </w:r>
    </w:p>
    <w:p>
      <w:r>
        <w:t xml:space="preserve">Kuka on tällä hetkellä osaston päällikkö?</w:t>
      </w:r>
    </w:p>
    <w:p>
      <w:r>
        <w:rPr>
          <w:b/>
        </w:rPr>
        <w:t xml:space="preserve">Kysymys 2</w:t>
      </w:r>
    </w:p>
    <w:p>
      <w:r>
        <w:t xml:space="preserve">Kuinka monta paloasemaa on?</w:t>
      </w:r>
    </w:p>
    <w:p>
      <w:r>
        <w:rPr>
          <w:b/>
        </w:rPr>
        <w:t xml:space="preserve">Kysymys 3</w:t>
      </w:r>
    </w:p>
    <w:p>
      <w:r>
        <w:t xml:space="preserve">Kuinka monta hätäpuhelua tehdään vuosittain?</w:t>
      </w:r>
    </w:p>
    <w:p>
      <w:r>
        <w:rPr>
          <w:b/>
        </w:rPr>
        <w:t xml:space="preserve">Tekstin numero 71</w:t>
      </w:r>
    </w:p>
    <w:p>
      <w:r>
        <w:t xml:space="preserve">Oklahoma City on keskeinen osa Yhdysvaltojen valtatieverkkoa, ja kolme suurta valtatietä - Interstate </w:t>
      </w:r>
      <w:r>
        <w:rPr>
          <w:color w:val="A9A9A9"/>
        </w:rPr>
        <w:t xml:space="preserve">3</w:t>
      </w:r>
      <w:r>
        <w:t xml:space="preserve">5, Interstate 40 ja Interstate 44 - halkaisee kaupungin. Interstate 240 yhdistää Interstate 40:n ja Interstate 44:n Oklahoma Cityn eteläosassa, kun taas Interstate 235 johtaa Interstate 44:ltä Oklahoma Cityn pohjoiskeskiosassa keskustaan.</w:t>
      </w:r>
    </w:p>
    <w:p>
      <w:r>
        <w:rPr>
          <w:b/>
        </w:rPr>
        <w:t xml:space="preserve">Kysymys 0</w:t>
      </w:r>
    </w:p>
    <w:p>
      <w:r>
        <w:t xml:space="preserve">Kuinka monta pääväylää kulkee Oklahoma Cityn läpi?</w:t>
      </w:r>
    </w:p>
    <w:p>
      <w:r>
        <w:rPr>
          <w:b/>
        </w:rPr>
        <w:t xml:space="preserve">Tekstin numero 72</w:t>
      </w:r>
    </w:p>
    <w:p>
      <w:r>
        <w:t xml:space="preserve">Kaupungin läpi kulkevia merkittäviä osavaltion moottoriteitä ovat </w:t>
      </w:r>
      <w:r>
        <w:rPr>
          <w:color w:val="A9A9A9"/>
        </w:rPr>
        <w:t xml:space="preserve">Lake Hefner Parkway </w:t>
      </w:r>
      <w:r>
        <w:t xml:space="preserve">(SH-74), Kilpatrick Turnpike, Airport Road (SH-152) ja Broadway Extension (US-77), joka jatkuu I-235:ltä ja yhdistää Keski-Oklahoma Cityn Edmondiin. Lake Hefner Parkway kulkee Oklahoma Cityn luoteisosan läpi, kun taas Airport Road kulkee Oklahoma Cityn lounaisosan läpi ja johtaa Will Rogers World -lentokentälle. Kilpatrick Turnpike kiertää Oklahoma Cityn pohjois- ja länsiosan.</w:t>
      </w:r>
    </w:p>
    <w:p>
      <w:r>
        <w:rPr>
          <w:b/>
        </w:rPr>
        <w:t xml:space="preserve">Kysymys 0</w:t>
      </w:r>
    </w:p>
    <w:p>
      <w:r>
        <w:t xml:space="preserve">Mikä on yksi Oklahoma Cityn läpi kulkeva suuri pikaraitiotie?</w:t>
      </w:r>
    </w:p>
    <w:p>
      <w:r>
        <w:rPr>
          <w:b/>
        </w:rPr>
        <w:t xml:space="preserve">Tekstin numero 73</w:t>
      </w:r>
    </w:p>
    <w:p>
      <w:r>
        <w:t xml:space="preserve">Oklahoma Cityn kaupungin alueella on myös useita merkittäviä valtakunnallisia ja osavaltion valtateitä. </w:t>
      </w:r>
      <w:r>
        <w:rPr>
          <w:color w:val="A9A9A9"/>
        </w:rPr>
        <w:t xml:space="preserve">Shields Boulevard </w:t>
      </w:r>
      <w:r>
        <w:t xml:space="preserve">(US-77) jatkuu E.K. Gaylord Boulevardilta Oklahoma Cityn keskustassa ja kulkee etelään liittyen lopulta I-35:een lähellä Mooren esikaupunkia. Northwest Expressway (Oklahoma State Highway 3) kulkee North Classen Boulevardilta Oklahoma Cityn pohjoiskeskustassa luoteiseen esikaupunkialueelle.</w:t>
      </w:r>
    </w:p>
    <w:p>
      <w:r>
        <w:rPr>
          <w:b/>
        </w:rPr>
        <w:t xml:space="preserve">Kysymys 0</w:t>
      </w:r>
    </w:p>
    <w:p>
      <w:r>
        <w:t xml:space="preserve">Mikä bulevardi muuttuu E.K Gaylord Boulevardiksi?</w:t>
      </w:r>
    </w:p>
    <w:p>
      <w:r>
        <w:rPr>
          <w:b/>
        </w:rPr>
        <w:t xml:space="preserve">Tekstin numero 74</w:t>
      </w:r>
    </w:p>
    <w:p>
      <w:r>
        <w:t xml:space="preserve">Oklahoma Cityä palvelee kaksi ensisijaista lentokenttää, </w:t>
      </w:r>
      <w:r>
        <w:rPr>
          <w:color w:val="A9A9A9"/>
        </w:rPr>
        <w:t xml:space="preserve">Will Rogersin maailmanlentokenttä </w:t>
      </w:r>
      <w:r>
        <w:t xml:space="preserve">ja paljon pienempi Wiley Postin lentokenttä (nämä kaksi kunniamerkkiä kuolivat muuten samassa lento-onnettomuudessa Alaskassa) Will Rogersin maailmanlentokenttä on osavaltion vilkkain kaupallinen lentokenttä, jolla on yli </w:t>
      </w:r>
      <w:r>
        <w:rPr>
          <w:color w:val="DCDCDC"/>
        </w:rPr>
        <w:t xml:space="preserve">3,6 miljoonaa </w:t>
      </w:r>
      <w:r>
        <w:t xml:space="preserve">matkustajaa vuosittain. </w:t>
      </w:r>
      <w:r>
        <w:t xml:space="preserve">Oklahoma Cityn kaakkoisosassa sijaitseva </w:t>
      </w:r>
      <w:r>
        <w:rPr>
          <w:color w:val="2F4F4F"/>
        </w:rPr>
        <w:t xml:space="preserve">Tinkerin lentotukikohta </w:t>
      </w:r>
      <w:r>
        <w:t xml:space="preserve">on maan suurin sotilaslentotukikohta; se on laivaston ja ilmavoimien merkittävä huolto- ja sijoituslaitos ja osavaltion toiseksi suurin sotilaslaitos (Lawtonissa sijaitsevan Fort Sillan jälkeen).</w:t>
      </w:r>
    </w:p>
    <w:p>
      <w:r>
        <w:rPr>
          <w:b/>
        </w:rPr>
        <w:t xml:space="preserve">Kysymys 0</w:t>
      </w:r>
    </w:p>
    <w:p>
      <w:r>
        <w:t xml:space="preserve">Mikä lentoasema on vilkkain?</w:t>
      </w:r>
    </w:p>
    <w:p>
      <w:r>
        <w:rPr>
          <w:b/>
        </w:rPr>
        <w:t xml:space="preserve">Kysymys 1</w:t>
      </w:r>
    </w:p>
    <w:p>
      <w:r>
        <w:t xml:space="preserve">Kuinka monta ihmistä matkustaa Will Rogers World -lentokentän kautta vuosittain?</w:t>
      </w:r>
    </w:p>
    <w:p>
      <w:r>
        <w:rPr>
          <w:b/>
        </w:rPr>
        <w:t xml:space="preserve">Kysymys 2</w:t>
      </w:r>
    </w:p>
    <w:p>
      <w:r>
        <w:t xml:space="preserve">Mikä on maan suurimman sotilastukikohdan nimi?</w:t>
      </w:r>
    </w:p>
    <w:p>
      <w:r>
        <w:rPr>
          <w:b/>
        </w:rPr>
        <w:t xml:space="preserve">Tekstin numero 75</w:t>
      </w:r>
    </w:p>
    <w:p>
      <w:r>
        <w:rPr>
          <w:color w:val="A9A9A9"/>
        </w:rPr>
        <w:t xml:space="preserve">METRO Transit </w:t>
      </w:r>
      <w:r>
        <w:t xml:space="preserve">on kaupungin julkinen liikenneyhtiö. Sen tärkein vaihtoterminaali sijaitsee keskustassa osoitteessa NW 5th Street ja Hudson Avenue. METRO Transit kattaa vain rajoitetusti kaupungin pääkatuverkoston käyttämällä pääterminaalista lähtevää hub-and-spoke-järjestelmää, mikä tekee monista matkoista epäkäytännöllisiä, koska tarjolla olevien bussilinjojen määrä on melko pieni ja koska useimmat matkat edellyttävät vaihtoa keskustassa. Kaupunki on tunnustanut, että joukkoliikenne on tärkeä kysymys nopeasti kasvavalle ja kaupungistuvalle kaupungille, ja se on viime aikoina käynnistänyt useita tutkimuksia nykyisen bussijärjestelmän parantamiseksi, alkaen suunnitelmasta, joka tunnetaan nimellä </w:t>
      </w:r>
      <w:r>
        <w:rPr>
          <w:color w:val="DCDCDC"/>
        </w:rPr>
        <w:t xml:space="preserve">Fixed Guideway Study</w:t>
      </w:r>
      <w:r>
        <w:t xml:space="preserve">. Tässä tutkimuksessa määritettiin useita mahdollisia lähiliikenteen reittejä lähiöistä OKC:n keskustaan sekä syöttöliikenteen bussi- ja/tai raideliikenteen reittejä eri puolille kaupunkia.</w:t>
      </w:r>
    </w:p>
    <w:p>
      <w:r>
        <w:rPr>
          <w:b/>
        </w:rPr>
        <w:t xml:space="preserve">Kysymys 0</w:t>
      </w:r>
    </w:p>
    <w:p>
      <w:r>
        <w:t xml:space="preserve">Mikä on Oklahoma Citiesin kuljetusyhtiö?</w:t>
      </w:r>
    </w:p>
    <w:p>
      <w:r>
        <w:rPr>
          <w:b/>
        </w:rPr>
        <w:t xml:space="preserve">Kysymys 1</w:t>
      </w:r>
    </w:p>
    <w:p>
      <w:r>
        <w:t xml:space="preserve">Mikä on sen suunnitelman nimi, jota ollaan tekemässä linja-autojärjestelmän parantamiseksi?</w:t>
      </w:r>
    </w:p>
    <w:p>
      <w:r>
        <w:rPr>
          <w:b/>
        </w:rPr>
        <w:t xml:space="preserve">Tekstin numero 76</w:t>
      </w:r>
    </w:p>
    <w:p>
      <w:r>
        <w:rPr>
          <w:color w:val="A9A9A9"/>
        </w:rPr>
        <w:t xml:space="preserve">Joulukuussa </w:t>
      </w:r>
      <w:r>
        <w:t xml:space="preserve">2009 </w:t>
      </w:r>
      <w:r>
        <w:t xml:space="preserve">Oklahoma Cityn äänestäjät hyväksyivät MAPS 3 </w:t>
      </w:r>
      <w:r>
        <w:t xml:space="preserve">-aloitteen</w:t>
      </w:r>
      <w:r>
        <w:t xml:space="preserve">, joka </w:t>
      </w:r>
      <w:r>
        <w:t xml:space="preserve">on </w:t>
      </w:r>
      <w:r>
        <w:rPr>
          <w:color w:val="DCDCDC"/>
        </w:rPr>
        <w:t xml:space="preserve">777 miljoonan dollarin suuruinen </w:t>
      </w:r>
      <w:r>
        <w:t xml:space="preserve">(7 vuoden 1 prosentin vero) aloite, johon sisältyy rahoitusta (noin 130 miljoonaa dollaria) arviolta 8,0-9,7 kilometrin pituisen modernin raitiovaunun rakentamiseen Oklahoma Cityn keskustaan ja liikennekeskittymän perustamiseen. Raitiovaunun rakentamisen uskotaan alkavan vuonna 2014, ja sen uskotaan olevan toiminnassa noin</w:t>
      </w:r>
      <w:r>
        <w:rPr>
          <w:color w:val="2F4F4F"/>
        </w:rPr>
        <w:t xml:space="preserve">2017</w:t>
      </w:r>
      <w:r>
        <w:t xml:space="preserve"> .</w:t>
      </w:r>
    </w:p>
    <w:p>
      <w:r>
        <w:rPr>
          <w:b/>
        </w:rPr>
        <w:t xml:space="preserve">Kysymys 0</w:t>
      </w:r>
    </w:p>
    <w:p>
      <w:r>
        <w:t xml:space="preserve">Milloin MAPS 3 hyväksyttiin?</w:t>
      </w:r>
    </w:p>
    <w:p>
      <w:r>
        <w:rPr>
          <w:b/>
        </w:rPr>
        <w:t xml:space="preserve">Kysymys 1</w:t>
      </w:r>
    </w:p>
    <w:p>
      <w:r>
        <w:t xml:space="preserve">Kuinka paljon MAPS 3 maksaa?</w:t>
      </w:r>
    </w:p>
    <w:p>
      <w:r>
        <w:rPr>
          <w:b/>
        </w:rPr>
        <w:t xml:space="preserve">Kysymys 2</w:t>
      </w:r>
    </w:p>
    <w:p>
      <w:r>
        <w:t xml:space="preserve">Minä vuonna raitiovaunun pitäisi olla liikennöitävissä?</w:t>
      </w:r>
    </w:p>
    <w:p>
      <w:r>
        <w:rPr>
          <w:b/>
        </w:rPr>
        <w:t xml:space="preserve">Tekstin numero 77</w:t>
      </w:r>
    </w:p>
    <w:p>
      <w:r>
        <w:t xml:space="preserve">Oklahoma Cityssä ja sitä ympäröivällä pääkaupunkiseudulla on useita terveydenhuollon laitoksia ja erikoissairaaloita. Oklahoma Cityn MidTownin alueella lähellä keskustaa sijaitsee osavaltion vanhin ja suurin yhden sairaalan sijaintipaikka, </w:t>
      </w:r>
      <w:r>
        <w:rPr>
          <w:color w:val="A9A9A9"/>
        </w:rPr>
        <w:t xml:space="preserve">St. Anthony Hospital and Physicians Medical Center</w:t>
      </w:r>
      <w:r>
        <w:t xml:space="preserve">.</w:t>
      </w:r>
    </w:p>
    <w:p>
      <w:r>
        <w:rPr>
          <w:b/>
        </w:rPr>
        <w:t xml:space="preserve">Kysymys 0</w:t>
      </w:r>
    </w:p>
    <w:p>
      <w:r>
        <w:t xml:space="preserve">Mikä on valtioiden vanhin ja suurin sairaala?</w:t>
      </w:r>
    </w:p>
    <w:p>
      <w:r>
        <w:rPr>
          <w:b/>
        </w:rPr>
        <w:t xml:space="preserve">Tekstin numero 78</w:t>
      </w:r>
    </w:p>
    <w:p>
      <w:r>
        <w:t xml:space="preserve">OU Medicine, akateeminen lääketieteellinen laitos, joka sijaitsee Oklahoman yliopiston terveystieteiden keskuksen kampuksella, on OU Medical Centerin koti. OU Medicine ylläpitää Oklahoman ainoaa ykköstason traumakeskusta OU Medical Centerissä ja osavaltion ainoaa ykköstason lasten traumakeskusta Children's Hospital at OU Medicineissä, jotka molemmat sijaitsevat </w:t>
      </w:r>
      <w:r>
        <w:rPr>
          <w:color w:val="A9A9A9"/>
        </w:rPr>
        <w:t xml:space="preserve">Oklahoma Health Centerin alueella</w:t>
      </w:r>
      <w:r>
        <w:t xml:space="preserve">. Muita OU Medicinein ylläpitämiä lääketieteellisiä laitoksia ovat OU Physicians ja OU Children's Physicians, OU College of Medicine, Oklahoma Cancer Center ja OU Medical Center Edmond, joista jälkimmäinen sijaitsee Edmondin pohjoisessa esikaupungissa.</w:t>
      </w:r>
    </w:p>
    <w:p>
      <w:r>
        <w:rPr>
          <w:b/>
        </w:rPr>
        <w:t xml:space="preserve">Kysymys 0</w:t>
      </w:r>
    </w:p>
    <w:p>
      <w:r>
        <w:t xml:space="preserve">Missä lastensairaala sijaitsee?</w:t>
      </w:r>
    </w:p>
    <w:p>
      <w:r>
        <w:rPr>
          <w:b/>
        </w:rPr>
        <w:t xml:space="preserve">Tekstin numero 79</w:t>
      </w:r>
    </w:p>
    <w:p>
      <w:r>
        <w:t xml:space="preserve">INTEGRIS Health omistaa useita sairaaloita, kuten </w:t>
      </w:r>
      <w:r>
        <w:rPr>
          <w:color w:val="A9A9A9"/>
        </w:rPr>
        <w:t xml:space="preserve">INTEGRIS Baptist Medical Center</w:t>
      </w:r>
      <w:r>
        <w:t xml:space="preserve">, INTEGRIS Cancer Institute of Oklahoma ja INTEGRIS Southwest Medical Center. INTEGRIS Healthilla on sairaaloita, kuntoutuskeskuksia, lääkäriklinikoita, mielenterveyslaitoksia, itsenäisen asumisen keskuksia ja kotisairaanhoitolaitoksia suuressa osassa Oklahomaa. INTEGRIS Baptist Medical Center nimettiin U.S. News &amp; World Reportin </w:t>
      </w:r>
      <w:r>
        <w:t xml:space="preserve">parhaiden sairaaloiden luetteloon</w:t>
      </w:r>
      <w:r>
        <w:rPr>
          <w:color w:val="DCDCDC"/>
        </w:rPr>
        <w:t xml:space="preserve">2012</w:t>
      </w:r>
      <w:r>
        <w:t xml:space="preserve">. INTEGRIS Baptist Medical Center sijoittuu korkealle seuraavissa luokissa: Kardiologia ja sydänkirurgia; diabetes ja endokrinologia; korva-, nenä- ja kurkkutauti; gastroenterologia; geriatria; nefrologia; ortopedia; pulmologia ja urologia.</w:t>
      </w:r>
    </w:p>
    <w:p>
      <w:r>
        <w:rPr>
          <w:b/>
        </w:rPr>
        <w:t xml:space="preserve">Kysymys 0</w:t>
      </w:r>
    </w:p>
    <w:p>
      <w:r>
        <w:t xml:space="preserve">Mikä on INTEGRIS Healthin omistama sairaala?</w:t>
      </w:r>
    </w:p>
    <w:p>
      <w:r>
        <w:rPr>
          <w:b/>
        </w:rPr>
        <w:t xml:space="preserve">Kysymys 1</w:t>
      </w:r>
    </w:p>
    <w:p>
      <w:r>
        <w:t xml:space="preserve">Milloin INTEGRIS Baptist Medical Center oli mukana U.S. News and World Reportsin parhaiden sairaaloiden listalla?</w:t>
      </w:r>
    </w:p>
    <w:p>
      <w:r>
        <w:rPr>
          <w:b/>
        </w:rPr>
        <w:t xml:space="preserve">Tekstin numero 80</w:t>
      </w:r>
    </w:p>
    <w:p>
      <w:r>
        <w:t xml:space="preserve">Midwest </w:t>
      </w:r>
      <w:r>
        <w:rPr>
          <w:color w:val="A9A9A9"/>
        </w:rPr>
        <w:t xml:space="preserve">Cityn </w:t>
      </w:r>
      <w:r>
        <w:t xml:space="preserve">esikaupunkialueella sijaitseva Midwest Regional Medical Center</w:t>
      </w:r>
      <w:r>
        <w:t xml:space="preserve">; muita kaupungin suuria sairaaloita ovat Oklahoma Heart Hospital ja Mercy Health Center. </w:t>
      </w:r>
      <w:r>
        <w:t xml:space="preserve">Kaupungissa on lääkäreitä</w:t>
      </w:r>
      <w:r>
        <w:rPr>
          <w:color w:val="DCDCDC"/>
        </w:rPr>
        <w:t xml:space="preserve">347</w:t>
      </w:r>
      <w:r>
        <w:t xml:space="preserve"> 100 000 asukasta kohden.</w:t>
      </w:r>
    </w:p>
    <w:p>
      <w:r>
        <w:rPr>
          <w:b/>
        </w:rPr>
        <w:t xml:space="preserve">Kysymys 0</w:t>
      </w:r>
    </w:p>
    <w:p>
      <w:r>
        <w:t xml:space="preserve">Missä Midwest Regional Medical Center sijaitsee?</w:t>
      </w:r>
    </w:p>
    <w:p>
      <w:r>
        <w:rPr>
          <w:b/>
        </w:rPr>
        <w:t xml:space="preserve">Kysymys 1</w:t>
      </w:r>
    </w:p>
    <w:p>
      <w:r>
        <w:t xml:space="preserve">Kuinka monta lääkäriä on 100 000 asukasta kohti?</w:t>
      </w:r>
    </w:p>
    <w:p>
      <w:r>
        <w:rPr>
          <w:b/>
        </w:rPr>
        <w:t xml:space="preserve">Tekstin numero 81</w:t>
      </w:r>
    </w:p>
    <w:p>
      <w:r>
        <w:t xml:space="preserve">American College of Sports Medicine -järjestön vuosittaisessa Yhdysvaltain 50 väkirikkaimman suurkaupunkialueen rankingissa Oklahoma City sijoittui </w:t>
      </w:r>
      <w:r>
        <w:rPr>
          <w:color w:val="A9A9A9"/>
        </w:rPr>
        <w:t xml:space="preserve">viimeiseksi vuonna 2010, </w:t>
      </w:r>
      <w:r>
        <w:t xml:space="preserve">ja se putosi viisi sijaa vuoden 2009 sijasta 45. ACSM:n raportissa, joka julkaistiin osana sen American Fitness Index -ohjelmaa, mainitaan muun muassa asukkaiden huono ruokavalio, alhainen fyysinen kunto, lihavuuden, diabeteksen ja sydän- ja verisuonitautien esiintyvyys, joka on korkeampi kuin maassa keskimäärin, vapaa-ajanviettopaikkojen, kuten uima-altaiden ja baseballkenttien, huono saavutettavuus, puistojen vähäisyys ja kaupungin vähäiset investoinnit niiden kehittämiseen, köyhyysrajan alapuolella olevien kotitalouksien suuri osuus ja osavaltion määräämän liikuntakasvatuksen opinto-ohjelman puute.</w:t>
      </w:r>
    </w:p>
    <w:p>
      <w:r>
        <w:rPr>
          <w:b/>
        </w:rPr>
        <w:t xml:space="preserve">Kysymys 0</w:t>
      </w:r>
    </w:p>
    <w:p>
      <w:r>
        <w:t xml:space="preserve">Missä sijalla Oklahoma City oli American College of Sports Medicine -järjestössä vuonna 2010?</w:t>
      </w:r>
    </w:p>
    <w:p>
      <w:r>
        <w:br w:type="page"/>
      </w:r>
    </w:p>
    <w:p>
      <w:r>
        <w:rPr>
          <w:b/>
          <w:u w:val="single"/>
        </w:rPr>
        <w:t xml:space="preserve">Asiakirjan numero 40</w:t>
      </w:r>
    </w:p>
    <w:p>
      <w:r>
        <w:rPr>
          <w:b/>
        </w:rPr>
        <w:t xml:space="preserve">Tekstin numero 0</w:t>
      </w:r>
    </w:p>
    <w:p>
      <w:r>
        <w:rPr>
          <w:color w:val="A9A9A9"/>
        </w:rPr>
        <w:t xml:space="preserve">Metsästäjä-keräilijä </w:t>
      </w:r>
      <w:r>
        <w:t xml:space="preserve">on ihminen, joka elää yhteiskunnassa, jossa suurin osa tai kaikki ruoka saadaan </w:t>
      </w:r>
      <w:r>
        <w:rPr>
          <w:color w:val="DCDCDC"/>
        </w:rPr>
        <w:t xml:space="preserve">metsästämällä </w:t>
      </w:r>
      <w:r>
        <w:t xml:space="preserve">(keräämällä luonnonvaraisia kasveja ja metsästämällä luonnonvaraisia eläimiä), toisin kuin </w:t>
      </w:r>
      <w:r>
        <w:t xml:space="preserve">maatalousyhteiskunnissa, joissa </w:t>
      </w:r>
      <w:r>
        <w:t xml:space="preserve">käytetään pääasiassa </w:t>
      </w:r>
      <w:r>
        <w:rPr>
          <w:color w:val="556B2F"/>
        </w:rPr>
        <w:t xml:space="preserve">kotieläinlajeja</w:t>
      </w:r>
      <w:r>
        <w:t xml:space="preserve">.</w:t>
      </w:r>
    </w:p>
    <w:p>
      <w:r>
        <w:rPr>
          <w:b/>
        </w:rPr>
        <w:t xml:space="preserve">Kysymys 0</w:t>
      </w:r>
    </w:p>
    <w:p>
      <w:r>
        <w:t xml:space="preserve">Millainen ihminen elää keräämällä luonnonvaraista kasvistoa ja eläimistöä?</w:t>
      </w:r>
    </w:p>
    <w:p>
      <w:r>
        <w:rPr>
          <w:b/>
        </w:rPr>
        <w:t xml:space="preserve">Kysymys 1</w:t>
      </w:r>
    </w:p>
    <w:p>
      <w:r>
        <w:t xml:space="preserve">Minkälainen yhteiskunta perustuu kesyttämiseen ruoan tuottamisessa?</w:t>
      </w:r>
    </w:p>
    <w:p>
      <w:r>
        <w:rPr>
          <w:b/>
        </w:rPr>
        <w:t xml:space="preserve">Kysymys 2</w:t>
      </w:r>
    </w:p>
    <w:p>
      <w:r>
        <w:t xml:space="preserve">Millaisia kasveja ja eläimiä maatalousryhmät keräävät?</w:t>
      </w:r>
    </w:p>
    <w:p>
      <w:r>
        <w:rPr>
          <w:b/>
        </w:rPr>
        <w:t xml:space="preserve">Kysymys 3</w:t>
      </w:r>
    </w:p>
    <w:p>
      <w:r>
        <w:t xml:space="preserve">Metsästäjä-keräilijä on eläin, joka hankkii ruokaa millä tavalla?</w:t>
      </w:r>
    </w:p>
    <w:p>
      <w:r>
        <w:rPr>
          <w:b/>
        </w:rPr>
        <w:t xml:space="preserve">Kysymys 4</w:t>
      </w:r>
    </w:p>
    <w:p>
      <w:r>
        <w:t xml:space="preserve">Mitä tarkoittaa luonnonvaraisten kasvien kerääminen ja luonnonkukkien tavoittelu?</w:t>
      </w:r>
    </w:p>
    <w:p>
      <w:r>
        <w:rPr>
          <w:b/>
        </w:rPr>
        <w:t xml:space="preserve">Kysymys 5</w:t>
      </w:r>
    </w:p>
    <w:p>
      <w:r>
        <w:t xml:space="preserve">Mitkä yhteiskunnat tukeutuvat pääasiassa kotiuttamattomiin lajeihin?</w:t>
      </w:r>
    </w:p>
    <w:p>
      <w:r>
        <w:rPr>
          <w:b/>
        </w:rPr>
        <w:t xml:space="preserve">Kysymys 6</w:t>
      </w:r>
    </w:p>
    <w:p>
      <w:r>
        <w:t xml:space="preserve"> Mitä kutsutaan ihmiseksi, joka elää yhteiskunnassa, jossa suurin osa tai kaikki ruoka hankitaan tinkimällä?</w:t>
      </w:r>
    </w:p>
    <w:p>
      <w:r>
        <w:rPr>
          <w:b/>
        </w:rPr>
        <w:t xml:space="preserve">Kysymys 7</w:t>
      </w:r>
    </w:p>
    <w:p>
      <w:r>
        <w:t xml:space="preserve">Missä yhteiskunnassa elävien ihmisten käyttämä tekniikka on metsästys?</w:t>
      </w:r>
    </w:p>
    <w:p>
      <w:r>
        <w:rPr>
          <w:b/>
        </w:rPr>
        <w:t xml:space="preserve">Teksti numero 1</w:t>
      </w:r>
    </w:p>
    <w:p>
      <w:r>
        <w:rPr>
          <w:color w:val="A9A9A9"/>
        </w:rPr>
        <w:t xml:space="preserve">Metsästys ja keräily </w:t>
      </w:r>
      <w:r>
        <w:t xml:space="preserve">oli ihmiskunnan ensimmäinen ja menestyksekkäin sopeutumiskeino, ja se on kestänyt ainakin 90 prosenttia ihmiskunnan historiasta. </w:t>
      </w:r>
      <w:r>
        <w:rPr>
          <w:color w:val="DCDCDC"/>
        </w:rPr>
        <w:t xml:space="preserve">Maanviljelyn keksimisen </w:t>
      </w:r>
      <w:r>
        <w:t xml:space="preserve">jälkeen </w:t>
      </w:r>
      <w:r>
        <w:t xml:space="preserve">metsästäjä-keräilijät ovat </w:t>
      </w:r>
      <w:r>
        <w:rPr>
          <w:color w:val="2F4F4F"/>
        </w:rPr>
        <w:t xml:space="preserve">syrjäytyneet tai joutuneet </w:t>
      </w:r>
      <w:r>
        <w:rPr>
          <w:color w:val="556B2F"/>
        </w:rPr>
        <w:t xml:space="preserve">maanviljely- </w:t>
      </w:r>
      <w:r>
        <w:rPr>
          <w:color w:val="6B8E23"/>
        </w:rPr>
        <w:t xml:space="preserve">tai </w:t>
      </w:r>
      <w:r>
        <w:rPr>
          <w:color w:val="6B8E23"/>
        </w:rPr>
        <w:t xml:space="preserve">paimentolaisryhmien </w:t>
      </w:r>
      <w:r>
        <w:rPr>
          <w:color w:val="2F4F4F"/>
        </w:rPr>
        <w:t xml:space="preserve">valloittamiksi </w:t>
      </w:r>
      <w:r>
        <w:t xml:space="preserve">suurimmassa osassa maailmaa.</w:t>
      </w:r>
    </w:p>
    <w:p>
      <w:r>
        <w:rPr>
          <w:b/>
        </w:rPr>
        <w:t xml:space="preserve">Kysymys 0</w:t>
      </w:r>
    </w:p>
    <w:p>
      <w:r>
        <w:t xml:space="preserve">Mikä on ollut ihmisen paras sopeutuminen ruoantuotannossa?</w:t>
      </w:r>
    </w:p>
    <w:p>
      <w:r>
        <w:rPr>
          <w:b/>
        </w:rPr>
        <w:t xml:space="preserve">Kysymys 1</w:t>
      </w:r>
    </w:p>
    <w:p>
      <w:r>
        <w:t xml:space="preserve">Mikä oli ensimmäinen tapa, jolla ihmiset löysivät ruokaa?</w:t>
      </w:r>
    </w:p>
    <w:p>
      <w:r>
        <w:rPr>
          <w:b/>
        </w:rPr>
        <w:t xml:space="preserve">Kysymys 2</w:t>
      </w:r>
    </w:p>
    <w:p>
      <w:r>
        <w:t xml:space="preserve">Mikä lopetti metsästyksen ja keräilyn yleistymisen?</w:t>
      </w:r>
    </w:p>
    <w:p>
      <w:r>
        <w:rPr>
          <w:b/>
        </w:rPr>
        <w:t xml:space="preserve">Kysymys 3</w:t>
      </w:r>
    </w:p>
    <w:p>
      <w:r>
        <w:t xml:space="preserve">Mitkä ovat maatalouden perusryhmätyypit?</w:t>
      </w:r>
    </w:p>
    <w:p>
      <w:r>
        <w:rPr>
          <w:b/>
        </w:rPr>
        <w:t xml:space="preserve">Kysymys 4</w:t>
      </w:r>
    </w:p>
    <w:p>
      <w:r>
        <w:t xml:space="preserve">Mikä oli ihmiskunnan toiseksi menestynein sopeutuminen?</w:t>
      </w:r>
    </w:p>
    <w:p>
      <w:r>
        <w:rPr>
          <w:b/>
        </w:rPr>
        <w:t xml:space="preserve">Kysymys 5</w:t>
      </w:r>
    </w:p>
    <w:p>
      <w:r>
        <w:t xml:space="preserve">Mitä metsästäjä-keräilijät ovat olleet keräilyn keksimisen jälkeen?</w:t>
      </w:r>
    </w:p>
    <w:p>
      <w:r>
        <w:rPr>
          <w:b/>
        </w:rPr>
        <w:t xml:space="preserve">Kysymys 6</w:t>
      </w:r>
    </w:p>
    <w:p>
      <w:r>
        <w:t xml:space="preserve">Mitkä ryhmät edustivat metsästystä ja keräilyä?</w:t>
      </w:r>
    </w:p>
    <w:p>
      <w:r>
        <w:rPr>
          <w:b/>
        </w:rPr>
        <w:t xml:space="preserve">Kysymys 7</w:t>
      </w:r>
    </w:p>
    <w:p>
      <w:r>
        <w:t xml:space="preserve">Mikä ryhmä on syrjäytetty tai valloitettu maanviljelystä?</w:t>
      </w:r>
    </w:p>
    <w:p>
      <w:r>
        <w:rPr>
          <w:b/>
        </w:rPr>
        <w:t xml:space="preserve">Kysymys 8</w:t>
      </w:r>
    </w:p>
    <w:p>
      <w:r>
        <w:t xml:space="preserve">Mikä sopeutuminen on vallinnut vähintään 95 prosenttia ihmiskunnan historiasta?</w:t>
      </w:r>
    </w:p>
    <w:p>
      <w:r>
        <w:rPr>
          <w:b/>
        </w:rPr>
        <w:t xml:space="preserve">Teksti numero 2</w:t>
      </w:r>
    </w:p>
    <w:p>
      <w:r>
        <w:rPr>
          <w:color w:val="A9A9A9"/>
        </w:rPr>
        <w:t xml:space="preserve">Vain harvat </w:t>
      </w:r>
      <w:r>
        <w:t xml:space="preserve">nyky-yhteiskunnat luokitellaan </w:t>
      </w:r>
      <w:r>
        <w:rPr>
          <w:color w:val="2F4F4F"/>
        </w:rPr>
        <w:t xml:space="preserve">metsästäjä-keräilijöiksi</w:t>
      </w:r>
      <w:r>
        <w:t xml:space="preserve">, ja monet täydentävät metsästystoimintaansa </w:t>
      </w:r>
      <w:r>
        <w:rPr>
          <w:color w:val="556B2F"/>
        </w:rPr>
        <w:t xml:space="preserve">puutarhanhoidolla </w:t>
      </w:r>
      <w:r>
        <w:rPr>
          <w:color w:val="6B8E23"/>
        </w:rPr>
        <w:t xml:space="preserve">ja/tai </w:t>
      </w:r>
      <w:r>
        <w:rPr>
          <w:color w:val="A0522D"/>
        </w:rPr>
        <w:t xml:space="preserve">eläintenpidolla</w:t>
      </w:r>
      <w:r>
        <w:t xml:space="preserve">.</w:t>
      </w:r>
    </w:p>
    <w:p>
      <w:r>
        <w:rPr>
          <w:b/>
        </w:rPr>
        <w:t xml:space="preserve">Kysymys 0</w:t>
      </w:r>
    </w:p>
    <w:p>
      <w:r>
        <w:t xml:space="preserve">Kuinka monta nykyaikaista metsästäjä-keräilijä-ryhmää on olemassa?</w:t>
      </w:r>
    </w:p>
    <w:p>
      <w:r>
        <w:rPr>
          <w:b/>
        </w:rPr>
        <w:t xml:space="preserve">Kysymys 1</w:t>
      </w:r>
    </w:p>
    <w:p>
      <w:r>
        <w:t xml:space="preserve">Mitä nykyajan metsästäjä-keräilijät käyttävät ruoan tuottamiseen keräilyn lisäksi?</w:t>
      </w:r>
    </w:p>
    <w:p>
      <w:r>
        <w:rPr>
          <w:b/>
        </w:rPr>
        <w:t xml:space="preserve">Kysymys 2</w:t>
      </w:r>
    </w:p>
    <w:p>
      <w:r>
        <w:t xml:space="preserve">Kuka käyttää maanviljelyä ja eläinten kotieläintaloutta täydentääkseen ravintonsa?</w:t>
      </w:r>
    </w:p>
    <w:p>
      <w:r>
        <w:rPr>
          <w:b/>
        </w:rPr>
        <w:t xml:space="preserve">Kysymys 3</w:t>
      </w:r>
    </w:p>
    <w:p>
      <w:r>
        <w:t xml:space="preserve">Miten keräilijät maanviljelyn lisäksi lisäävät ravintovarantojaan?</w:t>
      </w:r>
    </w:p>
    <w:p>
      <w:r>
        <w:rPr>
          <w:b/>
        </w:rPr>
        <w:t xml:space="preserve">Kysymys 4</w:t>
      </w:r>
    </w:p>
    <w:p>
      <w:r>
        <w:t xml:space="preserve">Miten keräilijät täydentävät ruokaansa kotieläinten lisäksi?</w:t>
      </w:r>
    </w:p>
    <w:p>
      <w:r>
        <w:rPr>
          <w:b/>
        </w:rPr>
        <w:t xml:space="preserve">Kysymys 5</w:t>
      </w:r>
    </w:p>
    <w:p>
      <w:r>
        <w:t xml:space="preserve">Mihin luokitellaan kaikki nyky-yhteiskunnat?</w:t>
      </w:r>
    </w:p>
    <w:p>
      <w:r>
        <w:rPr>
          <w:b/>
        </w:rPr>
        <w:t xml:space="preserve">Kysymys 6</w:t>
      </w:r>
    </w:p>
    <w:p>
      <w:r>
        <w:t xml:space="preserve">Mitkä yhteiskunnat korvaavat ravinnonhankinnan puutarhanhoidolla ja/tai eläintenpidolla?</w:t>
      </w:r>
    </w:p>
    <w:p>
      <w:r>
        <w:rPr>
          <w:b/>
        </w:rPr>
        <w:t xml:space="preserve">Kysymys 7</w:t>
      </w:r>
    </w:p>
    <w:p>
      <w:r>
        <w:t xml:space="preserve">Vain muutama muinainen yhteiskunta on luokiteltu mihin?</w:t>
      </w:r>
    </w:p>
    <w:p>
      <w:r>
        <w:rPr>
          <w:b/>
        </w:rPr>
        <w:t xml:space="preserve">Kysymys 8</w:t>
      </w:r>
    </w:p>
    <w:p>
      <w:r>
        <w:t xml:space="preserve">Millä kaikki yhteiskunnat täydentävät ravinnonhankintaa?</w:t>
      </w:r>
    </w:p>
    <w:p>
      <w:r>
        <w:rPr>
          <w:b/>
        </w:rPr>
        <w:t xml:space="preserve">Kysymys 9</w:t>
      </w:r>
    </w:p>
    <w:p>
      <w:r>
        <w:t xml:space="preserve">Kuinka monessa muinaisessa yhteiskunnassa pidettiin eläimiä?</w:t>
      </w:r>
    </w:p>
    <w:p>
      <w:r>
        <w:rPr>
          <w:b/>
        </w:rPr>
        <w:t xml:space="preserve">Teksti numero 3</w:t>
      </w:r>
    </w:p>
    <w:p>
      <w:r>
        <w:rPr>
          <w:color w:val="A9A9A9"/>
        </w:rPr>
        <w:t xml:space="preserve">1950-luvulla </w:t>
      </w:r>
      <w:r>
        <w:t xml:space="preserve">Lewis Binford esitti, että varhaiset ihmiset saivat lihaa </w:t>
      </w:r>
      <w:r>
        <w:rPr>
          <w:color w:val="DCDCDC"/>
        </w:rPr>
        <w:t xml:space="preserve">haaskaamalla, </w:t>
      </w:r>
      <w:r>
        <w:t xml:space="preserve">eivät metsästämällä</w:t>
      </w:r>
      <w:r>
        <w:rPr>
          <w:color w:val="A9A9A9"/>
        </w:rPr>
        <w:t xml:space="preserve">.</w:t>
      </w:r>
      <w:r>
        <w:t xml:space="preserve"> Alemman paleoliittisen kauden varhaisihmiset elivät </w:t>
      </w:r>
      <w:r>
        <w:rPr>
          <w:color w:val="2F4F4F"/>
        </w:rPr>
        <w:t xml:space="preserve">metsissä ja metsämailla</w:t>
      </w:r>
      <w:r>
        <w:t xml:space="preserve">, minkä ansiosta he pystyivät keräämään </w:t>
      </w:r>
      <w:r>
        <w:rPr>
          <w:color w:val="556B2F"/>
        </w:rPr>
        <w:t xml:space="preserve">mereneläviä, munia, pähkinöitä ja hedelmiä </w:t>
      </w:r>
      <w:r>
        <w:t xml:space="preserve">haaskauksen lisäksi. Sen sijaan, että he olisivat tappaneet suuria eläimiä lihan hankkimiseksi, he käyttivät tämän näkemyksen mukaan sellaisten eläinten ruhoja, jotka olivat joko petojen tappamia tai jotka olivat kuolleet </w:t>
      </w:r>
      <w:r>
        <w:rPr>
          <w:color w:val="6B8E23"/>
        </w:rPr>
        <w:t xml:space="preserve">luonnollisista syistä</w:t>
      </w:r>
      <w:r>
        <w:t xml:space="preserve">. </w:t>
      </w:r>
      <w:r>
        <w:t xml:space="preserve">Arkeologiset ja geneettiset tiedot viittaavat siihen, että </w:t>
      </w:r>
      <w:r>
        <w:rPr>
          <w:color w:val="A0522D"/>
        </w:rPr>
        <w:t xml:space="preserve">paleoliittisen ajan metsästäjä-keräilijöiden </w:t>
      </w:r>
      <w:r>
        <w:t xml:space="preserve">alkuperäispopulaatiot </w:t>
      </w:r>
      <w:r>
        <w:t xml:space="preserve">selviytyivät </w:t>
      </w:r>
      <w:r>
        <w:rPr>
          <w:color w:val="228B22"/>
        </w:rPr>
        <w:t xml:space="preserve">harvapuustoisilla alueilla </w:t>
      </w:r>
      <w:r>
        <w:t xml:space="preserve">ja hajaantuivat alueilla, joilla oli korkea alkutuottavuus, välttäen samalla </w:t>
      </w:r>
      <w:r>
        <w:rPr>
          <w:color w:val="191970"/>
        </w:rPr>
        <w:t xml:space="preserve">tiheää metsää</w:t>
      </w:r>
      <w:r>
        <w:t xml:space="preserve">.</w:t>
      </w:r>
    </w:p>
    <w:p>
      <w:r>
        <w:rPr>
          <w:b/>
        </w:rPr>
        <w:t xml:space="preserve">Kysymys 0</w:t>
      </w:r>
    </w:p>
    <w:p>
      <w:r>
        <w:t xml:space="preserve">Miten varhaiset ihmiset löysivät lihaa ilman metsästystä?</w:t>
      </w:r>
    </w:p>
    <w:p>
      <w:r>
        <w:rPr>
          <w:b/>
        </w:rPr>
        <w:t xml:space="preserve">Kysymys 1</w:t>
      </w:r>
    </w:p>
    <w:p>
      <w:r>
        <w:t xml:space="preserve">Mitä muita kuolinsyitä heidän löytämänsä eläimet olivat jo kuolleiden eläinten löytämisen lisäksi?</w:t>
      </w:r>
    </w:p>
    <w:p>
      <w:r>
        <w:rPr>
          <w:b/>
        </w:rPr>
        <w:t xml:space="preserve">Kysymys 2</w:t>
      </w:r>
    </w:p>
    <w:p>
      <w:r>
        <w:t xml:space="preserve">Missä metsästäjä-keräilijäkansat asuivat?</w:t>
      </w:r>
    </w:p>
    <w:p>
      <w:r>
        <w:rPr>
          <w:b/>
        </w:rPr>
        <w:t xml:space="preserve">Kysymys 3</w:t>
      </w:r>
    </w:p>
    <w:p>
      <w:r>
        <w:t xml:space="preserve">Millaista aluetta varhaiset ihmiset välttivät?</w:t>
      </w:r>
    </w:p>
    <w:p>
      <w:r>
        <w:rPr>
          <w:b/>
        </w:rPr>
        <w:t xml:space="preserve">Kysymys 4</w:t>
      </w:r>
    </w:p>
    <w:p>
      <w:r>
        <w:t xml:space="preserve">Millä vuosikymmenellä Lewis Binford ehdotti, että varhaiset ihmiset hankkivat vihanneksia haaskaamalla?</w:t>
      </w:r>
    </w:p>
    <w:p>
      <w:r>
        <w:rPr>
          <w:b/>
        </w:rPr>
        <w:t xml:space="preserve">Kysymys 5</w:t>
      </w:r>
    </w:p>
    <w:p>
      <w:r>
        <w:t xml:space="preserve">Missä asuivat varhaisihmiset ylemmän paleoliittisen kauden aikana?</w:t>
      </w:r>
    </w:p>
    <w:p>
      <w:r>
        <w:rPr>
          <w:b/>
        </w:rPr>
        <w:t xml:space="preserve">Kysymys 6</w:t>
      </w:r>
    </w:p>
    <w:p>
      <w:r>
        <w:t xml:space="preserve">Mikä populaatio selvisi hengissä tiheään metsäisillä alueilla?</w:t>
      </w:r>
    </w:p>
    <w:p>
      <w:r>
        <w:rPr>
          <w:b/>
        </w:rPr>
        <w:t xml:space="preserve">Kysymys 7</w:t>
      </w:r>
    </w:p>
    <w:p>
      <w:r>
        <w:t xml:space="preserve">Mikä väestö hajaantui alhaisen alkutuottavuuden alueilla?</w:t>
      </w:r>
    </w:p>
    <w:p>
      <w:r>
        <w:rPr>
          <w:b/>
        </w:rPr>
        <w:t xml:space="preserve">Kysymys 8</w:t>
      </w:r>
    </w:p>
    <w:p>
      <w:r>
        <w:t xml:space="preserve">Mitä varhaisihmiset keräsivät ylemmän paleoliittisen kauden aikana?</w:t>
      </w:r>
    </w:p>
    <w:p>
      <w:r>
        <w:rPr>
          <w:b/>
        </w:rPr>
        <w:t xml:space="preserve">Teksti numero 4</w:t>
      </w:r>
    </w:p>
    <w:p>
      <w:r>
        <w:rPr>
          <w:color w:val="DCDCDC"/>
        </w:rPr>
        <w:t xml:space="preserve">Kestävyysjuoksuhypoteesin </w:t>
      </w:r>
      <w:r>
        <w:t xml:space="preserve">mukaan pitkien matkojen juokseminen, kuten </w:t>
      </w:r>
      <w:r>
        <w:rPr>
          <w:color w:val="2F4F4F"/>
        </w:rPr>
        <w:t xml:space="preserve">kestojahdissa</w:t>
      </w:r>
      <w:r>
        <w:t xml:space="preserve">, jota </w:t>
      </w:r>
      <w:r>
        <w:rPr>
          <w:color w:val="556B2F"/>
        </w:rPr>
        <w:t xml:space="preserve">jotkut </w:t>
      </w:r>
      <w:r>
        <w:rPr>
          <w:color w:val="556B2F"/>
        </w:rPr>
        <w:t xml:space="preserve">metsästäjä-keräilijä-ryhmät </w:t>
      </w:r>
      <w:r>
        <w:t xml:space="preserve">harjoittavat yhä </w:t>
      </w:r>
      <w:r>
        <w:t xml:space="preserve">nykyaikana, oli todennäköisesti evoluution liikkeelle paneva voima, </w:t>
      </w:r>
      <w:r>
        <w:rPr>
          <w:color w:val="A0522D"/>
        </w:rPr>
        <w:t xml:space="preserve">joka johti tiettyjen ihmisen ominaisuuksien kehittymiseen</w:t>
      </w:r>
      <w:r>
        <w:t xml:space="preserve">. </w:t>
      </w:r>
      <w:r>
        <w:t xml:space="preserve">Tämä hypoteesi ei välttämättä ole ristiriidassa </w:t>
      </w:r>
      <w:r>
        <w:rPr>
          <w:color w:val="228B22"/>
        </w:rPr>
        <w:t xml:space="preserve">haaskaushypoteesin kanssa</w:t>
      </w:r>
      <w:r>
        <w:t xml:space="preserve">: </w:t>
      </w:r>
      <w:r>
        <w:rPr>
          <w:color w:val="191970"/>
        </w:rPr>
        <w:t xml:space="preserve">molemmat toimeentulostrategiat </w:t>
      </w:r>
      <w:r>
        <w:t xml:space="preserve">ovat voineet olla käytössä - peräkkäin, vuorotellen tai jopa samanaikaisesti.</w:t>
      </w:r>
    </w:p>
    <w:p>
      <w:r>
        <w:rPr>
          <w:b/>
        </w:rPr>
        <w:t xml:space="preserve">Kysymys 0</w:t>
      </w:r>
    </w:p>
    <w:p>
      <w:r>
        <w:t xml:space="preserve">Mikä on pitkän matkan juoksu ruoan metsästys- ja keräystekniikkana?</w:t>
      </w:r>
    </w:p>
    <w:p>
      <w:r>
        <w:rPr>
          <w:b/>
        </w:rPr>
        <w:t xml:space="preserve">Kysymys 1</w:t>
      </w:r>
    </w:p>
    <w:p>
      <w:r>
        <w:t xml:space="preserve">Minkä teorian mukaan pitkän matkan juoksu on vaikuttanut joidenkin ihmisen ominaisuuksien kehittymiseen?</w:t>
      </w:r>
    </w:p>
    <w:p>
      <w:r>
        <w:rPr>
          <w:b/>
        </w:rPr>
        <w:t xml:space="preserve">Kysymys 2</w:t>
      </w:r>
    </w:p>
    <w:p>
      <w:r>
        <w:t xml:space="preserve">Kuka vielä harjoittaa sinnikästä metsästystä?</w:t>
      </w:r>
    </w:p>
    <w:p>
      <w:r>
        <w:rPr>
          <w:b/>
        </w:rPr>
        <w:t xml:space="preserve">Kysymys 3</w:t>
      </w:r>
    </w:p>
    <w:p>
      <w:r>
        <w:t xml:space="preserve">Mikä muu teoria ruoan keräämisestä on olemassa kestävyysjuoksuhypoteesin lisäksi?</w:t>
      </w:r>
    </w:p>
    <w:p>
      <w:r>
        <w:rPr>
          <w:b/>
        </w:rPr>
        <w:t xml:space="preserve">Kysymys 4</w:t>
      </w:r>
    </w:p>
    <w:p>
      <w:r>
        <w:t xml:space="preserve">Mitä ruoan keräystekniikoita varhaisihminen on voinut käyttää samaan aikaan?</w:t>
      </w:r>
    </w:p>
    <w:p>
      <w:r>
        <w:rPr>
          <w:b/>
        </w:rPr>
        <w:t xml:space="preserve">Kysymys 5</w:t>
      </w:r>
    </w:p>
    <w:p>
      <w:r>
        <w:t xml:space="preserve">Lyhyen matkan juoksu oli evoluution liikkeellepaneva voima mihin?</w:t>
      </w:r>
    </w:p>
    <w:p>
      <w:r>
        <w:rPr>
          <w:b/>
        </w:rPr>
        <w:t xml:space="preserve">Kysymys 6</w:t>
      </w:r>
    </w:p>
    <w:p>
      <w:r>
        <w:t xml:space="preserve">Mikä on menetelmä, jota kaikki metsästäjä-keräilijäryhmät käyttävät nykyaikana?</w:t>
      </w:r>
    </w:p>
    <w:p>
      <w:r>
        <w:rPr>
          <w:b/>
        </w:rPr>
        <w:t xml:space="preserve">Kysymys 7</w:t>
      </w:r>
    </w:p>
    <w:p>
      <w:r>
        <w:t xml:space="preserve">Mitkä ryhmät harjoittavat edelleen haaskaushypoteesia? </w:t>
      </w:r>
    </w:p>
    <w:p>
      <w:r>
        <w:rPr>
          <w:b/>
        </w:rPr>
        <w:t xml:space="preserve">Kysymys 8</w:t>
      </w:r>
    </w:p>
    <w:p>
      <w:r>
        <w:t xml:space="preserve">Mikä on ristiriidassa haaskaushypoteesin kanssa?</w:t>
      </w:r>
    </w:p>
    <w:p>
      <w:r>
        <w:rPr>
          <w:b/>
        </w:rPr>
        <w:t xml:space="preserve">Teksti numero 5</w:t>
      </w:r>
    </w:p>
    <w:p>
      <w:r>
        <w:rPr>
          <w:color w:val="A9A9A9"/>
        </w:rPr>
        <w:t xml:space="preserve">Metsästys ja keräily </w:t>
      </w:r>
      <w:r>
        <w:t xml:space="preserve">oli oletettavasti ihmisyhteisöjen käyttämä toimeentulostrategia, jota </w:t>
      </w:r>
      <w:r>
        <w:rPr>
          <w:color w:val="2F4F4F"/>
        </w:rPr>
        <w:t xml:space="preserve">Homo erectus </w:t>
      </w:r>
      <w:r>
        <w:t xml:space="preserve">käytti </w:t>
      </w:r>
      <w:r>
        <w:t xml:space="preserve">noin </w:t>
      </w:r>
      <w:r>
        <w:rPr>
          <w:color w:val="DCDCDC"/>
        </w:rPr>
        <w:t xml:space="preserve">1,8 miljoonaa vuotta sitten ja </w:t>
      </w:r>
      <w:r>
        <w:t xml:space="preserve">Homo sapiens </w:t>
      </w:r>
      <w:r>
        <w:t xml:space="preserve">noin </w:t>
      </w:r>
      <w:r>
        <w:rPr>
          <w:color w:val="556B2F"/>
        </w:rPr>
        <w:t xml:space="preserve">0,2 miljoonaa vuotta sitten. </w:t>
      </w:r>
      <w:r>
        <w:t xml:space="preserve">Se säilyi ainoana toimeentulotapana mesoliittisen kauden loppuun asti joitakin </w:t>
      </w:r>
      <w:r>
        <w:rPr>
          <w:color w:val="A0522D"/>
        </w:rPr>
        <w:t xml:space="preserve">vuosia</w:t>
      </w:r>
      <w:r>
        <w:rPr>
          <w:color w:val="6B8E23"/>
        </w:rPr>
        <w:t xml:space="preserve">10,000</w:t>
      </w:r>
      <w:r>
        <w:rPr>
          <w:color w:val="A0522D"/>
        </w:rPr>
        <w:t xml:space="preserve"> sitten, </w:t>
      </w:r>
      <w:r>
        <w:t xml:space="preserve">ja sen jälkeen se korvautui vasta vähitellen </w:t>
      </w:r>
      <w:r>
        <w:rPr>
          <w:color w:val="228B22"/>
        </w:rPr>
        <w:t xml:space="preserve">neoliittisen </w:t>
      </w:r>
      <w:r>
        <w:rPr>
          <w:color w:val="191970"/>
        </w:rPr>
        <w:t xml:space="preserve">vallankumouksen </w:t>
      </w:r>
      <w:r>
        <w:t xml:space="preserve">leviämisen myötä</w:t>
      </w:r>
      <w:r>
        <w:t xml:space="preserve">.</w:t>
      </w:r>
    </w:p>
    <w:p>
      <w:r>
        <w:rPr>
          <w:b/>
        </w:rPr>
        <w:t xml:space="preserve">Kysymys 0</w:t>
      </w:r>
    </w:p>
    <w:p>
      <w:r>
        <w:t xml:space="preserve">Milloin ihmispopulaatiot alkoivat käyttää metsästystä ja keräilyä?</w:t>
      </w:r>
    </w:p>
    <w:p>
      <w:r>
        <w:rPr>
          <w:b/>
        </w:rPr>
        <w:t xml:space="preserve">Kysymys 1</w:t>
      </w:r>
    </w:p>
    <w:p>
      <w:r>
        <w:t xml:space="preserve">Missä vaiheessa ihminen käytti toimeentulostrategioita ravinnon löytämiseksi?</w:t>
      </w:r>
    </w:p>
    <w:p>
      <w:r>
        <w:rPr>
          <w:b/>
        </w:rPr>
        <w:t xml:space="preserve">Kysymys 2</w:t>
      </w:r>
    </w:p>
    <w:p>
      <w:r>
        <w:t xml:space="preserve">Milloin Homo sapiens alkoi käyttää omavaraista keräilyä?</w:t>
      </w:r>
    </w:p>
    <w:p>
      <w:r>
        <w:rPr>
          <w:b/>
        </w:rPr>
        <w:t xml:space="preserve">Kysymys 3</w:t>
      </w:r>
    </w:p>
    <w:p>
      <w:r>
        <w:t xml:space="preserve">Milloin metsästys-keräily alkoi hävitä käytöstä?</w:t>
      </w:r>
    </w:p>
    <w:p>
      <w:r>
        <w:rPr>
          <w:b/>
        </w:rPr>
        <w:t xml:space="preserve">Kysymys 4</w:t>
      </w:r>
    </w:p>
    <w:p>
      <w:r>
        <w:t xml:space="preserve">Mikä alkoi korvata metsästyksen ja keräilyn mesoliittisen kauden lopulla?</w:t>
      </w:r>
    </w:p>
    <w:p>
      <w:r>
        <w:rPr>
          <w:b/>
        </w:rPr>
        <w:t xml:space="preserve">Kysymys 5</w:t>
      </w:r>
    </w:p>
    <w:p>
      <w:r>
        <w:t xml:space="preserve">Mikä oli ainoa elinkeino paleoliittisen kauden loppuun asti?</w:t>
      </w:r>
    </w:p>
    <w:p>
      <w:r>
        <w:rPr>
          <w:b/>
        </w:rPr>
        <w:t xml:space="preserve">Kysymys 6</w:t>
      </w:r>
    </w:p>
    <w:p>
      <w:r>
        <w:t xml:space="preserve">Mikä korvautui vasta vähitellen mesoliittisen vallankumouksen leviämisen myötä?</w:t>
      </w:r>
    </w:p>
    <w:p>
      <w:r>
        <w:rPr>
          <w:b/>
        </w:rPr>
        <w:t xml:space="preserve">Kysymys 7</w:t>
      </w:r>
    </w:p>
    <w:p>
      <w:r>
        <w:t xml:space="preserve">Kuinka monta vuotta sitten neoliittinen kausi päättyi?</w:t>
      </w:r>
    </w:p>
    <w:p>
      <w:r>
        <w:rPr>
          <w:b/>
        </w:rPr>
        <w:t xml:space="preserve">Kysymys 8</w:t>
      </w:r>
    </w:p>
    <w:p>
      <w:r>
        <w:t xml:space="preserve">Mikä vallankumous levisi nopeasti?</w:t>
      </w:r>
    </w:p>
    <w:p>
      <w:r>
        <w:rPr>
          <w:b/>
        </w:rPr>
        <w:t xml:space="preserve">Kysymys 9</w:t>
      </w:r>
    </w:p>
    <w:p>
      <w:r>
        <w:t xml:space="preserve">Mikä toimeentulostrategia alkoi neoliittisen vallankumouksen myötä?</w:t>
      </w:r>
    </w:p>
    <w:p>
      <w:r>
        <w:rPr>
          <w:b/>
        </w:rPr>
        <w:t xml:space="preserve">Teksti numero 6</w:t>
      </w:r>
    </w:p>
    <w:p>
      <w:r>
        <w:rPr>
          <w:color w:val="DCDCDC"/>
        </w:rPr>
        <w:t xml:space="preserve">Keskipaleoliittisen ja yläpaleoliittisen </w:t>
      </w:r>
      <w:r>
        <w:rPr>
          <w:color w:val="A9A9A9"/>
        </w:rPr>
        <w:t xml:space="preserve">kauden </w:t>
      </w:r>
      <w:r>
        <w:t xml:space="preserve">välisestä siirtymävaiheesta alkaen</w:t>
      </w:r>
      <w:r>
        <w:t xml:space="preserve">, noin </w:t>
      </w:r>
      <w:r>
        <w:rPr>
          <w:color w:val="2F4F4F"/>
        </w:rPr>
        <w:t xml:space="preserve">80 000-70 000 vuotta sitten</w:t>
      </w:r>
      <w:r>
        <w:t xml:space="preserve">, eräät metsästäjä-keräilijäjoukot alkoivat erikoistua ja keskittyä metsästämään </w:t>
      </w:r>
      <w:r>
        <w:rPr>
          <w:color w:val="556B2F"/>
        </w:rPr>
        <w:t xml:space="preserve">pienempää valikoimaa </w:t>
      </w:r>
      <w:r>
        <w:t xml:space="preserve">(usein suurempaa) </w:t>
      </w:r>
      <w:r>
        <w:rPr>
          <w:color w:val="6B8E23"/>
        </w:rPr>
        <w:t xml:space="preserve">riistaa </w:t>
      </w:r>
      <w:r>
        <w:t xml:space="preserve">ja keräämään pienempää valikoimaa ruokaa. Tähän työn erikoistumiseen liittyi myös erikoistuneiden työkalujen, kuten kalastusverkkojen ja -koukkujen sekä luuharppuunoiden, luominen. Siirtymistä myöhempään neoliittiseen kauteen määrittelee pääasiassa </w:t>
      </w:r>
      <w:r>
        <w:rPr>
          <w:color w:val="A0522D"/>
        </w:rPr>
        <w:t xml:space="preserve">orastavan maatalouden käytäntöjen ennennäkemätön kehitys</w:t>
      </w:r>
      <w:r>
        <w:t xml:space="preserve">. </w:t>
      </w:r>
      <w:r>
        <w:t xml:space="preserve">Maanviljely sai alkunsa ja levisi useilla eri alueilla, kuten Lähi-idässä, Aasiassa, Mesoamerikassa ja Andeilla, alkaen jo </w:t>
      </w:r>
      <w:r>
        <w:rPr>
          <w:color w:val="191970"/>
        </w:rPr>
        <w:t xml:space="preserve">vuotta</w:t>
      </w:r>
      <w:r>
        <w:rPr>
          <w:color w:val="228B22"/>
        </w:rPr>
        <w:t xml:space="preserve">12,000</w:t>
      </w:r>
      <w:r>
        <w:t xml:space="preserve"> sitten.</w:t>
      </w:r>
    </w:p>
    <w:p>
      <w:r>
        <w:rPr>
          <w:b/>
        </w:rPr>
        <w:t xml:space="preserve">Kysymys 0</w:t>
      </w:r>
    </w:p>
    <w:p>
      <w:r>
        <w:t xml:space="preserve">Minkä ajanjakson aikana metsästäjä-keräilijät alkoivat keskittää ravinnonkeruuta suppeammalle alueelle?</w:t>
      </w:r>
    </w:p>
    <w:p>
      <w:r>
        <w:rPr>
          <w:b/>
        </w:rPr>
        <w:t xml:space="preserve">Kysymys 1</w:t>
      </w:r>
    </w:p>
    <w:p>
      <w:r>
        <w:t xml:space="preserve">Kuinka monta vuotta sitten metsästäjät-keräilijät alkoivat erikoistua keräilykäytäntöihinsä?</w:t>
      </w:r>
    </w:p>
    <w:p>
      <w:r>
        <w:rPr>
          <w:b/>
        </w:rPr>
        <w:t xml:space="preserve">Kysymys 2</w:t>
      </w:r>
    </w:p>
    <w:p>
      <w:r>
        <w:t xml:space="preserve">Mikä oli muutos kokoontumisessa?</w:t>
      </w:r>
    </w:p>
    <w:p>
      <w:r>
        <w:rPr>
          <w:b/>
        </w:rPr>
        <w:t xml:space="preserve">Kysymys 3</w:t>
      </w:r>
    </w:p>
    <w:p>
      <w:r>
        <w:t xml:space="preserve">Milloin maanviljely alkoi levitä?</w:t>
      </w:r>
    </w:p>
    <w:p>
      <w:r>
        <w:rPr>
          <w:b/>
        </w:rPr>
        <w:t xml:space="preserve">Kysymys 4</w:t>
      </w:r>
    </w:p>
    <w:p>
      <w:r>
        <w:t xml:space="preserve">Milloin alkoi siirtymä alemman ja keskipaleoliittisen kauden välillä?</w:t>
      </w:r>
    </w:p>
    <w:p>
      <w:r>
        <w:rPr>
          <w:b/>
        </w:rPr>
        <w:t xml:space="preserve">Kysymys 5</w:t>
      </w:r>
    </w:p>
    <w:p>
      <w:r>
        <w:t xml:space="preserve">Millä ajanjaksolla kaikki metsästäjä-keräilijät alkoivat erikoistua?</w:t>
      </w:r>
    </w:p>
    <w:p>
      <w:r>
        <w:rPr>
          <w:b/>
        </w:rPr>
        <w:t xml:space="preserve">Kysymys 6</w:t>
      </w:r>
    </w:p>
    <w:p>
      <w:r>
        <w:t xml:space="preserve">Mikä määrittelee siirtymisen paleoliittiseen kauteen?</w:t>
      </w:r>
    </w:p>
    <w:p>
      <w:r>
        <w:rPr>
          <w:b/>
        </w:rPr>
        <w:t xml:space="preserve">Kysymys 7</w:t>
      </w:r>
    </w:p>
    <w:p>
      <w:r>
        <w:t xml:space="preserve">Kuinka monta vuotta sitten maatalous loppui?</w:t>
      </w:r>
    </w:p>
    <w:p>
      <w:r>
        <w:rPr>
          <w:b/>
        </w:rPr>
        <w:t xml:space="preserve">Kysymys 8</w:t>
      </w:r>
    </w:p>
    <w:p>
      <w:r>
        <w:t xml:space="preserve">Kun metsästäjä-keräilijät alkoivat erikoistua, he keskittyivät suurempaan valikoimaan mitä?</w:t>
      </w:r>
    </w:p>
    <w:p>
      <w:r>
        <w:rPr>
          <w:b/>
        </w:rPr>
        <w:t xml:space="preserve">Teksti numero 7</w:t>
      </w:r>
    </w:p>
    <w:p>
      <w:r>
        <w:rPr>
          <w:color w:val="A9A9A9"/>
        </w:rPr>
        <w:t xml:space="preserve">Metsäpuutarhanhoitoa </w:t>
      </w:r>
      <w:r>
        <w:t xml:space="preserve">käytettiin myös ruoantuotantojärjestelmänä eri puolilla maailmaa tuona aikana. </w:t>
      </w:r>
      <w:r>
        <w:rPr>
          <w:color w:val="DCDCDC"/>
        </w:rPr>
        <w:t xml:space="preserve">Metsäpuutarhat </w:t>
      </w:r>
      <w:r>
        <w:t xml:space="preserve">syntyivät esihistoriallisella ajalla </w:t>
      </w:r>
      <w:r>
        <w:rPr>
          <w:color w:val="2F4F4F"/>
        </w:rPr>
        <w:t xml:space="preserve">viidakon peittämien jokien rannoilla </w:t>
      </w:r>
      <w:r>
        <w:t xml:space="preserve">ja </w:t>
      </w:r>
      <w:r>
        <w:rPr>
          <w:color w:val="556B2F"/>
        </w:rPr>
        <w:t xml:space="preserve">monsuunialueiden </w:t>
      </w:r>
      <w:r>
        <w:t xml:space="preserve">kosteilla </w:t>
      </w:r>
      <w:r>
        <w:rPr>
          <w:color w:val="556B2F"/>
        </w:rPr>
        <w:t xml:space="preserve">tuntureilla. </w:t>
      </w:r>
      <w:r>
        <w:t xml:space="preserve">Kun perheet vähitellen paransivat lähiympäristöään</w:t>
      </w:r>
      <w:r>
        <w:t xml:space="preserve">,</w:t>
      </w:r>
      <w:r>
        <w:t xml:space="preserve"> hyödylliset </w:t>
      </w:r>
      <w:r>
        <w:rPr>
          <w:color w:val="6B8E23"/>
        </w:rPr>
        <w:t xml:space="preserve">puu- ja viiniköynnöslajit </w:t>
      </w:r>
      <w:r>
        <w:rPr>
          <w:color w:val="A0522D"/>
        </w:rPr>
        <w:t xml:space="preserve">tunnistettiin, niitä suojeltiin ja parannettiin, </w:t>
      </w:r>
      <w:r>
        <w:t xml:space="preserve">kun taas ei-toivotut lajit </w:t>
      </w:r>
      <w:r>
        <w:rPr>
          <w:color w:val="228B22"/>
        </w:rPr>
        <w:t xml:space="preserve">hävitettiin</w:t>
      </w:r>
      <w:r>
        <w:t xml:space="preserve">. </w:t>
      </w:r>
      <w:r>
        <w:t xml:space="preserve">Lopulta valikoitui ylivoimaisia ulkomaisia lajeja, jotka sisällytettiin </w:t>
      </w:r>
      <w:r>
        <w:rPr>
          <w:color w:val="191970"/>
        </w:rPr>
        <w:t xml:space="preserve">puutarhoihin</w:t>
      </w:r>
      <w:r>
        <w:t xml:space="preserve">.</w:t>
      </w:r>
    </w:p>
    <w:p>
      <w:r>
        <w:rPr>
          <w:b/>
        </w:rPr>
        <w:t xml:space="preserve">Kysymys 0</w:t>
      </w:r>
    </w:p>
    <w:p>
      <w:r>
        <w:t xml:space="preserve">Millaisella alueella metsäpuutarhanhoito alkoi?</w:t>
      </w:r>
    </w:p>
    <w:p>
      <w:r>
        <w:rPr>
          <w:b/>
        </w:rPr>
        <w:t xml:space="preserve">Kysymys 1</w:t>
      </w:r>
    </w:p>
    <w:p>
      <w:r>
        <w:t xml:space="preserve">Millaisilla muilla alueilla metsäpuutarhanhoitoa esiintyy?</w:t>
      </w:r>
    </w:p>
    <w:p>
      <w:r>
        <w:rPr>
          <w:b/>
        </w:rPr>
        <w:t xml:space="preserve">Kysymys 2</w:t>
      </w:r>
    </w:p>
    <w:p>
      <w:r>
        <w:t xml:space="preserve">Minkälaista kasvia nämä varhaiset puutarhurit etsivät?</w:t>
      </w:r>
    </w:p>
    <w:p>
      <w:r>
        <w:rPr>
          <w:b/>
        </w:rPr>
        <w:t xml:space="preserve">Kysymys 3</w:t>
      </w:r>
    </w:p>
    <w:p>
      <w:r>
        <w:t xml:space="preserve">Mihin metsäpuutarhurit käyttivät puita ja köynnöksiä?</w:t>
      </w:r>
    </w:p>
    <w:p>
      <w:r>
        <w:rPr>
          <w:b/>
        </w:rPr>
        <w:t xml:space="preserve">Kysymys 4</w:t>
      </w:r>
    </w:p>
    <w:p>
      <w:r>
        <w:t xml:space="preserve">Mitä nämä puutarhurit tekivät ei-toivotuille lajeille?</w:t>
      </w:r>
    </w:p>
    <w:p>
      <w:r>
        <w:rPr>
          <w:b/>
        </w:rPr>
        <w:t xml:space="preserve">Kysymys 5</w:t>
      </w:r>
    </w:p>
    <w:p>
      <w:r>
        <w:t xml:space="preserve">Minkälaiset puutarhat ovat syntyneet nykyaikana?</w:t>
      </w:r>
    </w:p>
    <w:p>
      <w:r>
        <w:rPr>
          <w:b/>
        </w:rPr>
        <w:t xml:space="preserve">Kysymys 6</w:t>
      </w:r>
    </w:p>
    <w:p>
      <w:r>
        <w:t xml:space="preserve">Minkälaisia puutarhoja sijaitsi monsuunialueiden kuivilla juurilla?</w:t>
      </w:r>
    </w:p>
    <w:p>
      <w:r>
        <w:rPr>
          <w:b/>
        </w:rPr>
        <w:t xml:space="preserve">Kysymys 7</w:t>
      </w:r>
    </w:p>
    <w:p>
      <w:r>
        <w:t xml:space="preserve">Mihin valittiin ja mihin sisällytettiin huonompia vieraita lajeja?</w:t>
      </w:r>
    </w:p>
    <w:p>
      <w:r>
        <w:rPr>
          <w:b/>
        </w:rPr>
        <w:t xml:space="preserve">Kysymys 8</w:t>
      </w:r>
    </w:p>
    <w:p>
      <w:r>
        <w:t xml:space="preserve">Mitä käytettiin ruoantuotantojärjestelmänä kaikkialla maailmassa?</w:t>
      </w:r>
    </w:p>
    <w:p>
      <w:r>
        <w:rPr>
          <w:b/>
        </w:rPr>
        <w:t xml:space="preserve">Kysymys 9</w:t>
      </w:r>
    </w:p>
    <w:p>
      <w:r>
        <w:t xml:space="preserve">Kun suvut yrittivät pilata lähiympäristönsä, ei-toivotut lajit olivat mitä?</w:t>
      </w:r>
    </w:p>
    <w:p>
      <w:r>
        <w:rPr>
          <w:b/>
        </w:rPr>
        <w:t xml:space="preserve">Teksti numero 8</w:t>
      </w:r>
    </w:p>
    <w:p>
      <w:r>
        <w:t xml:space="preserve">Monet ryhmät jatkoivat </w:t>
      </w:r>
      <w:r>
        <w:t xml:space="preserve">metsästäjä-keräilijä-elämäntapaansa, vaikka niiden määrä on jatkuvasti vähentynyt osittain kasvavien maatalous- ja paimentolaisyhteisöjen aiheuttaman paineen vuoksi. Monet heistä asuvat </w:t>
      </w:r>
      <w:r>
        <w:rPr>
          <w:color w:val="DCDCDC"/>
        </w:rPr>
        <w:t xml:space="preserve">kehitysmaissa</w:t>
      </w:r>
      <w:r>
        <w:t xml:space="preserve">, joko </w:t>
      </w:r>
      <w:r>
        <w:rPr>
          <w:color w:val="2F4F4F"/>
        </w:rPr>
        <w:t xml:space="preserve">kuivilla alueilla tai trooppisissa metsissä</w:t>
      </w:r>
      <w:r>
        <w:t xml:space="preserve">. </w:t>
      </w:r>
      <w:r>
        <w:rPr>
          <w:color w:val="556B2F"/>
        </w:rPr>
        <w:t xml:space="preserve">Maanviljelijöiden asutukset ovat vallanneet </w:t>
      </w:r>
      <w:r>
        <w:t xml:space="preserve">- ja valloittavat edelleen - alueita, jotka olivat aiemmin metsästäjä-keräilijöiden käytettävissä</w:t>
      </w:r>
      <w:r>
        <w:t xml:space="preserve">. </w:t>
      </w:r>
      <w:r>
        <w:t xml:space="preserve">Tästä johtuvassa kilpailussa maankäytöstä </w:t>
      </w:r>
      <w:r>
        <w:rPr>
          <w:color w:val="6B8E23"/>
        </w:rPr>
        <w:t xml:space="preserve">metsästäjä-keräilijäyhteisöt </w:t>
      </w:r>
      <w:r>
        <w:t xml:space="preserve">joko omaksuivat nämä käytännöt tai muuttivat muille alueille. Lisäksi Jared Diamond on syyttänyt </w:t>
      </w:r>
      <w:r>
        <w:rPr>
          <w:color w:val="A0522D"/>
        </w:rPr>
        <w:t xml:space="preserve">luonnonvaraisten elintarvikkeiden</w:t>
      </w:r>
      <w:r>
        <w:t xml:space="preserve">, erityisesti eläinresurssien</w:t>
      </w:r>
      <w:r>
        <w:rPr>
          <w:color w:val="A0522D"/>
        </w:rPr>
        <w:t xml:space="preserve">, saatavuuden </w:t>
      </w:r>
      <w:r>
        <w:t xml:space="preserve">vähenemisestä. Esimerkiksi </w:t>
      </w:r>
      <w:r>
        <w:rPr>
          <w:color w:val="228B22"/>
        </w:rPr>
        <w:t xml:space="preserve">Pohjois- ja Etelä-Amerikassa </w:t>
      </w:r>
      <w:r>
        <w:t xml:space="preserve">suurin osa </w:t>
      </w:r>
      <w:r>
        <w:rPr>
          <w:color w:val="191970"/>
        </w:rPr>
        <w:t xml:space="preserve">suurista nisäkäslajeista </w:t>
      </w:r>
      <w:r>
        <w:t xml:space="preserve">oli </w:t>
      </w:r>
      <w:r>
        <w:rPr>
          <w:color w:val="8B0000"/>
        </w:rPr>
        <w:t xml:space="preserve">kuollut sukupuuttoon </w:t>
      </w:r>
      <w:r>
        <w:t xml:space="preserve">pleistoseenin loppuun mennessä - Diamondin mukaan ihmisen harjoittaman liikakäytön vuoksi, vaikka hänen esittämänsä overkill-hypoteesi onkin vahvasti kiistelty.[Kuka?].</w:t>
      </w:r>
    </w:p>
    <w:p>
      <w:r>
        <w:rPr>
          <w:b/>
        </w:rPr>
        <w:t xml:space="preserve">Kysymys 0</w:t>
      </w:r>
    </w:p>
    <w:p>
      <w:r>
        <w:t xml:space="preserve">Missä monet nykyajan metsästäjä-keräilijät asuvat?</w:t>
      </w:r>
    </w:p>
    <w:p>
      <w:r>
        <w:rPr>
          <w:b/>
        </w:rPr>
        <w:t xml:space="preserve">Kysymys 1</w:t>
      </w:r>
    </w:p>
    <w:p>
      <w:r>
        <w:t xml:space="preserve">Millaisessa ilmastossa metsästäjä-keräilijät elävät?</w:t>
      </w:r>
    </w:p>
    <w:p>
      <w:r>
        <w:rPr>
          <w:b/>
        </w:rPr>
        <w:t xml:space="preserve">Kysymys 2</w:t>
      </w:r>
    </w:p>
    <w:p>
      <w:r>
        <w:t xml:space="preserve">Minkälainen ihmisen elämäntapa ajaa metsästäjä-keräilijät pois ympäristöstään?</w:t>
      </w:r>
    </w:p>
    <w:p>
      <w:r>
        <w:rPr>
          <w:b/>
        </w:rPr>
        <w:t xml:space="preserve">Kysymys 3</w:t>
      </w:r>
    </w:p>
    <w:p>
      <w:r>
        <w:t xml:space="preserve">Mistä Jared Diamond on syyttänyt keräilijöiden taantumista?</w:t>
      </w:r>
    </w:p>
    <w:p>
      <w:r>
        <w:rPr>
          <w:b/>
        </w:rPr>
        <w:t xml:space="preserve">Kysymys 4</w:t>
      </w:r>
    </w:p>
    <w:p>
      <w:r>
        <w:t xml:space="preserve">Minkälainen ruokaeläin hävisi sukupuuttoon pleistoseenikauden lopulla?</w:t>
      </w:r>
    </w:p>
    <w:p>
      <w:r>
        <w:rPr>
          <w:b/>
        </w:rPr>
        <w:t xml:space="preserve">Kysymys 5</w:t>
      </w:r>
    </w:p>
    <w:p>
      <w:r>
        <w:t xml:space="preserve">Minkä ryhmien määrä on jatkuvasti kasvanut?</w:t>
      </w:r>
    </w:p>
    <w:p>
      <w:r>
        <w:rPr>
          <w:b/>
        </w:rPr>
        <w:t xml:space="preserve">Kysymys 6</w:t>
      </w:r>
    </w:p>
    <w:p>
      <w:r>
        <w:t xml:space="preserve">Mistä maista kaikki suuret nisäkäslajit ovat kuolleet sukupuuttoon?</w:t>
      </w:r>
    </w:p>
    <w:p>
      <w:r>
        <w:rPr>
          <w:b/>
        </w:rPr>
        <w:t xml:space="preserve">Kysymys 7</w:t>
      </w:r>
    </w:p>
    <w:p>
      <w:r>
        <w:t xml:space="preserve">Ylikansoituksen vuoksi useimmilla suurilla nisäkäslajeilla on mitä?</w:t>
      </w:r>
    </w:p>
    <w:p>
      <w:r>
        <w:rPr>
          <w:b/>
        </w:rPr>
        <w:t xml:space="preserve">Kysymys 8</w:t>
      </w:r>
    </w:p>
    <w:p>
      <w:r>
        <w:t xml:space="preserve">Missä kaikki metsästäjä-keräilijäryhmät asuvat?</w:t>
      </w:r>
    </w:p>
    <w:p>
      <w:r>
        <w:rPr>
          <w:b/>
        </w:rPr>
        <w:t xml:space="preserve">Kysymys 9</w:t>
      </w:r>
    </w:p>
    <w:p>
      <w:r>
        <w:t xml:space="preserve">Kilpailu maankäytöstä johtaa siihen, mitkä yhteiskunnat pysyvät paikallaan?</w:t>
      </w:r>
    </w:p>
    <w:p>
      <w:r>
        <w:rPr>
          <w:b/>
        </w:rPr>
        <w:t xml:space="preserve">Teksti numero 9</w:t>
      </w:r>
    </w:p>
    <w:p>
      <w:r>
        <w:rPr>
          <w:color w:val="A9A9A9"/>
        </w:rPr>
        <w:t xml:space="preserve">Kun maatalousyhteiskuntien </w:t>
      </w:r>
      <w:r>
        <w:t xml:space="preserve">määrä ja koko </w:t>
      </w:r>
      <w:r>
        <w:rPr>
          <w:color w:val="DCDCDC"/>
        </w:rPr>
        <w:t xml:space="preserve">kasvoivat</w:t>
      </w:r>
      <w:r>
        <w:t xml:space="preserve">, </w:t>
      </w:r>
      <w:r>
        <w:rPr>
          <w:color w:val="2F4F4F"/>
        </w:rPr>
        <w:t xml:space="preserve">ne laajenivat metsästäjä-keräilijöiden perinteisesti käyttämille alueille</w:t>
      </w:r>
      <w:r>
        <w:t xml:space="preserve">. </w:t>
      </w:r>
      <w:r>
        <w:t xml:space="preserve">Tämä </w:t>
      </w:r>
      <w:r>
        <w:rPr>
          <w:color w:val="556B2F"/>
        </w:rPr>
        <w:t xml:space="preserve">maanviljelyyn perustuva </w:t>
      </w:r>
      <w:r>
        <w:t xml:space="preserve">laajentumisprosessi johti </w:t>
      </w:r>
      <w:r>
        <w:rPr>
          <w:color w:val="228B22"/>
        </w:rPr>
        <w:t xml:space="preserve">ensimmäisten hallintomuotojen </w:t>
      </w:r>
      <w:r>
        <w:rPr>
          <w:color w:val="6B8E23"/>
        </w:rPr>
        <w:t xml:space="preserve">kehittymiseen </w:t>
      </w:r>
      <w:r>
        <w:rPr>
          <w:color w:val="191970"/>
        </w:rPr>
        <w:t xml:space="preserve">maanviljelyskeskuksissa</w:t>
      </w:r>
      <w:r>
        <w:t xml:space="preserve">, kuten </w:t>
      </w:r>
      <w:r>
        <w:rPr>
          <w:color w:val="483D8B"/>
        </w:rPr>
        <w:t xml:space="preserve">hedelmällisessä puolivuoressa, muinaisessa Intiassa, muinaisessa Kiinassa, Olmec-maissa, Saharan eteläpuolisessa Afrikassa ja Norte Chicossa</w:t>
      </w:r>
      <w:r>
        <w:t xml:space="preserve">.</w:t>
      </w:r>
    </w:p>
    <w:p>
      <w:r>
        <w:rPr>
          <w:b/>
        </w:rPr>
        <w:t xml:space="preserve">Kysymys 0</w:t>
      </w:r>
    </w:p>
    <w:p>
      <w:r>
        <w:t xml:space="preserve">Kuka levittäytyi metsästäjä-isien alueelle?</w:t>
      </w:r>
    </w:p>
    <w:p>
      <w:r>
        <w:rPr>
          <w:b/>
        </w:rPr>
        <w:t xml:space="preserve">Kysymys 1</w:t>
      </w:r>
    </w:p>
    <w:p>
      <w:r>
        <w:t xml:space="preserve">Mitä maatalousalueiden kasvu tuotti?</w:t>
      </w:r>
    </w:p>
    <w:p>
      <w:r>
        <w:rPr>
          <w:b/>
        </w:rPr>
        <w:t xml:space="preserve">Kysymys 2</w:t>
      </w:r>
    </w:p>
    <w:p>
      <w:r>
        <w:t xml:space="preserve">Mitä olivat hedelmällinen puolikuu ja muinainen Intia?</w:t>
      </w:r>
    </w:p>
    <w:p>
      <w:r>
        <w:rPr>
          <w:b/>
        </w:rPr>
        <w:t xml:space="preserve">Kysymys 3</w:t>
      </w:r>
    </w:p>
    <w:p>
      <w:r>
        <w:t xml:space="preserve">Minkälaista oli laajentuminen sellaisissa paikoissa kuin hedelmällinen puolikuu?</w:t>
      </w:r>
    </w:p>
    <w:p>
      <w:r>
        <w:rPr>
          <w:b/>
        </w:rPr>
        <w:t xml:space="preserve">Kysymys 4</w:t>
      </w:r>
    </w:p>
    <w:p>
      <w:r>
        <w:t xml:space="preserve">Miksi maatalousyhteiskunnat tunkeutuivat metsästäjä-keräilijäalueille?</w:t>
      </w:r>
    </w:p>
    <w:p>
      <w:r>
        <w:rPr>
          <w:b/>
        </w:rPr>
        <w:t xml:space="preserve">Kysymys 5</w:t>
      </w:r>
    </w:p>
    <w:p>
      <w:r>
        <w:t xml:space="preserve">Mitkä olivat maatalouden keskusten toiset hallintomuodot?</w:t>
      </w:r>
    </w:p>
    <w:p>
      <w:r>
        <w:rPr>
          <w:b/>
        </w:rPr>
        <w:t xml:space="preserve">Kysymys 6</w:t>
      </w:r>
    </w:p>
    <w:p>
      <w:r>
        <w:t xml:space="preserve">Mitä tapahtui, kun maatalousyhteiskuntien määrä ja koko vähenivät?</w:t>
      </w:r>
    </w:p>
    <w:p>
      <w:r>
        <w:rPr>
          <w:b/>
        </w:rPr>
        <w:t xml:space="preserve">Kysymys 7</w:t>
      </w:r>
    </w:p>
    <w:p>
      <w:r>
        <w:t xml:space="preserve">Mihin metsävetoinen laajentumisprosessi johti?</w:t>
      </w:r>
    </w:p>
    <w:p>
      <w:r>
        <w:rPr>
          <w:b/>
        </w:rPr>
        <w:t xml:space="preserve">Kysymys 8</w:t>
      </w:r>
    </w:p>
    <w:p>
      <w:r>
        <w:t xml:space="preserve">Mitkä hallintomuodot valtasivat metsästäjä-keräilijöiden perinteisesti käyttämät maat?</w:t>
      </w:r>
    </w:p>
    <w:p>
      <w:r>
        <w:rPr>
          <w:b/>
        </w:rPr>
        <w:t xml:space="preserve">Kysymys 9</w:t>
      </w:r>
    </w:p>
    <w:p>
      <w:r>
        <w:t xml:space="preserve">Minkälainen kehitys johti maatalouden laajenemiseen?</w:t>
      </w:r>
    </w:p>
    <w:p>
      <w:r>
        <w:rPr>
          <w:b/>
        </w:rPr>
        <w:t xml:space="preserve">Teksti numero 10</w:t>
      </w:r>
    </w:p>
    <w:p>
      <w:r>
        <w:t xml:space="preserve">Koska ihminen on nykyään lähes kaikkialla </w:t>
      </w:r>
      <w:r>
        <w:rPr>
          <w:color w:val="A9A9A9"/>
        </w:rPr>
        <w:t xml:space="preserve">riippuvainen </w:t>
      </w:r>
      <w:r>
        <w:rPr>
          <w:color w:val="DCDCDC"/>
        </w:rPr>
        <w:t xml:space="preserve">maataloudesta</w:t>
      </w:r>
      <w:r>
        <w:t xml:space="preserve">, </w:t>
      </w:r>
      <w:r>
        <w:rPr>
          <w:color w:val="2F4F4F"/>
        </w:rPr>
        <w:t xml:space="preserve">muutamat </w:t>
      </w:r>
      <w:r>
        <w:rPr>
          <w:color w:val="556B2F"/>
        </w:rPr>
        <w:t xml:space="preserve">nykyiset </w:t>
      </w:r>
      <w:r>
        <w:rPr>
          <w:color w:val="A0522D"/>
        </w:rPr>
        <w:t xml:space="preserve">metsästäjä-keräilijäkulttuurit </w:t>
      </w:r>
      <w:r>
        <w:t xml:space="preserve">asuvat yleensä </w:t>
      </w:r>
      <w:r>
        <w:rPr>
          <w:color w:val="228B22"/>
        </w:rPr>
        <w:t xml:space="preserve">alueilla, jotka </w:t>
      </w:r>
      <w:r>
        <w:rPr>
          <w:color w:val="191970"/>
        </w:rPr>
        <w:t xml:space="preserve">eivät sovellu maanviljelyyn</w:t>
      </w:r>
      <w:r>
        <w:t xml:space="preserve">.</w:t>
      </w:r>
    </w:p>
    <w:p>
      <w:r>
        <w:rPr>
          <w:b/>
        </w:rPr>
        <w:t xml:space="preserve">Kysymys 0</w:t>
      </w:r>
    </w:p>
    <w:p>
      <w:r>
        <w:t xml:space="preserve">Millaisilla alueilla nykyajan metsästäjä-isät elävät?</w:t>
      </w:r>
    </w:p>
    <w:p>
      <w:r>
        <w:rPr>
          <w:b/>
        </w:rPr>
        <w:t xml:space="preserve">Kysymys 1</w:t>
      </w:r>
    </w:p>
    <w:p>
      <w:r>
        <w:t xml:space="preserve">Kuinka monta nykyaikaista metsästäjä-keräilijäkulttuuria on olemassa?</w:t>
      </w:r>
    </w:p>
    <w:p>
      <w:r>
        <w:rPr>
          <w:b/>
        </w:rPr>
        <w:t xml:space="preserve">Kysymys 2</w:t>
      </w:r>
    </w:p>
    <w:p>
      <w:r>
        <w:t xml:space="preserve">Mihin ihmiset nyt periaatteessa luottavat?</w:t>
      </w:r>
    </w:p>
    <w:p>
      <w:r>
        <w:rPr>
          <w:b/>
        </w:rPr>
        <w:t xml:space="preserve">Kysymys 3</w:t>
      </w:r>
    </w:p>
    <w:p>
      <w:r>
        <w:t xml:space="preserve">Kuka asuu alueilla, joita ei voida käyttää maatalouteen?</w:t>
      </w:r>
    </w:p>
    <w:p>
      <w:r>
        <w:rPr>
          <w:b/>
        </w:rPr>
        <w:t xml:space="preserve">Kysymys 4</w:t>
      </w:r>
    </w:p>
    <w:p>
      <w:r>
        <w:t xml:space="preserve">Millaista elintarviketuotanto on nyt maailmanlaajuisesti?</w:t>
      </w:r>
    </w:p>
    <w:p>
      <w:r>
        <w:rPr>
          <w:b/>
        </w:rPr>
        <w:t xml:space="preserve">Kysymys 5</w:t>
      </w:r>
    </w:p>
    <w:p>
      <w:r>
        <w:t xml:space="preserve">Monet nykyajan metsästäjä-keräilijäkulttuurit elävät yleensä missä?</w:t>
      </w:r>
    </w:p>
    <w:p>
      <w:r>
        <w:rPr>
          <w:b/>
        </w:rPr>
        <w:t xml:space="preserve">Kysymys 6</w:t>
      </w:r>
    </w:p>
    <w:p>
      <w:r>
        <w:t xml:space="preserve">Ihmiset eivät melkein koskaan luota mihin?</w:t>
      </w:r>
    </w:p>
    <w:p>
      <w:r>
        <w:rPr>
          <w:b/>
        </w:rPr>
        <w:t xml:space="preserve">Kysymys 7</w:t>
      </w:r>
    </w:p>
    <w:p>
      <w:r>
        <w:t xml:space="preserve">Mitä kulttuureja asuu maatalouskäyttöön soveltuvilla alueilla?</w:t>
      </w:r>
    </w:p>
    <w:p>
      <w:r>
        <w:rPr>
          <w:b/>
        </w:rPr>
        <w:t xml:space="preserve">Kysymys 8</w:t>
      </w:r>
    </w:p>
    <w:p>
      <w:r>
        <w:t xml:space="preserve">Missä muinaiset metsästäjä-keräilijäkulttuurit elivät?</w:t>
      </w:r>
    </w:p>
    <w:p>
      <w:r>
        <w:rPr>
          <w:b/>
        </w:rPr>
        <w:t xml:space="preserve">Kysymys 9</w:t>
      </w:r>
    </w:p>
    <w:p>
      <w:r>
        <w:t xml:space="preserve">Kuinka moni kulttuuri perustuu maatalouteen?</w:t>
      </w:r>
    </w:p>
    <w:p>
      <w:r>
        <w:rPr>
          <w:b/>
        </w:rPr>
        <w:t xml:space="preserve">Teksti numero 11</w:t>
      </w:r>
    </w:p>
    <w:p>
      <w:r>
        <w:t xml:space="preserve">Useimmat </w:t>
      </w:r>
      <w:r>
        <w:rPr>
          <w:color w:val="A9A9A9"/>
        </w:rPr>
        <w:t xml:space="preserve">metsästäjä-keräilijät </w:t>
      </w:r>
      <w:r>
        <w:t xml:space="preserve">ovat </w:t>
      </w:r>
      <w:r>
        <w:rPr>
          <w:color w:val="DCDCDC"/>
        </w:rPr>
        <w:t xml:space="preserve">nomadisia tai puolinomadisia </w:t>
      </w:r>
      <w:r>
        <w:t xml:space="preserve">ja elävät </w:t>
      </w:r>
      <w:r>
        <w:rPr>
          <w:color w:val="2F4F4F"/>
        </w:rPr>
        <w:t xml:space="preserve">tilapäisissä </w:t>
      </w:r>
      <w:r>
        <w:t xml:space="preserve">siirtokunnissa. </w:t>
      </w:r>
      <w:r>
        <w:rPr>
          <w:color w:val="556B2F"/>
        </w:rPr>
        <w:t xml:space="preserve">Liikkuvat </w:t>
      </w:r>
      <w:r>
        <w:rPr>
          <w:color w:val="6B8E23"/>
        </w:rPr>
        <w:t xml:space="preserve">yhteisöt </w:t>
      </w:r>
      <w:r>
        <w:t xml:space="preserve">rakentavat yleensä </w:t>
      </w:r>
      <w:r>
        <w:rPr>
          <w:color w:val="A0522D"/>
        </w:rPr>
        <w:t xml:space="preserve">suojia, joissa käytetään </w:t>
      </w:r>
      <w:r>
        <w:rPr>
          <w:color w:val="228B22"/>
        </w:rPr>
        <w:t xml:space="preserve">väliaikaisia </w:t>
      </w:r>
      <w:r>
        <w:rPr>
          <w:color w:val="A0522D"/>
        </w:rPr>
        <w:t xml:space="preserve">rakennusmateriaaleja, </w:t>
      </w:r>
      <w:r>
        <w:t xml:space="preserve">tai ne voivat käyttää </w:t>
      </w:r>
      <w:r>
        <w:rPr>
          <w:color w:val="191970"/>
        </w:rPr>
        <w:t xml:space="preserve">luonnonkivistä rakennettuja </w:t>
      </w:r>
      <w:r>
        <w:rPr>
          <w:color w:val="191970"/>
        </w:rPr>
        <w:t xml:space="preserve">suojia, </w:t>
      </w:r>
      <w:r>
        <w:t xml:space="preserve">jos niitä on saatavilla.</w:t>
      </w:r>
    </w:p>
    <w:p>
      <w:r>
        <w:rPr>
          <w:b/>
        </w:rPr>
        <w:t xml:space="preserve">Kysymys 0</w:t>
      </w:r>
    </w:p>
    <w:p>
      <w:r>
        <w:t xml:space="preserve">Mikä on metsästäjä-keräilijöiden elämäntapa?</w:t>
      </w:r>
    </w:p>
    <w:p>
      <w:r>
        <w:rPr>
          <w:b/>
        </w:rPr>
        <w:t xml:space="preserve">Kysymys 1</w:t>
      </w:r>
    </w:p>
    <w:p>
      <w:r>
        <w:t xml:space="preserve">Mikä on metsästäjä-keräilijäasutuksen pysyvyys?</w:t>
      </w:r>
    </w:p>
    <w:p>
      <w:r>
        <w:rPr>
          <w:b/>
        </w:rPr>
        <w:t xml:space="preserve">Kysymys 2</w:t>
      </w:r>
    </w:p>
    <w:p>
      <w:r>
        <w:t xml:space="preserve">Millaisia rakennusmateriaaleja he käyttävät?</w:t>
      </w:r>
    </w:p>
    <w:p>
      <w:r>
        <w:rPr>
          <w:b/>
        </w:rPr>
        <w:t xml:space="preserve">Kysymys 3</w:t>
      </w:r>
    </w:p>
    <w:p>
      <w:r>
        <w:t xml:space="preserve">Millaista luonnollista rakennetta metsästäjä-keräilijät käyttävät?</w:t>
      </w:r>
    </w:p>
    <w:p>
      <w:r>
        <w:rPr>
          <w:b/>
        </w:rPr>
        <w:t xml:space="preserve">Kysymys 4</w:t>
      </w:r>
    </w:p>
    <w:p>
      <w:r>
        <w:t xml:space="preserve">Mikä on metsästäjä-isien liikkumiskyky?</w:t>
      </w:r>
    </w:p>
    <w:p>
      <w:r>
        <w:rPr>
          <w:b/>
        </w:rPr>
        <w:t xml:space="preserve">Kysymys 5</w:t>
      </w:r>
    </w:p>
    <w:p>
      <w:r>
        <w:t xml:space="preserve">Millaisissa asutuksissa harvat metsästäjä-keräilijät elävät?</w:t>
      </w:r>
    </w:p>
    <w:p>
      <w:r>
        <w:rPr>
          <w:b/>
        </w:rPr>
        <w:t xml:space="preserve">Kysymys 6</w:t>
      </w:r>
    </w:p>
    <w:p>
      <w:r>
        <w:t xml:space="preserve">Mitä pysyvät yhteisöt yleensä rakentavat?</w:t>
      </w:r>
    </w:p>
    <w:p>
      <w:r>
        <w:rPr>
          <w:b/>
        </w:rPr>
        <w:t xml:space="preserve">Kysymys 7</w:t>
      </w:r>
    </w:p>
    <w:p>
      <w:r>
        <w:t xml:space="preserve">Missä yhteisöissä käytetään luonnonpuusta valmistettuja suojia?</w:t>
      </w:r>
    </w:p>
    <w:p>
      <w:r>
        <w:rPr>
          <w:b/>
        </w:rPr>
        <w:t xml:space="preserve">Kysymys 8</w:t>
      </w:r>
    </w:p>
    <w:p>
      <w:r>
        <w:t xml:space="preserve">Mitkä yhteisöt rakentavat suojia käyttäen pysyviä rakennusmateriaaleja?</w:t>
      </w:r>
    </w:p>
    <w:p>
      <w:r>
        <w:rPr>
          <w:b/>
        </w:rPr>
        <w:t xml:space="preserve">Kysymys 9</w:t>
      </w:r>
    </w:p>
    <w:p>
      <w:r>
        <w:t xml:space="preserve">Mitkä yhteisöt eivät elä nomadisesti tai puolinomadisesti?</w:t>
      </w:r>
    </w:p>
    <w:p>
      <w:r>
        <w:rPr>
          <w:b/>
        </w:rPr>
        <w:t xml:space="preserve">Teksti numero 12</w:t>
      </w:r>
    </w:p>
    <w:p>
      <w:r>
        <w:t xml:space="preserve">Jotkin </w:t>
      </w:r>
      <w:r>
        <w:rPr>
          <w:color w:val="DCDCDC"/>
        </w:rPr>
        <w:t xml:space="preserve">metsästäjä-keräilijäkulttuurit</w:t>
      </w:r>
      <w:r>
        <w:t xml:space="preserve">, kuten </w:t>
      </w:r>
      <w:r>
        <w:rPr>
          <w:color w:val="556B2F"/>
        </w:rPr>
        <w:t xml:space="preserve">Tyynenmeren luoteisrannikon </w:t>
      </w:r>
      <w:r>
        <w:rPr>
          <w:color w:val="2F4F4F"/>
        </w:rPr>
        <w:t xml:space="preserve">alkuperäiskansat</w:t>
      </w:r>
      <w:r>
        <w:t xml:space="preserve">, elivät </w:t>
      </w:r>
      <w:r>
        <w:rPr>
          <w:color w:val="6B8E23"/>
        </w:rPr>
        <w:t xml:space="preserve">erityisen </w:t>
      </w:r>
      <w:r>
        <w:rPr>
          <w:color w:val="A0522D"/>
        </w:rPr>
        <w:t xml:space="preserve">rikkaissa ympäristöissä</w:t>
      </w:r>
      <w:r>
        <w:t xml:space="preserve">, jotka mahdollistivat niiden </w:t>
      </w:r>
      <w:r>
        <w:rPr>
          <w:color w:val="228B22"/>
        </w:rPr>
        <w:t xml:space="preserve">istumatyön tai puoliksi istumatyön</w:t>
      </w:r>
      <w:r>
        <w:t xml:space="preserve">.</w:t>
      </w:r>
    </w:p>
    <w:p>
      <w:r>
        <w:rPr>
          <w:b/>
        </w:rPr>
        <w:t xml:space="preserve">Kysymys 0</w:t>
      </w:r>
    </w:p>
    <w:p>
      <w:r>
        <w:t xml:space="preserve">Millainen alue mahdollisti pysyvämmän asutuksen?</w:t>
      </w:r>
    </w:p>
    <w:p>
      <w:r>
        <w:rPr>
          <w:b/>
        </w:rPr>
        <w:t xml:space="preserve">Kysymys 1</w:t>
      </w:r>
    </w:p>
    <w:p>
      <w:r>
        <w:t xml:space="preserve">Mikä on Tyynenmeren luoteisosan alkuperäiskansojen elämäntapa?</w:t>
      </w:r>
    </w:p>
    <w:p>
      <w:r>
        <w:rPr>
          <w:b/>
        </w:rPr>
        <w:t xml:space="preserve">Kysymys 2</w:t>
      </w:r>
    </w:p>
    <w:p>
      <w:r>
        <w:t xml:space="preserve">Mitä rehevä ympäristö mahdollistaa metsästäjä-keräilijöille?</w:t>
      </w:r>
    </w:p>
    <w:p>
      <w:r>
        <w:rPr>
          <w:b/>
        </w:rPr>
        <w:t xml:space="preserve">Kysymys 3</w:t>
      </w:r>
    </w:p>
    <w:p>
      <w:r>
        <w:t xml:space="preserve">Millainen ympäristö on Tyynenmeren luoteisosa?</w:t>
      </w:r>
    </w:p>
    <w:p>
      <w:r>
        <w:rPr>
          <w:b/>
        </w:rPr>
        <w:t xml:space="preserve">Kysymys 4</w:t>
      </w:r>
    </w:p>
    <w:p>
      <w:r>
        <w:t xml:space="preserve">Mitä ovat Tyynenmeren luoteisosan alkuperäiskansat?</w:t>
      </w:r>
    </w:p>
    <w:p>
      <w:r>
        <w:rPr>
          <w:b/>
        </w:rPr>
        <w:t xml:space="preserve">Kysymys 5</w:t>
      </w:r>
    </w:p>
    <w:p>
      <w:r>
        <w:t xml:space="preserve">Mitkä kulttuurit elävät karuissa ympäristöissä?</w:t>
      </w:r>
    </w:p>
    <w:p>
      <w:r>
        <w:rPr>
          <w:b/>
        </w:rPr>
        <w:t xml:space="preserve">Kysymys 6</w:t>
      </w:r>
    </w:p>
    <w:p>
      <w:r>
        <w:t xml:space="preserve">Mitkä ihmiset elivät ympäristössä, joka mahdollisti heidän liikkumisensa?</w:t>
      </w:r>
    </w:p>
    <w:p>
      <w:r>
        <w:rPr>
          <w:b/>
        </w:rPr>
        <w:t xml:space="preserve">Kysymys 7</w:t>
      </w:r>
    </w:p>
    <w:p>
      <w:r>
        <w:t xml:space="preserve">Minkälainen ympäristö mahdollisti kiertolaiselämän?</w:t>
      </w:r>
    </w:p>
    <w:p>
      <w:r>
        <w:rPr>
          <w:b/>
        </w:rPr>
        <w:t xml:space="preserve">Kysymys 8</w:t>
      </w:r>
    </w:p>
    <w:p>
      <w:r>
        <w:t xml:space="preserve">Millaisessa ympäristössä Tyynenmeren länsirannikon kansat elivät?</w:t>
      </w:r>
    </w:p>
    <w:p>
      <w:r>
        <w:rPr>
          <w:b/>
        </w:rPr>
        <w:t xml:space="preserve">Kysymys 9</w:t>
      </w:r>
    </w:p>
    <w:p>
      <w:r>
        <w:t xml:space="preserve">Millaista elämäntapaa Tyynenmeren itärannikon kansat elivät?</w:t>
      </w:r>
    </w:p>
    <w:p>
      <w:r>
        <w:rPr>
          <w:b/>
        </w:rPr>
        <w:t xml:space="preserve">Teksti numero 13</w:t>
      </w:r>
    </w:p>
    <w:p>
      <w:r>
        <w:t xml:space="preserve">Metsästäjä-keräilijöillä on yleensä </w:t>
      </w:r>
      <w:r>
        <w:rPr>
          <w:color w:val="A9A9A9"/>
        </w:rPr>
        <w:t xml:space="preserve">tasa-arvoinen </w:t>
      </w:r>
      <w:r>
        <w:rPr>
          <w:color w:val="DCDCDC"/>
        </w:rPr>
        <w:t xml:space="preserve">sosiaalinen eetos</w:t>
      </w:r>
      <w:r>
        <w:t xml:space="preserve">, vaikka </w:t>
      </w:r>
      <w:r>
        <w:rPr>
          <w:color w:val="2F4F4F"/>
        </w:rPr>
        <w:t xml:space="preserve">vakiintuneet </w:t>
      </w:r>
      <w:r>
        <w:t xml:space="preserve">metsästäjä-keräilijät (esimerkiksi </w:t>
      </w:r>
      <w:r>
        <w:rPr>
          <w:color w:val="556B2F"/>
        </w:rPr>
        <w:t xml:space="preserve">Pohjois-Amerikan luoteisrannikon asukkaat</w:t>
      </w:r>
      <w:r>
        <w:t xml:space="preserve">) ovatkin poikkeus tästä säännöstä. Lähes kaikki </w:t>
      </w:r>
      <w:r>
        <w:rPr>
          <w:color w:val="6B8E23"/>
        </w:rPr>
        <w:t xml:space="preserve">afrikkalaiset </w:t>
      </w:r>
      <w:r>
        <w:t xml:space="preserve">metsästäjä-keräilijät ovat </w:t>
      </w:r>
      <w:r>
        <w:rPr>
          <w:color w:val="A0522D"/>
        </w:rPr>
        <w:t xml:space="preserve">tasa-arvoisia</w:t>
      </w:r>
      <w:r>
        <w:t xml:space="preserve">, ja naiset ovat suunnilleen </w:t>
      </w:r>
      <w:r>
        <w:rPr>
          <w:color w:val="228B22"/>
        </w:rPr>
        <w:t xml:space="preserve">yhtä vaikutusvaltaisia ja voimakkaita kuin miehet</w:t>
      </w:r>
      <w:r>
        <w:t xml:space="preserve">.</w:t>
      </w:r>
    </w:p>
    <w:p>
      <w:r>
        <w:rPr>
          <w:b/>
        </w:rPr>
        <w:t xml:space="preserve">Kysymys 0</w:t>
      </w:r>
    </w:p>
    <w:p>
      <w:r>
        <w:t xml:space="preserve">Mikä on metsästäjä-keräilijä-yhteiskuntien sosiaalinen tyyli?</w:t>
      </w:r>
    </w:p>
    <w:p>
      <w:r>
        <w:rPr>
          <w:b/>
        </w:rPr>
        <w:t xml:space="preserve">Kysymys 1</w:t>
      </w:r>
    </w:p>
    <w:p>
      <w:r>
        <w:t xml:space="preserve"> Missä asuvat ihmiset, jotka ovat poikkeus egalitarismista?</w:t>
      </w:r>
    </w:p>
    <w:p>
      <w:r>
        <w:rPr>
          <w:b/>
        </w:rPr>
        <w:t xml:space="preserve">Kysymys 2</w:t>
      </w:r>
    </w:p>
    <w:p>
      <w:r>
        <w:t xml:space="preserve">Mikä metsästäjä-keräilijöiden ryhmä on lähes kaikki tasa-arvoisia?</w:t>
      </w:r>
    </w:p>
    <w:p>
      <w:r>
        <w:rPr>
          <w:b/>
        </w:rPr>
        <w:t xml:space="preserve">Kysymys 3</w:t>
      </w:r>
    </w:p>
    <w:p>
      <w:r>
        <w:t xml:space="preserve">Kiertelevät metsästäjä-keräilijät ovat poikkeus mihin sääntöön?</w:t>
      </w:r>
    </w:p>
    <w:p>
      <w:r>
        <w:rPr>
          <w:b/>
        </w:rPr>
        <w:t xml:space="preserve">Kysymys 4</w:t>
      </w:r>
    </w:p>
    <w:p>
      <w:r>
        <w:t xml:space="preserve">Minkälaisia metsästäjä-keräilijöitä ovat Pohjois-Amerikan koillisrannikon asukkaat?</w:t>
      </w:r>
    </w:p>
    <w:p>
      <w:r>
        <w:rPr>
          <w:b/>
        </w:rPr>
        <w:t xml:space="preserve">Kysymys 5</w:t>
      </w:r>
    </w:p>
    <w:p>
      <w:r>
        <w:t xml:space="preserve">Hyvin harvat afrikkalaiset metsästäjä-keräilijät ovat mitä?</w:t>
      </w:r>
    </w:p>
    <w:p>
      <w:r>
        <w:rPr>
          <w:b/>
        </w:rPr>
        <w:t xml:space="preserve">Kysymys 6</w:t>
      </w:r>
    </w:p>
    <w:p>
      <w:r>
        <w:t xml:space="preserve">Amerikkalaisessa kulttuurissa naiset ovat suunnilleen mitä?</w:t>
      </w:r>
    </w:p>
    <w:p>
      <w:r>
        <w:rPr>
          <w:b/>
        </w:rPr>
        <w:t xml:space="preserve">Kysymys 7</w:t>
      </w:r>
    </w:p>
    <w:p>
      <w:r>
        <w:t xml:space="preserve">Missä kulttuurissa naiset eivät ole lainkaan vaikutusvaltaisia ja voimakkaita?</w:t>
      </w:r>
    </w:p>
    <w:p>
      <w:r>
        <w:rPr>
          <w:b/>
        </w:rPr>
        <w:t xml:space="preserve">Teksti numero 14</w:t>
      </w:r>
    </w:p>
    <w:p>
      <w:r>
        <w:t xml:space="preserve">Ihmisen metsästäjille ja keräilijöille tyypillinen tasa-arvoisuus ei ole koskaan </w:t>
      </w:r>
      <w:r>
        <w:rPr>
          <w:color w:val="A9A9A9"/>
        </w:rPr>
        <w:t xml:space="preserve">täydellistä, </w:t>
      </w:r>
      <w:r>
        <w:t xml:space="preserve">mutta se on silmiinpistävää, kun sitä tarkastellaan </w:t>
      </w:r>
      <w:r>
        <w:rPr>
          <w:color w:val="DCDCDC"/>
        </w:rPr>
        <w:t xml:space="preserve">evolutiivisessa kontekstissa</w:t>
      </w:r>
      <w:r>
        <w:t xml:space="preserve">. </w:t>
      </w:r>
      <w:r>
        <w:t xml:space="preserve">Yksi ihmiskunnan kahdesta lähimmästä kädellisestä sukulaisesta, </w:t>
      </w:r>
      <w:r>
        <w:rPr>
          <w:color w:val="2F4F4F"/>
        </w:rPr>
        <w:t xml:space="preserve">simpanssit</w:t>
      </w:r>
      <w:r>
        <w:t xml:space="preserve">, ovat </w:t>
      </w:r>
      <w:r>
        <w:rPr>
          <w:color w:val="556B2F"/>
        </w:rPr>
        <w:t xml:space="preserve">kaikkea muuta kuin </w:t>
      </w:r>
      <w:r>
        <w:rPr>
          <w:color w:val="6B8E23"/>
        </w:rPr>
        <w:t xml:space="preserve">tasa-arvoisia</w:t>
      </w:r>
      <w:r>
        <w:t xml:space="preserve">, ja ne </w:t>
      </w:r>
      <w:r>
        <w:rPr>
          <w:color w:val="A0522D"/>
        </w:rPr>
        <w:t xml:space="preserve">muodostavat </w:t>
      </w:r>
      <w:r>
        <w:rPr>
          <w:color w:val="228B22"/>
        </w:rPr>
        <w:t xml:space="preserve">hierarkioita</w:t>
      </w:r>
      <w:r>
        <w:t xml:space="preserve">, joita usein hallitsee </w:t>
      </w:r>
      <w:r>
        <w:rPr>
          <w:color w:val="191970"/>
        </w:rPr>
        <w:t xml:space="preserve">alfauros</w:t>
      </w:r>
      <w:r>
        <w:t xml:space="preserve">. Kontrasti ihmisen metsästäjä-keräilijöihin on niin suuri, että paleoantropologit väittävät laajalti, että hallinnan vastustaminen oli keskeinen tekijä, joka johti ihmisen tietoisuuden, kielen, sukulaisuuden ja sosiaalisen organisaation kehittymiseen.</w:t>
      </w:r>
    </w:p>
    <w:p>
      <w:r>
        <w:rPr>
          <w:b/>
        </w:rPr>
        <w:t xml:space="preserve">Kysymys 0</w:t>
      </w:r>
    </w:p>
    <w:p>
      <w:r>
        <w:t xml:space="preserve">Miten metsästäjä-keräilijöiden egalitarismia on mielenkiintoista tarkastella?</w:t>
      </w:r>
    </w:p>
    <w:p>
      <w:r>
        <w:rPr>
          <w:b/>
        </w:rPr>
        <w:t xml:space="preserve">Kysymys 1</w:t>
      </w:r>
    </w:p>
    <w:p>
      <w:r>
        <w:t xml:space="preserve">Miten simpanssit käyttäytyvät tasa-arvoisuuden suhteen?</w:t>
      </w:r>
    </w:p>
    <w:p>
      <w:r>
        <w:rPr>
          <w:b/>
        </w:rPr>
        <w:t xml:space="preserve">Kysymys 2</w:t>
      </w:r>
    </w:p>
    <w:p>
      <w:r>
        <w:t xml:space="preserve">Miten simpanssit järjestäytyvät ryhmässä?</w:t>
      </w:r>
    </w:p>
    <w:p>
      <w:r>
        <w:rPr>
          <w:b/>
        </w:rPr>
        <w:t xml:space="preserve">Kysymys 3</w:t>
      </w:r>
    </w:p>
    <w:p>
      <w:r>
        <w:t xml:space="preserve">Mikä on hallitseva simpanssiryhmässä?</w:t>
      </w:r>
    </w:p>
    <w:p>
      <w:r>
        <w:rPr>
          <w:b/>
        </w:rPr>
        <w:t xml:space="preserve">Kysymys 4</w:t>
      </w:r>
    </w:p>
    <w:p>
      <w:r>
        <w:t xml:space="preserve">Mitkä ovat ihmiskunnan lähimmät kädellisten sukulaiset?</w:t>
      </w:r>
    </w:p>
    <w:p>
      <w:r>
        <w:rPr>
          <w:b/>
        </w:rPr>
        <w:t xml:space="preserve">Kysymys 5</w:t>
      </w:r>
    </w:p>
    <w:p>
      <w:r>
        <w:t xml:space="preserve">Simpanssit muistuttavat ihmistä, koska ne ovat mitä?</w:t>
      </w:r>
    </w:p>
    <w:p>
      <w:r>
        <w:rPr>
          <w:b/>
        </w:rPr>
        <w:t xml:space="preserve">Kysymys 6</w:t>
      </w:r>
    </w:p>
    <w:p>
      <w:r>
        <w:t xml:space="preserve">Minkä muodostuminen oli keskeinen tekijä ihmisen tietoisuuden syntymisessä?</w:t>
      </w:r>
    </w:p>
    <w:p>
      <w:r>
        <w:rPr>
          <w:b/>
        </w:rPr>
        <w:t xml:space="preserve">Kysymys 7</w:t>
      </w:r>
    </w:p>
    <w:p>
      <w:r>
        <w:t xml:space="preserve">Ihmisen metsästäjille ja keräilijöille tyypillinen tasa-arvoisuus on aina mitä?</w:t>
      </w:r>
    </w:p>
    <w:p>
      <w:r>
        <w:rPr>
          <w:b/>
        </w:rPr>
        <w:t xml:space="preserve">Kysymys 8</w:t>
      </w:r>
    </w:p>
    <w:p>
      <w:r>
        <w:t xml:space="preserve">Mitä lajia hallitsee usein alfanaaras?</w:t>
      </w:r>
    </w:p>
    <w:p>
      <w:r>
        <w:rPr>
          <w:b/>
        </w:rPr>
        <w:t xml:space="preserve">Teksti numero 15</w:t>
      </w:r>
    </w:p>
    <w:p>
      <w:r>
        <w:rPr>
          <w:color w:val="A9A9A9"/>
        </w:rPr>
        <w:t xml:space="preserve">Antropologit </w:t>
      </w:r>
      <w:r>
        <w:t xml:space="preserve">väittävät, että </w:t>
      </w:r>
      <w:r>
        <w:rPr>
          <w:color w:val="DCDCDC"/>
        </w:rPr>
        <w:t xml:space="preserve">metsästäjillä/keräilijöillä </w:t>
      </w:r>
      <w:r>
        <w:t xml:space="preserve">ei ole </w:t>
      </w:r>
      <w:r>
        <w:rPr>
          <w:color w:val="2F4F4F"/>
        </w:rPr>
        <w:t xml:space="preserve">pysyviä johtajia, </w:t>
      </w:r>
      <w:r>
        <w:t xml:space="preserve">vaan aloitteen tekevä henkilö riippuu kulloinkin </w:t>
      </w:r>
      <w:r>
        <w:rPr>
          <w:color w:val="556B2F"/>
        </w:rPr>
        <w:t xml:space="preserve">suoritettavasta tehtävästä</w:t>
      </w:r>
      <w:r>
        <w:t xml:space="preserve">. </w:t>
      </w:r>
      <w:r>
        <w:t xml:space="preserve">Sosiaalisen ja taloudellisen tasa-arvon lisäksi </w:t>
      </w:r>
      <w:r>
        <w:rPr>
          <w:color w:val="6B8E23"/>
        </w:rPr>
        <w:t xml:space="preserve">metsästäjä-keräilijäyhteiskunnissa vallitsee </w:t>
      </w:r>
      <w:r>
        <w:t xml:space="preserve">usein, joskaan ei aina, myös seksuaalinen tasa-arvo. Metsästäjä-keräilijät ryhmittyvät usein sukulaisuuteen ja bändin (tai heimon) jäsenyyteen perustuviin ryhmiin. Metsästäjä-keräilijöiden avioliiton jälkeinen asuminen on </w:t>
      </w:r>
      <w:r>
        <w:t xml:space="preserve">ainakin aluksi yleensä </w:t>
      </w:r>
      <w:r>
        <w:rPr>
          <w:color w:val="A0522D"/>
        </w:rPr>
        <w:t xml:space="preserve">matrilokaalista</w:t>
      </w:r>
      <w:r>
        <w:t xml:space="preserve">. </w:t>
      </w:r>
      <w:r>
        <w:t xml:space="preserve">Nuoret äidit voivat saada lastenhoitoapua </w:t>
      </w:r>
      <w:r>
        <w:rPr>
          <w:color w:val="228B22"/>
        </w:rPr>
        <w:t xml:space="preserve">omilta äideiltään, </w:t>
      </w:r>
      <w:r>
        <w:t xml:space="preserve">jotka asuvat edelleen lähellä samassa leirissä. </w:t>
      </w:r>
      <w:r>
        <w:rPr>
          <w:color w:val="191970"/>
        </w:rPr>
        <w:t xml:space="preserve">Metsästäjä-keräilijäihmisten sukulaisuus- ja polveutumisjärjestelmät </w:t>
      </w:r>
      <w:r>
        <w:t xml:space="preserve">olivat suhteellisen joustavia, vaikka on todisteita siitä, että varhaisihmisten sukulaisuus oli yleensä </w:t>
      </w:r>
      <w:r>
        <w:rPr>
          <w:color w:val="8B0000"/>
        </w:rPr>
        <w:t xml:space="preserve">matrilineaarista</w:t>
      </w:r>
      <w:r>
        <w:t xml:space="preserve">.</w:t>
      </w:r>
    </w:p>
    <w:p>
      <w:r>
        <w:rPr>
          <w:b/>
        </w:rPr>
        <w:t xml:space="preserve">Kysymys 0</w:t>
      </w:r>
    </w:p>
    <w:p>
      <w:r>
        <w:t xml:space="preserve">Mitä pysyvää ryhmän edustajaa metsästäjä-keräilijöillä ei ole?</w:t>
      </w:r>
    </w:p>
    <w:p>
      <w:r>
        <w:rPr>
          <w:b/>
        </w:rPr>
        <w:t xml:space="preserve">Kysymys 1</w:t>
      </w:r>
    </w:p>
    <w:p>
      <w:r>
        <w:t xml:space="preserve">Aloitteellisuus ryhmässä riippuu mistä tekijästä?</w:t>
      </w:r>
    </w:p>
    <w:p>
      <w:r>
        <w:rPr>
          <w:b/>
        </w:rPr>
        <w:t xml:space="preserve">Kysymys 2</w:t>
      </w:r>
    </w:p>
    <w:p>
      <w:r>
        <w:t xml:space="preserve">Millainen ryhmäjärjestely on tavanomainen perheviranomaisessa?</w:t>
      </w:r>
    </w:p>
    <w:p>
      <w:r>
        <w:rPr>
          <w:b/>
        </w:rPr>
        <w:t xml:space="preserve">Kysymys 3</w:t>
      </w:r>
    </w:p>
    <w:p>
      <w:r>
        <w:t xml:space="preserve">Mikä on metsästäjä-keräilijöiden sukulaisuus- ja kunniajärjestelmä?</w:t>
      </w:r>
    </w:p>
    <w:p>
      <w:r>
        <w:rPr>
          <w:b/>
        </w:rPr>
        <w:t xml:space="preserve">Kysymys 4</w:t>
      </w:r>
    </w:p>
    <w:p>
      <w:r>
        <w:t xml:space="preserve">Millä ryhmällä on pysyvät johtajat?</w:t>
      </w:r>
    </w:p>
    <w:p>
      <w:r>
        <w:rPr>
          <w:b/>
        </w:rPr>
        <w:t xml:space="preserve">Kysymys 5</w:t>
      </w:r>
    </w:p>
    <w:p>
      <w:r>
        <w:t xml:space="preserve">Kuka väittää, että metsästäjillä/keräilijöillä on pysyviä johtajia?</w:t>
      </w:r>
    </w:p>
    <w:p>
      <w:r>
        <w:rPr>
          <w:b/>
        </w:rPr>
        <w:t xml:space="preserve">Kysymys 6</w:t>
      </w:r>
    </w:p>
    <w:p>
      <w:r>
        <w:t xml:space="preserve">Missä on usein seksuaalista eriarvoisuutta?</w:t>
      </w:r>
    </w:p>
    <w:p>
      <w:r>
        <w:rPr>
          <w:b/>
        </w:rPr>
        <w:t xml:space="preserve">Kysymys 7</w:t>
      </w:r>
    </w:p>
    <w:p>
      <w:r>
        <w:t xml:space="preserve">Nuoret äidit eivät saa elatusapua keneltä?</w:t>
      </w:r>
    </w:p>
    <w:p>
      <w:r>
        <w:rPr>
          <w:b/>
        </w:rPr>
        <w:t xml:space="preserve">Kysymys 8</w:t>
      </w:r>
    </w:p>
    <w:p>
      <w:r>
        <w:t xml:space="preserve">Mitkä järjestelmät olivat suhteellisen joustamattomia?</w:t>
      </w:r>
    </w:p>
    <w:p>
      <w:r>
        <w:rPr>
          <w:b/>
        </w:rPr>
        <w:t xml:space="preserve">Teksti numero 16</w:t>
      </w:r>
    </w:p>
    <w:p>
      <w:r>
        <w:t xml:space="preserve">Länsimaisen koulutuksen saaneiden tutkijoiden on helppo langeta siihen ansaan, että he tarkastelevat </w:t>
      </w:r>
      <w:r>
        <w:rPr>
          <w:color w:val="A9A9A9"/>
        </w:rPr>
        <w:t xml:space="preserve">metsästäjä-keräilijöiden </w:t>
      </w:r>
      <w:r>
        <w:rPr>
          <w:color w:val="DCDCDC"/>
        </w:rPr>
        <w:t xml:space="preserve">sosiaalisia ja seksuaalisia </w:t>
      </w:r>
      <w:r>
        <w:t xml:space="preserve">järjestelyjä </w:t>
      </w:r>
      <w:r>
        <w:rPr>
          <w:color w:val="556B2F"/>
        </w:rPr>
        <w:t xml:space="preserve">länsimaisten arvojen </w:t>
      </w:r>
      <w:r>
        <w:t xml:space="preserve">valossa.</w:t>
      </w:r>
      <w:r>
        <w:t xml:space="preserve">[editorializing] Yksi yleinen järjestely on sukupuolinen </w:t>
      </w:r>
      <w:r>
        <w:rPr>
          <w:color w:val="6B8E23"/>
        </w:rPr>
        <w:t xml:space="preserve">työnjako</w:t>
      </w:r>
      <w:r>
        <w:t xml:space="preserve">, jossa </w:t>
      </w:r>
      <w:r>
        <w:rPr>
          <w:color w:val="A0522D"/>
        </w:rPr>
        <w:t xml:space="preserve">naiset </w:t>
      </w:r>
      <w:r>
        <w:t xml:space="preserve">tekevät suurimman osan keräilystä, kun taas miehet keskittyvät suurriistan metsästykseen. Voidaan kuvitella, että tämä </w:t>
      </w:r>
      <w:r>
        <w:rPr>
          <w:color w:val="228B22"/>
        </w:rPr>
        <w:t xml:space="preserve">järjestely sortaa naisia </w:t>
      </w:r>
      <w:r>
        <w:t xml:space="preserve">ja pitää heidät kotitöissä</w:t>
      </w:r>
      <w:r>
        <w:t xml:space="preserve">.</w:t>
      </w:r>
      <w:r>
        <w:t xml:space="preserve"> Joidenkin tarkkailijoiden mukaan metsästäjä-keräilijänaiset eivät kuitenkaan ymmärtäisi tätä tulkintaa. Koska </w:t>
      </w:r>
      <w:r>
        <w:rPr>
          <w:color w:val="191970"/>
        </w:rPr>
        <w:t xml:space="preserve">lastenhoito on kollektiivista</w:t>
      </w:r>
      <w:r>
        <w:t xml:space="preserve">, ja jokaisella vauvalla on useita äitejä ja miespuolisia hoitajia, koti ei ole hajanainen tai yksityistetty vaan voimaannuttava paikka.[Viitattu ] Kaikissa metsästäjä-keräilijäyhteisöissä naiset arvostavat miesten leiriin tuomaa lihaa. Havainnollistava esimerkki on Megan Bieselen tutkimus eteläafrikkalaisista Ju/'hoan-heimoista, "Women Like Meat". Viimeaikaiset arkeologiset tutkimukset viittaavat siihen, että </w:t>
      </w:r>
      <w:r>
        <w:rPr>
          <w:color w:val="8B0000"/>
        </w:rPr>
        <w:t xml:space="preserve">sukupuolinen työnjako </w:t>
      </w:r>
      <w:r>
        <w:t xml:space="preserve">oli </w:t>
      </w:r>
      <w:r>
        <w:rPr>
          <w:color w:val="483D8B"/>
        </w:rPr>
        <w:t xml:space="preserve">perustavanlaatuinen organisatorinen innovaatio, joka antoi Homo sapiensille etulyöntiaseman neandertalilaisiin nähden </w:t>
      </w:r>
      <w:r>
        <w:t xml:space="preserve">ja mahdollisti esi-isiemme vaelluksen Afrikasta ja levittäytymisen kaikkialle maailmaan.</w:t>
      </w:r>
    </w:p>
    <w:p>
      <w:r>
        <w:rPr>
          <w:b/>
        </w:rPr>
        <w:t xml:space="preserve">Kysymys 0</w:t>
      </w:r>
    </w:p>
    <w:p>
      <w:r>
        <w:t xml:space="preserve">Millaista arvomaailmaa länsimaiset tutkijat yleensä käyttävät analysoidessaan yhteiskuntia?</w:t>
      </w:r>
    </w:p>
    <w:p>
      <w:r>
        <w:rPr>
          <w:b/>
        </w:rPr>
        <w:t xml:space="preserve">Kysymys 1</w:t>
      </w:r>
    </w:p>
    <w:p>
      <w:r>
        <w:t xml:space="preserve">Kuka tekee suurimman osan keräilystä metsästäjä-keräilijä-yhteiskunnassa?</w:t>
      </w:r>
    </w:p>
    <w:p>
      <w:r>
        <w:rPr>
          <w:b/>
        </w:rPr>
        <w:t xml:space="preserve">Kysymys 2</w:t>
      </w:r>
    </w:p>
    <w:p>
      <w:r>
        <w:t xml:space="preserve">Mitkä ryhmän jäsenet ovat suurriistan metsästäjiä?</w:t>
      </w:r>
    </w:p>
    <w:p>
      <w:r>
        <w:rPr>
          <w:b/>
        </w:rPr>
        <w:t xml:space="preserve">Kysymys 3</w:t>
      </w:r>
    </w:p>
    <w:p>
      <w:r>
        <w:t xml:space="preserve">Mitä riita naisista kerääjinä sanoi tuottavansa ?</w:t>
      </w:r>
    </w:p>
    <w:p>
      <w:r>
        <w:rPr>
          <w:b/>
        </w:rPr>
        <w:t xml:space="preserve">Kysymys 4</w:t>
      </w:r>
    </w:p>
    <w:p>
      <w:r>
        <w:t xml:space="preserve">Miten lastenhoitoon suhtaudutaan metsästäjä-keräilijä-yhteiskunnassa?</w:t>
      </w:r>
    </w:p>
    <w:p>
      <w:r>
        <w:rPr>
          <w:b/>
        </w:rPr>
        <w:t xml:space="preserve">Kysymys 5</w:t>
      </w:r>
    </w:p>
    <w:p>
      <w:r>
        <w:t xml:space="preserve">Mikä antoi neandertalilaisille etulyöntiaseman Homo sapiensiin nähden?</w:t>
      </w:r>
    </w:p>
    <w:p>
      <w:r>
        <w:rPr>
          <w:b/>
        </w:rPr>
        <w:t xml:space="preserve">Kysymys 6</w:t>
      </w:r>
    </w:p>
    <w:p>
      <w:r>
        <w:t xml:space="preserve">Mitä järjestelyjä on helppo tarkastella itäisten arvojen valossa?</w:t>
      </w:r>
    </w:p>
    <w:p>
      <w:r>
        <w:rPr>
          <w:b/>
        </w:rPr>
        <w:t xml:space="preserve">Kysymys 7</w:t>
      </w:r>
    </w:p>
    <w:p>
      <w:r>
        <w:t xml:space="preserve">Yksi harvinainen järjestely on sukupuolinen jako mitä?</w:t>
      </w:r>
    </w:p>
    <w:p>
      <w:r>
        <w:rPr>
          <w:b/>
        </w:rPr>
        <w:t xml:space="preserve">Kysymys 8</w:t>
      </w:r>
    </w:p>
    <w:p>
      <w:r>
        <w:t xml:space="preserve">Missä yhteiskunnassa jokaisella vauvalla oli yksi äiti ja yksi miespuolinen hoitaja?</w:t>
      </w:r>
    </w:p>
    <w:p>
      <w:r>
        <w:rPr>
          <w:b/>
        </w:rPr>
        <w:t xml:space="preserve">Kysymys 9</w:t>
      </w:r>
    </w:p>
    <w:p>
      <w:r>
        <w:t xml:space="preserve">Muinaiset arkeologiset tutkimukset viittaavat siihen, että seksuaalinen työnjako oli mitä?</w:t>
      </w:r>
    </w:p>
    <w:p>
      <w:r>
        <w:rPr>
          <w:b/>
        </w:rPr>
        <w:t xml:space="preserve">Teksti numero 17</w:t>
      </w:r>
    </w:p>
    <w:p>
      <w:r>
        <w:t xml:space="preserve">Useimmilla metsästäjä-keräilijöillä on vielä tänäkin päivänä symbolisesti jäsennelty </w:t>
      </w:r>
      <w:r>
        <w:rPr>
          <w:color w:val="A9A9A9"/>
        </w:rPr>
        <w:t xml:space="preserve">seksuaalinen </w:t>
      </w:r>
      <w:r>
        <w:t xml:space="preserve">työnjako. On kuitenkin totta, että </w:t>
      </w:r>
      <w:r>
        <w:t xml:space="preserve">pienessä vähemmistössä tapauksista naiset metsästävät </w:t>
      </w:r>
      <w:r>
        <w:rPr>
          <w:color w:val="DCDCDC"/>
        </w:rPr>
        <w:t xml:space="preserve">samaa saalista kuin miehet</w:t>
      </w:r>
      <w:r>
        <w:t xml:space="preserve">, joskus jopa miesten rinnalla. Tunnetuin esimerkki ovat Filippiinien aeta-kansat. Erään tutkimuksen mukaan "</w:t>
      </w:r>
      <w:r>
        <w:rPr>
          <w:color w:val="2F4F4F"/>
        </w:rPr>
        <w:t xml:space="preserve">noin </w:t>
      </w:r>
      <w:r>
        <w:rPr>
          <w:color w:val="556B2F"/>
        </w:rPr>
        <w:t xml:space="preserve">85 prosenttia </w:t>
      </w:r>
      <w:r>
        <w:t xml:space="preserve">filippiiniläisistä aeta-naisista metsästää, ja he metsästävät samaa saalista kuin miehet. Aeta-naiset metsästävät ryhmissä ja </w:t>
      </w:r>
      <w:r>
        <w:rPr>
          <w:color w:val="6B8E23"/>
        </w:rPr>
        <w:t xml:space="preserve">koirien </w:t>
      </w:r>
      <w:r>
        <w:t xml:space="preserve">kanssa, </w:t>
      </w:r>
      <w:r>
        <w:t xml:space="preserve">ja heidän </w:t>
      </w:r>
      <w:r>
        <w:t xml:space="preserve">onnistumisprosenttinsa on </w:t>
      </w:r>
      <w:r>
        <w:rPr>
          <w:color w:val="A0522D"/>
        </w:rPr>
        <w:t xml:space="preserve">31 prosenttia, kun se </w:t>
      </w:r>
      <w:r>
        <w:t xml:space="preserve">miehillä on </w:t>
      </w:r>
      <w:r>
        <w:rPr>
          <w:color w:val="228B22"/>
        </w:rPr>
        <w:t xml:space="preserve">17 prosenttia</w:t>
      </w:r>
      <w:r>
        <w:rPr>
          <w:color w:val="A0522D"/>
        </w:rPr>
        <w:t xml:space="preserve">.</w:t>
      </w:r>
      <w:r>
        <w:t xml:space="preserve"> Heidän osuutensa on vieläkin parempi, kun he yhdistävät voimansa miesten kanssa: sekametsästysryhmien onnistumisprosentti on aeta-naisten keskuudessa peräti 41 prosenttia." </w:t>
      </w:r>
      <w:r>
        <w:t xml:space="preserve">Namibian Ju'/hoansi-kansan keskuudessa naiset auttavat miehiä </w:t>
      </w:r>
      <w:r>
        <w:rPr>
          <w:color w:val="191970"/>
        </w:rPr>
        <w:t xml:space="preserve">saaliin </w:t>
      </w:r>
      <w:r>
        <w:t xml:space="preserve">jäljittämisessä</w:t>
      </w:r>
      <w:r>
        <w:t xml:space="preserve">. </w:t>
      </w:r>
      <w:r>
        <w:t xml:space="preserve">Myös australialaisen Martun naiset metsästävät pääasiassa pieniä eläimiä, kuten </w:t>
      </w:r>
      <w:r>
        <w:rPr>
          <w:color w:val="8B0000"/>
        </w:rPr>
        <w:t xml:space="preserve">liskoja, </w:t>
      </w:r>
      <w:r>
        <w:t xml:space="preserve">ruokkien lapsiaan ja ylläpitääkseen suhteita muihin naisiin.</w:t>
      </w:r>
    </w:p>
    <w:p>
      <w:r>
        <w:rPr>
          <w:b/>
        </w:rPr>
        <w:t xml:space="preserve">Kysymys 0</w:t>
      </w:r>
    </w:p>
    <w:p>
      <w:r>
        <w:t xml:space="preserve">Miten työvoima usein jakautuu näissä ryhmissä?</w:t>
      </w:r>
    </w:p>
    <w:p>
      <w:r>
        <w:rPr>
          <w:b/>
        </w:rPr>
        <w:t xml:space="preserve">Kysymys 1</w:t>
      </w:r>
    </w:p>
    <w:p>
      <w:r>
        <w:t xml:space="preserve">Kuinka monta prosenttia Aeta-naisista metsästää?</w:t>
      </w:r>
    </w:p>
    <w:p>
      <w:r>
        <w:rPr>
          <w:b/>
        </w:rPr>
        <w:t xml:space="preserve">Kysymys 2</w:t>
      </w:r>
    </w:p>
    <w:p>
      <w:r>
        <w:t xml:space="preserve">Mikä on Aetan naismetsästäjien onnistumisprosentti?</w:t>
      </w:r>
    </w:p>
    <w:p>
      <w:r>
        <w:rPr>
          <w:b/>
        </w:rPr>
        <w:t xml:space="preserve">Kysymys 3</w:t>
      </w:r>
    </w:p>
    <w:p>
      <w:r>
        <w:t xml:space="preserve">Mikä on Aeta-metsästäjien onnistumisprosentti?</w:t>
      </w:r>
    </w:p>
    <w:p>
      <w:r>
        <w:rPr>
          <w:b/>
        </w:rPr>
        <w:t xml:space="preserve">Kysymys 4</w:t>
      </w:r>
    </w:p>
    <w:p>
      <w:r>
        <w:t xml:space="preserve">Suurimmassa osassa tapauksista naiset metsästävät mitä?</w:t>
      </w:r>
    </w:p>
    <w:p>
      <w:r>
        <w:rPr>
          <w:b/>
        </w:rPr>
        <w:t xml:space="preserve">Kysymys 5</w:t>
      </w:r>
    </w:p>
    <w:p>
      <w:r>
        <w:t xml:space="preserve">Kuinka moni nainen metsästää Japanin aeta-kansan keskuudessa?</w:t>
      </w:r>
    </w:p>
    <w:p>
      <w:r>
        <w:rPr>
          <w:b/>
        </w:rPr>
        <w:t xml:space="preserve">Kysymys 6</w:t>
      </w:r>
    </w:p>
    <w:p>
      <w:r>
        <w:t xml:space="preserve">Ju'/hoansi-naiset metsästävät tyypillisesti ryhmissä ja millä?</w:t>
      </w:r>
    </w:p>
    <w:p>
      <w:r>
        <w:rPr>
          <w:b/>
        </w:rPr>
        <w:t xml:space="preserve">Kysymys 7</w:t>
      </w:r>
    </w:p>
    <w:p>
      <w:r>
        <w:t xml:space="preserve">Kiinan ju'/hoansi-naisten keskuudessa naiset auttavat miehiä jäljittämään mitä?</w:t>
      </w:r>
    </w:p>
    <w:p>
      <w:r>
        <w:rPr>
          <w:b/>
        </w:rPr>
        <w:t xml:space="preserve">Kysymys 8</w:t>
      </w:r>
    </w:p>
    <w:p>
      <w:r>
        <w:t xml:space="preserve">Austraalian Martun miehet metsästävät pääasiassa pieniä eläimiä, kuten mitä?</w:t>
      </w:r>
    </w:p>
    <w:p>
      <w:r>
        <w:rPr>
          <w:b/>
        </w:rPr>
        <w:t xml:space="preserve">Teksti numero 18</w:t>
      </w:r>
    </w:p>
    <w:p>
      <w:r>
        <w:rPr>
          <w:color w:val="A9A9A9"/>
        </w:rPr>
        <w:t xml:space="preserve">1966</w:t>
      </w:r>
      <w:r>
        <w:rPr>
          <w:color w:val="2F4F4F"/>
        </w:rPr>
        <w:t xml:space="preserve">"Man the Hunter</w:t>
      </w:r>
      <w:r>
        <w:rPr>
          <w:color w:val="DCDCDC"/>
        </w:rPr>
        <w:t xml:space="preserve">" </w:t>
      </w:r>
      <w:r>
        <w:t xml:space="preserve">-konferenssissa antropologit Richard Borshay Lee ja Irven DeVore ehdottivat, että </w:t>
      </w:r>
      <w:r>
        <w:rPr>
          <w:color w:val="556B2F"/>
        </w:rPr>
        <w:t xml:space="preserve">tasa-arvoisuus </w:t>
      </w:r>
      <w:r>
        <w:t xml:space="preserve">oli </w:t>
      </w:r>
      <w:r>
        <w:rPr>
          <w:color w:val="6B8E23"/>
        </w:rPr>
        <w:t xml:space="preserve">yksi monista </w:t>
      </w:r>
      <w:r>
        <w:rPr>
          <w:color w:val="A0522D"/>
        </w:rPr>
        <w:t xml:space="preserve">nomadisten metsästys- ja keräily-yhteiskuntien</w:t>
      </w:r>
      <w:r>
        <w:rPr>
          <w:color w:val="6B8E23"/>
        </w:rPr>
        <w:t xml:space="preserve"> keskeisistä piirteistä</w:t>
      </w:r>
      <w:r>
        <w:t xml:space="preserve">, koska </w:t>
      </w:r>
      <w:r>
        <w:rPr>
          <w:color w:val="228B22"/>
        </w:rPr>
        <w:t xml:space="preserve">liikkuvuus </w:t>
      </w:r>
      <w:r>
        <w:t xml:space="preserve">edellyttää </w:t>
      </w:r>
      <w:r>
        <w:rPr>
          <w:color w:val="191970"/>
        </w:rPr>
        <w:t xml:space="preserve">aineellisen omaisuuden minimoimista koko väestössä</w:t>
      </w:r>
      <w:r>
        <w:t xml:space="preserve">. Näin ollen yksikään jäsen ei voi kerätä resurssien ylijäämää. Muita Leen ja DeVoren ehdottamia piirteitä olivat </w:t>
      </w:r>
      <w:r>
        <w:rPr>
          <w:color w:val="8B0000"/>
        </w:rPr>
        <w:t xml:space="preserve">alueellisten rajojen </w:t>
      </w:r>
      <w:r>
        <w:t xml:space="preserve">ja </w:t>
      </w:r>
      <w:r>
        <w:rPr>
          <w:color w:val="483D8B"/>
        </w:rPr>
        <w:t xml:space="preserve">väestörakenteen </w:t>
      </w:r>
      <w:r>
        <w:t xml:space="preserve">vaihtelu</w:t>
      </w:r>
      <w:r>
        <w:t xml:space="preserve">.</w:t>
      </w:r>
    </w:p>
    <w:p>
      <w:r>
        <w:rPr>
          <w:b/>
        </w:rPr>
        <w:t xml:space="preserve">Kysymys 0</w:t>
      </w:r>
    </w:p>
    <w:p>
      <w:r>
        <w:t xml:space="preserve">Missä konferenssissa Richard Borshay puhui?</w:t>
      </w:r>
    </w:p>
    <w:p>
      <w:r>
        <w:rPr>
          <w:b/>
        </w:rPr>
        <w:t xml:space="preserve">Kysymys 1</w:t>
      </w:r>
    </w:p>
    <w:p>
      <w:r>
        <w:t xml:space="preserve">Milloin oli Man the Hunter -konferenssi?</w:t>
      </w:r>
    </w:p>
    <w:p>
      <w:r>
        <w:rPr>
          <w:b/>
        </w:rPr>
        <w:t xml:space="preserve">Kysymys 2</w:t>
      </w:r>
    </w:p>
    <w:p>
      <w:r>
        <w:t xml:space="preserve">Miksi metsästys- ja keräilyryhmissä aineellinen omaisuus vähenee?</w:t>
      </w:r>
    </w:p>
    <w:p>
      <w:r>
        <w:rPr>
          <w:b/>
        </w:rPr>
        <w:t xml:space="preserve">Kysymys 3</w:t>
      </w:r>
    </w:p>
    <w:p>
      <w:r>
        <w:t xml:space="preserve">Mitä vähentynyt aineellinen omaisuus voi tuottaa metsästäjä-keräilijä-yhteiskunnassa?</w:t>
      </w:r>
    </w:p>
    <w:p>
      <w:r>
        <w:rPr>
          <w:b/>
        </w:rPr>
        <w:t xml:space="preserve">Kysymys 4</w:t>
      </w:r>
    </w:p>
    <w:p>
      <w:r>
        <w:t xml:space="preserve">Mikä muu ominaisuus vaihtelee näissä ryhmissä?</w:t>
      </w:r>
    </w:p>
    <w:p>
      <w:r>
        <w:rPr>
          <w:b/>
        </w:rPr>
        <w:t xml:space="preserve">Kysymys 5</w:t>
      </w:r>
    </w:p>
    <w:p>
      <w:r>
        <w:t xml:space="preserve">Missä yhteiskunnissa kuka tahansa jäsen voi kerryttää ylijäämävaroja?</w:t>
      </w:r>
    </w:p>
    <w:p>
      <w:r>
        <w:rPr>
          <w:b/>
        </w:rPr>
        <w:t xml:space="preserve">Kysymys 6</w:t>
      </w:r>
    </w:p>
    <w:p>
      <w:r>
        <w:t xml:space="preserve">Mihin vuoden 1966 konferenssiin geologit Richard Borshay Lee ja Irven DeVore osallistuivat?</w:t>
      </w:r>
    </w:p>
    <w:p>
      <w:r>
        <w:rPr>
          <w:b/>
        </w:rPr>
        <w:t xml:space="preserve">Kysymys 7</w:t>
      </w:r>
    </w:p>
    <w:p>
      <w:r>
        <w:t xml:space="preserve">Mitä nomadisten metsästys- ja keräily-yhteiskuntien istumajärjestys vaati?</w:t>
      </w:r>
    </w:p>
    <w:p>
      <w:r>
        <w:rPr>
          <w:b/>
        </w:rPr>
        <w:t xml:space="preserve">Kysymys 8</w:t>
      </w:r>
    </w:p>
    <w:p>
      <w:r>
        <w:t xml:space="preserve">Mitä ehdotettiin vuonna 1973 pidetyssä "Mies metsästäjä" -konferenssissa?</w:t>
      </w:r>
    </w:p>
    <w:p>
      <w:r>
        <w:rPr>
          <w:b/>
        </w:rPr>
        <w:t xml:space="preserve">Kysymys 9</w:t>
      </w:r>
    </w:p>
    <w:p>
      <w:r>
        <w:t xml:space="preserve">Muita Leen ja DeVoren ehdottamia ominaisuuksia olivat alueellisten rajojen vakaus ja mitä?</w:t>
      </w:r>
    </w:p>
    <w:p>
      <w:r>
        <w:rPr>
          <w:b/>
        </w:rPr>
        <w:t xml:space="preserve">Teksti numero 19</w:t>
      </w:r>
    </w:p>
    <w:p>
      <w:r>
        <w:t xml:space="preserve">Samassa konferenssissa </w:t>
      </w:r>
      <w:r>
        <w:rPr>
          <w:color w:val="A9A9A9"/>
        </w:rPr>
        <w:t xml:space="preserve">Marshall Sahlins </w:t>
      </w:r>
      <w:r>
        <w:t xml:space="preserve">esitti puheenvuoron </w:t>
      </w:r>
      <w:r>
        <w:rPr>
          <w:color w:val="DCDCDC"/>
        </w:rPr>
        <w:t xml:space="preserve">"Notes on the Original Affluent Society", </w:t>
      </w:r>
      <w:r>
        <w:t xml:space="preserve">jossa hän kyseenalaisti yleisen näkemyksen </w:t>
      </w:r>
      <w:r>
        <w:rPr>
          <w:color w:val="2F4F4F"/>
        </w:rPr>
        <w:t xml:space="preserve">metsästäjä-keräilijöiden</w:t>
      </w:r>
      <w:r>
        <w:t xml:space="preserve"> </w:t>
      </w:r>
      <w:r>
        <w:t xml:space="preserve">elämästä </w:t>
      </w:r>
      <w:r>
        <w:rPr>
          <w:color w:val="556B2F"/>
        </w:rPr>
        <w:t xml:space="preserve">"yksinäisenä, köyhänä, ilkeänä, raakalaismaisena ja lyhyenä", kuten </w:t>
      </w:r>
      <w:r>
        <w:t xml:space="preserve">Thomas Hobbes oli todennut vuonna 1651. Sahlinsin mukaan etnografiset tiedot osoittivat, että metsästäjä-keräilijät tekivät paljon vähemmän työtunteja ja nauttivat enemmän vapaa-ajasta kuin </w:t>
      </w:r>
      <w:r>
        <w:rPr>
          <w:color w:val="6B8E23"/>
        </w:rPr>
        <w:t xml:space="preserve">teollisuusyhteiskunnan tyypilliset jäsenet, </w:t>
      </w:r>
      <w:r>
        <w:t xml:space="preserve">ja he söivät silti hyvin. Heidän "hyvinvointinsa" johtui siitä, että he olivat tyytyväisiä hyvin vähään aineellisessa mielessä. Myöhemmin </w:t>
      </w:r>
      <w:r>
        <w:t xml:space="preserve">Ross Sackett suoritti </w:t>
      </w:r>
      <w:r>
        <w:t xml:space="preserve">vuonna </w:t>
      </w:r>
      <w:r>
        <w:rPr>
          <w:color w:val="A0522D"/>
        </w:rPr>
        <w:t xml:space="preserve">1996</w:t>
      </w:r>
      <w:r>
        <w:t xml:space="preserve">, kaksi erillistä meta-analyysiä, joissa testattiin empiirisesti Sahlinin näkemystä</w:t>
      </w:r>
      <w:r>
        <w:t xml:space="preserve">.</w:t>
      </w:r>
      <w:r>
        <w:t xml:space="preserve"> Ensimmäisessä näistä tutkimuksista tarkasteltiin 102:aa ajankäyttöä koskevaa tutkimusta, ja toisessa analysoitiin 207:ää energiankulutusta koskevaa tutkimusta. Sackett havaitsi, että aikuiset metsästys- ja puutarhayhteiskunnissa työskentelevät keskimäärin noin 6,5 tuntia päivässä, kun taas maatalous- ja teollisuusyhteiskunnissa ihmiset työskentelevät keskimäärin </w:t>
      </w:r>
      <w:r>
        <w:rPr>
          <w:color w:val="228B22"/>
        </w:rPr>
        <w:t xml:space="preserve">8,8 tuntia päivässä</w:t>
      </w:r>
      <w:r>
        <w:t xml:space="preserve">.</w:t>
      </w:r>
    </w:p>
    <w:p>
      <w:r>
        <w:rPr>
          <w:b/>
        </w:rPr>
        <w:t xml:space="preserve">Kysymys 0</w:t>
      </w:r>
    </w:p>
    <w:p>
      <w:r>
        <w:t xml:space="preserve">Kuka kutsui metsästäjä-isäntiä alkuperäiseksi varakkaaksi yhteiskunnaksi?</w:t>
      </w:r>
    </w:p>
    <w:p>
      <w:r>
        <w:rPr>
          <w:b/>
        </w:rPr>
        <w:t xml:space="preserve">Kysymys 1</w:t>
      </w:r>
    </w:p>
    <w:p>
      <w:r>
        <w:t xml:space="preserve">Milloin Ross Sackett tutki aikaa ja energiaa metsästäjä- ja maanviljelijäryhmien osalta?</w:t>
      </w:r>
    </w:p>
    <w:p>
      <w:r>
        <w:rPr>
          <w:b/>
        </w:rPr>
        <w:t xml:space="preserve">Kysymys 2</w:t>
      </w:r>
    </w:p>
    <w:p>
      <w:r>
        <w:t xml:space="preserve">Kuinka kauan ihmiset muissa yhteiskunnissa työskentelevät päivässä?</w:t>
      </w:r>
    </w:p>
    <w:p>
      <w:r>
        <w:rPr>
          <w:b/>
        </w:rPr>
        <w:t xml:space="preserve">Kysymys 3</w:t>
      </w:r>
    </w:p>
    <w:p>
      <w:r>
        <w:t xml:space="preserve">Mikä oli Ross Sackettin artikkelin nimi, jossa hän kyseenalaisti yleisen näkemyksen metsästäjä-keräilijöiden elämästä?</w:t>
      </w:r>
    </w:p>
    <w:p>
      <w:r>
        <w:rPr>
          <w:b/>
        </w:rPr>
        <w:t xml:space="preserve">Kysymys 4</w:t>
      </w:r>
    </w:p>
    <w:p>
      <w:r>
        <w:t xml:space="preserve">Vuonna 1851 Thomas Hobbes kuvasi metsästäjä-keräilijöitä seuraavasti: Mitä?</w:t>
      </w:r>
    </w:p>
    <w:p>
      <w:r>
        <w:rPr>
          <w:b/>
        </w:rPr>
        <w:t xml:space="preserve">Kysymys 5</w:t>
      </w:r>
    </w:p>
    <w:p>
      <w:r>
        <w:t xml:space="preserve">Tiedot osoittivat, että metsästäjä-keräilijöillä oli vähemmän vapaa-aikaa kuin kenellä?</w:t>
      </w:r>
    </w:p>
    <w:p>
      <w:r>
        <w:rPr>
          <w:b/>
        </w:rPr>
        <w:t xml:space="preserve">Kysymys 6</w:t>
      </w:r>
    </w:p>
    <w:p>
      <w:r>
        <w:t xml:space="preserve">Mikä ryhmä ei yleensä syönyt hyvin?</w:t>
      </w:r>
    </w:p>
    <w:p>
      <w:r>
        <w:rPr>
          <w:b/>
        </w:rPr>
        <w:t xml:space="preserve">Kysymys 7</w:t>
      </w:r>
    </w:p>
    <w:p>
      <w:r>
        <w:t xml:space="preserve">Marshall Sahlins teki analyysin, jossa testattiin Sackettin näkemystä, minä vuonna?</w:t>
      </w:r>
    </w:p>
    <w:p>
      <w:r>
        <w:rPr>
          <w:b/>
        </w:rPr>
        <w:t xml:space="preserve">Teksti numero 20</w:t>
      </w:r>
    </w:p>
    <w:p>
      <w:r>
        <w:rPr>
          <w:color w:val="A9A9A9"/>
        </w:rPr>
        <w:t xml:space="preserve">Vastavuoroinen vaihto ja </w:t>
      </w:r>
      <w:r>
        <w:rPr>
          <w:color w:val="A9A9A9"/>
        </w:rPr>
        <w:t xml:space="preserve">resurssien </w:t>
      </w:r>
      <w:r>
        <w:t xml:space="preserve">(esim. metsästyksestä saadun lihan) </w:t>
      </w:r>
      <w:r>
        <w:rPr>
          <w:color w:val="DCDCDC"/>
        </w:rPr>
        <w:t xml:space="preserve">jakaminen </w:t>
      </w:r>
      <w:r>
        <w:t xml:space="preserve">ovat tärkeitä </w:t>
      </w:r>
      <w:r>
        <w:t xml:space="preserve">metsästäjä-keräilijäyhteisöjen</w:t>
      </w:r>
      <w:r>
        <w:t xml:space="preserve"> talousjärjestelmissä. </w:t>
      </w:r>
      <w:r>
        <w:t xml:space="preserve">Siksi näitä yhteiskuntia voidaan kuvata "</w:t>
      </w:r>
      <w:r>
        <w:rPr>
          <w:color w:val="556B2F"/>
        </w:rPr>
        <w:t xml:space="preserve">lahjatalouteen</w:t>
      </w:r>
      <w:r>
        <w:t xml:space="preserve">" perustuviksi</w:t>
      </w:r>
      <w:r>
        <w:t xml:space="preserve">.</w:t>
      </w:r>
    </w:p>
    <w:p>
      <w:r>
        <w:rPr>
          <w:b/>
        </w:rPr>
        <w:t xml:space="preserve">Kysymys 0</w:t>
      </w:r>
    </w:p>
    <w:p>
      <w:r>
        <w:t xml:space="preserve">Mitä muuta ryhmäkäyttäytymisen ominaisuutta tarvitaan metsästäjä-keräilijä-yhteiskunnassa?</w:t>
      </w:r>
    </w:p>
    <w:p>
      <w:r>
        <w:rPr>
          <w:b/>
        </w:rPr>
        <w:t xml:space="preserve">Kysymys 1</w:t>
      </w:r>
    </w:p>
    <w:p>
      <w:r>
        <w:t xml:space="preserve">Mikä on metsästys- ja keräilytalouden perusta?</w:t>
      </w:r>
    </w:p>
    <w:p>
      <w:r>
        <w:rPr>
          <w:b/>
        </w:rPr>
        <w:t xml:space="preserve">Kysymys 2</w:t>
      </w:r>
    </w:p>
    <w:p>
      <w:r>
        <w:t xml:space="preserve">Resurssien hamstraaminen on tärkeää missä yhteiskunnissa?</w:t>
      </w:r>
    </w:p>
    <w:p>
      <w:r>
        <w:rPr>
          <w:b/>
        </w:rPr>
        <w:t xml:space="preserve">Kysymys 3</w:t>
      </w:r>
    </w:p>
    <w:p>
      <w:r>
        <w:t xml:space="preserve">Mitä yhteiskuntia voidaan kuvata "hamstraavaksi taloudeksi"?</w:t>
      </w:r>
    </w:p>
    <w:p>
      <w:r>
        <w:rPr>
          <w:b/>
        </w:rPr>
        <w:t xml:space="preserve">Kysymys 4</w:t>
      </w:r>
    </w:p>
    <w:p>
      <w:r>
        <w:t xml:space="preserve">Mikä on tärkeää metsästäjä-keräilijä-yhteiskuntien numerojärjestelmissä?</w:t>
      </w:r>
    </w:p>
    <w:p>
      <w:r>
        <w:rPr>
          <w:b/>
        </w:rPr>
        <w:t xml:space="preserve">Kysymys 5</w:t>
      </w:r>
    </w:p>
    <w:p>
      <w:r>
        <w:t xml:space="preserve">Resurssien vaihtamatta jättäminen on tärkeää missä yhteiskunnissa?</w:t>
      </w:r>
    </w:p>
    <w:p>
      <w:r>
        <w:rPr>
          <w:b/>
        </w:rPr>
        <w:t xml:space="preserve">Kysymys 6</w:t>
      </w:r>
    </w:p>
    <w:p>
      <w:r>
        <w:t xml:space="preserve">Mitkä yhteiskunnat voidaan kuvata "keskinäiseksi taloudeksi"?</w:t>
      </w:r>
    </w:p>
    <w:p>
      <w:r>
        <w:rPr>
          <w:b/>
        </w:rPr>
        <w:t xml:space="preserve">Teksti numero 21</w:t>
      </w:r>
    </w:p>
    <w:p>
      <w:r>
        <w:t xml:space="preserve">Metsästäjä-keräilijäyhteiskunnat </w:t>
      </w:r>
      <w:r>
        <w:rPr>
          <w:color w:val="2F4F4F"/>
        </w:rPr>
        <w:t xml:space="preserve">vaihtelevat </w:t>
      </w:r>
      <w:r>
        <w:rPr>
          <w:color w:val="DCDCDC"/>
        </w:rPr>
        <w:t xml:space="preserve">huomattavasti </w:t>
      </w:r>
      <w:r>
        <w:t xml:space="preserve">ilmastovyöhykkeestä/elinvyöhykkeestä, käytettävissä olevasta teknologiasta ja yhteiskuntarakenteesta riippuen. Arkeologit tutkivat metsästäjä-keräilijöiden työkalupakkeja mitatakseen vaihtelua eri ryhmien välillä. Collard et al. (</w:t>
      </w:r>
      <w:r>
        <w:rPr>
          <w:color w:val="556B2F"/>
        </w:rPr>
        <w:t xml:space="preserve">2005</w:t>
      </w:r>
      <w:r>
        <w:t xml:space="preserve"> ) </w:t>
      </w:r>
      <w:r>
        <w:t xml:space="preserve">havaitsivat </w:t>
      </w:r>
      <w:r>
        <w:rPr>
          <w:color w:val="6B8E23"/>
        </w:rPr>
        <w:t xml:space="preserve">lämpötilan </w:t>
      </w:r>
      <w:r>
        <w:t xml:space="preserve">olevan ainoa tilastollisesti merkittävä tekijä, joka vaikuttaa metsästäjä-keräilijöiden työkalupaketteihin. Käyttämällä lämpötilaa riskin vertailuarvona Collardin ja muiden tulosten perusteella voidaan päätellä, että ympäristöt, joissa vallitsee äärimmäiset lämpötilat, muodostavat </w:t>
      </w:r>
      <w:r>
        <w:t xml:space="preserve">metsästäjä-keräilijäjärjestelmille riittävän merkittävän </w:t>
      </w:r>
      <w:r>
        <w:t xml:space="preserve">uhan</w:t>
      </w:r>
      <w:r>
        <w:t xml:space="preserve">, jotta </w:t>
      </w:r>
      <w:r>
        <w:rPr>
          <w:color w:val="228B22"/>
        </w:rPr>
        <w:t xml:space="preserve">työkalujen suurempi vaihtelevuus </w:t>
      </w:r>
      <w:r>
        <w:t xml:space="preserve">olisi perusteltua</w:t>
      </w:r>
      <w:r>
        <w:t xml:space="preserve">. </w:t>
      </w:r>
      <w:r>
        <w:t xml:space="preserve">Nämä tulokset tukevat Torrencen (1989) teoriaa, jonka mukaan </w:t>
      </w:r>
      <w:r>
        <w:rPr>
          <w:color w:val="191970"/>
        </w:rPr>
        <w:t xml:space="preserve">epäonnistumisen riski </w:t>
      </w:r>
      <w:r>
        <w:t xml:space="preserve">on todellakin tärkein tekijä </w:t>
      </w:r>
      <w:r>
        <w:rPr>
          <w:color w:val="8B0000"/>
        </w:rPr>
        <w:t xml:space="preserve">metsästäjä-keräilijöiden </w:t>
      </w:r>
      <w:r>
        <w:t xml:space="preserve">työkalupakkien </w:t>
      </w:r>
      <w:r>
        <w:t xml:space="preserve">rakenteen määrittämisessä.</w:t>
      </w:r>
    </w:p>
    <w:p>
      <w:r>
        <w:rPr>
          <w:b/>
        </w:rPr>
        <w:t xml:space="preserve">Kysymys 0</w:t>
      </w:r>
    </w:p>
    <w:p>
      <w:r>
        <w:t xml:space="preserve">Mikä on ainoa tärkeä tekijä metsästäjä-keräilijöiden työkaluvalinnoissa?</w:t>
      </w:r>
    </w:p>
    <w:p>
      <w:r>
        <w:rPr>
          <w:b/>
        </w:rPr>
        <w:t xml:space="preserve">Kysymys 1</w:t>
      </w:r>
    </w:p>
    <w:p>
      <w:r>
        <w:t xml:space="preserve">Mitä ilmasto tuottaa metsästäjä-keräilijäyhteisöissä?</w:t>
      </w:r>
    </w:p>
    <w:p>
      <w:r>
        <w:rPr>
          <w:b/>
        </w:rPr>
        <w:t xml:space="preserve">Kysymys 2</w:t>
      </w:r>
    </w:p>
    <w:p>
      <w:r>
        <w:t xml:space="preserve">Mitä uhkia äärimmäiset lämpötilat aiheuttavat ympäristölle?</w:t>
      </w:r>
    </w:p>
    <w:p>
      <w:r>
        <w:rPr>
          <w:b/>
        </w:rPr>
        <w:t xml:space="preserve">Kysymys 3</w:t>
      </w:r>
    </w:p>
    <w:p>
      <w:r>
        <w:t xml:space="preserve">Miten lämpötila vaikuttaa työkalupaketteihin?</w:t>
      </w:r>
    </w:p>
    <w:p>
      <w:r>
        <w:rPr>
          <w:b/>
        </w:rPr>
        <w:t xml:space="preserve">Kysymys 4</w:t>
      </w:r>
    </w:p>
    <w:p>
      <w:r>
        <w:t xml:space="preserve">Mikä on Torrencen 1989 teoria, joka liittyy työkalupakin vaihtelevuuteen ?</w:t>
      </w:r>
    </w:p>
    <w:p>
      <w:r>
        <w:rPr>
          <w:b/>
        </w:rPr>
        <w:t xml:space="preserve">Kysymys 5</w:t>
      </w:r>
    </w:p>
    <w:p>
      <w:r>
        <w:t xml:space="preserve">Minkä todettiin olevan yksi monista merkittävistä tekijöistä, jotka vaikuttavat metsästäjä-keräilijöiden työkalupakkiin?</w:t>
      </w:r>
    </w:p>
    <w:p>
      <w:r>
        <w:rPr>
          <w:b/>
        </w:rPr>
        <w:t xml:space="preserve">Kysymys 6</w:t>
      </w:r>
    </w:p>
    <w:p>
      <w:r>
        <w:t xml:space="preserve">Ympäristöt, joissa lämpötila on vakaa, olivat riski mille järjestelmille?</w:t>
      </w:r>
    </w:p>
    <w:p>
      <w:r>
        <w:rPr>
          <w:b/>
        </w:rPr>
        <w:t xml:space="preserve">Kysymys 7</w:t>
      </w:r>
    </w:p>
    <w:p>
      <w:r>
        <w:t xml:space="preserve">Onnistumisriski on tärkein tekijä määriteltäessä, kenen työkalupakki rakentuu?</w:t>
      </w:r>
    </w:p>
    <w:p>
      <w:r>
        <w:rPr>
          <w:b/>
        </w:rPr>
        <w:t xml:space="preserve">Kysymys 8</w:t>
      </w:r>
    </w:p>
    <w:p>
      <w:r>
        <w:t xml:space="preserve">Minkä yhteiskuntien maksurakenne vaikutti vaihtelevuuteen?</w:t>
      </w:r>
    </w:p>
    <w:p>
      <w:r>
        <w:rPr>
          <w:b/>
        </w:rPr>
        <w:t xml:space="preserve">Kysymys 9</w:t>
      </w:r>
    </w:p>
    <w:p>
      <w:r>
        <w:t xml:space="preserve">Torrence havaitsi lämpötilan olevan merkittävä tekijä työkalupakkien kannalta minä vuonna?</w:t>
      </w:r>
    </w:p>
    <w:p>
      <w:r>
        <w:rPr>
          <w:b/>
        </w:rPr>
        <w:t xml:space="preserve">Teksti numero 22</w:t>
      </w:r>
    </w:p>
    <w:p>
      <w:r>
        <w:t xml:space="preserve">Yksi tapa jakaa metsästäjä-keräilijäryhmät on </w:t>
      </w:r>
      <w:r>
        <w:rPr>
          <w:color w:val="A9A9A9"/>
        </w:rPr>
        <w:t xml:space="preserve">niiden paluujärjestelmät</w:t>
      </w:r>
      <w:r>
        <w:t xml:space="preserve">. </w:t>
      </w:r>
      <w:r>
        <w:t xml:space="preserve">James Woodburn käyttää kategorioita "</w:t>
      </w:r>
      <w:r>
        <w:rPr>
          <w:color w:val="DCDCDC"/>
        </w:rPr>
        <w:t xml:space="preserve">välittömän paluun</w:t>
      </w:r>
      <w:r>
        <w:t xml:space="preserve">" metsästäjä-keräilijät, kun kyseessä on </w:t>
      </w:r>
      <w:r>
        <w:rPr>
          <w:color w:val="2F4F4F"/>
        </w:rPr>
        <w:t xml:space="preserve">tasa-arvoinen </w:t>
      </w:r>
      <w:r>
        <w:t xml:space="preserve">ja "viivästynyt paluu", kun kyseessä on </w:t>
      </w:r>
      <w:r>
        <w:rPr>
          <w:color w:val="556B2F"/>
        </w:rPr>
        <w:t xml:space="preserve">ei-egalitaarinen </w:t>
      </w:r>
      <w:r>
        <w:t xml:space="preserve">metsästäjä-keräilijä</w:t>
      </w:r>
      <w:r>
        <w:t xml:space="preserve">. </w:t>
      </w:r>
      <w:r>
        <w:t xml:space="preserve">Välittömästi palaavat metsästäjät syövät ruokansa </w:t>
      </w:r>
      <w:r>
        <w:rPr>
          <w:color w:val="6B8E23"/>
        </w:rPr>
        <w:t xml:space="preserve">päivän tai kahden kuluessa sen hankkimisesta</w:t>
      </w:r>
      <w:r>
        <w:t xml:space="preserve">. </w:t>
      </w:r>
      <w:r>
        <w:rPr>
          <w:color w:val="A0522D"/>
        </w:rPr>
        <w:t xml:space="preserve">Viivästyneesti palaavat </w:t>
      </w:r>
      <w:r>
        <w:t xml:space="preserve">keräilijät varastoivat ylijäämäruoan (Kelly, 31).</w:t>
      </w:r>
    </w:p>
    <w:p>
      <w:r>
        <w:rPr>
          <w:b/>
        </w:rPr>
        <w:t xml:space="preserve">Kysymys 0</w:t>
      </w:r>
    </w:p>
    <w:p>
      <w:r>
        <w:t xml:space="preserve">Mitä välitön palautusjärjestelmä tarkoittaa?</w:t>
      </w:r>
    </w:p>
    <w:p>
      <w:r>
        <w:rPr>
          <w:b/>
        </w:rPr>
        <w:t xml:space="preserve">Kysymys 1</w:t>
      </w:r>
    </w:p>
    <w:p>
      <w:r>
        <w:t xml:space="preserve">Millaiseen ryhmään viivästetyn palautuksen järjestelmä kuuluu?</w:t>
      </w:r>
    </w:p>
    <w:p>
      <w:r>
        <w:rPr>
          <w:b/>
        </w:rPr>
        <w:t xml:space="preserve">Kysymys 2</w:t>
      </w:r>
    </w:p>
    <w:p>
      <w:r>
        <w:t xml:space="preserve">Mikä ryhmä syö hankkimansa ruoan päivässä tai kahdessa?</w:t>
      </w:r>
    </w:p>
    <w:p>
      <w:r>
        <w:rPr>
          <w:b/>
        </w:rPr>
        <w:t xml:space="preserve">Kysymys 3</w:t>
      </w:r>
    </w:p>
    <w:p>
      <w:r>
        <w:t xml:space="preserve">Mikä on ainoa tapa jakaa metsästäjä-keräilijä-ryhmät?</w:t>
      </w:r>
    </w:p>
    <w:p>
      <w:r>
        <w:rPr>
          <w:b/>
        </w:rPr>
        <w:t xml:space="preserve">Kysymys 4</w:t>
      </w:r>
    </w:p>
    <w:p>
      <w:r>
        <w:t xml:space="preserve">Milloin tilapäiset paluumuuttajat syövät ruokansa?</w:t>
      </w:r>
    </w:p>
    <w:p>
      <w:r>
        <w:rPr>
          <w:b/>
        </w:rPr>
        <w:t xml:space="preserve">Kysymys 5</w:t>
      </w:r>
    </w:p>
    <w:p>
      <w:r>
        <w:t xml:space="preserve">Kelly käyttää kategoriaa "välittömän paluun" metsästäjä-keräilijät mistä?</w:t>
      </w:r>
    </w:p>
    <w:p>
      <w:r>
        <w:rPr>
          <w:b/>
        </w:rPr>
        <w:t xml:space="preserve">Kysymys 6</w:t>
      </w:r>
    </w:p>
    <w:p>
      <w:r>
        <w:t xml:space="preserve">Kelly käyttää kategoriaa "viivästynyt paluu" metsästäjä-keräilijät mistä?</w:t>
      </w:r>
    </w:p>
    <w:p>
      <w:r>
        <w:rPr>
          <w:b/>
        </w:rPr>
        <w:t xml:space="preserve">Kysymys 7</w:t>
      </w:r>
    </w:p>
    <w:p>
      <w:r>
        <w:t xml:space="preserve">Minkälainen metsästäjä varastoi ruokansa päivän tai kahden kuluessa sen hankkimisesta?</w:t>
      </w:r>
    </w:p>
    <w:p>
      <w:r>
        <w:rPr>
          <w:b/>
        </w:rPr>
        <w:t xml:space="preserve">Teksti numero 23</w:t>
      </w:r>
    </w:p>
    <w:p>
      <w:r>
        <w:t xml:space="preserve">Metsästys-keräily oli ihmisen yleinen elinkeino koko </w:t>
      </w:r>
      <w:r>
        <w:rPr>
          <w:color w:val="A9A9A9"/>
        </w:rPr>
        <w:t xml:space="preserve">paleoliittisen kauden ajan</w:t>
      </w:r>
      <w:r>
        <w:t xml:space="preserve">, mutta nykyisten metsästäjien ja keräilijöiden havainnot eivät välttämättä vastaa </w:t>
      </w:r>
      <w:r>
        <w:rPr>
          <w:color w:val="DCDCDC"/>
        </w:rPr>
        <w:t xml:space="preserve">paleoliittisia yhteiskuntia</w:t>
      </w:r>
      <w:r>
        <w:t xml:space="preserve">; </w:t>
      </w:r>
      <w:r>
        <w:t xml:space="preserve">nykyään tutkittavat metsästäjä-keräilijä-kulttuurit ovat olleet paljon </w:t>
      </w:r>
      <w:r>
        <w:rPr>
          <w:color w:val="556B2F"/>
        </w:rPr>
        <w:t xml:space="preserve">tekemisissä </w:t>
      </w:r>
      <w:r>
        <w:rPr>
          <w:color w:val="6B8E23"/>
        </w:rPr>
        <w:t xml:space="preserve">nykyaikaisen sivilisaation </w:t>
      </w:r>
      <w:r>
        <w:rPr>
          <w:color w:val="556B2F"/>
        </w:rPr>
        <w:t xml:space="preserve">kanssa</w:t>
      </w:r>
      <w:r>
        <w:t xml:space="preserve">, eivätkä ne edusta </w:t>
      </w:r>
      <w:r>
        <w:rPr>
          <w:color w:val="191970"/>
        </w:rPr>
        <w:t xml:space="preserve">koskemattomien kansojen </w:t>
      </w:r>
      <w:r>
        <w:rPr>
          <w:color w:val="A0522D"/>
        </w:rPr>
        <w:t xml:space="preserve">"</w:t>
      </w:r>
      <w:r>
        <w:rPr>
          <w:color w:val="228B22"/>
        </w:rPr>
        <w:t xml:space="preserve">koskemattomia</w:t>
      </w:r>
      <w:r>
        <w:rPr>
          <w:color w:val="A0522D"/>
        </w:rPr>
        <w:t xml:space="preserve">" olosuhteita</w:t>
      </w:r>
      <w:r>
        <w:t xml:space="preserve">.</w:t>
      </w:r>
    </w:p>
    <w:p>
      <w:r>
        <w:rPr>
          <w:b/>
        </w:rPr>
        <w:t xml:space="preserve">Kysymys 0</w:t>
      </w:r>
    </w:p>
    <w:p>
      <w:r>
        <w:t xml:space="preserve">Miten nykyajan metsästäjät ja keräilijät eroavat varhaisista metsästäjistä ja keräilijöistä?</w:t>
      </w:r>
    </w:p>
    <w:p>
      <w:r>
        <w:rPr>
          <w:b/>
        </w:rPr>
        <w:t xml:space="preserve">Kysymys 1</w:t>
      </w:r>
    </w:p>
    <w:p>
      <w:r>
        <w:t xml:space="preserve">Millaisia olosuhteita ei ole nykyaikaisissa yhteiskunnissa?</w:t>
      </w:r>
    </w:p>
    <w:p>
      <w:r>
        <w:rPr>
          <w:b/>
        </w:rPr>
        <w:t xml:space="preserve">Kysymys 2</w:t>
      </w:r>
    </w:p>
    <w:p>
      <w:r>
        <w:t xml:space="preserve">Mistä löydätte ryhmät, jotka edustavat koskemattomia olosuhteita?</w:t>
      </w:r>
    </w:p>
    <w:p>
      <w:r>
        <w:rPr>
          <w:b/>
        </w:rPr>
        <w:t xml:space="preserve">Kysymys 3</w:t>
      </w:r>
    </w:p>
    <w:p>
      <w:r>
        <w:t xml:space="preserve">Mitä nykyaikaiset metsästäjä-keräilijät eivät heijasta?</w:t>
      </w:r>
    </w:p>
    <w:p>
      <w:r>
        <w:rPr>
          <w:b/>
        </w:rPr>
        <w:t xml:space="preserve">Kysymys 4</w:t>
      </w:r>
    </w:p>
    <w:p>
      <w:r>
        <w:t xml:space="preserve">Metsästys-keräily oli harvinainen ihmisen elinkeino koko minkä ajan?</w:t>
      </w:r>
    </w:p>
    <w:p>
      <w:r>
        <w:rPr>
          <w:b/>
        </w:rPr>
        <w:t xml:space="preserve">Kysymys 5</w:t>
      </w:r>
    </w:p>
    <w:p>
      <w:r>
        <w:t xml:space="preserve">Mitä metsästäjä-keräilijäkulttuurit edustavat nykyään?</w:t>
      </w:r>
    </w:p>
    <w:p>
      <w:r>
        <w:rPr>
          <w:b/>
        </w:rPr>
        <w:t xml:space="preserve">Kysymys 6</w:t>
      </w:r>
    </w:p>
    <w:p>
      <w:r>
        <w:t xml:space="preserve">Muinaisten metsästäjien ja keräilijöiden havainnointi ei välttämättä kuvasta mitä?</w:t>
      </w:r>
    </w:p>
    <w:p>
      <w:r>
        <w:rPr>
          <w:b/>
        </w:rPr>
        <w:t xml:space="preserve">Kysymys 7</w:t>
      </w:r>
    </w:p>
    <w:p>
      <w:r>
        <w:t xml:space="preserve">Metsästäjä-keräilijäkulttuureissa, joita tutkitaan nykyään, ei ole juuri mitään yhteyttä keneen?</w:t>
      </w:r>
    </w:p>
    <w:p>
      <w:r>
        <w:rPr>
          <w:b/>
        </w:rPr>
        <w:t xml:space="preserve">Kysymys 8</w:t>
      </w:r>
    </w:p>
    <w:p>
      <w:r>
        <w:t xml:space="preserve">Mitkä kulttuurit edustavat koskemattomien kansojen "koskemattomia" olosuhteita?</w:t>
      </w:r>
    </w:p>
    <w:p>
      <w:r>
        <w:rPr>
          <w:b/>
        </w:rPr>
        <w:t xml:space="preserve">Tekstin numero 24</w:t>
      </w:r>
    </w:p>
    <w:p>
      <w:r>
        <w:rPr>
          <w:color w:val="A9A9A9"/>
        </w:rPr>
        <w:t xml:space="preserve">Siirtyminen </w:t>
      </w:r>
      <w:r>
        <w:t xml:space="preserve">metsästyksestä ja keräilystä maatalouteen ei välttämättä ole </w:t>
      </w:r>
      <w:r>
        <w:rPr>
          <w:color w:val="DCDCDC"/>
        </w:rPr>
        <w:t xml:space="preserve">yksisuuntainen </w:t>
      </w:r>
      <w:r>
        <w:t xml:space="preserve">prosessi</w:t>
      </w:r>
      <w:r>
        <w:rPr>
          <w:color w:val="A9A9A9"/>
        </w:rPr>
        <w:t xml:space="preserve">.</w:t>
      </w:r>
      <w:r>
        <w:t xml:space="preserve"> On väitetty, että metsästys ja keräily on </w:t>
      </w:r>
      <w:r>
        <w:rPr>
          <w:color w:val="2F4F4F"/>
        </w:rPr>
        <w:t xml:space="preserve">sopeutumisstrategia, jota </w:t>
      </w:r>
      <w:r>
        <w:t xml:space="preserve">voidaan tarvittaessa edelleen hyödyntää, </w:t>
      </w:r>
      <w:r>
        <w:rPr>
          <w:color w:val="556B2F"/>
        </w:rPr>
        <w:t xml:space="preserve">kun </w:t>
      </w:r>
      <w:r>
        <w:rPr>
          <w:color w:val="6B8E23"/>
        </w:rPr>
        <w:t xml:space="preserve">ympäristömuutos </w:t>
      </w:r>
      <w:r>
        <w:rPr>
          <w:color w:val="556B2F"/>
        </w:rPr>
        <w:t xml:space="preserve">aiheuttaa äärimmäistä ruokapulaa maanviljelijöille</w:t>
      </w:r>
      <w:r>
        <w:t xml:space="preserve">. Itse asiassa </w:t>
      </w:r>
      <w:r>
        <w:t xml:space="preserve">on joskus vaikea vetää selkeää rajaa </w:t>
      </w:r>
      <w:r>
        <w:rPr>
          <w:color w:val="A0522D"/>
        </w:rPr>
        <w:t xml:space="preserve">maatalous- ja metsästäjä-keräilijäyhteiskuntien </w:t>
      </w:r>
      <w:r>
        <w:t xml:space="preserve">välille</w:t>
      </w:r>
      <w:r>
        <w:t xml:space="preserve">, varsinkin kun </w:t>
      </w:r>
      <w:r>
        <w:rPr>
          <w:color w:val="191970"/>
        </w:rPr>
        <w:t xml:space="preserve">viime </w:t>
      </w:r>
      <w:r>
        <w:rPr>
          <w:color w:val="191970"/>
        </w:rPr>
        <w:t xml:space="preserve">vuosina </w:t>
      </w:r>
      <w:r>
        <w:t xml:space="preserve">on tapahtunut </w:t>
      </w:r>
      <w:r>
        <w:t xml:space="preserve">maatalouden laaja käyttöönotto ja siitä johtuva </w:t>
      </w:r>
      <w:r>
        <w:rPr>
          <w:color w:val="228B22"/>
        </w:rPr>
        <w:t xml:space="preserve">kulttuurin diffuusio</w:t>
      </w:r>
      <w:r>
        <w:rPr>
          <w:color w:val="8B0000"/>
        </w:rPr>
        <w:t xml:space="preserve">10,000</w:t>
      </w:r>
      <w:r>
        <w:rPr>
          <w:color w:val="483D8B"/>
        </w:rPr>
        <w:t xml:space="preserve">. 1960-luvulta </w:t>
      </w:r>
      <w:r>
        <w:t xml:space="preserve">lähtien tämä antropologinen näkemys on pysynyt muuttumattomana.[</w:t>
      </w:r>
      <w:r>
        <w:t xml:space="preserve">selvennys][selvennys][selvennys][selvennys][selvennys].</w:t>
      </w:r>
    </w:p>
    <w:p>
      <w:r>
        <w:rPr>
          <w:b/>
        </w:rPr>
        <w:t xml:space="preserve">Kysymys 0</w:t>
      </w:r>
    </w:p>
    <w:p>
      <w:r>
        <w:t xml:space="preserve">Mitä metsästys ja keräily on?</w:t>
      </w:r>
    </w:p>
    <w:p>
      <w:r>
        <w:rPr>
          <w:b/>
        </w:rPr>
        <w:t xml:space="preserve">Kysymys 1</w:t>
      </w:r>
    </w:p>
    <w:p>
      <w:r>
        <w:t xml:space="preserve">Mikä tilanne voi aiheuttaa ravintostressiä, joka tekee metsästyksen ja keräilyn välttämättömäksi?</w:t>
      </w:r>
    </w:p>
    <w:p>
      <w:r>
        <w:rPr>
          <w:b/>
        </w:rPr>
        <w:t xml:space="preserve">Kysymys 2</w:t>
      </w:r>
    </w:p>
    <w:p>
      <w:r>
        <w:t xml:space="preserve">Mitä muutosta metsästyksestä ja keräilystä maatalouteen ei ole helppo merkitä?</w:t>
      </w:r>
    </w:p>
    <w:p>
      <w:r>
        <w:rPr>
          <w:b/>
        </w:rPr>
        <w:t xml:space="preserve">Kysymys 3</w:t>
      </w:r>
    </w:p>
    <w:p>
      <w:r>
        <w:t xml:space="preserve">Mikä muu tekijä maanviljelyn käytön lisäksi hämärtää kysymystä siirtymisestä metsästyksestä ja keräilystä maanviljelyyn?</w:t>
      </w:r>
    </w:p>
    <w:p>
      <w:r>
        <w:rPr>
          <w:b/>
        </w:rPr>
        <w:t xml:space="preserve">Kysymys 4</w:t>
      </w:r>
    </w:p>
    <w:p>
      <w:r>
        <w:t xml:space="preserve">Kuinka kauan tämä kulttuurin leviäminen on kestänyt?</w:t>
      </w:r>
    </w:p>
    <w:p>
      <w:r>
        <w:rPr>
          <w:b/>
        </w:rPr>
        <w:t xml:space="preserve">Kysymys 5</w:t>
      </w:r>
    </w:p>
    <w:p>
      <w:r>
        <w:t xml:space="preserve">Siirtyminen metsästyksestä ja keräilystä maanviljelyyn on aina mikä prosessi?</w:t>
      </w:r>
    </w:p>
    <w:p>
      <w:r>
        <w:rPr>
          <w:b/>
        </w:rPr>
        <w:t xml:space="preserve">Kysymys 6</w:t>
      </w:r>
    </w:p>
    <w:p>
      <w:r>
        <w:t xml:space="preserve">On helppo vetää selvä raja minkä välillä?</w:t>
      </w:r>
    </w:p>
    <w:p>
      <w:r>
        <w:rPr>
          <w:b/>
        </w:rPr>
        <w:t xml:space="preserve">Kysymys 7</w:t>
      </w:r>
    </w:p>
    <w:p>
      <w:r>
        <w:t xml:space="preserve">Millä vuosikymmenellä sopeutumisstrategia on pysynyt muuttumattomana?</w:t>
      </w:r>
    </w:p>
    <w:p>
      <w:r>
        <w:rPr>
          <w:b/>
        </w:rPr>
        <w:t xml:space="preserve">Kysymys 8</w:t>
      </w:r>
    </w:p>
    <w:p>
      <w:r>
        <w:t xml:space="preserve">Milloin metsästystä ja keräilyä ei koskaan hyödynnetä?</w:t>
      </w:r>
    </w:p>
    <w:p>
      <w:r>
        <w:rPr>
          <w:b/>
        </w:rPr>
        <w:t xml:space="preserve">Kysymys 9</w:t>
      </w:r>
    </w:p>
    <w:p>
      <w:r>
        <w:t xml:space="preserve">Kuinka monen viime vuoden aikana on tapahtunut tämä kulttuurinen infuusio?</w:t>
      </w:r>
    </w:p>
    <w:p>
      <w:r>
        <w:rPr>
          <w:b/>
        </w:rPr>
        <w:t xml:space="preserve">Teksti numero 25</w:t>
      </w:r>
    </w:p>
    <w:p>
      <w:r>
        <w:rPr>
          <w:color w:val="A9A9A9"/>
        </w:rPr>
        <w:t xml:space="preserve">1980-luvun </w:t>
      </w:r>
      <w:r>
        <w:t xml:space="preserve">alussa </w:t>
      </w:r>
      <w:r>
        <w:t xml:space="preserve">pieni mutta äänekäs joukko antropologeja ja arkeologeja pyrki </w:t>
      </w:r>
      <w:r>
        <w:rPr>
          <w:color w:val="DCDCDC"/>
        </w:rPr>
        <w:t xml:space="preserve">osoittamaan, että metsästäjä-keräilijöiksi tavallisesti määritellyillä nykyryhmillä ei useimmissa tapauksissa ole jatkuvaa metsästys- ja keräilyhistoriaa </w:t>
      </w:r>
      <w:r>
        <w:t xml:space="preserve">ja että monissa tapauksissa heidän esi-isänsä olivat </w:t>
      </w:r>
      <w:r>
        <w:rPr>
          <w:color w:val="2F4F4F"/>
        </w:rPr>
        <w:t xml:space="preserve">maanviljelijöitä </w:t>
      </w:r>
      <w:r>
        <w:rPr>
          <w:color w:val="556B2F"/>
        </w:rPr>
        <w:t xml:space="preserve">ja/tai paimentolaisia</w:t>
      </w:r>
      <w:r>
        <w:t xml:space="preserve">, jotka </w:t>
      </w:r>
      <w:r>
        <w:rPr>
          <w:color w:val="6B8E23"/>
        </w:rPr>
        <w:t xml:space="preserve">syrjäytyivät syrjäseuduille </w:t>
      </w:r>
      <w:r>
        <w:rPr>
          <w:color w:val="A0522D"/>
        </w:rPr>
        <w:t xml:space="preserve">siirtolaisuuden</w:t>
      </w:r>
      <w:r>
        <w:t xml:space="preserve">, taloudellisen hyväksikäytön ja/tai </w:t>
      </w:r>
      <w:r>
        <w:rPr>
          <w:color w:val="228B22"/>
        </w:rPr>
        <w:t xml:space="preserve">väkivaltaisten konfliktien </w:t>
      </w:r>
      <w:r>
        <w:t xml:space="preserve">seurauksena </w:t>
      </w:r>
      <w:r>
        <w:t xml:space="preserve">(ks. esimerkiksi Kalahari-keskustelu). Heidän ponnistelujensa tuloksena on yleisesti tunnustettu, että metsästäjä-keräilijöiden ja </w:t>
      </w:r>
      <w:r>
        <w:rPr>
          <w:color w:val="191970"/>
        </w:rPr>
        <w:t xml:space="preserve">muiden kuin metsästäjä-keräilijöiden </w:t>
      </w:r>
      <w:r>
        <w:t xml:space="preserve">välillä on ollut monimutkaista vuorovaikutusta </w:t>
      </w:r>
      <w:r>
        <w:rPr>
          <w:color w:val="8B0000"/>
        </w:rPr>
        <w:t xml:space="preserve">vuosituhansien </w:t>
      </w:r>
      <w:r>
        <w:t xml:space="preserve">ajan</w:t>
      </w:r>
      <w:r>
        <w:t xml:space="preserve">[citation needed].[citation needed].</w:t>
      </w:r>
    </w:p>
    <w:p>
      <w:r>
        <w:rPr>
          <w:b/>
        </w:rPr>
        <w:t xml:space="preserve">Kysymys 0</w:t>
      </w:r>
    </w:p>
    <w:p>
      <w:r>
        <w:t xml:space="preserve">Jos he eivät ole puhtaasti metsästäjä-keräilijöitä, mitä he sitten ovat olleet?</w:t>
      </w:r>
    </w:p>
    <w:p>
      <w:r>
        <w:rPr>
          <w:b/>
        </w:rPr>
        <w:t xml:space="preserve">Kysymys 1</w:t>
      </w:r>
    </w:p>
    <w:p>
      <w:r>
        <w:t xml:space="preserve">Mikä sai nämä entiset maanviljelijät muuttumaan metsästäjiksi??</w:t>
      </w:r>
    </w:p>
    <w:p>
      <w:r>
        <w:rPr>
          <w:b/>
        </w:rPr>
        <w:t xml:space="preserve">Kysymys 2</w:t>
      </w:r>
    </w:p>
    <w:p>
      <w:r>
        <w:t xml:space="preserve">Millainen järkytys voisi pakottaa maanviljelijät metsästäjiksi?</w:t>
      </w:r>
    </w:p>
    <w:p>
      <w:r>
        <w:rPr>
          <w:b/>
        </w:rPr>
        <w:t xml:space="preserve">Kysymys 3</w:t>
      </w:r>
    </w:p>
    <w:p>
      <w:r>
        <w:t xml:space="preserve">Taloudellisten vaikeuksien lisäksi mikä muu voisi ajaa ihmiset hakemaan ruokaa?</w:t>
      </w:r>
    </w:p>
    <w:p>
      <w:r>
        <w:rPr>
          <w:b/>
        </w:rPr>
        <w:t xml:space="preserve">Kysymys 4</w:t>
      </w:r>
    </w:p>
    <w:p>
      <w:r>
        <w:t xml:space="preserve">Mitä suuri joukko antropologeja ja arkeologeja yritti 1980-luvun alussa?</w:t>
      </w:r>
    </w:p>
    <w:p>
      <w:r>
        <w:rPr>
          <w:b/>
        </w:rPr>
        <w:t xml:space="preserve">Kysymys 5</w:t>
      </w:r>
    </w:p>
    <w:p>
      <w:r>
        <w:t xml:space="preserve">Hyvin harvoissa tapauksissa metsästäjä-keräilijöiden esi-isät olivat mitä?</w:t>
      </w:r>
    </w:p>
    <w:p>
      <w:r>
        <w:rPr>
          <w:b/>
        </w:rPr>
        <w:t xml:space="preserve">Kysymys 6</w:t>
      </w:r>
    </w:p>
    <w:p>
      <w:r>
        <w:t xml:space="preserve">Metsästäjä-keräilijöiden ja kenen välillä on ollut yksinkertaista vuorovaikutusta?</w:t>
      </w:r>
    </w:p>
    <w:p>
      <w:r>
        <w:rPr>
          <w:b/>
        </w:rPr>
        <w:t xml:space="preserve">Kysymys 7</w:t>
      </w:r>
    </w:p>
    <w:p>
      <w:r>
        <w:t xml:space="preserve">Kuinka kauan metsästäjä-keräilijöiden ja muiden kuin metsästäjä-keräilijöiden välillä on ollut yksinkertaista vuorovaikutusta?</w:t>
      </w:r>
    </w:p>
    <w:p>
      <w:r>
        <w:rPr>
          <w:b/>
        </w:rPr>
        <w:t xml:space="preserve">Kysymys 8</w:t>
      </w:r>
    </w:p>
    <w:p>
      <w:r>
        <w:t xml:space="preserve">Millä vuosikymmenellä pieni mutta äänekäs osa arkkitehdeistä yritti osoittaa tietämystään metsästäjä-keräilijöistä?</w:t>
      </w:r>
    </w:p>
    <w:p>
      <w:r>
        <w:rPr>
          <w:b/>
        </w:rPr>
        <w:t xml:space="preserve">Teksti numero 26</w:t>
      </w:r>
    </w:p>
    <w:p>
      <w:r>
        <w:t xml:space="preserve">Jotkut </w:t>
      </w:r>
      <w:r>
        <w:t xml:space="preserve">tätä "revisionistista" kritiikkiä kannattavat </w:t>
      </w:r>
      <w:r>
        <w:rPr>
          <w:color w:val="A9A9A9"/>
        </w:rPr>
        <w:t xml:space="preserve">teoreetikot </w:t>
      </w:r>
      <w:r>
        <w:t xml:space="preserve">vihjaavat, että koska "</w:t>
      </w:r>
      <w:r>
        <w:rPr>
          <w:color w:val="DCDCDC"/>
        </w:rPr>
        <w:t xml:space="preserve">puhdas metsästäjä-keräilijä</w:t>
      </w:r>
      <w:r>
        <w:t xml:space="preserve">" katosi pian sen jälkeen, kun </w:t>
      </w:r>
      <w:r>
        <w:rPr>
          <w:color w:val="2F4F4F"/>
        </w:rPr>
        <w:t xml:space="preserve">kolonialistinen (tai jopa maatalous-) kontakti alkoi</w:t>
      </w:r>
      <w:r>
        <w:t xml:space="preserve">, </w:t>
      </w:r>
      <w:r>
        <w:rPr>
          <w:color w:val="228B22"/>
        </w:rPr>
        <w:t xml:space="preserve">nykyajan mets</w:t>
      </w:r>
      <w:r>
        <w:t xml:space="preserve">ästäjä-keräilijöitä </w:t>
      </w:r>
      <w:r>
        <w:rPr>
          <w:color w:val="A0522D"/>
        </w:rPr>
        <w:t xml:space="preserve">koskevista tutkimuksista ei </w:t>
      </w:r>
      <w:r>
        <w:rPr>
          <w:color w:val="6B8E23"/>
        </w:rPr>
        <w:t xml:space="preserve">voida oppia </w:t>
      </w:r>
      <w:r>
        <w:rPr>
          <w:color w:val="556B2F"/>
        </w:rPr>
        <w:t xml:space="preserve">mitään merkityksellistä </w:t>
      </w:r>
      <w:r>
        <w:t xml:space="preserve">esihistoriallisista metsästäjä-keräilijöistä </w:t>
      </w:r>
      <w:r>
        <w:t xml:space="preserve">(Kelly, 24-29; ks. Wilmsen).</w:t>
      </w:r>
    </w:p>
    <w:p>
      <w:r>
        <w:rPr>
          <w:b/>
        </w:rPr>
        <w:t xml:space="preserve">Kysymys 0</w:t>
      </w:r>
    </w:p>
    <w:p>
      <w:r>
        <w:t xml:space="preserve">Mitä voidaan oppia nykyaikaisten metsästäjä-keräilijöiden tutkimuksesta?</w:t>
      </w:r>
    </w:p>
    <w:p>
      <w:r>
        <w:rPr>
          <w:b/>
        </w:rPr>
        <w:t xml:space="preserve">Kysymys 1</w:t>
      </w:r>
    </w:p>
    <w:p>
      <w:r>
        <w:t xml:space="preserve">Kenen mielestä on hyödytöntä tutkia nykyaikaisia metsästäjiä, koska oikeat metsästäjät ovat poissa?</w:t>
      </w:r>
    </w:p>
    <w:p>
      <w:r>
        <w:rPr>
          <w:b/>
        </w:rPr>
        <w:t xml:space="preserve">Kysymys 2</w:t>
      </w:r>
    </w:p>
    <w:p>
      <w:r>
        <w:t xml:space="preserve">Minkälainen metsästäjä-keräilijä on kadonnut?</w:t>
      </w:r>
    </w:p>
    <w:p>
      <w:r>
        <w:rPr>
          <w:b/>
        </w:rPr>
        <w:t xml:space="preserve">Kysymys 3</w:t>
      </w:r>
    </w:p>
    <w:p>
      <w:r>
        <w:t xml:space="preserve">"Puhdas metsästäjä-keräilijä" ilmestyi pian minkä jälkeen?</w:t>
      </w:r>
    </w:p>
    <w:p>
      <w:r>
        <w:rPr>
          <w:b/>
        </w:rPr>
        <w:t xml:space="preserve">Kysymys 4</w:t>
      </w:r>
    </w:p>
    <w:p>
      <w:r>
        <w:t xml:space="preserve">Mistä voidaan oppia monia merkityksellisiä asioita esihistoriallisista metsästäjä-keräilijöistä?</w:t>
      </w:r>
    </w:p>
    <w:p>
      <w:r>
        <w:rPr>
          <w:b/>
        </w:rPr>
        <w:t xml:space="preserve">Kysymys 5</w:t>
      </w:r>
    </w:p>
    <w:p>
      <w:r>
        <w:t xml:space="preserve">Minkä tutkimuksista ei voida oppia mitään mielekästä nykyaikaisista metsästäjäkeräilijöistä?</w:t>
      </w:r>
    </w:p>
    <w:p>
      <w:r>
        <w:rPr>
          <w:b/>
        </w:rPr>
        <w:t xml:space="preserve">Kysymys 6</w:t>
      </w:r>
    </w:p>
    <w:p>
      <w:r>
        <w:t xml:space="preserve">Kuka kannattaa tätä "halveksittua" kritiikkiä?</w:t>
      </w:r>
    </w:p>
    <w:p>
      <w:r>
        <w:rPr>
          <w:b/>
        </w:rPr>
        <w:t xml:space="preserve">Kysymys 7</w:t>
      </w:r>
    </w:p>
    <w:p>
      <w:r>
        <w:t xml:space="preserve">Mitä jotkut teoreetikot väittävät nykyaikaisista metsästäjä-keräilijöistä?</w:t>
      </w:r>
    </w:p>
    <w:p>
      <w:r>
        <w:rPr>
          <w:b/>
        </w:rPr>
        <w:t xml:space="preserve">Teksti numero 27</w:t>
      </w:r>
    </w:p>
    <w:p>
      <w:r>
        <w:rPr>
          <w:color w:val="A9A9A9"/>
        </w:rPr>
        <w:t xml:space="preserve">Lee ja Guenther </w:t>
      </w:r>
      <w:r>
        <w:t xml:space="preserve">ovat hylänneet useimmat </w:t>
      </w:r>
      <w:r>
        <w:rPr>
          <w:color w:val="DCDCDC"/>
        </w:rPr>
        <w:t xml:space="preserve">Wilmsenin</w:t>
      </w:r>
      <w:r>
        <w:t xml:space="preserve"> esittämistä </w:t>
      </w:r>
      <w:r>
        <w:t xml:space="preserve">väitteistä</w:t>
      </w:r>
      <w:r>
        <w:t xml:space="preserve">. </w:t>
      </w:r>
      <w:r>
        <w:rPr>
          <w:color w:val="2F4F4F"/>
        </w:rPr>
        <w:t xml:space="preserve">Doron Shultziner </w:t>
      </w:r>
      <w:r>
        <w:t xml:space="preserve">ja muut ovat väittäneet, että voimme oppia paljon </w:t>
      </w:r>
      <w:r>
        <w:rPr>
          <w:color w:val="556B2F"/>
        </w:rPr>
        <w:t xml:space="preserve">esihistoriallisten metsästäjä-keräilijöiden</w:t>
      </w:r>
      <w:r>
        <w:t xml:space="preserve"> elämäntyyleistä </w:t>
      </w:r>
      <w:r>
        <w:rPr>
          <w:color w:val="6B8E23"/>
        </w:rPr>
        <w:t xml:space="preserve">nykyajan metsästäjä-keräilijöiden </w:t>
      </w:r>
      <w:r>
        <w:t xml:space="preserve">tutkimuksista </w:t>
      </w:r>
      <w:r>
        <w:rPr>
          <w:color w:val="6B8E23"/>
        </w:rPr>
        <w:t xml:space="preserve">- erityisesti </w:t>
      </w:r>
      <w:r>
        <w:t xml:space="preserve">heidän vaikuttavasta </w:t>
      </w:r>
      <w:r>
        <w:rPr>
          <w:color w:val="A0522D"/>
        </w:rPr>
        <w:t xml:space="preserve">tasa-arvoisuudestaan</w:t>
      </w:r>
      <w:r>
        <w:t xml:space="preserve">.</w:t>
      </w:r>
    </w:p>
    <w:p>
      <w:r>
        <w:rPr>
          <w:b/>
        </w:rPr>
        <w:t xml:space="preserve">Kysymys 0</w:t>
      </w:r>
    </w:p>
    <w:p>
      <w:r>
        <w:t xml:space="preserve">Kuka on hylännyt Wilmsenin väitteet?</w:t>
      </w:r>
    </w:p>
    <w:p>
      <w:r>
        <w:rPr>
          <w:b/>
        </w:rPr>
        <w:t xml:space="preserve">Kysymys 1</w:t>
      </w:r>
    </w:p>
    <w:p>
      <w:r>
        <w:t xml:space="preserve">Kenen elämäntyylistä Shultziner luulee meidän voivan oppia?</w:t>
      </w:r>
    </w:p>
    <w:p>
      <w:r>
        <w:rPr>
          <w:b/>
        </w:rPr>
        <w:t xml:space="preserve">Kysymys 2</w:t>
      </w:r>
    </w:p>
    <w:p>
      <w:r>
        <w:t xml:space="preserve">Mikä esihistoriallisissa metsästäjä-keräilijöissä tekee vaikutuksen Shultzineriin?</w:t>
      </w:r>
    </w:p>
    <w:p>
      <w:r>
        <w:rPr>
          <w:b/>
        </w:rPr>
        <w:t xml:space="preserve">Kysymys 3</w:t>
      </w:r>
    </w:p>
    <w:p>
      <w:r>
        <w:t xml:space="preserve">Kuka on esittänyt väitteitä, joista Lee ja Guenther eivät pitäneet?</w:t>
      </w:r>
    </w:p>
    <w:p>
      <w:r>
        <w:rPr>
          <w:b/>
        </w:rPr>
        <w:t xml:space="preserve">Kysymys 4</w:t>
      </w:r>
    </w:p>
    <w:p>
      <w:r>
        <w:t xml:space="preserve">Wilmsen on hylännyt suurimman osan kenen esittämistä väitteistä?</w:t>
      </w:r>
    </w:p>
    <w:p>
      <w:r>
        <w:rPr>
          <w:b/>
        </w:rPr>
        <w:t xml:space="preserve">Kysymys 5</w:t>
      </w:r>
    </w:p>
    <w:p>
      <w:r>
        <w:t xml:space="preserve">Kuka on väittänyt, että voimme oppia paljon modernien metsästäjä-keräilijöiden elämäntavoista?</w:t>
      </w:r>
    </w:p>
    <w:p>
      <w:r>
        <w:rPr>
          <w:b/>
        </w:rPr>
        <w:t xml:space="preserve">Kysymys 6</w:t>
      </w:r>
    </w:p>
    <w:p>
      <w:r>
        <w:t xml:space="preserve">Kenellä ei ole vaikuttavaa tasa-arvoisuutta?</w:t>
      </w:r>
    </w:p>
    <w:p>
      <w:r>
        <w:rPr>
          <w:b/>
        </w:rPr>
        <w:t xml:space="preserve">Kysymys 7</w:t>
      </w:r>
    </w:p>
    <w:p>
      <w:r>
        <w:t xml:space="preserve">Tutkimukset esihistoriallisista metsästäjä-keräilijöistä voivat valaista mitä ryhmää?</w:t>
      </w:r>
    </w:p>
    <w:p>
      <w:r>
        <w:rPr>
          <w:b/>
        </w:rPr>
        <w:t xml:space="preserve">Kysymys 8</w:t>
      </w:r>
    </w:p>
    <w:p>
      <w:r>
        <w:t xml:space="preserve">Mistä ryhmästä emme Shultzinerin mielestä voi oppia mitään?</w:t>
      </w:r>
    </w:p>
    <w:p>
      <w:r>
        <w:rPr>
          <w:b/>
        </w:rPr>
        <w:t xml:space="preserve">Tekstin numero 28</w:t>
      </w:r>
    </w:p>
    <w:p>
      <w:r>
        <w:t xml:space="preserve">Monet </w:t>
      </w:r>
      <w:r>
        <w:rPr>
          <w:color w:val="A9A9A9"/>
        </w:rPr>
        <w:t xml:space="preserve">metsästäjä-keräilijät </w:t>
      </w:r>
      <w:r>
        <w:t xml:space="preserve">muokkaavat </w:t>
      </w:r>
      <w:r>
        <w:rPr>
          <w:color w:val="DCDCDC"/>
        </w:rPr>
        <w:t xml:space="preserve">maisemaa </w:t>
      </w:r>
      <w:r>
        <w:t xml:space="preserve">tietoisesti </w:t>
      </w:r>
      <w:r>
        <w:rPr>
          <w:color w:val="556B2F"/>
        </w:rPr>
        <w:t xml:space="preserve">leikkaamalla tai polttamalla ei-toivottuja kasveja </w:t>
      </w:r>
      <w:r>
        <w:rPr>
          <w:color w:val="2F4F4F"/>
        </w:rPr>
        <w:t xml:space="preserve">ja edistämällä samalla toivottujen kasvien kasvattamista, </w:t>
      </w:r>
      <w:r>
        <w:t xml:space="preserve">ja jotkut menevät jopa niin pitkälle, että </w:t>
      </w:r>
      <w:r>
        <w:rPr>
          <w:color w:val="6B8E23"/>
        </w:rPr>
        <w:t xml:space="preserve">viiltävät ja polttavat </w:t>
      </w:r>
      <w:r>
        <w:t xml:space="preserve">luodakseen elinympäristöä riistaeläimille. Nämä toimet ovat aivan eri mittakaavassa kuin </w:t>
      </w:r>
      <w:r>
        <w:rPr>
          <w:color w:val="A0522D"/>
        </w:rPr>
        <w:t xml:space="preserve">maanviljelyyn</w:t>
      </w:r>
      <w:r>
        <w:t xml:space="preserve"> liittyvät toimet, </w:t>
      </w:r>
      <w:r>
        <w:t xml:space="preserve">mutta ne ovat kuitenkin </w:t>
      </w:r>
      <w:r>
        <w:rPr>
          <w:color w:val="228B22"/>
        </w:rPr>
        <w:t xml:space="preserve">jollain </w:t>
      </w:r>
      <w:r>
        <w:t xml:space="preserve">tasolla </w:t>
      </w:r>
      <w:r>
        <w:t xml:space="preserve">kesyttämistä</w:t>
      </w:r>
      <w:r>
        <w:t xml:space="preserve">. </w:t>
      </w:r>
      <w:r>
        <w:t xml:space="preserve">Nykyään lähes kaikki metsästäjä-keräilijät ovat jossain määrin riippuvaisia </w:t>
      </w:r>
      <w:r>
        <w:rPr>
          <w:color w:val="191970"/>
        </w:rPr>
        <w:t xml:space="preserve">kesytetyistä </w:t>
      </w:r>
      <w:r>
        <w:t xml:space="preserve">ravinnonlähteistä, joita joko tuotetaan osa-aikaisesti tai vaihdetaan luonnosta hankittuihin tuotteisiin.</w:t>
      </w:r>
    </w:p>
    <w:p>
      <w:r>
        <w:rPr>
          <w:b/>
        </w:rPr>
        <w:t xml:space="preserve">Kysymys 0</w:t>
      </w:r>
    </w:p>
    <w:p>
      <w:r>
        <w:t xml:space="preserve">Mitä metsästäjä-isät manipuloivat tarkoituksellisesti?</w:t>
      </w:r>
    </w:p>
    <w:p>
      <w:r>
        <w:rPr>
          <w:b/>
        </w:rPr>
        <w:t xml:space="preserve">Kysymys 1</w:t>
      </w:r>
    </w:p>
    <w:p>
      <w:r>
        <w:t xml:space="preserve">Miten he hoitavat maisemaa?</w:t>
      </w:r>
    </w:p>
    <w:p>
      <w:r>
        <w:rPr>
          <w:b/>
        </w:rPr>
        <w:t xml:space="preserve">Kysymys 2</w:t>
      </w:r>
    </w:p>
    <w:p>
      <w:r>
        <w:t xml:space="preserve">Millä tekniikalla he tekevät eläinten elinympäristöjä?</w:t>
      </w:r>
    </w:p>
    <w:p>
      <w:r>
        <w:rPr>
          <w:b/>
        </w:rPr>
        <w:t xml:space="preserve">Kysymys 3</w:t>
      </w:r>
    </w:p>
    <w:p>
      <w:r>
        <w:t xml:space="preserve">Mihin maiseman manipulointi liittyy?</w:t>
      </w:r>
    </w:p>
    <w:p>
      <w:r>
        <w:rPr>
          <w:b/>
        </w:rPr>
        <w:t xml:space="preserve">Kysymys 4</w:t>
      </w:r>
    </w:p>
    <w:p>
      <w:r>
        <w:t xml:space="preserve">Mistä nykyajan metsästäjä-keräilijät ovat ainakin jossain määrin riippuvaisia?</w:t>
      </w:r>
    </w:p>
    <w:p>
      <w:r>
        <w:rPr>
          <w:b/>
        </w:rPr>
        <w:t xml:space="preserve">Kysymys 5</w:t>
      </w:r>
    </w:p>
    <w:p>
      <w:r>
        <w:t xml:space="preserve">Monet metsästäjä-keräilijät manipuloivat tiedostamattaan mitä?</w:t>
      </w:r>
    </w:p>
    <w:p>
      <w:r>
        <w:rPr>
          <w:b/>
        </w:rPr>
        <w:t xml:space="preserve">Kysymys 6</w:t>
      </w:r>
    </w:p>
    <w:p>
      <w:r>
        <w:t xml:space="preserve">Kukaan nykyajan metsästäjä-keräilijöistä ei ole riippuvainen minkälaisista ravinnonlähteistä?</w:t>
      </w:r>
    </w:p>
    <w:p>
      <w:r>
        <w:rPr>
          <w:b/>
        </w:rPr>
        <w:t xml:space="preserve">Kysymys 7</w:t>
      </w:r>
    </w:p>
    <w:p>
      <w:r>
        <w:t xml:space="preserve">Mikä ryhmä käyttää viilto- ja polttotekniikkaa luodakseen elinympäristöjä ihmisille?</w:t>
      </w:r>
    </w:p>
    <w:p>
      <w:r>
        <w:rPr>
          <w:b/>
        </w:rPr>
        <w:t xml:space="preserve">Kysymys 8</w:t>
      </w:r>
    </w:p>
    <w:p>
      <w:r>
        <w:t xml:space="preserve">Kumpi ryhmä polttaa toivottuja kasveja ja rohkaisee ei-toivottuja kasveja?</w:t>
      </w:r>
    </w:p>
    <w:p>
      <w:r>
        <w:rPr>
          <w:b/>
        </w:rPr>
        <w:t xml:space="preserve">Kysymys 9</w:t>
      </w:r>
    </w:p>
    <w:p>
      <w:r>
        <w:t xml:space="preserve">Hyvin harvat metsästäjä-keräilijät edistävät kesyttämistä millä tasolla?</w:t>
      </w:r>
    </w:p>
    <w:p>
      <w:r>
        <w:rPr>
          <w:b/>
        </w:rPr>
        <w:t xml:space="preserve">Tekstin numero 29</w:t>
      </w:r>
    </w:p>
    <w:p>
      <w:r>
        <w:t xml:space="preserve">Jotkut maanviljelijät myös </w:t>
      </w:r>
      <w:r>
        <w:rPr>
          <w:color w:val="A9A9A9"/>
        </w:rPr>
        <w:t xml:space="preserve">metsästävät ja keräävät </w:t>
      </w:r>
      <w:r>
        <w:t xml:space="preserve">säännöllisesti </w:t>
      </w:r>
      <w:r>
        <w:t xml:space="preserve">(esim. viljelevät maata pakkasettomana </w:t>
      </w:r>
      <w:r>
        <w:rPr>
          <w:color w:val="DCDCDC"/>
        </w:rPr>
        <w:t xml:space="preserve">kautena </w:t>
      </w:r>
      <w:r>
        <w:t xml:space="preserve">ja metsästävät talvella). Toiset taas harrastavat kehittyneissä maissa </w:t>
      </w:r>
      <w:r>
        <w:rPr>
          <w:color w:val="2F4F4F"/>
        </w:rPr>
        <w:t xml:space="preserve">metsästystä </w:t>
      </w:r>
      <w:r>
        <w:t xml:space="preserve">lähinnä </w:t>
      </w:r>
      <w:r>
        <w:rPr>
          <w:color w:val="556B2F"/>
        </w:rPr>
        <w:t xml:space="preserve">vapaa-ajanviettotarkoituksessa</w:t>
      </w:r>
      <w:r>
        <w:t xml:space="preserve">. </w:t>
      </w:r>
      <w:r>
        <w:rPr>
          <w:color w:val="6B8E23"/>
        </w:rPr>
        <w:t xml:space="preserve">Brasilian sademetsissä </w:t>
      </w:r>
      <w:r>
        <w:t xml:space="preserve">ne ryhmät, jotka äskettäin turvautuivat tai jopa edelleen turvautuvat </w:t>
      </w:r>
      <w:r>
        <w:rPr>
          <w:color w:val="A0522D"/>
        </w:rPr>
        <w:t xml:space="preserve">metsästys- ja </w:t>
      </w:r>
      <w:r>
        <w:t xml:space="preserve">keräilytekniikoihin, näyttävät omaksuneen tämän elämäntavan ja luopuneen suurimmasta osasta maanviljelystä keinona </w:t>
      </w:r>
      <w:r>
        <w:rPr>
          <w:color w:val="228B22"/>
        </w:rPr>
        <w:t xml:space="preserve">paeta kolonialistien valvontaa </w:t>
      </w:r>
      <w:r>
        <w:t xml:space="preserve">ja seurauksena eurooppalaisten tautien leviämisestä, joka vähensi heidän väestöään tasolle, jolla </w:t>
      </w:r>
      <w:r>
        <w:rPr>
          <w:color w:val="191970"/>
        </w:rPr>
        <w:t xml:space="preserve">maanviljelystä tuli vaikeaa</w:t>
      </w:r>
      <w:r>
        <w:t xml:space="preserve">.[viittaus tarvitaan][epäilyttävää - discuss]</w:t>
      </w:r>
      <w:r>
        <w:rPr>
          <w:color w:val="6B8E23"/>
        </w:rPr>
        <w:t xml:space="preserve">.</w:t>
      </w:r>
    </w:p>
    <w:p>
      <w:r>
        <w:rPr>
          <w:b/>
        </w:rPr>
        <w:t xml:space="preserve">Kysymys 0</w:t>
      </w:r>
    </w:p>
    <w:p>
      <w:r>
        <w:t xml:space="preserve">Mitä jotkut maatalousyrittäjät tekevät usein?</w:t>
      </w:r>
    </w:p>
    <w:p>
      <w:r>
        <w:rPr>
          <w:b/>
        </w:rPr>
        <w:t xml:space="preserve">Kysymys 1</w:t>
      </w:r>
    </w:p>
    <w:p>
      <w:r>
        <w:t xml:space="preserve">Mitä he joskus tekevät viihdyttääkseen?</w:t>
      </w:r>
    </w:p>
    <w:p>
      <w:r>
        <w:rPr>
          <w:b/>
        </w:rPr>
        <w:t xml:space="preserve">Kysymys 2</w:t>
      </w:r>
    </w:p>
    <w:p>
      <w:r>
        <w:t xml:space="preserve">Miksi he jättäisivät maatalouselämän?</w:t>
      </w:r>
    </w:p>
    <w:p>
      <w:r>
        <w:rPr>
          <w:b/>
        </w:rPr>
        <w:t xml:space="preserve">Kysymys 3</w:t>
      </w:r>
    </w:p>
    <w:p>
      <w:r>
        <w:t xml:space="preserve">Mikä muu syy heillä voisi olla hallituksen valvonnan välttämisen lisäksi?</w:t>
      </w:r>
    </w:p>
    <w:p>
      <w:r>
        <w:rPr>
          <w:b/>
        </w:rPr>
        <w:t xml:space="preserve">Kysymys 4</w:t>
      </w:r>
    </w:p>
    <w:p>
      <w:r>
        <w:t xml:space="preserve">Mitä kaikki agronomit myös tekevät?</w:t>
      </w:r>
    </w:p>
    <w:p>
      <w:r>
        <w:rPr>
          <w:b/>
        </w:rPr>
        <w:t xml:space="preserve">Kysymys 5</w:t>
      </w:r>
    </w:p>
    <w:p>
      <w:r>
        <w:t xml:space="preserve">Toiset kehittymättömissä maissa käyvät metsästämässä, pääasiassa mitä varten?</w:t>
      </w:r>
    </w:p>
    <w:p>
      <w:r>
        <w:rPr>
          <w:b/>
        </w:rPr>
        <w:t xml:space="preserve">Kysymys 6</w:t>
      </w:r>
    </w:p>
    <w:p>
      <w:r>
        <w:t xml:space="preserve">Mihin Afrikan sademetsissä ryhmät luottavat edelleen?</w:t>
      </w:r>
    </w:p>
    <w:p>
      <w:r>
        <w:rPr>
          <w:b/>
        </w:rPr>
        <w:t xml:space="preserve">Kysymys 7</w:t>
      </w:r>
    </w:p>
    <w:p>
      <w:r>
        <w:t xml:space="preserve">Minkä alueen ryhmät ovat hyväksyneet siirtomaavalvonnan?</w:t>
      </w:r>
    </w:p>
    <w:p>
      <w:r>
        <w:rPr>
          <w:b/>
        </w:rPr>
        <w:t xml:space="preserve">Kysymys 8</w:t>
      </w:r>
    </w:p>
    <w:p>
      <w:r>
        <w:t xml:space="preserve">Metsästys tapahtuu yleensä pakkasessa mitä?</w:t>
      </w:r>
    </w:p>
    <w:p>
      <w:r>
        <w:rPr>
          <w:b/>
        </w:rPr>
        <w:t xml:space="preserve">Tekstin numero 30</w:t>
      </w:r>
    </w:p>
    <w:p>
      <w:r>
        <w:t xml:space="preserve">On kuitenkin olemassa useita nykyisiä metsästäjä-keräilijäkansoja, jotka ovat joutuneet kosketuksiin muiden yhteiskuntien kanssa ja jotka jatkavat elämäntapaansa hyvin vähän ulkoisen vaikutuksen alaisena. Yksi tällainen ryhmä on </w:t>
      </w:r>
      <w:r>
        <w:rPr>
          <w:color w:val="2F4F4F"/>
        </w:rPr>
        <w:t xml:space="preserve">Länsi-Australian </w:t>
      </w:r>
      <w:r>
        <w:rPr>
          <w:color w:val="DCDCDC"/>
        </w:rPr>
        <w:t xml:space="preserve">Pila Nguru </w:t>
      </w:r>
      <w:r>
        <w:t xml:space="preserve">(Spinifex-kansa)</w:t>
      </w:r>
      <w:r>
        <w:t xml:space="preserve">, jonka elinympäristö </w:t>
      </w:r>
      <w:r>
        <w:rPr>
          <w:color w:val="556B2F"/>
        </w:rPr>
        <w:t xml:space="preserve">Suurella Victorian autiomaalla </w:t>
      </w:r>
      <w:r>
        <w:t xml:space="preserve">on osoittautunut sopimattomaksi eurooppalaiselle maanviljelylle (ja jopa paimentolaisuudelle).[viitattu ] Toinen ryhmä ovat </w:t>
      </w:r>
      <w:r>
        <w:rPr>
          <w:color w:val="228B22"/>
        </w:rPr>
        <w:t xml:space="preserve">Intian valtameressä</w:t>
      </w:r>
      <w:r>
        <w:t xml:space="preserve"> sijaitsevien Andamaanien saarten </w:t>
      </w:r>
      <w:r>
        <w:rPr>
          <w:color w:val="A0522D"/>
        </w:rPr>
        <w:t xml:space="preserve">sentineliläiset, </w:t>
      </w:r>
      <w:r>
        <w:t xml:space="preserve">jotka asuvat Pohjois-Sentinelin saarella ja ovat tähän päivään asti säilyttäneet itsenäisen olemassaolonsa torjuen yritykset ottaa heihin yhteyttä ja ottaa heihin kontaktia.[viitattu ].</w:t>
      </w:r>
    </w:p>
    <w:p>
      <w:r>
        <w:rPr>
          <w:b/>
        </w:rPr>
        <w:t xml:space="preserve">Kysymys 0</w:t>
      </w:r>
    </w:p>
    <w:p>
      <w:r>
        <w:t xml:space="preserve">Mikä on Spinifex-kansan nimi?</w:t>
      </w:r>
    </w:p>
    <w:p>
      <w:r>
        <w:rPr>
          <w:b/>
        </w:rPr>
        <w:t xml:space="preserve">Kysymys 1</w:t>
      </w:r>
    </w:p>
    <w:p>
      <w:r>
        <w:t xml:space="preserve">Missä Pila Nguru -kansa asuu?</w:t>
      </w:r>
    </w:p>
    <w:p>
      <w:r>
        <w:rPr>
          <w:b/>
        </w:rPr>
        <w:t xml:space="preserve">Kysymys 2</w:t>
      </w:r>
    </w:p>
    <w:p>
      <w:r>
        <w:t xml:space="preserve">Kuka kieltäytyy ottamasta yhteyttä ulkopuolisiin Sentinel-saarella?</w:t>
      </w:r>
    </w:p>
    <w:p>
      <w:r>
        <w:rPr>
          <w:b/>
        </w:rPr>
        <w:t xml:space="preserve">Kysymys 3</w:t>
      </w:r>
    </w:p>
    <w:p>
      <w:r>
        <w:t xml:space="preserve">Missä ovat Sentinel- ja Andamaanisaaret?</w:t>
      </w:r>
    </w:p>
    <w:p>
      <w:r>
        <w:rPr>
          <w:b/>
        </w:rPr>
        <w:t xml:space="preserve">Kysymys 4</w:t>
      </w:r>
    </w:p>
    <w:p>
      <w:r>
        <w:t xml:space="preserve">Mikä ryhmä sijaitsee Länsi-Itävallassa?</w:t>
      </w:r>
    </w:p>
    <w:p>
      <w:r>
        <w:rPr>
          <w:b/>
        </w:rPr>
        <w:t xml:space="preserve">Kysymys 5</w:t>
      </w:r>
    </w:p>
    <w:p>
      <w:r>
        <w:t xml:space="preserve">Mikä ryhmä sijaitsee Gobin autiomaassa?</w:t>
      </w:r>
    </w:p>
    <w:p>
      <w:r>
        <w:rPr>
          <w:b/>
        </w:rPr>
        <w:t xml:space="preserve">Kysymys 6</w:t>
      </w:r>
    </w:p>
    <w:p>
      <w:r>
        <w:t xml:space="preserve">Mikä ryhmä asuu Pohjoishiekan saarella?</w:t>
      </w:r>
    </w:p>
    <w:p>
      <w:r>
        <w:rPr>
          <w:b/>
        </w:rPr>
        <w:t xml:space="preserve">Kysymys 7</w:t>
      </w:r>
    </w:p>
    <w:p>
      <w:r>
        <w:t xml:space="preserve">Mikä ryhmä ei ole säilyttänyt itsenäistä olemassaoloaan?</w:t>
      </w:r>
    </w:p>
    <w:p>
      <w:r>
        <w:rPr>
          <w:b/>
        </w:rPr>
        <w:t xml:space="preserve">Kysymys 8</w:t>
      </w:r>
    </w:p>
    <w:p>
      <w:r>
        <w:t xml:space="preserve">Missä sijaitseva elinympäristö on osoittautunut sopivaksi eurooppalaiselle maataloudelle?</w:t>
      </w:r>
    </w:p>
    <w:p>
      <w:r>
        <w:rPr>
          <w:b/>
        </w:rPr>
        <w:t xml:space="preserve">Tekstin numero 31</w:t>
      </w:r>
    </w:p>
    <w:p>
      <w:r>
        <w:t xml:space="preserve">Todisteet viittaavat siihen, että suurriistan metsästäjät ja keräilijät ylittivät </w:t>
      </w:r>
      <w:r>
        <w:t xml:space="preserve">Beringinsalmen Aasiasta (Euraasiasta) Pohjois-Amerikkaan </w:t>
      </w:r>
      <w:r>
        <w:rPr>
          <w:color w:val="DCDCDC"/>
        </w:rPr>
        <w:t xml:space="preserve">maasillan </w:t>
      </w:r>
      <w:r>
        <w:t xml:space="preserve">(Beringia) kautta, joka oli olemassa </w:t>
      </w:r>
      <w:r>
        <w:rPr>
          <w:color w:val="2F4F4F"/>
        </w:rPr>
        <w:t xml:space="preserve">47 000-14 000 vuotta sitten</w:t>
      </w:r>
      <w:r>
        <w:t xml:space="preserve">. </w:t>
      </w:r>
      <w:r>
        <w:rPr>
          <w:color w:val="556B2F"/>
        </w:rPr>
        <w:t xml:space="preserve">Noin 18 500-15 500 vuotta sitten </w:t>
      </w:r>
      <w:r>
        <w:t xml:space="preserve">näiden metsästäjä-keräilijöiden uskotaan seuranneen nyt sukupuuttoon kuolleiden pleistoseenien megafaunaeläinten laumoja pitkin </w:t>
      </w:r>
      <w:r>
        <w:rPr>
          <w:color w:val="6B8E23"/>
        </w:rPr>
        <w:t xml:space="preserve">jäättömiä käytäviä</w:t>
      </w:r>
      <w:r>
        <w:t xml:space="preserve">, jotka kulkivat </w:t>
      </w:r>
      <w:r>
        <w:rPr>
          <w:color w:val="A0522D"/>
        </w:rPr>
        <w:t xml:space="preserve">Laurentiden ja Kordillereiden </w:t>
      </w:r>
      <w:r>
        <w:t xml:space="preserve">jääpeitteiden </w:t>
      </w:r>
      <w:r>
        <w:t xml:space="preserve">välissä</w:t>
      </w:r>
      <w:r>
        <w:rPr>
          <w:color w:val="556B2F"/>
        </w:rPr>
        <w:t xml:space="preserve">. </w:t>
      </w:r>
      <w:r>
        <w:t xml:space="preserve">Toisen ehdotetun reitin mukaan </w:t>
      </w:r>
      <w:r>
        <w:t xml:space="preserve">he vaelsivat </w:t>
      </w:r>
      <w:r>
        <w:t xml:space="preserve">joko jalan tai </w:t>
      </w:r>
      <w:r>
        <w:rPr>
          <w:color w:val="228B22"/>
        </w:rPr>
        <w:t xml:space="preserve">alkeellisia veneitä käyttäen </w:t>
      </w:r>
      <w:r>
        <w:t xml:space="preserve">Tyynenmeren rannikkoa pitkin </w:t>
      </w:r>
      <w:r>
        <w:rPr>
          <w:color w:val="191970"/>
        </w:rPr>
        <w:t xml:space="preserve">Etelä-Amerikkaan</w:t>
      </w:r>
      <w:r>
        <w:t xml:space="preserve">.</w:t>
      </w:r>
    </w:p>
    <w:p>
      <w:r>
        <w:rPr>
          <w:b/>
        </w:rPr>
        <w:t xml:space="preserve">Kysymys 0</w:t>
      </w:r>
    </w:p>
    <w:p>
      <w:r>
        <w:t xml:space="preserve">Mitä polkua nämä muinaiset metsästäjä-isät seurasivat riistan perässä?</w:t>
      </w:r>
    </w:p>
    <w:p>
      <w:r>
        <w:rPr>
          <w:b/>
        </w:rPr>
        <w:t xml:space="preserve">Kysymys 1</w:t>
      </w:r>
    </w:p>
    <w:p>
      <w:r>
        <w:t xml:space="preserve">Minkä jääpeitteiden välissä käytävät sijaitsivat?</w:t>
      </w:r>
    </w:p>
    <w:p>
      <w:r>
        <w:rPr>
          <w:b/>
        </w:rPr>
        <w:t xml:space="preserve">Kysymys 2</w:t>
      </w:r>
    </w:p>
    <w:p>
      <w:r>
        <w:t xml:space="preserve">Millä muulla tavalla he olisivat voineet tulla tälle mantereelle?</w:t>
      </w:r>
    </w:p>
    <w:p>
      <w:r>
        <w:rPr>
          <w:b/>
        </w:rPr>
        <w:t xml:space="preserve">Kysymys 3</w:t>
      </w:r>
    </w:p>
    <w:p>
      <w:r>
        <w:t xml:space="preserve">Minkä salmen yli pienriistan metsästäjät kulkivat?</w:t>
      </w:r>
    </w:p>
    <w:p>
      <w:r>
        <w:rPr>
          <w:b/>
        </w:rPr>
        <w:t xml:space="preserve">Kysymys 4</w:t>
      </w:r>
    </w:p>
    <w:p>
      <w:r>
        <w:t xml:space="preserve">Kuinka monta vuotta sitten metsästäjä-keräilijät kulkivat jääkäytäviä pitkin?</w:t>
      </w:r>
    </w:p>
    <w:p>
      <w:r>
        <w:rPr>
          <w:b/>
        </w:rPr>
        <w:t xml:space="preserve">Kysymys 5</w:t>
      </w:r>
    </w:p>
    <w:p>
      <w:r>
        <w:t xml:space="preserve">Minkä sillan kautta suurriistan metsästäjät tulevat Aasiasta Etelä-Amerikkaan?</w:t>
      </w:r>
    </w:p>
    <w:p>
      <w:r>
        <w:rPr>
          <w:b/>
        </w:rPr>
        <w:t xml:space="preserve">Kysymys 6</w:t>
      </w:r>
    </w:p>
    <w:p>
      <w:r>
        <w:t xml:space="preserve">Kehittyneiden veneiden avulla he olisivat myös voineet vaeltaa Tyynellämerellä minne?</w:t>
      </w:r>
    </w:p>
    <w:p>
      <w:r>
        <w:rPr>
          <w:b/>
        </w:rPr>
        <w:t xml:space="preserve">Kysymys 7</w:t>
      </w:r>
    </w:p>
    <w:p>
      <w:r>
        <w:t xml:space="preserve">Kuinka monta vuotta sitten oli olemassa maasilta Aasiasta Etelä-Amerikkaan?</w:t>
      </w:r>
    </w:p>
    <w:p>
      <w:r>
        <w:rPr>
          <w:b/>
        </w:rPr>
        <w:t xml:space="preserve">Tekstin numero 32</w:t>
      </w:r>
    </w:p>
    <w:p>
      <w:r>
        <w:t xml:space="preserve">Metsästäjä-keräilijät kukoistivat lopulta kaikkialla </w:t>
      </w:r>
      <w:r>
        <w:rPr>
          <w:color w:val="A9A9A9"/>
        </w:rPr>
        <w:t xml:space="preserve">Amerikassa</w:t>
      </w:r>
      <w:r>
        <w:t xml:space="preserve">, pääasiassa </w:t>
      </w:r>
      <w:r>
        <w:t xml:space="preserve">Yhdysvaltojen ja Kanadan </w:t>
      </w:r>
      <w:r>
        <w:rPr>
          <w:color w:val="DCDCDC"/>
        </w:rPr>
        <w:t xml:space="preserve">Suurilla tasangoilla</w:t>
      </w:r>
      <w:r>
        <w:t xml:space="preserve">, mutta myös idässä Atlantin rannikolla sijaitsevalla Gaspén niemimaalla ja etelässä Chilessä Monte Verdessä.</w:t>
      </w:r>
      <w:r>
        <w:rPr>
          <w:color w:val="2F4F4F"/>
        </w:rPr>
        <w:t xml:space="preserve">Amerikkalaiset metsästäjä-keräilijät </w:t>
      </w:r>
      <w:r>
        <w:t xml:space="preserve">olivat levittäytyneet laajalle maantieteelliselle alueelle, joten elämäntavoissa oli alueellisia eroja. Kaikilla yksittäisillä ryhmillä oli kuitenkin </w:t>
      </w:r>
      <w:r>
        <w:rPr>
          <w:color w:val="556B2F"/>
        </w:rPr>
        <w:t xml:space="preserve">yhteinen </w:t>
      </w:r>
      <w:r>
        <w:rPr>
          <w:color w:val="6B8E23"/>
        </w:rPr>
        <w:t xml:space="preserve">kivityökalujen valmistustyyli</w:t>
      </w:r>
      <w:r>
        <w:t xml:space="preserve">, minkä ansiosta nakerrustyylit ja eteneminen olivat tunnistettavissa. Tätä varhaisen paleointianikauden kivien pelkistystyökalujen sopeutumista on löydetty </w:t>
      </w:r>
      <w:r>
        <w:rPr>
          <w:color w:val="A0522D"/>
        </w:rPr>
        <w:t xml:space="preserve">eri puolilta Amerikkaa</w:t>
      </w:r>
      <w:r>
        <w:t xml:space="preserve">, ja sitä käyttivät erittäin liikkuvat </w:t>
      </w:r>
      <w:r>
        <w:rPr>
          <w:color w:val="228B22"/>
        </w:rPr>
        <w:t xml:space="preserve">yhtymät, jotka </w:t>
      </w:r>
      <w:r>
        <w:t xml:space="preserve">koostuivat noin </w:t>
      </w:r>
      <w:r>
        <w:rPr>
          <w:color w:val="191970"/>
        </w:rPr>
        <w:t xml:space="preserve">25-50 </w:t>
      </w:r>
      <w:r>
        <w:t xml:space="preserve">suurperheen </w:t>
      </w:r>
      <w:r>
        <w:rPr>
          <w:color w:val="191970"/>
        </w:rPr>
        <w:t xml:space="preserve">jäsenestä.</w:t>
      </w:r>
    </w:p>
    <w:p>
      <w:r>
        <w:rPr>
          <w:b/>
        </w:rPr>
        <w:t xml:space="preserve">Kysymys 0</w:t>
      </w:r>
    </w:p>
    <w:p>
      <w:r>
        <w:t xml:space="preserve">Missä Pohjois-Amerikan metsästäjä-isät useimmiten asuivat?</w:t>
      </w:r>
    </w:p>
    <w:p>
      <w:r>
        <w:rPr>
          <w:b/>
        </w:rPr>
        <w:t xml:space="preserve">Kysymys 1</w:t>
      </w:r>
    </w:p>
    <w:p>
      <w:r>
        <w:t xml:space="preserve">Mikä peruspiirre on kaikille metsästäjä-keräilijöille yhteinen?</w:t>
      </w:r>
    </w:p>
    <w:p>
      <w:r>
        <w:rPr>
          <w:b/>
        </w:rPr>
        <w:t xml:space="preserve">Kysymys 2</w:t>
      </w:r>
    </w:p>
    <w:p>
      <w:r>
        <w:t xml:space="preserve">Mikä työkalutyyleissä on merkittävää?</w:t>
      </w:r>
    </w:p>
    <w:p>
      <w:r>
        <w:rPr>
          <w:b/>
        </w:rPr>
        <w:t xml:space="preserve">Kysymys 3</w:t>
      </w:r>
    </w:p>
    <w:p>
      <w:r>
        <w:t xml:space="preserve">Mistä on löydetty varhaisia paleo-intiaanien työkaluja?</w:t>
      </w:r>
    </w:p>
    <w:p>
      <w:r>
        <w:rPr>
          <w:b/>
        </w:rPr>
        <w:t xml:space="preserve">Kysymys 4</w:t>
      </w:r>
    </w:p>
    <w:p>
      <w:r>
        <w:t xml:space="preserve">Kuinka monta jäsentä liikkuvilla työkaluja valmistavilla metsästäjillä oli usein?</w:t>
      </w:r>
    </w:p>
    <w:p>
      <w:r>
        <w:rPr>
          <w:b/>
        </w:rPr>
        <w:t xml:space="preserve">Kysymys 5</w:t>
      </w:r>
    </w:p>
    <w:p>
      <w:r>
        <w:t xml:space="preserve">Mikä ryhmä oli levittäytynyt pienelle maantieteelliselle alueelle?</w:t>
      </w:r>
    </w:p>
    <w:p>
      <w:r>
        <w:rPr>
          <w:b/>
        </w:rPr>
        <w:t xml:space="preserve">Kysymys 6</w:t>
      </w:r>
    </w:p>
    <w:p>
      <w:r>
        <w:t xml:space="preserve">Mikä oli kaikkien yksittäisten ryhmien yhteinen harvinainen tyyli?</w:t>
      </w:r>
    </w:p>
    <w:p>
      <w:r>
        <w:rPr>
          <w:b/>
        </w:rPr>
        <w:t xml:space="preserve">Kysymys 7</w:t>
      </w:r>
    </w:p>
    <w:p>
      <w:r>
        <w:t xml:space="preserve">Näitä työkaluja ovat hyödyntäneet erittäin istuvat mitä?</w:t>
      </w:r>
    </w:p>
    <w:p>
      <w:r>
        <w:rPr>
          <w:b/>
        </w:rPr>
        <w:t xml:space="preserve">Kysymys 8</w:t>
      </w:r>
    </w:p>
    <w:p>
      <w:r>
        <w:t xml:space="preserve">Metsästäjä-keräilijät eivät koskaan kukoistaisi yli mitä?</w:t>
      </w:r>
    </w:p>
    <w:p>
      <w:r>
        <w:rPr>
          <w:b/>
        </w:rPr>
        <w:t xml:space="preserve">Kysymys 9</w:t>
      </w:r>
    </w:p>
    <w:p>
      <w:r>
        <w:t xml:space="preserve">Minkä ryhmän elämäntyyleissä oli hyvin vähän alueellisia eroja?</w:t>
      </w:r>
    </w:p>
    <w:p>
      <w:r>
        <w:rPr>
          <w:b/>
        </w:rPr>
        <w:t xml:space="preserve">Tekstin numero 33</w:t>
      </w:r>
    </w:p>
    <w:p>
      <w:r>
        <w:t xml:space="preserve">Amerikan </w:t>
      </w:r>
      <w:r>
        <w:rPr>
          <w:color w:val="A9A9A9"/>
        </w:rPr>
        <w:t xml:space="preserve">arkaaisella kaudella </w:t>
      </w:r>
      <w:r>
        <w:t xml:space="preserve">ympäristö muuttui, ja </w:t>
      </w:r>
      <w:r>
        <w:t xml:space="preserve">ilmasto muuttui </w:t>
      </w:r>
      <w:r>
        <w:rPr>
          <w:color w:val="DCDCDC"/>
        </w:rPr>
        <w:t xml:space="preserve">lämpimämmäksi ja kuivemmaksi, </w:t>
      </w:r>
      <w:r>
        <w:t xml:space="preserve">ja viimeinen </w:t>
      </w:r>
      <w:r>
        <w:rPr>
          <w:color w:val="2F4F4F"/>
        </w:rPr>
        <w:t xml:space="preserve">megafauna </w:t>
      </w:r>
      <w:r>
        <w:t xml:space="preserve">katosi</w:t>
      </w:r>
      <w:r>
        <w:t xml:space="preserve">. </w:t>
      </w:r>
      <w:r>
        <w:t xml:space="preserve">Suurin osa väestöryhmistä oli tuolloin </w:t>
      </w:r>
      <w:r>
        <w:rPr>
          <w:color w:val="556B2F"/>
        </w:rPr>
        <w:t xml:space="preserve">edelleen erittäin liikkuvia metsästäjä-keräilijöitä</w:t>
      </w:r>
      <w:r>
        <w:t xml:space="preserve">, mutta nyt </w:t>
      </w:r>
      <w:r>
        <w:rPr>
          <w:color w:val="6B8E23"/>
        </w:rPr>
        <w:t xml:space="preserve">yksittäiset ryhmät </w:t>
      </w:r>
      <w:r>
        <w:t xml:space="preserve">alkoivat keskittyä paikallisesti saatavilla oleviin resursseihin, joten ajan kuluessa on havaittavissa </w:t>
      </w:r>
      <w:r>
        <w:rPr>
          <w:color w:val="A0522D"/>
        </w:rPr>
        <w:t xml:space="preserve">kasvava alueellinen yleistyminen</w:t>
      </w:r>
      <w:r>
        <w:t xml:space="preserve">, kuten lounais-, arktinen, köyhä-, Dalton- ja Plano-perinne. Tästä </w:t>
      </w:r>
      <w:r>
        <w:rPr>
          <w:color w:val="228B22"/>
        </w:rPr>
        <w:t xml:space="preserve">alueellisesta sopeutumisesta </w:t>
      </w:r>
      <w:r>
        <w:t xml:space="preserve">tulisi normi, jolloin </w:t>
      </w:r>
      <w:r>
        <w:rPr>
          <w:color w:val="191970"/>
        </w:rPr>
        <w:t xml:space="preserve">metsästys ja keräily </w:t>
      </w:r>
      <w:r>
        <w:t xml:space="preserve">vähenisivät </w:t>
      </w:r>
      <w:r>
        <w:t xml:space="preserve">ja pienriistan, kalan, kausiluonteisten luonnonvaraisten vihannesten ja korjattujen kasvisruokien sekatalous lisääntyisi.</w:t>
      </w:r>
    </w:p>
    <w:p>
      <w:r>
        <w:rPr>
          <w:b/>
        </w:rPr>
        <w:t xml:space="preserve">Kysymys 0</w:t>
      </w:r>
    </w:p>
    <w:p>
      <w:r>
        <w:t xml:space="preserve">Millainen ilmasto vallitsi Amerikassa?</w:t>
      </w:r>
    </w:p>
    <w:p>
      <w:r>
        <w:rPr>
          <w:b/>
        </w:rPr>
        <w:t xml:space="preserve">Kysymys 1</w:t>
      </w:r>
    </w:p>
    <w:p>
      <w:r>
        <w:t xml:space="preserve">Mikä katosi arkaaisella kaudella?</w:t>
      </w:r>
    </w:p>
    <w:p>
      <w:r>
        <w:rPr>
          <w:b/>
        </w:rPr>
        <w:t xml:space="preserve">Kysymys 2</w:t>
      </w:r>
    </w:p>
    <w:p>
      <w:r>
        <w:t xml:space="preserve">Mikä tuli normiksi mobiilibändeille?</w:t>
      </w:r>
    </w:p>
    <w:p>
      <w:r>
        <w:rPr>
          <w:b/>
        </w:rPr>
        <w:t xml:space="preserve">Kysymys 3</w:t>
      </w:r>
    </w:p>
    <w:p>
      <w:r>
        <w:t xml:space="preserve">Mihin he luottivat yhä vähemmän?</w:t>
      </w:r>
    </w:p>
    <w:p>
      <w:r>
        <w:rPr>
          <w:b/>
        </w:rPr>
        <w:t xml:space="preserve">Kysymys 4</w:t>
      </w:r>
    </w:p>
    <w:p>
      <w:r>
        <w:t xml:space="preserve">Minkälainen kuvio oli tällä kaudella?</w:t>
      </w:r>
    </w:p>
    <w:p>
      <w:r>
        <w:rPr>
          <w:b/>
        </w:rPr>
        <w:t xml:space="preserve">Kysymys 5</w:t>
      </w:r>
    </w:p>
    <w:p>
      <w:r>
        <w:t xml:space="preserve">Minkä ajanjakson aikana Amerikassa ympäristö pysyi muuttumattomana?</w:t>
      </w:r>
    </w:p>
    <w:p>
      <w:r>
        <w:rPr>
          <w:b/>
        </w:rPr>
        <w:t xml:space="preserve">Kysymys 6</w:t>
      </w:r>
    </w:p>
    <w:p>
      <w:r>
        <w:t xml:space="preserve">Megafaunan ensimmäinen esiintyminen tapahtui millä ajanjaksolla?</w:t>
      </w:r>
    </w:p>
    <w:p>
      <w:r>
        <w:rPr>
          <w:b/>
        </w:rPr>
        <w:t xml:space="preserve">Kysymys 7</w:t>
      </w:r>
    </w:p>
    <w:p>
      <w:r>
        <w:t xml:space="preserve">Millä ajanjaksolla ilmasto muuttui kylmemmäksi ja kuivemmaksi?</w:t>
      </w:r>
    </w:p>
    <w:p>
      <w:r>
        <w:rPr>
          <w:b/>
        </w:rPr>
        <w:t xml:space="preserve">Kysymys 8</w:t>
      </w:r>
    </w:p>
    <w:p>
      <w:r>
        <w:t xml:space="preserve">Mikä oli vähemmistönä olevien väestöryhmien vähemmistö tänä aikana?</w:t>
      </w:r>
    </w:p>
    <w:p>
      <w:r>
        <w:rPr>
          <w:b/>
        </w:rPr>
        <w:t xml:space="preserve">Kysymys 9</w:t>
      </w:r>
    </w:p>
    <w:p>
      <w:r>
        <w:t xml:space="preserve">Mitkä ryhmät alkoivat keskittyä resursseihin, jotka ovat niiden käytettävissä maailmanlaajuisesti?</w:t>
      </w:r>
    </w:p>
    <w:p>
      <w:r>
        <w:br w:type="page"/>
      </w:r>
    </w:p>
    <w:p>
      <w:r>
        <w:rPr>
          <w:b/>
          <w:u w:val="single"/>
        </w:rPr>
        <w:t xml:space="preserve">Asiakirjan numero 41</w:t>
      </w:r>
    </w:p>
    <w:p>
      <w:r>
        <w:rPr>
          <w:b/>
        </w:rPr>
        <w:t xml:space="preserve">Tekstin numero 0</w:t>
      </w:r>
    </w:p>
    <w:p>
      <w:r>
        <w:rPr>
          <w:color w:val="A9A9A9"/>
        </w:rPr>
        <w:t xml:space="preserve">YK:n väestörahasto </w:t>
      </w:r>
      <w:r>
        <w:t xml:space="preserve">(UNFPA</w:t>
      </w:r>
      <w:r>
        <w:t xml:space="preserve">)</w:t>
      </w:r>
      <w:r>
        <w:t xml:space="preserve">, aiemmin YK:n väestörahasto, on YK:n järjestö. UNFPA sanoo olevansa "YK:n johtava järjestö sellaisen maailman luomiseksi, jossa jokainen raskaus on </w:t>
      </w:r>
      <w:r>
        <w:rPr>
          <w:color w:val="DCDCDC"/>
        </w:rPr>
        <w:t xml:space="preserve">toivottu</w:t>
      </w:r>
      <w:r>
        <w:t xml:space="preserve">, jokainen synnytys on </w:t>
      </w:r>
      <w:r>
        <w:rPr>
          <w:color w:val="2F4F4F"/>
        </w:rPr>
        <w:t xml:space="preserve">turvallinen </w:t>
      </w:r>
      <w:r>
        <w:t xml:space="preserve">ja jokaisen nuoren potentiaali toteutuu".  Niiden työhön kuuluu </w:t>
      </w:r>
      <w:r>
        <w:rPr>
          <w:color w:val="556B2F"/>
        </w:rPr>
        <w:t xml:space="preserve">lisääntymisterveyden </w:t>
      </w:r>
      <w:r>
        <w:t xml:space="preserve">parantaminen</w:t>
      </w:r>
      <w:r>
        <w:t xml:space="preserve">; mukaan lukien kansallisten strategioiden ja pöytäkirjojen luominen sekä </w:t>
      </w:r>
      <w:r>
        <w:rPr>
          <w:color w:val="6B8E23"/>
        </w:rPr>
        <w:t xml:space="preserve">tarvikkeiden ja palvelujen </w:t>
      </w:r>
      <w:r>
        <w:t xml:space="preserve">tarjoaminen</w:t>
      </w:r>
      <w:r>
        <w:t xml:space="preserve">. </w:t>
      </w:r>
      <w:r>
        <w:t xml:space="preserve">Järjestö on viime aikoina tullut tunnetuksi </w:t>
      </w:r>
      <w:r>
        <w:rPr>
          <w:color w:val="A0522D"/>
        </w:rPr>
        <w:t xml:space="preserve">maailmanlaajuisesta </w:t>
      </w:r>
      <w:r>
        <w:t xml:space="preserve">kampanjastaan </w:t>
      </w:r>
      <w:r>
        <w:rPr>
          <w:color w:val="228B22"/>
        </w:rPr>
        <w:t xml:space="preserve">synnytysfisteliä ja </w:t>
      </w:r>
      <w:r>
        <w:rPr>
          <w:color w:val="191970"/>
        </w:rPr>
        <w:t xml:space="preserve">naisten sukuelinten silpomista </w:t>
      </w:r>
      <w:r>
        <w:rPr>
          <w:color w:val="228B22"/>
        </w:rPr>
        <w:t xml:space="preserve">vastaan</w:t>
      </w:r>
      <w:r>
        <w:t xml:space="preserve">.</w:t>
      </w:r>
    </w:p>
    <w:p>
      <w:r>
        <w:rPr>
          <w:b/>
        </w:rPr>
        <w:t xml:space="preserve">Kysymys 0</w:t>
      </w:r>
    </w:p>
    <w:p>
      <w:r>
        <w:t xml:space="preserve">Mikä on YK:n väestörahaston nykyinen nimi?</w:t>
      </w:r>
    </w:p>
    <w:p>
      <w:r>
        <w:rPr>
          <w:b/>
        </w:rPr>
        <w:t xml:space="preserve">Kysymys 1</w:t>
      </w:r>
    </w:p>
    <w:p>
      <w:r>
        <w:t xml:space="preserve">Millä yleisellä alalla UNFPA toimii?</w:t>
      </w:r>
    </w:p>
    <w:p>
      <w:r>
        <w:rPr>
          <w:b/>
        </w:rPr>
        <w:t xml:space="preserve">Kysymys 2</w:t>
      </w:r>
    </w:p>
    <w:p>
      <w:r>
        <w:t xml:space="preserve">Yksi UNFPA:n tavoitteista on tehdä kaikista raskauksista mitä?</w:t>
      </w:r>
    </w:p>
    <w:p>
      <w:r>
        <w:rPr>
          <w:b/>
        </w:rPr>
        <w:t xml:space="preserve">Kysymys 3</w:t>
      </w:r>
    </w:p>
    <w:p>
      <w:r>
        <w:t xml:space="preserve">Toinen UNFPA:n tavoitteista on tehdä kaikista synnytyksistä mitä?</w:t>
      </w:r>
    </w:p>
    <w:p>
      <w:r>
        <w:rPr>
          <w:b/>
        </w:rPr>
        <w:t xml:space="preserve">Kysymys 4</w:t>
      </w:r>
    </w:p>
    <w:p>
      <w:r>
        <w:t xml:space="preserve">Mitä muuta UNFPA kampanjoi synnytysfistelin vastaisen työnsä lisäksi?</w:t>
      </w:r>
    </w:p>
    <w:p>
      <w:r>
        <w:rPr>
          <w:b/>
        </w:rPr>
        <w:t xml:space="preserve">Kysymys 5</w:t>
      </w:r>
    </w:p>
    <w:p>
      <w:r>
        <w:t xml:space="preserve">Mitä UNFPA yrittää välttää?</w:t>
      </w:r>
    </w:p>
    <w:p>
      <w:r>
        <w:rPr>
          <w:b/>
        </w:rPr>
        <w:t xml:space="preserve">Kysymys 6</w:t>
      </w:r>
    </w:p>
    <w:p>
      <w:r>
        <w:t xml:space="preserve">Mitä UNFPA ei tarjoa?</w:t>
      </w:r>
    </w:p>
    <w:p>
      <w:r>
        <w:rPr>
          <w:b/>
        </w:rPr>
        <w:t xml:space="preserve">Kysymys 7</w:t>
      </w:r>
    </w:p>
    <w:p>
      <w:r>
        <w:t xml:space="preserve">Missä UNFPA on ollut viime aikoina tuntemattomin?</w:t>
      </w:r>
    </w:p>
    <w:p>
      <w:r>
        <w:rPr>
          <w:b/>
        </w:rPr>
        <w:t xml:space="preserve">Kysymys 8</w:t>
      </w:r>
    </w:p>
    <w:p>
      <w:r>
        <w:t xml:space="preserve">Millaisissa paikallisissa kampanjoissa UNFPA on eniten mukana?</w:t>
      </w:r>
    </w:p>
    <w:p>
      <w:r>
        <w:rPr>
          <w:b/>
        </w:rPr>
        <w:t xml:space="preserve">Teksti numero 1</w:t>
      </w:r>
    </w:p>
    <w:p>
      <w:r>
        <w:t xml:space="preserve">UNFPA tukee ohjelmia </w:t>
      </w:r>
      <w:r>
        <w:rPr>
          <w:color w:val="A9A9A9"/>
        </w:rPr>
        <w:t xml:space="preserve">yli 150 maassa </w:t>
      </w:r>
      <w:r>
        <w:t xml:space="preserve">ja alueella, jotka jakautuvat </w:t>
      </w:r>
      <w:r>
        <w:rPr>
          <w:color w:val="DCDCDC"/>
        </w:rPr>
        <w:t xml:space="preserve">neljälle </w:t>
      </w:r>
      <w:r>
        <w:t xml:space="preserve">maantieteelliselle alueelle</w:t>
      </w:r>
      <w:r>
        <w:rPr>
          <w:color w:val="A9A9A9"/>
        </w:rPr>
        <w:t xml:space="preserve">: </w:t>
      </w:r>
      <w:r>
        <w:t xml:space="preserve">Aasian ja Tyynenmeren alueella, Latinalaisessa Amerikassa ja Karibialla sekä Saharan eteläpuolisessa Afrikassa</w:t>
      </w:r>
      <w:r>
        <w:rPr>
          <w:color w:val="556B2F"/>
        </w:rPr>
        <w:t xml:space="preserve">.</w:t>
      </w:r>
      <w:r>
        <w:t xml:space="preserve"> Noin </w:t>
      </w:r>
      <w:r>
        <w:rPr>
          <w:color w:val="6B8E23"/>
        </w:rPr>
        <w:t xml:space="preserve">kolme neljäsosaa </w:t>
      </w:r>
      <w:r>
        <w:t xml:space="preserve">henkilöstöstä työskentelee kentällä. Se on </w:t>
      </w:r>
      <w:r>
        <w:rPr>
          <w:color w:val="A0522D"/>
        </w:rPr>
        <w:t xml:space="preserve">Yhdistyneiden Kansakuntien kehitysyhteistyöryhmän </w:t>
      </w:r>
      <w:r>
        <w:t xml:space="preserve">jäsen </w:t>
      </w:r>
      <w:r>
        <w:rPr>
          <w:color w:val="228B22"/>
        </w:rPr>
        <w:t xml:space="preserve">ja kuuluu sen toimeenpanevaan komiteaan</w:t>
      </w:r>
      <w:r>
        <w:t xml:space="preserve">.</w:t>
      </w:r>
    </w:p>
    <w:p>
      <w:r>
        <w:rPr>
          <w:b/>
        </w:rPr>
        <w:t xml:space="preserve">Kysymys 0</w:t>
      </w:r>
    </w:p>
    <w:p>
      <w:r>
        <w:t xml:space="preserve">Kuinka monella maantieteellisellä alueella UNFPA toimii?</w:t>
      </w:r>
    </w:p>
    <w:p>
      <w:r>
        <w:rPr>
          <w:b/>
        </w:rPr>
        <w:t xml:space="preserve">Kysymys 1</w:t>
      </w:r>
    </w:p>
    <w:p>
      <w:r>
        <w:t xml:space="preserve">Kuinka suuri osa UNFPA:n henkilöstöstä tekee kenttätyötä?</w:t>
      </w:r>
    </w:p>
    <w:p>
      <w:r>
        <w:rPr>
          <w:b/>
        </w:rPr>
        <w:t xml:space="preserve">Kysymys 2</w:t>
      </w:r>
    </w:p>
    <w:p>
      <w:r>
        <w:t xml:space="preserve">UNFPA on osa mitä suurempaa YK-ryhmää?</w:t>
      </w:r>
    </w:p>
    <w:p>
      <w:r>
        <w:rPr>
          <w:b/>
        </w:rPr>
        <w:t xml:space="preserve">Kysymys 3</w:t>
      </w:r>
    </w:p>
    <w:p>
      <w:r>
        <w:t xml:space="preserve">Mikä alue kuuluu UNFPA:n mukaan samaan maantieteelliseen alueeseen kuin arabivaltiot?</w:t>
      </w:r>
    </w:p>
    <w:p>
      <w:r>
        <w:rPr>
          <w:b/>
        </w:rPr>
        <w:t xml:space="preserve">Kysymys 4</w:t>
      </w:r>
    </w:p>
    <w:p>
      <w:r>
        <w:t xml:space="preserve">Kuinka moni maa ei vielä tue UNFPAa?</w:t>
      </w:r>
    </w:p>
    <w:p>
      <w:r>
        <w:rPr>
          <w:b/>
        </w:rPr>
        <w:t xml:space="preserve">Kysymys 5</w:t>
      </w:r>
    </w:p>
    <w:p>
      <w:r>
        <w:t xml:space="preserve">Millä alueella UNFPA sijaitsee?</w:t>
      </w:r>
    </w:p>
    <w:p>
      <w:r>
        <w:rPr>
          <w:b/>
        </w:rPr>
        <w:t xml:space="preserve">Kysymys 6</w:t>
      </w:r>
    </w:p>
    <w:p>
      <w:r>
        <w:t xml:space="preserve">Mitkä ryhmät eivät vielä ole mukana UNFPA:ssa?</w:t>
      </w:r>
    </w:p>
    <w:p>
      <w:r>
        <w:rPr>
          <w:b/>
        </w:rPr>
        <w:t xml:space="preserve">Kysymys 7</w:t>
      </w:r>
    </w:p>
    <w:p>
      <w:r>
        <w:t xml:space="preserve">Kuinka suuri osa työntekijöistä asuu Latinalaisessa Amerikassa?</w:t>
      </w:r>
    </w:p>
    <w:p>
      <w:r>
        <w:rPr>
          <w:b/>
        </w:rPr>
        <w:t xml:space="preserve">Teksti numero 2</w:t>
      </w:r>
    </w:p>
    <w:p>
      <w:r>
        <w:t xml:space="preserve">UNFPA aloitti toimintansa vuonna </w:t>
      </w:r>
      <w:r>
        <w:rPr>
          <w:color w:val="DCDCDC"/>
        </w:rPr>
        <w:t xml:space="preserve">Yhdistyneiden Kansakuntien </w:t>
      </w:r>
      <w:r>
        <w:rPr>
          <w:color w:val="2F4F4F"/>
        </w:rPr>
        <w:t xml:space="preserve">väestörahaston (</w:t>
      </w:r>
      <w:r>
        <w:t xml:space="preserve">nimi muutettiin vuonna</w:t>
      </w:r>
      <w:r>
        <w:rPr>
          <w:color w:val="556B2F"/>
        </w:rPr>
        <w:t xml:space="preserve">1987</w:t>
      </w:r>
      <w:r>
        <w:t xml:space="preserve"> ) nimellä</w:t>
      </w:r>
      <w:r>
        <w:rPr>
          <w:color w:val="A9A9A9"/>
        </w:rPr>
        <w:t xml:space="preserve">1969</w:t>
      </w:r>
      <w:r>
        <w:t xml:space="preserve"> </w:t>
      </w:r>
      <w:r>
        <w:rPr>
          <w:color w:val="6B8E23"/>
        </w:rPr>
        <w:t xml:space="preserve">Yhdistyneiden Kansakuntien kehitysrahaston </w:t>
      </w:r>
      <w:r>
        <w:t xml:space="preserve">alaisuudessa</w:t>
      </w:r>
      <w:r>
        <w:t xml:space="preserve">. </w:t>
      </w:r>
      <w:r>
        <w:t xml:space="preserve">Vuonna </w:t>
      </w:r>
      <w:r>
        <w:rPr>
          <w:color w:val="228B22"/>
        </w:rPr>
        <w:t xml:space="preserve">se</w:t>
      </w:r>
      <w:r>
        <w:rPr>
          <w:color w:val="A0522D"/>
        </w:rPr>
        <w:t xml:space="preserve">1971</w:t>
      </w:r>
      <w:r>
        <w:rPr>
          <w:color w:val="228B22"/>
        </w:rPr>
        <w:t xml:space="preserve"> asetettiin </w:t>
      </w:r>
      <w:r>
        <w:rPr>
          <w:color w:val="191970"/>
        </w:rPr>
        <w:t xml:space="preserve">Yhdistyneiden Kansakuntien yleiskokouksen alaisuuteen</w:t>
      </w:r>
      <w:r>
        <w:t xml:space="preserve">.</w:t>
      </w:r>
    </w:p>
    <w:p>
      <w:r>
        <w:rPr>
          <w:b/>
        </w:rPr>
        <w:t xml:space="preserve">Kysymys 0</w:t>
      </w:r>
    </w:p>
    <w:p>
      <w:r>
        <w:t xml:space="preserve">Milloin UNFPA aloitti toimintansa?</w:t>
      </w:r>
    </w:p>
    <w:p>
      <w:r>
        <w:rPr>
          <w:b/>
        </w:rPr>
        <w:t xml:space="preserve">Kysymys 1</w:t>
      </w:r>
    </w:p>
    <w:p>
      <w:r>
        <w:t xml:space="preserve">Mikä oli UNFPA:n alkuperäinen nimi?</w:t>
      </w:r>
    </w:p>
    <w:p>
      <w:r>
        <w:rPr>
          <w:b/>
        </w:rPr>
        <w:t xml:space="preserve">Kysymys 2</w:t>
      </w:r>
    </w:p>
    <w:p>
      <w:r>
        <w:t xml:space="preserve">Milloin järjestö muutti nimensä?</w:t>
      </w:r>
    </w:p>
    <w:p>
      <w:r>
        <w:rPr>
          <w:b/>
        </w:rPr>
        <w:t xml:space="preserve">Kysymys 3</w:t>
      </w:r>
    </w:p>
    <w:p>
      <w:r>
        <w:t xml:space="preserve">Mikä YK:n elin UNFPA:ta alun perin hallinnoi?</w:t>
      </w:r>
    </w:p>
    <w:p>
      <w:r>
        <w:rPr>
          <w:b/>
        </w:rPr>
        <w:t xml:space="preserve">Kysymys 4</w:t>
      </w:r>
    </w:p>
    <w:p>
      <w:r>
        <w:t xml:space="preserve">Milloin UNFPA siirrettiin YK:n yleiskokouksen alaisuuteen?</w:t>
      </w:r>
    </w:p>
    <w:p>
      <w:r>
        <w:rPr>
          <w:b/>
        </w:rPr>
        <w:t xml:space="preserve">Kysymys 5</w:t>
      </w:r>
    </w:p>
    <w:p>
      <w:r>
        <w:t xml:space="preserve">Miksi UNFPA ei koskaan muuttanut nimeään?</w:t>
      </w:r>
    </w:p>
    <w:p>
      <w:r>
        <w:rPr>
          <w:b/>
        </w:rPr>
        <w:t xml:space="preserve">Kysymys 6</w:t>
      </w:r>
    </w:p>
    <w:p>
      <w:r>
        <w:t xml:space="preserve">Mikä viranomainen ei koskaan ollut mukana UNFPA:ssa?</w:t>
      </w:r>
    </w:p>
    <w:p>
      <w:r>
        <w:rPr>
          <w:b/>
        </w:rPr>
        <w:t xml:space="preserve">Kysymys 7</w:t>
      </w:r>
    </w:p>
    <w:p>
      <w:r>
        <w:t xml:space="preserve">Minä vuonna Yhdistyneiden Kansakuntien yleiskokous hajosi?</w:t>
      </w:r>
    </w:p>
    <w:p>
      <w:r>
        <w:rPr>
          <w:b/>
        </w:rPr>
        <w:t xml:space="preserve">Kysymys 8</w:t>
      </w:r>
    </w:p>
    <w:p>
      <w:r>
        <w:t xml:space="preserve">Mistä Yhdistyneiden Kansakuntien rahasto ei ollut tunnettu?</w:t>
      </w:r>
    </w:p>
    <w:p>
      <w:r>
        <w:rPr>
          <w:b/>
        </w:rPr>
        <w:t xml:space="preserve">Teksti numero 3</w:t>
      </w:r>
    </w:p>
    <w:p>
      <w:r>
        <w:t xml:space="preserve">Syyskuussa</w:t>
      </w:r>
      <w:r>
        <w:rPr>
          <w:color w:val="A9A9A9"/>
        </w:rPr>
        <w:t xml:space="preserve">2015</w:t>
      </w:r>
      <w:r>
        <w:t xml:space="preserve"> Yhdistyneiden Kansakuntien </w:t>
      </w:r>
      <w:r>
        <w:rPr>
          <w:color w:val="DCDCDC"/>
        </w:rPr>
        <w:t xml:space="preserve">193</w:t>
      </w:r>
      <w:r>
        <w:t xml:space="preserve">jäsenvaltiot hyväksyivät yksimielisesti </w:t>
      </w:r>
      <w:r>
        <w:rPr>
          <w:color w:val="2F4F4F"/>
        </w:rPr>
        <w:t xml:space="preserve">kestävän kehityksen tavoitteet</w:t>
      </w:r>
      <w:r>
        <w:t xml:space="preserve">, </w:t>
      </w:r>
      <w:r>
        <w:t xml:space="preserve">joilla </w:t>
      </w:r>
      <w:r>
        <w:rPr>
          <w:color w:val="556B2F"/>
        </w:rPr>
        <w:t xml:space="preserve">17</w:t>
      </w:r>
      <w:r>
        <w:t xml:space="preserve">pyritään muuttamaan maailmaa seuraavien </w:t>
      </w:r>
      <w:r>
        <w:rPr>
          <w:color w:val="A0522D"/>
        </w:rPr>
        <w:t xml:space="preserve">vuosien aikana</w:t>
      </w:r>
      <w:r>
        <w:rPr>
          <w:color w:val="6B8E23"/>
        </w:rPr>
        <w:t xml:space="preserve">15</w:t>
      </w:r>
      <w:r>
        <w:t xml:space="preserve">. </w:t>
      </w:r>
      <w:r>
        <w:t xml:space="preserve">Tavoitteiden tarkoituksena on poistaa köyhyys, syrjintä, väärinkäytökset ja ehkäistävissä olevat kuolemantapaukset, puuttua </w:t>
      </w:r>
      <w:r>
        <w:rPr>
          <w:color w:val="228B22"/>
        </w:rPr>
        <w:t xml:space="preserve">ympäristön tuhoutumiseen </w:t>
      </w:r>
      <w:r>
        <w:t xml:space="preserve">ja aloittaa kaikkien ihmisten kehityksen aikakausi kaikkialla.</w:t>
      </w:r>
    </w:p>
    <w:p>
      <w:r>
        <w:rPr>
          <w:b/>
        </w:rPr>
        <w:t xml:space="preserve">Kysymys 0</w:t>
      </w:r>
    </w:p>
    <w:p>
      <w:r>
        <w:t xml:space="preserve">Milloin YK äänesti kestävän kehityksen tavoitteiden hyväksymisestä?</w:t>
      </w:r>
    </w:p>
    <w:p>
      <w:r>
        <w:rPr>
          <w:b/>
        </w:rPr>
        <w:t xml:space="preserve">Kysymys 1</w:t>
      </w:r>
    </w:p>
    <w:p>
      <w:r>
        <w:t xml:space="preserve">Kuinka moni maa on hyväksynyt kestävän kehityksen tavoitteet?</w:t>
      </w:r>
    </w:p>
    <w:p>
      <w:r>
        <w:rPr>
          <w:b/>
        </w:rPr>
        <w:t xml:space="preserve">Kysymys 2</w:t>
      </w:r>
    </w:p>
    <w:p>
      <w:r>
        <w:t xml:space="preserve">Kuinka monta kestävän kehityksen tavoitetta on?</w:t>
      </w:r>
    </w:p>
    <w:p>
      <w:r>
        <w:rPr>
          <w:b/>
        </w:rPr>
        <w:t xml:space="preserve">Kysymys 3</w:t>
      </w:r>
    </w:p>
    <w:p>
      <w:r>
        <w:t xml:space="preserve">Kestävän kehityksen tavoitteiden on tarkoitus muuttaa maailmaa minkä ajanjakson aikana?</w:t>
      </w:r>
    </w:p>
    <w:p>
      <w:r>
        <w:rPr>
          <w:b/>
        </w:rPr>
        <w:t xml:space="preserve">Kysymys 4</w:t>
      </w:r>
    </w:p>
    <w:p>
      <w:r>
        <w:t xml:space="preserve">Kuinka moni jäsenvaltio äänesti kestävän kehityksen tavoitteita vastaan?</w:t>
      </w:r>
    </w:p>
    <w:p>
      <w:r>
        <w:rPr>
          <w:b/>
        </w:rPr>
        <w:t xml:space="preserve">Kysymys 5</w:t>
      </w:r>
    </w:p>
    <w:p>
      <w:r>
        <w:t xml:space="preserve">Kuinka monta vuotta kului tavoitteiden muodostamiseen?</w:t>
      </w:r>
    </w:p>
    <w:p>
      <w:r>
        <w:rPr>
          <w:b/>
        </w:rPr>
        <w:t xml:space="preserve">Kysymys 6</w:t>
      </w:r>
    </w:p>
    <w:p>
      <w:r>
        <w:t xml:space="preserve">Mitkä tavoitteet tähtäävät siihen, että asiat pysyvät maailmassa ennallaan?</w:t>
      </w:r>
    </w:p>
    <w:p>
      <w:r>
        <w:rPr>
          <w:b/>
        </w:rPr>
        <w:t xml:space="preserve">Kysymys 7</w:t>
      </w:r>
    </w:p>
    <w:p>
      <w:r>
        <w:t xml:space="preserve">Mitkä tavoitteet on suunniteltu lisäämään köyhyyttä?</w:t>
      </w:r>
    </w:p>
    <w:p>
      <w:r>
        <w:rPr>
          <w:b/>
        </w:rPr>
        <w:t xml:space="preserve">Kysymys 8</w:t>
      </w:r>
    </w:p>
    <w:p>
      <w:r>
        <w:t xml:space="preserve">Mitä pidettiin YK:ssa merkityksettömänä?</w:t>
      </w:r>
    </w:p>
    <w:p>
      <w:r>
        <w:rPr>
          <w:b/>
        </w:rPr>
        <w:t xml:space="preserve">Teksti numero 4</w:t>
      </w:r>
    </w:p>
    <w:p>
      <w:r>
        <w:rPr>
          <w:color w:val="A9A9A9"/>
        </w:rPr>
        <w:t xml:space="preserve">Kestävän kehityksen tavoitteet </w:t>
      </w:r>
      <w:r>
        <w:t xml:space="preserve">ovat </w:t>
      </w:r>
      <w:r>
        <w:rPr>
          <w:color w:val="DCDCDC"/>
        </w:rPr>
        <w:t xml:space="preserve">kunnianhimoisia</w:t>
      </w:r>
      <w:r>
        <w:t xml:space="preserve">, ja ne edellyttävät valtavia ponnisteluja eri maissa, maanosissa, toimialoilla ja tieteenaloilla - mutta ne ovat saavutettavissa. UNFPA tekee yhteistyötä hallitusten, kumppaneiden ja muiden YK:n järjestöjen kanssa monien tavoitteiden - erityisesti </w:t>
      </w:r>
      <w:r>
        <w:rPr>
          <w:color w:val="2F4F4F"/>
        </w:rPr>
        <w:t xml:space="preserve">terveyttä </w:t>
      </w:r>
      <w:r>
        <w:t xml:space="preserve">koskevan tavoitteen 3</w:t>
      </w:r>
      <w:r>
        <w:t xml:space="preserve">, </w:t>
      </w:r>
      <w:r>
        <w:rPr>
          <w:color w:val="556B2F"/>
        </w:rPr>
        <w:t xml:space="preserve">koulutusta </w:t>
      </w:r>
      <w:r>
        <w:t xml:space="preserve">koskevan tavoitteen 4 </w:t>
      </w:r>
      <w:r>
        <w:t xml:space="preserve">ja </w:t>
      </w:r>
      <w:r>
        <w:rPr>
          <w:color w:val="6B8E23"/>
        </w:rPr>
        <w:t xml:space="preserve">sukupuolten tasa-arvoa </w:t>
      </w:r>
      <w:r>
        <w:t xml:space="preserve">koskevan tavoitteen 5 </w:t>
      </w:r>
      <w:r>
        <w:t xml:space="preserve">- saavuttamiseksi </w:t>
      </w:r>
      <w:r>
        <w:t xml:space="preserve">ja osallistuu monin tavoin monien muiden tavoitteiden saavuttamiseen. </w:t>
      </w:r>
    </w:p>
    <w:p>
      <w:r>
        <w:rPr>
          <w:b/>
        </w:rPr>
        <w:t xml:space="preserve">Kysymys 0</w:t>
      </w:r>
    </w:p>
    <w:p>
      <w:r>
        <w:t xml:space="preserve">Pidetäänkö kestävän kehityksen tavoitteita kunnianhimoisina vai vaatimattomina?</w:t>
      </w:r>
    </w:p>
    <w:p>
      <w:r>
        <w:rPr>
          <w:b/>
        </w:rPr>
        <w:t xml:space="preserve">Kysymys 1</w:t>
      </w:r>
    </w:p>
    <w:p>
      <w:r>
        <w:t xml:space="preserve">Kolmas tavoitteista koskee mitä?</w:t>
      </w:r>
    </w:p>
    <w:p>
      <w:r>
        <w:rPr>
          <w:b/>
        </w:rPr>
        <w:t xml:space="preserve">Kysymys 2</w:t>
      </w:r>
    </w:p>
    <w:p>
      <w:r>
        <w:t xml:space="preserve">Mitä neljännen tavoitteen tavoitteena on parantaa?</w:t>
      </w:r>
    </w:p>
    <w:p>
      <w:r>
        <w:rPr>
          <w:b/>
        </w:rPr>
        <w:t xml:space="preserve">Kysymys 3</w:t>
      </w:r>
    </w:p>
    <w:p>
      <w:r>
        <w:t xml:space="preserve">Mikä on viidennen tavoitteen aihe?</w:t>
      </w:r>
    </w:p>
    <w:p>
      <w:r>
        <w:rPr>
          <w:b/>
        </w:rPr>
        <w:t xml:space="preserve">Kysymys 4</w:t>
      </w:r>
    </w:p>
    <w:p>
      <w:r>
        <w:t xml:space="preserve">Kolmas tavoite on vähentää mitä?</w:t>
      </w:r>
    </w:p>
    <w:p>
      <w:r>
        <w:rPr>
          <w:b/>
        </w:rPr>
        <w:t xml:space="preserve">Kysymys 5</w:t>
      </w:r>
    </w:p>
    <w:p>
      <w:r>
        <w:t xml:space="preserve">Mitä tavoitteella 4 halutaan poistaa?</w:t>
      </w:r>
    </w:p>
    <w:p>
      <w:r>
        <w:rPr>
          <w:b/>
        </w:rPr>
        <w:t xml:space="preserve">Kysymys 6</w:t>
      </w:r>
    </w:p>
    <w:p>
      <w:r>
        <w:t xml:space="preserve">Mikä aihe jätettiin huomiotta tavoitteessa 5?</w:t>
      </w:r>
    </w:p>
    <w:p>
      <w:r>
        <w:rPr>
          <w:b/>
        </w:rPr>
        <w:t xml:space="preserve">Kysymys 7</w:t>
      </w:r>
    </w:p>
    <w:p>
      <w:r>
        <w:t xml:space="preserve">Mitkä tavoitteet katsottiin helposti ratkaistaviksi yksin valtioiden toimesta?</w:t>
      </w:r>
    </w:p>
    <w:p>
      <w:r>
        <w:rPr>
          <w:b/>
        </w:rPr>
        <w:t xml:space="preserve">Teksti numero 5</w:t>
      </w:r>
    </w:p>
    <w:p>
      <w:r>
        <w:t xml:space="preserve">YK:n toimeenpanevat johtajat ja apulaispääsihteerit2011-nykyinen</w:t>
        <w:br/>
        <w:t xml:space="preserve">Dr.</w:t>
      </w:r>
      <w:r>
        <w:rPr>
          <w:color w:val="A9A9A9"/>
        </w:rPr>
        <w:t xml:space="preserve">Babatunde Osotimehin </w:t>
      </w:r>
      <w:r>
        <w:t xml:space="preserve">(</w:t>
      </w:r>
      <w:r>
        <w:rPr>
          <w:color w:val="DCDCDC"/>
        </w:rPr>
        <w:t xml:space="preserve">Nigeria</w:t>
      </w:r>
      <w:r>
        <w:t xml:space="preserve">)</w:t>
        <w:br/>
        <w:t xml:space="preserve">2000-2010</w:t>
      </w:r>
      <w:r>
        <w:rPr>
          <w:color w:val="2F4F4F"/>
        </w:rPr>
        <w:t xml:space="preserve">Thoraya Ahmed Obaid </w:t>
      </w:r>
      <w:r>
        <w:t xml:space="preserve">(Saudi-Arabia)</w:t>
        <w:br/>
        <w:t xml:space="preserve">1987-2000</w:t>
      </w:r>
      <w:r>
        <w:rPr>
          <w:color w:val="556B2F"/>
        </w:rPr>
        <w:t xml:space="preserve">Dr. Nafis Sadik </w:t>
      </w:r>
      <w:r>
        <w:t xml:space="preserve">(Pakistan)</w:t>
        <w:br/>
        <w:t xml:space="preserve">1969-87</w:t>
      </w:r>
      <w:r>
        <w:rPr>
          <w:color w:val="A0522D"/>
        </w:rPr>
        <w:t xml:space="preserve">Rafael M. Salas </w:t>
      </w:r>
      <w:r>
        <w:t xml:space="preserve">(Filippiinit)</w:t>
      </w:r>
    </w:p>
    <w:p>
      <w:r>
        <w:rPr>
          <w:b/>
        </w:rPr>
        <w:t xml:space="preserve">Kysymys 0</w:t>
      </w:r>
    </w:p>
    <w:p>
      <w:r>
        <w:t xml:space="preserve">Kuka toimi pääjohtajana tai pääsihteerin sijaisena vuosina 1969-1987?</w:t>
      </w:r>
    </w:p>
    <w:p>
      <w:r>
        <w:rPr>
          <w:b/>
        </w:rPr>
        <w:t xml:space="preserve">Kysymys 1</w:t>
      </w:r>
    </w:p>
    <w:p>
      <w:r>
        <w:t xml:space="preserve">Mistä maasta Babatunde Osotimehin on kotoisin?</w:t>
      </w:r>
    </w:p>
    <w:p>
      <w:r>
        <w:rPr>
          <w:b/>
        </w:rPr>
        <w:t xml:space="preserve">Kysymys 2</w:t>
      </w:r>
    </w:p>
    <w:p>
      <w:r>
        <w:t xml:space="preserve">Kuka toimi pääjohtajana tai apulaispääsihteerinä vuosina 2000-2010?</w:t>
      </w:r>
    </w:p>
    <w:p>
      <w:r>
        <w:rPr>
          <w:b/>
        </w:rPr>
        <w:t xml:space="preserve">Kysymys 3</w:t>
      </w:r>
    </w:p>
    <w:p>
      <w:r>
        <w:t xml:space="preserve">Kuka pakistanilainen lääkäri toimi vuoteen 2000 asti?</w:t>
      </w:r>
    </w:p>
    <w:p>
      <w:r>
        <w:rPr>
          <w:b/>
        </w:rPr>
        <w:t xml:space="preserve">Kysymys 4</w:t>
      </w:r>
    </w:p>
    <w:p>
      <w:r>
        <w:t xml:space="preserve">Tohtori Babatunde Osotimehin ei ole koskaan käynyt missä maassa?</w:t>
      </w:r>
    </w:p>
    <w:p>
      <w:r>
        <w:rPr>
          <w:b/>
        </w:rPr>
        <w:t xml:space="preserve">Kysymys 5</w:t>
      </w:r>
    </w:p>
    <w:p>
      <w:r>
        <w:t xml:space="preserve">Kuka YK:sta puuttui vuosina 1969-87?</w:t>
      </w:r>
    </w:p>
    <w:p>
      <w:r>
        <w:rPr>
          <w:b/>
        </w:rPr>
        <w:t xml:space="preserve">Kysymys 6</w:t>
      </w:r>
    </w:p>
    <w:p>
      <w:r>
        <w:t xml:space="preserve">Kuka pakistanilainen lääkäri toimi vuoteen 2010 asti?</w:t>
      </w:r>
    </w:p>
    <w:p>
      <w:r>
        <w:rPr>
          <w:b/>
        </w:rPr>
        <w:t xml:space="preserve">Kysymys 7</w:t>
      </w:r>
    </w:p>
    <w:p>
      <w:r>
        <w:t xml:space="preserve">Kuka mies palveli Saudi-Arabiasta?</w:t>
      </w:r>
    </w:p>
    <w:p>
      <w:r>
        <w:rPr>
          <w:b/>
        </w:rPr>
        <w:t xml:space="preserve">Kysymys 8</w:t>
      </w:r>
    </w:p>
    <w:p>
      <w:r>
        <w:t xml:space="preserve">Mikä nigerialainen tunnettiin virheellisesti lääkärinä?</w:t>
      </w:r>
    </w:p>
    <w:p>
      <w:r>
        <w:rPr>
          <w:b/>
        </w:rPr>
        <w:t xml:space="preserve">Teksti numero 6</w:t>
      </w:r>
    </w:p>
    <w:p>
      <w:r>
        <w:rPr>
          <w:color w:val="A9A9A9"/>
        </w:rPr>
        <w:t xml:space="preserve">UNFPA </w:t>
      </w:r>
      <w:r>
        <w:t xml:space="preserve">on maailman suurin monenkeskinen rahoittaja </w:t>
      </w:r>
      <w:r>
        <w:rPr>
          <w:color w:val="DCDCDC"/>
        </w:rPr>
        <w:t xml:space="preserve">väestö- ja </w:t>
      </w:r>
      <w:r>
        <w:rPr>
          <w:color w:val="DCDCDC"/>
        </w:rPr>
        <w:t xml:space="preserve">lisääntymisterveysohjelmille</w:t>
      </w:r>
      <w:r>
        <w:t xml:space="preserve">. </w:t>
      </w:r>
      <w:r>
        <w:t xml:space="preserve">Rahasto tekee yhteistyötä hallitusten ja </w:t>
      </w:r>
      <w:r>
        <w:rPr>
          <w:color w:val="556B2F"/>
        </w:rPr>
        <w:t xml:space="preserve">kansalaisjärjestöjen </w:t>
      </w:r>
      <w:r>
        <w:t xml:space="preserve">kanssa </w:t>
      </w:r>
      <w:r>
        <w:t xml:space="preserve">yli maassa</w:t>
      </w:r>
      <w:r>
        <w:rPr>
          <w:color w:val="6B8E23"/>
        </w:rPr>
        <w:t xml:space="preserve">150</w:t>
      </w:r>
      <w:r>
        <w:rPr>
          <w:color w:val="A0522D"/>
        </w:rPr>
        <w:t xml:space="preserve"> kansainvälisen yhteisön </w:t>
      </w:r>
      <w:r>
        <w:t xml:space="preserve">tuella </w:t>
      </w:r>
      <w:r>
        <w:t xml:space="preserve">ja tukee ohjelmia, jotka auttavat naisia, miehiä ja </w:t>
      </w:r>
      <w:r>
        <w:rPr>
          <w:color w:val="228B22"/>
        </w:rPr>
        <w:t xml:space="preserve">nuoria</w:t>
      </w:r>
      <w:r>
        <w:t xml:space="preserve">:</w:t>
      </w:r>
    </w:p>
    <w:p>
      <w:r>
        <w:rPr>
          <w:b/>
        </w:rPr>
        <w:t xml:space="preserve">Kysymys 0</w:t>
      </w:r>
    </w:p>
    <w:p>
      <w:r>
        <w:t xml:space="preserve">UNFPA on maailman suurin rahoittaja minkä tyyppisissä ohjelmissa?</w:t>
      </w:r>
    </w:p>
    <w:p>
      <w:r>
        <w:rPr>
          <w:b/>
        </w:rPr>
        <w:t xml:space="preserve">Kysymys 1</w:t>
      </w:r>
    </w:p>
    <w:p>
      <w:r>
        <w:t xml:space="preserve">Kuinka monessa maassa UNFPA toimii?</w:t>
      </w:r>
    </w:p>
    <w:p>
      <w:r>
        <w:rPr>
          <w:b/>
        </w:rPr>
        <w:t xml:space="preserve">Kysymys 2</w:t>
      </w:r>
    </w:p>
    <w:p>
      <w:r>
        <w:t xml:space="preserve">Kenen kanssa UNFPA tekee yhteistyötä sen lisäksi, että se työskentelee suoraan hallitusten kanssa?</w:t>
      </w:r>
    </w:p>
    <w:p>
      <w:r>
        <w:rPr>
          <w:b/>
        </w:rPr>
        <w:t xml:space="preserve">Kysymys 3</w:t>
      </w:r>
    </w:p>
    <w:p>
      <w:r>
        <w:t xml:space="preserve">Mikä tukee UNFPAn työtä?</w:t>
      </w:r>
    </w:p>
    <w:p>
      <w:r>
        <w:rPr>
          <w:b/>
        </w:rPr>
        <w:t xml:space="preserve">Kysymys 4</w:t>
      </w:r>
    </w:p>
    <w:p>
      <w:r>
        <w:t xml:space="preserve">Rahaston ohjelmat tukevat naisia, miehiä ja keitä muita?</w:t>
      </w:r>
    </w:p>
    <w:p>
      <w:r>
        <w:rPr>
          <w:b/>
        </w:rPr>
        <w:t xml:space="preserve">Kysymys 5</w:t>
      </w:r>
    </w:p>
    <w:p>
      <w:r>
        <w:t xml:space="preserve">Mikä on yksi maailman pienimmistä väestö- ja lisääntymisterveysohjelmien rahoituslähteistä?</w:t>
      </w:r>
    </w:p>
    <w:p>
      <w:r>
        <w:rPr>
          <w:b/>
        </w:rPr>
        <w:t xml:space="preserve">Kysymys 6</w:t>
      </w:r>
    </w:p>
    <w:p>
      <w:r>
        <w:t xml:space="preserve">Kuinka moni maa ei vielä tue?</w:t>
      </w:r>
    </w:p>
    <w:p>
      <w:r>
        <w:rPr>
          <w:b/>
        </w:rPr>
        <w:t xml:space="preserve">Kysymys 7</w:t>
      </w:r>
    </w:p>
    <w:p>
      <w:r>
        <w:t xml:space="preserve">Mihin ohjelmiin UNFPA ei keskity?</w:t>
      </w:r>
    </w:p>
    <w:p>
      <w:r>
        <w:rPr>
          <w:b/>
        </w:rPr>
        <w:t xml:space="preserve">Kysymys 8</w:t>
      </w:r>
    </w:p>
    <w:p>
      <w:r>
        <w:t xml:space="preserve">Mikä rahasto ei toimi hallitusten kanssa?</w:t>
      </w:r>
    </w:p>
    <w:p>
      <w:r>
        <w:rPr>
          <w:b/>
        </w:rPr>
        <w:t xml:space="preserve">Teksti numero 7</w:t>
      </w:r>
    </w:p>
    <w:p>
      <w:r>
        <w:t xml:space="preserve">UNFPA:n mukaan nämä tekijät edistävät oikeutta "</w:t>
      </w:r>
      <w:r>
        <w:rPr>
          <w:color w:val="A9A9A9"/>
        </w:rPr>
        <w:t xml:space="preserve">lisääntymisterveyteen" eli </w:t>
      </w:r>
      <w:r>
        <w:t xml:space="preserve">fyysiseen, psyykkiseen ja </w:t>
      </w:r>
      <w:r>
        <w:rPr>
          <w:color w:val="DCDCDC"/>
        </w:rPr>
        <w:t xml:space="preserve">sosiaaliseen terveyteen </w:t>
      </w:r>
      <w:r>
        <w:t xml:space="preserve">lisääntymiseen ja </w:t>
      </w:r>
      <w:r>
        <w:rPr>
          <w:color w:val="2F4F4F"/>
        </w:rPr>
        <w:t xml:space="preserve">lisääntymisjärjestelmään liittyvissä </w:t>
      </w:r>
      <w:r>
        <w:t xml:space="preserve">asioissa</w:t>
      </w:r>
      <w:r>
        <w:t xml:space="preserve">.</w:t>
      </w:r>
    </w:p>
    <w:p>
      <w:r>
        <w:rPr>
          <w:b/>
        </w:rPr>
        <w:t xml:space="preserve">Kysymys 0</w:t>
      </w:r>
    </w:p>
    <w:p>
      <w:r>
        <w:t xml:space="preserve">UNFPA luettelee elementtejä, jotka edistävät mitä ihmisoikeuksia?</w:t>
      </w:r>
    </w:p>
    <w:p>
      <w:r>
        <w:rPr>
          <w:b/>
        </w:rPr>
        <w:t xml:space="preserve">Kysymys 1</w:t>
      </w:r>
    </w:p>
    <w:p>
      <w:r>
        <w:t xml:space="preserve">Nämä tekijät koskevat lisääntymiseen liittyvää terveyttä ja mitä muuta?</w:t>
      </w:r>
    </w:p>
    <w:p>
      <w:r>
        <w:rPr>
          <w:b/>
        </w:rPr>
        <w:t xml:space="preserve">Kysymys 2</w:t>
      </w:r>
    </w:p>
    <w:p>
      <w:r>
        <w:t xml:space="preserve">Mikä on kolmas elementti?</w:t>
      </w:r>
    </w:p>
    <w:p>
      <w:r>
        <w:rPr>
          <w:b/>
        </w:rPr>
        <w:t xml:space="preserve">Kysymys 3</w:t>
      </w:r>
    </w:p>
    <w:p>
      <w:r>
        <w:t xml:space="preserve">UNFPA luettelee elementtejä, joissa laiminlyödään mitä ihmisoikeuksia?</w:t>
      </w:r>
    </w:p>
    <w:p>
      <w:r>
        <w:rPr>
          <w:b/>
        </w:rPr>
        <w:t xml:space="preserve">Kysymys 4</w:t>
      </w:r>
    </w:p>
    <w:p>
      <w:r>
        <w:t xml:space="preserve">Näissä tekijöissä jätetään huomiotta lisääntymiseen liittyvä terveys ja mitä muuta?</w:t>
      </w:r>
    </w:p>
    <w:p>
      <w:r>
        <w:rPr>
          <w:b/>
        </w:rPr>
        <w:t xml:space="preserve">Kysymys 5</w:t>
      </w:r>
    </w:p>
    <w:p>
      <w:r>
        <w:t xml:space="preserve">Mikä tekijä ei ole UNFPA:lle tärkeä?</w:t>
      </w:r>
    </w:p>
    <w:p>
      <w:r>
        <w:rPr>
          <w:b/>
        </w:rPr>
        <w:t xml:space="preserve">Kysymys 6</w:t>
      </w:r>
    </w:p>
    <w:p>
      <w:r>
        <w:t xml:space="preserve">Mitä UNFPA ei pidä oikeutena?</w:t>
      </w:r>
    </w:p>
    <w:p>
      <w:r>
        <w:rPr>
          <w:b/>
        </w:rPr>
        <w:t xml:space="preserve">Teksti numero 8</w:t>
      </w:r>
    </w:p>
    <w:p>
      <w:r>
        <w:t xml:space="preserve">Rahasto lisää tietoisuutta näistä tarpeista </w:t>
      </w:r>
      <w:r>
        <w:rPr>
          <w:color w:val="A9A9A9"/>
        </w:rPr>
        <w:t xml:space="preserve">kehitysmaissa</w:t>
      </w:r>
      <w:r>
        <w:t xml:space="preserve"> ja tukee toimia näiden tarpeiden täyttämiseksi</w:t>
      </w:r>
      <w:r>
        <w:t xml:space="preserve">, kehottaa kiinnittämään erityistä huomiota </w:t>
      </w:r>
      <w:r>
        <w:rPr>
          <w:color w:val="DCDCDC"/>
        </w:rPr>
        <w:t xml:space="preserve">väestökysymyksiin </w:t>
      </w:r>
      <w:r>
        <w:t xml:space="preserve">ja auttaa kehitysmaita laatimaan </w:t>
      </w:r>
      <w:r>
        <w:t xml:space="preserve">kestävää kehitystä tukevia </w:t>
      </w:r>
      <w:r>
        <w:rPr>
          <w:color w:val="2F4F4F"/>
        </w:rPr>
        <w:t xml:space="preserve">politiikkoja ja strategioita. </w:t>
      </w:r>
      <w:r>
        <w:rPr>
          <w:color w:val="556B2F"/>
        </w:rPr>
        <w:t xml:space="preserve">Tohtori Osotimehin </w:t>
      </w:r>
      <w:r>
        <w:t xml:space="preserve">aloitti johtajana tammikuussa 2011. Rahastoa edustavat myös UNFPAn </w:t>
      </w:r>
      <w:r>
        <w:rPr>
          <w:color w:val="6B8E23"/>
        </w:rPr>
        <w:t xml:space="preserve">hyvän tahdon lähettiläät </w:t>
      </w:r>
      <w:r>
        <w:t xml:space="preserve">ja suojelija.</w:t>
      </w:r>
    </w:p>
    <w:p>
      <w:r>
        <w:rPr>
          <w:b/>
        </w:rPr>
        <w:t xml:space="preserve">Kysymys 0</w:t>
      </w:r>
    </w:p>
    <w:p>
      <w:r>
        <w:t xml:space="preserve">Missä rahasto tekee työtä tietoisuuden lisäämiseksi ja tuen tarjoamiseksi?</w:t>
      </w:r>
    </w:p>
    <w:p>
      <w:r>
        <w:rPr>
          <w:b/>
        </w:rPr>
        <w:t xml:space="preserve">Kysymys 1</w:t>
      </w:r>
    </w:p>
    <w:p>
      <w:r>
        <w:t xml:space="preserve">Mihin rahasto kehottaa kiinnittämään erityistä huomiota?</w:t>
      </w:r>
    </w:p>
    <w:p>
      <w:r>
        <w:rPr>
          <w:b/>
        </w:rPr>
        <w:t xml:space="preserve">Kysymys 2</w:t>
      </w:r>
    </w:p>
    <w:p>
      <w:r>
        <w:t xml:space="preserve">Mitä kahta asiaa rahasto auttaa kehitysmaita muotoilemaan kestävän kehityksen tukemiseksi?</w:t>
      </w:r>
    </w:p>
    <w:p>
      <w:r>
        <w:rPr>
          <w:b/>
        </w:rPr>
        <w:t xml:space="preserve">Kysymys 3</w:t>
      </w:r>
    </w:p>
    <w:p>
      <w:r>
        <w:t xml:space="preserve">Kuka astui rahaston johtoon tammikuussa 2011?</w:t>
      </w:r>
    </w:p>
    <w:p>
      <w:r>
        <w:rPr>
          <w:b/>
        </w:rPr>
        <w:t xml:space="preserve">Kysymys 4</w:t>
      </w:r>
    </w:p>
    <w:p>
      <w:r>
        <w:t xml:space="preserve">Rahastoa edustaa suojelija ja kuka muu?</w:t>
      </w:r>
    </w:p>
    <w:p>
      <w:r>
        <w:rPr>
          <w:b/>
        </w:rPr>
        <w:t xml:space="preserve">Kysymys 5</w:t>
      </w:r>
    </w:p>
    <w:p>
      <w:r>
        <w:t xml:space="preserve">Missä rahasto pyrkii vähentämään tietoisuutta ja tukea?</w:t>
      </w:r>
    </w:p>
    <w:p>
      <w:r>
        <w:rPr>
          <w:b/>
        </w:rPr>
        <w:t xml:space="preserve">Kysymys 6</w:t>
      </w:r>
    </w:p>
    <w:p>
      <w:r>
        <w:t xml:space="preserve">Mihin rahaston mielestä ei pidä kiinnittää huomiota?</w:t>
      </w:r>
    </w:p>
    <w:p>
      <w:r>
        <w:rPr>
          <w:b/>
        </w:rPr>
        <w:t xml:space="preserve">Kysymys 7</w:t>
      </w:r>
    </w:p>
    <w:p>
      <w:r>
        <w:t xml:space="preserve">Kuka kieltäytyi ottamasta rahaston johtoa tammikuussa 2011?</w:t>
      </w:r>
    </w:p>
    <w:p>
      <w:r>
        <w:rPr>
          <w:b/>
        </w:rPr>
        <w:t xml:space="preserve">Kysymys 8</w:t>
      </w:r>
    </w:p>
    <w:p>
      <w:r>
        <w:t xml:space="preserve">Keitä muita rahasto ei edusta?</w:t>
      </w:r>
    </w:p>
    <w:p>
      <w:r>
        <w:rPr>
          <w:b/>
        </w:rPr>
        <w:t xml:space="preserve">Teksti numero 9</w:t>
      </w:r>
    </w:p>
    <w:p>
      <w:r>
        <w:t xml:space="preserve">UNFPA </w:t>
      </w:r>
      <w:r>
        <w:t xml:space="preserve">toimii</w:t>
      </w:r>
      <w:r>
        <w:t xml:space="preserve"> yhteistyössä </w:t>
      </w:r>
      <w:r>
        <w:rPr>
          <w:color w:val="A9A9A9"/>
        </w:rPr>
        <w:t xml:space="preserve">hallitusten</w:t>
      </w:r>
      <w:r>
        <w:t xml:space="preserve">, muiden </w:t>
      </w:r>
      <w:r>
        <w:rPr>
          <w:color w:val="DCDCDC"/>
        </w:rPr>
        <w:t xml:space="preserve">YK:n järjestöjen</w:t>
      </w:r>
      <w:r>
        <w:t xml:space="preserve">, </w:t>
      </w:r>
      <w:r>
        <w:rPr>
          <w:color w:val="2F4F4F"/>
        </w:rPr>
        <w:t xml:space="preserve">yhteisöjen, kansalaisjärjestöjen, säätiöiden ja yksityisen sektorin kanssa </w:t>
      </w:r>
      <w:r>
        <w:rPr>
          <w:color w:val="556B2F"/>
        </w:rPr>
        <w:t xml:space="preserve">lisätäkseen </w:t>
      </w:r>
      <w:r>
        <w:rPr>
          <w:color w:val="6B8E23"/>
        </w:rPr>
        <w:t xml:space="preserve">tietoisuutta </w:t>
      </w:r>
      <w:r>
        <w:t xml:space="preserve">ja mobilisoidakseen tukea ja resursseja, joita tarvitaan UNFPA:n tehtävänä on edistää </w:t>
      </w:r>
      <w:r>
        <w:rPr>
          <w:color w:val="A0522D"/>
        </w:rPr>
        <w:t xml:space="preserve">naisten ja nuorten </w:t>
      </w:r>
      <w:r>
        <w:t xml:space="preserve">oikeuksia ja terveyttä</w:t>
      </w:r>
      <w:r>
        <w:t xml:space="preserve">.</w:t>
      </w:r>
    </w:p>
    <w:p>
      <w:r>
        <w:rPr>
          <w:b/>
        </w:rPr>
        <w:t xml:space="preserve">Kysymys 0</w:t>
      </w:r>
    </w:p>
    <w:p>
      <w:r>
        <w:t xml:space="preserve">UNFPA:n tehtävänä on edistää kenen oikeuksia ja terveyttä?</w:t>
      </w:r>
    </w:p>
    <w:p>
      <w:r>
        <w:rPr>
          <w:b/>
        </w:rPr>
        <w:t xml:space="preserve">Kysymys 1</w:t>
      </w:r>
    </w:p>
    <w:p>
      <w:r>
        <w:t xml:space="preserve">Kenen kanssa UNFPA tekee yhteistyötä?</w:t>
      </w:r>
    </w:p>
    <w:p>
      <w:r>
        <w:rPr>
          <w:b/>
        </w:rPr>
        <w:t xml:space="preserve">Kysymys 2</w:t>
      </w:r>
    </w:p>
    <w:p>
      <w:r>
        <w:t xml:space="preserve">Minkälaisten järjestöjen kanssa UNFPA tekee yhteistyötä?</w:t>
      </w:r>
    </w:p>
    <w:p>
      <w:r>
        <w:rPr>
          <w:b/>
        </w:rPr>
        <w:t xml:space="preserve">Kysymys 3</w:t>
      </w:r>
    </w:p>
    <w:p>
      <w:r>
        <w:t xml:space="preserve">Mitä UNFPA tekee kumppaneidensa kanssa sen lisäksi, että se mobilisoi tukea ja resursseja?</w:t>
      </w:r>
    </w:p>
    <w:p>
      <w:r>
        <w:rPr>
          <w:b/>
        </w:rPr>
        <w:t xml:space="preserve">Kysymys 4</w:t>
      </w:r>
    </w:p>
    <w:p>
      <w:r>
        <w:t xml:space="preserve">Kenen kanssa UNFPA tekee yhteistyötä hallituksen ja YK:n järjestöjen lisäksi?</w:t>
      </w:r>
    </w:p>
    <w:p>
      <w:r>
        <w:rPr>
          <w:b/>
        </w:rPr>
        <w:t xml:space="preserve">Kysymys 5</w:t>
      </w:r>
    </w:p>
    <w:p>
      <w:r>
        <w:t xml:space="preserve">UNFPA:n tehtävänä on kieltää kenen oikeudet ja terveys?</w:t>
      </w:r>
    </w:p>
    <w:p>
      <w:r>
        <w:rPr>
          <w:b/>
        </w:rPr>
        <w:t xml:space="preserve">Kysymys 6</w:t>
      </w:r>
    </w:p>
    <w:p>
      <w:r>
        <w:t xml:space="preserve">Kenen kanssa UNFPA välttää yhteistyötä?</w:t>
      </w:r>
    </w:p>
    <w:p>
      <w:r>
        <w:rPr>
          <w:b/>
        </w:rPr>
        <w:t xml:space="preserve">Kysymys 7</w:t>
      </w:r>
    </w:p>
    <w:p>
      <w:r>
        <w:t xml:space="preserve">Minkälaisten järjestöjen kanssa UNFPA ei tee yhteistyötä?</w:t>
      </w:r>
    </w:p>
    <w:p>
      <w:r>
        <w:rPr>
          <w:b/>
        </w:rPr>
        <w:t xml:space="preserve">Kysymys 8</w:t>
      </w:r>
    </w:p>
    <w:p>
      <w:r>
        <w:t xml:space="preserve">Mitä UNFPA haluaa tuen ja resurssien mobilisoinnin lisäksi vähentää?</w:t>
      </w:r>
    </w:p>
    <w:p>
      <w:r>
        <w:rPr>
          <w:b/>
        </w:rPr>
        <w:t xml:space="preserve">Kysymys 9</w:t>
      </w:r>
    </w:p>
    <w:p>
      <w:r>
        <w:t xml:space="preserve">Ketä UNFPA vahingoittaa eniten?</w:t>
      </w:r>
    </w:p>
    <w:p>
      <w:r>
        <w:rPr>
          <w:b/>
        </w:rPr>
        <w:t xml:space="preserve">Teksti numero 10</w:t>
      </w:r>
    </w:p>
    <w:p>
      <w:r>
        <w:rPr>
          <w:color w:val="A9A9A9"/>
        </w:rPr>
        <w:t xml:space="preserve">Perhesuunnittelun vastaiset ryhmät </w:t>
      </w:r>
      <w:r>
        <w:t xml:space="preserve">ovat syyttäneet UNFPAa virheellisesti </w:t>
      </w:r>
      <w:r>
        <w:t xml:space="preserve">siitä, että se on </w:t>
      </w:r>
      <w:r>
        <w:rPr>
          <w:color w:val="DCDCDC"/>
        </w:rPr>
        <w:t xml:space="preserve">tukenut hallitusohjelmia, joilla on edistetty </w:t>
      </w:r>
      <w:r>
        <w:rPr>
          <w:color w:val="2F4F4F"/>
        </w:rPr>
        <w:t xml:space="preserve">pakkoabortteja </w:t>
      </w:r>
      <w:r>
        <w:rPr>
          <w:color w:val="DCDCDC"/>
        </w:rPr>
        <w:t xml:space="preserve">ja </w:t>
      </w:r>
      <w:r>
        <w:rPr>
          <w:color w:val="556B2F"/>
        </w:rPr>
        <w:t xml:space="preserve">pakkosterilisaatioita</w:t>
      </w:r>
      <w:r>
        <w:t xml:space="preserve">. </w:t>
      </w:r>
      <w:r>
        <w:t xml:space="preserve">Näitä väitteitä koskevat kiistat ovat johtaneet siihen, että järjestön ja </w:t>
      </w:r>
      <w:r>
        <w:rPr>
          <w:color w:val="6B8E23"/>
        </w:rPr>
        <w:t xml:space="preserve">kolmen </w:t>
      </w:r>
      <w:r>
        <w:t xml:space="preserve">presidentin, </w:t>
      </w:r>
      <w:r>
        <w:rPr>
          <w:color w:val="A0522D"/>
        </w:rPr>
        <w:t xml:space="preserve">Ronald Reaganin, George H. W. Bushin ja George W. Bushin, </w:t>
      </w:r>
      <w:r>
        <w:t xml:space="preserve">hallintojen </w:t>
      </w:r>
      <w:r>
        <w:t xml:space="preserve">väliset suhteet ovat toisinaan horjuneet </w:t>
      </w:r>
      <w:r>
        <w:t xml:space="preserve">ja UNFPA:lta on evätty rahoitus.  </w:t>
      </w:r>
    </w:p>
    <w:p>
      <w:r>
        <w:rPr>
          <w:b/>
        </w:rPr>
        <w:t xml:space="preserve">Kysymys 0</w:t>
      </w:r>
    </w:p>
    <w:p>
      <w:r>
        <w:t xml:space="preserve">UNFPA:ta on syytetty minkälaisen abortin tukemisesta?</w:t>
      </w:r>
    </w:p>
    <w:p>
      <w:r>
        <w:rPr>
          <w:b/>
        </w:rPr>
        <w:t xml:space="preserve">Kysymys 1</w:t>
      </w:r>
    </w:p>
    <w:p>
      <w:r>
        <w:t xml:space="preserve">UNFPAa on syytetty sellaisten ohjelmien tukemisesta, jotka pakottavat mitä?</w:t>
      </w:r>
    </w:p>
    <w:p>
      <w:r>
        <w:rPr>
          <w:b/>
        </w:rPr>
        <w:t xml:space="preserve">Kysymys 2</w:t>
      </w:r>
    </w:p>
    <w:p>
      <w:r>
        <w:t xml:space="preserve">Mitkä ryhmät ovat esittäneet näitä syytöksiä UNFPAa vastaan?</w:t>
      </w:r>
    </w:p>
    <w:p>
      <w:r>
        <w:rPr>
          <w:b/>
        </w:rPr>
        <w:t xml:space="preserve">Kysymys 3</w:t>
      </w:r>
    </w:p>
    <w:p>
      <w:r>
        <w:t xml:space="preserve">Näihin syytöksiin liittyvät kiistat ovat aiheuttaneet ristiriitoja kuinka monen presidentin hallinnon kanssa?</w:t>
      </w:r>
    </w:p>
    <w:p>
      <w:r>
        <w:rPr>
          <w:b/>
        </w:rPr>
        <w:t xml:space="preserve">Kysymys 4</w:t>
      </w:r>
    </w:p>
    <w:p>
      <w:r>
        <w:t xml:space="preserve">Kuka UNFPA:ta oikein syytti?</w:t>
      </w:r>
    </w:p>
    <w:p>
      <w:r>
        <w:rPr>
          <w:b/>
        </w:rPr>
        <w:t xml:space="preserve">Kysymys 5</w:t>
      </w:r>
    </w:p>
    <w:p>
      <w:r>
        <w:t xml:space="preserve">Näihin syytöksiin liittyvä kiista on aiheuttanut harmoniaa kuinka monen presidentin hallinnon kanssa?</w:t>
      </w:r>
    </w:p>
    <w:p>
      <w:r>
        <w:rPr>
          <w:b/>
        </w:rPr>
        <w:t xml:space="preserve">Kysymys 6</w:t>
      </w:r>
    </w:p>
    <w:p>
      <w:r>
        <w:t xml:space="preserve">Mitkä ryhmät ovat hylänneet nämä syytökset UNFPAa vastaan?</w:t>
      </w:r>
    </w:p>
    <w:p>
      <w:r>
        <w:rPr>
          <w:b/>
        </w:rPr>
        <w:t xml:space="preserve">Kysymys 7</w:t>
      </w:r>
    </w:p>
    <w:p>
      <w:r>
        <w:t xml:space="preserve">Mitkä hallitukset rahoittivat UNFPAa eniten?</w:t>
      </w:r>
    </w:p>
    <w:p>
      <w:r>
        <w:rPr>
          <w:b/>
        </w:rPr>
        <w:t xml:space="preserve">Kysymys 8</w:t>
      </w:r>
    </w:p>
    <w:p>
      <w:r>
        <w:t xml:space="preserve">Mitkä väitteet eivät olleet kiistanalaisia?</w:t>
      </w:r>
    </w:p>
    <w:p>
      <w:r>
        <w:rPr>
          <w:b/>
        </w:rPr>
        <w:t xml:space="preserve">Teksti numero 11</w:t>
      </w:r>
    </w:p>
    <w:p>
      <w:r>
        <w:rPr>
          <w:color w:val="A9A9A9"/>
        </w:rPr>
        <w:t xml:space="preserve">Hallitusten ja yksityisen sektorin </w:t>
      </w:r>
      <w:r>
        <w:t xml:space="preserve">lahjoitukset </w:t>
      </w:r>
      <w:r>
        <w:t xml:space="preserve">UNFPA:lle olivat vuonna 2014 yli </w:t>
      </w:r>
      <w:r>
        <w:rPr>
          <w:color w:val="DCDCDC"/>
        </w:rPr>
        <w:t xml:space="preserve">miljardi dollaria</w:t>
      </w:r>
      <w:r>
        <w:t xml:space="preserve">. </w:t>
      </w:r>
      <w:r>
        <w:t xml:space="preserve">Summa sisältää </w:t>
      </w:r>
      <w:r>
        <w:rPr>
          <w:color w:val="2F4F4F"/>
        </w:rPr>
        <w:t xml:space="preserve">477 miljoonaa dollaria </w:t>
      </w:r>
      <w:r>
        <w:t xml:space="preserve">järjestön perusresursseihin ja </w:t>
      </w:r>
      <w:r>
        <w:rPr>
          <w:color w:val="556B2F"/>
        </w:rPr>
        <w:t xml:space="preserve">529 miljoonaa dollaria, jotka </w:t>
      </w:r>
      <w:r>
        <w:t xml:space="preserve">on korvamerkitty erityisohjelmiin ja -aloitteisiin.</w:t>
      </w:r>
    </w:p>
    <w:p>
      <w:r>
        <w:rPr>
          <w:b/>
        </w:rPr>
        <w:t xml:space="preserve">Kysymys 0</w:t>
      </w:r>
    </w:p>
    <w:p>
      <w:r>
        <w:t xml:space="preserve">Kuka tukee UNFPAa?</w:t>
      </w:r>
    </w:p>
    <w:p>
      <w:r>
        <w:rPr>
          <w:b/>
        </w:rPr>
        <w:t xml:space="preserve">Kysymys 1</w:t>
      </w:r>
    </w:p>
    <w:p>
      <w:r>
        <w:t xml:space="preserve">Kuinka paljon maksut ylittyivät vuonna 2014?</w:t>
      </w:r>
    </w:p>
    <w:p>
      <w:r>
        <w:rPr>
          <w:b/>
        </w:rPr>
        <w:t xml:space="preserve">Kysymys 2</w:t>
      </w:r>
    </w:p>
    <w:p>
      <w:r>
        <w:t xml:space="preserve">Kuinka suuri osa sen rahoituksesta oli korvamerkittyä?</w:t>
      </w:r>
    </w:p>
    <w:p>
      <w:r>
        <w:rPr>
          <w:b/>
        </w:rPr>
        <w:t xml:space="preserve">Kysymys 3</w:t>
      </w:r>
    </w:p>
    <w:p>
      <w:r>
        <w:t xml:space="preserve">Mikä oli UNFPA:n perusresurssien rahoituksen määrä?</w:t>
      </w:r>
    </w:p>
    <w:p>
      <w:r>
        <w:rPr>
          <w:b/>
        </w:rPr>
        <w:t xml:space="preserve">Kysymys 4</w:t>
      </w:r>
    </w:p>
    <w:p>
      <w:r>
        <w:t xml:space="preserve">Kuka ei ole koskaan antanut varoja UNFPA:lle?</w:t>
      </w:r>
    </w:p>
    <w:p>
      <w:r>
        <w:rPr>
          <w:b/>
        </w:rPr>
        <w:t xml:space="preserve">Kysymys 5</w:t>
      </w:r>
    </w:p>
    <w:p>
      <w:r>
        <w:t xml:space="preserve">Kuinka paljon maksuja alennettiin vuonna 2014?</w:t>
      </w:r>
    </w:p>
    <w:p>
      <w:r>
        <w:rPr>
          <w:b/>
        </w:rPr>
        <w:t xml:space="preserve">Kysymys 6</w:t>
      </w:r>
    </w:p>
    <w:p>
      <w:r>
        <w:t xml:space="preserve">Kuinka paljon rahoitusta ei korvamerkitty oikein?</w:t>
      </w:r>
    </w:p>
    <w:p>
      <w:r>
        <w:rPr>
          <w:b/>
        </w:rPr>
        <w:t xml:space="preserve">Kysymys 7</w:t>
      </w:r>
    </w:p>
    <w:p>
      <w:r>
        <w:t xml:space="preserve">Mikä oli UNFPA:n perusresursseista pois otettu määrä?</w:t>
      </w:r>
    </w:p>
    <w:p>
      <w:r>
        <w:rPr>
          <w:b/>
        </w:rPr>
        <w:t xml:space="preserve">Teksti numero 12</w:t>
      </w:r>
    </w:p>
    <w:p>
      <w:r>
        <w:rPr>
          <w:color w:val="A9A9A9"/>
        </w:rPr>
        <w:t xml:space="preserve">UNFPA </w:t>
      </w:r>
      <w:r>
        <w:t xml:space="preserve">tuki Perun lisääntymisterveysohjelmaa </w:t>
      </w:r>
      <w:r>
        <w:rPr>
          <w:color w:val="DCDCDC"/>
        </w:rPr>
        <w:t xml:space="preserve">90-luvun puolivälissä ja lopussa</w:t>
      </w:r>
      <w:r>
        <w:t xml:space="preserve">. Kun </w:t>
      </w:r>
      <w:r>
        <w:t xml:space="preserve">paljastui, että eräs perulainen ohjelma oli tehnyt </w:t>
      </w:r>
      <w:r>
        <w:rPr>
          <w:color w:val="2F4F4F"/>
        </w:rPr>
        <w:t xml:space="preserve">pakkosterilointeja</w:t>
      </w:r>
      <w:r>
        <w:t xml:space="preserve">, UNFPA vaati </w:t>
      </w:r>
      <w:r>
        <w:rPr>
          <w:color w:val="556B2F"/>
        </w:rPr>
        <w:t xml:space="preserve">uudistuksia ja menettelyjä </w:t>
      </w:r>
      <w:r>
        <w:rPr>
          <w:color w:val="6B8E23"/>
        </w:rPr>
        <w:t xml:space="preserve">apua hakevien </w:t>
      </w:r>
      <w:r>
        <w:t xml:space="preserve">naisten oikeuksien suojelemiseksi</w:t>
      </w:r>
      <w:r>
        <w:t xml:space="preserve">. </w:t>
      </w:r>
      <w:r>
        <w:t xml:space="preserve">UNFPA ei ollut osallisena skandaalissa, mutta jatkoi yhteistyötä maan kanssa väärinkäytösten tultua julkisuuteen auttaakseen lopettamaan väärinkäytökset ja uudistamaan </w:t>
      </w:r>
      <w:r>
        <w:rPr>
          <w:color w:val="A0522D"/>
        </w:rPr>
        <w:t xml:space="preserve">lakeja ja käytäntöjä</w:t>
      </w:r>
      <w:r>
        <w:t xml:space="preserve">. </w:t>
      </w:r>
    </w:p>
    <w:p>
      <w:r>
        <w:rPr>
          <w:b/>
        </w:rPr>
        <w:t xml:space="preserve">Kysymys 0</w:t>
      </w:r>
    </w:p>
    <w:p>
      <w:r>
        <w:t xml:space="preserve">Mihin aikaan UNFPA tuki Perun lisääntymisterveysohjelmaa?</w:t>
      </w:r>
    </w:p>
    <w:p>
      <w:r>
        <w:rPr>
          <w:b/>
        </w:rPr>
        <w:t xml:space="preserve">Kysymys 1</w:t>
      </w:r>
    </w:p>
    <w:p>
      <w:r>
        <w:t xml:space="preserve">Perun todettiin pakottaneen mitä?</w:t>
      </w:r>
    </w:p>
    <w:p>
      <w:r>
        <w:rPr>
          <w:b/>
        </w:rPr>
        <w:t xml:space="preserve">Kysymys 2</w:t>
      </w:r>
    </w:p>
    <w:p>
      <w:r>
        <w:t xml:space="preserve">UNFPA reagoi Perun väärinkäytöksiin vaatimalla mitä?</w:t>
      </w:r>
    </w:p>
    <w:p>
      <w:r>
        <w:rPr>
          <w:b/>
        </w:rPr>
        <w:t xml:space="preserve">Kysymys 3</w:t>
      </w:r>
    </w:p>
    <w:p>
      <w:r>
        <w:t xml:space="preserve">UNFPA:n tavoitteena Perussa oli suojella kenen oikeuksia?</w:t>
      </w:r>
    </w:p>
    <w:p>
      <w:r>
        <w:rPr>
          <w:b/>
        </w:rPr>
        <w:t xml:space="preserve">Kysymys 4</w:t>
      </w:r>
    </w:p>
    <w:p>
      <w:r>
        <w:t xml:space="preserve">Mitä UNFPA pyrki uudistamaan Perussa sen jälkeen, kun skandaali tuli julkisuuteen?</w:t>
      </w:r>
    </w:p>
    <w:p>
      <w:r>
        <w:rPr>
          <w:b/>
        </w:rPr>
        <w:t xml:space="preserve">Kysymys 5</w:t>
      </w:r>
    </w:p>
    <w:p>
      <w:r>
        <w:t xml:space="preserve">Kuka kieltäytyi avustamasta Perun lisääntymisterveysohjelmaa 80-luvun puolivälissä tai lopussa?</w:t>
      </w:r>
    </w:p>
    <w:p>
      <w:r>
        <w:rPr>
          <w:b/>
        </w:rPr>
        <w:t xml:space="preserve">Kysymys 6</w:t>
      </w:r>
    </w:p>
    <w:p>
      <w:r>
        <w:t xml:space="preserve">Perun todettiin suojautuneen miltä?</w:t>
      </w:r>
    </w:p>
    <w:p>
      <w:r>
        <w:rPr>
          <w:b/>
        </w:rPr>
        <w:t xml:space="preserve">Kysymys 7</w:t>
      </w:r>
    </w:p>
    <w:p>
      <w:r>
        <w:t xml:space="preserve">UNFPA:n tavoitteena Perussa oli tuhota kenen oikeudet?</w:t>
      </w:r>
    </w:p>
    <w:p>
      <w:r>
        <w:rPr>
          <w:b/>
        </w:rPr>
        <w:t xml:space="preserve">Kysymys 8</w:t>
      </w:r>
    </w:p>
    <w:p>
      <w:r>
        <w:t xml:space="preserve">Mitä UNFPA pyrki uudistamaan Perussa sen jälkeen, kun skandaali tuli julkisuuteen?</w:t>
      </w:r>
    </w:p>
    <w:p>
      <w:r>
        <w:rPr>
          <w:b/>
        </w:rPr>
        <w:t xml:space="preserve">Teksti numero 13</w:t>
      </w:r>
    </w:p>
    <w:p>
      <w:r>
        <w:rPr>
          <w:color w:val="A9A9A9"/>
        </w:rPr>
        <w:t xml:space="preserve">Vuosina 2002-2008 </w:t>
      </w:r>
      <w:r>
        <w:rPr>
          <w:color w:val="DCDCDC"/>
        </w:rPr>
        <w:t xml:space="preserve">Bushin hallinto </w:t>
      </w:r>
      <w:r>
        <w:t xml:space="preserve">eväsi UNFPA:lta rahoituksen, jonka </w:t>
      </w:r>
      <w:r>
        <w:rPr>
          <w:color w:val="2F4F4F"/>
        </w:rPr>
        <w:t xml:space="preserve">Yhdysvaltain kongressi </w:t>
      </w:r>
      <w:r>
        <w:t xml:space="preserve">oli jo myöntänyt, </w:t>
      </w:r>
      <w:r>
        <w:t xml:space="preserve">osittain sen kiistettyjen väitteiden perusteella, joiden </w:t>
      </w:r>
      <w:r>
        <w:rPr>
          <w:color w:val="556B2F"/>
        </w:rPr>
        <w:t xml:space="preserve">mukaan UNFPA tuki Kiinan hallituksen ohjelmia, joihin kuuluivat muun muassa </w:t>
      </w:r>
      <w:r>
        <w:rPr>
          <w:color w:val="6B8E23"/>
        </w:rPr>
        <w:t xml:space="preserve">pakkoabortit ja pakkosteriloinnit</w:t>
      </w:r>
      <w:r>
        <w:t xml:space="preserve">. </w:t>
      </w:r>
      <w:r>
        <w:t xml:space="preserve">Poliittisista asioista vastaavan alivaltiosihteerin Nicholas Burnsin kongressille lähettämässä kirjeessä hallinto totesi todenneensa, että UNFPA:n tuki Kiinan väestöohjelmalle "helpottaa (sen) hallituksen pakkoaborttiohjelmaa" ja rikkoo siten </w:t>
      </w:r>
      <w:r>
        <w:rPr>
          <w:color w:val="A0522D"/>
        </w:rPr>
        <w:t xml:space="preserve">Kemp-Kastenin lisäystä, </w:t>
      </w:r>
      <w:r>
        <w:t xml:space="preserve">joka kieltää Yhdysvaltojen avun käytön sellaisten järjestöjen rahoittamiseen, jotka tukevat pakkoabortti- tai pakkosterilisaatio-ohjelmaa tai osallistuvat sen hallinnointiin.</w:t>
      </w:r>
    </w:p>
    <w:p>
      <w:r>
        <w:rPr>
          <w:b/>
        </w:rPr>
        <w:t xml:space="preserve">Kysymys 0</w:t>
      </w:r>
    </w:p>
    <w:p>
      <w:r>
        <w:t xml:space="preserve">Mikä 2000-luvun hallinto kielsi rahoituksen UNFPA:lle?</w:t>
      </w:r>
    </w:p>
    <w:p>
      <w:r>
        <w:rPr>
          <w:b/>
        </w:rPr>
        <w:t xml:space="preserve">Kysymys 1</w:t>
      </w:r>
    </w:p>
    <w:p>
      <w:r>
        <w:t xml:space="preserve">Minkä ajanjakson aikana hallinto eväsi rahoituksen?</w:t>
      </w:r>
    </w:p>
    <w:p>
      <w:r>
        <w:rPr>
          <w:b/>
        </w:rPr>
        <w:t xml:space="preserve">Kysymys 2</w:t>
      </w:r>
    </w:p>
    <w:p>
      <w:r>
        <w:t xml:space="preserve">Kuka jakaa UNFPA:n rahoituksen Yhdysvalloissa?</w:t>
      </w:r>
    </w:p>
    <w:p>
      <w:r>
        <w:rPr>
          <w:b/>
        </w:rPr>
        <w:t xml:space="preserve">Kysymys 3</w:t>
      </w:r>
    </w:p>
    <w:p>
      <w:r>
        <w:t xml:space="preserve">Mikä Kiinan ohjelmassa aiheutti ongelmia UNFPA:lle?</w:t>
      </w:r>
    </w:p>
    <w:p>
      <w:r>
        <w:rPr>
          <w:b/>
        </w:rPr>
        <w:t xml:space="preserve">Kysymys 4</w:t>
      </w:r>
    </w:p>
    <w:p>
      <w:r>
        <w:t xml:space="preserve">Mitä tarkistusta hallinto katsoi UNFPA:n rahoituksen rikkovan?</w:t>
      </w:r>
    </w:p>
    <w:p>
      <w:r>
        <w:rPr>
          <w:b/>
        </w:rPr>
        <w:t xml:space="preserve">Kysymys 5</w:t>
      </w:r>
    </w:p>
    <w:p>
      <w:r>
        <w:t xml:space="preserve">Mikä 2000-luvun hallinto lisäsi UNFPA:n rahoitusta?</w:t>
      </w:r>
    </w:p>
    <w:p>
      <w:r>
        <w:rPr>
          <w:b/>
        </w:rPr>
        <w:t xml:space="preserve">Kysymys 6</w:t>
      </w:r>
    </w:p>
    <w:p>
      <w:r>
        <w:t xml:space="preserve">Minkä ajanjakson aikana hallinto lisäsi rahoitusta eniten?</w:t>
      </w:r>
    </w:p>
    <w:p>
      <w:r>
        <w:rPr>
          <w:b/>
        </w:rPr>
        <w:t xml:space="preserve">Kysymys 7</w:t>
      </w:r>
    </w:p>
    <w:p>
      <w:r>
        <w:t xml:space="preserve">Kuka ei koskaan myönnä UNFPA:n rahoitusta Yhdysvalloissa?</w:t>
      </w:r>
    </w:p>
    <w:p>
      <w:r>
        <w:rPr>
          <w:b/>
        </w:rPr>
        <w:t xml:space="preserve">Kysymys 8</w:t>
      </w:r>
    </w:p>
    <w:p>
      <w:r>
        <w:t xml:space="preserve">Mitä tarkistusta hallinto uskoi UNFPA:n rahoituksen tukevan?</w:t>
      </w:r>
    </w:p>
    <w:p>
      <w:r>
        <w:rPr>
          <w:b/>
        </w:rPr>
        <w:t xml:space="preserve">Kysymys 9</w:t>
      </w:r>
    </w:p>
    <w:p>
      <w:r>
        <w:t xml:space="preserve">Mitä väitteitä ei kumottu?</w:t>
      </w:r>
    </w:p>
    <w:p>
      <w:r>
        <w:rPr>
          <w:b/>
        </w:rPr>
        <w:t xml:space="preserve">Teksti numero 14</w:t>
      </w:r>
    </w:p>
    <w:p>
      <w:r>
        <w:t xml:space="preserve">Yhdysvaltain, Yhdistyneen kuningaskunnan ja YK:n ryhmät, jotka lähetettiin tutkimaan UNFPA:n toimintaa Kiinassa, kiistivät </w:t>
      </w:r>
      <w:r>
        <w:t xml:space="preserve">UNFPA:n yhteydet </w:t>
      </w:r>
      <w:r>
        <w:t xml:space="preserve">pakkoaborttien tekemiseen Kiinassa. Erityisesti </w:t>
      </w:r>
      <w:r>
        <w:t xml:space="preserve">Yhdysvaltain ulkoministeriön </w:t>
      </w:r>
      <w:r>
        <w:rPr>
          <w:color w:val="DCDCDC"/>
        </w:rPr>
        <w:t xml:space="preserve">kolmihenkinen </w:t>
      </w:r>
      <w:r>
        <w:t xml:space="preserve">selvitysryhmä lähetettiin kahden viikon kiertomatkalle Kiinaan. Se kirjoitti </w:t>
      </w:r>
      <w:r>
        <w:rPr>
          <w:color w:val="2F4F4F"/>
        </w:rPr>
        <w:t xml:space="preserve">ulkoministeriölle </w:t>
      </w:r>
      <w:r>
        <w:t xml:space="preserve">antamassaan raportissa</w:t>
      </w:r>
      <w:r>
        <w:t xml:space="preserve">, että se ei löytänyt "mitään todisteita siitä, että </w:t>
      </w:r>
      <w:r>
        <w:rPr>
          <w:color w:val="556B2F"/>
        </w:rPr>
        <w:t xml:space="preserve">UNFPA </w:t>
      </w:r>
      <w:r>
        <w:t xml:space="preserve">olisi tukenut tai osallistunut pakkoabortti- tai pakkosterilisaatio-ohjelman hallinnointiin Kiinassa", kuten arvostelijat ovat väittäneet.</w:t>
      </w:r>
    </w:p>
    <w:p>
      <w:r>
        <w:rPr>
          <w:b/>
        </w:rPr>
        <w:t xml:space="preserve">Kysymys 0</w:t>
      </w:r>
    </w:p>
    <w:p>
      <w:r>
        <w:t xml:space="preserve">Mikä maa teki pakkoabortteja?</w:t>
      </w:r>
    </w:p>
    <w:p>
      <w:r>
        <w:rPr>
          <w:b/>
        </w:rPr>
        <w:t xml:space="preserve">Kysymys 1</w:t>
      </w:r>
    </w:p>
    <w:p>
      <w:r>
        <w:t xml:space="preserve">Kuinka monta ihmistä oli Yhdysvaltojen selvitysryhmässä?</w:t>
      </w:r>
    </w:p>
    <w:p>
      <w:r>
        <w:rPr>
          <w:b/>
        </w:rPr>
        <w:t xml:space="preserve">Kysymys 2</w:t>
      </w:r>
    </w:p>
    <w:p>
      <w:r>
        <w:t xml:space="preserve">Mikä Yhdysvaltain ministeriö tutki väitteet?</w:t>
      </w:r>
    </w:p>
    <w:p>
      <w:r>
        <w:rPr>
          <w:b/>
        </w:rPr>
        <w:t xml:space="preserve">Kysymys 3</w:t>
      </w:r>
    </w:p>
    <w:p>
      <w:r>
        <w:t xml:space="preserve">Missä maassa tehtiin vähiten abortteja?</w:t>
      </w:r>
    </w:p>
    <w:p>
      <w:r>
        <w:rPr>
          <w:b/>
        </w:rPr>
        <w:t xml:space="preserve">Kysymys 4</w:t>
      </w:r>
    </w:p>
    <w:p>
      <w:r>
        <w:t xml:space="preserve">Kuinka monta ihmistä oli kiinalaisessa selvitysryhmässä?</w:t>
      </w:r>
    </w:p>
    <w:p>
      <w:r>
        <w:rPr>
          <w:b/>
        </w:rPr>
        <w:t xml:space="preserve">Kysymys 5</w:t>
      </w:r>
    </w:p>
    <w:p>
      <w:r>
        <w:t xml:space="preserve">Mikä Yhdysvaltain ministeriö jätti väitteet huomiotta?</w:t>
      </w:r>
    </w:p>
    <w:p>
      <w:r>
        <w:rPr>
          <w:b/>
        </w:rPr>
        <w:t xml:space="preserve">Kysymys 6</w:t>
      </w:r>
    </w:p>
    <w:p>
      <w:r>
        <w:t xml:space="preserve">Millä organisaatiolla ei ollut arvostelijoita?</w:t>
      </w:r>
    </w:p>
    <w:p>
      <w:r>
        <w:rPr>
          <w:b/>
        </w:rPr>
        <w:t xml:space="preserve">Teksti numero 15</w:t>
      </w:r>
    </w:p>
    <w:p>
      <w:r>
        <w:t xml:space="preserve">Tuolloisen </w:t>
      </w:r>
      <w:r>
        <w:rPr>
          <w:color w:val="A9A9A9"/>
        </w:rPr>
        <w:t xml:space="preserve">ulkoministerin </w:t>
      </w:r>
      <w:r>
        <w:rPr>
          <w:color w:val="DCDCDC"/>
        </w:rPr>
        <w:t xml:space="preserve">Colin Powellin mukaan </w:t>
      </w:r>
      <w:r>
        <w:t xml:space="preserve">UNFPA kuitenkin antoi </w:t>
      </w:r>
      <w:r>
        <w:t xml:space="preserve">kiinalaisille </w:t>
      </w:r>
      <w:r>
        <w:rPr>
          <w:color w:val="2F4F4F"/>
        </w:rPr>
        <w:t xml:space="preserve">ajoneuvoja ja tietokoneita </w:t>
      </w:r>
      <w:r>
        <w:t xml:space="preserve">heidän </w:t>
      </w:r>
      <w:r>
        <w:rPr>
          <w:color w:val="556B2F"/>
        </w:rPr>
        <w:t xml:space="preserve">väestövalvontapolitiikkansa </w:t>
      </w:r>
      <w:r>
        <w:t xml:space="preserve">toteuttamiseen</w:t>
      </w:r>
      <w:r>
        <w:t xml:space="preserve">. </w:t>
      </w:r>
      <w:r>
        <w:t xml:space="preserve">Sekä </w:t>
      </w:r>
      <w:r>
        <w:rPr>
          <w:color w:val="6B8E23"/>
        </w:rPr>
        <w:t xml:space="preserve">Washington Post että Washington Times </w:t>
      </w:r>
      <w:r>
        <w:t xml:space="preserve">kuitenkin </w:t>
      </w:r>
      <w:r>
        <w:t xml:space="preserve">kertoivat, että Powell yksinkertaisesti mukautui linjaan ja allekirjoitti jonkun toisen kirjoittaman asiakirjan. </w:t>
      </w:r>
    </w:p>
    <w:p>
      <w:r>
        <w:rPr>
          <w:b/>
        </w:rPr>
        <w:t xml:space="preserve">Kysymys 0</w:t>
      </w:r>
    </w:p>
    <w:p>
      <w:r>
        <w:t xml:space="preserve">Minkälaista politiikkaa ulkoministeriön virkamies syytti UNFPA:n auttaneen Kiinaa toteuttamaan?</w:t>
      </w:r>
    </w:p>
    <w:p>
      <w:r>
        <w:rPr>
          <w:b/>
        </w:rPr>
        <w:t xml:space="preserve">Kysymys 1</w:t>
      </w:r>
    </w:p>
    <w:p>
      <w:r>
        <w:t xml:space="preserve">Mikä oli tämän virkamiehen kanta tuolloin?</w:t>
      </w:r>
    </w:p>
    <w:p>
      <w:r>
        <w:rPr>
          <w:b/>
        </w:rPr>
        <w:t xml:space="preserve">Kysymys 2</w:t>
      </w:r>
    </w:p>
    <w:p>
      <w:r>
        <w:t xml:space="preserve">Kuka oli UNFPA:ta syyttänyt virkamies?</w:t>
      </w:r>
    </w:p>
    <w:p>
      <w:r>
        <w:rPr>
          <w:b/>
        </w:rPr>
        <w:t xml:space="preserve">Kysymys 3</w:t>
      </w:r>
    </w:p>
    <w:p>
      <w:r>
        <w:t xml:space="preserve">Mistä UNFPAa syytettiin Kiinan ohjelman tukemisesta?</w:t>
      </w:r>
    </w:p>
    <w:p>
      <w:r>
        <w:rPr>
          <w:b/>
        </w:rPr>
        <w:t xml:space="preserve">Kysymys 4</w:t>
      </w:r>
    </w:p>
    <w:p>
      <w:r>
        <w:t xml:space="preserve">Mitkä lehdet uutisoivat tästä tapauksesta?</w:t>
      </w:r>
    </w:p>
    <w:p>
      <w:r>
        <w:rPr>
          <w:b/>
        </w:rPr>
        <w:t xml:space="preserve">Kysymys 5</w:t>
      </w:r>
    </w:p>
    <w:p>
      <w:r>
        <w:t xml:space="preserve">Minkä toimintalinjan toteuttamisessa ulkoministeriön virkamies syytti UNFPA:ta siitä, ettei se auttanut Kiinaa?</w:t>
      </w:r>
    </w:p>
    <w:p>
      <w:r>
        <w:rPr>
          <w:b/>
        </w:rPr>
        <w:t xml:space="preserve">Kysymys 6</w:t>
      </w:r>
    </w:p>
    <w:p>
      <w:r>
        <w:t xml:space="preserve">Kuka oli UNFPAan kuuluva virkamies?</w:t>
      </w:r>
    </w:p>
    <w:p>
      <w:r>
        <w:rPr>
          <w:b/>
        </w:rPr>
        <w:t xml:space="preserve">Kysymys 7</w:t>
      </w:r>
    </w:p>
    <w:p>
      <w:r>
        <w:t xml:space="preserve">Mitä UNFPAa syytettiin siitä, että se olisi vienyt pois kiinalaiselta ohjelmalta?</w:t>
      </w:r>
    </w:p>
    <w:p>
      <w:r>
        <w:rPr>
          <w:b/>
        </w:rPr>
        <w:t xml:space="preserve">Kysymys 8</w:t>
      </w:r>
    </w:p>
    <w:p>
      <w:r>
        <w:t xml:space="preserve">Mitkä lehdet kieltäytyivät raportoimasta tästä tapauksesta?</w:t>
      </w:r>
    </w:p>
    <w:p>
      <w:r>
        <w:rPr>
          <w:b/>
        </w:rPr>
        <w:t xml:space="preserve">Teksti numero 16</w:t>
      </w:r>
    </w:p>
    <w:p>
      <w:r>
        <w:t xml:space="preserve">Rep. </w:t>
      </w:r>
      <w:r>
        <w:rPr>
          <w:color w:val="A9A9A9"/>
        </w:rPr>
        <w:t xml:space="preserve">Christopher H. Smith </w:t>
      </w:r>
      <w:r>
        <w:t xml:space="preserve">(R-NJ) kritisoi ulkoministeriön tutkimusta ja sanoi, että tutkijoille näytettiin "</w:t>
      </w:r>
      <w:r>
        <w:rPr>
          <w:color w:val="DCDCDC"/>
        </w:rPr>
        <w:t xml:space="preserve">Potemkinin kyliä</w:t>
      </w:r>
      <w:r>
        <w:t xml:space="preserve">", joissa asukkaat oli peloteltu valehtelemaan perhesuunnitteluohjelmasta. </w:t>
      </w:r>
      <w:r>
        <w:t xml:space="preserve">UNFPA:n entinen johtaja </w:t>
      </w:r>
      <w:r>
        <w:rPr>
          <w:color w:val="2F4F4F"/>
        </w:rPr>
        <w:t xml:space="preserve">tohtori Nafis Sadik </w:t>
      </w:r>
      <w:r>
        <w:t xml:space="preserve">sanoi, että hänen järjestönsä oli ollut ratkaisevassa asemassa Kiinan pakkokeinojen kumoamisessa, mutta </w:t>
      </w:r>
      <w:r>
        <w:rPr>
          <w:color w:val="556B2F"/>
        </w:rPr>
        <w:t xml:space="preserve">Amnesty Internationalin </w:t>
      </w:r>
      <w:r>
        <w:t xml:space="preserve">vuonna 2005 laatimassa raportissa </w:t>
      </w:r>
      <w:r>
        <w:t xml:space="preserve">ja Yhdysvaltain ulkoministeriön erillisessä raportissa todettiin, että </w:t>
      </w:r>
      <w:r>
        <w:t xml:space="preserve">kiinalaiset käyttivät edelleen säännöllisesti </w:t>
      </w:r>
      <w:r>
        <w:rPr>
          <w:color w:val="6B8E23"/>
        </w:rPr>
        <w:t xml:space="preserve">pakkokeinoja, mikä </w:t>
      </w:r>
      <w:r>
        <w:t xml:space="preserve">herätti epäilyjä Sadikin lausunnoista.</w:t>
      </w:r>
    </w:p>
    <w:p>
      <w:r>
        <w:rPr>
          <w:b/>
        </w:rPr>
        <w:t xml:space="preserve">Kysymys 0</w:t>
      </w:r>
    </w:p>
    <w:p>
      <w:r>
        <w:t xml:space="preserve">Kuka edustaja arvosteli ulkoministeriön tutkimusta?</w:t>
      </w:r>
    </w:p>
    <w:p>
      <w:r>
        <w:rPr>
          <w:b/>
        </w:rPr>
        <w:t xml:space="preserve">Kysymys 1</w:t>
      </w:r>
    </w:p>
    <w:p>
      <w:r>
        <w:t xml:space="preserve">Edustaja sanoi, että tarkastajat olivat käyneet näyttämässä millaisia kyliä?</w:t>
      </w:r>
    </w:p>
    <w:p>
      <w:r>
        <w:rPr>
          <w:b/>
        </w:rPr>
        <w:t xml:space="preserve">Kysymys 2</w:t>
      </w:r>
    </w:p>
    <w:p>
      <w:r>
        <w:t xml:space="preserve">Kuka entinen johtaja puolusti UNFPAa?</w:t>
      </w:r>
    </w:p>
    <w:p>
      <w:r>
        <w:rPr>
          <w:b/>
        </w:rPr>
        <w:t xml:space="preserve">Kysymys 3</w:t>
      </w:r>
    </w:p>
    <w:p>
      <w:r>
        <w:t xml:space="preserve">Mikä kansalaisjärjestö tutki Kiinan ohjelmaa vuonna 2005?</w:t>
      </w:r>
    </w:p>
    <w:p>
      <w:r>
        <w:rPr>
          <w:b/>
        </w:rPr>
        <w:t xml:space="preserve">Kysymys 4</w:t>
      </w:r>
    </w:p>
    <w:p>
      <w:r>
        <w:t xml:space="preserve">Millaisia tekniikoita Kiina käyttää edelleen, kuten ulkoministeriö totesi?</w:t>
      </w:r>
    </w:p>
    <w:p>
      <w:r>
        <w:rPr>
          <w:b/>
        </w:rPr>
        <w:t xml:space="preserve">Kysymys 5</w:t>
      </w:r>
    </w:p>
    <w:p>
      <w:r>
        <w:t xml:space="preserve">Kuka edustaja auttoi eniten ulkoministeriön tutkimuksia?</w:t>
      </w:r>
    </w:p>
    <w:p>
      <w:r>
        <w:rPr>
          <w:b/>
        </w:rPr>
        <w:t xml:space="preserve">Kysymys 6</w:t>
      </w:r>
    </w:p>
    <w:p>
      <w:r>
        <w:t xml:space="preserve">Edustaja sanoi, että tarkastajat eivät olleet koskaan nähneet millaisia kyliä?</w:t>
      </w:r>
    </w:p>
    <w:p>
      <w:r>
        <w:rPr>
          <w:b/>
        </w:rPr>
        <w:t xml:space="preserve">Kysymys 7</w:t>
      </w:r>
    </w:p>
    <w:p>
      <w:r>
        <w:t xml:space="preserve">Kuka entinen johtaja ei pitänyt UNFPA:sta?</w:t>
      </w:r>
    </w:p>
    <w:p>
      <w:r>
        <w:rPr>
          <w:b/>
        </w:rPr>
        <w:t xml:space="preserve">Kysymys 8</w:t>
      </w:r>
    </w:p>
    <w:p>
      <w:r>
        <w:t xml:space="preserve">Millaisia tekniikoita Kiina ei ole koskaan käyttänyt, kuten ulkoministeriö totesi?</w:t>
      </w:r>
    </w:p>
    <w:p>
      <w:r>
        <w:rPr>
          <w:b/>
        </w:rPr>
        <w:t xml:space="preserve">Kysymys 9</w:t>
      </w:r>
    </w:p>
    <w:p>
      <w:r>
        <w:t xml:space="preserve">Mikä kansalaisjärjestö tutki Kiinan ohjelmaa vuonna 2002?</w:t>
      </w:r>
    </w:p>
    <w:p>
      <w:r>
        <w:rPr>
          <w:b/>
        </w:rPr>
        <w:t xml:space="preserve">Teksti numero 17</w:t>
      </w:r>
    </w:p>
    <w:p>
      <w:r>
        <w:rPr>
          <w:color w:val="A9A9A9"/>
        </w:rPr>
        <w:t xml:space="preserve">Amnesty International </w:t>
      </w:r>
      <w:r>
        <w:t xml:space="preserve">ei kuitenkaan löytänyt todisteita siitä, että UNFPA olisi tukenut pakottamista. Elämänmielisen </w:t>
      </w:r>
      <w:r>
        <w:rPr>
          <w:color w:val="DCDCDC"/>
        </w:rPr>
        <w:t xml:space="preserve">Population Research Instituten </w:t>
      </w:r>
      <w:r>
        <w:t xml:space="preserve">(PRI) </w:t>
      </w:r>
      <w:r>
        <w:t xml:space="preserve">vuonna 2001 tekemässä tutkimuksessa </w:t>
      </w:r>
      <w:r>
        <w:t xml:space="preserve">väitettiin virheellisesti, että UNFPA:lla oli yhteinen toimisto pakkoabortteja tekevien kiinalaisten perhesuunnitteluviranomaisten kanssa. "Paikansimme perhesuunnittelutoimistot, ja tuossa perhesuunnittelutoimistossa oli UNFPA:n toimisto, ja vahvistimme siellä olevilta perhesuunnitteluviranomaisilta, että UNFPA:n ja Kiinan perhesuunnittelutoimiston toiminnan välillä ei ole mitään eroa", sanoi PRI:n tiedottaja Scott Weinberg. </w:t>
      </w:r>
      <w:r>
        <w:rPr>
          <w:color w:val="2F4F4F"/>
        </w:rPr>
        <w:t xml:space="preserve">YK:n jäsenet </w:t>
      </w:r>
      <w:r>
        <w:t xml:space="preserve">olivat </w:t>
      </w:r>
      <w:r>
        <w:t xml:space="preserve">kuitenkin </w:t>
      </w:r>
      <w:r>
        <w:t xml:space="preserve">eri mieltä ja hyväksyivät UNFPA:n uuden maaohjelman minulle tammikuussa 2006. </w:t>
      </w:r>
      <w:r>
        <w:t xml:space="preserve">YK:n 77 kehitysmaan ryhmän yli jäsentä</w:t>
      </w:r>
      <w:r>
        <w:rPr>
          <w:color w:val="556B2F"/>
        </w:rPr>
        <w:t xml:space="preserve">130</w:t>
      </w:r>
      <w:r>
        <w:t xml:space="preserve"> ilmaisi tukensa UNFPA:n ohjelmille. Lisäksi </w:t>
      </w:r>
      <w:r>
        <w:rPr>
          <w:color w:val="6B8E23"/>
        </w:rPr>
        <w:t xml:space="preserve">Yhdistynyt kuningaskunta </w:t>
      </w:r>
      <w:r>
        <w:t xml:space="preserve">totesi </w:t>
      </w:r>
      <w:r>
        <w:t xml:space="preserve">eurooppalaisten demokratioiden - Norjan, Tanskan, Ruotsin, Suomen, Alankomaiden, Ranskan, Belgian, Sveitsin ja Saksan - puolesta</w:t>
      </w:r>
      <w:r>
        <w:t xml:space="preserve">: "UNFPAn toiminta Kiinassa, kuten muuallakin maailmassa, on täysin ICPD:n yksimielisesti hyväksytyn toimintaohjelman mukaista, ja sillä on keskeinen rooli yhteisen pyrkimyksemme, kaikkien ihmisoikeuksien ja perusvapauksien edistämisen ja suojelemisen, tukemisessa." </w:t>
      </w:r>
    </w:p>
    <w:p>
      <w:r>
        <w:rPr>
          <w:b/>
        </w:rPr>
        <w:t xml:space="preserve">Kysymys 0</w:t>
      </w:r>
    </w:p>
    <w:p>
      <w:r>
        <w:t xml:space="preserve">Mikä järjestö ei löytänyt todisteita siitä, että UNFPA olisi tukenut Kiinan pakkokeinoja?</w:t>
      </w:r>
    </w:p>
    <w:p>
      <w:r>
        <w:rPr>
          <w:b/>
        </w:rPr>
        <w:t xml:space="preserve">Kysymys 1</w:t>
      </w:r>
    </w:p>
    <w:p>
      <w:r>
        <w:t xml:space="preserve">Mikä järjestö syytti vuonna 2001 UNFPAa siitä, että se oli jakanut toimistotiloja kiinalaisten perhesuunnitteluviranomaisten kanssa?</w:t>
      </w:r>
    </w:p>
    <w:p>
      <w:r>
        <w:rPr>
          <w:b/>
        </w:rPr>
        <w:t xml:space="preserve">Kysymys 2</w:t>
      </w:r>
    </w:p>
    <w:p>
      <w:r>
        <w:t xml:space="preserve">Kuka hyväksyi tammikuussa 2006 UNFPA:n uuden maaohjelman?</w:t>
      </w:r>
    </w:p>
    <w:p>
      <w:r>
        <w:rPr>
          <w:b/>
        </w:rPr>
        <w:t xml:space="preserve">Kysymys 3</w:t>
      </w:r>
    </w:p>
    <w:p>
      <w:r>
        <w:t xml:space="preserve">Kuinka monta jäsentä "77 jäsenvaltion ryhmällä" on?</w:t>
      </w:r>
    </w:p>
    <w:p>
      <w:r>
        <w:rPr>
          <w:b/>
        </w:rPr>
        <w:t xml:space="preserve">Kysymys 4</w:t>
      </w:r>
    </w:p>
    <w:p>
      <w:r>
        <w:t xml:space="preserve">Kuka eurooppalaisten demokratioiden puolesta puolusti myös UNFPA:ta?</w:t>
      </w:r>
    </w:p>
    <w:p>
      <w:r>
        <w:rPr>
          <w:b/>
        </w:rPr>
        <w:t xml:space="preserve">Kysymys 5</w:t>
      </w:r>
    </w:p>
    <w:p>
      <w:r>
        <w:t xml:space="preserve">Mikä järjestö löysi runsaasti todisteita siitä, että UNFPA oli tukenut Kiinan pakkokeinoja?</w:t>
      </w:r>
    </w:p>
    <w:p>
      <w:r>
        <w:rPr>
          <w:b/>
        </w:rPr>
        <w:t xml:space="preserve">Kysymys 6</w:t>
      </w:r>
    </w:p>
    <w:p>
      <w:r>
        <w:t xml:space="preserve">Kuinka monta jäsentä "44:n ryhmässä" on?</w:t>
      </w:r>
    </w:p>
    <w:p>
      <w:r>
        <w:rPr>
          <w:b/>
        </w:rPr>
        <w:t xml:space="preserve">Kysymys 7</w:t>
      </w:r>
    </w:p>
    <w:p>
      <w:r>
        <w:t xml:space="preserve">Kuka tuhosi tammikuussa 2006 UNFPA:n uuden maaohjelman?</w:t>
      </w:r>
    </w:p>
    <w:p>
      <w:r>
        <w:rPr>
          <w:b/>
        </w:rPr>
        <w:t xml:space="preserve">Kysymys 8</w:t>
      </w:r>
    </w:p>
    <w:p>
      <w:r>
        <w:t xml:space="preserve">Kuka Euroopan demokratioiden puolesta puhuen ei myöskään pitänyt UNFPA:sta?</w:t>
      </w:r>
    </w:p>
    <w:p>
      <w:r>
        <w:rPr>
          <w:b/>
        </w:rPr>
        <w:t xml:space="preserve">Kysymys 9</w:t>
      </w:r>
    </w:p>
    <w:p>
      <w:r>
        <w:t xml:space="preserve">Mikä järjestö jakoi toimistotiloja kiinalaisten perhesuunnitteluviranomaisten kanssa vuonna 2011?</w:t>
      </w:r>
    </w:p>
    <w:p>
      <w:r>
        <w:rPr>
          <w:b/>
        </w:rPr>
        <w:t xml:space="preserve">Teksti numero 18</w:t>
      </w:r>
    </w:p>
    <w:p>
      <w:r>
        <w:rPr>
          <w:color w:val="A9A9A9"/>
        </w:rPr>
        <w:t xml:space="preserve">Presidentti </w:t>
      </w:r>
      <w:r>
        <w:rPr>
          <w:color w:val="DCDCDC"/>
        </w:rPr>
        <w:t xml:space="preserve">Bush </w:t>
      </w:r>
      <w:r>
        <w:t xml:space="preserve">kielsi UNFPA:n rahoituksen. </w:t>
      </w:r>
      <w:r>
        <w:rPr>
          <w:color w:val="2F4F4F"/>
        </w:rPr>
        <w:t xml:space="preserve">Bushin hallinnon </w:t>
      </w:r>
      <w:r>
        <w:t xml:space="preserve">aikana </w:t>
      </w:r>
      <w:r>
        <w:rPr>
          <w:color w:val="A0522D"/>
        </w:rPr>
        <w:t xml:space="preserve">toimeenpanovalta </w:t>
      </w:r>
      <w:r>
        <w:t xml:space="preserve">esti </w:t>
      </w:r>
      <w:r>
        <w:t xml:space="preserve">yhteensä </w:t>
      </w:r>
      <w:r>
        <w:rPr>
          <w:color w:val="556B2F"/>
        </w:rPr>
        <w:t xml:space="preserve">244 miljoonan dollarin </w:t>
      </w:r>
      <w:r>
        <w:t xml:space="preserve">suuruisen </w:t>
      </w:r>
      <w:r>
        <w:rPr>
          <w:color w:val="6B8E23"/>
        </w:rPr>
        <w:t xml:space="preserve">kongressin </w:t>
      </w:r>
      <w:r>
        <w:t xml:space="preserve">hyväksymän rahoituksen</w:t>
      </w:r>
      <w:r>
        <w:t xml:space="preserve">.</w:t>
      </w:r>
    </w:p>
    <w:p>
      <w:r>
        <w:rPr>
          <w:b/>
        </w:rPr>
        <w:t xml:space="preserve">Kysymys 0</w:t>
      </w:r>
    </w:p>
    <w:p>
      <w:r>
        <w:t xml:space="preserve">Kuka hallituksen virkamies esti UNFPA:n rahoituksen?</w:t>
      </w:r>
    </w:p>
    <w:p>
      <w:r>
        <w:rPr>
          <w:b/>
        </w:rPr>
        <w:t xml:space="preserve">Kysymys 1</w:t>
      </w:r>
    </w:p>
    <w:p>
      <w:r>
        <w:t xml:space="preserve">Mikä oli sen virkamiehen nimi, joka esti UNFPA:n rahoituksen?</w:t>
      </w:r>
    </w:p>
    <w:p>
      <w:r>
        <w:rPr>
          <w:b/>
        </w:rPr>
        <w:t xml:space="preserve">Kysymys 2</w:t>
      </w:r>
    </w:p>
    <w:p>
      <w:r>
        <w:t xml:space="preserve">Kuinka paljon rahoitusta estettiin?</w:t>
      </w:r>
    </w:p>
    <w:p>
      <w:r>
        <w:rPr>
          <w:b/>
        </w:rPr>
        <w:t xml:space="preserve">Kysymys 3</w:t>
      </w:r>
    </w:p>
    <w:p>
      <w:r>
        <w:t xml:space="preserve">Mikä hallinnonhaara kielsi UNFPA:n rahoituksen?</w:t>
      </w:r>
    </w:p>
    <w:p>
      <w:r>
        <w:rPr>
          <w:b/>
        </w:rPr>
        <w:t xml:space="preserve">Kysymys 4</w:t>
      </w:r>
    </w:p>
    <w:p>
      <w:r>
        <w:t xml:space="preserve">Miten UNFPA:n rahoitus oli alun perin hyväksytty?</w:t>
      </w:r>
    </w:p>
    <w:p>
      <w:r>
        <w:rPr>
          <w:b/>
        </w:rPr>
        <w:t xml:space="preserve">Kysymys 5</w:t>
      </w:r>
    </w:p>
    <w:p>
      <w:r>
        <w:t xml:space="preserve">Kuka hallituksen virkamies lisäsi UNFPA:n rahoitusta?</w:t>
      </w:r>
    </w:p>
    <w:p>
      <w:r>
        <w:rPr>
          <w:b/>
        </w:rPr>
        <w:t xml:space="preserve">Kysymys 6</w:t>
      </w:r>
    </w:p>
    <w:p>
      <w:r>
        <w:t xml:space="preserve">Mikä oli sen virkamiehen nimi, joka lisäsi UNFPA:n rahoitusta?</w:t>
      </w:r>
    </w:p>
    <w:p>
      <w:r>
        <w:rPr>
          <w:b/>
        </w:rPr>
        <w:t xml:space="preserve">Kysymys 7</w:t>
      </w:r>
    </w:p>
    <w:p>
      <w:r>
        <w:t xml:space="preserve">Kuinka paljon rahoitusta lisättiin?</w:t>
      </w:r>
    </w:p>
    <w:p>
      <w:r>
        <w:rPr>
          <w:b/>
        </w:rPr>
        <w:t xml:space="preserve">Kysymys 8</w:t>
      </w:r>
    </w:p>
    <w:p>
      <w:r>
        <w:t xml:space="preserve">Mikä hallinto lisäsi UNFPA:n rahoitusta?</w:t>
      </w:r>
    </w:p>
    <w:p>
      <w:r>
        <w:rPr>
          <w:b/>
        </w:rPr>
        <w:t xml:space="preserve">Teksti numero 19</w:t>
      </w:r>
    </w:p>
    <w:p>
      <w:r>
        <w:t xml:space="preserve">Vastauksena tähän EU päätti täyttää Yhdysvaltojen </w:t>
      </w:r>
      <w:r>
        <w:rPr>
          <w:color w:val="A9A9A9"/>
        </w:rPr>
        <w:t xml:space="preserve">Sandbaekin raport</w:t>
      </w:r>
      <w:r>
        <w:t xml:space="preserve">issa jättämän aukon</w:t>
      </w:r>
      <w:r>
        <w:t xml:space="preserve">. </w:t>
      </w:r>
      <w:r>
        <w:t xml:space="preserve">UNFPA:</w:t>
      </w:r>
      <w:r>
        <w:t xml:space="preserve">n vuosikertomuksen </w:t>
      </w:r>
      <w:r>
        <w:rPr>
          <w:color w:val="DCDCDC"/>
        </w:rPr>
        <w:t xml:space="preserve">2008</w:t>
      </w:r>
      <w:r>
        <w:t xml:space="preserve">mukaan UNFPA sai rahoitusta pääasiassa Euroopan hallituksilta: Kokonaisuudessaan 845,3 miljoonan dollarin tuloista 118 miljoonaa dollaria lahjoitti </w:t>
      </w:r>
      <w:r>
        <w:rPr>
          <w:color w:val="2F4F4F"/>
        </w:rPr>
        <w:t xml:space="preserve">Alankomaat</w:t>
      </w:r>
      <w:r>
        <w:t xml:space="preserve">, 67 miljoonaa dollaria Ruotsi, 62 miljoonaa dollaria Norja, 54 miljoonaa dollaria Tanska, 53 miljoonaa dollaria Yhdistynyt kuningaskunta, 52 miljoonaa dollaria Espanja ja 19 miljoonaa dollaria </w:t>
      </w:r>
      <w:r>
        <w:rPr>
          <w:color w:val="556B2F"/>
        </w:rPr>
        <w:t xml:space="preserve">Luxemburg</w:t>
      </w:r>
      <w:r>
        <w:t xml:space="preserve">. </w:t>
      </w:r>
      <w:r>
        <w:t xml:space="preserve">Euroopan komissio lahjoitti lisäksi 36 miljoonaa dollaria. Tärkein Euroopan ulkopuolinen lahjoittajavaltio oli </w:t>
      </w:r>
      <w:r>
        <w:rPr>
          <w:color w:val="6B8E23"/>
        </w:rPr>
        <w:t xml:space="preserve">Japani </w:t>
      </w:r>
      <w:r>
        <w:t xml:space="preserve">(36 miljoonaa dollaria)</w:t>
      </w:r>
      <w:r>
        <w:t xml:space="preserve">.</w:t>
      </w:r>
      <w:r>
        <w:t xml:space="preserve"> Lahjoittajien määrä ylitti </w:t>
      </w:r>
      <w:r>
        <w:rPr>
          <w:color w:val="A0522D"/>
        </w:rPr>
        <w:t xml:space="preserve">180</w:t>
      </w:r>
      <w:r>
        <w:t xml:space="preserve">yhden vuoden aikana</w:t>
      </w:r>
      <w:r>
        <w:t xml:space="preserve">.</w:t>
      </w:r>
    </w:p>
    <w:p>
      <w:r>
        <w:rPr>
          <w:b/>
        </w:rPr>
        <w:t xml:space="preserve">Kysymys 0</w:t>
      </w:r>
    </w:p>
    <w:p>
      <w:r>
        <w:t xml:space="preserve">Mikä Euroopan hallitus antoi eniten varoja UNFPA:lle vuonna 2008?</w:t>
      </w:r>
    </w:p>
    <w:p>
      <w:r>
        <w:rPr>
          <w:b/>
        </w:rPr>
        <w:t xml:space="preserve">Kysymys 1</w:t>
      </w:r>
    </w:p>
    <w:p>
      <w:r>
        <w:t xml:space="preserve">Minkä Euroopan hallituksen rahoitusosuus UNFPA:lle oli vuonna 2008 pienin?</w:t>
      </w:r>
    </w:p>
    <w:p>
      <w:r>
        <w:rPr>
          <w:b/>
        </w:rPr>
        <w:t xml:space="preserve">Kysymys 2</w:t>
      </w:r>
    </w:p>
    <w:p>
      <w:r>
        <w:t xml:space="preserve">Mikä Euroopan ulkopuolinen rahoittaja oli UNFPA:lle tärkein vuonna 2008?</w:t>
      </w:r>
    </w:p>
    <w:p>
      <w:r>
        <w:rPr>
          <w:b/>
        </w:rPr>
        <w:t xml:space="preserve">Kysymys 3</w:t>
      </w:r>
    </w:p>
    <w:p>
      <w:r>
        <w:t xml:space="preserve">Kuinka moni maa antoi vuonna 2008 varoja UNFPA:lle?</w:t>
      </w:r>
    </w:p>
    <w:p>
      <w:r>
        <w:rPr>
          <w:b/>
        </w:rPr>
        <w:t xml:space="preserve">Kysymys 4</w:t>
      </w:r>
    </w:p>
    <w:p>
      <w:r>
        <w:t xml:space="preserve">Mikä Euroopan ulkopuolinen avunantaja poisti lahjoituksensa UNFPA:lle vuonna 2008?</w:t>
      </w:r>
    </w:p>
    <w:p>
      <w:r>
        <w:rPr>
          <w:b/>
        </w:rPr>
        <w:t xml:space="preserve">Kysymys 5</w:t>
      </w:r>
    </w:p>
    <w:p>
      <w:r>
        <w:t xml:space="preserve">Kuinka moni maa lopetti UNFPA:n tukemisen vuonna 2008?</w:t>
      </w:r>
    </w:p>
    <w:p>
      <w:r>
        <w:rPr>
          <w:b/>
        </w:rPr>
        <w:t xml:space="preserve">Kysymys 6</w:t>
      </w:r>
    </w:p>
    <w:p>
      <w:r>
        <w:t xml:space="preserve">Mikä Euroopan hallitus ei koskaan antanut varoja UNFPA:lle vuonna 2008?</w:t>
      </w:r>
    </w:p>
    <w:p>
      <w:r>
        <w:rPr>
          <w:b/>
        </w:rPr>
        <w:t xml:space="preserve">Kysymys 7</w:t>
      </w:r>
    </w:p>
    <w:p>
      <w:r>
        <w:t xml:space="preserve">Mitä raporttia Yhdysvallat ei jättänyt jälkeensä?</w:t>
      </w:r>
    </w:p>
    <w:p>
      <w:r>
        <w:rPr>
          <w:b/>
        </w:rPr>
        <w:t xml:space="preserve">Kysymys 8</w:t>
      </w:r>
    </w:p>
    <w:p>
      <w:r>
        <w:t xml:space="preserve">Minä vuonna UNFPA sai rahoitusta pääasiassa Euroopan ulkopuolisista lähteistä?</w:t>
      </w:r>
    </w:p>
    <w:p>
      <w:r>
        <w:rPr>
          <w:b/>
        </w:rPr>
        <w:t xml:space="preserve">Teksti numero 20</w:t>
      </w:r>
    </w:p>
    <w:p>
      <w:r>
        <w:rPr>
          <w:color w:val="A9A9A9"/>
        </w:rPr>
        <w:t xml:space="preserve">Amerikassa </w:t>
      </w:r>
      <w:r>
        <w:rPr>
          <w:color w:val="DCDCDC"/>
        </w:rPr>
        <w:t xml:space="preserve">voittoa tavoittelemattomat </w:t>
      </w:r>
      <w:r>
        <w:t xml:space="preserve">järjestöt, kuten Friends of </w:t>
      </w:r>
      <w:r>
        <w:rPr>
          <w:color w:val="2F4F4F"/>
        </w:rPr>
        <w:t xml:space="preserve">UNFPA </w:t>
      </w:r>
      <w:r>
        <w:t xml:space="preserve">(aiemmin </w:t>
      </w:r>
      <w:r>
        <w:rPr>
          <w:color w:val="556B2F"/>
        </w:rPr>
        <w:t xml:space="preserve">Americans for UNFPA)</w:t>
      </w:r>
      <w:r>
        <w:t xml:space="preserve">, </w:t>
      </w:r>
      <w:r>
        <w:t xml:space="preserve">pyrkivät korvaamaan Yhdysvaltojen </w:t>
      </w:r>
      <w:r>
        <w:rPr>
          <w:color w:val="6B8E23"/>
        </w:rPr>
        <w:t xml:space="preserve">liittovaltion rahoituksen </w:t>
      </w:r>
      <w:r>
        <w:t xml:space="preserve">menetyksen </w:t>
      </w:r>
      <w:r>
        <w:t xml:space="preserve">keräämällä </w:t>
      </w:r>
      <w:r>
        <w:rPr>
          <w:color w:val="A0522D"/>
        </w:rPr>
        <w:t xml:space="preserve">yksityisiä lahjoituksia</w:t>
      </w:r>
      <w:r>
        <w:t xml:space="preserve">.</w:t>
      </w:r>
    </w:p>
    <w:p>
      <w:r>
        <w:rPr>
          <w:b/>
        </w:rPr>
        <w:t xml:space="preserve">Kysymys 0</w:t>
      </w:r>
    </w:p>
    <w:p>
      <w:r>
        <w:t xml:space="preserve">Missä maassa voittoa tavoittelemattomat järjestöt yrittävät korvata Yhdysvaltojen UNFPA:lle myöntämän rahoituksen menetyksen?</w:t>
      </w:r>
    </w:p>
    <w:p>
      <w:r>
        <w:rPr>
          <w:b/>
        </w:rPr>
        <w:t xml:space="preserve">Kysymys 1</w:t>
      </w:r>
    </w:p>
    <w:p>
      <w:r>
        <w:t xml:space="preserve">Millainen järjestö on UNFPA:n ystävät?</w:t>
      </w:r>
    </w:p>
    <w:p>
      <w:r>
        <w:rPr>
          <w:b/>
        </w:rPr>
        <w:t xml:space="preserve">Kysymys 2</w:t>
      </w:r>
    </w:p>
    <w:p>
      <w:r>
        <w:t xml:space="preserve">Mikä oli UNFPA:n Friends of UNFPA:n aiempi nimi?</w:t>
      </w:r>
    </w:p>
    <w:p>
      <w:r>
        <w:rPr>
          <w:b/>
        </w:rPr>
        <w:t xml:space="preserve">Kysymys 3</w:t>
      </w:r>
    </w:p>
    <w:p>
      <w:r>
        <w:t xml:space="preserve">Minkälaista Yhdysvaltojen rahoitusta Friends of UNFPA yrittää korvata? </w:t>
      </w:r>
    </w:p>
    <w:p>
      <w:r>
        <w:rPr>
          <w:b/>
        </w:rPr>
        <w:t xml:space="preserve">Kysymys 4</w:t>
      </w:r>
    </w:p>
    <w:p>
      <w:r>
        <w:t xml:space="preserve">Millaisilla lahjoituksilla UNFPAn ystävät keräävät rahaa?</w:t>
      </w:r>
    </w:p>
    <w:p>
      <w:r>
        <w:rPr>
          <w:b/>
        </w:rPr>
        <w:t xml:space="preserve">Kysymys 5</w:t>
      </w:r>
    </w:p>
    <w:p>
      <w:r>
        <w:t xml:space="preserve">Mikä on yksi maa, jossa voittoa tavoittelemattomat järjestöt yrittävät lisätä UNFPA:n rahoituksen menetystä?</w:t>
      </w:r>
    </w:p>
    <w:p>
      <w:r>
        <w:rPr>
          <w:b/>
        </w:rPr>
        <w:t xml:space="preserve">Kysymys 6</w:t>
      </w:r>
    </w:p>
    <w:p>
      <w:r>
        <w:t xml:space="preserve">Millainen järjestö ei ole UNFPA:n ystävä?</w:t>
      </w:r>
    </w:p>
    <w:p>
      <w:r>
        <w:rPr>
          <w:b/>
        </w:rPr>
        <w:t xml:space="preserve">Kysymys 7</w:t>
      </w:r>
    </w:p>
    <w:p>
      <w:r>
        <w:t xml:space="preserve">Mikä järjestö rahoitetaan pääasiassa julkisilla lahjoituksilla?</w:t>
      </w:r>
    </w:p>
    <w:p>
      <w:r>
        <w:rPr>
          <w:b/>
        </w:rPr>
        <w:t xml:space="preserve">Kysymys 8</w:t>
      </w:r>
    </w:p>
    <w:p>
      <w:r>
        <w:t xml:space="preserve">Mikä maa ei ole koskaan osallistunut UNFPA:n toimintaan?</w:t>
      </w:r>
    </w:p>
    <w:p>
      <w:r>
        <w:rPr>
          <w:b/>
        </w:rPr>
        <w:t xml:space="preserve">Teksti numero 21</w:t>
      </w:r>
    </w:p>
    <w:p>
      <w:r>
        <w:rPr>
          <w:color w:val="A9A9A9"/>
        </w:rPr>
        <w:t xml:space="preserve">Tammikuussa </w:t>
      </w:r>
      <w:r>
        <w:rPr>
          <w:color w:val="2F4F4F"/>
        </w:rPr>
        <w:t xml:space="preserve">presidentti</w:t>
      </w:r>
      <w:r>
        <w:rPr>
          <w:color w:val="DCDCDC"/>
        </w:rPr>
        <w:t xml:space="preserve">2009</w:t>
      </w:r>
      <w:r>
        <w:rPr>
          <w:color w:val="556B2F"/>
        </w:rPr>
        <w:t xml:space="preserve"> Barack Obama </w:t>
      </w:r>
      <w:r>
        <w:t xml:space="preserve">palautti Yhdysvaltain rahoituksen </w:t>
      </w:r>
      <w:r>
        <w:rPr>
          <w:color w:val="6B8E23"/>
        </w:rPr>
        <w:t xml:space="preserve">UNFPA:lle </w:t>
      </w:r>
      <w:r>
        <w:t xml:space="preserve">ja sanoi julkisessa lausunnossaan, että hän "odottaa innolla yhteistyötä kongressin kanssa Yhdysvaltain taloudellisen tuen palauttamiseksi YK:n väestörahastolle". Palauttamalla UNFPA:n rahoituksen Yhdysvallat liittyy </w:t>
      </w:r>
      <w:r>
        <w:t xml:space="preserve">muiden </w:t>
      </w:r>
      <w:r>
        <w:rPr>
          <w:color w:val="A0522D"/>
        </w:rPr>
        <w:t xml:space="preserve">180</w:t>
      </w:r>
      <w:r>
        <w:t xml:space="preserve">avunantajamaiden </w:t>
      </w:r>
      <w:r>
        <w:t xml:space="preserve">joukkoon, </w:t>
      </w:r>
      <w:r>
        <w:t xml:space="preserve">jotka tekevät yhteistyötä köyhyyden vähentämiseksi, naisten ja lasten terveyden parantamiseksi, HIV:n/aidsin ehkäisemiseksi ja perhesuunnitteluavun tarjoamiseksi naisille eri</w:t>
      </w:r>
      <w:r>
        <w:rPr>
          <w:color w:val="228B22"/>
        </w:rPr>
        <w:t xml:space="preserve">154</w:t>
      </w:r>
      <w:r>
        <w:t xml:space="preserve"> maissa." </w:t>
      </w:r>
    </w:p>
    <w:p>
      <w:r>
        <w:rPr>
          <w:b/>
        </w:rPr>
        <w:t xml:space="preserve">Kysymys 0</w:t>
      </w:r>
    </w:p>
    <w:p>
      <w:r>
        <w:t xml:space="preserve">Kuka presidentti aloitti UNFPA:n rahoittamisen uudelleen?</w:t>
      </w:r>
    </w:p>
    <w:p>
      <w:r>
        <w:rPr>
          <w:b/>
        </w:rPr>
        <w:t xml:space="preserve">Kysymys 1</w:t>
      </w:r>
    </w:p>
    <w:p>
      <w:r>
        <w:t xml:space="preserve">Minä vuonna Yhdysvaltain rahoitus UNFPA:lle jatkui?</w:t>
      </w:r>
    </w:p>
    <w:p>
      <w:r>
        <w:rPr>
          <w:b/>
        </w:rPr>
        <w:t xml:space="preserve">Kysymys 2</w:t>
      </w:r>
    </w:p>
    <w:p>
      <w:r>
        <w:t xml:space="preserve">Missä kuussa Yhdysvaltain rahoitus UNFPA:lle jatkui?</w:t>
      </w:r>
    </w:p>
    <w:p>
      <w:r>
        <w:rPr>
          <w:b/>
        </w:rPr>
        <w:t xml:space="preserve">Kysymys 3</w:t>
      </w:r>
    </w:p>
    <w:p>
      <w:r>
        <w:t xml:space="preserve">Presidentti sanoi, että Yhdysvallat liittyisi kuinka moneen avunantajamaahan?</w:t>
      </w:r>
    </w:p>
    <w:p>
      <w:r>
        <w:rPr>
          <w:b/>
        </w:rPr>
        <w:t xml:space="preserve">Kysymys 4</w:t>
      </w:r>
    </w:p>
    <w:p>
      <w:r>
        <w:t xml:space="preserve">Presidentti sanoi, että YK:n väestörahaston rahoittaminen auttaisi kuinka monessa maassa?</w:t>
      </w:r>
    </w:p>
    <w:p>
      <w:r>
        <w:rPr>
          <w:b/>
        </w:rPr>
        <w:t xml:space="preserve">Kysymys 5</w:t>
      </w:r>
    </w:p>
    <w:p>
      <w:r>
        <w:t xml:space="preserve">Kuka presidentti ei enää koskaan rahoittanut UNFPAa?</w:t>
      </w:r>
    </w:p>
    <w:p>
      <w:r>
        <w:rPr>
          <w:b/>
        </w:rPr>
        <w:t xml:space="preserve">Kysymys 6</w:t>
      </w:r>
    </w:p>
    <w:p>
      <w:r>
        <w:t xml:space="preserve">Minä vuonna Yhdysvaltain rahoitus UNFPA:lle päättyi?</w:t>
      </w:r>
    </w:p>
    <w:p>
      <w:r>
        <w:rPr>
          <w:b/>
        </w:rPr>
        <w:t xml:space="preserve">Kysymys 7</w:t>
      </w:r>
    </w:p>
    <w:p>
      <w:r>
        <w:t xml:space="preserve">Missä kuussa Yhdysvaltain rahoitus UNFPA:lle päättyi?</w:t>
      </w:r>
    </w:p>
    <w:p>
      <w:r>
        <w:rPr>
          <w:b/>
        </w:rPr>
        <w:t xml:space="preserve">Kysymys 8</w:t>
      </w:r>
    </w:p>
    <w:p>
      <w:r>
        <w:t xml:space="preserve">Kuka sanoi, että YK:n väestörahaston rahoittaminen ei auttaisi 154 maata?</w:t>
      </w:r>
    </w:p>
    <w:p>
      <w:r>
        <w:rPr>
          <w:b/>
        </w:rPr>
        <w:t xml:space="preserve">Kysymys 9</w:t>
      </w:r>
    </w:p>
    <w:p>
      <w:r>
        <w:t xml:space="preserve">Mikä vuonna 2009 rahoitettu ohjelma ei auta naisia?</w:t>
      </w:r>
    </w:p>
    <w:p>
      <w:r>
        <w:br w:type="page"/>
      </w:r>
    </w:p>
    <w:p>
      <w:r>
        <w:rPr>
          <w:b/>
          <w:u w:val="single"/>
        </w:rPr>
        <w:t xml:space="preserve">Asiakirjan numero 42</w:t>
      </w:r>
    </w:p>
    <w:p>
      <w:r>
        <w:rPr>
          <w:b/>
        </w:rPr>
        <w:t xml:space="preserve">Tekstin numero 0</w:t>
      </w:r>
    </w:p>
    <w:p>
      <w:r>
        <w:t xml:space="preserve">Venäjän Sosialistinen Federatiivinen Neuvostotasavalta (Venäjän SFSR tai RSFSR; venäjäksi: Российская Советская Федеративная Социалистическая Республика, tr. Rossiyskaya Sovetskaya Federativnaya Sotsialisticheskaya Respublika kuuntele (help-info)), jota kutsutaan yleisesti Neuvosto-Venäjäksi tai yksinkertaisesti Venäjäksi, oli suvereeni valtio vuosina </w:t>
      </w:r>
      <w:r>
        <w:rPr>
          <w:color w:val="A9A9A9"/>
        </w:rPr>
        <w:t xml:space="preserve">91</w:t>
      </w:r>
      <w:r>
        <w:t xml:space="preserve">17-22, </w:t>
      </w:r>
      <w:r>
        <w:rPr>
          <w:color w:val="2F4F4F"/>
        </w:rPr>
        <w:t xml:space="preserve">Neuvostoliiton </w:t>
      </w:r>
      <w:r>
        <w:t xml:space="preserve">suurin, väkirikkain ja taloudellisesti kehittynein tasavalta </w:t>
      </w:r>
      <w:r>
        <w:t xml:space="preserve">vuosina 1922-</w:t>
      </w:r>
      <w:r>
        <w:rPr>
          <w:color w:val="556B2F"/>
        </w:rPr>
        <w:t xml:space="preserve">91</w:t>
      </w:r>
      <w:r>
        <w:t xml:space="preserve"> ja Neuvostoliiton suvereeni osa, jolla oli oma lainsäädäntö vuosina 1990-91. Tasavaltaan kuului </w:t>
      </w:r>
      <w:r>
        <w:rPr>
          <w:color w:val="6B8E23"/>
        </w:rPr>
        <w:t xml:space="preserve">kuusitoista </w:t>
      </w:r>
      <w:r>
        <w:t xml:space="preserve">autonomista tasavaltaa, </w:t>
      </w:r>
      <w:r>
        <w:rPr>
          <w:color w:val="A0522D"/>
        </w:rPr>
        <w:t xml:space="preserve">viisi </w:t>
      </w:r>
      <w:r>
        <w:t xml:space="preserve">autonomista oblastia, kymmenen autonomista okrugia, </w:t>
      </w:r>
      <w:r>
        <w:rPr>
          <w:color w:val="228B22"/>
        </w:rPr>
        <w:t xml:space="preserve">kuusi </w:t>
      </w:r>
      <w:r>
        <w:t xml:space="preserve">kraisia ja </w:t>
      </w:r>
      <w:r>
        <w:rPr>
          <w:color w:val="191970"/>
        </w:rPr>
        <w:t xml:space="preserve">neljäkymmentä </w:t>
      </w:r>
      <w:r>
        <w:t xml:space="preserve">oblastia. Venäläiset muodostivat suurimman etnisen ryhmän. Lännessä se rajoittui Suomeen, Norjaan ja Puolaan, etelässä Kiinaan, Mongoliaan ja Pohjois-Koreaan, pohjoisessa Jäämereen, </w:t>
      </w:r>
      <w:r>
        <w:t xml:space="preserve">idässä </w:t>
      </w:r>
      <w:r>
        <w:rPr>
          <w:color w:val="483D8B"/>
        </w:rPr>
        <w:t xml:space="preserve">Tyyneen </w:t>
      </w:r>
      <w:r>
        <w:rPr>
          <w:color w:val="8B0000"/>
        </w:rPr>
        <w:t xml:space="preserve">valtamereen </w:t>
      </w:r>
      <w:r>
        <w:t xml:space="preserve">ja etelässä Mustaanmereen ja Kaspianmereen. Neuvostoliiton sisällä se rajoittui lännessä Baltian tasavaltoihin (Liettua, Latvia ja Viro), Valko-Venäjän SNT:hen ja Ukrainan SNT:hen. Etelässä se rajoittui Georgian, Azerbaidžanin ja Kazakstanin SSR:ään.</w:t>
      </w:r>
    </w:p>
    <w:p>
      <w:r>
        <w:rPr>
          <w:b/>
        </w:rPr>
        <w:t xml:space="preserve">Kysymys 0</w:t>
      </w:r>
    </w:p>
    <w:p>
      <w:r>
        <w:t xml:space="preserve">Mikä valtameri on Itä-Venäjän varrella?</w:t>
      </w:r>
    </w:p>
    <w:p>
      <w:r>
        <w:rPr>
          <w:b/>
        </w:rPr>
        <w:t xml:space="preserve">Kysymys 1</w:t>
      </w:r>
    </w:p>
    <w:p>
      <w:r>
        <w:t xml:space="preserve">Mihin liittoon Venäjä kuului vuoden 1922 jälkeen?</w:t>
      </w:r>
    </w:p>
    <w:p>
      <w:r>
        <w:rPr>
          <w:b/>
        </w:rPr>
        <w:t xml:space="preserve">Kysymys 2</w:t>
      </w:r>
    </w:p>
    <w:p>
      <w:r>
        <w:t xml:space="preserve">Milloin RSFSR lakkasi olemasta osa Neuvostoliittoa?</w:t>
      </w:r>
    </w:p>
    <w:p>
      <w:r>
        <w:rPr>
          <w:b/>
        </w:rPr>
        <w:t xml:space="preserve">Kysymys 3</w:t>
      </w:r>
    </w:p>
    <w:p>
      <w:r>
        <w:t xml:space="preserve">Kuinka monta autonomista tasavaltaa muodostaa RSFSR:n?</w:t>
      </w:r>
    </w:p>
    <w:p>
      <w:r>
        <w:rPr>
          <w:b/>
        </w:rPr>
        <w:t xml:space="preserve">Kysymys 4</w:t>
      </w:r>
    </w:p>
    <w:p>
      <w:r>
        <w:t xml:space="preserve">Kuinka monta aluetta RSFSR:ssä on?</w:t>
      </w:r>
    </w:p>
    <w:p>
      <w:r>
        <w:rPr>
          <w:b/>
        </w:rPr>
        <w:t xml:space="preserve">Kysymys 5</w:t>
      </w:r>
    </w:p>
    <w:p>
      <w:r>
        <w:t xml:space="preserve">Kuinka monta autonomista aluetta kuului RSFSR:ään?</w:t>
      </w:r>
    </w:p>
    <w:p>
      <w:r>
        <w:rPr>
          <w:b/>
        </w:rPr>
        <w:t xml:space="preserve">Kysymys 6</w:t>
      </w:r>
    </w:p>
    <w:p>
      <w:r>
        <w:t xml:space="preserve">Kuinka monta kraisia oli RSFSR:ssä?</w:t>
      </w:r>
    </w:p>
    <w:p>
      <w:r>
        <w:rPr>
          <w:b/>
        </w:rPr>
        <w:t xml:space="preserve">Kysymys 7</w:t>
      </w:r>
    </w:p>
    <w:p>
      <w:r>
        <w:t xml:space="preserve">Mikä valtameri on Länsi-Venäjän varrella?</w:t>
      </w:r>
    </w:p>
    <w:p>
      <w:r>
        <w:rPr>
          <w:b/>
        </w:rPr>
        <w:t xml:space="preserve">Kysymys 8</w:t>
      </w:r>
    </w:p>
    <w:p>
      <w:r>
        <w:t xml:space="preserve">Mihin liittoon Venäjä kuului ennen vuotta 1922?</w:t>
      </w:r>
    </w:p>
    <w:p>
      <w:r>
        <w:rPr>
          <w:b/>
        </w:rPr>
        <w:t xml:space="preserve">Kysymys 9</w:t>
      </w:r>
    </w:p>
    <w:p>
      <w:r>
        <w:t xml:space="preserve">Milloin RSFSR jatkoi kuulumistaan Neuvostoliittoon?</w:t>
      </w:r>
    </w:p>
    <w:p>
      <w:r>
        <w:rPr>
          <w:b/>
        </w:rPr>
        <w:t xml:space="preserve">Kysymys 10</w:t>
      </w:r>
    </w:p>
    <w:p>
      <w:r>
        <w:t xml:space="preserve">Kuinka monta riippuvaista tasavaltaa muodostaa RSFSR:n?</w:t>
      </w:r>
    </w:p>
    <w:p>
      <w:r>
        <w:rPr>
          <w:b/>
        </w:rPr>
        <w:t xml:space="preserve">Kysymys 11</w:t>
      </w:r>
    </w:p>
    <w:p>
      <w:r>
        <w:t xml:space="preserve">Kuinka monta aluetta RSFSR hylkää?</w:t>
      </w:r>
    </w:p>
    <w:p>
      <w:r>
        <w:rPr>
          <w:b/>
        </w:rPr>
        <w:t xml:space="preserve">Teksti numero 1</w:t>
      </w:r>
    </w:p>
    <w:p>
      <w:r>
        <w:rPr>
          <w:color w:val="A9A9A9"/>
        </w:rPr>
        <w:t xml:space="preserve">Vladimir Leninin </w:t>
      </w:r>
      <w:r>
        <w:t xml:space="preserve">johdolla </w:t>
      </w:r>
      <w:r>
        <w:rPr>
          <w:color w:val="DCDCDC"/>
        </w:rPr>
        <w:t xml:space="preserve">bolshevikit </w:t>
      </w:r>
      <w:r>
        <w:t xml:space="preserve">perustivat neuvostovaltion 7. marraskuuta [O.S. 25. lokakuuta] 1917 heti sen jälkeen, kun </w:t>
      </w:r>
      <w:r>
        <w:rPr>
          <w:color w:val="556B2F"/>
        </w:rPr>
        <w:t xml:space="preserve">Venäjän </w:t>
      </w:r>
      <w:r>
        <w:t xml:space="preserve">tasavaltaa hallinnut </w:t>
      </w:r>
      <w:r>
        <w:rPr>
          <w:color w:val="556B2F"/>
        </w:rPr>
        <w:t xml:space="preserve">Venäjän väliaikainen hallitus </w:t>
      </w:r>
      <w:r>
        <w:t xml:space="preserve">oli lokakuun vallankumouksen aikana syrjäytetty. Aluksi valtiolla ei ollut virallista nimeä, eivätkä naapurimaat tunnustaneet sitä </w:t>
      </w:r>
      <w:r>
        <w:rPr>
          <w:color w:val="6B8E23"/>
        </w:rPr>
        <w:t xml:space="preserve">viiteen kuukauteen</w:t>
      </w:r>
      <w:r>
        <w:t xml:space="preserve">. </w:t>
      </w:r>
      <w:r>
        <w:t xml:space="preserve">Sillä välin antibolševikit keksivät </w:t>
      </w:r>
      <w:r>
        <w:t xml:space="preserve">syntymässä olevasta valtiosta </w:t>
      </w:r>
      <w:r>
        <w:t xml:space="preserve">pilkallisen nimityksen "</w:t>
      </w:r>
      <w:r>
        <w:rPr>
          <w:color w:val="A0522D"/>
        </w:rPr>
        <w:t xml:space="preserve">Sovdepia" </w:t>
      </w:r>
      <w:r>
        <w:t xml:space="preserve">"Työväen ja talonpoikien kansanedustajien neuvostot".</w:t>
      </w:r>
    </w:p>
    <w:p>
      <w:r>
        <w:rPr>
          <w:b/>
        </w:rPr>
        <w:t xml:space="preserve">Kysymys 0</w:t>
      </w:r>
    </w:p>
    <w:p>
      <w:r>
        <w:t xml:space="preserve">Mikä ryhmä loi alun perin neuvostovaltion?</w:t>
      </w:r>
    </w:p>
    <w:p>
      <w:r>
        <w:rPr>
          <w:b/>
        </w:rPr>
        <w:t xml:space="preserve">Kysymys 1</w:t>
      </w:r>
    </w:p>
    <w:p>
      <w:r>
        <w:t xml:space="preserve">Kuka johti ryhmää, joka loi neuvostovaltion?</w:t>
      </w:r>
    </w:p>
    <w:p>
      <w:r>
        <w:rPr>
          <w:b/>
        </w:rPr>
        <w:t xml:space="preserve">Kysymys 2</w:t>
      </w:r>
    </w:p>
    <w:p>
      <w:r>
        <w:t xml:space="preserve">Mikä hallitus kaatui lokakuun vallankumouksen aikana?</w:t>
      </w:r>
    </w:p>
    <w:p>
      <w:r>
        <w:rPr>
          <w:b/>
        </w:rPr>
        <w:t xml:space="preserve">Kysymys 3</w:t>
      </w:r>
    </w:p>
    <w:p>
      <w:r>
        <w:t xml:space="preserve">Kuinka kauan muut maat eivät tunnustaneet uutta Venäjän neuvostovaltiota?</w:t>
      </w:r>
    </w:p>
    <w:p>
      <w:r>
        <w:rPr>
          <w:b/>
        </w:rPr>
        <w:t xml:space="preserve">Kysymys 4</w:t>
      </w:r>
    </w:p>
    <w:p>
      <w:r>
        <w:t xml:space="preserve">Mitä nimeä bolshevikkeja vastustaneet ihmiset käyttivät neuvostovaltiosta?</w:t>
      </w:r>
    </w:p>
    <w:p>
      <w:r>
        <w:rPr>
          <w:b/>
        </w:rPr>
        <w:t xml:space="preserve">Kysymys 5</w:t>
      </w:r>
    </w:p>
    <w:p>
      <w:r>
        <w:t xml:space="preserve">Kuka oli bolshevikkien johtaja vuonna 1917?</w:t>
      </w:r>
    </w:p>
    <w:p>
      <w:r>
        <w:rPr>
          <w:b/>
        </w:rPr>
        <w:t xml:space="preserve">Kysymys 6</w:t>
      </w:r>
    </w:p>
    <w:p>
      <w:r>
        <w:t xml:space="preserve">Minkä elimen lokakuun vallankumous syrjäytti?</w:t>
      </w:r>
    </w:p>
    <w:p>
      <w:r>
        <w:rPr>
          <w:b/>
        </w:rPr>
        <w:t xml:space="preserve">Kysymys 7</w:t>
      </w:r>
    </w:p>
    <w:p>
      <w:r>
        <w:t xml:space="preserve">Kuinka kauan Neuvostoliittoa ei tunnustettu?</w:t>
      </w:r>
    </w:p>
    <w:p>
      <w:r>
        <w:rPr>
          <w:b/>
        </w:rPr>
        <w:t xml:space="preserve">Kysymys 8</w:t>
      </w:r>
    </w:p>
    <w:p>
      <w:r>
        <w:t xml:space="preserve">Minkä pilkallisen leiman bolshevikkien viholliset antoivat Neuvostoliitolle?</w:t>
      </w:r>
    </w:p>
    <w:p>
      <w:r>
        <w:rPr>
          <w:b/>
        </w:rPr>
        <w:t xml:space="preserve">Kysymys 9</w:t>
      </w:r>
    </w:p>
    <w:p>
      <w:r>
        <w:t xml:space="preserve">Mikä ryhmä tuhosi alun perin neuvostovaltion?</w:t>
      </w:r>
    </w:p>
    <w:p>
      <w:r>
        <w:rPr>
          <w:b/>
        </w:rPr>
        <w:t xml:space="preserve">Kysymys 10</w:t>
      </w:r>
    </w:p>
    <w:p>
      <w:r>
        <w:t xml:space="preserve">Kuka hylkäsi neuvostovaltion luoneen ryhmän?</w:t>
      </w:r>
    </w:p>
    <w:p>
      <w:r>
        <w:rPr>
          <w:b/>
        </w:rPr>
        <w:t xml:space="preserve">Kysymys 11</w:t>
      </w:r>
    </w:p>
    <w:p>
      <w:r>
        <w:t xml:space="preserve">Mikä hallitus kaatui ennen lokakuun vallankumousta?</w:t>
      </w:r>
    </w:p>
    <w:p>
      <w:r>
        <w:rPr>
          <w:b/>
        </w:rPr>
        <w:t xml:space="preserve">Kysymys 12</w:t>
      </w:r>
    </w:p>
    <w:p>
      <w:r>
        <w:t xml:space="preserve">Kuinka kauan Venäjän uusi neuvostovaltio meni muiden maiden tunnustamana?</w:t>
      </w:r>
    </w:p>
    <w:p>
      <w:r>
        <w:rPr>
          <w:b/>
        </w:rPr>
        <w:t xml:space="preserve">Kysymys 13</w:t>
      </w:r>
    </w:p>
    <w:p>
      <w:r>
        <w:t xml:space="preserve">Minkä nimen bolshevikkeja vastustaneet ihmiset hylkäsivät neuvostovaltiolle?</w:t>
      </w:r>
    </w:p>
    <w:p>
      <w:r>
        <w:rPr>
          <w:b/>
        </w:rPr>
        <w:t xml:space="preserve">Teksti numero 2</w:t>
      </w:r>
    </w:p>
    <w:p>
      <w:r>
        <w:t xml:space="preserve">Neuvostoliiton perustamisen myötä </w:t>
      </w:r>
      <w:r>
        <w:rPr>
          <w:color w:val="A9A9A9"/>
        </w:rPr>
        <w:t xml:space="preserve">30. joulukuuta 1922 </w:t>
      </w:r>
      <w:r>
        <w:t xml:space="preserve">Venäjästä tuli yksi </w:t>
      </w:r>
      <w:r>
        <w:rPr>
          <w:color w:val="DCDCDC"/>
        </w:rPr>
        <w:t xml:space="preserve">kuudesta </w:t>
      </w:r>
      <w:r>
        <w:t xml:space="preserve">tasavallasta Sosialististen Neuvostotasavaltojen Liiton liittovaltiossa. Tasavallan lopullinen neuvostoliittolainen nimi</w:t>
      </w:r>
      <w:r>
        <w:rPr>
          <w:color w:val="2F4F4F"/>
        </w:rPr>
        <w:t xml:space="preserve">, </w:t>
      </w:r>
      <w:r>
        <w:rPr>
          <w:color w:val="556B2F"/>
        </w:rPr>
        <w:t xml:space="preserve">Venäjän sosialistinen federatiivinen neuvostotasavalta</w:t>
      </w:r>
      <w:r>
        <w:t xml:space="preserve">, hyväksyttiin </w:t>
      </w:r>
      <w:r>
        <w:rPr>
          <w:color w:val="6B8E23"/>
        </w:rPr>
        <w:t xml:space="preserve">Neuvostoliiton perustuslaissa vuonna </w:t>
      </w:r>
      <w:r>
        <w:rPr>
          <w:color w:val="A0522D"/>
        </w:rPr>
        <w:t xml:space="preserve">1936</w:t>
      </w:r>
      <w:r>
        <w:t xml:space="preserve">. Tuohon mennessä Neuvosto-Venäjä oli saanut suunnilleen samat rajat kuin Venäjän vanha tsaarikunta ennen </w:t>
      </w:r>
      <w:r>
        <w:rPr>
          <w:color w:val="191970"/>
        </w:rPr>
        <w:t xml:space="preserve">Suurta Pohjan sotaa </w:t>
      </w:r>
      <w:r>
        <w:t xml:space="preserve">vuonna </w:t>
      </w:r>
      <w:r>
        <w:rPr>
          <w:color w:val="8B0000"/>
        </w:rPr>
        <w:t xml:space="preserve">1700</w:t>
      </w:r>
      <w:r>
        <w:t xml:space="preserve">.</w:t>
      </w:r>
    </w:p>
    <w:p>
      <w:r>
        <w:rPr>
          <w:b/>
        </w:rPr>
        <w:t xml:space="preserve">Kysymys 0</w:t>
      </w:r>
    </w:p>
    <w:p>
      <w:r>
        <w:t xml:space="preserve">Milloin Neuvostoliitto perustettiin?</w:t>
      </w:r>
    </w:p>
    <w:p>
      <w:r>
        <w:rPr>
          <w:b/>
        </w:rPr>
        <w:t xml:space="preserve">Kysymys 1</w:t>
      </w:r>
    </w:p>
    <w:p>
      <w:r>
        <w:t xml:space="preserve">Kuinka monta tasavaltaa Neuvostoliitossa oli?</w:t>
      </w:r>
    </w:p>
    <w:p>
      <w:r>
        <w:rPr>
          <w:b/>
        </w:rPr>
        <w:t xml:space="preserve">Kysymys 2</w:t>
      </w:r>
    </w:p>
    <w:p>
      <w:r>
        <w:t xml:space="preserve">Mikä nimi Venäjälle mainittiin Neuvostoliiton perustuslaissa?</w:t>
      </w:r>
    </w:p>
    <w:p>
      <w:r>
        <w:rPr>
          <w:b/>
        </w:rPr>
        <w:t xml:space="preserve">Kysymys 3</w:t>
      </w:r>
    </w:p>
    <w:p>
      <w:r>
        <w:t xml:space="preserve">Milloin Neuvostoliitto sisällytti perustuslakiin lopullisen venäjänkielisen nimen tasavallalleen?</w:t>
      </w:r>
    </w:p>
    <w:p>
      <w:r>
        <w:rPr>
          <w:b/>
        </w:rPr>
        <w:t xml:space="preserve">Kysymys 4</w:t>
      </w:r>
    </w:p>
    <w:p>
      <w:r>
        <w:t xml:space="preserve">Mihin sotaan Venäjä osallistui vuonna 1700?</w:t>
      </w:r>
    </w:p>
    <w:p>
      <w:r>
        <w:rPr>
          <w:b/>
        </w:rPr>
        <w:t xml:space="preserve">Kysymys 5</w:t>
      </w:r>
    </w:p>
    <w:p>
      <w:r>
        <w:t xml:space="preserve">Minä päivänä Neuvostoliitto perustettiin?</w:t>
      </w:r>
    </w:p>
    <w:p>
      <w:r>
        <w:rPr>
          <w:b/>
        </w:rPr>
        <w:t xml:space="preserve">Kysymys 6</w:t>
      </w:r>
    </w:p>
    <w:p>
      <w:r>
        <w:t xml:space="preserve">Kuinka monta tasavaltaa muodosti Neuvostoliiton vuoden 1922 loppuun mennessä?</w:t>
      </w:r>
    </w:p>
    <w:p>
      <w:r>
        <w:rPr>
          <w:b/>
        </w:rPr>
        <w:t xml:space="preserve">Kysymys 7</w:t>
      </w:r>
    </w:p>
    <w:p>
      <w:r>
        <w:t xml:space="preserve">Minä vuonna nimi Venäjän sosialistinen federatiivinen neuvostotasavalta otettiin käyttöön?</w:t>
      </w:r>
    </w:p>
    <w:p>
      <w:r>
        <w:rPr>
          <w:b/>
        </w:rPr>
        <w:t xml:space="preserve">Kysymys 8</w:t>
      </w:r>
    </w:p>
    <w:p>
      <w:r>
        <w:t xml:space="preserve">Millä asiakirjalla maa nimettiin uudelleen Venäjän sosialistiseksi federatiiviseksi neuvostotasavallaksi?</w:t>
      </w:r>
    </w:p>
    <w:p>
      <w:r>
        <w:rPr>
          <w:b/>
        </w:rPr>
        <w:t xml:space="preserve">Kysymys 9</w:t>
      </w:r>
    </w:p>
    <w:p>
      <w:r>
        <w:t xml:space="preserve">Minä vuonna käytiin Pohjan sota?</w:t>
      </w:r>
    </w:p>
    <w:p>
      <w:r>
        <w:rPr>
          <w:b/>
        </w:rPr>
        <w:t xml:space="preserve">Kysymys 10</w:t>
      </w:r>
    </w:p>
    <w:p>
      <w:r>
        <w:t xml:space="preserve">Milloin Neuvostoliitto tuhoutui?</w:t>
      </w:r>
    </w:p>
    <w:p>
      <w:r>
        <w:rPr>
          <w:b/>
        </w:rPr>
        <w:t xml:space="preserve">Kysymys 11</w:t>
      </w:r>
    </w:p>
    <w:p>
      <w:r>
        <w:t xml:space="preserve">Kuinka monta tasavaltaa ei ollut Neuvostoliitossa?</w:t>
      </w:r>
    </w:p>
    <w:p>
      <w:r>
        <w:rPr>
          <w:b/>
        </w:rPr>
        <w:t xml:space="preserve">Kysymys 12</w:t>
      </w:r>
    </w:p>
    <w:p>
      <w:r>
        <w:t xml:space="preserve">Mitä Venäjän nimeä ei mainittu Neuvostoliiton perustuslaissa?</w:t>
      </w:r>
    </w:p>
    <w:p>
      <w:r>
        <w:rPr>
          <w:b/>
        </w:rPr>
        <w:t xml:space="preserve">Kysymys 13</w:t>
      </w:r>
    </w:p>
    <w:p>
      <w:r>
        <w:t xml:space="preserve">Milloin Neuvostoliitto jätti perustuslaista pois lopullisen venäläisen nimen tasavallalleen?</w:t>
      </w:r>
    </w:p>
    <w:p>
      <w:r>
        <w:rPr>
          <w:b/>
        </w:rPr>
        <w:t xml:space="preserve">Kysymys 14</w:t>
      </w:r>
    </w:p>
    <w:p>
      <w:r>
        <w:t xml:space="preserve">Mihin sotaan Venäjä osallistui vuonna 1710?</w:t>
      </w:r>
    </w:p>
    <w:p>
      <w:r>
        <w:rPr>
          <w:b/>
        </w:rPr>
        <w:t xml:space="preserve">Teksti numero 3</w:t>
      </w:r>
    </w:p>
    <w:p>
      <w:r>
        <w:rPr>
          <w:color w:val="DCDCDC"/>
        </w:rPr>
        <w:t xml:space="preserve">Neuvostoliiton hajoamisen </w:t>
      </w:r>
      <w:r>
        <w:t xml:space="preserve">jälkeen </w:t>
      </w:r>
      <w:r>
        <w:rPr>
          <w:color w:val="A9A9A9"/>
        </w:rPr>
        <w:t xml:space="preserve">25. joulukuuta </w:t>
      </w:r>
      <w:r>
        <w:t xml:space="preserve">1991 </w:t>
      </w:r>
      <w:r>
        <w:t xml:space="preserve">tasavalta nimettiin uudelleen </w:t>
      </w:r>
      <w:r>
        <w:rPr>
          <w:color w:val="556B2F"/>
        </w:rPr>
        <w:t xml:space="preserve">Venäjän federaatioksi, </w:t>
      </w:r>
      <w:r>
        <w:t xml:space="preserve">joka se on edelleen. </w:t>
      </w:r>
      <w:r>
        <w:t xml:space="preserve">Tämä nimi ja "Venäjä" määriteltiin virallisiksi valtion nimiksi </w:t>
      </w:r>
      <w:r>
        <w:rPr>
          <w:color w:val="6B8E23"/>
        </w:rPr>
        <w:t xml:space="preserve">21. huhtikuuta 1992 </w:t>
      </w:r>
      <w:r>
        <w:t xml:space="preserve">tehdyssä </w:t>
      </w:r>
      <w:r>
        <w:t xml:space="preserve">voimassa olevan perustuslain muutoksessa, ja ne säilytettiin sellaisina </w:t>
      </w:r>
      <w:r>
        <w:rPr>
          <w:color w:val="A0522D"/>
        </w:rPr>
        <w:t xml:space="preserve">vuoden 1993 Venäjän perustuslaissa</w:t>
      </w:r>
      <w:r>
        <w:t xml:space="preserve">.</w:t>
      </w:r>
    </w:p>
    <w:p>
      <w:r>
        <w:rPr>
          <w:b/>
        </w:rPr>
        <w:t xml:space="preserve">Kysymys 0</w:t>
      </w:r>
    </w:p>
    <w:p>
      <w:r>
        <w:t xml:space="preserve">Milloin Neuvostoliitto hajosi?</w:t>
      </w:r>
    </w:p>
    <w:p>
      <w:r>
        <w:rPr>
          <w:b/>
        </w:rPr>
        <w:t xml:space="preserve">Kysymys 1</w:t>
      </w:r>
    </w:p>
    <w:p>
      <w:r>
        <w:t xml:space="preserve">Minkä nimen Venäjä otti Neuvostoliiton hajoamisen jälkeen?</w:t>
      </w:r>
    </w:p>
    <w:p>
      <w:r>
        <w:rPr>
          <w:b/>
        </w:rPr>
        <w:t xml:space="preserve">Kysymys 2</w:t>
      </w:r>
    </w:p>
    <w:p>
      <w:r>
        <w:t xml:space="preserve">Mikä on Venäjän nykyinen virallinen nimi?</w:t>
      </w:r>
    </w:p>
    <w:p>
      <w:r>
        <w:rPr>
          <w:b/>
        </w:rPr>
        <w:t xml:space="preserve">Kysymys 3</w:t>
      </w:r>
    </w:p>
    <w:p>
      <w:r>
        <w:t xml:space="preserve">Milloin Venäjän perustuslakiin lisättiin Venäjän nykyinen nimi?</w:t>
      </w:r>
    </w:p>
    <w:p>
      <w:r>
        <w:rPr>
          <w:b/>
        </w:rPr>
        <w:t xml:space="preserve">Kysymys 4</w:t>
      </w:r>
    </w:p>
    <w:p>
      <w:r>
        <w:t xml:space="preserve">Milloin Venäjä nimettiin uudelleen Venäjän federaatioksi?</w:t>
      </w:r>
    </w:p>
    <w:p>
      <w:r>
        <w:rPr>
          <w:b/>
        </w:rPr>
        <w:t xml:space="preserve">Kysymys 5</w:t>
      </w:r>
    </w:p>
    <w:p>
      <w:r>
        <w:t xml:space="preserve">Mikä tapahtuma johti siihen, että Venäjä nimettiin uudelleen Venäjän federaatioksi?</w:t>
      </w:r>
    </w:p>
    <w:p>
      <w:r>
        <w:rPr>
          <w:b/>
        </w:rPr>
        <w:t xml:space="preserve">Kysymys 6</w:t>
      </w:r>
    </w:p>
    <w:p>
      <w:r>
        <w:t xml:space="preserve">Milloin Venäjästä tehtiin Venäjän federaation virallinen valtiollinen nimi?</w:t>
      </w:r>
    </w:p>
    <w:p>
      <w:r>
        <w:rPr>
          <w:b/>
        </w:rPr>
        <w:t xml:space="preserve">Kysymys 7</w:t>
      </w:r>
    </w:p>
    <w:p>
      <w:r>
        <w:t xml:space="preserve">Millä vuonna 1993 julkaistulla asiakirjalla Venäjä vahvistettiin Venäjän federaation viralliseksi valtion nimeksi?</w:t>
      </w:r>
    </w:p>
    <w:p>
      <w:r>
        <w:rPr>
          <w:b/>
        </w:rPr>
        <w:t xml:space="preserve">Kysymys 8</w:t>
      </w:r>
    </w:p>
    <w:p>
      <w:r>
        <w:t xml:space="preserve">Milloin Neuvostoliiton imperiumi hajosi?</w:t>
      </w:r>
    </w:p>
    <w:p>
      <w:r>
        <w:rPr>
          <w:b/>
        </w:rPr>
        <w:t xml:space="preserve">Kysymys 9</w:t>
      </w:r>
    </w:p>
    <w:p>
      <w:r>
        <w:t xml:space="preserve">Minkä nimen Venäjä otti Neuvostoliiton nousun jälkeen?</w:t>
      </w:r>
    </w:p>
    <w:p>
      <w:r>
        <w:rPr>
          <w:b/>
        </w:rPr>
        <w:t xml:space="preserve">Kysymys 10</w:t>
      </w:r>
    </w:p>
    <w:p>
      <w:r>
        <w:t xml:space="preserve">Mikä on Venäjän nykyinen epävirallinen nimi?</w:t>
      </w:r>
    </w:p>
    <w:p>
      <w:r>
        <w:rPr>
          <w:b/>
        </w:rPr>
        <w:t xml:space="preserve">Kysymys 11</w:t>
      </w:r>
    </w:p>
    <w:p>
      <w:r>
        <w:t xml:space="preserve">Milloin Venäjän perustuslakiin ei lisätty Venäjän nykyistä nimeä?</w:t>
      </w:r>
    </w:p>
    <w:p>
      <w:r>
        <w:rPr>
          <w:b/>
        </w:rPr>
        <w:t xml:space="preserve">Kysymys 12</w:t>
      </w:r>
    </w:p>
    <w:p>
      <w:r>
        <w:t xml:space="preserve">Mikä tapahtuma johti siihen, että Venäjän federaation nimi muutettiin Venäjäksi?</w:t>
      </w:r>
    </w:p>
    <w:p>
      <w:r>
        <w:rPr>
          <w:b/>
        </w:rPr>
        <w:t xml:space="preserve">Teksti numero 4</w:t>
      </w:r>
    </w:p>
    <w:p>
      <w:r>
        <w:t xml:space="preserve">RSFSR:n kansainväliset rajat koskettivat </w:t>
      </w:r>
      <w:r>
        <w:t xml:space="preserve">lännessä </w:t>
      </w:r>
      <w:r>
        <w:rPr>
          <w:color w:val="A9A9A9"/>
        </w:rPr>
        <w:t xml:space="preserve">Puolaa</w:t>
      </w:r>
      <w:r>
        <w:t xml:space="preserve">, </w:t>
      </w:r>
      <w:r>
        <w:t xml:space="preserve">luoteessa </w:t>
      </w:r>
      <w:r>
        <w:rPr>
          <w:color w:val="DCDCDC"/>
        </w:rPr>
        <w:t xml:space="preserve">Norjaa ja </w:t>
      </w:r>
      <w:r>
        <w:rPr>
          <w:color w:val="2F4F4F"/>
        </w:rPr>
        <w:t xml:space="preserve">Suomea </w:t>
      </w:r>
      <w:r>
        <w:t xml:space="preserve">ja kaakossa </w:t>
      </w:r>
      <w:r>
        <w:rPr>
          <w:color w:val="556B2F"/>
        </w:rPr>
        <w:t xml:space="preserve">Korean demokraattista kansantasavaltaa</w:t>
      </w:r>
      <w:r>
        <w:rPr>
          <w:color w:val="6B8E23"/>
        </w:rPr>
        <w:t xml:space="preserve">, Mongolian kansantasavaltaa ja Kiinan kansantasavaltaa</w:t>
      </w:r>
      <w:r>
        <w:t xml:space="preserve">. </w:t>
      </w:r>
      <w:r>
        <w:t xml:space="preserve">Neuvostoliiton sisällä RSFSR rajoittui </w:t>
      </w:r>
      <w:r>
        <w:t xml:space="preserve">lännessä </w:t>
      </w:r>
      <w:r>
        <w:rPr>
          <w:color w:val="228B22"/>
        </w:rPr>
        <w:t xml:space="preserve">Ukrainan, Valko-Venäjän, Viron, Latvian ja Liettuan SNT:</w:t>
      </w:r>
      <w:r>
        <w:rPr>
          <w:color w:val="A0522D"/>
        </w:rPr>
        <w:t xml:space="preserve">hen </w:t>
      </w:r>
      <w:r>
        <w:t xml:space="preserve">ja </w:t>
      </w:r>
      <w:r>
        <w:t xml:space="preserve">etelässä </w:t>
      </w:r>
      <w:r>
        <w:rPr>
          <w:color w:val="191970"/>
        </w:rPr>
        <w:t xml:space="preserve">Azerbaidžanin, </w:t>
      </w:r>
      <w:r>
        <w:rPr>
          <w:color w:val="8B0000"/>
        </w:rPr>
        <w:t xml:space="preserve">Georgian </w:t>
      </w:r>
      <w:r>
        <w:rPr>
          <w:color w:val="191970"/>
        </w:rPr>
        <w:t xml:space="preserve">ja Kazakstanin SNT:hen.</w:t>
      </w:r>
    </w:p>
    <w:p>
      <w:r>
        <w:rPr>
          <w:b/>
        </w:rPr>
        <w:t xml:space="preserve">Kysymys 0</w:t>
      </w:r>
    </w:p>
    <w:p>
      <w:r>
        <w:t xml:space="preserve">Mihin maahan RSFSR rajoittui lännessä?</w:t>
      </w:r>
    </w:p>
    <w:p>
      <w:r>
        <w:rPr>
          <w:b/>
        </w:rPr>
        <w:t xml:space="preserve">Kysymys 1</w:t>
      </w:r>
    </w:p>
    <w:p>
      <w:r>
        <w:t xml:space="preserve">Mihin maihin RSFSR rajoittui luoteessa?</w:t>
      </w:r>
    </w:p>
    <w:p>
      <w:r>
        <w:rPr>
          <w:b/>
        </w:rPr>
        <w:t xml:space="preserve">Kysymys 2</w:t>
      </w:r>
    </w:p>
    <w:p>
      <w:r>
        <w:t xml:space="preserve">Mihin maihin RSFSR rajoittui kaakossa?</w:t>
      </w:r>
    </w:p>
    <w:p>
      <w:r>
        <w:rPr>
          <w:b/>
        </w:rPr>
        <w:t xml:space="preserve">Kysymys 3</w:t>
      </w:r>
    </w:p>
    <w:p>
      <w:r>
        <w:t xml:space="preserve">Mihin Neuvostoliiton maihin RSFSR rajoittui etelässä?</w:t>
      </w:r>
    </w:p>
    <w:p>
      <w:r>
        <w:rPr>
          <w:b/>
        </w:rPr>
        <w:t xml:space="preserve">Kysymys 4</w:t>
      </w:r>
    </w:p>
    <w:p>
      <w:r>
        <w:t xml:space="preserve">Mihin Neuvostoliiton maihin RSFSR rajoittui lännessä?</w:t>
      </w:r>
    </w:p>
    <w:p>
      <w:r>
        <w:rPr>
          <w:b/>
        </w:rPr>
        <w:t xml:space="preserve">Kysymys 5</w:t>
      </w:r>
    </w:p>
    <w:p>
      <w:r>
        <w:t xml:space="preserve">Mikä maa rajoittuu lännessä Venäjään?</w:t>
      </w:r>
    </w:p>
    <w:p>
      <w:r>
        <w:rPr>
          <w:b/>
        </w:rPr>
        <w:t xml:space="preserve">Kysymys 6</w:t>
      </w:r>
    </w:p>
    <w:p>
      <w:r>
        <w:t xml:space="preserve">Mikä maa Norjan ohella rajoittuu luoteessa RSFSR:ään?</w:t>
      </w:r>
    </w:p>
    <w:p>
      <w:r>
        <w:rPr>
          <w:b/>
        </w:rPr>
        <w:t xml:space="preserve">Kysymys 7</w:t>
      </w:r>
    </w:p>
    <w:p>
      <w:r>
        <w:t xml:space="preserve">Mihin Neuvostoliiton SSR:ään RSFSR ja Kazakstanin SSR kuuluivat Neuvostoliitossa?</w:t>
      </w:r>
    </w:p>
    <w:p>
      <w:r>
        <w:rPr>
          <w:b/>
        </w:rPr>
        <w:t xml:space="preserve">Kysymys 8</w:t>
      </w:r>
    </w:p>
    <w:p>
      <w:r>
        <w:t xml:space="preserve">Mongolian kansantasavallan ja Kiinan kansantasavallan ohella mihin maahan RSFSR:n kaakkoispuolella oli rajanaapuri?</w:t>
      </w:r>
    </w:p>
    <w:p>
      <w:r>
        <w:rPr>
          <w:b/>
        </w:rPr>
        <w:t xml:space="preserve">Kysymys 9</w:t>
      </w:r>
    </w:p>
    <w:p>
      <w:r>
        <w:t xml:space="preserve">Minkä maan RSFSR valloitti lännessä?</w:t>
      </w:r>
    </w:p>
    <w:p>
      <w:r>
        <w:rPr>
          <w:b/>
        </w:rPr>
        <w:t xml:space="preserve">Kysymys 10</w:t>
      </w:r>
    </w:p>
    <w:p>
      <w:r>
        <w:t xml:space="preserve">Mitkä maat RSFSR valloitti luoteessa?</w:t>
      </w:r>
    </w:p>
    <w:p>
      <w:r>
        <w:rPr>
          <w:b/>
        </w:rPr>
        <w:t xml:space="preserve">Kysymys 11</w:t>
      </w:r>
    </w:p>
    <w:p>
      <w:r>
        <w:t xml:space="preserve">Mitä maita RSFSR liitti osaksi kaakossa?</w:t>
      </w:r>
    </w:p>
    <w:p>
      <w:r>
        <w:rPr>
          <w:b/>
        </w:rPr>
        <w:t xml:space="preserve">Kysymys 12</w:t>
      </w:r>
    </w:p>
    <w:p>
      <w:r>
        <w:t xml:space="preserve">Mihin Venäjän valtioihin RSFSR rajoittui etelässä?</w:t>
      </w:r>
    </w:p>
    <w:p>
      <w:r>
        <w:rPr>
          <w:b/>
        </w:rPr>
        <w:t xml:space="preserve">Kysymys 13</w:t>
      </w:r>
    </w:p>
    <w:p>
      <w:r>
        <w:t xml:space="preserve">Mitkä Neuvostoliiton maat RSFSR hylkäsi lännessä?</w:t>
      </w:r>
    </w:p>
    <w:p>
      <w:r>
        <w:rPr>
          <w:b/>
        </w:rPr>
        <w:t xml:space="preserve">Teksti numero 5</w:t>
      </w:r>
    </w:p>
    <w:p>
      <w:r>
        <w:t xml:space="preserve">Neuvostohallinto nousi valtaan </w:t>
      </w:r>
      <w:r>
        <w:rPr>
          <w:color w:val="A9A9A9"/>
        </w:rPr>
        <w:t xml:space="preserve">7. marraskuuta 1917 </w:t>
      </w:r>
      <w:r>
        <w:t xml:space="preserve">heti sen jälkeen, kun </w:t>
      </w:r>
      <w:r>
        <w:rPr>
          <w:color w:val="2F4F4F"/>
        </w:rPr>
        <w:t xml:space="preserve">Venäjän </w:t>
      </w:r>
      <w:r>
        <w:rPr>
          <w:color w:val="6B8E23"/>
        </w:rPr>
        <w:t xml:space="preserve">tasavaltaa </w:t>
      </w:r>
      <w:r>
        <w:t xml:space="preserve">hallinnut </w:t>
      </w:r>
      <w:r>
        <w:rPr>
          <w:color w:val="2F4F4F"/>
        </w:rPr>
        <w:t xml:space="preserve">väliaikainen hallitus </w:t>
      </w:r>
      <w:r>
        <w:t xml:space="preserve">oli syrjäytetty </w:t>
      </w:r>
      <w:r>
        <w:rPr>
          <w:color w:val="228B22"/>
        </w:rPr>
        <w:t xml:space="preserve">lokakuun vallankumouksessa</w:t>
      </w:r>
      <w:r>
        <w:t xml:space="preserve">. </w:t>
      </w:r>
      <w:r>
        <w:t xml:space="preserve">Sen hallitsema valtio, jolla ei ollut virallista nimeä, jäi vielä </w:t>
      </w:r>
      <w:r>
        <w:rPr>
          <w:color w:val="191970"/>
        </w:rPr>
        <w:t xml:space="preserve">viiden </w:t>
      </w:r>
      <w:r>
        <w:rPr>
          <w:color w:val="8B0000"/>
        </w:rPr>
        <w:t xml:space="preserve">kuukauden ajan </w:t>
      </w:r>
      <w:r>
        <w:t xml:space="preserve">naapurimaiden tunnustamatta</w:t>
      </w:r>
      <w:r>
        <w:t xml:space="preserve">.</w:t>
      </w:r>
    </w:p>
    <w:p>
      <w:r>
        <w:rPr>
          <w:b/>
        </w:rPr>
        <w:t xml:space="preserve">Kysymys 0</w:t>
      </w:r>
    </w:p>
    <w:p>
      <w:r>
        <w:t xml:space="preserve">Milloin neuvostohallinto sai ensimmäisen kerran vallan?</w:t>
      </w:r>
    </w:p>
    <w:p>
      <w:r>
        <w:rPr>
          <w:b/>
        </w:rPr>
        <w:t xml:space="preserve">Kysymys 1</w:t>
      </w:r>
    </w:p>
    <w:p>
      <w:r>
        <w:t xml:space="preserve">Mikä hallitus oli vallassa ennen neuvostohallintoa?</w:t>
      </w:r>
    </w:p>
    <w:p>
      <w:r>
        <w:rPr>
          <w:b/>
        </w:rPr>
        <w:t xml:space="preserve">Kysymys 2</w:t>
      </w:r>
    </w:p>
    <w:p>
      <w:r>
        <w:t xml:space="preserve">Mikä vallankumous johti neuvostovallan nousuun valtaan?</w:t>
      </w:r>
    </w:p>
    <w:p>
      <w:r>
        <w:rPr>
          <w:b/>
        </w:rPr>
        <w:t xml:space="preserve">Kysymys 3</w:t>
      </w:r>
    </w:p>
    <w:p>
      <w:r>
        <w:t xml:space="preserve">Kuinka kauan muut maat eivät tunnustaneet Neuvostoliiton hallintoa?</w:t>
      </w:r>
    </w:p>
    <w:p>
      <w:r>
        <w:rPr>
          <w:b/>
        </w:rPr>
        <w:t xml:space="preserve">Kysymys 4</w:t>
      </w:r>
    </w:p>
    <w:p>
      <w:r>
        <w:t xml:space="preserve">Mikä oli sen tasavallan nimi, jota Venäjän väliaikainen hallitus hallitsi?</w:t>
      </w:r>
    </w:p>
    <w:p>
      <w:r>
        <w:rPr>
          <w:b/>
        </w:rPr>
        <w:t xml:space="preserve">Kysymys 5</w:t>
      </w:r>
    </w:p>
    <w:p>
      <w:r>
        <w:t xml:space="preserve">Milloin neuvostohallitus otti vallan?</w:t>
      </w:r>
    </w:p>
    <w:p>
      <w:r>
        <w:rPr>
          <w:b/>
        </w:rPr>
        <w:t xml:space="preserve">Kysymys 6</w:t>
      </w:r>
    </w:p>
    <w:p>
      <w:r>
        <w:t xml:space="preserve">Mikä tapahtuma johti neuvostohallituksen vallankaappaukseen?</w:t>
      </w:r>
    </w:p>
    <w:p>
      <w:r>
        <w:rPr>
          <w:b/>
        </w:rPr>
        <w:t xml:space="preserve">Kysymys 7</w:t>
      </w:r>
    </w:p>
    <w:p>
      <w:r>
        <w:t xml:space="preserve">Mikä elin hallitsi Venäjää ennen neuvostohallitusta?</w:t>
      </w:r>
    </w:p>
    <w:p>
      <w:r>
        <w:rPr>
          <w:b/>
        </w:rPr>
        <w:t xml:space="preserve">Kysymys 8</w:t>
      </w:r>
    </w:p>
    <w:p>
      <w:r>
        <w:t xml:space="preserve">Kuukausina, kuinka kauan uusi neuvostovaltio oli tunnustamatta?</w:t>
      </w:r>
    </w:p>
    <w:p>
      <w:r>
        <w:rPr>
          <w:b/>
        </w:rPr>
        <w:t xml:space="preserve">Kysymys 9</w:t>
      </w:r>
    </w:p>
    <w:p>
      <w:r>
        <w:t xml:space="preserve">Milloin neuvostohallinto menetti ensimmäisen kerran vallan?</w:t>
      </w:r>
    </w:p>
    <w:p>
      <w:r>
        <w:rPr>
          <w:b/>
        </w:rPr>
        <w:t xml:space="preserve">Kysymys 10</w:t>
      </w:r>
    </w:p>
    <w:p>
      <w:r>
        <w:t xml:space="preserve">Mikä hallitus oli vallassa neuvostohallinnon jälkeen?</w:t>
      </w:r>
    </w:p>
    <w:p>
      <w:r>
        <w:rPr>
          <w:b/>
        </w:rPr>
        <w:t xml:space="preserve">Kysymys 11</w:t>
      </w:r>
    </w:p>
    <w:p>
      <w:r>
        <w:t xml:space="preserve">Mikä vallankumous johti Neuvostoliiton vallan kaatumiseen?</w:t>
      </w:r>
    </w:p>
    <w:p>
      <w:r>
        <w:rPr>
          <w:b/>
        </w:rPr>
        <w:t xml:space="preserve">Kysymys 12</w:t>
      </w:r>
    </w:p>
    <w:p>
      <w:r>
        <w:t xml:space="preserve">Kuinka kauan muut maat tunnustivat neuvostohallinnon tilan?</w:t>
      </w:r>
    </w:p>
    <w:p>
      <w:r>
        <w:rPr>
          <w:b/>
        </w:rPr>
        <w:t xml:space="preserve">Kysymys 13</w:t>
      </w:r>
    </w:p>
    <w:p>
      <w:r>
        <w:t xml:space="preserve">Mikä ei ollut sen tasavallan nimi, jota Venäjän väliaikainen hallitus hallitsi?</w:t>
      </w:r>
    </w:p>
    <w:p>
      <w:r>
        <w:rPr>
          <w:b/>
        </w:rPr>
        <w:t xml:space="preserve">Teksti numero 6</w:t>
      </w:r>
    </w:p>
    <w:p>
      <w:r>
        <w:t xml:space="preserve">Tammikuun 25. päivänä 1918 </w:t>
      </w:r>
      <w:r>
        <w:t xml:space="preserve">koko Venäjän neuvostokongressin </w:t>
      </w:r>
      <w:r>
        <w:rPr>
          <w:color w:val="A9A9A9"/>
        </w:rPr>
        <w:t xml:space="preserve">kolmannessa </w:t>
      </w:r>
      <w:r>
        <w:t xml:space="preserve">kokouksessa tunnustamaton valtio nimettiin uudelleen </w:t>
      </w:r>
      <w:r>
        <w:rPr>
          <w:color w:val="2F4F4F"/>
        </w:rPr>
        <w:t xml:space="preserve">Venäjän neuvostotasavallaksi</w:t>
      </w:r>
      <w:r>
        <w:t xml:space="preserve">. </w:t>
      </w:r>
      <w:r>
        <w:t xml:space="preserve">Maaliskuun 3. päivänä 1918 </w:t>
      </w:r>
      <w:r>
        <w:t xml:space="preserve">allekirjoitettiin </w:t>
      </w:r>
      <w:r>
        <w:rPr>
          <w:color w:val="6B8E23"/>
        </w:rPr>
        <w:t xml:space="preserve">Brest-Litovskin sopimus</w:t>
      </w:r>
      <w:r>
        <w:t xml:space="preserve">, jossa luovutettiin suuri osa entisen Venäjän keisarikunnan alueesta </w:t>
      </w:r>
      <w:r>
        <w:rPr>
          <w:color w:val="A0522D"/>
        </w:rPr>
        <w:t xml:space="preserve">Saksalle </w:t>
      </w:r>
      <w:r>
        <w:t xml:space="preserve">vastineeksi </w:t>
      </w:r>
      <w:r>
        <w:rPr>
          <w:color w:val="228B22"/>
        </w:rPr>
        <w:t xml:space="preserve">ensimmäisen maailmansodan rauhasta. </w:t>
      </w:r>
      <w:r>
        <w:rPr>
          <w:color w:val="191970"/>
        </w:rPr>
        <w:t xml:space="preserve">10. heinäkuuta </w:t>
      </w:r>
      <w:r>
        <w:t xml:space="preserve">1918 </w:t>
      </w:r>
      <w:r>
        <w:t xml:space="preserve">Venäjän vuoden 1918 perustuslaki nimesi maan uudelleen Venäjän sosialistiseksi federatiiviseksi neuvostotasavallaksi. Vuoteen 1918 mennessä </w:t>
      </w:r>
      <w:r>
        <w:rPr>
          <w:color w:val="483D8B"/>
        </w:rPr>
        <w:t xml:space="preserve">Venäjän sisällissodan aikana </w:t>
      </w:r>
      <w:r>
        <w:t xml:space="preserve">useat entisen Venäjän keisarikunnan osavaltiot olivat irtautuneet, mikä pienensi maan kokoa entisestään.</w:t>
      </w:r>
    </w:p>
    <w:p>
      <w:r>
        <w:rPr>
          <w:b/>
        </w:rPr>
        <w:t xml:space="preserve">Kysymys 0</w:t>
      </w:r>
    </w:p>
    <w:p>
      <w:r>
        <w:t xml:space="preserve">Minkä virallisen nimen Venäjä sai vuoden 1918 alussa?</w:t>
      </w:r>
    </w:p>
    <w:p>
      <w:r>
        <w:rPr>
          <w:b/>
        </w:rPr>
        <w:t xml:space="preserve">Kysymys 1</w:t>
      </w:r>
    </w:p>
    <w:p>
      <w:r>
        <w:t xml:space="preserve">Mille maalle Venäjä antoi maata ensimmäisen maailmansodan aikana?</w:t>
      </w:r>
    </w:p>
    <w:p>
      <w:r>
        <w:rPr>
          <w:b/>
        </w:rPr>
        <w:t xml:space="preserve">Kysymys 2</w:t>
      </w:r>
    </w:p>
    <w:p>
      <w:r>
        <w:t xml:space="preserve">Minkä sopimuksen Venäjä allekirjoitti antaakseen maata ja saadakseen rauhan ensimmäisen maailmansodan aikana?</w:t>
      </w:r>
    </w:p>
    <w:p>
      <w:r>
        <w:rPr>
          <w:b/>
        </w:rPr>
        <w:t xml:space="preserve">Kysymys 3</w:t>
      </w:r>
    </w:p>
    <w:p>
      <w:r>
        <w:t xml:space="preserve">Minkä sodan seurauksena Venäjä kutistui entisestään vuoden 1918 aikana?</w:t>
      </w:r>
    </w:p>
    <w:p>
      <w:r>
        <w:rPr>
          <w:b/>
        </w:rPr>
        <w:t xml:space="preserve">Kysymys 4</w:t>
      </w:r>
    </w:p>
    <w:p>
      <w:r>
        <w:t xml:space="preserve">Minkä numeron mukainen koko Venäjän neuvostokongressin kokous pidettiin 25. tammikuuta 1918?</w:t>
      </w:r>
    </w:p>
    <w:p>
      <w:r>
        <w:rPr>
          <w:b/>
        </w:rPr>
        <w:t xml:space="preserve">Kysymys 5</w:t>
      </w:r>
    </w:p>
    <w:p>
      <w:r>
        <w:t xml:space="preserve">Mikä oli Neuvostoliiton virallinen nimi 25. tammikuuta 1918?</w:t>
      </w:r>
    </w:p>
    <w:p>
      <w:r>
        <w:rPr>
          <w:b/>
        </w:rPr>
        <w:t xml:space="preserve">Kysymys 6</w:t>
      </w:r>
    </w:p>
    <w:p>
      <w:r>
        <w:t xml:space="preserve">Mitä Venäjä sai vastineeksi Brest-Litovskin sopimuksen allekirjoittamisesta?</w:t>
      </w:r>
    </w:p>
    <w:p>
      <w:r>
        <w:rPr>
          <w:b/>
        </w:rPr>
        <w:t xml:space="preserve">Kysymys 7</w:t>
      </w:r>
    </w:p>
    <w:p>
      <w:r>
        <w:t xml:space="preserve">Minä päivänä maa nimettiin uudelleen Venäjän sosialistiseksi federatiiviseksi neuvostotasavallaksi?</w:t>
      </w:r>
    </w:p>
    <w:p>
      <w:r>
        <w:rPr>
          <w:b/>
        </w:rPr>
        <w:t xml:space="preserve">Kysymys 8</w:t>
      </w:r>
    </w:p>
    <w:p>
      <w:r>
        <w:t xml:space="preserve">Minkä vuoden 1918 konfliktin aikana valtiot erosivat Venäjästä?</w:t>
      </w:r>
    </w:p>
    <w:p>
      <w:r>
        <w:rPr>
          <w:b/>
        </w:rPr>
        <w:t xml:space="preserve">Kysymys 9</w:t>
      </w:r>
    </w:p>
    <w:p>
      <w:r>
        <w:t xml:space="preserve">Minkä epävirallisen nimen Venäjä sai vuoden 1918 alussa?</w:t>
      </w:r>
    </w:p>
    <w:p>
      <w:r>
        <w:rPr>
          <w:b/>
        </w:rPr>
        <w:t xml:space="preserve">Kysymys 10</w:t>
      </w:r>
    </w:p>
    <w:p>
      <w:r>
        <w:t xml:space="preserve">Mille maalle Venäjä antoi maata toisen maailmansodan aikana?</w:t>
      </w:r>
    </w:p>
    <w:p>
      <w:r>
        <w:rPr>
          <w:b/>
        </w:rPr>
        <w:t xml:space="preserve">Kysymys 11</w:t>
      </w:r>
    </w:p>
    <w:p>
      <w:r>
        <w:t xml:space="preserve">Minkä sopimuksen Venäjä allekirjoitti antaakseen maata ja saadakseen rauhan toisen maailmansodan aikana?</w:t>
      </w:r>
    </w:p>
    <w:p>
      <w:r>
        <w:rPr>
          <w:b/>
        </w:rPr>
        <w:t xml:space="preserve">Kysymys 12</w:t>
      </w:r>
    </w:p>
    <w:p>
      <w:r>
        <w:t xml:space="preserve">Minkä sodan seurauksena Venäjä kasvoi entisestään vuoden 1918 aikana?</w:t>
      </w:r>
    </w:p>
    <w:p>
      <w:r>
        <w:rPr>
          <w:b/>
        </w:rPr>
        <w:t xml:space="preserve">Kysymys 13</w:t>
      </w:r>
    </w:p>
    <w:p>
      <w:r>
        <w:t xml:space="preserve">Minkä numeron koko Venäjän Neuvostoliiton kongressin kokous pidettiin 25. tammikuuta 1981?</w:t>
      </w:r>
    </w:p>
    <w:p>
      <w:r>
        <w:rPr>
          <w:b/>
        </w:rPr>
        <w:t xml:space="preserve">Teksti numero 7</w:t>
      </w:r>
    </w:p>
    <w:p>
      <w:r>
        <w:rPr>
          <w:color w:val="2F4F4F"/>
        </w:rPr>
        <w:t xml:space="preserve">Josif Stalin </w:t>
      </w:r>
      <w:r>
        <w:t xml:space="preserve">lakkautti </w:t>
      </w:r>
      <w:r>
        <w:rPr>
          <w:color w:val="DCDCDC"/>
        </w:rPr>
        <w:t xml:space="preserve">Karatšain autonomisen alueen </w:t>
      </w:r>
      <w:r>
        <w:t xml:space="preserve">vuonna</w:t>
      </w:r>
      <w:r>
        <w:rPr>
          <w:color w:val="A9A9A9"/>
        </w:rPr>
        <w:t xml:space="preserve">1943</w:t>
      </w:r>
      <w:r>
        <w:t xml:space="preserve"> , </w:t>
      </w:r>
      <w:r>
        <w:t xml:space="preserve">jolloin karatšalaiset karkotettiin </w:t>
      </w:r>
      <w:r>
        <w:rPr>
          <w:color w:val="556B2F"/>
        </w:rPr>
        <w:t xml:space="preserve">Keski-Aasiaan </w:t>
      </w:r>
      <w:r>
        <w:t xml:space="preserve">heidän </w:t>
      </w:r>
      <w:r>
        <w:rPr>
          <w:color w:val="6B8E23"/>
        </w:rPr>
        <w:t xml:space="preserve">väitetyn yhteistyönsä </w:t>
      </w:r>
      <w:r>
        <w:t xml:space="preserve">vuoksi </w:t>
      </w:r>
      <w:r>
        <w:rPr>
          <w:color w:val="6B8E23"/>
        </w:rPr>
        <w:t xml:space="preserve">saksalaisten kanssa</w:t>
      </w:r>
      <w:r>
        <w:t xml:space="preserve">, ja alue liitettiin </w:t>
      </w:r>
      <w:r>
        <w:rPr>
          <w:color w:val="228B22"/>
        </w:rPr>
        <w:t xml:space="preserve">Georgian SNT:</w:t>
      </w:r>
      <w:r>
        <w:rPr>
          <w:color w:val="A0522D"/>
        </w:rPr>
        <w:t xml:space="preserve">hen</w:t>
      </w:r>
      <w:r>
        <w:t xml:space="preserve">.</w:t>
      </w:r>
    </w:p>
    <w:p>
      <w:r>
        <w:rPr>
          <w:b/>
        </w:rPr>
        <w:t xml:space="preserve">Kysymys 0</w:t>
      </w:r>
    </w:p>
    <w:p>
      <w:r>
        <w:t xml:space="preserve">Mikä alue hajotettiin vuonna 1943?</w:t>
      </w:r>
    </w:p>
    <w:p>
      <w:r>
        <w:rPr>
          <w:b/>
        </w:rPr>
        <w:t xml:space="preserve">Kysymys 1</w:t>
      </w:r>
    </w:p>
    <w:p>
      <w:r>
        <w:t xml:space="preserve">Minne karatšalaiset lähetettiin sen jälkeen, kun heidän alueensa hajotettiin?</w:t>
      </w:r>
    </w:p>
    <w:p>
      <w:r>
        <w:rPr>
          <w:b/>
        </w:rPr>
        <w:t xml:space="preserve">Kysymys 2</w:t>
      </w:r>
    </w:p>
    <w:p>
      <w:r>
        <w:t xml:space="preserve">Mikä SSR sai Karatšain alueeseen kuuluvan maa-alueen?</w:t>
      </w:r>
    </w:p>
    <w:p>
      <w:r>
        <w:rPr>
          <w:b/>
        </w:rPr>
        <w:t xml:space="preserve">Kysymys 3</w:t>
      </w:r>
    </w:p>
    <w:p>
      <w:r>
        <w:t xml:space="preserve">Kuka hajotti Karatšain alueen?</w:t>
      </w:r>
    </w:p>
    <w:p>
      <w:r>
        <w:rPr>
          <w:b/>
        </w:rPr>
        <w:t xml:space="preserve">Kysymys 4</w:t>
      </w:r>
    </w:p>
    <w:p>
      <w:r>
        <w:t xml:space="preserve">Kuka poisti Karatšayn autonomisen alueen?</w:t>
      </w:r>
    </w:p>
    <w:p>
      <w:r>
        <w:rPr>
          <w:b/>
        </w:rPr>
        <w:t xml:space="preserve">Kysymys 5</w:t>
      </w:r>
    </w:p>
    <w:p>
      <w:r>
        <w:t xml:space="preserve">Milloin Karatšayn autonominen alue lopetettiin?</w:t>
      </w:r>
    </w:p>
    <w:p>
      <w:r>
        <w:rPr>
          <w:b/>
        </w:rPr>
        <w:t xml:space="preserve">Kysymys 6</w:t>
      </w:r>
    </w:p>
    <w:p>
      <w:r>
        <w:t xml:space="preserve">Minne karatšalaiset karkotettiin?</w:t>
      </w:r>
    </w:p>
    <w:p>
      <w:r>
        <w:rPr>
          <w:b/>
        </w:rPr>
        <w:t xml:space="preserve">Kysymys 7</w:t>
      </w:r>
    </w:p>
    <w:p>
      <w:r>
        <w:t xml:space="preserve">Miksi karatšalaiset karkotettiin?</w:t>
      </w:r>
    </w:p>
    <w:p>
      <w:r>
        <w:rPr>
          <w:b/>
        </w:rPr>
        <w:t xml:space="preserve">Kysymys 8</w:t>
      </w:r>
    </w:p>
    <w:p>
      <w:r>
        <w:t xml:space="preserve">Mihin tasavaltaan Karatšayn autonomisen alueen alue siirrettiin?</w:t>
      </w:r>
    </w:p>
    <w:p>
      <w:r>
        <w:rPr>
          <w:b/>
        </w:rPr>
        <w:t xml:space="preserve">Kysymys 9</w:t>
      </w:r>
    </w:p>
    <w:p>
      <w:r>
        <w:t xml:space="preserve">Mikä alue pidettiin koossa vuonna 1943?</w:t>
      </w:r>
    </w:p>
    <w:p>
      <w:r>
        <w:rPr>
          <w:b/>
        </w:rPr>
        <w:t xml:space="preserve">Kysymys 10</w:t>
      </w:r>
    </w:p>
    <w:p>
      <w:r>
        <w:t xml:space="preserve">Minne karatšalaisia ei lähetetty sen jälkeen, kun heidän alueensa hajotettiin?</w:t>
      </w:r>
    </w:p>
    <w:p>
      <w:r>
        <w:rPr>
          <w:b/>
        </w:rPr>
        <w:t xml:space="preserve">Kysymys 11</w:t>
      </w:r>
    </w:p>
    <w:p>
      <w:r>
        <w:t xml:space="preserve">Mikä SNT hylkäsi Karatšain alueen maan?</w:t>
      </w:r>
    </w:p>
    <w:p>
      <w:r>
        <w:rPr>
          <w:b/>
        </w:rPr>
        <w:t xml:space="preserve">Kysymys 12</w:t>
      </w:r>
    </w:p>
    <w:p>
      <w:r>
        <w:t xml:space="preserve">Kuka ei hajottanut Karatšain oblastia?</w:t>
      </w:r>
    </w:p>
    <w:p>
      <w:r>
        <w:rPr>
          <w:b/>
        </w:rPr>
        <w:t xml:space="preserve">Kysymys 13</w:t>
      </w:r>
    </w:p>
    <w:p>
      <w:r>
        <w:t xml:space="preserve">Milloin Karatšayn autonominen alue ei päättynyt?</w:t>
      </w:r>
    </w:p>
    <w:p>
      <w:r>
        <w:rPr>
          <w:b/>
        </w:rPr>
        <w:t xml:space="preserve">Teksti numero 8</w:t>
      </w:r>
    </w:p>
    <w:p>
      <w:r>
        <w:t xml:space="preserve">RSFSR perustettiin </w:t>
      </w:r>
      <w:r>
        <w:rPr>
          <w:color w:val="A9A9A9"/>
        </w:rPr>
        <w:t xml:space="preserve">7. marraskuuta 1917 </w:t>
      </w:r>
      <w:r>
        <w:t xml:space="preserve">(</w:t>
      </w:r>
      <w:r>
        <w:rPr>
          <w:color w:val="DCDCDC"/>
        </w:rPr>
        <w:t xml:space="preserve">lokakuun vallankumous) </w:t>
      </w:r>
      <w:r>
        <w:t xml:space="preserve">itsenäiseksi valtioksi. Ensimmäinen perustuslaki hyväksyttiin vuonna </w:t>
      </w:r>
      <w:r>
        <w:rPr>
          <w:color w:val="2F4F4F"/>
        </w:rPr>
        <w:t xml:space="preserve">1918</w:t>
      </w:r>
      <w:r>
        <w:t xml:space="preserve">. Vuonna </w:t>
      </w:r>
      <w:r>
        <w:rPr>
          <w:color w:val="556B2F"/>
        </w:rPr>
        <w:t xml:space="preserve">1922</w:t>
      </w:r>
      <w:r>
        <w:t xml:space="preserve">Venäjän SFSR allekirjoitti sopimuksen Neuvostoliiton perustamisesta.</w:t>
      </w:r>
    </w:p>
    <w:p>
      <w:r>
        <w:rPr>
          <w:b/>
        </w:rPr>
        <w:t xml:space="preserve">Kysymys 0</w:t>
      </w:r>
    </w:p>
    <w:p>
      <w:r>
        <w:t xml:space="preserve">Minä päivänä RSFSR perustettiin?</w:t>
      </w:r>
    </w:p>
    <w:p>
      <w:r>
        <w:rPr>
          <w:b/>
        </w:rPr>
        <w:t xml:space="preserve">Kysymys 1</w:t>
      </w:r>
    </w:p>
    <w:p>
      <w:r>
        <w:t xml:space="preserve">Mikä tapahtuma johti RSFSR:n perustamiseen?</w:t>
      </w:r>
    </w:p>
    <w:p>
      <w:r>
        <w:rPr>
          <w:b/>
        </w:rPr>
        <w:t xml:space="preserve">Kysymys 2</w:t>
      </w:r>
    </w:p>
    <w:p>
      <w:r>
        <w:t xml:space="preserve">Minä vuonna perustuslaki hyväksyttiin?</w:t>
      </w:r>
    </w:p>
    <w:p>
      <w:r>
        <w:rPr>
          <w:b/>
        </w:rPr>
        <w:t xml:space="preserve">Kysymys 3</w:t>
      </w:r>
    </w:p>
    <w:p>
      <w:r>
        <w:t xml:space="preserve">Missä vuonna allekirjoitettiin sopimus Neuvostoliiton perustamisesta?</w:t>
      </w:r>
    </w:p>
    <w:p>
      <w:r>
        <w:rPr>
          <w:b/>
        </w:rPr>
        <w:t xml:space="preserve">Kysymys 4</w:t>
      </w:r>
    </w:p>
    <w:p>
      <w:r>
        <w:t xml:space="preserve">Minä päivänä RSFSR lakkautettiin?</w:t>
      </w:r>
    </w:p>
    <w:p>
      <w:r>
        <w:rPr>
          <w:b/>
        </w:rPr>
        <w:t xml:space="preserve">Kysymys 5</w:t>
      </w:r>
    </w:p>
    <w:p>
      <w:r>
        <w:t xml:space="preserve">Mikä tapahtuma johti RSFSR:n lakkauttamiseen?</w:t>
      </w:r>
    </w:p>
    <w:p>
      <w:r>
        <w:rPr>
          <w:b/>
        </w:rPr>
        <w:t xml:space="preserve">Kysymys 6</w:t>
      </w:r>
    </w:p>
    <w:p>
      <w:r>
        <w:t xml:space="preserve">Minä vuonna perustuslaki hylättiin?</w:t>
      </w:r>
    </w:p>
    <w:p>
      <w:r>
        <w:rPr>
          <w:b/>
        </w:rPr>
        <w:t xml:space="preserve">Kysymys 7</w:t>
      </w:r>
    </w:p>
    <w:p>
      <w:r>
        <w:t xml:space="preserve">Neuvostoliiton perustamissopimusta ei allekirjoitettu minä vuonna?</w:t>
      </w:r>
    </w:p>
    <w:p>
      <w:r>
        <w:rPr>
          <w:b/>
        </w:rPr>
        <w:t xml:space="preserve">Kysymys 8</w:t>
      </w:r>
    </w:p>
    <w:p>
      <w:r>
        <w:t xml:space="preserve">Minä vuonna ensimmäistä perustuslakia ei hyväksytty?</w:t>
      </w:r>
    </w:p>
    <w:p>
      <w:r>
        <w:rPr>
          <w:b/>
        </w:rPr>
        <w:t xml:space="preserve">Teksti numero 9</w:t>
      </w:r>
    </w:p>
    <w:p>
      <w:r>
        <w:t xml:space="preserve">Venäjän talous teollistui voimakkaasti, ja sen osuus </w:t>
      </w:r>
      <w:r>
        <w:t xml:space="preserve">Neuvostoliiton sähköntuotannosta oli </w:t>
      </w:r>
      <w:r>
        <w:rPr>
          <w:color w:val="A9A9A9"/>
        </w:rPr>
        <w:t xml:space="preserve">noin </w:t>
      </w:r>
      <w:r>
        <w:rPr>
          <w:color w:val="DCDCDC"/>
        </w:rPr>
        <w:t xml:space="preserve">kaksi kolmasosaa. </w:t>
      </w:r>
      <w:r>
        <w:t xml:space="preserve">Vuoteen 1961 mennessä Venäjä oli kolmanneksi suurin öljyntuottaja Volgan ja Uralin alueella ja Siperiassa tehtyjen uusien öljylöytöjen ansiosta, ja se oli vain </w:t>
      </w:r>
      <w:r>
        <w:rPr>
          <w:color w:val="556B2F"/>
        </w:rPr>
        <w:t xml:space="preserve">Yhdysvaltojen ja Saudi-Arabian </w:t>
      </w:r>
      <w:r>
        <w:t xml:space="preserve">jälkeen</w:t>
      </w:r>
      <w:r>
        <w:t xml:space="preserve">. </w:t>
      </w:r>
      <w:r>
        <w:t xml:space="preserve">Vuonna 1974 </w:t>
      </w:r>
      <w:r>
        <w:t xml:space="preserve">tasavallassa </w:t>
      </w:r>
      <w:r>
        <w:t xml:space="preserve">oli </w:t>
      </w:r>
      <w:r>
        <w:t xml:space="preserve">korkeakouluja</w:t>
      </w:r>
      <w:r>
        <w:rPr>
          <w:color w:val="6B8E23"/>
        </w:rPr>
        <w:t xml:space="preserve">475</w:t>
      </w:r>
      <w:r>
        <w:t xml:space="preserve">, jotka tarjosivat </w:t>
      </w:r>
      <w:r>
        <w:t xml:space="preserve">kielikoulutusta</w:t>
      </w:r>
      <w:r>
        <w:rPr>
          <w:color w:val="A0522D"/>
        </w:rPr>
        <w:t xml:space="preserve">47</w:t>
      </w:r>
      <w:r>
        <w:t xml:space="preserve"> joillekin </w:t>
      </w:r>
      <w:r>
        <w:t xml:space="preserve">opiskelijoille</w:t>
      </w:r>
      <w:r>
        <w:t xml:space="preserve">.</w:t>
      </w:r>
      <w:r>
        <w:rPr>
          <w:color w:val="228B22"/>
        </w:rPr>
        <w:t xml:space="preserve">23,941,000</w:t>
      </w:r>
      <w:r>
        <w:t xml:space="preserve"> Terveydenhuoltoa tarjosi alueellisesti organisoitujen julkisten terveydenhuoltopalvelujen verkosto. Vuoden 1985 jälkeen Gorbatshovin hallinnon rakenneuudistuspolitiikalla vapautettiin suhteellisen paljon taloutta, joka oli pysähtynyt 1970-luvun lopusta lähtien, ja otettiin käyttöön muita kuin valtion omistamia yrityksiä, kuten osuuskuntia. Markkinapolitiikan vaikutukset johtivat monien yritysten epäonnistumiseen ja täydelliseen epävakauteen vuoteen 1990 mennessä.</w:t>
      </w:r>
    </w:p>
    <w:p>
      <w:r>
        <w:rPr>
          <w:b/>
        </w:rPr>
        <w:t xml:space="preserve">Kysymys 0</w:t>
      </w:r>
    </w:p>
    <w:p>
      <w:r>
        <w:t xml:space="preserve">Kuinka suuri osa Neuvostoliiton sähköstä tuotettiin RSFSR:ssä?</w:t>
      </w:r>
    </w:p>
    <w:p>
      <w:r>
        <w:rPr>
          <w:b/>
        </w:rPr>
        <w:t xml:space="preserve">Kysymys 1</w:t>
      </w:r>
    </w:p>
    <w:p>
      <w:r>
        <w:t xml:space="preserve">Mitkä kaksi maata tuottivat enemmän öljyä kuin Venäjä vuonna 1961?</w:t>
      </w:r>
    </w:p>
    <w:p>
      <w:r>
        <w:rPr>
          <w:b/>
        </w:rPr>
        <w:t xml:space="preserve">Kysymys 2</w:t>
      </w:r>
    </w:p>
    <w:p>
      <w:r>
        <w:t xml:space="preserve">Kuinka monta opiskelijaa oli korkeakouluissa Venäjällä vuonna 1974?</w:t>
      </w:r>
    </w:p>
    <w:p>
      <w:r>
        <w:rPr>
          <w:b/>
        </w:rPr>
        <w:t xml:space="preserve">Kysymys 3</w:t>
      </w:r>
    </w:p>
    <w:p>
      <w:r>
        <w:t xml:space="preserve">Kuinka monta korkeakoulua Venäjällä oli vuonna 1974?</w:t>
      </w:r>
    </w:p>
    <w:p>
      <w:r>
        <w:rPr>
          <w:b/>
        </w:rPr>
        <w:t xml:space="preserve">Kysymys 4</w:t>
      </w:r>
    </w:p>
    <w:p>
      <w:r>
        <w:t xml:space="preserve">Kuinka monella kielellä korkeakoulujen opiskelijoita koulutettiin vuonna 1974?</w:t>
      </w:r>
    </w:p>
    <w:p>
      <w:r>
        <w:rPr>
          <w:b/>
        </w:rPr>
        <w:t xml:space="preserve">Kysymys 5</w:t>
      </w:r>
    </w:p>
    <w:p>
      <w:r>
        <w:t xml:space="preserve">Kuinka suuri osa Neuvostoliiton sähköstä viivästyi RSFSR:ssä?</w:t>
      </w:r>
    </w:p>
    <w:p>
      <w:r>
        <w:rPr>
          <w:b/>
        </w:rPr>
        <w:t xml:space="preserve">Kysymys 6</w:t>
      </w:r>
    </w:p>
    <w:p>
      <w:r>
        <w:t xml:space="preserve">Mitkä kaksi maata tuottivat vähemmän öljyä kuin Venäjä vuonna 1961?</w:t>
      </w:r>
    </w:p>
    <w:p>
      <w:r>
        <w:rPr>
          <w:b/>
        </w:rPr>
        <w:t xml:space="preserve">Kysymys 7</w:t>
      </w:r>
    </w:p>
    <w:p>
      <w:r>
        <w:t xml:space="preserve">Kuinka monta opiskelijaa oli alemmissa oppilaitoksissa Venäjällä vuonna 1974?</w:t>
      </w:r>
    </w:p>
    <w:p>
      <w:r>
        <w:rPr>
          <w:b/>
        </w:rPr>
        <w:t xml:space="preserve">Kysymys 8</w:t>
      </w:r>
    </w:p>
    <w:p>
      <w:r>
        <w:t xml:space="preserve">Kuinka monta lukiota Venäjällä oli vuonna 1974?</w:t>
      </w:r>
    </w:p>
    <w:p>
      <w:r>
        <w:rPr>
          <w:b/>
        </w:rPr>
        <w:t xml:space="preserve">Kysymys 9</w:t>
      </w:r>
    </w:p>
    <w:p>
      <w:r>
        <w:t xml:space="preserve">Kuinka monella kielellä opiskeltiin lukioissa vuonna 1974?</w:t>
      </w:r>
    </w:p>
    <w:p>
      <w:r>
        <w:rPr>
          <w:b/>
        </w:rPr>
        <w:t xml:space="preserve">Teksti numero 10</w:t>
      </w:r>
    </w:p>
    <w:p>
      <w:r>
        <w:t xml:space="preserve">Kansanedustajien kongressi hyväksyi </w:t>
      </w:r>
      <w:r>
        <w:rPr>
          <w:color w:val="A9A9A9"/>
        </w:rPr>
        <w:t xml:space="preserve">12. kesäkuuta </w:t>
      </w:r>
      <w:r>
        <w:t xml:space="preserve">1990 </w:t>
      </w:r>
      <w:r>
        <w:t xml:space="preserve">julistuksen valtion suvereniteetista. Kesäkuun 12. päivänä 1991 </w:t>
      </w:r>
      <w:r>
        <w:rPr>
          <w:color w:val="DCDCDC"/>
        </w:rPr>
        <w:t xml:space="preserve">Boris Jeltsin </w:t>
      </w:r>
      <w:r>
        <w:t xml:space="preserve">valittiin ensimmäiseksi presidentiksi. </w:t>
      </w:r>
      <w:r>
        <w:t xml:space="preserve">Venäjän, Ukrainan ja Valko-Venäjän päämiehet allekirjoittivat </w:t>
      </w:r>
      <w:r>
        <w:rPr>
          <w:color w:val="2F4F4F"/>
        </w:rPr>
        <w:t xml:space="preserve">8. joulukuuta </w:t>
      </w:r>
      <w:r>
        <w:t xml:space="preserve">1991 </w:t>
      </w:r>
      <w:r>
        <w:t xml:space="preserve">Belavezhan sopimuksen. Sopimuksessa julistettiin Neuvostoliiton hajottaminen sen perustajajäsenvaltioiden toimesta (eli irtisanottiin </w:t>
      </w:r>
      <w:r>
        <w:rPr>
          <w:color w:val="556B2F"/>
        </w:rPr>
        <w:t xml:space="preserve">vuoden 1922 sopimus Neuvostoliiton perustamisesta</w:t>
      </w:r>
      <w:r>
        <w:t xml:space="preserve">) ja perustettiin IVY. </w:t>
      </w:r>
      <w:r>
        <w:t xml:space="preserve">Venäjän parlamentti ratifioi sopimuksen </w:t>
      </w:r>
      <w:r>
        <w:rPr>
          <w:color w:val="6B8E23"/>
        </w:rPr>
        <w:t xml:space="preserve">12. </w:t>
      </w:r>
      <w:r>
        <w:t xml:space="preserve">joulukuuta</w:t>
      </w:r>
      <w:r>
        <w:t xml:space="preserve">, joten Venäjän SFSR irtisanoutui Neuvostoliiton perustamissopimuksesta ja julisti tosiasiallisesti Venäjän itsenäiseksi Neuvostoliitosta.</w:t>
      </w:r>
    </w:p>
    <w:p>
      <w:r>
        <w:rPr>
          <w:b/>
        </w:rPr>
        <w:t xml:space="preserve">Kysymys 0</w:t>
      </w:r>
    </w:p>
    <w:p>
      <w:r>
        <w:t xml:space="preserve">Minä päivänä valtiollisen itsemääräämisoikeuden julistus hyväksyttiin?</w:t>
      </w:r>
    </w:p>
    <w:p>
      <w:r>
        <w:rPr>
          <w:b/>
        </w:rPr>
        <w:t xml:space="preserve">Kysymys 1</w:t>
      </w:r>
    </w:p>
    <w:p>
      <w:r>
        <w:t xml:space="preserve">Kenestä tuli presidentti 12. kesäkuuta 1991?</w:t>
      </w:r>
    </w:p>
    <w:p>
      <w:r>
        <w:rPr>
          <w:b/>
        </w:rPr>
        <w:t xml:space="preserve">Kysymys 2</w:t>
      </w:r>
    </w:p>
    <w:p>
      <w:r>
        <w:t xml:space="preserve">Minä päivänä Belavezhan sopimukset allekirjoitettiin?</w:t>
      </w:r>
    </w:p>
    <w:p>
      <w:r>
        <w:rPr>
          <w:b/>
        </w:rPr>
        <w:t xml:space="preserve">Kysymys 3</w:t>
      </w:r>
    </w:p>
    <w:p>
      <w:r>
        <w:t xml:space="preserve">Milloin Venäjän parlamentti ratifioi Belavezhan sopimuksen?</w:t>
      </w:r>
    </w:p>
    <w:p>
      <w:r>
        <w:rPr>
          <w:b/>
        </w:rPr>
        <w:t xml:space="preserve">Kysymys 4</w:t>
      </w:r>
    </w:p>
    <w:p>
      <w:r>
        <w:t xml:space="preserve">Minkä sopimuksen Belavezhan sopimus korvasi?</w:t>
      </w:r>
    </w:p>
    <w:p>
      <w:r>
        <w:rPr>
          <w:b/>
        </w:rPr>
        <w:t xml:space="preserve">Kysymys 5</w:t>
      </w:r>
    </w:p>
    <w:p>
      <w:r>
        <w:t xml:space="preserve">Minä päivänä valtiollisen itsemääräämisoikeuden julistus hylättiin?</w:t>
      </w:r>
    </w:p>
    <w:p>
      <w:r>
        <w:rPr>
          <w:b/>
        </w:rPr>
        <w:t xml:space="preserve">Kysymys 6</w:t>
      </w:r>
    </w:p>
    <w:p>
      <w:r>
        <w:t xml:space="preserve">Kenestä tuli pääministeri 12. kesäkuuta 1991?</w:t>
      </w:r>
    </w:p>
    <w:p>
      <w:r>
        <w:rPr>
          <w:b/>
        </w:rPr>
        <w:t xml:space="preserve">Kysymys 7</w:t>
      </w:r>
    </w:p>
    <w:p>
      <w:r>
        <w:t xml:space="preserve">Minä päivänä Belavezhan sopimus hylättiin?</w:t>
      </w:r>
    </w:p>
    <w:p>
      <w:r>
        <w:rPr>
          <w:b/>
        </w:rPr>
        <w:t xml:space="preserve">Kysymys 8</w:t>
      </w:r>
    </w:p>
    <w:p>
      <w:r>
        <w:t xml:space="preserve">Milloin Venäjän parlamentti hylkäsi Belavezhan sopimuksen?</w:t>
      </w:r>
    </w:p>
    <w:p>
      <w:r>
        <w:rPr>
          <w:b/>
        </w:rPr>
        <w:t xml:space="preserve">Kysymys 9</w:t>
      </w:r>
    </w:p>
    <w:p>
      <w:r>
        <w:t xml:space="preserve">Minkä sopimuksen Belavezha-sopimukset korvasivat?</w:t>
      </w:r>
    </w:p>
    <w:p>
      <w:r>
        <w:rPr>
          <w:b/>
        </w:rPr>
        <w:t xml:space="preserve">Teksti numero 11</w:t>
      </w:r>
    </w:p>
    <w:p>
      <w:r>
        <w:t xml:space="preserve">Joulukuun 25. päivänä 1991 Venäjän SFSR:n nimi muutettiin </w:t>
      </w:r>
      <w:r>
        <w:rPr>
          <w:color w:val="A9A9A9"/>
        </w:rPr>
        <w:t xml:space="preserve">Venäjän federaatioksi</w:t>
      </w:r>
      <w:r>
        <w:t xml:space="preserve">. </w:t>
      </w:r>
      <w:r>
        <w:rPr>
          <w:color w:val="DCDCDC"/>
        </w:rPr>
        <w:t xml:space="preserve">Joulukuun 26. päivänä </w:t>
      </w:r>
      <w:r>
        <w:t xml:space="preserve">1991 </w:t>
      </w:r>
      <w:r>
        <w:t xml:space="preserve">Neuvostoliiton hajotti itse itsensä </w:t>
      </w:r>
      <w:r>
        <w:rPr>
          <w:color w:val="2F4F4F"/>
        </w:rPr>
        <w:t xml:space="preserve">Kansallisuuksien neuvosto</w:t>
      </w:r>
      <w:r>
        <w:t xml:space="preserve">, joka oli tuohon aikaan korkeimman neuvoston ainoa toimiva huone (toinen huone, </w:t>
      </w:r>
      <w:r>
        <w:rPr>
          <w:color w:val="556B2F"/>
        </w:rPr>
        <w:t xml:space="preserve">Unionin neuvosto</w:t>
      </w:r>
      <w:r>
        <w:t xml:space="preserve">, oli jo menettänyt päätösvaltaisuutensa sen jälkeen, kun liittotasavallat olivat kutsuneet jäsenensä takaisin)</w:t>
      </w:r>
      <w:r>
        <w:rPr>
          <w:color w:val="DCDCDC"/>
        </w:rPr>
        <w:t xml:space="preserve">.</w:t>
      </w:r>
      <w:r>
        <w:t xml:space="preserve"> Neuvostoliiton hajottua Venäjä ilmoitti, että se otti vastaan hajonneen Neuvostoliiton keskushallinnon oikeudet ja velvollisuudet, myös </w:t>
      </w:r>
      <w:r>
        <w:rPr>
          <w:color w:val="6B8E23"/>
        </w:rPr>
        <w:t xml:space="preserve">YK:n jäsenyyden</w:t>
      </w:r>
      <w:r>
        <w:t xml:space="preserve">.</w:t>
      </w:r>
    </w:p>
    <w:p>
      <w:r>
        <w:rPr>
          <w:b/>
        </w:rPr>
        <w:t xml:space="preserve">Kysymys 0</w:t>
      </w:r>
    </w:p>
    <w:p>
      <w:r>
        <w:t xml:space="preserve">Mikä oli RSFSR:n uusi nimi 25. joulukuuta 1991?</w:t>
      </w:r>
    </w:p>
    <w:p>
      <w:r>
        <w:rPr>
          <w:b/>
        </w:rPr>
        <w:t xml:space="preserve">Kysymys 1</w:t>
      </w:r>
    </w:p>
    <w:p>
      <w:r>
        <w:t xml:space="preserve">Minä päivänä Neuvostoliitto hajotettiin?</w:t>
      </w:r>
    </w:p>
    <w:p>
      <w:r>
        <w:rPr>
          <w:b/>
        </w:rPr>
        <w:t xml:space="preserve">Kysymys 2</w:t>
      </w:r>
    </w:p>
    <w:p>
      <w:r>
        <w:t xml:space="preserve">Mikä elin oli vastuussa Neuvostoliiton hajoamisesta?</w:t>
      </w:r>
    </w:p>
    <w:p>
      <w:r>
        <w:rPr>
          <w:b/>
        </w:rPr>
        <w:t xml:space="preserve">Kysymys 3</w:t>
      </w:r>
    </w:p>
    <w:p>
      <w:r>
        <w:t xml:space="preserve">Mikä korkeimman neuvoston talo ei toiminut 26. joulukuuta 1991?</w:t>
      </w:r>
    </w:p>
    <w:p>
      <w:r>
        <w:rPr>
          <w:b/>
        </w:rPr>
        <w:t xml:space="preserve">Kysymys 4</w:t>
      </w:r>
    </w:p>
    <w:p>
      <w:r>
        <w:t xml:space="preserve">Mikä oli yksi neuvostohallituksen oikeus, jonka Venäjän hallitus otti itselleen?</w:t>
      </w:r>
    </w:p>
    <w:p>
      <w:r>
        <w:rPr>
          <w:b/>
        </w:rPr>
        <w:t xml:space="preserve">Kysymys 5</w:t>
      </w:r>
    </w:p>
    <w:p>
      <w:r>
        <w:t xml:space="preserve">Mikä oli RSFSR:n uusi nimi 25. marraskuuta 1991?</w:t>
      </w:r>
    </w:p>
    <w:p>
      <w:r>
        <w:rPr>
          <w:b/>
        </w:rPr>
        <w:t xml:space="preserve">Kysymys 6</w:t>
      </w:r>
    </w:p>
    <w:p>
      <w:r>
        <w:t xml:space="preserve">Minä päivänä Neuvostoliitto purettiin?</w:t>
      </w:r>
    </w:p>
    <w:p>
      <w:r>
        <w:rPr>
          <w:b/>
        </w:rPr>
        <w:t xml:space="preserve">Kysymys 7</w:t>
      </w:r>
    </w:p>
    <w:p>
      <w:r>
        <w:t xml:space="preserve">Mikä elin oli vastuussa Neuvostoliiton ratkaisusta?</w:t>
      </w:r>
    </w:p>
    <w:p>
      <w:r>
        <w:rPr>
          <w:b/>
        </w:rPr>
        <w:t xml:space="preserve">Kysymys 8</w:t>
      </w:r>
    </w:p>
    <w:p>
      <w:r>
        <w:t xml:space="preserve">Mikä korkeimman neuvoston talo toimi 26. joulukuuta 1991?</w:t>
      </w:r>
    </w:p>
    <w:p>
      <w:r>
        <w:rPr>
          <w:b/>
        </w:rPr>
        <w:t xml:space="preserve">Kysymys 9</w:t>
      </w:r>
    </w:p>
    <w:p>
      <w:r>
        <w:t xml:space="preserve">Mikä oli yksi neuvostohallituksen oikeus, jonka Venäjän kansalaiset ottivat itselleen?</w:t>
      </w:r>
    </w:p>
    <w:p>
      <w:r>
        <w:rPr>
          <w:b/>
        </w:rPr>
        <w:t xml:space="preserve">Teksti numero 12</w:t>
      </w:r>
    </w:p>
    <w:p>
      <w:r>
        <w:rPr>
          <w:color w:val="A9A9A9"/>
        </w:rPr>
        <w:t xml:space="preserve">Tammikuun 25. päivänä </w:t>
      </w:r>
      <w:r>
        <w:t xml:space="preserve">1918 pidetyssä </w:t>
      </w:r>
      <w:r>
        <w:rPr>
          <w:color w:val="DCDCDC"/>
        </w:rPr>
        <w:t xml:space="preserve">Neuvostoliiton kongressin </w:t>
      </w:r>
      <w:r>
        <w:t xml:space="preserve">kolmannessa kokouksessa </w:t>
      </w:r>
      <w:r>
        <w:t xml:space="preserve">tunnustamaton valtio nimettiin uudelleen Venäjän neuvostotasavallaksi. Brest-Litovskin sopimus allekirjoitettiin </w:t>
      </w:r>
      <w:r>
        <w:rPr>
          <w:color w:val="2F4F4F"/>
        </w:rPr>
        <w:t xml:space="preserve">3. maaliskuuta 1918</w:t>
      </w:r>
      <w:r>
        <w:t xml:space="preserve">, ja siinä luovutettiin suuri osa entisen Venäjän keisarikunnan alueesta </w:t>
      </w:r>
      <w:r>
        <w:rPr>
          <w:color w:val="556B2F"/>
        </w:rPr>
        <w:t xml:space="preserve">Saksalle </w:t>
      </w:r>
      <w:r>
        <w:t xml:space="preserve">vastineeksi rauhasta ensimmäisen maailmansodan loppuajaksi. 10. heinäkuuta 1918 </w:t>
      </w:r>
      <w:r>
        <w:rPr>
          <w:color w:val="6B8E23"/>
        </w:rPr>
        <w:t xml:space="preserve">Venäjän vuoden 1918 perustuslaki </w:t>
      </w:r>
      <w:r>
        <w:t xml:space="preserve">nimesi maan uudelleen Venäjän sosialistiseksi federatiiviseksi neuvostotasavallaksi. Vuoteen 1918 mennessä Venäjän sisällissodan aikana useat entisen Venäjän keisarikunnan osavaltiot erosivat, mikä pienensi maan kokoa entisestään.</w:t>
      </w:r>
    </w:p>
    <w:p>
      <w:r>
        <w:rPr>
          <w:b/>
        </w:rPr>
        <w:t xml:space="preserve">Kysymys 0</w:t>
      </w:r>
    </w:p>
    <w:p>
      <w:r>
        <w:t xml:space="preserve">Minä päivänä valtio nimettiin Venäjän neuvostotasavallaksi?</w:t>
      </w:r>
    </w:p>
    <w:p>
      <w:r>
        <w:rPr>
          <w:b/>
        </w:rPr>
        <w:t xml:space="preserve">Kysymys 1</w:t>
      </w:r>
    </w:p>
    <w:p>
      <w:r>
        <w:t xml:space="preserve">Mikä elin nimesi valtion uudelleen Venäjän neuvostotasavallaksi?</w:t>
      </w:r>
    </w:p>
    <w:p>
      <w:r>
        <w:rPr>
          <w:b/>
        </w:rPr>
        <w:t xml:space="preserve">Kysymys 2</w:t>
      </w:r>
    </w:p>
    <w:p>
      <w:r>
        <w:t xml:space="preserve">Milloin Brest-Litovskin sopimus allekirjoitettiin?</w:t>
      </w:r>
    </w:p>
    <w:p>
      <w:r>
        <w:rPr>
          <w:b/>
        </w:rPr>
        <w:t xml:space="preserve">Kysymys 3</w:t>
      </w:r>
    </w:p>
    <w:p>
      <w:r>
        <w:t xml:space="preserve">Mille valtiolle luovutettiin maata Brest-Litovskin sopimuksella?</w:t>
      </w:r>
    </w:p>
    <w:p>
      <w:r>
        <w:rPr>
          <w:b/>
        </w:rPr>
        <w:t xml:space="preserve">Kysymys 4</w:t>
      </w:r>
    </w:p>
    <w:p>
      <w:r>
        <w:t xml:space="preserve">Millä asiakirjalla valtio nimettiin uudelleen Venäjän sosialistiseksi federatiiviseksi neuvostotasavallaksi?</w:t>
      </w:r>
    </w:p>
    <w:p>
      <w:r>
        <w:rPr>
          <w:b/>
        </w:rPr>
        <w:t xml:space="preserve">Kysymys 5</w:t>
      </w:r>
    </w:p>
    <w:p>
      <w:r>
        <w:t xml:space="preserve">Minä päivänä valtio nimettiin kommunistiseksi neuvostotasavallaksi?</w:t>
      </w:r>
    </w:p>
    <w:p>
      <w:r>
        <w:rPr>
          <w:b/>
        </w:rPr>
        <w:t xml:space="preserve">Kysymys 6</w:t>
      </w:r>
    </w:p>
    <w:p>
      <w:r>
        <w:t xml:space="preserve">Mikä päämies nimesi valtion uudelleen Venäjän neuvostotasavallaksi?</w:t>
      </w:r>
    </w:p>
    <w:p>
      <w:r>
        <w:rPr>
          <w:b/>
        </w:rPr>
        <w:t xml:space="preserve">Kysymys 7</w:t>
      </w:r>
    </w:p>
    <w:p>
      <w:r>
        <w:t xml:space="preserve">Milloin Brest-Litovskin sopimus hylättiin?</w:t>
      </w:r>
    </w:p>
    <w:p>
      <w:r>
        <w:rPr>
          <w:b/>
        </w:rPr>
        <w:t xml:space="preserve">Kysymys 8</w:t>
      </w:r>
    </w:p>
    <w:p>
      <w:r>
        <w:t xml:space="preserve">Brest-Litovskin sopimus vei maata miltä valtiolta?</w:t>
      </w:r>
    </w:p>
    <w:p>
      <w:r>
        <w:rPr>
          <w:b/>
        </w:rPr>
        <w:t xml:space="preserve">Kysymys 9</w:t>
      </w:r>
    </w:p>
    <w:p>
      <w:r>
        <w:t xml:space="preserve">Kuka nimesi valtion uudelleen Venäjän sosialistiseksi federatiiviseksi neuvostotasavallaksi?</w:t>
      </w:r>
    </w:p>
    <w:p>
      <w:r>
        <w:rPr>
          <w:b/>
        </w:rPr>
        <w:t xml:space="preserve">Teksti numero 13</w:t>
      </w:r>
    </w:p>
    <w:p>
      <w:r>
        <w:t xml:space="preserve">Kansainvälisesti vuonna </w:t>
      </w:r>
      <w:r>
        <w:rPr>
          <w:color w:val="A9A9A9"/>
        </w:rPr>
        <w:t xml:space="preserve">1920</w:t>
      </w:r>
      <w:r>
        <w:t xml:space="preserve">, </w:t>
      </w:r>
      <w:r>
        <w:rPr>
          <w:color w:val="DCDCDC"/>
        </w:rPr>
        <w:t xml:space="preserve">RSFSR:n tunnustivat itsenäiseksi valtioksi </w:t>
      </w:r>
      <w:r>
        <w:t xml:space="preserve">vain </w:t>
      </w:r>
      <w:r>
        <w:rPr>
          <w:color w:val="2F4F4F"/>
        </w:rPr>
        <w:t xml:space="preserve">Viro, Suomi, Latvia ja Liettua </w:t>
      </w:r>
      <w:r>
        <w:rPr>
          <w:color w:val="556B2F"/>
        </w:rPr>
        <w:t xml:space="preserve">Tarton sopimuksessa </w:t>
      </w:r>
      <w:r>
        <w:t xml:space="preserve">sekä lyhytikäinen </w:t>
      </w:r>
      <w:r>
        <w:rPr>
          <w:color w:val="6B8E23"/>
        </w:rPr>
        <w:t xml:space="preserve">Irlannin tasavalta</w:t>
      </w:r>
      <w:r>
        <w:t xml:space="preserve">.</w:t>
      </w:r>
    </w:p>
    <w:p>
      <w:r>
        <w:rPr>
          <w:b/>
        </w:rPr>
        <w:t xml:space="preserve">Kysymys 0</w:t>
      </w:r>
    </w:p>
    <w:p>
      <w:r>
        <w:t xml:space="preserve">Mikä sopimus johti siihen, että Latvia ja muut valtiot tunnustivat RSFSR:n?</w:t>
      </w:r>
    </w:p>
    <w:p>
      <w:r>
        <w:rPr>
          <w:b/>
        </w:rPr>
        <w:t xml:space="preserve">Kysymys 1</w:t>
      </w:r>
    </w:p>
    <w:p>
      <w:r>
        <w:t xml:space="preserve">Mikä valtio Viron, Latvian, Suomen ja Liettuan ohella tunnusti RSFSR:n vuonna 1920?</w:t>
      </w:r>
    </w:p>
    <w:p>
      <w:r>
        <w:rPr>
          <w:b/>
        </w:rPr>
        <w:t xml:space="preserve">Kysymys 2</w:t>
      </w:r>
    </w:p>
    <w:p>
      <w:r>
        <w:t xml:space="preserve">Mikä sopimus johti siihen, että Latvia ja muut valtiot eivät tunnustaneet RSFSR:ää?</w:t>
      </w:r>
    </w:p>
    <w:p>
      <w:r>
        <w:rPr>
          <w:b/>
        </w:rPr>
        <w:t xml:space="preserve">Kysymys 3</w:t>
      </w:r>
    </w:p>
    <w:p>
      <w:r>
        <w:t xml:space="preserve">Viron, Latvian, Suomen ja Liettuan ohella mikä valtio ei tunnustanut RSFSR:ää vuonna 1920?</w:t>
      </w:r>
    </w:p>
    <w:p>
      <w:r>
        <w:rPr>
          <w:b/>
        </w:rPr>
        <w:t xml:space="preserve">Kysymys 4</w:t>
      </w:r>
    </w:p>
    <w:p>
      <w:r>
        <w:t xml:space="preserve">Minä vuonna RSFSW tunnustettiin itsenäiseksi valtioksi?</w:t>
      </w:r>
    </w:p>
    <w:p>
      <w:r>
        <w:rPr>
          <w:b/>
        </w:rPr>
        <w:t xml:space="preserve">Kysymys 5</w:t>
      </w:r>
    </w:p>
    <w:p>
      <w:r>
        <w:t xml:space="preserve">Mitä ei tapahtunut vuonna 1920?</w:t>
      </w:r>
    </w:p>
    <w:p>
      <w:r>
        <w:rPr>
          <w:b/>
        </w:rPr>
        <w:t xml:space="preserve">Kysymys 6</w:t>
      </w:r>
    </w:p>
    <w:p>
      <w:r>
        <w:t xml:space="preserve">Mitkä maat kieltäytyivät tunnustamasta RSFSR:ää?</w:t>
      </w:r>
    </w:p>
    <w:p>
      <w:r>
        <w:rPr>
          <w:b/>
        </w:rPr>
        <w:t xml:space="preserve">Teksti numero 14</w:t>
      </w:r>
    </w:p>
    <w:p>
      <w:r>
        <w:t xml:space="preserve">Suurimman osan Neuvostoliiton olemassaolosta siihen viitattiin yleisesti nimellä "</w:t>
      </w:r>
      <w:r>
        <w:rPr>
          <w:color w:val="A9A9A9"/>
        </w:rPr>
        <w:t xml:space="preserve">Venäjä"</w:t>
      </w:r>
      <w:r>
        <w:t xml:space="preserve">, vaikka teknisesti "</w:t>
      </w:r>
      <w:r>
        <w:rPr>
          <w:color w:val="DCDCDC"/>
        </w:rPr>
        <w:t xml:space="preserve">Venäjä" </w:t>
      </w:r>
      <w:r>
        <w:t xml:space="preserve">oli vain yksi </w:t>
      </w:r>
      <w:r>
        <w:rPr>
          <w:color w:val="2F4F4F"/>
        </w:rPr>
        <w:t xml:space="preserve">tasavalta </w:t>
      </w:r>
      <w:r>
        <w:t xml:space="preserve">laajemmassa liitossa - vaikkakin ylivoimaisesti suurin, voimakkain ja kehittynein.</w:t>
      </w:r>
    </w:p>
    <w:p>
      <w:r>
        <w:rPr>
          <w:b/>
        </w:rPr>
        <w:t xml:space="preserve">Kysymys 0</w:t>
      </w:r>
    </w:p>
    <w:p>
      <w:r>
        <w:t xml:space="preserve">Mikä oli Neuvostoliiton yhteinen nimi?</w:t>
      </w:r>
    </w:p>
    <w:p>
      <w:r>
        <w:rPr>
          <w:b/>
        </w:rPr>
        <w:t xml:space="preserve">Kysymys 1</w:t>
      </w:r>
    </w:p>
    <w:p>
      <w:r>
        <w:t xml:space="preserve">Minkälainen valtio Venäjä oli teknisesti?</w:t>
      </w:r>
    </w:p>
    <w:p>
      <w:r>
        <w:rPr>
          <w:b/>
        </w:rPr>
        <w:t xml:space="preserve">Kysymys 2</w:t>
      </w:r>
    </w:p>
    <w:p>
      <w:r>
        <w:t xml:space="preserve">Mikä oli Neuvostoliiton suurin tasavalta?</w:t>
      </w:r>
    </w:p>
    <w:p>
      <w:r>
        <w:rPr>
          <w:b/>
        </w:rPr>
        <w:t xml:space="preserve">Kysymys 3</w:t>
      </w:r>
    </w:p>
    <w:p>
      <w:r>
        <w:t xml:space="preserve">Mikä oli Neuvostoliiton harvinainen nimi?</w:t>
      </w:r>
    </w:p>
    <w:p>
      <w:r>
        <w:rPr>
          <w:b/>
        </w:rPr>
        <w:t xml:space="preserve">Kysymys 4</w:t>
      </w:r>
    </w:p>
    <w:p>
      <w:r>
        <w:t xml:space="preserve">Minkälainen valtio Venäjä ei teknisesti ottaen ollut?</w:t>
      </w:r>
    </w:p>
    <w:p>
      <w:r>
        <w:rPr>
          <w:b/>
        </w:rPr>
        <w:t xml:space="preserve">Kysymys 5</w:t>
      </w:r>
    </w:p>
    <w:p>
      <w:r>
        <w:t xml:space="preserve">Mikä oli Neuvostoliiton pienin tasavalta?</w:t>
      </w:r>
    </w:p>
    <w:p>
      <w:r>
        <w:rPr>
          <w:b/>
        </w:rPr>
        <w:t xml:space="preserve">Kysymys 6</w:t>
      </w:r>
    </w:p>
    <w:p>
      <w:r>
        <w:t xml:space="preserve">Mikä tasavalta oli vähiten kehittynyt?</w:t>
      </w:r>
    </w:p>
    <w:p>
      <w:r>
        <w:rPr>
          <w:b/>
        </w:rPr>
        <w:t xml:space="preserve">Kysymys 7</w:t>
      </w:r>
    </w:p>
    <w:p>
      <w:r>
        <w:t xml:space="preserve">Mikä tasavalta oli vähiten voimakas?</w:t>
      </w:r>
    </w:p>
    <w:p>
      <w:r>
        <w:rPr>
          <w:b/>
        </w:rPr>
        <w:t xml:space="preserve">Teksti numero 15</w:t>
      </w:r>
    </w:p>
    <w:p>
      <w:r>
        <w:t xml:space="preserve">Noin </w:t>
      </w:r>
      <w:r>
        <w:rPr>
          <w:color w:val="A9A9A9"/>
        </w:rPr>
        <w:t xml:space="preserve">70 prosenttia </w:t>
      </w:r>
      <w:r>
        <w:t xml:space="preserve">RSFSR:n pinta-alasta oli laajoja tasankoja, ja vuoristoiset tundra-alueet keskittyivät pääasiassa </w:t>
      </w:r>
      <w:r>
        <w:rPr>
          <w:color w:val="DCDCDC"/>
        </w:rPr>
        <w:t xml:space="preserve">itään</w:t>
      </w:r>
      <w:r>
        <w:t xml:space="preserve">. </w:t>
      </w:r>
      <w:r>
        <w:t xml:space="preserve">Alueella on runsaasti </w:t>
      </w:r>
      <w:r>
        <w:rPr>
          <w:color w:val="2F4F4F"/>
        </w:rPr>
        <w:t xml:space="preserve">mineraalivaroja, kuten öljyä, </w:t>
      </w:r>
      <w:r>
        <w:rPr>
          <w:color w:val="556B2F"/>
        </w:rPr>
        <w:t xml:space="preserve">maakaasua </w:t>
      </w:r>
      <w:r>
        <w:rPr>
          <w:color w:val="2F4F4F"/>
        </w:rPr>
        <w:t xml:space="preserve">ja rautamalmia</w:t>
      </w:r>
      <w:r>
        <w:t xml:space="preserve">.</w:t>
      </w:r>
    </w:p>
    <w:p>
      <w:r>
        <w:rPr>
          <w:b/>
        </w:rPr>
        <w:t xml:space="preserve">Kysymys 0</w:t>
      </w:r>
    </w:p>
    <w:p>
      <w:r>
        <w:t xml:space="preserve">Kuinka suuri osa RSFSR:n alueesta oli tasankoja?</w:t>
      </w:r>
    </w:p>
    <w:p>
      <w:r>
        <w:rPr>
          <w:b/>
        </w:rPr>
        <w:t xml:space="preserve">Kysymys 1</w:t>
      </w:r>
    </w:p>
    <w:p>
      <w:r>
        <w:t xml:space="preserve">Missä osassa RSFSR:n aluetta tundraa oli pääasiassa?</w:t>
      </w:r>
    </w:p>
    <w:p>
      <w:r>
        <w:rPr>
          <w:b/>
        </w:rPr>
        <w:t xml:space="preserve">Kysymys 2</w:t>
      </w:r>
    </w:p>
    <w:p>
      <w:r>
        <w:t xml:space="preserve">Mikä luonnonvara oli öljyn ja rautamalmin ohella RSFSR:n runsain luonnonvara?</w:t>
      </w:r>
    </w:p>
    <w:p>
      <w:r>
        <w:rPr>
          <w:b/>
        </w:rPr>
        <w:t xml:space="preserve">Kysymys 3</w:t>
      </w:r>
    </w:p>
    <w:p>
      <w:r>
        <w:t xml:space="preserve">Mikä prosenttiosuus RSFSR:stä ei ollut tasankoja?</w:t>
      </w:r>
    </w:p>
    <w:p>
      <w:r>
        <w:rPr>
          <w:b/>
        </w:rPr>
        <w:t xml:space="preserve">Kysymys 4</w:t>
      </w:r>
    </w:p>
    <w:p>
      <w:r>
        <w:t xml:space="preserve">Missä osassa RSFSR:ää tundraa ei pääasiassa ollut?</w:t>
      </w:r>
    </w:p>
    <w:p>
      <w:r>
        <w:rPr>
          <w:b/>
        </w:rPr>
        <w:t xml:space="preserve">Kysymys 5</w:t>
      </w:r>
    </w:p>
    <w:p>
      <w:r>
        <w:t xml:space="preserve">Mikä luonnonvara oli öljyn ja rautamalmin ohella ehtynyt RSFSR:ssä?</w:t>
      </w:r>
    </w:p>
    <w:p>
      <w:r>
        <w:rPr>
          <w:b/>
        </w:rPr>
        <w:t xml:space="preserve">Kysymys 6</w:t>
      </w:r>
    </w:p>
    <w:p>
      <w:r>
        <w:t xml:space="preserve">Mitä niukkoja resursseja on olemassa?</w:t>
      </w:r>
    </w:p>
    <w:p>
      <w:r>
        <w:rPr>
          <w:b/>
        </w:rPr>
        <w:t xml:space="preserve">Kysymys 7</w:t>
      </w:r>
    </w:p>
    <w:p>
      <w:r>
        <w:t xml:space="preserve">Mihin aavikkoalueet pääasiassa keskittyvät?</w:t>
      </w:r>
    </w:p>
    <w:p>
      <w:r>
        <w:rPr>
          <w:b/>
        </w:rPr>
        <w:t xml:space="preserve">Teksti numero 16</w:t>
      </w:r>
    </w:p>
    <w:p>
      <w:r>
        <w:rPr>
          <w:color w:val="DCDCDC"/>
        </w:rPr>
        <w:t xml:space="preserve">Neuvostoliiton ensimmäinen neuvostokokous </w:t>
      </w:r>
      <w:r>
        <w:t xml:space="preserve">hyväksyi </w:t>
      </w:r>
      <w:r>
        <w:rPr>
          <w:color w:val="A9A9A9"/>
        </w:rPr>
        <w:t xml:space="preserve">30. joulukuuta 1922 </w:t>
      </w:r>
      <w:r>
        <w:t xml:space="preserve">sopimuksen Neuvostoliiton perustamisesta, jolla Venäjä yhdistettiin Ukrainan sosialistisen neuvostotasavallan, Valko-Venäjän sosialistisen neuvostotasavallan ja </w:t>
      </w:r>
      <w:r>
        <w:rPr>
          <w:color w:val="2F4F4F"/>
        </w:rPr>
        <w:t xml:space="preserve">Transkaukasian sosialistisen federatiivisen neuvostotasavallan </w:t>
      </w:r>
      <w:r>
        <w:t xml:space="preserve">kanssa </w:t>
      </w:r>
      <w:r>
        <w:t xml:space="preserve">yhdeksi liittovaltioksi, Neuvostoliitoksi</w:t>
      </w:r>
      <w:r>
        <w:t xml:space="preserve">.</w:t>
      </w:r>
      <w:r>
        <w:t xml:space="preserve"> Myöhemmin sopimus sisällytettiin vuoden 1924 Neuvostoliiton perustuslakiin,[selvennys tarvitaan] </w:t>
      </w:r>
      <w:r>
        <w:t xml:space="preserve">jonka </w:t>
      </w:r>
      <w:r>
        <w:rPr>
          <w:color w:val="A0522D"/>
        </w:rPr>
        <w:t xml:space="preserve">Neuvostoliiton toinen neuvostokongressi </w:t>
      </w:r>
      <w:r>
        <w:t xml:space="preserve">hyväksyi </w:t>
      </w:r>
      <w:r>
        <w:rPr>
          <w:color w:val="556B2F"/>
        </w:rPr>
        <w:t xml:space="preserve">31. tammikuuta 1924</w:t>
      </w:r>
      <w:r>
        <w:t xml:space="preserve">.</w:t>
      </w:r>
    </w:p>
    <w:p>
      <w:r>
        <w:rPr>
          <w:b/>
        </w:rPr>
        <w:t xml:space="preserve">Kysymys 0</w:t>
      </w:r>
    </w:p>
    <w:p>
      <w:r>
        <w:t xml:space="preserve">Minä päivänä hyväksyttiin sopimus Neuvostoliiton perustamisesta?</w:t>
      </w:r>
    </w:p>
    <w:p>
      <w:r>
        <w:rPr>
          <w:b/>
        </w:rPr>
        <w:t xml:space="preserve">Kysymys 1</w:t>
      </w:r>
    </w:p>
    <w:p>
      <w:r>
        <w:t xml:space="preserve">Mikä elin hyväksyi sopimuksen Neuvostoliiton perustamisesta?</w:t>
      </w:r>
    </w:p>
    <w:p>
      <w:r>
        <w:rPr>
          <w:b/>
        </w:rPr>
        <w:t xml:space="preserve">Kysymys 2</w:t>
      </w:r>
    </w:p>
    <w:p>
      <w:r>
        <w:t xml:space="preserve">Mikä valtio liittyi Ukrainan sosialistisen neuvostotasavallan ja Valko-Venäjän sosialistisen neuvostotasavallan kanssa Venäjään ja muodosti Neuvostoliiton?</w:t>
      </w:r>
    </w:p>
    <w:p>
      <w:r>
        <w:rPr>
          <w:b/>
        </w:rPr>
        <w:t xml:space="preserve">Kysymys 3</w:t>
      </w:r>
    </w:p>
    <w:p>
      <w:r>
        <w:t xml:space="preserve">Minä päivänä hyväksyttiin vuoden 1924 Neuvostoliiton perustuslaki?</w:t>
      </w:r>
    </w:p>
    <w:p>
      <w:r>
        <w:rPr>
          <w:b/>
        </w:rPr>
        <w:t xml:space="preserve">Kysymys 4</w:t>
      </w:r>
    </w:p>
    <w:p>
      <w:r>
        <w:t xml:space="preserve">Mikä elin hyväksyi vuoden 1924 Neuvostoliiton perustuslain?</w:t>
      </w:r>
    </w:p>
    <w:p>
      <w:r>
        <w:rPr>
          <w:b/>
        </w:rPr>
        <w:t xml:space="preserve">Kysymys 5</w:t>
      </w:r>
    </w:p>
    <w:p>
      <w:r>
        <w:t xml:space="preserve">Minä päivänä Neuvostoliiton perustamissopimus hylättiin?</w:t>
      </w:r>
    </w:p>
    <w:p>
      <w:r>
        <w:rPr>
          <w:b/>
        </w:rPr>
        <w:t xml:space="preserve">Kysymys 6</w:t>
      </w:r>
    </w:p>
    <w:p>
      <w:r>
        <w:t xml:space="preserve">Mikä elin hylkäsi sopimuksen Neuvostoliiton perustamisesta?</w:t>
      </w:r>
    </w:p>
    <w:p>
      <w:r>
        <w:rPr>
          <w:b/>
        </w:rPr>
        <w:t xml:space="preserve">Kysymys 7</w:t>
      </w:r>
    </w:p>
    <w:p>
      <w:r>
        <w:t xml:space="preserve">Mikä valtio Ukrainan sosialistisen neuvostotasavallan ja Valko-Venäjän sosialistisen neuvostotasavallan ohella ei liittynyt Venäjään muodostaakseen Neuvostoliiton?</w:t>
      </w:r>
    </w:p>
    <w:p>
      <w:r>
        <w:rPr>
          <w:b/>
        </w:rPr>
        <w:t xml:space="preserve">Kysymys 8</w:t>
      </w:r>
    </w:p>
    <w:p>
      <w:r>
        <w:t xml:space="preserve">Minä päivänä hyväksyttiin vuoden 1942 Neuvostoliiton perustuslaki?</w:t>
      </w:r>
    </w:p>
    <w:p>
      <w:r>
        <w:rPr>
          <w:b/>
        </w:rPr>
        <w:t xml:space="preserve">Kysymys 9</w:t>
      </w:r>
    </w:p>
    <w:p>
      <w:r>
        <w:t xml:space="preserve">Mikä elin hylkäsi vuoden 1924 Neuvostoliiton perustuslain?</w:t>
      </w:r>
    </w:p>
    <w:p>
      <w:r>
        <w:rPr>
          <w:b/>
        </w:rPr>
        <w:t xml:space="preserve">Teksti numero 17</w:t>
      </w:r>
    </w:p>
    <w:p>
      <w:r>
        <w:t xml:space="preserve">Monet Venäjän alueet kärsivät Neuvostoliiton nälänhädästä </w:t>
      </w:r>
      <w:r>
        <w:rPr>
          <w:color w:val="A9A9A9"/>
        </w:rPr>
        <w:t xml:space="preserve">vuosina 1932-1933</w:t>
      </w:r>
      <w:r>
        <w:t xml:space="preserve">: Pohjois-Kaukasus, Ural, Krim, osa Länsi-Siperiasta ja Kazakstanin ASSR. Kun </w:t>
      </w:r>
      <w:r>
        <w:rPr>
          <w:color w:val="2F4F4F"/>
        </w:rPr>
        <w:t xml:space="preserve">vuoden 1936 Neuvostoliiton perustuslaki </w:t>
      </w:r>
      <w:r>
        <w:t xml:space="preserve">hyväksyttiin </w:t>
      </w:r>
      <w:r>
        <w:t xml:space="preserve">5. joulukuuta 1936, RSFSR:n kokoa </w:t>
      </w:r>
      <w:r>
        <w:rPr>
          <w:color w:val="556B2F"/>
        </w:rPr>
        <w:t xml:space="preserve">pienennettiin </w:t>
      </w:r>
      <w:r>
        <w:t xml:space="preserve">merkittävästi</w:t>
      </w:r>
      <w:r>
        <w:t xml:space="preserve">. </w:t>
      </w:r>
      <w:r>
        <w:t xml:space="preserve">Kazakstanin ASSR ja Kirgisian ASSR muutettiin </w:t>
      </w:r>
      <w:r>
        <w:rPr>
          <w:color w:val="A0522D"/>
        </w:rPr>
        <w:t xml:space="preserve">Kazakstanin ja Kirgisian sosialistisiksi neuvostotasavalloiksi</w:t>
      </w:r>
      <w:r>
        <w:t xml:space="preserve">. </w:t>
      </w:r>
      <w:r>
        <w:t xml:space="preserve">Karakalpakin autonominen sosialistinen neuvostotasavalta siirrettiin </w:t>
      </w:r>
      <w:r>
        <w:rPr>
          <w:color w:val="191970"/>
        </w:rPr>
        <w:t xml:space="preserve">Uzbekistanin SNT:</w:t>
      </w:r>
      <w:r>
        <w:rPr>
          <w:color w:val="228B22"/>
        </w:rPr>
        <w:t xml:space="preserve">hen</w:t>
      </w:r>
      <w:r>
        <w:t xml:space="preserve">.</w:t>
      </w:r>
    </w:p>
    <w:p>
      <w:r>
        <w:rPr>
          <w:b/>
        </w:rPr>
        <w:t xml:space="preserve">Kysymys 0</w:t>
      </w:r>
    </w:p>
    <w:p>
      <w:r>
        <w:t xml:space="preserve">Minkä ajanjakson aikana Neuvostoliitossa oli nälänhätä?</w:t>
      </w:r>
    </w:p>
    <w:p>
      <w:r>
        <w:rPr>
          <w:b/>
        </w:rPr>
        <w:t xml:space="preserve">Kysymys 1</w:t>
      </w:r>
    </w:p>
    <w:p>
      <w:r>
        <w:t xml:space="preserve">Mikä asiakirja ratifioitiin 5. joulukuuta 1936?</w:t>
      </w:r>
    </w:p>
    <w:p>
      <w:r>
        <w:rPr>
          <w:b/>
        </w:rPr>
        <w:t xml:space="preserve">Kysymys 2</w:t>
      </w:r>
    </w:p>
    <w:p>
      <w:r>
        <w:t xml:space="preserve">Minkä nimen Kazakstanin ASSR ja Kirgisian ASSR saivat vuoden 1936 Neuvostoliiton perustuslain mukaan?</w:t>
      </w:r>
    </w:p>
    <w:p>
      <w:r>
        <w:rPr>
          <w:b/>
        </w:rPr>
        <w:t xml:space="preserve">Kysymys 3</w:t>
      </w:r>
    </w:p>
    <w:p>
      <w:r>
        <w:t xml:space="preserve">Mihin tasavaltaan Karakalpakin autonominen sosialistinen neuvostotasavalta kuului?</w:t>
      </w:r>
    </w:p>
    <w:p>
      <w:r>
        <w:rPr>
          <w:b/>
        </w:rPr>
        <w:t xml:space="preserve">Kysymys 4</w:t>
      </w:r>
    </w:p>
    <w:p>
      <w:r>
        <w:t xml:space="preserve">Miten vuoden 1936 Neuvostoliiton perustuslaki vaikutti Venäjän kokoon?</w:t>
      </w:r>
    </w:p>
    <w:p>
      <w:r>
        <w:rPr>
          <w:b/>
        </w:rPr>
        <w:t xml:space="preserve">Kysymys 5</w:t>
      </w:r>
    </w:p>
    <w:p>
      <w:r>
        <w:t xml:space="preserve">Minkä ajanjakson aikana Neuvostoliitossa vietettiin juhlaa?</w:t>
      </w:r>
    </w:p>
    <w:p>
      <w:r>
        <w:rPr>
          <w:b/>
        </w:rPr>
        <w:t xml:space="preserve">Kysymys 6</w:t>
      </w:r>
    </w:p>
    <w:p>
      <w:r>
        <w:t xml:space="preserve">Mikä asiakirja hylättiin 5. joulukuuta 1936?</w:t>
      </w:r>
    </w:p>
    <w:p>
      <w:r>
        <w:rPr>
          <w:b/>
        </w:rPr>
        <w:t xml:space="preserve">Kysymys 7</w:t>
      </w:r>
    </w:p>
    <w:p>
      <w:r>
        <w:t xml:space="preserve">Mitä Kazakstanin ASSR:n ja Kirgisian ASSR:n nimeä ei annettu vuoden 1936 Neuvostoliiton perustuslaissa?</w:t>
      </w:r>
    </w:p>
    <w:p>
      <w:r>
        <w:rPr>
          <w:b/>
        </w:rPr>
        <w:t xml:space="preserve">Kysymys 8</w:t>
      </w:r>
    </w:p>
    <w:p>
      <w:r>
        <w:t xml:space="preserve">Mihin tasavaltaan Karakalpakin autonominen sosialistinen neuvostotasavalta lakkasi kuulumasta?</w:t>
      </w:r>
    </w:p>
    <w:p>
      <w:r>
        <w:rPr>
          <w:b/>
        </w:rPr>
        <w:t xml:space="preserve">Kysymys 9</w:t>
      </w:r>
    </w:p>
    <w:p>
      <w:r>
        <w:t xml:space="preserve">Miten vuoden 1963 Neuvostoliiton perustuslaki vaikutti Venäjän kokoon?</w:t>
      </w:r>
    </w:p>
    <w:p>
      <w:r>
        <w:rPr>
          <w:b/>
        </w:rPr>
        <w:t xml:space="preserve">Teksti numero 18</w:t>
      </w:r>
    </w:p>
    <w:p>
      <w:r>
        <w:t xml:space="preserve">Neuvostoaikana tasavallan lopullinen nimi hyväksyttiin </w:t>
      </w:r>
      <w:r>
        <w:rPr>
          <w:color w:val="DCDCDC"/>
        </w:rPr>
        <w:t xml:space="preserve">Venäjän perustuslaissa vuonna 1937</w:t>
      </w:r>
      <w:r>
        <w:t xml:space="preserve">, jossa se nimettiin uudelleen </w:t>
      </w:r>
      <w:r>
        <w:rPr>
          <w:color w:val="556B2F"/>
        </w:rPr>
        <w:t xml:space="preserve">Venäjän sosialistiseksi federatiiviseksi neuvostotasavallaksi</w:t>
      </w:r>
      <w:r>
        <w:t xml:space="preserve">.</w:t>
      </w:r>
    </w:p>
    <w:p>
      <w:r>
        <w:rPr>
          <w:b/>
        </w:rPr>
        <w:t xml:space="preserve">Kysymys 0</w:t>
      </w:r>
    </w:p>
    <w:p>
      <w:r>
        <w:t xml:space="preserve">Mikä oli Neuvosto-Venäjän nimi vuodesta 1937 alkaen?</w:t>
      </w:r>
    </w:p>
    <w:p>
      <w:r>
        <w:rPr>
          <w:b/>
        </w:rPr>
        <w:t xml:space="preserve">Kysymys 1</w:t>
      </w:r>
    </w:p>
    <w:p>
      <w:r>
        <w:t xml:space="preserve">Mikä asiakirja muutti Venäjän nimen vuonna 1937?</w:t>
      </w:r>
    </w:p>
    <w:p>
      <w:r>
        <w:rPr>
          <w:b/>
        </w:rPr>
        <w:t xml:space="preserve">Kysymys 2</w:t>
      </w:r>
    </w:p>
    <w:p>
      <w:r>
        <w:t xml:space="preserve">Mikä ei ollut Neuvosto-Venäjän nimi vuodesta 1937 alkaen?</w:t>
      </w:r>
    </w:p>
    <w:p>
      <w:r>
        <w:rPr>
          <w:b/>
        </w:rPr>
        <w:t xml:space="preserve">Kysymys 3</w:t>
      </w:r>
    </w:p>
    <w:p>
      <w:r>
        <w:t xml:space="preserve">Mikä oli Neuvosto-Venäjän nimi vuodesta 1973 lähtien?</w:t>
      </w:r>
    </w:p>
    <w:p>
      <w:r>
        <w:rPr>
          <w:b/>
        </w:rPr>
        <w:t xml:space="preserve">Kysymys 4</w:t>
      </w:r>
    </w:p>
    <w:p>
      <w:r>
        <w:t xml:space="preserve">Mikä asiakirja muutti Venäjän nimen vuonna 1973?</w:t>
      </w:r>
    </w:p>
    <w:p>
      <w:r>
        <w:rPr>
          <w:b/>
        </w:rPr>
        <w:t xml:space="preserve">Kysymys 5</w:t>
      </w:r>
    </w:p>
    <w:p>
      <w:r>
        <w:t xml:space="preserve">Mikä asiakirja säilytti Venäjän nimen vuonna 1937?</w:t>
      </w:r>
    </w:p>
    <w:p>
      <w:r>
        <w:rPr>
          <w:b/>
        </w:rPr>
        <w:t xml:space="preserve">Kysymys 6</w:t>
      </w:r>
    </w:p>
    <w:p>
      <w:r>
        <w:t xml:space="preserve">Neuvostoaikana tasavallan lopullinen nimi hylättiin Venäjän vuoden 1937 perustuslaissa.</w:t>
      </w:r>
    </w:p>
    <w:p>
      <w:r>
        <w:rPr>
          <w:b/>
        </w:rPr>
        <w:t xml:space="preserve">Teksti numero 19</w:t>
      </w:r>
    </w:p>
    <w:p>
      <w:r>
        <w:rPr>
          <w:color w:val="A9A9A9"/>
        </w:rPr>
        <w:t xml:space="preserve">Stalinin </w:t>
      </w:r>
      <w:r>
        <w:t xml:space="preserve">käskystä </w:t>
      </w:r>
      <w:r>
        <w:rPr>
          <w:color w:val="2F4F4F"/>
        </w:rPr>
        <w:t xml:space="preserve">Tšetšenian-Ingušian ASSR </w:t>
      </w:r>
      <w:r>
        <w:t xml:space="preserve">lakkautettiin </w:t>
      </w:r>
      <w:r>
        <w:t xml:space="preserve">3. maaliskuuta 1944 </w:t>
      </w:r>
      <w:r>
        <w:t xml:space="preserve">ja sen väestö karkotettiin väkisin, koska </w:t>
      </w:r>
      <w:r>
        <w:rPr>
          <w:color w:val="556B2F"/>
        </w:rPr>
        <w:t xml:space="preserve">sitä syytettiin yhteistyöstä hyökkääjien kanssa ja separatismista</w:t>
      </w:r>
      <w:r>
        <w:t xml:space="preserve">. </w:t>
      </w:r>
      <w:r>
        <w:t xml:space="preserve">ASSR:n alue jaettiin Venäjän SFSR:n ja </w:t>
      </w:r>
      <w:r>
        <w:rPr>
          <w:color w:val="6B8E23"/>
        </w:rPr>
        <w:t xml:space="preserve">Georgian SSR:n </w:t>
      </w:r>
      <w:r>
        <w:t xml:space="preserve">muiden hallinnollisten yksiköiden kesken</w:t>
      </w:r>
      <w:r>
        <w:t xml:space="preserve">.</w:t>
      </w:r>
    </w:p>
    <w:p>
      <w:r>
        <w:rPr>
          <w:b/>
        </w:rPr>
        <w:t xml:space="preserve">Kysymys 0</w:t>
      </w:r>
    </w:p>
    <w:p>
      <w:r>
        <w:t xml:space="preserve">Mikä valtio lakkautettiin 3. maaliskuuta 1944?</w:t>
      </w:r>
    </w:p>
    <w:p>
      <w:r>
        <w:rPr>
          <w:b/>
        </w:rPr>
        <w:t xml:space="preserve">Kysymys 1</w:t>
      </w:r>
    </w:p>
    <w:p>
      <w:r>
        <w:t xml:space="preserve">Kuka määräsi Tšetšenian-Ingušian ASSR:n asukkaiden karkottamisen?</w:t>
      </w:r>
    </w:p>
    <w:p>
      <w:r>
        <w:rPr>
          <w:b/>
        </w:rPr>
        <w:t xml:space="preserve">Kysymys 2</w:t>
      </w:r>
    </w:p>
    <w:p>
      <w:r>
        <w:t xml:space="preserve">Miksi Tšetšenian-Ingušian ASSR:n asukkaat karkotettiin?</w:t>
      </w:r>
    </w:p>
    <w:p>
      <w:r>
        <w:rPr>
          <w:b/>
        </w:rPr>
        <w:t xml:space="preserve">Kysymys 3</w:t>
      </w:r>
    </w:p>
    <w:p>
      <w:r>
        <w:t xml:space="preserve">Mikä tasavalta sai RSFSR:n ohella alueita entiseltä Tšetšenian-Ingušian ASSR:ltä?</w:t>
      </w:r>
    </w:p>
    <w:p>
      <w:r>
        <w:rPr>
          <w:b/>
        </w:rPr>
        <w:t xml:space="preserve">Kysymys 4</w:t>
      </w:r>
    </w:p>
    <w:p>
      <w:r>
        <w:t xml:space="preserve">Mikä osavaltio perustettiin 3. maaliskuuta 1944?</w:t>
      </w:r>
    </w:p>
    <w:p>
      <w:r>
        <w:rPr>
          <w:b/>
        </w:rPr>
        <w:t xml:space="preserve">Kysymys 5</w:t>
      </w:r>
    </w:p>
    <w:p>
      <w:r>
        <w:t xml:space="preserve">Kuka määräsi Tšetšenian-Ingušian ASSR:n asukkaiden kansalaistamisen?</w:t>
      </w:r>
    </w:p>
    <w:p>
      <w:r>
        <w:rPr>
          <w:b/>
        </w:rPr>
        <w:t xml:space="preserve">Kysymys 6</w:t>
      </w:r>
    </w:p>
    <w:p>
      <w:r>
        <w:t xml:space="preserve">Miksi Tšetšenian-Ingušian ASSR:n asukkaita ei karkotettu?</w:t>
      </w:r>
    </w:p>
    <w:p>
      <w:r>
        <w:rPr>
          <w:b/>
        </w:rPr>
        <w:t xml:space="preserve">Kysymys 7</w:t>
      </w:r>
    </w:p>
    <w:p>
      <w:r>
        <w:t xml:space="preserve">Mikä tasavalta ei RSFSR:n ohella saanut alueita entiseltä Tšetšenian-Ingušian ASSR:ltä?</w:t>
      </w:r>
    </w:p>
    <w:p>
      <w:r>
        <w:rPr>
          <w:b/>
        </w:rPr>
        <w:t xml:space="preserve">Kysymys 8</w:t>
      </w:r>
    </w:p>
    <w:p>
      <w:r>
        <w:t xml:space="preserve">Mikä valtio lakkautettiin 4. maaliskuuta 1943?</w:t>
      </w:r>
    </w:p>
    <w:p>
      <w:r>
        <w:rPr>
          <w:b/>
        </w:rPr>
        <w:t xml:space="preserve">Teksti numero 20</w:t>
      </w:r>
    </w:p>
    <w:p>
      <w:r>
        <w:rPr>
          <w:color w:val="A9A9A9"/>
        </w:rPr>
        <w:t xml:space="preserve">Lokakuun 11. päivänä </w:t>
      </w:r>
      <w:r>
        <w:t xml:space="preserve">1944 </w:t>
      </w:r>
      <w:r>
        <w:rPr>
          <w:color w:val="2F4F4F"/>
        </w:rPr>
        <w:t xml:space="preserve">Tuvanin kansantasavalta </w:t>
      </w:r>
      <w:r>
        <w:rPr>
          <w:color w:val="DCDCDC"/>
        </w:rPr>
        <w:t xml:space="preserve">liittyi Venäjän sosialistiseen neuvostotasavaltaan </w:t>
      </w:r>
      <w:r>
        <w:rPr>
          <w:color w:val="556B2F"/>
        </w:rPr>
        <w:t xml:space="preserve">Tuvanin autonomisena alueena</w:t>
      </w:r>
      <w:r>
        <w:t xml:space="preserve">, ja vuonna 1961 siitä </w:t>
      </w:r>
      <w:r>
        <w:rPr>
          <w:color w:val="6B8E23"/>
        </w:rPr>
        <w:t xml:space="preserve">tuli </w:t>
      </w:r>
      <w:r>
        <w:rPr>
          <w:color w:val="A0522D"/>
        </w:rPr>
        <w:t xml:space="preserve">itsenäinen sosialistinen neuvostotasavalta</w:t>
      </w:r>
      <w:r>
        <w:t xml:space="preserve">.</w:t>
      </w:r>
    </w:p>
    <w:p>
      <w:r>
        <w:rPr>
          <w:b/>
        </w:rPr>
        <w:t xml:space="preserve">Kysymys 0</w:t>
      </w:r>
    </w:p>
    <w:p>
      <w:r>
        <w:t xml:space="preserve">Minkä nimen Tuvan kansantasavalta sai, kun se liittyi RSFSR:ään?</w:t>
      </w:r>
    </w:p>
    <w:p>
      <w:r>
        <w:rPr>
          <w:b/>
        </w:rPr>
        <w:t xml:space="preserve">Kysymys 1</w:t>
      </w:r>
    </w:p>
    <w:p>
      <w:r>
        <w:t xml:space="preserve">Minä päivänä Tuvan kansantasavalta liittyi Venäjän SFSR:ään?</w:t>
      </w:r>
    </w:p>
    <w:p>
      <w:r>
        <w:rPr>
          <w:b/>
        </w:rPr>
        <w:t xml:space="preserve">Kysymys 2</w:t>
      </w:r>
    </w:p>
    <w:p>
      <w:r>
        <w:t xml:space="preserve">Mikä entisestä Tuvan kansantasavallasta tuli vuonna 1961?</w:t>
      </w:r>
    </w:p>
    <w:p>
      <w:r>
        <w:rPr>
          <w:b/>
        </w:rPr>
        <w:t xml:space="preserve">Kysymys 3</w:t>
      </w:r>
    </w:p>
    <w:p>
      <w:r>
        <w:t xml:space="preserve">Minkä nimen Tuvan kansantasavalta sai, kun se erosi RSFSR:stä?</w:t>
      </w:r>
    </w:p>
    <w:p>
      <w:r>
        <w:rPr>
          <w:b/>
        </w:rPr>
        <w:t xml:space="preserve">Kysymys 4</w:t>
      </w:r>
    </w:p>
    <w:p>
      <w:r>
        <w:t xml:space="preserve">Minä päivänä Tuvan kansantasavalta erosi Venäjän SFSR:stä?</w:t>
      </w:r>
    </w:p>
    <w:p>
      <w:r>
        <w:rPr>
          <w:b/>
        </w:rPr>
        <w:t xml:space="preserve">Kysymys 5</w:t>
      </w:r>
    </w:p>
    <w:p>
      <w:r>
        <w:t xml:space="preserve">Mikä entisestä Tuvan kansantasavallasta tuli vuonna 1916?</w:t>
      </w:r>
    </w:p>
    <w:p>
      <w:r>
        <w:rPr>
          <w:b/>
        </w:rPr>
        <w:t xml:space="preserve">Kysymys 6</w:t>
      </w:r>
    </w:p>
    <w:p>
      <w:r>
        <w:t xml:space="preserve">Mitä tapahtui 11. lokakuuta 1941?</w:t>
      </w:r>
    </w:p>
    <w:p>
      <w:r>
        <w:rPr>
          <w:b/>
        </w:rPr>
        <w:t xml:space="preserve">Kysymys 7</w:t>
      </w:r>
    </w:p>
    <w:p>
      <w:r>
        <w:t xml:space="preserve">Mitä ei nimetty uudelleen Tuvan autonomiseksi alueeksi?</w:t>
      </w:r>
    </w:p>
    <w:p>
      <w:r>
        <w:rPr>
          <w:b/>
        </w:rPr>
        <w:t xml:space="preserve">Teksti numero 21</w:t>
      </w:r>
    </w:p>
    <w:p>
      <w:r>
        <w:t xml:space="preserve">Valloitettuaan </w:t>
      </w:r>
      <w:r>
        <w:rPr>
          <w:color w:val="A9A9A9"/>
        </w:rPr>
        <w:t xml:space="preserve">Viron </w:t>
      </w:r>
      <w:r>
        <w:t xml:space="preserve">ja </w:t>
      </w:r>
      <w:r>
        <w:rPr>
          <w:color w:val="DCDCDC"/>
        </w:rPr>
        <w:t xml:space="preserve">Latvian </w:t>
      </w:r>
      <w:r>
        <w:t xml:space="preserve">takaisin </w:t>
      </w:r>
      <w:r>
        <w:t xml:space="preserve">vuonna 1944 </w:t>
      </w:r>
      <w:r>
        <w:rPr>
          <w:color w:val="2F4F4F"/>
        </w:rPr>
        <w:t xml:space="preserve">Venäjän SFSR liitti niiden itäisimmät alueet </w:t>
      </w:r>
      <w:r>
        <w:rPr>
          <w:color w:val="556B2F"/>
        </w:rPr>
        <w:t xml:space="preserve">Ivangorodin </w:t>
      </w:r>
      <w:r>
        <w:t xml:space="preserve">ympärillä </w:t>
      </w:r>
      <w:r>
        <w:t xml:space="preserve">ja nykyisten </w:t>
      </w:r>
      <w:r>
        <w:rPr>
          <w:color w:val="6B8E23"/>
        </w:rPr>
        <w:t xml:space="preserve">Pechorskin ja Pytalovskin piirien alueella </w:t>
      </w:r>
      <w:r>
        <w:t xml:space="preserve">vuosina 1944-1945.</w:t>
      </w:r>
    </w:p>
    <w:p>
      <w:r>
        <w:rPr>
          <w:b/>
        </w:rPr>
        <w:t xml:space="preserve">Kysymys 0</w:t>
      </w:r>
    </w:p>
    <w:p>
      <w:r>
        <w:t xml:space="preserve">Mikä maa siirtyi Viron ohella Venäjän SFSR:n haltuun vuonna 1944?</w:t>
      </w:r>
    </w:p>
    <w:p>
      <w:r>
        <w:rPr>
          <w:b/>
        </w:rPr>
        <w:t xml:space="preserve">Kysymys 1</w:t>
      </w:r>
    </w:p>
    <w:p>
      <w:r>
        <w:t xml:space="preserve">Mitkä Viron ja Latvian nykyiset alueet liitettiin SNTL:ään vuonna 1944?</w:t>
      </w:r>
    </w:p>
    <w:p>
      <w:r>
        <w:rPr>
          <w:b/>
        </w:rPr>
        <w:t xml:space="preserve">Kysymys 2</w:t>
      </w:r>
    </w:p>
    <w:p>
      <w:r>
        <w:t xml:space="preserve">Minkä kaupungin lähellä RSFSR liitti alueita vuonna 1944?</w:t>
      </w:r>
    </w:p>
    <w:p>
      <w:r>
        <w:rPr>
          <w:b/>
        </w:rPr>
        <w:t xml:space="preserve">Kysymys 3</w:t>
      </w:r>
    </w:p>
    <w:p>
      <w:r>
        <w:t xml:space="preserve">Minkä maan Venäjän SFSR jätti Viron ohella yksin vuonna 1944?</w:t>
      </w:r>
    </w:p>
    <w:p>
      <w:r>
        <w:rPr>
          <w:b/>
        </w:rPr>
        <w:t xml:space="preserve">Kysymys 4</w:t>
      </w:r>
    </w:p>
    <w:p>
      <w:r>
        <w:t xml:space="preserve">Mitkä Viron ja Latvian nykyiset alueet liitettiin SNTL:ään vuonna 1934?</w:t>
      </w:r>
    </w:p>
    <w:p>
      <w:r>
        <w:rPr>
          <w:b/>
        </w:rPr>
        <w:t xml:space="preserve">Kysymys 5</w:t>
      </w:r>
    </w:p>
    <w:p>
      <w:r>
        <w:t xml:space="preserve">Minkä kaupungin lähellä RSFSR jätti alueita vuonna 1944?</w:t>
      </w:r>
    </w:p>
    <w:p>
      <w:r>
        <w:rPr>
          <w:b/>
        </w:rPr>
        <w:t xml:space="preserve">Kysymys 6</w:t>
      </w:r>
    </w:p>
    <w:p>
      <w:r>
        <w:t xml:space="preserve">Mitä Virolle ja Latvialle tapahtui vuonna 1494?</w:t>
      </w:r>
    </w:p>
    <w:p>
      <w:r>
        <w:rPr>
          <w:b/>
        </w:rPr>
        <w:t xml:space="preserve">Kysymys 7</w:t>
      </w:r>
    </w:p>
    <w:p>
      <w:r>
        <w:t xml:space="preserve">Mikä maa siirtyi Latvian ohella Venäjän SFSR:n haltuun vuonna 1944?</w:t>
      </w:r>
    </w:p>
    <w:p>
      <w:r>
        <w:rPr>
          <w:b/>
        </w:rPr>
        <w:t xml:space="preserve">Teksti numero 22</w:t>
      </w:r>
    </w:p>
    <w:p>
      <w:r>
        <w:t xml:space="preserve">Toisen maailmansodan lopussa neuvostojoukot miehittivät Etelä-Sahalinin saaren ja </w:t>
      </w:r>
      <w:r>
        <w:rPr>
          <w:color w:val="A9A9A9"/>
        </w:rPr>
        <w:t xml:space="preserve">Kuriilisaaret ja liittivät </w:t>
      </w:r>
      <w:r>
        <w:t xml:space="preserve">ne osaksi </w:t>
      </w:r>
      <w:r>
        <w:rPr>
          <w:color w:val="DCDCDC"/>
        </w:rPr>
        <w:t xml:space="preserve">RSFSR:ää</w:t>
      </w:r>
      <w:r>
        <w:t xml:space="preserve">. </w:t>
      </w:r>
      <w:r>
        <w:rPr>
          <w:color w:val="2F4F4F"/>
        </w:rPr>
        <w:t xml:space="preserve">Eteläisimpien Kuriilien </w:t>
      </w:r>
      <w:r>
        <w:t xml:space="preserve">asemasta </w:t>
      </w:r>
      <w:r>
        <w:t xml:space="preserve">kiistellään edelleen Japanin kanssa.</w:t>
      </w:r>
    </w:p>
    <w:p>
      <w:r>
        <w:rPr>
          <w:b/>
        </w:rPr>
        <w:t xml:space="preserve">Kysymys 0</w:t>
      </w:r>
    </w:p>
    <w:p>
      <w:r>
        <w:t xml:space="preserve">Mitä saaria Neuvostoliitto miehitti Sahalinin saaren lisäksi toisen maailmansodan jälkeen?</w:t>
      </w:r>
    </w:p>
    <w:p>
      <w:r>
        <w:rPr>
          <w:b/>
        </w:rPr>
        <w:t xml:space="preserve">Kysymys 1</w:t>
      </w:r>
    </w:p>
    <w:p>
      <w:r>
        <w:t xml:space="preserve">Mihin hallinnolliseen jakoon Sahalinin saari kuului?</w:t>
      </w:r>
    </w:p>
    <w:p>
      <w:r>
        <w:rPr>
          <w:b/>
        </w:rPr>
        <w:t xml:space="preserve">Kysymys 2</w:t>
      </w:r>
    </w:p>
    <w:p>
      <w:r>
        <w:t xml:space="preserve">Minkä saarten omistusoikeudesta kiistellään Japanin kanssa?</w:t>
      </w:r>
    </w:p>
    <w:p>
      <w:r>
        <w:rPr>
          <w:b/>
        </w:rPr>
        <w:t xml:space="preserve">Kysymys 3</w:t>
      </w:r>
    </w:p>
    <w:p>
      <w:r>
        <w:t xml:space="preserve">Mitkä saaret ja Sahalinin saari olivat Neuvostoliiton miehittämiä ensimmäisen maailmansodan jälkeen?</w:t>
      </w:r>
    </w:p>
    <w:p>
      <w:r>
        <w:rPr>
          <w:b/>
        </w:rPr>
        <w:t xml:space="preserve">Kysymys 4</w:t>
      </w:r>
    </w:p>
    <w:p>
      <w:r>
        <w:t xml:space="preserve">Mitä saaria Neuvostoliitto ei miehittänyt toisen maailmansodan jälkeen Sahalinin saaren lisäksi?</w:t>
      </w:r>
    </w:p>
    <w:p>
      <w:r>
        <w:rPr>
          <w:b/>
        </w:rPr>
        <w:t xml:space="preserve">Kysymys 5</w:t>
      </w:r>
    </w:p>
    <w:p>
      <w:r>
        <w:t xml:space="preserve">Mihin hallinnolliseen jakoon Sahalinin saari ei kuulunut?</w:t>
      </w:r>
    </w:p>
    <w:p>
      <w:r>
        <w:rPr>
          <w:b/>
        </w:rPr>
        <w:t xml:space="preserve">Kysymys 6</w:t>
      </w:r>
    </w:p>
    <w:p>
      <w:r>
        <w:t xml:space="preserve">Mihin sotilaslääniin Sahalinin saari kuului?</w:t>
      </w:r>
    </w:p>
    <w:p>
      <w:r>
        <w:rPr>
          <w:b/>
        </w:rPr>
        <w:t xml:space="preserve">Kysymys 7</w:t>
      </w:r>
    </w:p>
    <w:p>
      <w:r>
        <w:t xml:space="preserve">Minkä saarten omistusoikeudesta ei ole kiistaa Japanin kanssa?</w:t>
      </w:r>
    </w:p>
    <w:p>
      <w:r>
        <w:rPr>
          <w:b/>
        </w:rPr>
        <w:t xml:space="preserve">Teksti numero 23</w:t>
      </w:r>
    </w:p>
    <w:p>
      <w:r>
        <w:rPr>
          <w:color w:val="A9A9A9"/>
        </w:rPr>
        <w:t xml:space="preserve">Huhtikuun 17. päivänä </w:t>
      </w:r>
      <w:r>
        <w:t xml:space="preserve">1946 </w:t>
      </w:r>
      <w:r>
        <w:t xml:space="preserve">Kaliningradin alue - entisen saksalaisen </w:t>
      </w:r>
      <w:r>
        <w:rPr>
          <w:color w:val="DCDCDC"/>
        </w:rPr>
        <w:t xml:space="preserve">Itä-Preussin </w:t>
      </w:r>
      <w:r>
        <w:t xml:space="preserve">maakunnan pohjoisosa - </w:t>
      </w:r>
      <w:r>
        <w:t xml:space="preserve">liitettiin Neuvostoliittoon ja liitettiin osaksi </w:t>
      </w:r>
      <w:r>
        <w:rPr>
          <w:color w:val="2F4F4F"/>
        </w:rPr>
        <w:t xml:space="preserve">Venäjän SFSR:ää</w:t>
      </w:r>
      <w:r>
        <w:t xml:space="preserve">.</w:t>
      </w:r>
    </w:p>
    <w:p>
      <w:r>
        <w:rPr>
          <w:b/>
        </w:rPr>
        <w:t xml:space="preserve">Kysymys 0</w:t>
      </w:r>
    </w:p>
    <w:p>
      <w:r>
        <w:t xml:space="preserve">Minä päivänä Kaliningradin alue liitettiin?</w:t>
      </w:r>
    </w:p>
    <w:p>
      <w:r>
        <w:rPr>
          <w:b/>
        </w:rPr>
        <w:t xml:space="preserve">Kysymys 1</w:t>
      </w:r>
    </w:p>
    <w:p>
      <w:r>
        <w:t xml:space="preserve">Mihin Saksan osavaltioon Kaliningradin alue kuului?</w:t>
      </w:r>
    </w:p>
    <w:p>
      <w:r>
        <w:rPr>
          <w:b/>
        </w:rPr>
        <w:t xml:space="preserve">Kysymys 2</w:t>
      </w:r>
    </w:p>
    <w:p>
      <w:r>
        <w:t xml:space="preserve">Mihin hallinnolliseen jakoon Kaliningradin alue kuului?</w:t>
      </w:r>
    </w:p>
    <w:p>
      <w:r>
        <w:rPr>
          <w:b/>
        </w:rPr>
        <w:t xml:space="preserve">Kysymys 3</w:t>
      </w:r>
    </w:p>
    <w:p>
      <w:r>
        <w:t xml:space="preserve">Minä päivänä Kaliningradin alue myytiin pois?</w:t>
      </w:r>
    </w:p>
    <w:p>
      <w:r>
        <w:rPr>
          <w:b/>
        </w:rPr>
        <w:t xml:space="preserve">Kysymys 4</w:t>
      </w:r>
    </w:p>
    <w:p>
      <w:r>
        <w:t xml:space="preserve">Minä päivänä Kaliningrad Ozarks liitettiin?</w:t>
      </w:r>
    </w:p>
    <w:p>
      <w:r>
        <w:rPr>
          <w:b/>
        </w:rPr>
        <w:t xml:space="preserve">Kysymys 5</w:t>
      </w:r>
    </w:p>
    <w:p>
      <w:r>
        <w:t xml:space="preserve">Mihin Saksan osavaltioon Kaliningradin alue kuului?</w:t>
      </w:r>
    </w:p>
    <w:p>
      <w:r>
        <w:rPr>
          <w:b/>
        </w:rPr>
        <w:t xml:space="preserve">Kysymys 6</w:t>
      </w:r>
    </w:p>
    <w:p>
      <w:r>
        <w:t xml:space="preserve">Mihin Saksan osavaltioon Kaliningradin alue lakkasi kuulumasta?</w:t>
      </w:r>
    </w:p>
    <w:p>
      <w:r>
        <w:rPr>
          <w:b/>
        </w:rPr>
        <w:t xml:space="preserve">Kysymys 7</w:t>
      </w:r>
    </w:p>
    <w:p>
      <w:r>
        <w:t xml:space="preserve">Mistä hallinnollisesta alueesta Kaliningradin alue lähti?</w:t>
      </w:r>
    </w:p>
    <w:p>
      <w:r>
        <w:rPr>
          <w:b/>
        </w:rPr>
        <w:t xml:space="preserve">Tekstin numero 24</w:t>
      </w:r>
    </w:p>
    <w:p>
      <w:r>
        <w:t xml:space="preserve">Helmikuun 8. päivänä 1955 </w:t>
      </w:r>
      <w:r>
        <w:rPr>
          <w:color w:val="A9A9A9"/>
        </w:rPr>
        <w:t xml:space="preserve">Malenkov </w:t>
      </w:r>
      <w:r>
        <w:t xml:space="preserve">alennettiin virallisesti </w:t>
      </w:r>
      <w:r>
        <w:rPr>
          <w:color w:val="DCDCDC"/>
        </w:rPr>
        <w:t xml:space="preserve">varapääministeriksi</w:t>
      </w:r>
      <w:r>
        <w:t xml:space="preserve">. </w:t>
      </w:r>
      <w:r>
        <w:rPr>
          <w:color w:val="2F4F4F"/>
        </w:rPr>
        <w:t xml:space="preserve">Kommunistisen puolueen keskuskomitean ensimmäisenä </w:t>
      </w:r>
      <w:r>
        <w:t xml:space="preserve">sihteerinä </w:t>
      </w:r>
      <w:r>
        <w:rPr>
          <w:color w:val="556B2F"/>
        </w:rPr>
        <w:t xml:space="preserve">Nikita </w:t>
      </w:r>
      <w:r>
        <w:t xml:space="preserve">Hruštšovin arvovalta vahvistui merkittävästi Malenkovin alentamisen myötä</w:t>
      </w:r>
      <w:r>
        <w:rPr>
          <w:color w:val="2F4F4F"/>
        </w:rPr>
        <w:t xml:space="preserve">.</w:t>
      </w:r>
    </w:p>
    <w:p>
      <w:r>
        <w:rPr>
          <w:b/>
        </w:rPr>
        <w:t xml:space="preserve">Kysymys 0</w:t>
      </w:r>
    </w:p>
    <w:p>
      <w:r>
        <w:t xml:space="preserve">Kuka alennettiin 8. helmikuuta 1955?</w:t>
      </w:r>
    </w:p>
    <w:p>
      <w:r>
        <w:rPr>
          <w:b/>
        </w:rPr>
        <w:t xml:space="preserve">Kysymys 1</w:t>
      </w:r>
    </w:p>
    <w:p>
      <w:r>
        <w:t xml:space="preserve">Mihin virkaan Malenkov alennettiin?</w:t>
      </w:r>
    </w:p>
    <w:p>
      <w:r>
        <w:rPr>
          <w:b/>
        </w:rPr>
        <w:t xml:space="preserve">Kysymys 2</w:t>
      </w:r>
    </w:p>
    <w:p>
      <w:r>
        <w:t xml:space="preserve">Missä asemassa Nikita Hruštšov oli?</w:t>
      </w:r>
    </w:p>
    <w:p>
      <w:r>
        <w:rPr>
          <w:b/>
        </w:rPr>
        <w:t xml:space="preserve">Kysymys 3</w:t>
      </w:r>
    </w:p>
    <w:p>
      <w:r>
        <w:t xml:space="preserve">Kuka hyötyi Malenkovin alentamisesta?</w:t>
      </w:r>
    </w:p>
    <w:p>
      <w:r>
        <w:rPr>
          <w:b/>
        </w:rPr>
        <w:t xml:space="preserve">Kysymys 4</w:t>
      </w:r>
    </w:p>
    <w:p>
      <w:r>
        <w:t xml:space="preserve">Kuka ylennettiin 8. helmikuuta 1955?</w:t>
      </w:r>
    </w:p>
    <w:p>
      <w:r>
        <w:rPr>
          <w:b/>
        </w:rPr>
        <w:t xml:space="preserve">Kysymys 5</w:t>
      </w:r>
    </w:p>
    <w:p>
      <w:r>
        <w:t xml:space="preserve">Kuka alennettiin 8. helmikuuta 1945?</w:t>
      </w:r>
    </w:p>
    <w:p>
      <w:r>
        <w:rPr>
          <w:b/>
        </w:rPr>
        <w:t xml:space="preserve">Kysymys 6</w:t>
      </w:r>
    </w:p>
    <w:p>
      <w:r>
        <w:t xml:space="preserve">Mihin virkaan Malenkov ylennettiin?</w:t>
      </w:r>
    </w:p>
    <w:p>
      <w:r>
        <w:rPr>
          <w:b/>
        </w:rPr>
        <w:t xml:space="preserve">Kysymys 7</w:t>
      </w:r>
    </w:p>
    <w:p>
      <w:r>
        <w:t xml:space="preserve">Mitä virkaa Nikita Hruštšov ei hoitanut?</w:t>
      </w:r>
    </w:p>
    <w:p>
      <w:r>
        <w:rPr>
          <w:b/>
        </w:rPr>
        <w:t xml:space="preserve">Kysymys 8</w:t>
      </w:r>
    </w:p>
    <w:p>
      <w:r>
        <w:t xml:space="preserve">Kuka hyötyi Malenkovin ylennyksestä?</w:t>
      </w:r>
    </w:p>
    <w:p>
      <w:r>
        <w:rPr>
          <w:b/>
        </w:rPr>
        <w:t xml:space="preserve">Teksti numero 25</w:t>
      </w:r>
    </w:p>
    <w:p>
      <w:r>
        <w:rPr>
          <w:color w:val="A9A9A9"/>
        </w:rPr>
        <w:t xml:space="preserve">Tammikuun 9. päivänä </w:t>
      </w:r>
      <w:r>
        <w:t xml:space="preserve">1957 </w:t>
      </w:r>
      <w:r>
        <w:rPr>
          <w:color w:val="2F4F4F"/>
        </w:rPr>
        <w:t xml:space="preserve">Hruštšov</w:t>
      </w:r>
      <w:r>
        <w:t xml:space="preserve"> palautti </w:t>
      </w:r>
      <w:r>
        <w:rPr>
          <w:color w:val="DCDCDC"/>
        </w:rPr>
        <w:t xml:space="preserve">Karatšayn autonomisen alueen </w:t>
      </w:r>
      <w:r>
        <w:t xml:space="preserve">ja Tšetšenian-Ingušian autonomisen sosialistisen neuvostotasavallan, </w:t>
      </w:r>
      <w:r>
        <w:t xml:space="preserve">ja ne siirrettiin </w:t>
      </w:r>
      <w:r>
        <w:rPr>
          <w:color w:val="6B8E23"/>
        </w:rPr>
        <w:t xml:space="preserve">Georgian SSR:</w:t>
      </w:r>
      <w:r>
        <w:rPr>
          <w:color w:val="556B2F"/>
        </w:rPr>
        <w:t xml:space="preserve">stä </w:t>
      </w:r>
      <w:r>
        <w:t xml:space="preserve">takaisin </w:t>
      </w:r>
      <w:r>
        <w:rPr>
          <w:color w:val="A0522D"/>
        </w:rPr>
        <w:t xml:space="preserve">Venäjän SFSR:ään</w:t>
      </w:r>
      <w:r>
        <w:t xml:space="preserve">.</w:t>
      </w:r>
    </w:p>
    <w:p>
      <w:r>
        <w:rPr>
          <w:b/>
        </w:rPr>
        <w:t xml:space="preserve">Kysymys 0</w:t>
      </w:r>
    </w:p>
    <w:p>
      <w:r>
        <w:t xml:space="preserve">Milloin Tšetšenian-Ingušian autonominen sosialistinen neuvostotasavalta siirrettiin Georgian SNT:stä?</w:t>
      </w:r>
    </w:p>
    <w:p>
      <w:r>
        <w:rPr>
          <w:b/>
        </w:rPr>
        <w:t xml:space="preserve">Kysymys 1</w:t>
      </w:r>
    </w:p>
    <w:p>
      <w:r>
        <w:t xml:space="preserve">Mikä alue siirrettiin Tšetšenian-Ingušian autonomisen sosialistisen neuvostotasavallan mukana?</w:t>
      </w:r>
    </w:p>
    <w:p>
      <w:r>
        <w:rPr>
          <w:b/>
        </w:rPr>
        <w:t xml:space="preserve">Kysymys 2</w:t>
      </w:r>
    </w:p>
    <w:p>
      <w:r>
        <w:t xml:space="preserve">Kuka siirsi Tšetšenian-Ingušian autonomisen sosialistisen neuvostotasavallan vuonna 1957?</w:t>
      </w:r>
    </w:p>
    <w:p>
      <w:r>
        <w:rPr>
          <w:b/>
        </w:rPr>
        <w:t xml:space="preserve">Kysymys 3</w:t>
      </w:r>
    </w:p>
    <w:p>
      <w:r>
        <w:t xml:space="preserve">Mihin tasavaltaan Karatšayn autonominen alue siirrettiin vuonna 1957?</w:t>
      </w:r>
    </w:p>
    <w:p>
      <w:r>
        <w:rPr>
          <w:b/>
        </w:rPr>
        <w:t xml:space="preserve">Kysymys 4</w:t>
      </w:r>
    </w:p>
    <w:p>
      <w:r>
        <w:t xml:space="preserve">Mihin tasavaltaan Karatšain autonominen alue oli aiemmin kuulunut?</w:t>
      </w:r>
    </w:p>
    <w:p>
      <w:r>
        <w:rPr>
          <w:b/>
        </w:rPr>
        <w:t xml:space="preserve">Kysymys 5</w:t>
      </w:r>
    </w:p>
    <w:p>
      <w:r>
        <w:t xml:space="preserve">Milloin Tšetšenian-Irlannin autonominen sosialistinen neuvostotasavalta siirrettiin Georgian SNT:stä?</w:t>
      </w:r>
    </w:p>
    <w:p>
      <w:r>
        <w:rPr>
          <w:b/>
        </w:rPr>
        <w:t xml:space="preserve">Kysymys 6</w:t>
      </w:r>
    </w:p>
    <w:p>
      <w:r>
        <w:t xml:space="preserve">Mikä alue säilytettiin Tšetšenian-Ingušian autonomisen sosialistisen neuvostotasavallan mukana?</w:t>
      </w:r>
    </w:p>
    <w:p>
      <w:r>
        <w:rPr>
          <w:b/>
        </w:rPr>
        <w:t xml:space="preserve">Kysymys 7</w:t>
      </w:r>
    </w:p>
    <w:p>
      <w:r>
        <w:t xml:space="preserve">Kuka siirsi Tšetšenian-Ingušian autonomisen sosialistisen neuvostotasavallan vuonna 1975?</w:t>
      </w:r>
    </w:p>
    <w:p>
      <w:r>
        <w:rPr>
          <w:b/>
        </w:rPr>
        <w:t xml:space="preserve">Kysymys 8</w:t>
      </w:r>
    </w:p>
    <w:p>
      <w:r>
        <w:t xml:space="preserve">Mihin tasavaltaan Karatšayn autonominen alue jäi vuonna 1957?</w:t>
      </w:r>
    </w:p>
    <w:p>
      <w:r>
        <w:rPr>
          <w:b/>
        </w:rPr>
        <w:t xml:space="preserve">Kysymys 9</w:t>
      </w:r>
    </w:p>
    <w:p>
      <w:r>
        <w:t xml:space="preserve">Mihin tasavaltaan Karatšain autonominen alue ei aiemmin kuulunut?</w:t>
      </w:r>
    </w:p>
    <w:p>
      <w:r>
        <w:rPr>
          <w:b/>
        </w:rPr>
        <w:t xml:space="preserve">Teksti numero 26</w:t>
      </w:r>
    </w:p>
    <w:p>
      <w:r>
        <w:rPr>
          <w:color w:val="A9A9A9"/>
        </w:rPr>
        <w:t xml:space="preserve">Vuonna 1964 Nikita Hruštšov </w:t>
      </w:r>
      <w:r>
        <w:t xml:space="preserve">syrjäytettiin valta-asemastaan ja tilalle tuli </w:t>
      </w:r>
      <w:r>
        <w:rPr>
          <w:color w:val="DCDCDC"/>
        </w:rPr>
        <w:t xml:space="preserve">Leonid Brežnev</w:t>
      </w:r>
      <w:r>
        <w:t xml:space="preserve">. Hänen valtakaudellaan Venäjän SFSR ja muu Neuvostoliitto elivät pysähtyneisyyden aikaa. Edes hänen kuoltuaan vuonna </w:t>
      </w:r>
      <w:r>
        <w:rPr>
          <w:color w:val="2F4F4F"/>
        </w:rPr>
        <w:t xml:space="preserve">1982</w:t>
      </w:r>
      <w:r>
        <w:t xml:space="preserve">, aikakausi ei päättynyt ennen kuin </w:t>
      </w:r>
      <w:r>
        <w:rPr>
          <w:color w:val="556B2F"/>
        </w:rPr>
        <w:t xml:space="preserve">Mihail Gorbatshov </w:t>
      </w:r>
      <w:r>
        <w:t xml:space="preserve">nousi valtaan ja </w:t>
      </w:r>
      <w:r>
        <w:rPr>
          <w:color w:val="6B8E23"/>
        </w:rPr>
        <w:t xml:space="preserve">otti käyttöön liberaalit uudistukset neuvostoyhteiskunnassa</w:t>
      </w:r>
      <w:r>
        <w:t xml:space="preserve">.</w:t>
      </w:r>
    </w:p>
    <w:p>
      <w:r>
        <w:rPr>
          <w:b/>
        </w:rPr>
        <w:t xml:space="preserve">Kysymys 0</w:t>
      </w:r>
    </w:p>
    <w:p>
      <w:r>
        <w:t xml:space="preserve">Kuka menetti vallan vuonna 1964?</w:t>
      </w:r>
    </w:p>
    <w:p>
      <w:r>
        <w:rPr>
          <w:b/>
        </w:rPr>
        <w:t xml:space="preserve">Kysymys 1</w:t>
      </w:r>
    </w:p>
    <w:p>
      <w:r>
        <w:t xml:space="preserve">Kuka otti valta-aseman vuonna 1964?</w:t>
      </w:r>
    </w:p>
    <w:p>
      <w:r>
        <w:rPr>
          <w:b/>
        </w:rPr>
        <w:t xml:space="preserve">Kysymys 2</w:t>
      </w:r>
    </w:p>
    <w:p>
      <w:r>
        <w:t xml:space="preserve">Milloin Leonid Brežnev kuoli?</w:t>
      </w:r>
    </w:p>
    <w:p>
      <w:r>
        <w:rPr>
          <w:b/>
        </w:rPr>
        <w:t xml:space="preserve">Kysymys 3</w:t>
      </w:r>
    </w:p>
    <w:p>
      <w:r>
        <w:t xml:space="preserve">Kenen valtaantulo päätti pysähtyneisyyden aikakauden?</w:t>
      </w:r>
    </w:p>
    <w:p>
      <w:r>
        <w:rPr>
          <w:b/>
        </w:rPr>
        <w:t xml:space="preserve">Kysymys 4</w:t>
      </w:r>
    </w:p>
    <w:p>
      <w:r>
        <w:t xml:space="preserve">Miten Mihail Gorbatshov lopetti pysähtyneisyyden aikakauden?</w:t>
      </w:r>
    </w:p>
    <w:p>
      <w:r>
        <w:rPr>
          <w:b/>
        </w:rPr>
        <w:t xml:space="preserve">Kysymys 5</w:t>
      </w:r>
    </w:p>
    <w:p>
      <w:r>
        <w:t xml:space="preserve">Kuka menetti vallan vuonna 1946?</w:t>
      </w:r>
    </w:p>
    <w:p>
      <w:r>
        <w:rPr>
          <w:b/>
        </w:rPr>
        <w:t xml:space="preserve">Kysymys 6</w:t>
      </w:r>
    </w:p>
    <w:p>
      <w:r>
        <w:t xml:space="preserve">Kuka otti valta-aseman vuonna 1946?</w:t>
      </w:r>
    </w:p>
    <w:p>
      <w:r>
        <w:rPr>
          <w:b/>
        </w:rPr>
        <w:t xml:space="preserve">Kysymys 7</w:t>
      </w:r>
    </w:p>
    <w:p>
      <w:r>
        <w:t xml:space="preserve">Milloin Leonard Brezhnev kuoli?</w:t>
      </w:r>
    </w:p>
    <w:p>
      <w:r>
        <w:rPr>
          <w:b/>
        </w:rPr>
        <w:t xml:space="preserve">Kysymys 8</w:t>
      </w:r>
    </w:p>
    <w:p>
      <w:r>
        <w:t xml:space="preserve">Kenen valtaantulo jatkoi pysähtyneisyyden aikakautta?</w:t>
      </w:r>
    </w:p>
    <w:p>
      <w:r>
        <w:rPr>
          <w:b/>
        </w:rPr>
        <w:t xml:space="preserve">Kysymys 9</w:t>
      </w:r>
    </w:p>
    <w:p>
      <w:r>
        <w:t xml:space="preserve">Miten Mihail Gorbatshov aloitti pysähtyneisyyden aikakauden?</w:t>
      </w:r>
    </w:p>
    <w:p>
      <w:r>
        <w:rPr>
          <w:b/>
        </w:rPr>
        <w:t xml:space="preserve">Teksti numero 27</w:t>
      </w:r>
    </w:p>
    <w:p>
      <w:r>
        <w:rPr>
          <w:color w:val="2F4F4F"/>
        </w:rPr>
        <w:t xml:space="preserve">Tasavallan kansanedustajien kongressi </w:t>
      </w:r>
      <w:r>
        <w:t xml:space="preserve">hyväksyi </w:t>
      </w:r>
      <w:r>
        <w:rPr>
          <w:color w:val="A9A9A9"/>
        </w:rPr>
        <w:t xml:space="preserve">12. kesäkuuta </w:t>
      </w:r>
      <w:r>
        <w:t xml:space="preserve">1990 </w:t>
      </w:r>
      <w:r>
        <w:t xml:space="preserve">julistuksen Venäjän SFSR:n valtiollisesta suvereniteetista, mikä oli alku </w:t>
      </w:r>
      <w:r>
        <w:rPr>
          <w:color w:val="556B2F"/>
        </w:rPr>
        <w:t xml:space="preserve">"</w:t>
      </w:r>
      <w:r>
        <w:rPr>
          <w:color w:val="6B8E23"/>
        </w:rPr>
        <w:t xml:space="preserve">lakien sodalle</w:t>
      </w:r>
      <w:r>
        <w:rPr>
          <w:color w:val="556B2F"/>
        </w:rPr>
        <w:t xml:space="preserve">", jossa </w:t>
      </w:r>
      <w:r>
        <w:rPr>
          <w:color w:val="A0522D"/>
        </w:rPr>
        <w:t xml:space="preserve">Neuvostoliitto </w:t>
      </w:r>
      <w:r>
        <w:t xml:space="preserve">asettui </w:t>
      </w:r>
      <w:r>
        <w:t xml:space="preserve">vastakkain Venäjän federaation ja muiden muodostavien tasavaltojen kanssa.</w:t>
      </w:r>
    </w:p>
    <w:p>
      <w:r>
        <w:rPr>
          <w:b/>
        </w:rPr>
        <w:t xml:space="preserve">Kysymys 0</w:t>
      </w:r>
    </w:p>
    <w:p>
      <w:r>
        <w:t xml:space="preserve">Minä päivänä hyväksyttiin Venäjän SFSR:n valtiollisen suvereniteetin julistus?</w:t>
      </w:r>
    </w:p>
    <w:p>
      <w:r>
        <w:rPr>
          <w:b/>
        </w:rPr>
        <w:t xml:space="preserve">Kysymys 1</w:t>
      </w:r>
    </w:p>
    <w:p>
      <w:r>
        <w:t xml:space="preserve">Mikä elin hyväksyi Venäjän SFSR:n valtiollisen suvereniteetin julistuksen?</w:t>
      </w:r>
    </w:p>
    <w:p>
      <w:r>
        <w:rPr>
          <w:b/>
        </w:rPr>
        <w:t xml:space="preserve">Kysymys 2</w:t>
      </w:r>
    </w:p>
    <w:p>
      <w:r>
        <w:t xml:space="preserve">Mikä oli sen ajanjakson nimi, jonka Venäjän SFSR:n valtiollisen suvereniteetin julistuksen hyväksyminen aloitti?</w:t>
      </w:r>
    </w:p>
    <w:p>
      <w:r>
        <w:rPr>
          <w:b/>
        </w:rPr>
        <w:t xml:space="preserve">Kysymys 3</w:t>
      </w:r>
    </w:p>
    <w:p>
      <w:r>
        <w:t xml:space="preserve">Mitä hallitusta vastaan Venäjän federaatio taisteli tänä aikana?</w:t>
      </w:r>
    </w:p>
    <w:p>
      <w:r>
        <w:rPr>
          <w:b/>
        </w:rPr>
        <w:t xml:space="preserve">Kysymys 4</w:t>
      </w:r>
    </w:p>
    <w:p>
      <w:r>
        <w:t xml:space="preserve">Minä päivänä Venäjän SFSR:n valtiollisen suvereniteetin julistus hylättiin?</w:t>
      </w:r>
    </w:p>
    <w:p>
      <w:r>
        <w:rPr>
          <w:b/>
        </w:rPr>
        <w:t xml:space="preserve">Kysymys 5</w:t>
      </w:r>
    </w:p>
    <w:p>
      <w:r>
        <w:t xml:space="preserve">Mikä elin hylkäsi Venäjän SFSR:n valtiollisen suvereniteetin julistuksen?</w:t>
      </w:r>
    </w:p>
    <w:p>
      <w:r>
        <w:rPr>
          <w:b/>
        </w:rPr>
        <w:t xml:space="preserve">Kysymys 6</w:t>
      </w:r>
    </w:p>
    <w:p>
      <w:r>
        <w:t xml:space="preserve">Mikä oli sen ajanjakson nimi, joka päättyi Venäjän SFSR:n valtiollisen suvereniteetin julistuksen hyväksymiseen?</w:t>
      </w:r>
    </w:p>
    <w:p>
      <w:r>
        <w:rPr>
          <w:b/>
        </w:rPr>
        <w:t xml:space="preserve">Kysymys 7</w:t>
      </w:r>
    </w:p>
    <w:p>
      <w:r>
        <w:t xml:space="preserve">Minkä hallituksen rinnalla Venäjän federaatio taisteli tänä aikana?</w:t>
      </w:r>
    </w:p>
    <w:p>
      <w:r>
        <w:rPr>
          <w:b/>
        </w:rPr>
        <w:t xml:space="preserve">Kysymys 8</w:t>
      </w:r>
    </w:p>
    <w:p>
      <w:r>
        <w:t xml:space="preserve">Mitä hallitusta vastaan Venäjän federaatio ei taistellut tänä aikana?</w:t>
      </w:r>
    </w:p>
    <w:p>
      <w:r>
        <w:rPr>
          <w:b/>
        </w:rPr>
        <w:t xml:space="preserve">Tekstin numero 28</w:t>
      </w:r>
    </w:p>
    <w:p>
      <w:r>
        <w:rPr>
          <w:color w:val="A9A9A9"/>
        </w:rPr>
        <w:t xml:space="preserve">Maaliskuun 17. päivänä </w:t>
      </w:r>
      <w:r>
        <w:t xml:space="preserve">1991 </w:t>
      </w:r>
      <w:r>
        <w:t xml:space="preserve">koko Venäjän kansanäänestyksessä perustettiin RSFSR:n presidentin virka. </w:t>
      </w:r>
      <w:r>
        <w:rPr>
          <w:color w:val="DCDCDC"/>
        </w:rPr>
        <w:t xml:space="preserve">Kesäkuun 12. </w:t>
      </w:r>
      <w:r>
        <w:t xml:space="preserve">päivänä </w:t>
      </w:r>
      <w:r>
        <w:rPr>
          <w:color w:val="2F4F4F"/>
        </w:rPr>
        <w:t xml:space="preserve">Boris Jeltsin </w:t>
      </w:r>
      <w:r>
        <w:t xml:space="preserve">valittiin Venäjän presidentiksi kansanäänestyksellä</w:t>
      </w:r>
      <w:r>
        <w:rPr>
          <w:color w:val="DCDCDC"/>
        </w:rPr>
        <w:t xml:space="preserve">. </w:t>
      </w:r>
      <w:r>
        <w:t xml:space="preserve">Neuvostoliiton ja Venäjän pääkaupungissa Moskovassa </w:t>
      </w:r>
      <w:r>
        <w:rPr>
          <w:color w:val="556B2F"/>
        </w:rPr>
        <w:t xml:space="preserve">19.-21. elokuuta </w:t>
      </w:r>
      <w:r>
        <w:t xml:space="preserve">1991 tapahtuneen epäonnistuneen vallankaappausyrityksen aikana </w:t>
      </w:r>
      <w:r>
        <w:t xml:space="preserve">presidentti Jeltsin tuki voimakkaasti Neuvostoliiton presidenttiä </w:t>
      </w:r>
      <w:r>
        <w:rPr>
          <w:color w:val="6B8E23"/>
        </w:rPr>
        <w:t xml:space="preserve">Mihail Gorbatshovia</w:t>
      </w:r>
      <w:r>
        <w:t xml:space="preserve">.</w:t>
      </w:r>
    </w:p>
    <w:p>
      <w:r>
        <w:rPr>
          <w:b/>
        </w:rPr>
        <w:t xml:space="preserve">Kysymys 0</w:t>
      </w:r>
    </w:p>
    <w:p>
      <w:r>
        <w:t xml:space="preserve">Minä päivänä perustettiin RSFSR:n presidentin virka?</w:t>
      </w:r>
    </w:p>
    <w:p>
      <w:r>
        <w:rPr>
          <w:b/>
        </w:rPr>
        <w:t xml:space="preserve">Kysymys 1</w:t>
      </w:r>
    </w:p>
    <w:p>
      <w:r>
        <w:t xml:space="preserve">Kuka oli RSFSR:n ensimmäinen presidentti?</w:t>
      </w:r>
    </w:p>
    <w:p>
      <w:r>
        <w:rPr>
          <w:b/>
        </w:rPr>
        <w:t xml:space="preserve">Kysymys 2</w:t>
      </w:r>
    </w:p>
    <w:p>
      <w:r>
        <w:t xml:space="preserve">Kuka oli Neuvostoliiton presidentti vuonna 1991?</w:t>
      </w:r>
    </w:p>
    <w:p>
      <w:r>
        <w:rPr>
          <w:b/>
        </w:rPr>
        <w:t xml:space="preserve">Kysymys 3</w:t>
      </w:r>
    </w:p>
    <w:p>
      <w:r>
        <w:t xml:space="preserve">Minä päivänä pidettiin RSFSR:n ensimmäiset presidentinvaalit?</w:t>
      </w:r>
    </w:p>
    <w:p>
      <w:r>
        <w:rPr>
          <w:b/>
        </w:rPr>
        <w:t xml:space="preserve">Kysymys 4</w:t>
      </w:r>
    </w:p>
    <w:p>
      <w:r>
        <w:t xml:space="preserve">Mihin aikaan Moskovassa yritettiin vallankaappausta?</w:t>
      </w:r>
    </w:p>
    <w:p>
      <w:r>
        <w:rPr>
          <w:b/>
        </w:rPr>
        <w:t xml:space="preserve">Kysymys 5</w:t>
      </w:r>
    </w:p>
    <w:p>
      <w:r>
        <w:t xml:space="preserve">Minä päivänä RSFSR:n presidentin virkaa ei perustettu?</w:t>
      </w:r>
    </w:p>
    <w:p>
      <w:r>
        <w:rPr>
          <w:b/>
        </w:rPr>
        <w:t xml:space="preserve">Kysymys 6</w:t>
      </w:r>
    </w:p>
    <w:p>
      <w:r>
        <w:t xml:space="preserve">Kuka ei ollut RSFSR:n ensimmäinen presidentti?</w:t>
      </w:r>
    </w:p>
    <w:p>
      <w:r>
        <w:rPr>
          <w:b/>
        </w:rPr>
        <w:t xml:space="preserve">Kysymys 7</w:t>
      </w:r>
    </w:p>
    <w:p>
      <w:r>
        <w:t xml:space="preserve">Kuka oli Neuvostoliiton presidentti vuonna 1919?</w:t>
      </w:r>
    </w:p>
    <w:p>
      <w:r>
        <w:rPr>
          <w:b/>
        </w:rPr>
        <w:t xml:space="preserve">Kysymys 8</w:t>
      </w:r>
    </w:p>
    <w:p>
      <w:r>
        <w:t xml:space="preserve">Minä päivänä pidettiin RSFSR:n toiset presidentinvaalit?</w:t>
      </w:r>
    </w:p>
    <w:p>
      <w:r>
        <w:rPr>
          <w:b/>
        </w:rPr>
        <w:t xml:space="preserve">Kysymys 9</w:t>
      </w:r>
    </w:p>
    <w:p>
      <w:r>
        <w:t xml:space="preserve">Mihin aikaan Kiovassa yritettiin vallankaappausta?</w:t>
      </w:r>
    </w:p>
    <w:p>
      <w:r>
        <w:rPr>
          <w:b/>
        </w:rPr>
        <w:t xml:space="preserve">Tekstin numero 29</w:t>
      </w:r>
    </w:p>
    <w:p>
      <w:r>
        <w:rPr>
          <w:color w:val="A9A9A9"/>
        </w:rPr>
        <w:t xml:space="preserve">Elokuun 23. päivänä </w:t>
      </w:r>
      <w:r>
        <w:rPr>
          <w:color w:val="DCDCDC"/>
        </w:rPr>
        <w:t xml:space="preserve">Gorbatshovin</w:t>
      </w:r>
      <w:r>
        <w:t xml:space="preserve"> läsnä ollessa </w:t>
      </w:r>
      <w:r>
        <w:rPr>
          <w:color w:val="2F4F4F"/>
        </w:rPr>
        <w:t xml:space="preserve">Jeltsin </w:t>
      </w:r>
      <w:r>
        <w:t xml:space="preserve">allekirjoitti </w:t>
      </w:r>
      <w:r>
        <w:t xml:space="preserve">GKChP:n epäonnistumisen jälkeen </w:t>
      </w:r>
      <w:r>
        <w:t xml:space="preserve">asetuksen, jolla keskeytettiin Venäjän sosialistisen neuvostotasavallan kommunistisen puolueen kaikki toiminta Venäjän alueella</w:t>
      </w:r>
      <w:r>
        <w:rPr>
          <w:color w:val="A9A9A9"/>
        </w:rPr>
        <w:t xml:space="preserve">. </w:t>
      </w:r>
      <w:r>
        <w:rPr>
          <w:color w:val="556B2F"/>
        </w:rPr>
        <w:t xml:space="preserve">Marraskuun 6. </w:t>
      </w:r>
      <w:r>
        <w:t xml:space="preserve">päivänä </w:t>
      </w:r>
      <w:r>
        <w:t xml:space="preserve">hän meni vielä pidemmälle ja kielsi Neuvostoliiton ja RSFSR:n kommunististen puolueiden toiminnan RSFSR:n alueella.</w:t>
      </w:r>
    </w:p>
    <w:p>
      <w:r>
        <w:rPr>
          <w:b/>
        </w:rPr>
        <w:t xml:space="preserve">Kysymys 0</w:t>
      </w:r>
    </w:p>
    <w:p>
      <w:r>
        <w:t xml:space="preserve">Minä päivänä Venäjän sosialistisen neuvostotasavallan kommunistinen puolue lakkautettiin?</w:t>
      </w:r>
    </w:p>
    <w:p>
      <w:r>
        <w:rPr>
          <w:b/>
        </w:rPr>
        <w:t xml:space="preserve">Kysymys 1</w:t>
      </w:r>
    </w:p>
    <w:p>
      <w:r>
        <w:t xml:space="preserve">Kuka allekirjoitti asetuksen, jolla Venäjän SFSR:n kommunistinen puolue lakkautettiin?</w:t>
      </w:r>
    </w:p>
    <w:p>
      <w:r>
        <w:rPr>
          <w:b/>
        </w:rPr>
        <w:t xml:space="preserve">Kysymys 2</w:t>
      </w:r>
    </w:p>
    <w:p>
      <w:r>
        <w:t xml:space="preserve">Minä päivänä Neuvostoliiton kommunistiset puolueet kiellettiin toimimasta RSFSR:ssä?</w:t>
      </w:r>
    </w:p>
    <w:p>
      <w:r>
        <w:rPr>
          <w:b/>
        </w:rPr>
        <w:t xml:space="preserve">Kysymys 3</w:t>
      </w:r>
    </w:p>
    <w:p>
      <w:r>
        <w:t xml:space="preserve">Mikä merkittävä henkilö Jeltsinin lisäksi oli läsnä 23. elokuuta annetun asetuksen allekirjoittamisessa?</w:t>
      </w:r>
    </w:p>
    <w:p>
      <w:r>
        <w:rPr>
          <w:b/>
        </w:rPr>
        <w:t xml:space="preserve">Kysymys 4</w:t>
      </w:r>
    </w:p>
    <w:p>
      <w:r>
        <w:t xml:space="preserve">Minä päivänä Venäjän SFSR:n kommunistinen puolue perustettiin?</w:t>
      </w:r>
    </w:p>
    <w:p>
      <w:r>
        <w:rPr>
          <w:b/>
        </w:rPr>
        <w:t xml:space="preserve">Kysymys 5</w:t>
      </w:r>
    </w:p>
    <w:p>
      <w:r>
        <w:t xml:space="preserve">Kuka ei allekirjoittanut asetusta, jolla Venäjän SFSR:n kommunistinen puolue lakkautettiin?</w:t>
      </w:r>
    </w:p>
    <w:p>
      <w:r>
        <w:rPr>
          <w:b/>
        </w:rPr>
        <w:t xml:space="preserve">Kysymys 6</w:t>
      </w:r>
    </w:p>
    <w:p>
      <w:r>
        <w:t xml:space="preserve">Kuka allekirjoitti asetuksen Venäjän SFSR:n kommunistisen puolueen perustamisesta?</w:t>
      </w:r>
    </w:p>
    <w:p>
      <w:r>
        <w:rPr>
          <w:b/>
        </w:rPr>
        <w:t xml:space="preserve">Kysymys 7</w:t>
      </w:r>
    </w:p>
    <w:p>
      <w:r>
        <w:t xml:space="preserve">Minä päivänä Neuvostoliiton sosialistiset puolueet kiellettiin toimimasta RSFSR:ssä?</w:t>
      </w:r>
    </w:p>
    <w:p>
      <w:r>
        <w:rPr>
          <w:b/>
        </w:rPr>
        <w:t xml:space="preserve">Kysymys 8</w:t>
      </w:r>
    </w:p>
    <w:p>
      <w:r>
        <w:t xml:space="preserve">Mikä merkittävä henkilö Jeltsinin lisäksi oli läsnä 3. elokuuta annetun asetuksen allekirjoittamisessa?</w:t>
      </w:r>
    </w:p>
    <w:p>
      <w:r>
        <w:rPr>
          <w:b/>
        </w:rPr>
        <w:t xml:space="preserve">Tekstin numero 30</w:t>
      </w:r>
    </w:p>
    <w:p>
      <w:r>
        <w:rPr>
          <w:color w:val="A9A9A9"/>
        </w:rPr>
        <w:t xml:space="preserve">Joulukuun 8. päivänä </w:t>
      </w:r>
      <w:r>
        <w:t xml:space="preserve">1991 </w:t>
      </w:r>
      <w:r>
        <w:t xml:space="preserve">Viskulissa Brestin lähellä (</w:t>
      </w:r>
      <w:r>
        <w:rPr>
          <w:color w:val="DCDCDC"/>
        </w:rPr>
        <w:t xml:space="preserve">Valko-Venäjällä</w:t>
      </w:r>
      <w:r>
        <w:t xml:space="preserve">) </w:t>
      </w:r>
      <w:r>
        <w:t xml:space="preserve">Venäjän SFSR:n presidentti sekä Valko-Venäjän SNT:n ja Ukrainan SNT:n päämiehet allekirjoittivat "Sopimuksen itsenäisten valtioiden yhteisön perustamisesta" (joka tunnetaan tiedotusvälineissä nimellä </w:t>
      </w:r>
      <w:r>
        <w:rPr>
          <w:color w:val="2F4F4F"/>
        </w:rPr>
        <w:t xml:space="preserve">Belavezha-sopimus</w:t>
      </w:r>
      <w:r>
        <w:t xml:space="preserve">). </w:t>
      </w:r>
      <w:r>
        <w:t xml:space="preserve">Asiakirjassa, joka koostui johdanto-osasta ja </w:t>
      </w:r>
      <w:r>
        <w:rPr>
          <w:color w:val="556B2F"/>
        </w:rPr>
        <w:t xml:space="preserve">neljästätoista </w:t>
      </w:r>
      <w:r>
        <w:t xml:space="preserve">artiklasta, todettiin, että Neuvostoliitto lakkasi olemasta kansainvälisen oikeuden ja geopoliittisen todellisuuden subjektina. Perustuen kuitenkin kansojen historialliseen yhteisöön, niiden välisiin suhteisiin, ottaen huomioon kahdenväliset sopimukset, toive demokraattisesta oikeusvaltiosta, aikomus kehittää suhteitaan vastavuoroiseen tunnustamiseen ja valtioiden suvereniteetin kunnioittamiseen, osapuolet sopivat itsenäisten valtioiden yhteisön muodostamisesta. </w:t>
      </w:r>
      <w:r>
        <w:rPr>
          <w:color w:val="6B8E23"/>
        </w:rPr>
        <w:t xml:space="preserve">Venäjän SFSR:n korkein neuvosto </w:t>
      </w:r>
      <w:r>
        <w:t xml:space="preserve">ratifioi sopimuksen 12. joulukuuta </w:t>
      </w:r>
      <w:r>
        <w:t xml:space="preserve">ylivoimaisella enemmistöllä: 188 ääntä puolesta, 6 vastaan, 7 tyhjää. Samana päivänä Venäjän SFSR:n korkein neuvosto irtisanoi Neuvostoliiton perustamista koskevan sopimuksen ja kutsui takaisin kaikki venäläiset kansanedustajat Neuvostoliiton korkeimmasta neuvostosta. Tämän teon laillisuudesta käydään keskustelua, koska Venäjän SFSR:n vuoden 1978 perustuslain (peruslaki) mukaan Venäjän korkeimmalla neuvostolla ei ollut siihen oikeutta. Neuvostoliiton hallitus oli kuitenkin tähän mennessä menettänyt enemmän tai vähemmän toimintakykynsä, eikä se voinut vastustaa sitä. Vaikka joulukuun 12. päivän äänestystä pidetäänkin joskus hetkenä, jolloin RSFSR erosi hajoavasta Neuvostoliitosta, näin ei kuitenkaan ole. Näyttää siltä, että RSFSR oli sitä mieltä, että ei ollut mahdollista irtautua kokonaisuudesta, jota ei enää ollut olemassa.</w:t>
      </w:r>
    </w:p>
    <w:p>
      <w:r>
        <w:rPr>
          <w:b/>
        </w:rPr>
        <w:t xml:space="preserve">Kysymys 0</w:t>
      </w:r>
    </w:p>
    <w:p>
      <w:r>
        <w:t xml:space="preserve">Missä maassa Viskuli sijaitsee?</w:t>
      </w:r>
    </w:p>
    <w:p>
      <w:r>
        <w:rPr>
          <w:b/>
        </w:rPr>
        <w:t xml:space="preserve">Kysymys 1</w:t>
      </w:r>
    </w:p>
    <w:p>
      <w:r>
        <w:t xml:space="preserve">Minä päivänä allekirjoitettiin sopimus Itsenäisten valtioiden yhteisön perustamisesta?</w:t>
      </w:r>
    </w:p>
    <w:p>
      <w:r>
        <w:rPr>
          <w:b/>
        </w:rPr>
        <w:t xml:space="preserve">Kysymys 2</w:t>
      </w:r>
    </w:p>
    <w:p>
      <w:r>
        <w:t xml:space="preserve">Mikä on toinen nimi itsenäisten valtioiden yhteisön perustamissopimukselle?</w:t>
      </w:r>
    </w:p>
    <w:p>
      <w:r>
        <w:rPr>
          <w:b/>
        </w:rPr>
        <w:t xml:space="preserve">Kysymys 3</w:t>
      </w:r>
    </w:p>
    <w:p>
      <w:r>
        <w:t xml:space="preserve">Mikä elin ratifioi Belavezhan sopimuksen 12. joulukuuta?</w:t>
      </w:r>
    </w:p>
    <w:p>
      <w:r>
        <w:rPr>
          <w:b/>
        </w:rPr>
        <w:t xml:space="preserve">Kysymys 4</w:t>
      </w:r>
    </w:p>
    <w:p>
      <w:r>
        <w:t xml:space="preserve">Kuinka monta artiklaa Belavezhan sopimus sisälsi?</w:t>
      </w:r>
    </w:p>
    <w:p>
      <w:r>
        <w:rPr>
          <w:b/>
        </w:rPr>
        <w:t xml:space="preserve">Kysymys 5</w:t>
      </w:r>
    </w:p>
    <w:p>
      <w:r>
        <w:t xml:space="preserve">Missä maassa Viskuli ei sijaitse?</w:t>
      </w:r>
    </w:p>
    <w:p>
      <w:r>
        <w:rPr>
          <w:b/>
        </w:rPr>
        <w:t xml:space="preserve">Kysymys 6</w:t>
      </w:r>
    </w:p>
    <w:p>
      <w:r>
        <w:t xml:space="preserve">Minä päivänä itsenäisten valtioiden yhteisön perustamista koskeva sopimus hylättiin?</w:t>
      </w:r>
    </w:p>
    <w:p>
      <w:r>
        <w:rPr>
          <w:b/>
        </w:rPr>
        <w:t xml:space="preserve">Kysymys 7</w:t>
      </w:r>
    </w:p>
    <w:p>
      <w:r>
        <w:t xml:space="preserve">Mikä ei ole toinen nimi itsenäisten valtioiden yhteisön perustamista koskevalle sopimukselle?</w:t>
      </w:r>
    </w:p>
    <w:p>
      <w:r>
        <w:rPr>
          <w:b/>
        </w:rPr>
        <w:t xml:space="preserve">Kysymys 8</w:t>
      </w:r>
    </w:p>
    <w:p>
      <w:r>
        <w:t xml:space="preserve">Mikä elin ratifioi Belavezhan sopimuksen 21. joulukuuta?</w:t>
      </w:r>
    </w:p>
    <w:p>
      <w:r>
        <w:rPr>
          <w:b/>
        </w:rPr>
        <w:t xml:space="preserve">Kysymys 9</w:t>
      </w:r>
    </w:p>
    <w:p>
      <w:r>
        <w:t xml:space="preserve">Mikä elin hylkäsi Belavezhan sopimuksen 12. joulukuuta?</w:t>
      </w:r>
    </w:p>
    <w:p>
      <w:r>
        <w:rPr>
          <w:b/>
        </w:rPr>
        <w:t xml:space="preserve">Tekstin numero 31</w:t>
      </w:r>
    </w:p>
    <w:p>
      <w:r>
        <w:rPr>
          <w:color w:val="DCDCDC"/>
        </w:rPr>
        <w:t xml:space="preserve">Jeltsin </w:t>
      </w:r>
      <w:r>
        <w:t xml:space="preserve">ilmoitti </w:t>
      </w:r>
      <w:r>
        <w:rPr>
          <w:color w:val="A9A9A9"/>
        </w:rPr>
        <w:t xml:space="preserve">24. joulukuuta </w:t>
      </w:r>
      <w:r>
        <w:t xml:space="preserve">Yhdistyneiden Kansakuntien pääsihteerille, että IVY:n jäsenvaltioiden sopimuksesta Venäjän federaatio ottaisi Neuvostoliiton jäsenyyden kaikissa YK:n elimissä (mukaan lukien YK:n turvallisuusneuvoston pysyvä jäsenyys). Näin ollen Venäjää pidetään YK:n alkuperäisenä jäsenenä (24. lokakuuta 1945 lähtien) yhdessä Ukrainan (Ukrainan SNT) ja Valko-Venäjän (Valko-Venäjän SNT) kanssa. </w:t>
      </w:r>
      <w:r>
        <w:rPr>
          <w:color w:val="2F4F4F"/>
        </w:rPr>
        <w:t xml:space="preserve">Joulukuun 25. päivänä - vain </w:t>
      </w:r>
      <w:r>
        <w:t xml:space="preserve">muutama tunti sen jälkeen, kun Gorbatshov oli eronnut Neuvostoliiton presidentin virasta - Venäjän sosialistinen neuvostotasavalta nimettiin uudelleen </w:t>
      </w:r>
      <w:r>
        <w:rPr>
          <w:color w:val="556B2F"/>
        </w:rPr>
        <w:t xml:space="preserve">Venäjän federaatioksi </w:t>
      </w:r>
      <w:r>
        <w:t xml:space="preserve">(Venäjä), mikä kuvastaa sitä, että se oli nyt suvereeni valtio, jonka </w:t>
      </w:r>
      <w:r>
        <w:t xml:space="preserve">presidenttinä toimi </w:t>
      </w:r>
      <w:r>
        <w:rPr>
          <w:color w:val="6B8E23"/>
        </w:rPr>
        <w:t xml:space="preserve">Jeltsin</w:t>
      </w:r>
      <w:r>
        <w:rPr>
          <w:color w:val="2F4F4F"/>
        </w:rPr>
        <w:t xml:space="preserve">. </w:t>
      </w:r>
      <w:r>
        <w:t xml:space="preserve">Muutos julkaistiin alun perin 6. tammikuuta 1992 (</w:t>
      </w:r>
      <w:r>
        <w:rPr>
          <w:color w:val="A0522D"/>
        </w:rPr>
        <w:t xml:space="preserve">Rossijskaja Gazeta)</w:t>
      </w:r>
      <w:r>
        <w:t xml:space="preserve">. Lain mukaan vuoden 1992 aikana oli sallittua käyttää RSFSR:n vanhaa nimeä virallisissa asioissa (lomakkeet, sinetit ja leimat). Venäjän federaation vuoden 1978 perustuslaki (peruslaki), tosin vuosien 1991-1992 muutoksineen, pysyi voimassa vuoden 1993 Venäjän perustuslailliseen kriisiin asti.</w:t>
      </w:r>
    </w:p>
    <w:p>
      <w:r>
        <w:rPr>
          <w:b/>
        </w:rPr>
        <w:t xml:space="preserve">Kysymys 0</w:t>
      </w:r>
    </w:p>
    <w:p>
      <w:r>
        <w:t xml:space="preserve">Milloin Venäjän federaatio otti vastaan Neuvostoliiton jäsenyyden YK:ssa?</w:t>
      </w:r>
    </w:p>
    <w:p>
      <w:r>
        <w:rPr>
          <w:b/>
        </w:rPr>
        <w:t xml:space="preserve">Kysymys 1</w:t>
      </w:r>
    </w:p>
    <w:p>
      <w:r>
        <w:t xml:space="preserve">Minä päivänä Gorbatshov luopui Neuvostoliiton puheenjohtajuudesta?</w:t>
      </w:r>
    </w:p>
    <w:p>
      <w:r>
        <w:rPr>
          <w:b/>
        </w:rPr>
        <w:t xml:space="preserve">Kysymys 2</w:t>
      </w:r>
    </w:p>
    <w:p>
      <w:r>
        <w:t xml:space="preserve">Mikä oli Venäjän SFSR:n uusi nimi Gorbatshovin eron jälkeen?</w:t>
      </w:r>
    </w:p>
    <w:p>
      <w:r>
        <w:rPr>
          <w:b/>
        </w:rPr>
        <w:t xml:space="preserve">Kysymys 3</w:t>
      </w:r>
    </w:p>
    <w:p>
      <w:r>
        <w:t xml:space="preserve">Kuka oli Venäjän federaation ensimmäinen presidentti?</w:t>
      </w:r>
    </w:p>
    <w:p>
      <w:r>
        <w:rPr>
          <w:b/>
        </w:rPr>
        <w:t xml:space="preserve">Kysymys 4</w:t>
      </w:r>
    </w:p>
    <w:p>
      <w:r>
        <w:t xml:space="preserve">Missä aikakauslehdessä julkaistiin ensimmäisen kerran Venäjän federaation uusi suvereeni asema?</w:t>
      </w:r>
    </w:p>
    <w:p>
      <w:r>
        <w:rPr>
          <w:b/>
        </w:rPr>
        <w:t xml:space="preserve">Kysymys 5</w:t>
      </w:r>
    </w:p>
    <w:p>
      <w:r>
        <w:t xml:space="preserve">Milloin Venäjän federaatio hylkäsi Neuvostoliiton jäsenyyden YK:ssa?</w:t>
      </w:r>
    </w:p>
    <w:p>
      <w:r>
        <w:rPr>
          <w:b/>
        </w:rPr>
        <w:t xml:space="preserve">Kysymys 6</w:t>
      </w:r>
    </w:p>
    <w:p>
      <w:r>
        <w:t xml:space="preserve">Minä päivänä Gorbatshov piti Neuvostoliiton puheenjohtajuuden?</w:t>
      </w:r>
    </w:p>
    <w:p>
      <w:r>
        <w:rPr>
          <w:b/>
        </w:rPr>
        <w:t xml:space="preserve">Kysymys 7</w:t>
      </w:r>
    </w:p>
    <w:p>
      <w:r>
        <w:t xml:space="preserve">Mikä oli Venäjän SFSR:n uusi nimi Gorbatshovin murhan jälkeen?</w:t>
      </w:r>
    </w:p>
    <w:p>
      <w:r>
        <w:rPr>
          <w:b/>
        </w:rPr>
        <w:t xml:space="preserve">Kysymys 8</w:t>
      </w:r>
    </w:p>
    <w:p>
      <w:r>
        <w:t xml:space="preserve">Kuka ei ollut Venäjän federaation ensimmäinen presidentti?</w:t>
      </w:r>
    </w:p>
    <w:p>
      <w:r>
        <w:rPr>
          <w:b/>
        </w:rPr>
        <w:t xml:space="preserve">Kysymys 9</w:t>
      </w:r>
    </w:p>
    <w:p>
      <w:r>
        <w:t xml:space="preserve">Missä aikakauslehdessä julkaistiin viimeksi Venäjän federaation uusi suvereeni asema?</w:t>
      </w:r>
    </w:p>
    <w:p>
      <w:r>
        <w:rPr>
          <w:b/>
        </w:rPr>
        <w:t xml:space="preserve">Tekstin numero 32</w:t>
      </w:r>
    </w:p>
    <w:p>
      <w:r>
        <w:t xml:space="preserve">Hallitus tunnettiin virallisesti nimillä </w:t>
      </w:r>
      <w:r>
        <w:rPr>
          <w:color w:val="DCDCDC"/>
        </w:rPr>
        <w:t xml:space="preserve">kansankomissaarien neuvosto </w:t>
      </w:r>
      <w:r>
        <w:t xml:space="preserve">(1917-1946), </w:t>
      </w:r>
      <w:r>
        <w:rPr>
          <w:color w:val="2F4F4F"/>
        </w:rPr>
        <w:t xml:space="preserve">ministerineuvosto </w:t>
      </w:r>
      <w:r>
        <w:t xml:space="preserve">(1946-1978) ja </w:t>
      </w:r>
      <w:r>
        <w:rPr>
          <w:color w:val="556B2F"/>
        </w:rPr>
        <w:t xml:space="preserve">ministerihallitus </w:t>
      </w:r>
      <w:r>
        <w:t xml:space="preserve">(1978-1991). Ensimmäistä hallitusta johti </w:t>
      </w:r>
      <w:r>
        <w:rPr>
          <w:color w:val="6B8E23"/>
        </w:rPr>
        <w:t xml:space="preserve">Vladimir Lenin </w:t>
      </w:r>
      <w:r>
        <w:t xml:space="preserve">"Venäjän SFSR:n kansankomissaarien neuvoston puheenjohtajana" ja viimeistä </w:t>
      </w:r>
      <w:r>
        <w:rPr>
          <w:color w:val="A0522D"/>
        </w:rPr>
        <w:t xml:space="preserve">Boris Jeltsin </w:t>
      </w:r>
      <w:r>
        <w:t xml:space="preserve">sekä hallituksen että valtion päämiehenä "presidentin" nimikkeellä.</w:t>
      </w:r>
    </w:p>
    <w:p>
      <w:r>
        <w:rPr>
          <w:b/>
        </w:rPr>
        <w:t xml:space="preserve">Kysymys 0</w:t>
      </w:r>
    </w:p>
    <w:p>
      <w:r>
        <w:t xml:space="preserve">Mikä oli RSFSR:n hallituksen nimi vuoteen 1946 asti?</w:t>
      </w:r>
    </w:p>
    <w:p>
      <w:r>
        <w:rPr>
          <w:b/>
        </w:rPr>
        <w:t xml:space="preserve">Kysymys 1</w:t>
      </w:r>
    </w:p>
    <w:p>
      <w:r>
        <w:t xml:space="preserve">Mikä oli RSFSR:n hallituksen nimi vuodesta 1946 alkaen?</w:t>
      </w:r>
    </w:p>
    <w:p>
      <w:r>
        <w:rPr>
          <w:b/>
        </w:rPr>
        <w:t xml:space="preserve">Kysymys 2</w:t>
      </w:r>
    </w:p>
    <w:p>
      <w:r>
        <w:t xml:space="preserve">Kun Neuvostoliitto päättyi vuonna 1991, mikä oli RSFSR:n hallituksen nimi?</w:t>
      </w:r>
    </w:p>
    <w:p>
      <w:r>
        <w:rPr>
          <w:b/>
        </w:rPr>
        <w:t xml:space="preserve">Kysymys 3</w:t>
      </w:r>
    </w:p>
    <w:p>
      <w:r>
        <w:t xml:space="preserve">Kuka johti RSFSR:n ensimmäistä hallitusta?</w:t>
      </w:r>
    </w:p>
    <w:p>
      <w:r>
        <w:rPr>
          <w:b/>
        </w:rPr>
        <w:t xml:space="preserve">Kysymys 4</w:t>
      </w:r>
    </w:p>
    <w:p>
      <w:r>
        <w:t xml:space="preserve">Kuka johti RSFSR:n lopullista hallitusta?</w:t>
      </w:r>
    </w:p>
    <w:p>
      <w:r>
        <w:rPr>
          <w:b/>
        </w:rPr>
        <w:t xml:space="preserve">Kysymys 5</w:t>
      </w:r>
    </w:p>
    <w:p>
      <w:r>
        <w:t xml:space="preserve">Mikä oli RSFSR:n hallitus vuoteen 1964 asti?</w:t>
      </w:r>
    </w:p>
    <w:p>
      <w:r>
        <w:rPr>
          <w:b/>
        </w:rPr>
        <w:t xml:space="preserve">Kysymys 6</w:t>
      </w:r>
    </w:p>
    <w:p>
      <w:r>
        <w:t xml:space="preserve">Mikä oli RSFSR:n hallituksen nimi vuodesta 1964 alkaen?</w:t>
      </w:r>
    </w:p>
    <w:p>
      <w:r>
        <w:rPr>
          <w:b/>
        </w:rPr>
        <w:t xml:space="preserve">Kysymys 7</w:t>
      </w:r>
    </w:p>
    <w:p>
      <w:r>
        <w:t xml:space="preserve">Kun Neuvostoliitto aloitti toimintansa vuonna 1991, mikä oli RSFSR:n hallituksen nimi?</w:t>
      </w:r>
    </w:p>
    <w:p>
      <w:r>
        <w:rPr>
          <w:b/>
        </w:rPr>
        <w:t xml:space="preserve">Kysymys 8</w:t>
      </w:r>
    </w:p>
    <w:p>
      <w:r>
        <w:t xml:space="preserve">Kuka hylkäsi RSFSR:n ensimmäisen hallituksen?</w:t>
      </w:r>
    </w:p>
    <w:p>
      <w:r>
        <w:rPr>
          <w:b/>
        </w:rPr>
        <w:t xml:space="preserve">Kysymys 9</w:t>
      </w:r>
    </w:p>
    <w:p>
      <w:r>
        <w:t xml:space="preserve">Kuka hylkäsi RSFSR:n lopullisen hallituksen?</w:t>
      </w:r>
    </w:p>
    <w:p>
      <w:r>
        <w:rPr>
          <w:b/>
        </w:rPr>
        <w:t xml:space="preserve">Tekstin numero 33</w:t>
      </w:r>
    </w:p>
    <w:p>
      <w:r>
        <w:t xml:space="preserve">Venäjän SFSR:ää hallitsi </w:t>
      </w:r>
      <w:r>
        <w:rPr>
          <w:color w:val="A9A9A9"/>
        </w:rPr>
        <w:t xml:space="preserve">Neuvostoliiton kommunistinen puolue, </w:t>
      </w:r>
      <w:r>
        <w:t xml:space="preserve">kunnes </w:t>
      </w:r>
      <w:r>
        <w:rPr>
          <w:color w:val="DCDCDC"/>
        </w:rPr>
        <w:t xml:space="preserve">elokuussa 1991 tapahtui epäonnistunut vallankaappaus, </w:t>
      </w:r>
      <w:r>
        <w:t xml:space="preserve">jonka seurauksena </w:t>
      </w:r>
      <w:r>
        <w:rPr>
          <w:color w:val="2F4F4F"/>
        </w:rPr>
        <w:t xml:space="preserve">presidentti </w:t>
      </w:r>
      <w:r>
        <w:rPr>
          <w:color w:val="556B2F"/>
        </w:rPr>
        <w:t xml:space="preserve">Jeltsin </w:t>
      </w:r>
      <w:r>
        <w:t xml:space="preserve">lakkautti äskettäin perustetun Venäjän sosialistisen federatiivisen neuvostotasavallan kommunistisen puolueen.</w:t>
      </w:r>
    </w:p>
    <w:p>
      <w:r>
        <w:rPr>
          <w:b/>
        </w:rPr>
        <w:t xml:space="preserve">Kysymys 0</w:t>
      </w:r>
    </w:p>
    <w:p>
      <w:r>
        <w:t xml:space="preserve">Mikä poliittinen organisaatio hallitsi RSFSR:ää vuoteen 1991 asti?</w:t>
      </w:r>
    </w:p>
    <w:p>
      <w:r>
        <w:rPr>
          <w:b/>
        </w:rPr>
        <w:t xml:space="preserve">Kysymys 1</w:t>
      </w:r>
    </w:p>
    <w:p>
      <w:r>
        <w:t xml:space="preserve">Mikä tapahtuma johti Neuvostoliiton kommunistisen puolueen vallan loppumiseen RSFSR:ssä?</w:t>
      </w:r>
    </w:p>
    <w:p>
      <w:r>
        <w:rPr>
          <w:b/>
        </w:rPr>
        <w:t xml:space="preserve">Kysymys 2</w:t>
      </w:r>
    </w:p>
    <w:p>
      <w:r>
        <w:t xml:space="preserve">Kuka keskeytti Venäjän sosialistisen federatiivisen neuvostotasavallan kommunistisen puolueen toiminnan?</w:t>
      </w:r>
    </w:p>
    <w:p>
      <w:r>
        <w:rPr>
          <w:b/>
        </w:rPr>
        <w:t xml:space="preserve">Kysymys 3</w:t>
      </w:r>
    </w:p>
    <w:p>
      <w:r>
        <w:t xml:space="preserve">Mikä poliittinen organisaatio hallitsi RSFSR:ää vuoteen 1919 asti?</w:t>
      </w:r>
    </w:p>
    <w:p>
      <w:r>
        <w:rPr>
          <w:b/>
        </w:rPr>
        <w:t xml:space="preserve">Kysymys 4</w:t>
      </w:r>
    </w:p>
    <w:p>
      <w:r>
        <w:t xml:space="preserve">Mikä poliittinen organisaatio ei hallinnut RSFSR:ää vuoteen 1991 asti?</w:t>
      </w:r>
    </w:p>
    <w:p>
      <w:r>
        <w:rPr>
          <w:b/>
        </w:rPr>
        <w:t xml:space="preserve">Kysymys 5</w:t>
      </w:r>
    </w:p>
    <w:p>
      <w:r>
        <w:t xml:space="preserve">Mikä tapahtuma johti Neuvostoliiton kommunistisen puolueen valvonnan alkamiseen RSFSR:ssä?</w:t>
      </w:r>
    </w:p>
    <w:p>
      <w:r>
        <w:rPr>
          <w:b/>
        </w:rPr>
        <w:t xml:space="preserve">Kysymys 6</w:t>
      </w:r>
    </w:p>
    <w:p>
      <w:r>
        <w:t xml:space="preserve">Kuka ei keskeyttänyt Venäjän sosialistisen federatiivisen neuvostotasavallan kommunistisen puolueen toimintaa?</w:t>
      </w:r>
    </w:p>
    <w:p>
      <w:r>
        <w:rPr>
          <w:b/>
        </w:rPr>
        <w:t xml:space="preserve">Kysymys 7</w:t>
      </w:r>
    </w:p>
    <w:p>
      <w:r>
        <w:t xml:space="preserve">Kuka keskeytti Venäjän sosialistisen federatiivisen neuvostotasavallan sosialistisen puolueen toiminnan?</w:t>
      </w:r>
    </w:p>
    <w:p>
      <w:r>
        <w:br w:type="page"/>
      </w:r>
    </w:p>
    <w:p>
      <w:r>
        <w:rPr>
          <w:b/>
          <w:u w:val="single"/>
        </w:rPr>
        <w:t xml:space="preserve">Asiakirjan numero 43</w:t>
      </w:r>
    </w:p>
    <w:p>
      <w:r>
        <w:rPr>
          <w:b/>
        </w:rPr>
        <w:t xml:space="preserve">Tekstin numero 0</w:t>
      </w:r>
    </w:p>
    <w:p>
      <w:r>
        <w:rPr>
          <w:color w:val="A9A9A9"/>
        </w:rPr>
        <w:t xml:space="preserve">Alexander Graham Bell </w:t>
      </w:r>
      <w:r>
        <w:t xml:space="preserve">(3. maaliskuuta 1847 - 2. elokuuta 1847</w:t>
      </w:r>
      <w:r>
        <w:rPr>
          <w:color w:val="DCDCDC"/>
        </w:rPr>
        <w:t xml:space="preserve">1922</w:t>
      </w:r>
      <w:r>
        <w:t xml:space="preserve">) oli skotlantilaissyntyinen[N 3] tiedemies, keksijä, insinööri ja innovaattori, jonka katsotaan patentoineen ensimmäisen </w:t>
      </w:r>
      <w:r>
        <w:rPr>
          <w:color w:val="2F4F4F"/>
        </w:rPr>
        <w:t xml:space="preserve">käytännön </w:t>
      </w:r>
      <w:r>
        <w:rPr>
          <w:color w:val="556B2F"/>
        </w:rPr>
        <w:t xml:space="preserve">puhelimen</w:t>
      </w:r>
      <w:r>
        <w:t xml:space="preserve">.</w:t>
      </w:r>
    </w:p>
    <w:p>
      <w:r>
        <w:rPr>
          <w:b/>
        </w:rPr>
        <w:t xml:space="preserve">Kysymys 0</w:t>
      </w:r>
    </w:p>
    <w:p>
      <w:r>
        <w:t xml:space="preserve">Minkä keksimisestä Bell on kuuluisin?</w:t>
      </w:r>
    </w:p>
    <w:p>
      <w:r>
        <w:rPr>
          <w:b/>
        </w:rPr>
        <w:t xml:space="preserve">Kysymys 1</w:t>
      </w:r>
    </w:p>
    <w:p>
      <w:r>
        <w:t xml:space="preserve">Minä vuonna Bell kuoli?</w:t>
      </w:r>
    </w:p>
    <w:p>
      <w:r>
        <w:rPr>
          <w:b/>
        </w:rPr>
        <w:t xml:space="preserve">Kysymys 2</w:t>
      </w:r>
    </w:p>
    <w:p>
      <w:r>
        <w:t xml:space="preserve">Mikä hänen puhelimessaan oli erityistä?</w:t>
      </w:r>
    </w:p>
    <w:p>
      <w:r>
        <w:rPr>
          <w:b/>
        </w:rPr>
        <w:t xml:space="preserve">Kysymys 3</w:t>
      </w:r>
    </w:p>
    <w:p>
      <w:r>
        <w:t xml:space="preserve">Mikä on Bellin koko nimi?</w:t>
      </w:r>
    </w:p>
    <w:p>
      <w:r>
        <w:rPr>
          <w:b/>
        </w:rPr>
        <w:t xml:space="preserve">Kysymys 4</w:t>
      </w:r>
    </w:p>
    <w:p>
      <w:r>
        <w:t xml:space="preserve">Minkä keksimisestä Bell on kuuluisa?</w:t>
      </w:r>
    </w:p>
    <w:p>
      <w:r>
        <w:rPr>
          <w:b/>
        </w:rPr>
        <w:t xml:space="preserve">Teksti numero 1</w:t>
      </w:r>
    </w:p>
    <w:p>
      <w:r>
        <w:t xml:space="preserve">Bellin isä, isoisä ja veli olivat kaikki osallistuneet </w:t>
      </w:r>
      <w:r>
        <w:rPr>
          <w:color w:val="A9A9A9"/>
        </w:rPr>
        <w:t xml:space="preserve">puhetaitoa ja puhetta </w:t>
      </w:r>
      <w:r>
        <w:t xml:space="preserve">käsittelevään työhön, </w:t>
      </w:r>
      <w:r>
        <w:t xml:space="preserve">ja sekä hänen äitinsä että vaimonsa olivat </w:t>
      </w:r>
      <w:r>
        <w:rPr>
          <w:color w:val="DCDCDC"/>
        </w:rPr>
        <w:t xml:space="preserve">kuuroja, mikä </w:t>
      </w:r>
      <w:r>
        <w:t xml:space="preserve">vaikutti ratkaisevasti Bellin elämäntyön suunnitteluun. </w:t>
      </w:r>
      <w:r>
        <w:t xml:space="preserve">Kuuloa ja puhetta koskeva tutkimus johti hänet edelleen kokeilemaan kuulolaitteita, mikä lopulta huipentui siihen, että Bell sai ensimmäisen Yhdysvaltain </w:t>
      </w:r>
      <w:r>
        <w:t xml:space="preserve">patentin </w:t>
      </w:r>
      <w:r>
        <w:rPr>
          <w:color w:val="556B2F"/>
        </w:rPr>
        <w:t xml:space="preserve">puhelimelle </w:t>
      </w:r>
      <w:r>
        <w:t xml:space="preserve">vuonna</w:t>
      </w:r>
      <w:r>
        <w:rPr>
          <w:color w:val="6B8E23"/>
        </w:rPr>
        <w:t xml:space="preserve">1876</w:t>
      </w:r>
      <w:r>
        <w:t xml:space="preserve"> Bell piti kuuluisinta keksintöään tunkeutumisena todelliseen työhönsä tiedemiehenä ja kieltäytyi ottamasta puhelinta työhuoneeseensa.[N 4] Bell piti kuuluisinta keksintöään tunkeutumisena todelliseen työhönsä tiedemiehenä ja kieltäytyi ottamasta puhelinta työhuoneeseensa.[N 5]</w:t>
      </w:r>
    </w:p>
    <w:p>
      <w:r>
        <w:rPr>
          <w:b/>
        </w:rPr>
        <w:t xml:space="preserve">Kysymys 0</w:t>
      </w:r>
    </w:p>
    <w:p>
      <w:r>
        <w:t xml:space="preserve">Minkä parissa hänen sukulaisensa työskentelivät?</w:t>
      </w:r>
    </w:p>
    <w:p>
      <w:r>
        <w:rPr>
          <w:b/>
        </w:rPr>
        <w:t xml:space="preserve">Kysymys 1</w:t>
      </w:r>
    </w:p>
    <w:p>
      <w:r>
        <w:t xml:space="preserve">Mikä hänen äidissään ja vaimossaan oli mielenkiintoista?</w:t>
      </w:r>
    </w:p>
    <w:p>
      <w:r>
        <w:rPr>
          <w:b/>
        </w:rPr>
        <w:t xml:space="preserve">Kysymys 2</w:t>
      </w:r>
    </w:p>
    <w:p>
      <w:r>
        <w:t xml:space="preserve">Minä vuonna Bell sai patentin puhelimelleen?</w:t>
      </w:r>
    </w:p>
    <w:p>
      <w:r>
        <w:rPr>
          <w:b/>
        </w:rPr>
        <w:t xml:space="preserve">Kysymys 3</w:t>
      </w:r>
    </w:p>
    <w:p>
      <w:r>
        <w:t xml:space="preserve">Missä maassa Bell patentoi puhelimensa?</w:t>
      </w:r>
    </w:p>
    <w:p>
      <w:r>
        <w:rPr>
          <w:b/>
        </w:rPr>
        <w:t xml:space="preserve">Kysymys 4</w:t>
      </w:r>
    </w:p>
    <w:p>
      <w:r>
        <w:t xml:space="preserve">Mitä Bell ei koskaan laittanut työhuoneeseensa?</w:t>
      </w:r>
    </w:p>
    <w:p>
      <w:r>
        <w:rPr>
          <w:b/>
        </w:rPr>
        <w:t xml:space="preserve">Teksti numero 2</w:t>
      </w:r>
    </w:p>
    <w:p>
      <w:r>
        <w:t xml:space="preserve">Bellin myöhempää elämää leimasivat monet muutkin keksinnöt, kuten uraauurtava työ optisen televiestinnän, </w:t>
      </w:r>
      <w:r>
        <w:rPr>
          <w:color w:val="A9A9A9"/>
        </w:rPr>
        <w:t xml:space="preserve">kantosiipien </w:t>
      </w:r>
      <w:r>
        <w:t xml:space="preserve">ja ilmailun </w:t>
      </w:r>
      <w:r>
        <w:t xml:space="preserve">alalla. </w:t>
      </w:r>
      <w:r>
        <w:t xml:space="preserve">Vaikka Bell ei kuulunut </w:t>
      </w:r>
      <w:r>
        <w:rPr>
          <w:color w:val="2F4F4F"/>
        </w:rPr>
        <w:t xml:space="preserve">National Geographic Societyn </w:t>
      </w:r>
      <w:r>
        <w:t xml:space="preserve">perustajiin</w:t>
      </w:r>
      <w:r>
        <w:rPr>
          <w:color w:val="DCDCDC"/>
        </w:rPr>
        <w:t xml:space="preserve">33</w:t>
      </w:r>
      <w:r>
        <w:t xml:space="preserve">, hänellä oli suuri vaikutus lehteen toimiessaan sen toisena puheenjohtajana 7. tammikuuta </w:t>
      </w:r>
      <w:r>
        <w:rPr>
          <w:color w:val="556B2F"/>
        </w:rPr>
        <w:t xml:space="preserve">1898</w:t>
      </w:r>
      <w:r>
        <w:t xml:space="preserve">1903 asti.</w:t>
      </w:r>
    </w:p>
    <w:p>
      <w:r>
        <w:rPr>
          <w:b/>
        </w:rPr>
        <w:t xml:space="preserve">Kysymys 0</w:t>
      </w:r>
    </w:p>
    <w:p>
      <w:r>
        <w:t xml:space="preserve">Kuinka monta ihmistä perusti National Geographic Societyn?</w:t>
      </w:r>
    </w:p>
    <w:p>
      <w:r>
        <w:rPr>
          <w:b/>
        </w:rPr>
        <w:t xml:space="preserve">Kysymys 1</w:t>
      </w:r>
    </w:p>
    <w:p>
      <w:r>
        <w:t xml:space="preserve">Bell oli minkä lehden toinen puheenjohtaja?</w:t>
      </w:r>
    </w:p>
    <w:p>
      <w:r>
        <w:rPr>
          <w:b/>
        </w:rPr>
        <w:t xml:space="preserve">Kysymys 2</w:t>
      </w:r>
    </w:p>
    <w:p>
      <w:r>
        <w:t xml:space="preserve">Millä alalla Bell työskenteli myöhemmin optisen televiestinnän ja ilmailun lisäksi?</w:t>
      </w:r>
    </w:p>
    <w:p>
      <w:r>
        <w:rPr>
          <w:b/>
        </w:rPr>
        <w:t xml:space="preserve">Kysymys 3</w:t>
      </w:r>
    </w:p>
    <w:p>
      <w:r>
        <w:t xml:space="preserve">Minä vuonna Bellistä tuli National Geographic -lehden toimitusjohtaja?</w:t>
      </w:r>
    </w:p>
    <w:p>
      <w:r>
        <w:rPr>
          <w:b/>
        </w:rPr>
        <w:t xml:space="preserve">Teksti numero 3</w:t>
      </w:r>
    </w:p>
    <w:p>
      <w:r>
        <w:t xml:space="preserve">Alexander Bell syntyi </w:t>
      </w:r>
      <w:r>
        <w:rPr>
          <w:color w:val="A9A9A9"/>
        </w:rPr>
        <w:t xml:space="preserve">Edinburghissa </w:t>
      </w:r>
      <w:r>
        <w:t xml:space="preserve">Skotlannissa 3. maaliskuuta 1847. Perheen koti sijaitsi osoitteessa 16 South Charlotte Street, ja siinä on </w:t>
      </w:r>
      <w:r>
        <w:t xml:space="preserve">kivikaiverrus, jossa se on merkitty Alexander Graham Bellin syntymäkodiksi. Hänellä oli kaksi veljeä: Melville James Bell (1845-70) ja Edward Charles Bell (1848-67), jotka molemmat kuolivat </w:t>
      </w:r>
      <w:r>
        <w:rPr>
          <w:color w:val="2F4F4F"/>
        </w:rPr>
        <w:t xml:space="preserve">tuberkuloosiin</w:t>
      </w:r>
      <w:r>
        <w:t xml:space="preserve">. Hänen isänsä oli professori Alexander Melville Bell, foneetikko, ja hänen äitinsä oli Eliza Grace (o.s. Symonds). Hän </w:t>
      </w:r>
      <w:r>
        <w:t xml:space="preserve">syntyi pelkkänä "Alexander Bellinä", mutta vuotiaana </w:t>
      </w:r>
      <w:r>
        <w:t xml:space="preserve">hän</w:t>
      </w:r>
      <w:r>
        <w:rPr>
          <w:color w:val="556B2F"/>
        </w:rPr>
        <w:t xml:space="preserve">10</w:t>
      </w:r>
      <w:r>
        <w:t xml:space="preserve"> pyysi isältään toista nimeä, kuten hänen kaksi veljeään. 11-vuotissyntymäpäivänään hänen isänsä suostui ja antoi hänelle nimen "Graham", jonka hän valitsi kunnioittaakseen Alexander Grahamia, kanadalaista, jota hänen isänsä oli hoitanut ja josta oli tullut perheen ystävä. Läheisille sukulaisille ja ystäville hän pysyi "</w:t>
      </w:r>
      <w:r>
        <w:rPr>
          <w:color w:val="6B8E23"/>
        </w:rPr>
        <w:t xml:space="preserve">Aleck</w:t>
      </w:r>
      <w:r>
        <w:t xml:space="preserve">".</w:t>
      </w:r>
    </w:p>
    <w:p>
      <w:r>
        <w:rPr>
          <w:b/>
        </w:rPr>
        <w:t xml:space="preserve">Kysymys 0</w:t>
      </w:r>
    </w:p>
    <w:p>
      <w:r>
        <w:t xml:space="preserve">Missä kaupungissa Bell syntyi?</w:t>
      </w:r>
    </w:p>
    <w:p>
      <w:r>
        <w:rPr>
          <w:b/>
        </w:rPr>
        <w:t xml:space="preserve">Kysymys 1</w:t>
      </w:r>
    </w:p>
    <w:p>
      <w:r>
        <w:t xml:space="preserve">Mikä aineisto osoittaa Bellsin perheen kotitalon hänen syntymäpaikakseen?</w:t>
      </w:r>
    </w:p>
    <w:p>
      <w:r>
        <w:rPr>
          <w:b/>
        </w:rPr>
        <w:t xml:space="preserve">Kysymys 2</w:t>
      </w:r>
    </w:p>
    <w:p>
      <w:r>
        <w:t xml:space="preserve">Mihin tautiin hänen kaksi veljeään kuoli?</w:t>
      </w:r>
    </w:p>
    <w:p>
      <w:r>
        <w:rPr>
          <w:b/>
        </w:rPr>
        <w:t xml:space="preserve">Kysymys 3</w:t>
      </w:r>
    </w:p>
    <w:p>
      <w:r>
        <w:t xml:space="preserve">Minkä ikäisenä Bell pyysi toista nimeä?</w:t>
      </w:r>
    </w:p>
    <w:p>
      <w:r>
        <w:rPr>
          <w:b/>
        </w:rPr>
        <w:t xml:space="preserve">Kysymys 4</w:t>
      </w:r>
    </w:p>
    <w:p>
      <w:r>
        <w:t xml:space="preserve">Miksi hänen läheisensä kutsuivat Belliä?</w:t>
      </w:r>
    </w:p>
    <w:p>
      <w:r>
        <w:rPr>
          <w:b/>
        </w:rPr>
        <w:t xml:space="preserve">Teksti numero 4</w:t>
      </w:r>
    </w:p>
    <w:p>
      <w:r>
        <w:t xml:space="preserve">Lapsena nuori Bell oli luonnostaan utelias maailmaansa kohtaan, minkä vuoksi hän keräsi </w:t>
      </w:r>
      <w:r>
        <w:rPr>
          <w:color w:val="A9A9A9"/>
        </w:rPr>
        <w:t xml:space="preserve">kasvitieteellisiä näytteitä ja </w:t>
      </w:r>
      <w:r>
        <w:t xml:space="preserve">teki kokeita jo varhain</w:t>
      </w:r>
      <w:r>
        <w:t xml:space="preserve">.</w:t>
      </w:r>
      <w:r>
        <w:t xml:space="preserve"> Hänen paras ystävänsä oli </w:t>
      </w:r>
      <w:r>
        <w:rPr>
          <w:color w:val="DCDCDC"/>
        </w:rPr>
        <w:t xml:space="preserve">Ben Herdman</w:t>
      </w:r>
      <w:r>
        <w:t xml:space="preserve">, naapuri, jonka perhe pyöritti </w:t>
      </w:r>
      <w:r>
        <w:t xml:space="preserve">jauhomyllyä, joka oli monien tutkimusretkien näyttämönä. Nuori Bell kysyi, mitä myllyssä piti tehdä. Hänelle kerrottiin, että vehnä oli kuorittava vaivalloisella prosessilla, ja 12-vuotiaana Bell rakensi kotitekoisen laitteen, jossa yhdistettiin </w:t>
      </w:r>
      <w:r>
        <w:rPr>
          <w:color w:val="556B2F"/>
        </w:rPr>
        <w:t xml:space="preserve">pyöriviä meloja </w:t>
      </w:r>
      <w:r>
        <w:t xml:space="preserve">ja kynsiharjasarjoja, ja loi yksinkertaisen kuorimakoneen, joka otettiin käyttöön ja jota käytettiin tasaisesti useiden vuosien ajan. Vastineeksi John Herdman antoi molemmille pojille </w:t>
      </w:r>
      <w:r>
        <w:rPr>
          <w:color w:val="6B8E23"/>
        </w:rPr>
        <w:t xml:space="preserve">pienen työpajan</w:t>
      </w:r>
      <w:r>
        <w:t xml:space="preserve">, jossa he saivat "keksiä"</w:t>
      </w:r>
      <w:r>
        <w:t xml:space="preserve">.</w:t>
      </w:r>
    </w:p>
    <w:p>
      <w:r>
        <w:rPr>
          <w:b/>
        </w:rPr>
        <w:t xml:space="preserve">Kysymys 0</w:t>
      </w:r>
    </w:p>
    <w:p>
      <w:r>
        <w:t xml:space="preserve">Millaisia esineitä Bell keräsi lapsena?</w:t>
      </w:r>
    </w:p>
    <w:p>
      <w:r>
        <w:rPr>
          <w:b/>
        </w:rPr>
        <w:t xml:space="preserve">Kysymys 1</w:t>
      </w:r>
    </w:p>
    <w:p>
      <w:r>
        <w:t xml:space="preserve">Kuka oli Bellin läheisin ystävä lapsena?</w:t>
      </w:r>
    </w:p>
    <w:p>
      <w:r>
        <w:rPr>
          <w:b/>
        </w:rPr>
        <w:t xml:space="preserve">Kysymys 2</w:t>
      </w:r>
    </w:p>
    <w:p>
      <w:r>
        <w:t xml:space="preserve">Millaista myllyä Bellin naapurit pyörittivät?</w:t>
      </w:r>
    </w:p>
    <w:p>
      <w:r>
        <w:rPr>
          <w:b/>
        </w:rPr>
        <w:t xml:space="preserve">Kysymys 3</w:t>
      </w:r>
    </w:p>
    <w:p>
      <w:r>
        <w:t xml:space="preserve">Bellin kuivauskone yhdisti mitä kynsiharjojen kanssa?</w:t>
      </w:r>
    </w:p>
    <w:p>
      <w:r>
        <w:rPr>
          <w:b/>
        </w:rPr>
        <w:t xml:space="preserve">Kysymys 4</w:t>
      </w:r>
    </w:p>
    <w:p>
      <w:r>
        <w:t xml:space="preserve">Mikä oli Bellin palkkio hänen kuivauskoneestaan?</w:t>
      </w:r>
    </w:p>
    <w:p>
      <w:r>
        <w:rPr>
          <w:b/>
        </w:rPr>
        <w:t xml:space="preserve">Teksti numero 5</w:t>
      </w:r>
    </w:p>
    <w:p>
      <w:r>
        <w:t xml:space="preserve">Jo varhaisvuosina Bell osoitti herkkää luonnetta ja lahjakkuutta taiteeseen, runouteen ja </w:t>
      </w:r>
      <w:r>
        <w:rPr>
          <w:color w:val="A9A9A9"/>
        </w:rPr>
        <w:t xml:space="preserve">musiikkiin, mihin </w:t>
      </w:r>
      <w:r>
        <w:t xml:space="preserve">hänen äitinsä kannusti häntä. </w:t>
      </w:r>
      <w:r>
        <w:t xml:space="preserve">Ilman muodollista koulutusta hän hallitsi </w:t>
      </w:r>
      <w:r>
        <w:rPr>
          <w:color w:val="DCDCDC"/>
        </w:rPr>
        <w:t xml:space="preserve">pianonsoiton </w:t>
      </w:r>
      <w:r>
        <w:t xml:space="preserve">ja hänestä tuli perheen pianisti. Vaikka hän oli tavallisesti hiljainen ja sisäänpäin kääntynyt, hän nautti matkimisesta ja vatsastapuhumista muistuttavista "äänitempuista", joilla hän viihdytti jatkuvasti perhevieraita heidän satunnaisilla vierailuillaan. Bell oli myös syvästi vaikuttunut äitinsä asteittaisesta kuuroudesta (hän alkoi menettää kuulonsa, kun hän oli</w:t>
      </w:r>
      <w:r>
        <w:rPr>
          <w:color w:val="2F4F4F"/>
        </w:rPr>
        <w:t xml:space="preserve">12</w:t>
      </w:r>
      <w:r>
        <w:t xml:space="preserve"> ) ja opetteli manuaalisen sormikielen, jotta hän voisi istua äidin vieressä ja naputella hiljaa keskusteluja, jotka pyörivät perheen olohuoneessa. Hän kehitti myös tekniikan, jossa hän puhui selkeillä, moduloiduilla äänillä suoraan äitinsä </w:t>
      </w:r>
      <w:r>
        <w:rPr>
          <w:color w:val="556B2F"/>
        </w:rPr>
        <w:t xml:space="preserve">otsaan</w:t>
      </w:r>
      <w:r>
        <w:t xml:space="preserve">, jolloin äiti kuuli hänet kohtuullisen selvästi. Bellin kiinnostus äitinsä kuuroutta kohtaan johti hänet tutkimaan </w:t>
      </w:r>
      <w:r>
        <w:rPr>
          <w:color w:val="6B8E23"/>
        </w:rPr>
        <w:t xml:space="preserve">akustiikkaa</w:t>
      </w:r>
      <w:r>
        <w:t xml:space="preserve">.</w:t>
      </w:r>
    </w:p>
    <w:p>
      <w:r>
        <w:rPr>
          <w:b/>
        </w:rPr>
        <w:t xml:space="preserve">Kysymys 0</w:t>
      </w:r>
    </w:p>
    <w:p>
      <w:r>
        <w:t xml:space="preserve">Bell oli lahjakas taiteessa, runoudessa ja missä?</w:t>
      </w:r>
    </w:p>
    <w:p>
      <w:r>
        <w:rPr>
          <w:b/>
        </w:rPr>
        <w:t xml:space="preserve">Kysymys 1</w:t>
      </w:r>
    </w:p>
    <w:p>
      <w:r>
        <w:t xml:space="preserve">Missä Bell onnistui ilman opetusta?</w:t>
      </w:r>
    </w:p>
    <w:p>
      <w:r>
        <w:rPr>
          <w:b/>
        </w:rPr>
        <w:t xml:space="preserve">Kysymys 2</w:t>
      </w:r>
    </w:p>
    <w:p>
      <w:r>
        <w:t xml:space="preserve">Kuinka vanha Bell oli, kun hänen äitinsä alkoi kuuroutua?</w:t>
      </w:r>
    </w:p>
    <w:p>
      <w:r>
        <w:rPr>
          <w:b/>
        </w:rPr>
        <w:t xml:space="preserve">Kysymys 3</w:t>
      </w:r>
    </w:p>
    <w:p>
      <w:r>
        <w:t xml:space="preserve">Mihin osaan äitinsä päätä Bell puhuisi?</w:t>
      </w:r>
    </w:p>
    <w:p>
      <w:r>
        <w:rPr>
          <w:b/>
        </w:rPr>
        <w:t xml:space="preserve">Kysymys 4</w:t>
      </w:r>
    </w:p>
    <w:p>
      <w:r>
        <w:t xml:space="preserve">Mitä Bell tutki äitinsä kuurouden vuoksi?</w:t>
      </w:r>
    </w:p>
    <w:p>
      <w:r>
        <w:rPr>
          <w:b/>
        </w:rPr>
        <w:t xml:space="preserve">Teksti numero 6</w:t>
      </w:r>
    </w:p>
    <w:p>
      <w:r>
        <w:t xml:space="preserve">Hänen perheensä oli pitkään yhteydessä puhetaidon opettamiseen: hänen isoisänsä Alexander Bell Lontoossa, hänen setänsä </w:t>
      </w:r>
      <w:r>
        <w:rPr>
          <w:color w:val="A9A9A9"/>
        </w:rPr>
        <w:t xml:space="preserve">Dublinissa </w:t>
      </w:r>
      <w:r>
        <w:t xml:space="preserve">ja hänen isänsä Edinburghissa olivat kaikki puhetaidon opettajia. </w:t>
      </w:r>
      <w:r>
        <w:t xml:space="preserve">Hänen isänsä julkaisi aiheesta useita teoksia, joista useat ovat edelleen hyvin tunnettuja, erityisesti hänen teoksensa </w:t>
      </w:r>
      <w:r>
        <w:rPr>
          <w:color w:val="DCDCDC"/>
        </w:rPr>
        <w:t xml:space="preserve">The Standard Elocutionist </w:t>
      </w:r>
      <w:r>
        <w:t xml:space="preserve">(1860), joka ilmestyi Edinburghissa vuonna 1868. The Standard Elocutionist ilmestyi </w:t>
      </w:r>
      <w:r>
        <w:t xml:space="preserve">brittiläisinä</w:t>
      </w:r>
      <w:r>
        <w:rPr>
          <w:color w:val="2F4F4F"/>
        </w:rPr>
        <w:t xml:space="preserve">168</w:t>
      </w:r>
      <w:r>
        <w:t xml:space="preserve"> painoksina, ja sitä myytiin yli neljännesmiljoona kappaletta pelkästään Yhdysvalloissa. Tässä tutkielmassa isä selittää menetelmänsä, joilla hän opetti kuuromykkiä (kuten heitä tuolloin kutsuttiin) artikuloimaan sanoja ja lukemaan toisten ihmisten huulien liikkeet merkityksen tulkitsemiseksi. Bellin isä opetti häntä ja hänen veljiään paitsi kirjoittamaan näkyvää puhetta myös tunnistamaan minkä tahansa symbolin ja siihen liittyvän äänen. Bellistä tuli niin taitava, että hän osallistui isänsä julkisiin esityksiin ja hämmästytti yleisöä kyvyillään. Hän pystyi tulkitsemaan näkyvää puhetta, joka edusti lähes kaikkia kieliä, kuten latinaa, skotlannin gaelia ja jopa sanskritia, ja lausui tarkasti kirjoitettuja tekstejä ilman, että hän tunsi niiden </w:t>
      </w:r>
      <w:r>
        <w:rPr>
          <w:color w:val="556B2F"/>
        </w:rPr>
        <w:t xml:space="preserve">ääntämistä</w:t>
      </w:r>
      <w:r>
        <w:t xml:space="preserve">.</w:t>
      </w:r>
    </w:p>
    <w:p>
      <w:r>
        <w:rPr>
          <w:b/>
        </w:rPr>
        <w:t xml:space="preserve">Kysymys 0</w:t>
      </w:r>
    </w:p>
    <w:p>
      <w:r>
        <w:t xml:space="preserve">Missä Bellin setä asui?</w:t>
      </w:r>
    </w:p>
    <w:p>
      <w:r>
        <w:rPr>
          <w:b/>
        </w:rPr>
        <w:t xml:space="preserve">Kysymys 1</w:t>
      </w:r>
    </w:p>
    <w:p>
      <w:r>
        <w:t xml:space="preserve">Mistä Bellin isä oli kuuluisin kustantaja?</w:t>
      </w:r>
    </w:p>
    <w:p>
      <w:r>
        <w:rPr>
          <w:b/>
        </w:rPr>
        <w:t xml:space="preserve">Kysymys 2</w:t>
      </w:r>
    </w:p>
    <w:p>
      <w:r>
        <w:t xml:space="preserve">Bell oppi lukemaan tarkasti huulilta jopa tietämättä mitä?</w:t>
      </w:r>
    </w:p>
    <w:p>
      <w:r>
        <w:rPr>
          <w:b/>
        </w:rPr>
        <w:t xml:space="preserve">Kysymys 3</w:t>
      </w:r>
    </w:p>
    <w:p>
      <w:r>
        <w:t xml:space="preserve">Kuinka monta kertaa The Standard Elocutionist painettiin?</w:t>
      </w:r>
    </w:p>
    <w:p>
      <w:r>
        <w:rPr>
          <w:b/>
        </w:rPr>
        <w:t xml:space="preserve">Teksti numero 7</w:t>
      </w:r>
    </w:p>
    <w:p>
      <w:r>
        <w:t xml:space="preserve">Pienenä lapsena Bell sai veljiensä tavoin varhaiskasvatusta kotona </w:t>
      </w:r>
      <w:r>
        <w:rPr>
          <w:color w:val="A9A9A9"/>
        </w:rPr>
        <w:t xml:space="preserve">isältään</w:t>
      </w:r>
      <w:r>
        <w:t xml:space="preserve">. </w:t>
      </w:r>
      <w:r>
        <w:t xml:space="preserve">Hänet kuitenkin kirjoitettiin jo varhain </w:t>
      </w:r>
      <w:r>
        <w:t xml:space="preserve">Skotlannin Edinburghissa sijaitsevaan </w:t>
      </w:r>
      <w:r>
        <w:rPr>
          <w:color w:val="DCDCDC"/>
        </w:rPr>
        <w:t xml:space="preserve">Royal High Schooliin, </w:t>
      </w:r>
      <w:r>
        <w:t xml:space="preserve">jonka hän jätti 15-vuotiaana suoritettuaan vain neljä ensimmäistä luokkaa.</w:t>
      </w:r>
      <w:r>
        <w:t xml:space="preserve"> Hänen koulumenestyksensä oli vähäpätöinen, ja sitä leimasivat poissaolot ja heikot arvosanat. Hänen pääkiinnostuksensa kohdistui luonnontieteisiin, erityisesti </w:t>
      </w:r>
      <w:r>
        <w:rPr>
          <w:color w:val="2F4F4F"/>
        </w:rPr>
        <w:t xml:space="preserve">biologiaan, </w:t>
      </w:r>
      <w:r>
        <w:t xml:space="preserve">ja muihin kouluaineisiin hän suhtautui välinpitämättömästi vaativan isänsä kauhistukseksi. Koulun päätyttyä Bell matkusti Lontooseen asumaan isoisänsä Alexander Bellin luokse. Isoisän luona vietetyn vuoden aikana syntyi rakkaus oppimiseen, ja Bell vietti pitkiä tunteja vakavien keskustelujen ja opintojen parissa. Vanhin Bell ponnisteli kovasti, jotta hänen nuori oppilaansa oppisi puhumaan selkeästi ja vakuuttavasti, ominaisuuksia, joita hänen oppilaansa tarvitsisi tullakseen itse opettajaksi. Iässä</w:t>
      </w:r>
      <w:r>
        <w:rPr>
          <w:color w:val="556B2F"/>
        </w:rPr>
        <w:t xml:space="preserve">16</w:t>
      </w:r>
      <w:r>
        <w:t xml:space="preserve"> Bell sai työpaikan puhetaidon ja musiikin "oppilaana" Weston House Academy -akatemiassa Elginissä, Morayn osavaltiossa Skotlannissa. Vaikka hän oli kirjoilla latinan ja kreikan oppilaana, hän opetti itse luokkia vastineeksi ruokailusta ja 10 punnasta istuntoa kohden. Seuraavana vuonna hän opiskeli Edinburghin yliopistossa; hän liittyi vanhempaan veljeensä Melvilleen, joka oli ilmoittautunut sinne edellisenä vuonna. Vuonna 1868, vähän ennen kuin Bell lähti perheensä kanssa Kanadaan, hän suoritti ylioppilastutkinnon ja pääsi Lontoon yliopistoon.</w:t>
      </w:r>
    </w:p>
    <w:p>
      <w:r>
        <w:rPr>
          <w:b/>
        </w:rPr>
        <w:t xml:space="preserve">Kysymys 0</w:t>
      </w:r>
    </w:p>
    <w:p>
      <w:r>
        <w:t xml:space="preserve">Kuka opetti Belliä, kun hän oli hyvin nuori?</w:t>
      </w:r>
    </w:p>
    <w:p>
      <w:r>
        <w:rPr>
          <w:b/>
        </w:rPr>
        <w:t xml:space="preserve">Kysymys 1</w:t>
      </w:r>
    </w:p>
    <w:p>
      <w:r>
        <w:t xml:space="preserve">Mistä koulusta Bell lähti 15-vuotiaana?</w:t>
      </w:r>
    </w:p>
    <w:p>
      <w:r>
        <w:rPr>
          <w:b/>
        </w:rPr>
        <w:t xml:space="preserve">Kysymys 2</w:t>
      </w:r>
    </w:p>
    <w:p>
      <w:r>
        <w:t xml:space="preserve">Mikä oli Bellin lempiaine?</w:t>
      </w:r>
    </w:p>
    <w:p>
      <w:r>
        <w:rPr>
          <w:b/>
        </w:rPr>
        <w:t xml:space="preserve">Kysymys 3</w:t>
      </w:r>
    </w:p>
    <w:p>
      <w:r>
        <w:t xml:space="preserve">Kuinka vanha Bell oli, kun hänestä tuli "oppilasopettaja"?</w:t>
      </w:r>
    </w:p>
    <w:p>
      <w:r>
        <w:rPr>
          <w:b/>
        </w:rPr>
        <w:t xml:space="preserve">Teksti numero 8</w:t>
      </w:r>
    </w:p>
    <w:p>
      <w:r>
        <w:t xml:space="preserve">Hänen isänsä kannusti Bell kiinnostusta puheeseen ja vuonna</w:t>
      </w:r>
      <w:r>
        <w:rPr>
          <w:color w:val="A9A9A9"/>
        </w:rPr>
        <w:t xml:space="preserve">1863</w:t>
      </w:r>
      <w:r>
        <w:t xml:space="preserve"> , vei poikansa nähdä ainutlaatuinen automaatti, kehittämä </w:t>
      </w:r>
      <w:r>
        <w:rPr>
          <w:color w:val="DCDCDC"/>
        </w:rPr>
        <w:t xml:space="preserve">Sir Charles Wheatstone </w:t>
      </w:r>
      <w:r>
        <w:t xml:space="preserve">perustuu aikaisempaan työhön paroni Wolfgang von Kempelen. Alkeellinen "mekaaninen ihminen" simuloi </w:t>
      </w:r>
      <w:r>
        <w:rPr>
          <w:color w:val="2F4F4F"/>
        </w:rPr>
        <w:t xml:space="preserve">ihmisen ääntä</w:t>
      </w:r>
      <w:r>
        <w:t xml:space="preserve">. </w:t>
      </w:r>
      <w:r>
        <w:t xml:space="preserve">Kone kiehtoi Belliä, ja saatuaan haltuunsa saksaksi julkaistun von Kempelenin kirjan ja käännettyään sen vaivalloisesti hän </w:t>
      </w:r>
      <w:r>
        <w:t xml:space="preserve">rakensi </w:t>
      </w:r>
      <w:r>
        <w:t xml:space="preserve">isoveljensä </w:t>
      </w:r>
      <w:r>
        <w:rPr>
          <w:color w:val="556B2F"/>
        </w:rPr>
        <w:t xml:space="preserve">Melvillen</w:t>
      </w:r>
      <w:r>
        <w:t xml:space="preserve"> kanssa </w:t>
      </w:r>
      <w:r>
        <w:t xml:space="preserve">oman automaattipään. Heidän isänsä, joka oli erittäin kiinnostunut heidän hankkeestaan, tarjoutui maksamaan kaikki tarvikkeet ja kannusti poikia houkuttelemalla heitä "suurella palkinnolla", jos he onnistuisivat. Kun veli rakensi kurkun ja kurkunpään, Bell tarttui vaikeampaan tehtävään eli realistisen </w:t>
      </w:r>
      <w:r>
        <w:rPr>
          <w:color w:val="6B8E23"/>
        </w:rPr>
        <w:t xml:space="preserve">kallon </w:t>
      </w:r>
      <w:r>
        <w:t xml:space="preserve">luomiseen</w:t>
      </w:r>
      <w:r>
        <w:t xml:space="preserve">. Hänen työnsä tuloksena syntyi hämmästyttävän elävä pää, joka pystyi "puhumaan", vaikkakin vain muutaman sanan. Pojat säätivät "huulia" huolellisesti, ja kun palkeet pakottivat ilmaa henkitorven läpi, syntyi hyvin tunnistettava "mama", Bellin keksintöä katsomaan tulleiden naapureiden iloksi.</w:t>
      </w:r>
    </w:p>
    <w:p>
      <w:r>
        <w:rPr>
          <w:b/>
        </w:rPr>
        <w:t xml:space="preserve">Kysymys 0</w:t>
      </w:r>
    </w:p>
    <w:p>
      <w:r>
        <w:t xml:space="preserve">Minä vuonna Bellin isä vei hänet katsomaan automaattia?</w:t>
      </w:r>
    </w:p>
    <w:p>
      <w:r>
        <w:rPr>
          <w:b/>
        </w:rPr>
        <w:t xml:space="preserve">Kysymys 1</w:t>
      </w:r>
    </w:p>
    <w:p>
      <w:r>
        <w:t xml:space="preserve">Kuka loi Bellin näkemän automaatin?</w:t>
      </w:r>
    </w:p>
    <w:p>
      <w:r>
        <w:rPr>
          <w:b/>
        </w:rPr>
        <w:t xml:space="preserve">Kysymys 2</w:t>
      </w:r>
    </w:p>
    <w:p>
      <w:r>
        <w:t xml:space="preserve">Mitä automaatti jäljitteli?</w:t>
      </w:r>
    </w:p>
    <w:p>
      <w:r>
        <w:rPr>
          <w:b/>
        </w:rPr>
        <w:t xml:space="preserve">Kysymys 3</w:t>
      </w:r>
    </w:p>
    <w:p>
      <w:r>
        <w:t xml:space="preserve">Bell rakensi oman automaatin kenen kanssa?</w:t>
      </w:r>
    </w:p>
    <w:p>
      <w:r>
        <w:rPr>
          <w:b/>
        </w:rPr>
        <w:t xml:space="preserve">Kysymys 4</w:t>
      </w:r>
    </w:p>
    <w:p>
      <w:r>
        <w:t xml:space="preserve">Minkä osan automaatista Bell loi?</w:t>
      </w:r>
    </w:p>
    <w:p>
      <w:r>
        <w:rPr>
          <w:b/>
        </w:rPr>
        <w:t xml:space="preserve">Teksti numero 9</w:t>
      </w:r>
    </w:p>
    <w:p>
      <w:r>
        <w:t xml:space="preserve">Automaatin tuloksista kiinnostunut Bell jatkoi kokeilujaan elävällä kohteella, perheen </w:t>
      </w:r>
      <w:r>
        <w:rPr>
          <w:color w:val="A9A9A9"/>
        </w:rPr>
        <w:t xml:space="preserve">Skye-terrierillä </w:t>
      </w:r>
      <w:r>
        <w:t xml:space="preserve">"</w:t>
      </w:r>
      <w:r>
        <w:rPr>
          <w:color w:val="DCDCDC"/>
        </w:rPr>
        <w:t xml:space="preserve">Trouve"</w:t>
      </w:r>
      <w:r>
        <w:t xml:space="preserve">. </w:t>
      </w:r>
      <w:r>
        <w:t xml:space="preserve">Kun Bell oli opettanut sen </w:t>
      </w:r>
      <w:r>
        <w:rPr>
          <w:color w:val="2F4F4F"/>
        </w:rPr>
        <w:t xml:space="preserve">murisemaan jatkuvasti</w:t>
      </w:r>
      <w:r>
        <w:t xml:space="preserve">, hän kurotti koiran suuhun ja manipuloi sen huulia ja äänihuulia tuottaakseen karkean "Ow ah oo ga ma ma" -äänteen</w:t>
      </w:r>
      <w:r>
        <w:t xml:space="preserve">.</w:t>
      </w:r>
      <w:r>
        <w:t xml:space="preserve"> Vähän vakuuttamalla vierailijat uskoivat, että hänen koiransa osasi artikuloida "</w:t>
      </w:r>
      <w:r>
        <w:rPr>
          <w:color w:val="556B2F"/>
        </w:rPr>
        <w:t xml:space="preserve">Mitä kuuluu, mummo?". </w:t>
      </w:r>
      <w:r>
        <w:t xml:space="preserve">" Hänen leikkisästä luonteestaan kertoo, että hänen kokeilunsa vakuuttivat katsojat siitä, että he näkivät "puhuvan koiran". Nämä ensimmäiset kokeilut äänen kanssa johtivat kuitenkin siihen, että Bell ryhtyi ensimmäiseen vakavasti otettavaan työhönsä äänen välittämisen parissa, jossa hän käytti </w:t>
      </w:r>
      <w:r>
        <w:rPr>
          <w:color w:val="6B8E23"/>
        </w:rPr>
        <w:t xml:space="preserve">virityshaarukoita </w:t>
      </w:r>
      <w:r>
        <w:t xml:space="preserve">resonanssin tutkimiseen.</w:t>
      </w:r>
    </w:p>
    <w:p>
      <w:r>
        <w:rPr>
          <w:b/>
        </w:rPr>
        <w:t xml:space="preserve">Kysymys 0</w:t>
      </w:r>
    </w:p>
    <w:p>
      <w:r>
        <w:t xml:space="preserve">Mitä elävää olentoa Bell käytti tutkimuksessaan?</w:t>
      </w:r>
    </w:p>
    <w:p>
      <w:r>
        <w:rPr>
          <w:b/>
        </w:rPr>
        <w:t xml:space="preserve">Kysymys 1</w:t>
      </w:r>
    </w:p>
    <w:p>
      <w:r>
        <w:t xml:space="preserve">Mikä oli Bellin lemmikin nimi?</w:t>
      </w:r>
    </w:p>
    <w:p>
      <w:r>
        <w:rPr>
          <w:b/>
        </w:rPr>
        <w:t xml:space="preserve">Kysymys 2</w:t>
      </w:r>
    </w:p>
    <w:p>
      <w:r>
        <w:t xml:space="preserve">Minkä lauseen ihmiset uskoivat Bellin koiran osaavan sanoa?</w:t>
      </w:r>
    </w:p>
    <w:p>
      <w:r>
        <w:rPr>
          <w:b/>
        </w:rPr>
        <w:t xml:space="preserve">Kysymys 3</w:t>
      </w:r>
    </w:p>
    <w:p>
      <w:r>
        <w:t xml:space="preserve">Bell tutki resonanssia käyttäen mitä?</w:t>
      </w:r>
    </w:p>
    <w:p>
      <w:r>
        <w:rPr>
          <w:b/>
        </w:rPr>
        <w:t xml:space="preserve">Kysymys 4</w:t>
      </w:r>
    </w:p>
    <w:p>
      <w:r>
        <w:t xml:space="preserve">Mitä Bell käski koiransa tehdä?</w:t>
      </w:r>
    </w:p>
    <w:p>
      <w:r>
        <w:rPr>
          <w:b/>
        </w:rPr>
        <w:t xml:space="preserve">Teksti numero 10</w:t>
      </w:r>
    </w:p>
    <w:p>
      <w:r>
        <w:t xml:space="preserve">Iässä</w:t>
      </w:r>
      <w:r>
        <w:rPr>
          <w:color w:val="A9A9A9"/>
        </w:rPr>
        <w:t xml:space="preserve">19</w:t>
      </w:r>
      <w:r>
        <w:t xml:space="preserve">, hän kirjoitti raportin työstään ja lähetti sen filologi </w:t>
      </w:r>
      <w:r>
        <w:rPr>
          <w:color w:val="DCDCDC"/>
        </w:rPr>
        <w:t xml:space="preserve">Alexander Ellis</w:t>
      </w:r>
      <w:r>
        <w:t xml:space="preserve">, kollega isänsä (joka olisi myöhemmin kuvattiin </w:t>
      </w:r>
      <w:r>
        <w:rPr>
          <w:color w:val="2F4F4F"/>
        </w:rPr>
        <w:t xml:space="preserve">professori Henry Higgins </w:t>
      </w:r>
      <w:r>
        <w:t xml:space="preserve">Pygmalion). Ellis kirjoitti heti takaisin, että kokeet olivat samankaltaisia kuin </w:t>
      </w:r>
      <w:r>
        <w:rPr>
          <w:color w:val="556B2F"/>
        </w:rPr>
        <w:t xml:space="preserve">Saksassa </w:t>
      </w:r>
      <w:r>
        <w:t xml:space="preserve">tehty työ, </w:t>
      </w:r>
      <w:r>
        <w:t xml:space="preserve">ja lainasi Bellille myös kopion </w:t>
      </w:r>
      <w:r>
        <w:rPr>
          <w:color w:val="6B8E23"/>
        </w:rPr>
        <w:t xml:space="preserve">Hermann von </w:t>
      </w:r>
      <w:r>
        <w:t xml:space="preserve">Helmholtzin teoksesta The Sensations of Tone as a Physiological Basis for the Theory of Music.</w:t>
      </w:r>
    </w:p>
    <w:p>
      <w:r>
        <w:rPr>
          <w:b/>
        </w:rPr>
        <w:t xml:space="preserve">Kysymys 0</w:t>
      </w:r>
    </w:p>
    <w:p>
      <w:r>
        <w:t xml:space="preserve">Kuka sai Bellin lukemaan hänen teoksiaan?</w:t>
      </w:r>
    </w:p>
    <w:p>
      <w:r>
        <w:rPr>
          <w:b/>
        </w:rPr>
        <w:t xml:space="preserve">Kysymys 1</w:t>
      </w:r>
    </w:p>
    <w:p>
      <w:r>
        <w:t xml:space="preserve">Mikä maa teki samanlaista työtä kuin Bell?</w:t>
      </w:r>
    </w:p>
    <w:p>
      <w:r>
        <w:rPr>
          <w:b/>
        </w:rPr>
        <w:t xml:space="preserve">Kysymys 2</w:t>
      </w:r>
    </w:p>
    <w:p>
      <w:r>
        <w:t xml:space="preserve">Kuka kirjoitti teoksen The Sensations of Tone as a Physiological Basis for the Theory of Music?</w:t>
      </w:r>
    </w:p>
    <w:p>
      <w:r>
        <w:rPr>
          <w:b/>
        </w:rPr>
        <w:t xml:space="preserve">Kysymys 3</w:t>
      </w:r>
    </w:p>
    <w:p>
      <w:r>
        <w:t xml:space="preserve">Kuinka vanha Bell oli kirjoittaessaan artikkelinsa?</w:t>
      </w:r>
    </w:p>
    <w:p>
      <w:r>
        <w:rPr>
          <w:b/>
        </w:rPr>
        <w:t xml:space="preserve">Kysymys 4</w:t>
      </w:r>
    </w:p>
    <w:p>
      <w:r>
        <w:t xml:space="preserve">Mikä fiktiivinen hahmo perustuu Alexander Ellisiin?</w:t>
      </w:r>
    </w:p>
    <w:p>
      <w:r>
        <w:rPr>
          <w:b/>
        </w:rPr>
        <w:t xml:space="preserve">Teksti numero 11</w:t>
      </w:r>
    </w:p>
    <w:p>
      <w:r>
        <w:t xml:space="preserve">Hän oli tyrmistynyt huomatessaan, että Helmholtz oli jo tehnyt uraauurtavaa työtä ja välittänyt vokaaliääniä samanlaisen äänihaarukan avulla, ja tutki </w:t>
      </w:r>
      <w:r>
        <w:rPr>
          <w:color w:val="A9A9A9"/>
        </w:rPr>
        <w:t xml:space="preserve">saksalaisen </w:t>
      </w:r>
      <w:r>
        <w:t xml:space="preserve">tiedemiehen kirjaa. Bell teki sitten sattumalta ranskalaisen painoksen virheellisen käännöksen perusteella päätelmän, joka oli perustana kaikelle hänen tulevalle äänten välittämistä koskevalle työlleen, ja raportoi: "</w:t>
      </w:r>
      <w:r>
        <w:t xml:space="preserve">Ilman, että tiesin aiheesta paljoakaan, minusta tuntui, että jos vokaaliääniä voitaisiin tuottaa </w:t>
      </w:r>
      <w:r>
        <w:rPr>
          <w:color w:val="DCDCDC"/>
        </w:rPr>
        <w:t xml:space="preserve">sähköisesti</w:t>
      </w:r>
      <w:r>
        <w:t xml:space="preserve">, niin voitaisiin myös </w:t>
      </w:r>
      <w:r>
        <w:rPr>
          <w:color w:val="2F4F4F"/>
        </w:rPr>
        <w:t xml:space="preserve">konsonantteja</w:t>
      </w:r>
      <w:r>
        <w:t xml:space="preserve">, niin voitaisiin myös artikuloitua puhetta." Myöhemmin hän myös huomautti: "</w:t>
      </w:r>
      <w:r>
        <w:t xml:space="preserve">Luulin, että Helmholtz oli tehnyt sen ... ja että epäonnistumiseni johtui vain tietämättömyydestäni </w:t>
      </w:r>
      <w:r>
        <w:rPr>
          <w:color w:val="556B2F"/>
        </w:rPr>
        <w:t xml:space="preserve">sähköstä</w:t>
      </w:r>
      <w:r>
        <w:t xml:space="preserve">. Se oli arvokas virhe ... Jos olisin tuolloin osannut lukea saksaa, en ehkä olisi koskaan aloittanut kokeitani!" [N 7].</w:t>
      </w:r>
    </w:p>
    <w:p>
      <w:r>
        <w:rPr>
          <w:b/>
        </w:rPr>
        <w:t xml:space="preserve">Kysymys 0</w:t>
      </w:r>
    </w:p>
    <w:p>
      <w:r>
        <w:t xml:space="preserve">Millä keinoin Bell päätteli, että vokaaliäänteitä voidaan muodostaa?</w:t>
      </w:r>
    </w:p>
    <w:p>
      <w:r>
        <w:rPr>
          <w:b/>
        </w:rPr>
        <w:t xml:space="preserve">Kysymys 1</w:t>
      </w:r>
    </w:p>
    <w:p>
      <w:r>
        <w:t xml:space="preserve">Mitä muuta Bell päätti, että vokaalien lisäksi voitaisiin luoda?</w:t>
      </w:r>
    </w:p>
    <w:p>
      <w:r>
        <w:rPr>
          <w:b/>
        </w:rPr>
        <w:t xml:space="preserve">Kysymys 2</w:t>
      </w:r>
    </w:p>
    <w:p>
      <w:r>
        <w:t xml:space="preserve">Millä kielellä Bell oli onnellinen, ettei osannut lukea?</w:t>
      </w:r>
    </w:p>
    <w:p>
      <w:r>
        <w:rPr>
          <w:b/>
        </w:rPr>
        <w:t xml:space="preserve">Kysymys 3</w:t>
      </w:r>
    </w:p>
    <w:p>
      <w:r>
        <w:t xml:space="preserve">Mitä Bell luuli, ettei hän tiennyt tarpeeksi hyvin?</w:t>
      </w:r>
    </w:p>
    <w:p>
      <w:r>
        <w:rPr>
          <w:b/>
        </w:rPr>
        <w:t xml:space="preserve">Teksti numero 12</w:t>
      </w:r>
    </w:p>
    <w:p>
      <w:r>
        <w:t xml:space="preserve">Kun</w:t>
      </w:r>
      <w:r>
        <w:rPr>
          <w:color w:val="A9A9A9"/>
        </w:rPr>
        <w:t xml:space="preserve">1865</w:t>
      </w:r>
      <w:r>
        <w:t xml:space="preserve"> Bellin perhe muutti Lontooseen, Bell palasi </w:t>
      </w:r>
      <w:r>
        <w:rPr>
          <w:color w:val="DCDCDC"/>
        </w:rPr>
        <w:t xml:space="preserve">Weston Houseen </w:t>
      </w:r>
      <w:r>
        <w:t xml:space="preserve">apulaismestariksi ja jatkoi vapaa-ajallaan äänikokeita käyttäen vain vähän laboratoriolaitteita. Bell keskittyi kokeilemaan sähköä äänen välittämiseksi ja asensi myöhemmin lennätinjohdon </w:t>
      </w:r>
      <w:r>
        <w:rPr>
          <w:color w:val="2F4F4F"/>
        </w:rPr>
        <w:t xml:space="preserve">Somerset Collegen</w:t>
      </w:r>
      <w:r>
        <w:t xml:space="preserve"> huoneestaan </w:t>
      </w:r>
      <w:r>
        <w:t xml:space="preserve">ystävänsä huoneeseen</w:t>
      </w:r>
      <w:r>
        <w:t xml:space="preserve">.</w:t>
      </w:r>
      <w:r>
        <w:t xml:space="preserve"> Loppuvuodesta</w:t>
      </w:r>
      <w:r>
        <w:rPr>
          <w:color w:val="556B2F"/>
        </w:rPr>
        <w:t xml:space="preserve">1867</w:t>
      </w:r>
      <w:r>
        <w:t xml:space="preserve"> hänen terveytensä heikkeni lähinnä uupumuksen vuoksi. Hänen nuorempi veljensä, Edward "Ted", kärsi tuberkuloosista ja oli samalla tavoin vuodepotilaana. Vaikka Bell toipui (hän kutsui itseään kirjeenvaihdossaan nimellä "</w:t>
      </w:r>
      <w:r>
        <w:rPr>
          <w:color w:val="6B8E23"/>
        </w:rPr>
        <w:t xml:space="preserve">A.G. Bell"</w:t>
      </w:r>
      <w:r>
        <w:t xml:space="preserve">) ja toimi seuraavana vuonna opettajana Somerset Collegessa Bathissa Englannissa, hänen veljensä tila heikkeni. Edward ei koskaan toipunut. Veljen kuoltua Bell palasi kotiinsa vuonna 1867. Hänen vanhempi veljensä Melville oli mennyt naimisiin ja muuttanut pois. Koska Bellillä oli toiveena suorittaa tutkinto University College Londonissa, hän piti seuraavia vuosia valmistautumisena tutkintokokeisiin ja omisti vapaa-aikansa perheensä asunnossa opiskeluun.</w:t>
      </w:r>
    </w:p>
    <w:p>
      <w:r>
        <w:rPr>
          <w:b/>
        </w:rPr>
        <w:t xml:space="preserve">Kysymys 0</w:t>
      </w:r>
    </w:p>
    <w:p>
      <w:r>
        <w:t xml:space="preserve">Minä vuonna Bellit muuttivat Lontooseen?</w:t>
      </w:r>
    </w:p>
    <w:p>
      <w:r>
        <w:rPr>
          <w:b/>
        </w:rPr>
        <w:t xml:space="preserve">Kysymys 1</w:t>
      </w:r>
    </w:p>
    <w:p>
      <w:r>
        <w:t xml:space="preserve">Minne Bell meni töihin vuonna 1865?</w:t>
      </w:r>
    </w:p>
    <w:p>
      <w:r>
        <w:rPr>
          <w:b/>
        </w:rPr>
        <w:t xml:space="preserve">Kysymys 2</w:t>
      </w:r>
    </w:p>
    <w:p>
      <w:r>
        <w:t xml:space="preserve">Missä rakennuksessa Bell oli?</w:t>
      </w:r>
    </w:p>
    <w:p>
      <w:r>
        <w:rPr>
          <w:b/>
        </w:rPr>
        <w:t xml:space="preserve">Kysymys 3</w:t>
      </w:r>
    </w:p>
    <w:p>
      <w:r>
        <w:t xml:space="preserve">Miten Bell allekirjoitti kirjeensä?</w:t>
      </w:r>
    </w:p>
    <w:p>
      <w:r>
        <w:rPr>
          <w:b/>
        </w:rPr>
        <w:t xml:space="preserve">Kysymys 4</w:t>
      </w:r>
    </w:p>
    <w:p>
      <w:r>
        <w:t xml:space="preserve">Minä vuonna Bell muutti kotiin?</w:t>
      </w:r>
    </w:p>
    <w:p>
      <w:r>
        <w:rPr>
          <w:b/>
        </w:rPr>
        <w:t xml:space="preserve">Teksti numero 13</w:t>
      </w:r>
    </w:p>
    <w:p>
      <w:r>
        <w:t xml:space="preserve">Auttamalla isäänsä näkyvän puheen esityksissä ja luennoilla Bell pääsi Susanna E. Hullin </w:t>
      </w:r>
      <w:r>
        <w:rPr>
          <w:color w:val="A9A9A9"/>
        </w:rPr>
        <w:t xml:space="preserve">kuurojen </w:t>
      </w:r>
      <w:r>
        <w:t xml:space="preserve">yksityiskouluun </w:t>
      </w:r>
      <w:r>
        <w:rPr>
          <w:color w:val="DCDCDC"/>
        </w:rPr>
        <w:t xml:space="preserve">South Kensingtonissa </w:t>
      </w:r>
      <w:r>
        <w:t xml:space="preserve">Lontoossa</w:t>
      </w:r>
      <w:r>
        <w:t xml:space="preserve">.</w:t>
      </w:r>
      <w:r>
        <w:t xml:space="preserve"> Hänen kaksi ensimmäistä oppilastaan olivat "kuuromykkiä" tyttöjä, jotka edistyivät huomattavasti Bellin ohjauksessa. Kun hänen vanhempi veljensä näytti menestyvän monilla aloilla, kuten avaamalla oman puhetaidon koulun, hakemalla patenttia keksinnölle ja perustamalla perheen, Bell jatkoi opettajana. Toukokuussa 1870 </w:t>
      </w:r>
      <w:r>
        <w:rPr>
          <w:color w:val="2F4F4F"/>
        </w:rPr>
        <w:t xml:space="preserve">Melville</w:t>
      </w:r>
      <w:r>
        <w:t xml:space="preserve"> kuitenkin </w:t>
      </w:r>
      <w:r>
        <w:t xml:space="preserve">kuoli tuberkuloosin aiheuttamiin komplikaatioihin, mikä aiheutti perhekriisin</w:t>
      </w:r>
      <w:r>
        <w:t xml:space="preserve">.</w:t>
      </w:r>
      <w:r>
        <w:t xml:space="preserve"> Myös hänen isänsä oli kärsinyt aiemmin invalidisoivasta sairaudesta, ja hänen terveytensä oli palautunut toipumalla </w:t>
      </w:r>
      <w:r>
        <w:rPr>
          <w:color w:val="556B2F"/>
        </w:rPr>
        <w:t xml:space="preserve">Newfoundlandissa</w:t>
      </w:r>
      <w:r>
        <w:t xml:space="preserve">. Bellin vanhemmat ryhtyivät pitkään suunniteltuun muuttoon, kun he huomasivat, että heidän jäljelle jäänyt poikansa oli myös sairas. Toimimalla päättäväisesti Alexander Melville Bell pyysi Belliä järjestämään koko perheen omaisuuden myynnin,[N 8] saattamaan päätökseen kaikki veljensä asiat (Bell otti hoitaakseen tämän viimeisen oppilaan, parantamalla voimakkaan </w:t>
      </w:r>
      <w:r>
        <w:rPr>
          <w:color w:val="6B8E23"/>
        </w:rPr>
        <w:t xml:space="preserve">lisp</w:t>
      </w:r>
      <w:r>
        <w:t xml:space="preserve">) ja liittymään isänsä ja äitinsä seuraan lähtiessään "uuteen maailmaan".</w:t>
      </w:r>
      <w:r>
        <w:t xml:space="preserve"> Vastentahtoisesti Bell joutui myös solmimaan suhteen Marie Ecclestonin kanssa, joka, kuten hän oli arvannut, ei ollut valmis lähtemään Englannista hänen kanssaan.</w:t>
      </w:r>
    </w:p>
    <w:p>
      <w:r>
        <w:rPr>
          <w:b/>
        </w:rPr>
        <w:t xml:space="preserve">Kysymys 0</w:t>
      </w:r>
    </w:p>
    <w:p>
      <w:r>
        <w:t xml:space="preserve">Missä kaupungissa Susanna E. Hull sijaitsee?</w:t>
      </w:r>
    </w:p>
    <w:p>
      <w:r>
        <w:rPr>
          <w:b/>
        </w:rPr>
        <w:t xml:space="preserve">Kysymys 1</w:t>
      </w:r>
    </w:p>
    <w:p>
      <w:r>
        <w:t xml:space="preserve">Millaisia opiskelijoita Susanna E. Hull kävi?</w:t>
      </w:r>
    </w:p>
    <w:p>
      <w:r>
        <w:rPr>
          <w:b/>
        </w:rPr>
        <w:t xml:space="preserve">Kysymys 2</w:t>
      </w:r>
    </w:p>
    <w:p>
      <w:r>
        <w:t xml:space="preserve">Kuka kuoli vuonna 1870?</w:t>
      </w:r>
    </w:p>
    <w:p>
      <w:r>
        <w:rPr>
          <w:b/>
        </w:rPr>
        <w:t xml:space="preserve">Kysymys 3</w:t>
      </w:r>
    </w:p>
    <w:p>
      <w:r>
        <w:t xml:space="preserve">Minne Bellin isä meni toipumaan sairaudesta?</w:t>
      </w:r>
    </w:p>
    <w:p>
      <w:r>
        <w:rPr>
          <w:b/>
        </w:rPr>
        <w:t xml:space="preserve">Kysymys 4</w:t>
      </w:r>
    </w:p>
    <w:p>
      <w:r>
        <w:t xml:space="preserve">Mistä Bell auttoi viimeistä oppilastaan pääsemään eroon?</w:t>
      </w:r>
    </w:p>
    <w:p>
      <w:r>
        <w:rPr>
          <w:b/>
        </w:rPr>
        <w:t xml:space="preserve">Teksti numero 14</w:t>
      </w:r>
    </w:p>
    <w:p>
      <w:r>
        <w:t xml:space="preserve">Vuonna 1870 </w:t>
      </w:r>
      <w:r>
        <w:t xml:space="preserve">Bell, hänen veljensä leski Caroline (Margaret Ottaway) ja hänen vanhempansa matkustivat </w:t>
      </w:r>
      <w:r>
        <w:rPr>
          <w:color w:val="DCDCDC"/>
        </w:rPr>
        <w:t xml:space="preserve">SS Nestorian </w:t>
      </w:r>
      <w:r>
        <w:t xml:space="preserve">-aluksella </w:t>
      </w:r>
      <w:r>
        <w:t xml:space="preserve">Kanadaan</w:t>
      </w:r>
      <w:r>
        <w:t xml:space="preserve">.</w:t>
      </w:r>
      <w:r>
        <w:rPr>
          <w:color w:val="A9A9A9"/>
        </w:rPr>
        <w:t xml:space="preserve">23</w:t>
      </w:r>
      <w:r>
        <w:rPr>
          <w:color w:val="2F4F4F"/>
        </w:rPr>
        <w:t xml:space="preserve"> Quebec Cityssä</w:t>
      </w:r>
      <w:r>
        <w:t xml:space="preserve"> rantauduttuaan </w:t>
      </w:r>
      <w:r>
        <w:t xml:space="preserve">Bellit siirtyivät toiseen höyrylaivaan Montrealiin ja nousivat sitten junaan </w:t>
      </w:r>
      <w:r>
        <w:rPr>
          <w:color w:val="556B2F"/>
        </w:rPr>
        <w:t xml:space="preserve">Pariisiin</w:t>
      </w:r>
      <w:r>
        <w:t xml:space="preserve">, Ontarioon, asuakseen pastori Thomas Hendersonin, perheen ystävän, luona. Lyhyen oleskelun jälkeen Hendersonien luona Bellin perhe osti </w:t>
      </w:r>
      <w:r>
        <w:t xml:space="preserve">hehtaarin</w:t>
      </w:r>
      <w:r>
        <w:rPr>
          <w:color w:val="6B8E23"/>
        </w:rPr>
        <w:t xml:space="preserve">10.5</w:t>
      </w:r>
      <w:r>
        <w:t xml:space="preserve"> (42 000 m2) </w:t>
      </w:r>
      <w:r>
        <w:t xml:space="preserve">suuruisen maatilan </w:t>
      </w:r>
      <w:r>
        <w:t xml:space="preserve">Tutelo Heightsista (nykyisin Tutela Heights), joka sijaitsee lähellä Brantfordia Ontariossa. Kiinteistöön kuului hedelmätarha, suuri maalaistalo, talli, sikala, kanala ja vaunurakennus, joka rajoittui Grand Riveriin[N 9].</w:t>
      </w:r>
    </w:p>
    <w:p>
      <w:r>
        <w:rPr>
          <w:b/>
        </w:rPr>
        <w:t xml:space="preserve">Kysymys 0</w:t>
      </w:r>
    </w:p>
    <w:p>
      <w:r>
        <w:t xml:space="preserve">Minkä ikäisenä Bell lähti Kanadaan?</w:t>
      </w:r>
    </w:p>
    <w:p>
      <w:r>
        <w:rPr>
          <w:b/>
        </w:rPr>
        <w:t xml:space="preserve">Kysymys 1</w:t>
      </w:r>
    </w:p>
    <w:p>
      <w:r>
        <w:t xml:space="preserve">Millä laivalla Bell matkusti?</w:t>
      </w:r>
    </w:p>
    <w:p>
      <w:r>
        <w:rPr>
          <w:b/>
        </w:rPr>
        <w:t xml:space="preserve">Kysymys 2</w:t>
      </w:r>
    </w:p>
    <w:p>
      <w:r>
        <w:t xml:space="preserve">Mihin kanadalaiseen kaupunkiin Bell saapui ensimmäisen kerran?</w:t>
      </w:r>
    </w:p>
    <w:p>
      <w:r>
        <w:rPr>
          <w:b/>
        </w:rPr>
        <w:t xml:space="preserve">Kysymys 3</w:t>
      </w:r>
    </w:p>
    <w:p>
      <w:r>
        <w:t xml:space="preserve">Mihin kaupunkiin Bell saapui junalla?</w:t>
      </w:r>
    </w:p>
    <w:p>
      <w:r>
        <w:rPr>
          <w:b/>
        </w:rPr>
        <w:t xml:space="preserve">Kysymys 4</w:t>
      </w:r>
    </w:p>
    <w:p>
      <w:r>
        <w:t xml:space="preserve">Kuinka monta hehtaaria oli Bellin Kanadasta ostama tila?</w:t>
      </w:r>
    </w:p>
    <w:p>
      <w:r>
        <w:rPr>
          <w:b/>
        </w:rPr>
        <w:t xml:space="preserve">Teksti numero 15</w:t>
      </w:r>
    </w:p>
    <w:p>
      <w:r>
        <w:t xml:space="preserve">Kotitilalla Bell perusti oman työpajansa muunnettuun </w:t>
      </w:r>
      <w:r>
        <w:rPr>
          <w:color w:val="A9A9A9"/>
        </w:rPr>
        <w:t xml:space="preserve">vaunurakennukseen </w:t>
      </w:r>
      <w:r>
        <w:t xml:space="preserve">lähelle "</w:t>
      </w:r>
      <w:r>
        <w:rPr>
          <w:color w:val="DCDCDC"/>
        </w:rPr>
        <w:t xml:space="preserve">unelmiensa paikkaa</w:t>
      </w:r>
      <w:r>
        <w:t xml:space="preserve">", </w:t>
      </w:r>
      <w:r>
        <w:t xml:space="preserve">jota hän kutsui "</w:t>
      </w:r>
      <w:r>
        <w:rPr>
          <w:color w:val="DCDCDC"/>
        </w:rPr>
        <w:t xml:space="preserve">unelmapaikakseen"</w:t>
      </w:r>
      <w:r>
        <w:t xml:space="preserve">, joka oli suuri onkalo puiden keskellä kiinteistön takaosassa joen yläpuolella. Vaikka Bell oli Kanadaan saapuessaan heikossa kunnossa, ilmasto ja ympäristö olivat Bellin mieleen, ja hänen vointinsa parani nopeasti.[N 10] Hän jatkoi kiinnostustaan ihmisäänen tutkimiseen, ja kun hän löysi joen toisella puolella </w:t>
      </w:r>
      <w:r>
        <w:rPr>
          <w:color w:val="2F4F4F"/>
        </w:rPr>
        <w:t xml:space="preserve">Onondagassa</w:t>
      </w:r>
      <w:r>
        <w:t xml:space="preserve"> sijaitsevan </w:t>
      </w:r>
      <w:r>
        <w:t xml:space="preserve">Six Nations Reserve -reservaatin</w:t>
      </w:r>
      <w:r>
        <w:t xml:space="preserve">, hän oppi </w:t>
      </w:r>
      <w:r>
        <w:rPr>
          <w:color w:val="556B2F"/>
        </w:rPr>
        <w:t xml:space="preserve">mohawkien </w:t>
      </w:r>
      <w:r>
        <w:t xml:space="preserve">kielen ja käänsi sen kirjoittamattoman sanaston näkyvän puheen symboleiksi. Työstään Bellille myönnettiin </w:t>
      </w:r>
      <w:r>
        <w:rPr>
          <w:color w:val="6B8E23"/>
        </w:rPr>
        <w:t xml:space="preserve">kunniapäällikön </w:t>
      </w:r>
      <w:r>
        <w:t xml:space="preserve">arvonimi </w:t>
      </w:r>
      <w:r>
        <w:t xml:space="preserve">ja hän osallistui seremoniaan, jossa hän pukeutui mohawk-päähineeseen ja tanssi perinteisiä tansseja[N 11].</w:t>
      </w:r>
    </w:p>
    <w:p>
      <w:r>
        <w:rPr>
          <w:b/>
        </w:rPr>
        <w:t xml:space="preserve">Kysymys 0</w:t>
      </w:r>
    </w:p>
    <w:p>
      <w:r>
        <w:t xml:space="preserve">Mitä rakennusta Bell käytti työpajana?</w:t>
      </w:r>
    </w:p>
    <w:p>
      <w:r>
        <w:rPr>
          <w:b/>
        </w:rPr>
        <w:t xml:space="preserve">Kysymys 1</w:t>
      </w:r>
    </w:p>
    <w:p>
      <w:r>
        <w:t xml:space="preserve">Millä nimellä Bell kutsui erikoispaikkaansa tontin takaosassa?</w:t>
      </w:r>
    </w:p>
    <w:p>
      <w:r>
        <w:rPr>
          <w:b/>
        </w:rPr>
        <w:t xml:space="preserve">Kysymys 2</w:t>
      </w:r>
    </w:p>
    <w:p>
      <w:r>
        <w:t xml:space="preserve">Minkä intiaanien kielen Bell oppi?</w:t>
      </w:r>
    </w:p>
    <w:p>
      <w:r>
        <w:rPr>
          <w:b/>
        </w:rPr>
        <w:t xml:space="preserve">Kysymys 3</w:t>
      </w:r>
    </w:p>
    <w:p>
      <w:r>
        <w:t xml:space="preserve">Minkä erityisaseman Bell sai mohawkkiheimossa?</w:t>
      </w:r>
    </w:p>
    <w:p>
      <w:r>
        <w:rPr>
          <w:b/>
        </w:rPr>
        <w:t xml:space="preserve">Kysymys 4</w:t>
      </w:r>
    </w:p>
    <w:p>
      <w:r>
        <w:t xml:space="preserve">Missä Six Nations Reserve sijaitsi?</w:t>
      </w:r>
    </w:p>
    <w:p>
      <w:r>
        <w:rPr>
          <w:b/>
        </w:rPr>
        <w:t xml:space="preserve">Teksti numero 16</w:t>
      </w:r>
    </w:p>
    <w:p>
      <w:r>
        <w:t xml:space="preserve">Työpajansa perustamisen jälkeen Bell jatkoi kokeita, jotka perustuivat Helmholtzin työhön sähkön ja äänen parissa. Hän myös muutti </w:t>
      </w:r>
      <w:r>
        <w:rPr>
          <w:color w:val="A9A9A9"/>
        </w:rPr>
        <w:t xml:space="preserve">melodeonia </w:t>
      </w:r>
      <w:r>
        <w:t xml:space="preserve">(eräänlaisia </w:t>
      </w:r>
      <w:r>
        <w:rPr>
          <w:color w:val="DCDCDC"/>
        </w:rPr>
        <w:t xml:space="preserve">pumppu-urkuja) </w:t>
      </w:r>
      <w:r>
        <w:t xml:space="preserve">niin, että se pystyi lähettämään musiikkia </w:t>
      </w:r>
      <w:r>
        <w:rPr>
          <w:color w:val="2F4F4F"/>
        </w:rPr>
        <w:t xml:space="preserve">sähköisesti </w:t>
      </w:r>
      <w:r>
        <w:t xml:space="preserve">etäisyyden päähän</w:t>
      </w:r>
      <w:r>
        <w:t xml:space="preserve">. </w:t>
      </w:r>
      <w:r>
        <w:t xml:space="preserve">Kun perhe oli asettunut aloilleen, sekä Bell että hänen </w:t>
      </w:r>
      <w:r>
        <w:rPr>
          <w:color w:val="556B2F"/>
        </w:rPr>
        <w:t xml:space="preserve">isänsä </w:t>
      </w:r>
      <w:r>
        <w:t xml:space="preserve">tekivät suunnitelmia opetustoiminnan aloittamiseksi, ja vuonna </w:t>
      </w:r>
      <w:r>
        <w:rPr>
          <w:color w:val="6B8E23"/>
        </w:rPr>
        <w:t xml:space="preserve">1871</w:t>
      </w:r>
      <w:r>
        <w:t xml:space="preserve">, hän seurasi isäänsä Montrealiin, jossa Melville tarjottiin paikkaa hänen System of Visible Speech -järjestelmänsä opettamiseen.</w:t>
      </w:r>
    </w:p>
    <w:p>
      <w:r>
        <w:rPr>
          <w:b/>
        </w:rPr>
        <w:t xml:space="preserve">Kysymys 0</w:t>
      </w:r>
    </w:p>
    <w:p>
      <w:r>
        <w:t xml:space="preserve">Mitä Bell muokkasi lähettääkseen musiikkia?</w:t>
      </w:r>
    </w:p>
    <w:p>
      <w:r>
        <w:rPr>
          <w:b/>
        </w:rPr>
        <w:t xml:space="preserve">Kysymys 1</w:t>
      </w:r>
    </w:p>
    <w:p>
      <w:r>
        <w:t xml:space="preserve">Mikä on melodeoni?</w:t>
      </w:r>
    </w:p>
    <w:p>
      <w:r>
        <w:rPr>
          <w:b/>
        </w:rPr>
        <w:t xml:space="preserve">Kysymys 2</w:t>
      </w:r>
    </w:p>
    <w:p>
      <w:r>
        <w:t xml:space="preserve">Milloin Bell lähti Montrealiin?</w:t>
      </w:r>
    </w:p>
    <w:p>
      <w:r>
        <w:rPr>
          <w:b/>
        </w:rPr>
        <w:t xml:space="preserve">Kysymys 3</w:t>
      </w:r>
    </w:p>
    <w:p>
      <w:r>
        <w:t xml:space="preserve">Kuka lähti Bellin kanssa Montrealiin?</w:t>
      </w:r>
    </w:p>
    <w:p>
      <w:r>
        <w:rPr>
          <w:b/>
        </w:rPr>
        <w:t xml:space="preserve">Kysymys 4</w:t>
      </w:r>
    </w:p>
    <w:p>
      <w:r>
        <w:t xml:space="preserve">Miten Bellin uudistettu melodeoni lähetti musiikkia?</w:t>
      </w:r>
    </w:p>
    <w:p>
      <w:r>
        <w:rPr>
          <w:b/>
        </w:rPr>
        <w:t xml:space="preserve">Teksti numero 17</w:t>
      </w:r>
    </w:p>
    <w:p>
      <w:r>
        <w:t xml:space="preserve">Massachusettsin Bostonissa sijaitsevan </w:t>
      </w:r>
      <w:r>
        <w:t xml:space="preserve">Bostonin kuuromykkien koulun (joka toimii nykyään </w:t>
      </w:r>
      <w:r>
        <w:rPr>
          <w:color w:val="DCDCDC"/>
        </w:rPr>
        <w:t xml:space="preserve">julkisena Horace Mann School for the Deaf -kouluna) </w:t>
      </w:r>
      <w:r>
        <w:t xml:space="preserve">rehtori </w:t>
      </w:r>
      <w:r>
        <w:rPr>
          <w:color w:val="A9A9A9"/>
        </w:rPr>
        <w:t xml:space="preserve">Sarah Fuller </w:t>
      </w:r>
      <w:r>
        <w:t xml:space="preserve">kutsui Bellin isän </w:t>
      </w:r>
      <w:r>
        <w:t xml:space="preserve">ottamaan käyttöön Visible Speech System -järjestelmän tarjoamalla koulutusta Fullerin </w:t>
      </w:r>
      <w:r>
        <w:rPr>
          <w:color w:val="2F4F4F"/>
        </w:rPr>
        <w:t xml:space="preserve">kouluttajille, </w:t>
      </w:r>
      <w:r>
        <w:t xml:space="preserve">mutta hän kieltäytyi tehtävästä poikansa hyväksi. </w:t>
      </w:r>
      <w:r>
        <w:t xml:space="preserve">Bell </w:t>
      </w:r>
      <w:r>
        <w:t xml:space="preserve">matkusti Bostoniin </w:t>
      </w:r>
      <w:r>
        <w:rPr>
          <w:color w:val="556B2F"/>
        </w:rPr>
        <w:t xml:space="preserve">huhtikuussa </w:t>
      </w:r>
      <w:r>
        <w:t xml:space="preserve">1871 ja onnistui kouluttamaan koulun ohjaajia. Myöhemmin häntä pyydettiin toistamaan ohjelma American Asylum for Deaf-Mutes -nimisessä kuuromykkäinhoitokeskuksessa </w:t>
      </w:r>
      <w:r>
        <w:rPr>
          <w:color w:val="6B8E23"/>
        </w:rPr>
        <w:t xml:space="preserve">Hartfordissa </w:t>
      </w:r>
      <w:r>
        <w:t xml:space="preserve">Connecticutissa ja Clarke School for the Deaf -koulussa Northamptonissa Massachusettsissa.</w:t>
      </w:r>
    </w:p>
    <w:p>
      <w:r>
        <w:rPr>
          <w:b/>
        </w:rPr>
        <w:t xml:space="preserve">Kysymys 0</w:t>
      </w:r>
    </w:p>
    <w:p>
      <w:r>
        <w:t xml:space="preserve">Kuka johti Bostonin kuuromykkien koulua?</w:t>
      </w:r>
    </w:p>
    <w:p>
      <w:r>
        <w:rPr>
          <w:b/>
        </w:rPr>
        <w:t xml:space="preserve">Kysymys 1</w:t>
      </w:r>
    </w:p>
    <w:p>
      <w:r>
        <w:t xml:space="preserve">Millä nimellä Bostonin kuuromykkien koulu nykyään toimii?</w:t>
      </w:r>
    </w:p>
    <w:p>
      <w:r>
        <w:rPr>
          <w:b/>
        </w:rPr>
        <w:t xml:space="preserve">Kysymys 2</w:t>
      </w:r>
    </w:p>
    <w:p>
      <w:r>
        <w:t xml:space="preserve">Missä kuussa Bell lähti Bostoniin?</w:t>
      </w:r>
    </w:p>
    <w:p>
      <w:r>
        <w:rPr>
          <w:b/>
        </w:rPr>
        <w:t xml:space="preserve">Kysymys 3</w:t>
      </w:r>
    </w:p>
    <w:p>
      <w:r>
        <w:t xml:space="preserve">Ketä Bell koulutti Bostonissa?</w:t>
      </w:r>
    </w:p>
    <w:p>
      <w:r>
        <w:rPr>
          <w:b/>
        </w:rPr>
        <w:t xml:space="preserve">Kysymys 4</w:t>
      </w:r>
    </w:p>
    <w:p>
      <w:r>
        <w:t xml:space="preserve">Missä kaupungissa amerikkalainen turvapaikka sijaitsi?</w:t>
      </w:r>
    </w:p>
    <w:p>
      <w:r>
        <w:rPr>
          <w:b/>
        </w:rPr>
        <w:t xml:space="preserve">Teksti numero 18</w:t>
      </w:r>
    </w:p>
    <w:p>
      <w:r>
        <w:t xml:space="preserve">Palattuaan kotiin </w:t>
      </w:r>
      <w:r>
        <w:rPr>
          <w:color w:val="A9A9A9"/>
        </w:rPr>
        <w:t xml:space="preserve">Brantfordiin </w:t>
      </w:r>
      <w:r>
        <w:t xml:space="preserve">kuuden kuukauden ulkomaanmatkan jälkeen Bell jatkoi kokeilujaan "harmonisella lennättimellä"[N</w:t>
      </w:r>
      <w:r>
        <w:rPr>
          <w:color w:val="DCDCDC"/>
        </w:rPr>
        <w:t xml:space="preserve">1</w:t>
      </w:r>
      <w:r>
        <w:t xml:space="preserve"> 2</w:t>
      </w:r>
      <w:r>
        <w:t xml:space="preserve">].[N </w:t>
      </w:r>
      <w:r>
        <w:t xml:space="preserve">2] Hänen laitteensa perusajatuksena oli, että viestejä voitiin lähettää yhden johtimen kautta, jos jokainen viesti lähetettiin eri </w:t>
      </w:r>
      <w:r>
        <w:rPr>
          <w:color w:val="2F4F4F"/>
        </w:rPr>
        <w:t xml:space="preserve">äänenkorkeudella</w:t>
      </w:r>
      <w:r>
        <w:t xml:space="preserve">, mutta sekä lähetin että </w:t>
      </w:r>
      <w:r>
        <w:rPr>
          <w:color w:val="556B2F"/>
        </w:rPr>
        <w:t xml:space="preserve">vastaanotin </w:t>
      </w:r>
      <w:r>
        <w:t xml:space="preserve">tarvitsivat </w:t>
      </w:r>
      <w:r>
        <w:t xml:space="preserve">työtä</w:t>
      </w:r>
      <w:r>
        <w:t xml:space="preserve">.</w:t>
      </w:r>
    </w:p>
    <w:p>
      <w:r>
        <w:rPr>
          <w:b/>
        </w:rPr>
        <w:t xml:space="preserve">Kysymys 0</w:t>
      </w:r>
    </w:p>
    <w:p>
      <w:r>
        <w:t xml:space="preserve">Kuinka monen johdon kautta Bell lähetti signaalin?</w:t>
      </w:r>
    </w:p>
    <w:p>
      <w:r>
        <w:rPr>
          <w:b/>
        </w:rPr>
        <w:t xml:space="preserve">Kysymys 1</w:t>
      </w:r>
    </w:p>
    <w:p>
      <w:r>
        <w:t xml:space="preserve">Jotta hänen järjestelmänsä toimisi, Bellin oli muutettava kutakin koodia?</w:t>
      </w:r>
    </w:p>
    <w:p>
      <w:r>
        <w:rPr>
          <w:b/>
        </w:rPr>
        <w:t xml:space="preserve">Kysymys 2</w:t>
      </w:r>
    </w:p>
    <w:p>
      <w:r>
        <w:t xml:space="preserve">Bellin piti korjata sekä lähetin että mikä?</w:t>
      </w:r>
    </w:p>
    <w:p>
      <w:r>
        <w:rPr>
          <w:b/>
        </w:rPr>
        <w:t xml:space="preserve">Kysymys 3</w:t>
      </w:r>
    </w:p>
    <w:p>
      <w:r>
        <w:t xml:space="preserve">Missä oli Bellin koti?</w:t>
      </w:r>
    </w:p>
    <w:p>
      <w:r>
        <w:rPr>
          <w:b/>
        </w:rPr>
        <w:t xml:space="preserve">Teksti numero 19</w:t>
      </w:r>
    </w:p>
    <w:p>
      <w:r>
        <w:t xml:space="preserve">Epävarma tulevaisuudestaan hän harkitsi ensin paluuta Lontooseen täydentämään opintojaan, mutta päätti palata </w:t>
      </w:r>
      <w:r>
        <w:rPr>
          <w:color w:val="A9A9A9"/>
        </w:rPr>
        <w:t xml:space="preserve">Bostoniin </w:t>
      </w:r>
      <w:r>
        <w:t xml:space="preserve">opettajaksi. Hänen isänsä auttoi häntä perustamaan yksityisvastaanoton ottamalla yhteyttä Gardiner Greene Hubbardiin, Clarke School for the Deafin johtajaan, joka pyysi häneltä suositusta. Opettaa isänsä järjestelmää, lokakuussa </w:t>
      </w:r>
      <w:r>
        <w:rPr>
          <w:color w:val="DCDCDC"/>
        </w:rPr>
        <w:t xml:space="preserve">1872</w:t>
      </w:r>
      <w:r>
        <w:t xml:space="preserve">, Alexander Bell avasi "School of Vocal Physiology and Mechanics of Speech" Bostonissa, joka houkutteli suuren määrän kuuroja oppilaita, hänen ensimmäinen luokka numerointi </w:t>
      </w:r>
      <w:r>
        <w:t xml:space="preserve">opiskelijoita</w:t>
      </w:r>
      <w:r>
        <w:rPr>
          <w:color w:val="2F4F4F"/>
        </w:rPr>
        <w:t xml:space="preserve">30</w:t>
      </w:r>
      <w:r>
        <w:t xml:space="preserve">. Kun hän toimi yksityisopettajana, yksi hänen kuuluisimmista oppilaistaan oli </w:t>
      </w:r>
      <w:r>
        <w:rPr>
          <w:color w:val="556B2F"/>
        </w:rPr>
        <w:t xml:space="preserve">Helen Keller, </w:t>
      </w:r>
      <w:r>
        <w:t xml:space="preserve">joka tuli hänen luokseen pienenä lapsena, joka ei nähnyt, kuullut eikä puhunut. Hän sanoi myöhemmin, että Bell omisti elämänsä "epäinhimillisen hiljaisuuden, joka erottaa ja vieraannuttaa", poistamiselle. Vuonna 1893 Keller suoritti Bellin uuden, "kuuroihin liittyvän tiedon lisäämiseen ja levittämiseen" omistetun Volta Bureau -rakennuksen rakentamisen aloitusseremonian.</w:t>
      </w:r>
    </w:p>
    <w:p>
      <w:r>
        <w:rPr>
          <w:b/>
        </w:rPr>
        <w:t xml:space="preserve">Kysymys 0</w:t>
      </w:r>
    </w:p>
    <w:p>
      <w:r>
        <w:t xml:space="preserve">Mihin kaupunkiin Bell päätti palata?</w:t>
      </w:r>
    </w:p>
    <w:p>
      <w:r>
        <w:rPr>
          <w:b/>
        </w:rPr>
        <w:t xml:space="preserve">Kysymys 1</w:t>
      </w:r>
    </w:p>
    <w:p>
      <w:r>
        <w:t xml:space="preserve">Minä vuonna Bell avasi oman koulunsa?</w:t>
      </w:r>
    </w:p>
    <w:p>
      <w:r>
        <w:rPr>
          <w:b/>
        </w:rPr>
        <w:t xml:space="preserve">Kysymys 2</w:t>
      </w:r>
    </w:p>
    <w:p>
      <w:r>
        <w:t xml:space="preserve">Kuinka monta ihmistä oli Bellin ensimmäisellä luokalla?</w:t>
      </w:r>
    </w:p>
    <w:p>
      <w:r>
        <w:rPr>
          <w:b/>
        </w:rPr>
        <w:t xml:space="preserve">Kysymys 3</w:t>
      </w:r>
    </w:p>
    <w:p>
      <w:r>
        <w:t xml:space="preserve">Kuka Bellin oppilaista on tunnetuin?</w:t>
      </w:r>
    </w:p>
    <w:p>
      <w:r>
        <w:rPr>
          <w:b/>
        </w:rPr>
        <w:t xml:space="preserve">Teksti numero 20</w:t>
      </w:r>
    </w:p>
    <w:p>
      <w:r>
        <w:t xml:space="preserve">Useat tuon ajan vaikutusvaltaiset ihmiset, Bell mukaan lukien, pitivät kuuroutta asiana, joka pitäisi hävittää, ja uskoivat myös, että resurssien ja ponnistelujen avulla kuurot voitaisiin opettaa puhumaan ja välttämään </w:t>
      </w:r>
      <w:r>
        <w:rPr>
          <w:color w:val="A9A9A9"/>
        </w:rPr>
        <w:t xml:space="preserve">viittomakielen käyttöä</w:t>
      </w:r>
      <w:r>
        <w:t xml:space="preserve">, mikä mahdollistaisi heidän integroitumisensa laajempaan yhteiskuntaan, josta monet usein jäivät ulkopuolelle. Useissa kouluissa lapsia kohdeltiin kaltoin, esimerkiksi </w:t>
      </w:r>
      <w:r>
        <w:rPr>
          <w:color w:val="DCDCDC"/>
        </w:rPr>
        <w:t xml:space="preserve">sitomalla </w:t>
      </w:r>
      <w:r>
        <w:t xml:space="preserve">heidän kätensä </w:t>
      </w:r>
      <w:r>
        <w:rPr>
          <w:color w:val="DCDCDC"/>
        </w:rPr>
        <w:t xml:space="preserve">selän taakse</w:t>
      </w:r>
      <w:r>
        <w:t xml:space="preserve">, jotta he eivät voineet kommunikoida </w:t>
      </w:r>
      <w:r>
        <w:rPr>
          <w:color w:val="2F4F4F"/>
        </w:rPr>
        <w:t xml:space="preserve">viittomalla - </w:t>
      </w:r>
      <w:r>
        <w:t xml:space="preserve">ainoalla kielellä, jota he osasivat - ja yrittäen pakottaa heidät yrittämään suullista viestintää. Koska </w:t>
      </w:r>
      <w:r>
        <w:t xml:space="preserve">Bell pyrki tukahduttamaan viittomakielen opetuksen, </w:t>
      </w:r>
      <w:r>
        <w:t xml:space="preserve">kuurojen kulttuurin kannattajat </w:t>
      </w:r>
      <w:r>
        <w:t xml:space="preserve">suhtautuvat häneen usein </w:t>
      </w:r>
      <w:r>
        <w:rPr>
          <w:color w:val="556B2F"/>
        </w:rPr>
        <w:t xml:space="preserve">kielteisesti.</w:t>
      </w:r>
    </w:p>
    <w:p>
      <w:r>
        <w:rPr>
          <w:b/>
        </w:rPr>
        <w:t xml:space="preserve">Kysymys 0</w:t>
      </w:r>
    </w:p>
    <w:p>
      <w:r>
        <w:t xml:space="preserve">Bellin tavoitteena oli opettaa kuuroja puhumaan eikä käyttää mitä?</w:t>
      </w:r>
    </w:p>
    <w:p>
      <w:r>
        <w:rPr>
          <w:b/>
        </w:rPr>
        <w:t xml:space="preserve">Kysymys 1</w:t>
      </w:r>
    </w:p>
    <w:p>
      <w:r>
        <w:t xml:space="preserve">Mitä tapahtuisi niin joidenkin lasten kädet kouluissa?</w:t>
      </w:r>
    </w:p>
    <w:p>
      <w:r>
        <w:rPr>
          <w:b/>
        </w:rPr>
        <w:t xml:space="preserve">Kysymys 2</w:t>
      </w:r>
    </w:p>
    <w:p>
      <w:r>
        <w:t xml:space="preserve">Missä valossa monet kuurojen kannattajat näkevät Bellin?</w:t>
      </w:r>
    </w:p>
    <w:p>
      <w:r>
        <w:rPr>
          <w:b/>
        </w:rPr>
        <w:t xml:space="preserve">Kysymys 3</w:t>
      </w:r>
    </w:p>
    <w:p>
      <w:r>
        <w:t xml:space="preserve">Mikä oli monien kuurojen ainoa kieli?</w:t>
      </w:r>
    </w:p>
    <w:p>
      <w:r>
        <w:rPr>
          <w:b/>
        </w:rPr>
        <w:t xml:space="preserve">Teksti numero 21</w:t>
      </w:r>
    </w:p>
    <w:p>
      <w:r>
        <w:t xml:space="preserve">Seuraavana vuonna Bellistä tuli </w:t>
      </w:r>
      <w:r>
        <w:rPr>
          <w:color w:val="A9A9A9"/>
        </w:rPr>
        <w:t xml:space="preserve">laulufysiologian ja puhetaidon </w:t>
      </w:r>
      <w:r>
        <w:t xml:space="preserve">professori </w:t>
      </w:r>
      <w:r>
        <w:rPr>
          <w:color w:val="DCDCDC"/>
        </w:rPr>
        <w:t xml:space="preserve">Bostonin yliopiston puhetaidon kouluun.</w:t>
      </w:r>
      <w:r>
        <w:t xml:space="preserve"> Tänä aikana hän vuorotteli Bostonin ja Brantfordin välillä ja vietti kesät kanadalaisessa kodissaan. Bostonin yliopistossa Bell "innostui" siitä jännityksestä, jota kaupungissa asuvat monet tiedemiehet ja keksijät synnyttivät. Hän jatkoi äänitutkimustaan ja pyrki löytämään keinon siirtää nuotteja ja artikuloida puhetta, mutta vaikka </w:t>
      </w:r>
      <w:r>
        <w:rPr>
          <w:color w:val="2F4F4F"/>
        </w:rPr>
        <w:t xml:space="preserve">kokeilut olivatkin </w:t>
      </w:r>
      <w:r>
        <w:t xml:space="preserve">hänen mieleensä</w:t>
      </w:r>
      <w:r>
        <w:t xml:space="preserve">, hänen oli vaikea omistaa riittävästi aikaa kokeiluille. Vaikka päivät ja illat kuluivat hänen opetuksessaan ja yksityistunneilla, Bell alkoi valvoa myöhään yöhön asti suorittaen kokeita toinen toisensa jälkeen täysihoitolassaan vuokratuissa tiloissa. Hän pelkäsi, että hänen työnsä paljastuisi, ja hän piti huolen siitä, että hänen muistikirjansa ja laboratoriolaitteistonsa olivat lukkojen takana. Bellillä oli erikoisvalmisteinen pöytä, johon hän pystyi laittamaan muistiinpanonsa ja laitteensa lukittavan kannen sisään. Mikä vielä pahempaa, hänen terveytensä heikkeni, sillä hän kärsi kovista </w:t>
      </w:r>
      <w:r>
        <w:rPr>
          <w:color w:val="556B2F"/>
        </w:rPr>
        <w:t xml:space="preserve">päänsäryistä</w:t>
      </w:r>
      <w:r>
        <w:t xml:space="preserve">. </w:t>
      </w:r>
      <w:r>
        <w:t xml:space="preserve">Palattuaan Bostoniin syksyllä</w:t>
      </w:r>
      <w:r>
        <w:rPr>
          <w:color w:val="6B8E23"/>
        </w:rPr>
        <w:t xml:space="preserve">1873</w:t>
      </w:r>
      <w:r>
        <w:t xml:space="preserve"> Bell teki kohtalokkaan päätöksen keskittyä äänikokeisiinsa.</w:t>
      </w:r>
    </w:p>
    <w:p>
      <w:r>
        <w:rPr>
          <w:b/>
        </w:rPr>
        <w:t xml:space="preserve">Kysymys 0</w:t>
      </w:r>
    </w:p>
    <w:p>
      <w:r>
        <w:t xml:space="preserve">Missä koulussa Bell sai seuraavan opettajan työnsä?</w:t>
      </w:r>
    </w:p>
    <w:p>
      <w:r>
        <w:rPr>
          <w:b/>
        </w:rPr>
        <w:t xml:space="preserve">Kysymys 1</w:t>
      </w:r>
    </w:p>
    <w:p>
      <w:r>
        <w:t xml:space="preserve">Mikä oli Bellin kuri?</w:t>
      </w:r>
    </w:p>
    <w:p>
      <w:r>
        <w:rPr>
          <w:b/>
        </w:rPr>
        <w:t xml:space="preserve">Kysymys 2</w:t>
      </w:r>
    </w:p>
    <w:p>
      <w:r>
        <w:t xml:space="preserve">Mitä Bell teki myöhään illalla?</w:t>
      </w:r>
    </w:p>
    <w:p>
      <w:r>
        <w:rPr>
          <w:b/>
        </w:rPr>
        <w:t xml:space="preserve">Kysymys 3</w:t>
      </w:r>
    </w:p>
    <w:p>
      <w:r>
        <w:t xml:space="preserve">Mikä terveydentila Bellillä alkoi olla?</w:t>
      </w:r>
    </w:p>
    <w:p>
      <w:r>
        <w:rPr>
          <w:b/>
        </w:rPr>
        <w:t xml:space="preserve">Kysymys 4</w:t>
      </w:r>
    </w:p>
    <w:p>
      <w:r>
        <w:t xml:space="preserve">Minä vuonna Bell alkoi keskittyä äänen tutkimiseen?</w:t>
      </w:r>
    </w:p>
    <w:p>
      <w:r>
        <w:rPr>
          <w:b/>
        </w:rPr>
        <w:t xml:space="preserve">Teksti numero 22</w:t>
      </w:r>
    </w:p>
    <w:p>
      <w:r>
        <w:t xml:space="preserve">Päätettyään luopua tuottoisasta bostonilaisesta yksityispraktiikastaan Bell säilytti vain kaksi oppilasta, kuusivuotiaan "Georgie" Sandersin, joka oli kuuro syntymästään lähtien, ja </w:t>
      </w:r>
      <w:r>
        <w:rPr>
          <w:color w:val="A9A9A9"/>
        </w:rPr>
        <w:t xml:space="preserve">15</w:t>
      </w:r>
      <w:r>
        <w:t xml:space="preserve">-vuotiaan </w:t>
      </w:r>
      <w:r>
        <w:rPr>
          <w:color w:val="DCDCDC"/>
        </w:rPr>
        <w:t xml:space="preserve">Mabel Hubbardin</w:t>
      </w:r>
      <w:r>
        <w:t xml:space="preserve">. Kummallakin oppilaalla oli tärkeä rooli seuraavassa kehityksessä. Georgien isä, </w:t>
      </w:r>
      <w:r>
        <w:rPr>
          <w:color w:val="2F4F4F"/>
        </w:rPr>
        <w:t xml:space="preserve">Thomas Sanders</w:t>
      </w:r>
      <w:r>
        <w:t xml:space="preserve">, varakas liikemies, tarjosi Bellille majapaikan läheisestä Salemista Georgien isoäidin luota ja huoneen "kokeiluja varten".</w:t>
      </w:r>
      <w:r>
        <w:t xml:space="preserve"> Vaikka tarjouksen teki Georgen äiti ja se seurasi vuoden 1872 järjestelyä, jossa hänen poikansa ja hänen hoitajansa olivat muuttaneet Bellin täysihoitolan viereisiin tiloihin, oli selvää, että herra Sanders tuki ehdotusta. Järjestelyn mukaan opettaja ja oppilas jatkaisivat työtään yhdessä ja saisivat lisäksi ilmaisen huoneen ja majoituksen. Mabel oli älykäs ja viehättävä tyttö, joka oli kymmenen vuotta Belliä nuorempi, mutta josta tuli Bellin kiintymyksen kohde. Hän oli menettänyt kuulonsa lähes kuolemaan johtaneen </w:t>
      </w:r>
      <w:r>
        <w:rPr>
          <w:color w:val="556B2F"/>
        </w:rPr>
        <w:t xml:space="preserve">tulirokkotautitapauksen</w:t>
      </w:r>
      <w:r>
        <w:t xml:space="preserve"> jälkeen </w:t>
      </w:r>
      <w:r>
        <w:t xml:space="preserve">lähellä viidettä syntymäpäiväänsä[N 13] ja oli oppinut lukemaan huulilta, mutta hänen isänsä Gardiner Greene Hubbard, Bellin hyväntekijä ja henkilökohtainen ystävä, halusi, että hän työskentelisi suoraan opettajansa kanssa.</w:t>
      </w:r>
    </w:p>
    <w:p>
      <w:r>
        <w:rPr>
          <w:b/>
        </w:rPr>
        <w:t xml:space="preserve">Kysymys 0</w:t>
      </w:r>
    </w:p>
    <w:p>
      <w:r>
        <w:t xml:space="preserve">Bellin kaksi jäljellä olevaa oppilasta olivat "Georgie" Sanders ja kuka?</w:t>
      </w:r>
    </w:p>
    <w:p>
      <w:r>
        <w:rPr>
          <w:b/>
        </w:rPr>
        <w:t xml:space="preserve">Kysymys 1</w:t>
      </w:r>
    </w:p>
    <w:p>
      <w:r>
        <w:t xml:space="preserve">Mikä oli Georgien isän nimi?</w:t>
      </w:r>
    </w:p>
    <w:p>
      <w:r>
        <w:rPr>
          <w:b/>
        </w:rPr>
        <w:t xml:space="preserve">Kysymys 2</w:t>
      </w:r>
    </w:p>
    <w:p>
      <w:r>
        <w:t xml:space="preserve">Mikä sairaus teki Mabelista kuuron?</w:t>
      </w:r>
    </w:p>
    <w:p>
      <w:r>
        <w:rPr>
          <w:b/>
        </w:rPr>
        <w:t xml:space="preserve">Kysymys 3</w:t>
      </w:r>
    </w:p>
    <w:p>
      <w:r>
        <w:t xml:space="preserve">Kuinka vanha Mabel oli kuuroutuessaan?</w:t>
      </w:r>
    </w:p>
    <w:p>
      <w:r>
        <w:rPr>
          <w:b/>
        </w:rPr>
        <w:t xml:space="preserve">Teksti numero 23</w:t>
      </w:r>
    </w:p>
    <w:p>
      <w:r>
        <w:t xml:space="preserve">Vuoteen</w:t>
      </w:r>
      <w:r>
        <w:rPr>
          <w:color w:val="A9A9A9"/>
        </w:rPr>
        <w:t xml:space="preserve">1874</w:t>
      </w:r>
      <w:r>
        <w:t xml:space="preserve"> mennessä </w:t>
      </w:r>
      <w:r>
        <w:t xml:space="preserve">Bellin alkutyö harmonisen lennättimen parissa oli edennyt muotoutumisvaiheeseen, ja edistyminen sekä hänen uudessa bostonilaisessa "laboratoriossaan" (vuokrattu laitos) että hänen perheensä kotona Kanadassa oli suuri menestys.[N 14] Työskennellessään tuona kesänä Brantfordissa Bell kokeili "fonautografia", </w:t>
      </w:r>
      <w:r>
        <w:rPr>
          <w:color w:val="DCDCDC"/>
        </w:rPr>
        <w:t xml:space="preserve">kynää muistuttavaa </w:t>
      </w:r>
      <w:r>
        <w:t xml:space="preserve">laitetta, joka pystyi piirtämään </w:t>
      </w:r>
      <w:r>
        <w:t xml:space="preserve">ääniaaltojen </w:t>
      </w:r>
      <w:r>
        <w:t xml:space="preserve">muotoja </w:t>
      </w:r>
      <w:r>
        <w:rPr>
          <w:color w:val="556B2F"/>
        </w:rPr>
        <w:t xml:space="preserve">savulasiin </w:t>
      </w:r>
      <w:r>
        <w:t xml:space="preserve">jäljittämällä niiden värähtelyjä. Bell arveli, että voisi olla mahdollista tuottaa aaltoilevia sähkövirtoja, jotka vastasivat ääniaaltoja. Bell ajatteli myös, että useat </w:t>
      </w:r>
      <w:r>
        <w:t xml:space="preserve">eri taajuuksille viritetyt metallikielet, kuten harppu, voisivat muuntaa aaltoilevat virrat takaisin ääneksi. Hänellä ei kuitenkaan ollut toimivaa mallia, jolla hän olisi voinut osoittaa näiden ajatusten toteutettavuuden.</w:t>
      </w:r>
    </w:p>
    <w:p>
      <w:r>
        <w:rPr>
          <w:b/>
        </w:rPr>
        <w:t xml:space="preserve">Kysymys 0</w:t>
      </w:r>
    </w:p>
    <w:p>
      <w:r>
        <w:t xml:space="preserve">Millä materiaalilla fonautografi toimi?</w:t>
      </w:r>
    </w:p>
    <w:p>
      <w:r>
        <w:rPr>
          <w:b/>
        </w:rPr>
        <w:t xml:space="preserve">Kysymys 1</w:t>
      </w:r>
    </w:p>
    <w:p>
      <w:r>
        <w:t xml:space="preserve">Millaisella kielellä Bell halusi soittaa?</w:t>
      </w:r>
    </w:p>
    <w:p>
      <w:r>
        <w:rPr>
          <w:b/>
        </w:rPr>
        <w:t xml:space="preserve">Kysymys 2</w:t>
      </w:r>
    </w:p>
    <w:p>
      <w:r>
        <w:t xml:space="preserve">Mihin Bell uskoi kielten muuttavan signaalin?</w:t>
      </w:r>
    </w:p>
    <w:p>
      <w:r>
        <w:rPr>
          <w:b/>
        </w:rPr>
        <w:t xml:space="preserve">Kysymys 3</w:t>
      </w:r>
    </w:p>
    <w:p>
      <w:r>
        <w:t xml:space="preserve">Minkä instrumentin kaltainen on fonautografi?</w:t>
      </w:r>
    </w:p>
    <w:p>
      <w:r>
        <w:rPr>
          <w:b/>
        </w:rPr>
        <w:t xml:space="preserve">Kysymys 4</w:t>
      </w:r>
    </w:p>
    <w:p>
      <w:r>
        <w:t xml:space="preserve">Minä vuonna Bell todella työskenteli lennättimensä parissa?</w:t>
      </w:r>
    </w:p>
    <w:p>
      <w:r>
        <w:rPr>
          <w:b/>
        </w:rPr>
        <w:t xml:space="preserve">Tekstin numero 24</w:t>
      </w:r>
    </w:p>
    <w:p>
      <w:r>
        <w:t xml:space="preserve">Vuonna 1874 lennätinviestiliikenne kasvoi nopeasti, ja </w:t>
      </w:r>
      <w:r>
        <w:rPr>
          <w:color w:val="A9A9A9"/>
        </w:rPr>
        <w:t xml:space="preserve">Western Unionin </w:t>
      </w:r>
      <w:r>
        <w:t xml:space="preserve">pääjohtajan William Ortonin</w:t>
      </w:r>
      <w:r>
        <w:t xml:space="preserve"> sanoin siitä </w:t>
      </w:r>
      <w:r>
        <w:t xml:space="preserve">oli tullut "</w:t>
      </w:r>
      <w:r>
        <w:t xml:space="preserve">kaupan </w:t>
      </w:r>
      <w:r>
        <w:rPr>
          <w:color w:val="DCDCDC"/>
        </w:rPr>
        <w:t xml:space="preserve">hermosto"</w:t>
      </w:r>
      <w:r>
        <w:t xml:space="preserve">. </w:t>
      </w:r>
      <w:r>
        <w:t xml:space="preserve">Orton oli tehnyt sopimuksen keksijöiden Thomas Edisonin ja </w:t>
      </w:r>
      <w:r>
        <w:rPr>
          <w:color w:val="2F4F4F"/>
        </w:rPr>
        <w:t xml:space="preserve">Elisha Grayn</w:t>
      </w:r>
      <w:r>
        <w:t xml:space="preserve"> kanssa, jotta </w:t>
      </w:r>
      <w:r>
        <w:t xml:space="preserve">he löytäisivät keinon lähettää useita sähkösanomia kullakin lennätinlinjalla, jotta vältettäisiin </w:t>
      </w:r>
      <w:r>
        <w:t xml:space="preserve">uusien linjojen rakentamisesta aiheutuvat </w:t>
      </w:r>
      <w:r>
        <w:t xml:space="preserve">suuret </w:t>
      </w:r>
      <w:r>
        <w:rPr>
          <w:color w:val="556B2F"/>
        </w:rPr>
        <w:t xml:space="preserve">kustannukset.</w:t>
      </w:r>
      <w:r>
        <w:t xml:space="preserve"> Kun Bell mainitsi Gardiner Hubbardille ja Thomas Sandersille työskentelevänsä menetelmän parissa, jolla voitaisiin lähettää useita ääniä lennätinjohdolla käyttäen monikeilalaitetta, nämä kaksi varakasta mesenaattia alkoivat tukea taloudellisesti Bellin kokeiluja. Patenttiasioita hoitaisi Hubbardin patenttiasiamies Anthony Pollok.</w:t>
      </w:r>
    </w:p>
    <w:p>
      <w:r>
        <w:rPr>
          <w:b/>
        </w:rPr>
        <w:t xml:space="preserve">Kysymys 0</w:t>
      </w:r>
    </w:p>
    <w:p>
      <w:r>
        <w:t xml:space="preserve">Mistä liiketoiminnasta William Orton vastasi?</w:t>
      </w:r>
    </w:p>
    <w:p>
      <w:r>
        <w:rPr>
          <w:b/>
        </w:rPr>
        <w:t xml:space="preserve">Kysymys 1</w:t>
      </w:r>
    </w:p>
    <w:p>
      <w:r>
        <w:t xml:space="preserve">Vuonna 1874 lennätin tunnettiin nimellä mikä kaupan alalla?</w:t>
      </w:r>
    </w:p>
    <w:p>
      <w:r>
        <w:rPr>
          <w:b/>
        </w:rPr>
        <w:t xml:space="preserve">Kysymys 2</w:t>
      </w:r>
    </w:p>
    <w:p>
      <w:r>
        <w:t xml:space="preserve">Mikä oli ensisijainen syy olla rakentamatta uusia lennätinlinjoja?</w:t>
      </w:r>
    </w:p>
    <w:p>
      <w:r>
        <w:rPr>
          <w:b/>
        </w:rPr>
        <w:t xml:space="preserve">Kysymys 3</w:t>
      </w:r>
    </w:p>
    <w:p>
      <w:r>
        <w:t xml:space="preserve">Thomas Edisonia ja mitä muita tiedemiehiä pyydettiin jo työskentelemään paremman lennättimen kehittämiseksi?</w:t>
      </w:r>
    </w:p>
    <w:p>
      <w:r>
        <w:rPr>
          <w:b/>
        </w:rPr>
        <w:t xml:space="preserve">Teksti numero 25</w:t>
      </w:r>
    </w:p>
    <w:p>
      <w:r>
        <w:t xml:space="preserve">Maaliskuussa 1875 Bell ja Pollok vierailivat kuuluisan tiedemiehen </w:t>
      </w:r>
      <w:r>
        <w:rPr>
          <w:color w:val="A9A9A9"/>
        </w:rPr>
        <w:t xml:space="preserve">Joseph Henryn </w:t>
      </w:r>
      <w:r>
        <w:t xml:space="preserve">luona, </w:t>
      </w:r>
      <w:r>
        <w:t xml:space="preserve">joka oli tuolloin Smithsonian-instituutin johtaja, ja pyysivät Henryltä neuvoja sähköistä moniruokolaitetta varten, jonka Bell toivoi välittävän ihmisäänen lennättimen välityksellä</w:t>
      </w:r>
      <w:r>
        <w:t xml:space="preserve">.</w:t>
      </w:r>
      <w:r>
        <w:t xml:space="preserve"> Henry vastasi, että Bellillä oli "suuren keksinnön alkusysäys". Kun Bell sanoi, ettei hänellä ollut tarvittavaa tietoa, Henry vastasi: "</w:t>
      </w:r>
      <w:r>
        <w:rPr>
          <w:color w:val="DCDCDC"/>
        </w:rPr>
        <w:t xml:space="preserve">Hanki se!". </w:t>
      </w:r>
      <w:r>
        <w:t xml:space="preserve">" Tämä lausunto rohkaisi Belliä jatkamaan yrittämistä, vaikka hänellä ei ollut tarvittavia laitteita kokeidensa jatkamiseen eikä kykyä luoda toimivaa mallia ideoistaan. </w:t>
      </w:r>
      <w:r>
        <w:t xml:space="preserve">Kaiken tämän muutti </w:t>
      </w:r>
      <w:r>
        <w:t xml:space="preserve">kuitenkin Bellin ja </w:t>
      </w:r>
      <w:r>
        <w:rPr>
          <w:color w:val="2F4F4F"/>
        </w:rPr>
        <w:t xml:space="preserve">Thomas A. Watsonin</w:t>
      </w:r>
      <w:r>
        <w:t xml:space="preserve">, kokeneen sähkösuunnittelijan ja mekaanikon </w:t>
      </w:r>
      <w:r>
        <w:t xml:space="preserve">Charles Williamsin sähkökonepajassa </w:t>
      </w:r>
      <w:r>
        <w:t xml:space="preserve">vuonna 1874 sattumalta tapahtunut tapaaminen</w:t>
      </w:r>
      <w:r>
        <w:t xml:space="preserve">.</w:t>
      </w:r>
    </w:p>
    <w:p>
      <w:r>
        <w:rPr>
          <w:b/>
        </w:rPr>
        <w:t xml:space="preserve">Kysymys 0</w:t>
      </w:r>
    </w:p>
    <w:p>
      <w:r>
        <w:t xml:space="preserve">Ketä Bell kävi tapaamassa vuonna 1875?</w:t>
      </w:r>
    </w:p>
    <w:p>
      <w:r>
        <w:rPr>
          <w:b/>
        </w:rPr>
        <w:t xml:space="preserve">Kysymys 1</w:t>
      </w:r>
    </w:p>
    <w:p>
      <w:r>
        <w:t xml:space="preserve">Kuka johti Smithsonianin museota vuonna 1875?</w:t>
      </w:r>
    </w:p>
    <w:p>
      <w:r>
        <w:rPr>
          <w:b/>
        </w:rPr>
        <w:t xml:space="preserve">Kysymys 2</w:t>
      </w:r>
    </w:p>
    <w:p>
      <w:r>
        <w:t xml:space="preserve">Mikä oli Henryn vastaus Bellin lausuntoon, jonka mukaan häneltä puuttui tietoja lennättimensa valmiiksi saattamiseksi?</w:t>
      </w:r>
    </w:p>
    <w:p>
      <w:r>
        <w:rPr>
          <w:b/>
        </w:rPr>
        <w:t xml:space="preserve">Kysymys 3</w:t>
      </w:r>
    </w:p>
    <w:p>
      <w:r>
        <w:t xml:space="preserve">Kenet Bell tapasi vuonna 1874?</w:t>
      </w:r>
    </w:p>
    <w:p>
      <w:r>
        <w:rPr>
          <w:b/>
        </w:rPr>
        <w:t xml:space="preserve">Kysymys 4</w:t>
      </w:r>
    </w:p>
    <w:p>
      <w:r>
        <w:t xml:space="preserve">Millaisessa yrityksessä Watson työskenteli?</w:t>
      </w:r>
    </w:p>
    <w:p>
      <w:r>
        <w:rPr>
          <w:b/>
        </w:rPr>
        <w:t xml:space="preserve">Teksti numero 26</w:t>
      </w:r>
    </w:p>
    <w:p>
      <w:r>
        <w:rPr>
          <w:color w:val="A9A9A9"/>
        </w:rPr>
        <w:t xml:space="preserve">Sandersin ja Hubbardin </w:t>
      </w:r>
      <w:r>
        <w:t xml:space="preserve">taloudellisella tuella </w:t>
      </w:r>
      <w:r>
        <w:t xml:space="preserve">Bell palkkasi </w:t>
      </w:r>
      <w:r>
        <w:rPr>
          <w:color w:val="DCDCDC"/>
        </w:rPr>
        <w:t xml:space="preserve">Thomas Watsonin </w:t>
      </w:r>
      <w:r>
        <w:t xml:space="preserve">assistentikseen[N</w:t>
      </w:r>
      <w:r>
        <w:rPr>
          <w:color w:val="2F4F4F"/>
        </w:rPr>
        <w:t xml:space="preserve">1</w:t>
      </w:r>
      <w:r>
        <w:t xml:space="preserve"> 5</w:t>
      </w:r>
      <w:r>
        <w:t xml:space="preserve">]</w:t>
      </w:r>
      <w:r>
        <w:t xml:space="preserve">, ja he molemmat tekivät kokeita akustisen lennätyksen parissa. </w:t>
      </w:r>
      <w:r>
        <w:rPr>
          <w:color w:val="556B2F"/>
        </w:rPr>
        <w:t xml:space="preserve">Kesäkuun 2. päivänä </w:t>
      </w:r>
      <w:r>
        <w:t xml:space="preserve">1875 Watson nykäisi vahingossa yhtä kielistä, ja langan vastaanottopäässä oleva Bell kuuli kielten yläsävelet; yläsävelet, jotka olisivat välttämättömiä puheen välittämiseen. Tämä osoitti Bellille, että tarvitaan vain yksi kieli tai ankkuri, ei useita kieliä. Tämä johti "</w:t>
      </w:r>
      <w:r>
        <w:rPr>
          <w:color w:val="6B8E23"/>
        </w:rPr>
        <w:t xml:space="preserve">hirsipuu</w:t>
      </w:r>
      <w:r>
        <w:t xml:space="preserve">"-äänellä toimivaan puhelimeen, jolla voitiin välittää epäselviä, äänen kaltaisia ääniä, mutta ei selkeää puhetta.</w:t>
      </w:r>
    </w:p>
    <w:p>
      <w:r>
        <w:rPr>
          <w:b/>
        </w:rPr>
        <w:t xml:space="preserve">Kysymys 0</w:t>
      </w:r>
    </w:p>
    <w:p>
      <w:r>
        <w:t xml:space="preserve">Kenet Bell palkkasi työskentelemään kanssaan?</w:t>
      </w:r>
    </w:p>
    <w:p>
      <w:r>
        <w:rPr>
          <w:b/>
        </w:rPr>
        <w:t xml:space="preserve">Kysymys 1</w:t>
      </w:r>
    </w:p>
    <w:p>
      <w:r>
        <w:t xml:space="preserve">Missä kuussa ja minä päivänä Watson ja Bell tekivät läpimurron?</w:t>
      </w:r>
    </w:p>
    <w:p>
      <w:r>
        <w:rPr>
          <w:b/>
        </w:rPr>
        <w:t xml:space="preserve">Kysymys 2</w:t>
      </w:r>
    </w:p>
    <w:p>
      <w:r>
        <w:t xml:space="preserve">Kuinka monta kaislaa Bell päätteli tarvitsevansa?</w:t>
      </w:r>
    </w:p>
    <w:p>
      <w:r>
        <w:rPr>
          <w:b/>
        </w:rPr>
        <w:t xml:space="preserve">Kysymys 3</w:t>
      </w:r>
    </w:p>
    <w:p>
      <w:r>
        <w:t xml:space="preserve">Mikä nimi annettiin puhelimelle, joka tavallaan toimi?</w:t>
      </w:r>
    </w:p>
    <w:p>
      <w:r>
        <w:rPr>
          <w:b/>
        </w:rPr>
        <w:t xml:space="preserve">Kysymys 4</w:t>
      </w:r>
    </w:p>
    <w:p>
      <w:r>
        <w:t xml:space="preserve">Kuka antoi rahaa Bellille ja Watsonille?</w:t>
      </w:r>
    </w:p>
    <w:p>
      <w:r>
        <w:rPr>
          <w:b/>
        </w:rPr>
        <w:t xml:space="preserve">Teksti numero 27</w:t>
      </w:r>
    </w:p>
    <w:p>
      <w:r>
        <w:t xml:space="preserve">Vuonna 1875 Bell kehitti </w:t>
      </w:r>
      <w:r>
        <w:rPr>
          <w:color w:val="A9A9A9"/>
        </w:rPr>
        <w:t xml:space="preserve">akustisen </w:t>
      </w:r>
      <w:r>
        <w:t xml:space="preserve">lennättimen ja laati siitä patenttihakemuksen</w:t>
      </w:r>
      <w:r>
        <w:t xml:space="preserve">.</w:t>
      </w:r>
      <w:r>
        <w:t xml:space="preserve"> Koska hän oli sopinut jakavansa </w:t>
      </w:r>
      <w:r>
        <w:rPr>
          <w:color w:val="DCDCDC"/>
        </w:rPr>
        <w:t xml:space="preserve">Yhdysvaltain voitot </w:t>
      </w:r>
      <w:r>
        <w:t xml:space="preserve">sijoittajiensa Gardiner Hubbardin ja Thomas Sandersin kanssa, Bell pyysi Ontariossa asuvaa yhteistyökumppaniaan </w:t>
      </w:r>
      <w:r>
        <w:rPr>
          <w:color w:val="2F4F4F"/>
        </w:rPr>
        <w:t xml:space="preserve">George Brownia </w:t>
      </w:r>
      <w:r>
        <w:t xml:space="preserve">yrittämään patentoida sen </w:t>
      </w:r>
      <w:r>
        <w:rPr>
          <w:color w:val="556B2F"/>
        </w:rPr>
        <w:t xml:space="preserve">Britanniassa </w:t>
      </w:r>
      <w:r>
        <w:t xml:space="preserve">ja kehotti lakimiehiään hakemaan patenttia Yhdysvalloissa vasta sen jälkeen, kun he olisivat saaneet tiedon Britanniasta (Britannia myöntäisi patentteja vain sellaisille keksinnöille, joita ei olisi aiemmin patentoitu muualla).</w:t>
      </w:r>
    </w:p>
    <w:p>
      <w:r>
        <w:rPr>
          <w:b/>
        </w:rPr>
        <w:t xml:space="preserve">Kysymys 0</w:t>
      </w:r>
    </w:p>
    <w:p>
      <w:r>
        <w:t xml:space="preserve">Mitä Bell lupasi jakaa rahoittajiensa kanssa?</w:t>
      </w:r>
    </w:p>
    <w:p>
      <w:r>
        <w:rPr>
          <w:b/>
        </w:rPr>
        <w:t xml:space="preserve">Kysymys 1</w:t>
      </w:r>
    </w:p>
    <w:p>
      <w:r>
        <w:t xml:space="preserve">Missä muussa maassa kuin Yhdysvalloissa Bell yritti patentoida lennättimensä?</w:t>
      </w:r>
    </w:p>
    <w:p>
      <w:r>
        <w:rPr>
          <w:b/>
        </w:rPr>
        <w:t xml:space="preserve">Kysymys 2</w:t>
      </w:r>
    </w:p>
    <w:p>
      <w:r>
        <w:t xml:space="preserve">Missä maassa Bell yritti ensin saada patenttia?</w:t>
      </w:r>
    </w:p>
    <w:p>
      <w:r>
        <w:rPr>
          <w:b/>
        </w:rPr>
        <w:t xml:space="preserve">Kysymys 3</w:t>
      </w:r>
    </w:p>
    <w:p>
      <w:r>
        <w:t xml:space="preserve">Keneltä Bell pyysi patenttia Britanniassa?</w:t>
      </w:r>
    </w:p>
    <w:p>
      <w:r>
        <w:rPr>
          <w:b/>
        </w:rPr>
        <w:t xml:space="preserve">Kysymys 4</w:t>
      </w:r>
    </w:p>
    <w:p>
      <w:r>
        <w:t xml:space="preserve">Millaisen lennättimen Bell loi?</w:t>
      </w:r>
    </w:p>
    <w:p>
      <w:r>
        <w:rPr>
          <w:b/>
        </w:rPr>
        <w:t xml:space="preserve">Tekstin numero 28</w:t>
      </w:r>
    </w:p>
    <w:p>
      <w:r>
        <w:t xml:space="preserve">Samaan aikaan Elisha Gray kokeili myös akustista lennätystä ja keksi keinon lähettää puhetta </w:t>
      </w:r>
      <w:r>
        <w:t xml:space="preserve">vesilähettimen avulla. </w:t>
      </w:r>
      <w:r>
        <w:rPr>
          <w:color w:val="DCDCDC"/>
        </w:rPr>
        <w:t xml:space="preserve">Helmikuun 14. päivänä 1876 </w:t>
      </w:r>
      <w:r>
        <w:t xml:space="preserve">Gray jätti </w:t>
      </w:r>
      <w:r>
        <w:rPr>
          <w:color w:val="2F4F4F"/>
        </w:rPr>
        <w:t xml:space="preserve">Yhdysvaltain patenttivirastoon </w:t>
      </w:r>
      <w:r>
        <w:t xml:space="preserve">varoitusilmoituksen </w:t>
      </w:r>
      <w:r>
        <w:t xml:space="preserve">puhelinsuunnitelmasta, jossa käytettiin vesilähetintä. Samana aamuna Bellin asianajaja jätti Bellin hakemuksen patenttivirastoon. Siitä, kumpi saapui ensin, käydään paljon keskustelua, ja Gray kiisti myöhemmin Bellin patentin ensisijaisuuden. Bell oli Bostonissa 14. helmikuuta ja saapui Washingtoniin vasta </w:t>
      </w:r>
      <w:r>
        <w:rPr>
          <w:color w:val="6B8E23"/>
        </w:rPr>
        <w:t xml:space="preserve">26. helmikuuta</w:t>
      </w:r>
      <w:r>
        <w:t xml:space="preserve">.</w:t>
      </w:r>
    </w:p>
    <w:p>
      <w:r>
        <w:rPr>
          <w:b/>
        </w:rPr>
        <w:t xml:space="preserve">Kysymys 0</w:t>
      </w:r>
    </w:p>
    <w:p>
      <w:r>
        <w:t xml:space="preserve">Mitä materiaalia Elisha Gray käytti äänen välittämiseen?</w:t>
      </w:r>
    </w:p>
    <w:p>
      <w:r>
        <w:rPr>
          <w:b/>
        </w:rPr>
        <w:t xml:space="preserve">Kysymys 1</w:t>
      </w:r>
    </w:p>
    <w:p>
      <w:r>
        <w:t xml:space="preserve">Minä päivänä Gray ja Bell hakivat molemmat patenttia?</w:t>
      </w:r>
    </w:p>
    <w:p>
      <w:r>
        <w:rPr>
          <w:b/>
        </w:rPr>
        <w:t xml:space="preserve">Kysymys 2</w:t>
      </w:r>
    </w:p>
    <w:p>
      <w:r>
        <w:t xml:space="preserve">Minä päivänä Bell saapui Washingtoniin?</w:t>
      </w:r>
    </w:p>
    <w:p>
      <w:r>
        <w:rPr>
          <w:b/>
        </w:rPr>
        <w:t xml:space="preserve">Kysymys 3</w:t>
      </w:r>
    </w:p>
    <w:p>
      <w:r>
        <w:t xml:space="preserve">Missä Washingtonin toimistossa Bell ja Gray vierailivat?</w:t>
      </w:r>
    </w:p>
    <w:p>
      <w:r>
        <w:rPr>
          <w:b/>
        </w:rPr>
        <w:t xml:space="preserve">Kysymys 4</w:t>
      </w:r>
    </w:p>
    <w:p>
      <w:r>
        <w:t xml:space="preserve">Minkälaisen koneen Bell ja Gray yrittivät molemmat patentoida samaan aikaan?</w:t>
      </w:r>
    </w:p>
    <w:p>
      <w:r>
        <w:rPr>
          <w:b/>
        </w:rPr>
        <w:t xml:space="preserve">Tekstin numero 29</w:t>
      </w:r>
    </w:p>
    <w:p>
      <w:r>
        <w:t xml:space="preserve">Yhdysvaltain patenttivirasto </w:t>
      </w:r>
      <w:r>
        <w:t xml:space="preserve">myönsi Bell</w:t>
      </w:r>
      <w:r>
        <w:t xml:space="preserve">ille patentin</w:t>
      </w:r>
      <w:r>
        <w:rPr>
          <w:color w:val="A9A9A9"/>
        </w:rPr>
        <w:t xml:space="preserve">174,465</w:t>
      </w:r>
      <w:r>
        <w:rPr>
          <w:color w:val="DCDCDC"/>
        </w:rPr>
        <w:t xml:space="preserve"> 7. maaliskuuta 1876. </w:t>
      </w:r>
      <w:r>
        <w:t xml:space="preserve">Bellin patentti kattoi "menetelmän ja </w:t>
      </w:r>
      <w:r>
        <w:rPr>
          <w:color w:val="2F4F4F"/>
        </w:rPr>
        <w:t xml:space="preserve">laitteen, </w:t>
      </w:r>
      <w:r>
        <w:t xml:space="preserve">jolla ääni- tai muita ääniä lähetetään sähkösähköisesti ... aiheuttamalla sähköisiä aaltoiluja, jotka ovat muodoltaan samanlaisia kuin ilman värähtelyt, jotka ovat mukana kyseisessä ääni- tai muussa äänessä." [N 16] Bell palasi Bostoniin samana päivänä ja jatkoi seuraavana päivänä työtään piirtäen muistikirjaansa samanlaisen kaavion kuin </w:t>
      </w:r>
      <w:r>
        <w:t xml:space="preserve">Grayn patenttikirjaan </w:t>
      </w:r>
      <w:r>
        <w:t xml:space="preserve">sisältyvässä </w:t>
      </w:r>
      <w:r>
        <w:t xml:space="preserve">varoitusmerkinnässä.</w:t>
      </w:r>
    </w:p>
    <w:p>
      <w:r>
        <w:rPr>
          <w:b/>
        </w:rPr>
        <w:t xml:space="preserve">Kysymys 0</w:t>
      </w:r>
    </w:p>
    <w:p>
      <w:r>
        <w:t xml:space="preserve">Mikä on Bellin patentin numero?</w:t>
      </w:r>
    </w:p>
    <w:p>
      <w:r>
        <w:rPr>
          <w:b/>
        </w:rPr>
        <w:t xml:space="preserve">Kysymys 1</w:t>
      </w:r>
    </w:p>
    <w:p>
      <w:r>
        <w:t xml:space="preserve">Minä päivänä Bell sai patenttinsa?</w:t>
      </w:r>
    </w:p>
    <w:p>
      <w:r>
        <w:rPr>
          <w:b/>
        </w:rPr>
        <w:t xml:space="preserve">Kysymys 2</w:t>
      </w:r>
    </w:p>
    <w:p>
      <w:r>
        <w:t xml:space="preserve">Bellin patentti koski menetelmää ja mitä menetelmää äänten ja muiden äänien lähettämiseksi sähkösähköisesti?</w:t>
      </w:r>
    </w:p>
    <w:p>
      <w:r>
        <w:rPr>
          <w:b/>
        </w:rPr>
        <w:t xml:space="preserve">Kysymys 3</w:t>
      </w:r>
    </w:p>
    <w:p>
      <w:r>
        <w:t xml:space="preserve">Minä päivänä Bell palasi Bostoniin?</w:t>
      </w:r>
    </w:p>
    <w:p>
      <w:r>
        <w:rPr>
          <w:b/>
        </w:rPr>
        <w:t xml:space="preserve">Kysymys 4</w:t>
      </w:r>
    </w:p>
    <w:p>
      <w:r>
        <w:t xml:space="preserve">Bell luonnosteli mallin, joka näytti kenen työltä?</w:t>
      </w:r>
    </w:p>
    <w:p>
      <w:r>
        <w:rPr>
          <w:b/>
        </w:rPr>
        <w:t xml:space="preserve">Tekstin numero 30</w:t>
      </w:r>
    </w:p>
    <w:p>
      <w:r>
        <w:t xml:space="preserve">Maaliskuun 10. päivänä 1876, kolme päivää patentin myöntämisen jälkeen, Bell onnistui saamaan puhelimensa toimimaan käyttämällä </w:t>
      </w:r>
      <w:r>
        <w:t xml:space="preserve">Grayn suunnittelemaa nestelähetintä. Kalvon värähtely sai neulan värähtelemään vedessä, jolloin </w:t>
      </w:r>
      <w:r>
        <w:t xml:space="preserve">piirin </w:t>
      </w:r>
      <w:r>
        <w:rPr>
          <w:color w:val="DCDCDC"/>
        </w:rPr>
        <w:t xml:space="preserve">sähkövastus </w:t>
      </w:r>
      <w:r>
        <w:t xml:space="preserve">muuttui. </w:t>
      </w:r>
      <w:r>
        <w:t xml:space="preserve">Kun Bell puhui kuuluisan lauseen "</w:t>
      </w:r>
      <w:r>
        <w:rPr>
          <w:color w:val="2F4F4F"/>
        </w:rPr>
        <w:t xml:space="preserve">Mr. Watson-Come </w:t>
      </w:r>
      <w:r>
        <w:t xml:space="preserve">here-I want to see you" nestelähettimeen, Watson, joka kuunteli vastaanottopäässä viereisessä huoneessa, kuuli sanat selvästi.</w:t>
      </w:r>
    </w:p>
    <w:p>
      <w:r>
        <w:rPr>
          <w:b/>
        </w:rPr>
        <w:t xml:space="preserve">Kysymys 0</w:t>
      </w:r>
    </w:p>
    <w:p>
      <w:r>
        <w:t xml:space="preserve">Millaisen lähettimen Bell asetti puhelimeensa?</w:t>
      </w:r>
    </w:p>
    <w:p>
      <w:r>
        <w:rPr>
          <w:b/>
        </w:rPr>
        <w:t xml:space="preserve">Kysymys 1</w:t>
      </w:r>
    </w:p>
    <w:p>
      <w:r>
        <w:t xml:space="preserve">Miten Bell viittasi kumppaniinsa tunnetussa repliikissään?</w:t>
      </w:r>
    </w:p>
    <w:p>
      <w:r>
        <w:rPr>
          <w:b/>
        </w:rPr>
        <w:t xml:space="preserve">Kysymys 2</w:t>
      </w:r>
    </w:p>
    <w:p>
      <w:r>
        <w:t xml:space="preserve">Mitä värähtelyt saivat aikaan?</w:t>
      </w:r>
    </w:p>
    <w:p>
      <w:r>
        <w:rPr>
          <w:b/>
        </w:rPr>
        <w:t xml:space="preserve">Tekstin numero 31</w:t>
      </w:r>
    </w:p>
    <w:p>
      <w:r>
        <w:t xml:space="preserve">Vaikka Belliä syytettiin ja syytetään edelleen puhelimen varastamisesta Graylta, Bell käytti Grayn vesilähettimen mallia vasta sen jälkeen, kun Bellin patentti oli myönnetty, ja vain </w:t>
      </w:r>
      <w:r>
        <w:t xml:space="preserve">tieteellisenä kokeiluna, jolla hän osoitti omaksi tyydytyksekseen, että ymmärrettävää "artikuloitua puhetta" (Bellin sanoin) voitiin siirtää sähköisesti. </w:t>
      </w:r>
      <w:r>
        <w:rPr>
          <w:color w:val="DCDCDC"/>
        </w:rPr>
        <w:t xml:space="preserve">Maaliskuun </w:t>
      </w:r>
      <w:r>
        <w:t xml:space="preserve">1876 </w:t>
      </w:r>
      <w:r>
        <w:t xml:space="preserve">jälkeen </w:t>
      </w:r>
      <w:r>
        <w:t xml:space="preserve">Bell keskittyi sähkömagneettisen puhelimen parantamiseen eikä koskaan käyttänyt Grayn nestelähetintä julkisissa esittelyissä tai </w:t>
      </w:r>
      <w:r>
        <w:rPr>
          <w:color w:val="2F4F4F"/>
        </w:rPr>
        <w:t xml:space="preserve">kaupallisessa käytössä</w:t>
      </w:r>
      <w:r>
        <w:t xml:space="preserve">.</w:t>
      </w:r>
    </w:p>
    <w:p>
      <w:r>
        <w:rPr>
          <w:b/>
        </w:rPr>
        <w:t xml:space="preserve">Kysymys 0</w:t>
      </w:r>
    </w:p>
    <w:p>
      <w:r>
        <w:t xml:space="preserve">Bell toteutti Grayn suunnitelman mitä?</w:t>
      </w:r>
    </w:p>
    <w:p>
      <w:r>
        <w:rPr>
          <w:b/>
        </w:rPr>
        <w:t xml:space="preserve">Kysymys 1</w:t>
      </w:r>
    </w:p>
    <w:p>
      <w:r>
        <w:t xml:space="preserve">Bell lopetti nestemäisen menetelmän käytön minkä kuukauden kuluttua?</w:t>
      </w:r>
    </w:p>
    <w:p>
      <w:r>
        <w:rPr>
          <w:b/>
        </w:rPr>
        <w:t xml:space="preserve">Kysymys 2</w:t>
      </w:r>
    </w:p>
    <w:p>
      <w:r>
        <w:t xml:space="preserve">Bell käytti omaa muotoiluaan kaikissa julkisissa esityksissä ja mitä?</w:t>
      </w:r>
    </w:p>
    <w:p>
      <w:r>
        <w:rPr>
          <w:b/>
        </w:rPr>
        <w:t xml:space="preserve">Tekstin numero 32</w:t>
      </w:r>
    </w:p>
    <w:p>
      <w:r>
        <w:t xml:space="preserve">Tutkija otti esille </w:t>
      </w:r>
      <w:r>
        <w:t xml:space="preserve">kysymyksen </w:t>
      </w:r>
      <w:r>
        <w:t xml:space="preserve">puhelimen </w:t>
      </w:r>
      <w:r>
        <w:rPr>
          <w:color w:val="A9A9A9"/>
        </w:rPr>
        <w:t xml:space="preserve">muuttuvan vastuksen </w:t>
      </w:r>
      <w:r>
        <w:t xml:space="preserve">etuoikeudesta </w:t>
      </w:r>
      <w:r>
        <w:t xml:space="preserve">ennen kuin hän hyväksyi Bellin patenttihakemuksen. Hän kertoi Bellille, että hänen muuttuvaa vastusominaisuutta koskeva vaatimuksensa oli kuvattu myös Grayn huomautuksessa. Bell viittasi Bellin aiemmassa hakemuksessa olevaan muuttuvan vastuksen laitteeseen, jossa Bell kuvasi </w:t>
      </w:r>
      <w:r>
        <w:rPr>
          <w:color w:val="DCDCDC"/>
        </w:rPr>
        <w:t xml:space="preserve">elohopeakupin</w:t>
      </w:r>
      <w:r>
        <w:t xml:space="preserve">, ei vettä. Bell oli jättänyt elohopeaa koskevan hakemuksen patenttivirastoon vuotta aiemmin </w:t>
      </w:r>
      <w:r>
        <w:rPr>
          <w:color w:val="2F4F4F"/>
        </w:rPr>
        <w:t xml:space="preserve">25. helmikuuta 1875</w:t>
      </w:r>
      <w:r>
        <w:t xml:space="preserve">, kauan ennen kuin Elisha Gray oli kuvannut vesilaitteen. Lisäksi Gray luopui varauksestaan, ja koska hän ei kiistänyt Bellin etuoikeutta, tutkija hyväksyi Bellin patentin 3. maaliskuuta 1876. Gray oli keksinyt muuttuvan vastuksen puhelimen uudelleen, mutta Bell oli ensimmäinen, joka kirjoitti idean muistiin ja testasi sen ensimmäisenä puhelimessa.</w:t>
      </w:r>
    </w:p>
    <w:p>
      <w:r>
        <w:rPr>
          <w:b/>
        </w:rPr>
        <w:t xml:space="preserve">Kysymys 0</w:t>
      </w:r>
    </w:p>
    <w:p>
      <w:r>
        <w:t xml:space="preserve">Mitä osaa puhelimesta patenttiasiamies tutki?</w:t>
      </w:r>
    </w:p>
    <w:p>
      <w:r>
        <w:rPr>
          <w:b/>
        </w:rPr>
        <w:t xml:space="preserve">Kysymys 1</w:t>
      </w:r>
    </w:p>
    <w:p>
      <w:r>
        <w:t xml:space="preserve">Milloin Bell antoi aikaisemman patenttinsa?</w:t>
      </w:r>
    </w:p>
    <w:p>
      <w:r>
        <w:rPr>
          <w:b/>
        </w:rPr>
        <w:t xml:space="preserve">Kysymys 2</w:t>
      </w:r>
    </w:p>
    <w:p>
      <w:r>
        <w:t xml:space="preserve">Mitä nestettä Bell käytti ensimmäisessä sovelluksessaan?</w:t>
      </w:r>
    </w:p>
    <w:p>
      <w:r>
        <w:rPr>
          <w:b/>
        </w:rPr>
        <w:t xml:space="preserve">Tekstin numero 33</w:t>
      </w:r>
    </w:p>
    <w:p>
      <w:r>
        <w:t xml:space="preserve">Patenttitarkastaja </w:t>
      </w:r>
      <w:r>
        <w:rPr>
          <w:color w:val="A9A9A9"/>
        </w:rPr>
        <w:t xml:space="preserve">Zenas Fisk Wilber </w:t>
      </w:r>
      <w:r>
        <w:t xml:space="preserve">totesi myöhemmin valaehtoisessa lausunnossaan olevansa alkoholisti, joka oli paljon velkaa Bellin asianajajalle Marcellus Baileylle, jonka kanssa hän oli palvellut </w:t>
      </w:r>
      <w:r>
        <w:rPr>
          <w:color w:val="DCDCDC"/>
        </w:rPr>
        <w:t xml:space="preserve">sisällissodassa</w:t>
      </w:r>
      <w:r>
        <w:t xml:space="preserve">. Hän väitti näyttäneensä Baileylle Grayn patenttivaroituksen. Wilber väitti myös (Bellin saavuttua Bostonista Washington D.C:hen) näyttäneensä Grayn patenttisopimuksen Bellille ja Bellin maksaneen hänelle </w:t>
      </w:r>
      <w:r>
        <w:rPr>
          <w:color w:val="2F4F4F"/>
        </w:rPr>
        <w:t xml:space="preserve">100 dollaria</w:t>
      </w:r>
      <w:r>
        <w:t xml:space="preserve">. </w:t>
      </w:r>
      <w:r>
        <w:t xml:space="preserve">Bell väitti, että he keskustelivat patentista vain yleisellä tasolla, vaikka eräässä Graylle lähettämässään kirjeessä Bell myönsi saaneensa tietää joitakin </w:t>
      </w:r>
      <w:r>
        <w:rPr>
          <w:color w:val="556B2F"/>
        </w:rPr>
        <w:t xml:space="preserve">teknisiä yksityiskohtia</w:t>
      </w:r>
      <w:r>
        <w:t xml:space="preserve">. Bell kiisti valaehtoisessa lausunnossaan antaneensa Wilberille rahaa.</w:t>
      </w:r>
    </w:p>
    <w:p>
      <w:r>
        <w:rPr>
          <w:b/>
        </w:rPr>
        <w:t xml:space="preserve">Kysymys 0</w:t>
      </w:r>
    </w:p>
    <w:p>
      <w:r>
        <w:t xml:space="preserve">Kuka julisti itsensä alkoholistiksi?</w:t>
      </w:r>
    </w:p>
    <w:p>
      <w:r>
        <w:rPr>
          <w:b/>
        </w:rPr>
        <w:t xml:space="preserve">Kysymys 1</w:t>
      </w:r>
    </w:p>
    <w:p>
      <w:r>
        <w:t xml:space="preserve">Missä sodassa Wilber ja Bailey taistelivat yhdessä?</w:t>
      </w:r>
    </w:p>
    <w:p>
      <w:r>
        <w:rPr>
          <w:b/>
        </w:rPr>
        <w:t xml:space="preserve">Kysymys 2</w:t>
      </w:r>
    </w:p>
    <w:p>
      <w:r>
        <w:t xml:space="preserve">Paljonko Wilber sanoi Bellin antaneen hänelle, jotta hän saisi katsoa Grayn papereita?</w:t>
      </w:r>
    </w:p>
    <w:p>
      <w:r>
        <w:rPr>
          <w:b/>
        </w:rPr>
        <w:t xml:space="preserve">Kysymys 3</w:t>
      </w:r>
    </w:p>
    <w:p>
      <w:r>
        <w:t xml:space="preserve">Mitä Bell myönsi tietävänsä vain kirjeessä?</w:t>
      </w:r>
    </w:p>
    <w:p>
      <w:r>
        <w:rPr>
          <w:b/>
        </w:rPr>
        <w:t xml:space="preserve">Tekstin numero 34</w:t>
      </w:r>
    </w:p>
    <w:p>
      <w:r>
        <w:t xml:space="preserve">Bell jatkoi kokeilujaan Brantfordissa ja toi kotiin toimivan mallin puhelimestaan. Elokuun 3. päivänä 1876 </w:t>
      </w:r>
      <w:r>
        <w:t xml:space="preserve">Bell lähetti kahdeksan kilometrin päässä Brantfordista sijaitsevasta </w:t>
      </w:r>
      <w:r>
        <w:rPr>
          <w:color w:val="A9A9A9"/>
        </w:rPr>
        <w:t xml:space="preserve">Mount Pleasantissa sijaitsevasta </w:t>
      </w:r>
      <w:r>
        <w:t xml:space="preserve">lennätintoimistosta </w:t>
      </w:r>
      <w:r>
        <w:t xml:space="preserve">alustavan sähkeen, jossa hän ilmoitti olevansa valmis. Kun uteliaita katsojia oli pakkautunut toimistoon todistajiksi, kuului vastaukseksi heikkoja ääniä. Seuraavana yönä hän hämmästytti sekä vieraat että perheensä, kun Bellin kotiin saapui viesti neljän mailin (kuuden kilometrin) päässä sijaitsevasta Brantfordista, joka oli rakennettu lennätinlinjoja ja </w:t>
      </w:r>
      <w:r>
        <w:rPr>
          <w:color w:val="DCDCDC"/>
        </w:rPr>
        <w:t xml:space="preserve">aitoja</w:t>
      </w:r>
      <w:r>
        <w:t xml:space="preserve"> pitkin </w:t>
      </w:r>
      <w:r>
        <w:t xml:space="preserve">tunnelissa kulkevaa </w:t>
      </w:r>
      <w:r>
        <w:t xml:space="preserve">improvisoitua johtoa pitkin. </w:t>
      </w:r>
      <w:r>
        <w:t xml:space="preserve">Tällä kertaa kodin vieraat kuulivat selvästi Brantfordin asukkaiden </w:t>
      </w:r>
      <w:r>
        <w:rPr>
          <w:color w:val="2F4F4F"/>
        </w:rPr>
        <w:t xml:space="preserve">lukevan ja laulavan</w:t>
      </w:r>
      <w:r>
        <w:t xml:space="preserve">. Nämä kokeet osoittivat selvästi, että puhelin saattoi toimia pitkien etäisyyksien päästä.</w:t>
      </w:r>
    </w:p>
    <w:p>
      <w:r>
        <w:rPr>
          <w:b/>
        </w:rPr>
        <w:t xml:space="preserve">Kysymys 0</w:t>
      </w:r>
    </w:p>
    <w:p>
      <w:r>
        <w:t xml:space="preserve">Mistä kaupungista Bell lähetti ensimmäisen viestinsä?</w:t>
      </w:r>
    </w:p>
    <w:p>
      <w:r>
        <w:rPr>
          <w:b/>
        </w:rPr>
        <w:t xml:space="preserve">Kysymys 1</w:t>
      </w:r>
    </w:p>
    <w:p>
      <w:r>
        <w:t xml:space="preserve">Bell lähetti viestejä lennätinlinjoihin kytkettyjen johtojen kautta ja mitä?</w:t>
      </w:r>
    </w:p>
    <w:p>
      <w:r>
        <w:rPr>
          <w:b/>
        </w:rPr>
        <w:t xml:space="preserve">Kysymys 2</w:t>
      </w:r>
    </w:p>
    <w:p>
      <w:r>
        <w:t xml:space="preserve">Mitä Bellsin talon ryhmä kuuli muiden ihmisten tekevän?</w:t>
      </w:r>
    </w:p>
    <w:p>
      <w:r>
        <w:rPr>
          <w:b/>
        </w:rPr>
        <w:t xml:space="preserve">Tekstin numero 35</w:t>
      </w:r>
    </w:p>
    <w:p>
      <w:r>
        <w:t xml:space="preserve">Bell ja hänen kumppaninsa Hubbard ja Sanders tarjoutuivat myymään patentin suoraan </w:t>
      </w:r>
      <w:r>
        <w:rPr>
          <w:color w:val="A9A9A9"/>
        </w:rPr>
        <w:t xml:space="preserve">Western Unionille </w:t>
      </w:r>
      <w:r>
        <w:rPr>
          <w:color w:val="DCDCDC"/>
        </w:rPr>
        <w:t xml:space="preserve">100 000 dollarilla</w:t>
      </w:r>
      <w:r>
        <w:t xml:space="preserve">. </w:t>
      </w:r>
      <w:r>
        <w:t xml:space="preserve">Western Unionin pääjohtaja vastusti, että puhelin oli pelkkä </w:t>
      </w:r>
      <w:r>
        <w:rPr>
          <w:color w:val="2F4F4F"/>
        </w:rPr>
        <w:t xml:space="preserve">lelu</w:t>
      </w:r>
      <w:r>
        <w:t xml:space="preserve">. </w:t>
      </w:r>
      <w:r>
        <w:t xml:space="preserve">Kaksi vuotta myöhemmin hän kertoi kollegoilleen, että jos hän saisi patentin </w:t>
      </w:r>
      <w:r>
        <w:rPr>
          <w:color w:val="556B2F"/>
        </w:rPr>
        <w:t xml:space="preserve">25 miljoonalla dollarilla, </w:t>
      </w:r>
      <w:r>
        <w:t xml:space="preserve">hän pitäisi sitä kauppana</w:t>
      </w:r>
      <w:r>
        <w:t xml:space="preserve">.</w:t>
      </w:r>
      <w:r>
        <w:t xml:space="preserve"> Siihen mennessä Bell-yhtiö ei enää halunnut myydä patenttia. Bellin sijoittajista tuli miljonäärejä, ja hän itse menestyi hyvin jäännöstuotoista, ja jossain vaiheessa hänen omaisuutensa oli lähes miljoona dollaria.</w:t>
      </w:r>
    </w:p>
    <w:p>
      <w:r>
        <w:rPr>
          <w:b/>
        </w:rPr>
        <w:t xml:space="preserve">Kysymys 0</w:t>
      </w:r>
    </w:p>
    <w:p>
      <w:r>
        <w:t xml:space="preserve">Paljonko Bell ja muut yrittivät myydä patenttiaan?</w:t>
      </w:r>
    </w:p>
    <w:p>
      <w:r>
        <w:rPr>
          <w:b/>
        </w:rPr>
        <w:t xml:space="preserve">Kysymys 1</w:t>
      </w:r>
    </w:p>
    <w:p>
      <w:r>
        <w:t xml:space="preserve">Kenelle Bell ja muut yrittivät myydä patenttinsa?</w:t>
      </w:r>
    </w:p>
    <w:p>
      <w:r>
        <w:rPr>
          <w:b/>
        </w:rPr>
        <w:t xml:space="preserve">Kysymys 2</w:t>
      </w:r>
    </w:p>
    <w:p>
      <w:r>
        <w:t xml:space="preserve">Mikä oli presidentin mielestä puhelin, niin että hän kieltäytyi ostamasta patenttia?</w:t>
      </w:r>
    </w:p>
    <w:p>
      <w:r>
        <w:rPr>
          <w:b/>
        </w:rPr>
        <w:t xml:space="preserve">Kysymys 3</w:t>
      </w:r>
    </w:p>
    <w:p>
      <w:r>
        <w:t xml:space="preserve">Kuinka paljon Western Unionin pääjohtaja haluaa maksaa patentista myöhemmin?</w:t>
      </w:r>
    </w:p>
    <w:p>
      <w:r>
        <w:rPr>
          <w:b/>
        </w:rPr>
        <w:t xml:space="preserve">Tekstin numero 36</w:t>
      </w:r>
    </w:p>
    <w:p>
      <w:r>
        <w:t xml:space="preserve">Bell aloitti sarjan julkisia esittelyjä ja luentoja esitelläkseen uuden keksinnön tiedeyhteisölle ja suurelle yleisölle. Vähän myöhemmin hänen esittelemänsä varhainen puhelinprototyyppi </w:t>
      </w:r>
      <w:r>
        <w:rPr>
          <w:color w:val="A9A9A9"/>
        </w:rPr>
        <w:t xml:space="preserve">Philadelphiassa</w:t>
      </w:r>
      <w:r>
        <w:t xml:space="preserve"> vuonna 1876 järjestetyssä Centennial Exposition -näyttelyssä </w:t>
      </w:r>
      <w:r>
        <w:t xml:space="preserve">toi puhelimen kansainvälisen huomion. Näyttelyn vaikutusvaltaisiin vierailijoihin kuului muun muassa </w:t>
      </w:r>
      <w:r>
        <w:rPr>
          <w:color w:val="2F4F4F"/>
        </w:rPr>
        <w:t xml:space="preserve">Brasilian </w:t>
      </w:r>
      <w:r>
        <w:rPr>
          <w:color w:val="DCDCDC"/>
        </w:rPr>
        <w:t xml:space="preserve">keisari Pedro II</w:t>
      </w:r>
      <w:r>
        <w:t xml:space="preserve">. </w:t>
      </w:r>
      <w:r>
        <w:t xml:space="preserve">Myöhemmin Bellillä oli tilaisuus esitellä keksintö henkilökohtaisesti Sir William Thomsonille (myöhemmin lordi Kelvin), tunnetulle skotlantilaiselle tiedemiehelle, sekä kuningatar </w:t>
      </w:r>
      <w:r>
        <w:rPr>
          <w:color w:val="556B2F"/>
        </w:rPr>
        <w:t xml:space="preserve">Victorialle, </w:t>
      </w:r>
      <w:r>
        <w:t xml:space="preserve">joka oli pyytänyt yksityisvierailua Osborne Housessa, hänen Isle of Wightin kodissaan. Hän kutsui esittelyä "hyvin poikkeukselliseksi". Bellin julkisiin näytöksiin liittynyt innostus loi pohjan vallankumouksellisen laitteen yleiselle hyväksymiselle.</w:t>
      </w:r>
    </w:p>
    <w:p>
      <w:r>
        <w:rPr>
          <w:b/>
        </w:rPr>
        <w:t xml:space="preserve">Kysymys 0</w:t>
      </w:r>
    </w:p>
    <w:p>
      <w:r>
        <w:t xml:space="preserve">Missä kaupungissa oli vuoden 1876 satakuntalaisnäyttely?</w:t>
      </w:r>
    </w:p>
    <w:p>
      <w:r>
        <w:rPr>
          <w:b/>
        </w:rPr>
        <w:t xml:space="preserve">Kysymys 1</w:t>
      </w:r>
    </w:p>
    <w:p>
      <w:r>
        <w:t xml:space="preserve">Mikä tärkeä henkilö näki puhelimen Centennial Exposition -näyttelyssä?</w:t>
      </w:r>
    </w:p>
    <w:p>
      <w:r>
        <w:rPr>
          <w:b/>
        </w:rPr>
        <w:t xml:space="preserve">Kysymys 2</w:t>
      </w:r>
    </w:p>
    <w:p>
      <w:r>
        <w:t xml:space="preserve">Pedro II oli minkä maan keisari?</w:t>
      </w:r>
    </w:p>
    <w:p>
      <w:r>
        <w:rPr>
          <w:b/>
        </w:rPr>
        <w:t xml:space="preserve">Kysymys 3</w:t>
      </w:r>
    </w:p>
    <w:p>
      <w:r>
        <w:t xml:space="preserve">Kenelle kuningattarelle Bell esitteli keksintönsä?</w:t>
      </w:r>
    </w:p>
    <w:p>
      <w:r>
        <w:rPr>
          <w:b/>
        </w:rPr>
        <w:t xml:space="preserve">Tekstin numero 37</w:t>
      </w:r>
    </w:p>
    <w:p>
      <w:r>
        <w:t xml:space="preserve">Bell Telephone Company perustettiin vuonna </w:t>
      </w:r>
      <w:r>
        <w:rPr>
          <w:color w:val="A9A9A9"/>
        </w:rPr>
        <w:t xml:space="preserve">1877</w:t>
      </w:r>
      <w:r>
        <w:t xml:space="preserve">, ja vuoteen 1886 mennessä yli </w:t>
      </w:r>
      <w:r>
        <w:t xml:space="preserve">ihmistä</w:t>
      </w:r>
      <w:r>
        <w:rPr>
          <w:color w:val="DCDCDC"/>
        </w:rPr>
        <w:t xml:space="preserve">150,000</w:t>
      </w:r>
      <w:r>
        <w:t xml:space="preserve"> Yhdysvalloissa omisti puhelimen. Bell-yhtiön insinöörit tekivät lukuisia muita parannuksia puhelimeen, josta tuli yksi kaikkien aikojen menestyneimmistä tuotteista. Vuonna </w:t>
      </w:r>
      <w:r>
        <w:rPr>
          <w:color w:val="2F4F4F"/>
        </w:rPr>
        <w:t xml:space="preserve">1879</w:t>
      </w:r>
      <w:r>
        <w:t xml:space="preserve">, Bell-yhtiö osti </w:t>
      </w:r>
      <w:r>
        <w:rPr>
          <w:color w:val="6B8E23"/>
        </w:rPr>
        <w:t xml:space="preserve">Western Unionilta </w:t>
      </w:r>
      <w:r>
        <w:t xml:space="preserve">Edisonin </w:t>
      </w:r>
      <w:r>
        <w:rPr>
          <w:color w:val="556B2F"/>
        </w:rPr>
        <w:t xml:space="preserve">hiilimikrofonin </w:t>
      </w:r>
      <w:r>
        <w:t xml:space="preserve">patentit</w:t>
      </w:r>
      <w:r>
        <w:t xml:space="preserve">. Tämä teki puhelimesta käytännöllisen pidemmillä etäisyyksillä, eikä enää tarvinnut huutaa, jotta puhelimen vastaanottaja kuuli.</w:t>
      </w:r>
    </w:p>
    <w:p>
      <w:r>
        <w:rPr>
          <w:b/>
        </w:rPr>
        <w:t xml:space="preserve">Kysymys 0</w:t>
      </w:r>
    </w:p>
    <w:p>
      <w:r>
        <w:t xml:space="preserve">Minä vuonna Bell Telephone Company perustettiin?</w:t>
      </w:r>
    </w:p>
    <w:p>
      <w:r>
        <w:rPr>
          <w:b/>
        </w:rPr>
        <w:t xml:space="preserve">Kysymys 1</w:t>
      </w:r>
    </w:p>
    <w:p>
      <w:r>
        <w:t xml:space="preserve">Kuinka monella ihmisellä Yhdysvalloissa oli puhelin vuoteen 1886 mennessä?</w:t>
      </w:r>
    </w:p>
    <w:p>
      <w:r>
        <w:rPr>
          <w:b/>
        </w:rPr>
        <w:t xml:space="preserve">Kysymys 2</w:t>
      </w:r>
    </w:p>
    <w:p>
      <w:r>
        <w:t xml:space="preserve">Minä vuonna Bell sai osan Edisonin patenteista?</w:t>
      </w:r>
    </w:p>
    <w:p>
      <w:r>
        <w:rPr>
          <w:b/>
        </w:rPr>
        <w:t xml:space="preserve">Kysymys 3</w:t>
      </w:r>
    </w:p>
    <w:p>
      <w:r>
        <w:t xml:space="preserve">Mikä lisä antaa ihmisten lopettaa huutamisen puhelimeen?</w:t>
      </w:r>
    </w:p>
    <w:p>
      <w:r>
        <w:rPr>
          <w:b/>
        </w:rPr>
        <w:t xml:space="preserve">Kysymys 4</w:t>
      </w:r>
    </w:p>
    <w:p>
      <w:r>
        <w:t xml:space="preserve">Miltä yritykseltä Bell hankki hiilimikrofonin?</w:t>
      </w:r>
    </w:p>
    <w:p>
      <w:r>
        <w:rPr>
          <w:b/>
        </w:rPr>
        <w:t xml:space="preserve">Teksti numero 38</w:t>
      </w:r>
    </w:p>
    <w:p>
      <w:r>
        <w:rPr>
          <w:color w:val="A9A9A9"/>
        </w:rPr>
        <w:t xml:space="preserve">Tammikuussa 1915 </w:t>
      </w:r>
      <w:r>
        <w:t xml:space="preserve">Bell soitti ensimmäisen juhlallisen mannertenvälisen puhelun. </w:t>
      </w:r>
      <w:r>
        <w:t xml:space="preserve">Bell </w:t>
      </w:r>
      <w:r>
        <w:t xml:space="preserve">soitti </w:t>
      </w:r>
      <w:r>
        <w:rPr>
          <w:color w:val="DCDCDC"/>
        </w:rPr>
        <w:t xml:space="preserve">AT&amp;T:n </w:t>
      </w:r>
      <w:r>
        <w:t xml:space="preserve">pääkonttorista osoitteessa 15 Dey Street </w:t>
      </w:r>
      <w:r>
        <w:rPr>
          <w:color w:val="2F4F4F"/>
        </w:rPr>
        <w:t xml:space="preserve">New Yorkissa</w:t>
      </w:r>
      <w:r>
        <w:t xml:space="preserve">, ja </w:t>
      </w:r>
      <w:r>
        <w:rPr>
          <w:color w:val="556B2F"/>
        </w:rPr>
        <w:t xml:space="preserve">Thomas Watson </w:t>
      </w:r>
      <w:r>
        <w:t xml:space="preserve">kuuli </w:t>
      </w:r>
      <w:r>
        <w:t xml:space="preserve">puhelun </w:t>
      </w:r>
      <w:r>
        <w:t xml:space="preserve">osoitteessa 333 Grant Avenue </w:t>
      </w:r>
      <w:r>
        <w:rPr>
          <w:color w:val="6B8E23"/>
        </w:rPr>
        <w:t xml:space="preserve">San Franciscossa</w:t>
      </w:r>
      <w:r>
        <w:t xml:space="preserve">. New York Times kertoi:</w:t>
      </w:r>
    </w:p>
    <w:p>
      <w:r>
        <w:rPr>
          <w:b/>
        </w:rPr>
        <w:t xml:space="preserve">Kysymys 0</w:t>
      </w:r>
    </w:p>
    <w:p>
      <w:r>
        <w:t xml:space="preserve">Missä kuussa ja vuonna Bell soitti koko maassa?</w:t>
      </w:r>
    </w:p>
    <w:p>
      <w:r>
        <w:rPr>
          <w:b/>
        </w:rPr>
        <w:t xml:space="preserve">Kysymys 1</w:t>
      </w:r>
    </w:p>
    <w:p>
      <w:r>
        <w:t xml:space="preserve">Mistä yhtiön toimistosta Bell soitti alkuperäisen maata ylittävän puhelun?</w:t>
      </w:r>
    </w:p>
    <w:p>
      <w:r>
        <w:rPr>
          <w:b/>
        </w:rPr>
        <w:t xml:space="preserve">Kysymys 2</w:t>
      </w:r>
    </w:p>
    <w:p>
      <w:r>
        <w:t xml:space="preserve">Mistä kaupungista Bell soitti ensimmäisen maata ylittävän puhelun?</w:t>
      </w:r>
    </w:p>
    <w:p>
      <w:r>
        <w:rPr>
          <w:b/>
        </w:rPr>
        <w:t xml:space="preserve">Kysymys 3</w:t>
      </w:r>
    </w:p>
    <w:p>
      <w:r>
        <w:t xml:space="preserve">Mihin kaupunkiin Bell soitti ensimmäisen maastosoiton?</w:t>
      </w:r>
    </w:p>
    <w:p>
      <w:r>
        <w:rPr>
          <w:b/>
        </w:rPr>
        <w:t xml:space="preserve">Kysymys 4</w:t>
      </w:r>
    </w:p>
    <w:p>
      <w:r>
        <w:t xml:space="preserve">Kuka oli ensimmäisen maata ylittävän puhelun toisessa päässä?</w:t>
      </w:r>
    </w:p>
    <w:p>
      <w:r>
        <w:rPr>
          <w:b/>
        </w:rPr>
        <w:t xml:space="preserve">Tekstin numero 39</w:t>
      </w:r>
    </w:p>
    <w:p>
      <w:r>
        <w:t xml:space="preserve">Kuten tieteellisissä keksinnöissä joskus on tapana, kehitystä voi tapahtua samanaikaisesti, kuten useat keksijät, jotka työskentelivät puhelimen parissa, todistavat. </w:t>
      </w:r>
      <w:r>
        <w:t xml:space="preserve">Bell Telephone Company joutui vuosien</w:t>
      </w:r>
      <w:r>
        <w:rPr>
          <w:color w:val="A9A9A9"/>
        </w:rPr>
        <w:t xml:space="preserve">18</w:t>
      </w:r>
      <w:r>
        <w:t xml:space="preserve"> ajan </w:t>
      </w:r>
      <w:r>
        <w:t xml:space="preserve">haastamaan patenttejaan oikeudessa</w:t>
      </w:r>
      <w:r>
        <w:rPr>
          <w:color w:val="DCDCDC"/>
        </w:rPr>
        <w:t xml:space="preserve">5</w:t>
      </w:r>
      <w:r>
        <w:rPr>
          <w:color w:val="2F4F4F"/>
        </w:rPr>
        <w:t xml:space="preserve">87</w:t>
      </w:r>
      <w:r>
        <w:t xml:space="preserve">, ja viisi patenttia päätyi Yhdysvaltain korkeimpaan oikeuteen, mutta yksikään niistä ei onnistunut vahvistamaan etuoikeutta alkuperäiseen Bell-patenttiin nähden, eikä Bell Telephone Company koskaan hävinnyt oikeuskäsittelyyn asti edennyttä tapausta. Bellin laboratoriomuistiinpanot ja perhekirjeet olivat avainasemassa, kun hänen kokeilujensa pitkä perimätiedonkeruu saatiin selville. Bell-yhtiön lakimiehet torjuivat menestyksekkäästi lukemattomat kanteet, jotka syntyivät alun perin Elisha Grayn ja </w:t>
      </w:r>
      <w:r>
        <w:rPr>
          <w:color w:val="556B2F"/>
        </w:rPr>
        <w:t xml:space="preserve">Amos Dolbearin</w:t>
      </w:r>
      <w:r>
        <w:t xml:space="preserve"> haasteiden ympärille</w:t>
      </w:r>
      <w:r>
        <w:t xml:space="preserve">. Sekä Gray että Dolbear olivat henkilökohtaisessa kirjeenvaihdossaan Bellille tunnustaneet hänen aikaisemmat työnsä, mikä heikensi huomattavasti heidän myöhempiä vaatimuksiaan.</w:t>
      </w:r>
    </w:p>
    <w:p>
      <w:r>
        <w:rPr>
          <w:b/>
        </w:rPr>
        <w:t xml:space="preserve">Kysymys 0</w:t>
      </w:r>
    </w:p>
    <w:p>
      <w:r>
        <w:t xml:space="preserve">Kuinka monen vuoden ajan Bell Company taisteli oikeusjuttuja vastaan?</w:t>
      </w:r>
    </w:p>
    <w:p>
      <w:r>
        <w:rPr>
          <w:b/>
        </w:rPr>
        <w:t xml:space="preserve">Kysymys 1</w:t>
      </w:r>
    </w:p>
    <w:p>
      <w:r>
        <w:t xml:space="preserve">Kuinka monta kertaa Bellin patentit kiistettiin?</w:t>
      </w:r>
    </w:p>
    <w:p>
      <w:r>
        <w:rPr>
          <w:b/>
        </w:rPr>
        <w:t xml:space="preserve">Kysymys 2</w:t>
      </w:r>
    </w:p>
    <w:p>
      <w:r>
        <w:t xml:space="preserve">Kuinka moni oikeustapaus päätyi korkeimpaan oikeuteen?</w:t>
      </w:r>
    </w:p>
    <w:p>
      <w:r>
        <w:rPr>
          <w:b/>
        </w:rPr>
        <w:t xml:space="preserve">Kysymys 3</w:t>
      </w:r>
    </w:p>
    <w:p>
      <w:r>
        <w:t xml:space="preserve">Elisha Gray ja mikä muu mies olivat monien oikeusjuttujen takana?</w:t>
      </w:r>
    </w:p>
    <w:p>
      <w:r>
        <w:rPr>
          <w:b/>
        </w:rPr>
        <w:t xml:space="preserve">Teksti numero 40</w:t>
      </w:r>
    </w:p>
    <w:p>
      <w:r>
        <w:t xml:space="preserve">Tammikuun 13. päivänä 1887 U,S. Hallitus vaati Bellille myönnetyn patentin mitätöimistä petoksen ja </w:t>
      </w:r>
      <w:r>
        <w:rPr>
          <w:color w:val="A9A9A9"/>
        </w:rPr>
        <w:t xml:space="preserve">harhaanjohtamisen perusteella</w:t>
      </w:r>
      <w:r>
        <w:t xml:space="preserve">. Useiden </w:t>
      </w:r>
      <w:r>
        <w:t xml:space="preserve">päätösten ja peruutusten jälkeen Bell-yhtiö sai päätöksen </w:t>
      </w:r>
      <w:r>
        <w:rPr>
          <w:color w:val="DCDCDC"/>
        </w:rPr>
        <w:t xml:space="preserve">korkeimmassa oikeudessa, vaikka muutama </w:t>
      </w:r>
      <w:r>
        <w:t xml:space="preserve">alempien oikeusasteiden alkuperäisistä vaatimuksista jätettiin ratkaisematta. Kun oikeudenkäynti venyi yhdeksän vuotta kestäneiden oikeustaistelujen kautta, Yhdysvaltain syyttäjä oli kuollut, ja kaksi Bell-patenttia (nro 174,465, päivätty 7. maaliskuuta 1876, ja nro 186,787, päivätty 30. tammikuuta 1877) eivät enää olleet voimassa, vaikka puheenjohtajana toimineet tuomarit suostuivat jatkamaan oikeudenkäyntiä, koska tapaus oli tärkeä "</w:t>
      </w:r>
      <w:r>
        <w:rPr>
          <w:color w:val="2F4F4F"/>
        </w:rPr>
        <w:t xml:space="preserve">ennakkotapaus</w:t>
      </w:r>
      <w:r>
        <w:t xml:space="preserve">". Hallinnon vaihtuessa ja alkuperäisestä oikeudenkäynnistä johtuvien eturistiriitoja koskevien syytösten (molemmilla osapuolilla) vuoksi Yhdysvaltain oikeusministeri luopui kanteesta </w:t>
      </w:r>
      <w:r>
        <w:rPr>
          <w:color w:val="556B2F"/>
        </w:rPr>
        <w:t xml:space="preserve">30. marraskuuta 18</w:t>
      </w:r>
      <w:r>
        <w:t xml:space="preserve">, </w:t>
      </w:r>
      <w:r>
        <w:rPr>
          <w:color w:val="6B8E23"/>
        </w:rPr>
        <w:t xml:space="preserve">9</w:t>
      </w:r>
      <w:r>
        <w:rPr>
          <w:color w:val="556B2F"/>
        </w:rPr>
        <w:t xml:space="preserve">7</w:t>
      </w:r>
      <w:r>
        <w:t xml:space="preserve">jolloin useat asiat jäivät ratkaisematta pääasian osalta.</w:t>
      </w:r>
    </w:p>
    <w:p>
      <w:r>
        <w:rPr>
          <w:b/>
        </w:rPr>
        <w:t xml:space="preserve">Kysymys 0</w:t>
      </w:r>
    </w:p>
    <w:p>
      <w:r>
        <w:t xml:space="preserve">Vuonna 1887 Yhdysvaltain hallitus halusi kumota Bellin patentin petoksen ja minkä vuoksi?</w:t>
      </w:r>
    </w:p>
    <w:p>
      <w:r>
        <w:rPr>
          <w:b/>
        </w:rPr>
        <w:t xml:space="preserve">Kysymys 1</w:t>
      </w:r>
    </w:p>
    <w:p>
      <w:r>
        <w:t xml:space="preserve">Missä tuomioistuimessa Yhdysvaltain hallitus hävisi Bellin patentin kumoamisen?</w:t>
      </w:r>
    </w:p>
    <w:p>
      <w:r>
        <w:rPr>
          <w:b/>
        </w:rPr>
        <w:t xml:space="preserve">Kysymys 2</w:t>
      </w:r>
    </w:p>
    <w:p>
      <w:r>
        <w:t xml:space="preserve">Kuinka monta vuotta Bell ja Yhdysvaltain hallitus taistelivat oikeudessa?</w:t>
      </w:r>
    </w:p>
    <w:p>
      <w:r>
        <w:rPr>
          <w:b/>
        </w:rPr>
        <w:t xml:space="preserve">Kysymys 3</w:t>
      </w:r>
    </w:p>
    <w:p>
      <w:r>
        <w:t xml:space="preserve">Mikä oli tuomareiden tekosyy oikeudenkäynnille siitä huolimatta, että patentit olivat vanhentuneet?</w:t>
      </w:r>
    </w:p>
    <w:p>
      <w:r>
        <w:rPr>
          <w:b/>
        </w:rPr>
        <w:t xml:space="preserve">Kysymys 4</w:t>
      </w:r>
    </w:p>
    <w:p>
      <w:r>
        <w:t xml:space="preserve">Minä päivänä Yhdysvaltain hallitus lopetti oikeustoimet?</w:t>
      </w:r>
    </w:p>
    <w:p>
      <w:r>
        <w:rPr>
          <w:b/>
        </w:rPr>
        <w:t xml:space="preserve">Tekstin numero 41</w:t>
      </w:r>
    </w:p>
    <w:p>
      <w:r>
        <w:t xml:space="preserve">Vuoden 1887 oikeudenkäyntiä varten antamassaan lausunnossa italialainen keksijä </w:t>
      </w:r>
      <w:r>
        <w:rPr>
          <w:color w:val="A9A9A9"/>
        </w:rPr>
        <w:t xml:space="preserve">Antonio Meucci </w:t>
      </w:r>
      <w:r>
        <w:t xml:space="preserve">väitti myös luoneensa ensimmäisen toimivan puhelinmallin Italiassa vuonna </w:t>
      </w:r>
      <w:r>
        <w:rPr>
          <w:color w:val="DCDCDC"/>
        </w:rPr>
        <w:t xml:space="preserve">3</w:t>
      </w:r>
      <w:r>
        <w:t xml:space="preserve">184. Vuonna 1886, ensimmäisessä kolmesta oikeudenkäynnistä, joihin hän osallistui, Meucci esiintyi todistajana toivoen voivansa osoittaa keksintönsä etuoikeuden. Meuccin todistusaineisto kiistettiin tässä tapauksessa, koska hänen keksinnöstään ei ollut aineellisia todisteita, sillä hänen toimivia mallejaan väitettiin kadonneen </w:t>
      </w:r>
      <w:r>
        <w:t xml:space="preserve">New Yorkissa sijaitsevan </w:t>
      </w:r>
      <w:r>
        <w:rPr>
          <w:color w:val="2F4F4F"/>
        </w:rPr>
        <w:t xml:space="preserve">American District Telegraphin (ADT) </w:t>
      </w:r>
      <w:r>
        <w:t xml:space="preserve">laboratoriossa</w:t>
      </w:r>
      <w:r>
        <w:t xml:space="preserve">, joka myöhemmin yhtiöitettiin Western Unionin tytäryhtiöksi vuonna </w:t>
      </w:r>
      <w:r>
        <w:rPr>
          <w:color w:val="556B2F"/>
        </w:rPr>
        <w:t xml:space="preserve">1901</w:t>
      </w:r>
      <w:r>
        <w:t xml:space="preserve">. </w:t>
      </w:r>
      <w:r>
        <w:t xml:space="preserve">Meuccin työ, kuten monien muidenkin aikakauden keksijöiden, perustui aiempiin akustisiin periaatteisiin, ja huolimatta todisteista aiemmista kokeista, Meuccia koskeva lopullinen tapaus hylättiin lopulta Meuccin </w:t>
      </w:r>
      <w:r>
        <w:rPr>
          <w:color w:val="6B8E23"/>
        </w:rPr>
        <w:t xml:space="preserve">kuoltua</w:t>
      </w:r>
      <w:r>
        <w:t xml:space="preserve">. Kongressiedustaja Vito Fossellan ponnistelujen ansiosta Yhdysvaltain edustajainhuone kuitenkin totesi 11. kesäkuuta 2002, että Meuccin "työ puhelimen keksimisessä tulisi tunnustaa", vaikka tämä ei lopettanutkaan edelleen kiistanalaista asiaa.[N 17] Jotkut nykyajan tutkijat eivät ole samaa mieltä väitteistä, joiden mukaan Meuccin keksinnöt olisivat vaikuttaneet Bellin työhön puhelimen parissa.[N 18].</w:t>
      </w:r>
    </w:p>
    <w:p>
      <w:r>
        <w:rPr>
          <w:b/>
        </w:rPr>
        <w:t xml:space="preserve">Kysymys 0</w:t>
      </w:r>
    </w:p>
    <w:p>
      <w:r>
        <w:t xml:space="preserve">Kuka väitti vuonna 1834 keksineensä sen?</w:t>
      </w:r>
    </w:p>
    <w:p>
      <w:r>
        <w:rPr>
          <w:b/>
        </w:rPr>
        <w:t xml:space="preserve">Kysymys 1</w:t>
      </w:r>
    </w:p>
    <w:p>
      <w:r>
        <w:t xml:space="preserve">Kuinka moneen oikeudenkäyntiin Meucci osallistui?</w:t>
      </w:r>
    </w:p>
    <w:p>
      <w:r>
        <w:rPr>
          <w:b/>
        </w:rPr>
        <w:t xml:space="preserve">Kysymys 2</w:t>
      </w:r>
    </w:p>
    <w:p>
      <w:r>
        <w:t xml:space="preserve">Missä yrityksessä Meuccin prototyypit oletettavasti katosivat?</w:t>
      </w:r>
    </w:p>
    <w:p>
      <w:r>
        <w:rPr>
          <w:b/>
        </w:rPr>
        <w:t xml:space="preserve">Kysymys 3</w:t>
      </w:r>
    </w:p>
    <w:p>
      <w:r>
        <w:t xml:space="preserve">Minä vuonna Western Union sulautti ADT:n?</w:t>
      </w:r>
    </w:p>
    <w:p>
      <w:r>
        <w:rPr>
          <w:b/>
        </w:rPr>
        <w:t xml:space="preserve">Kysymys 4</w:t>
      </w:r>
    </w:p>
    <w:p>
      <w:r>
        <w:t xml:space="preserve">Minkä tapahtuman vuoksi Meuccin oikeudenkäynnit lopetettiin?</w:t>
      </w:r>
    </w:p>
    <w:p>
      <w:r>
        <w:rPr>
          <w:b/>
        </w:rPr>
        <w:t xml:space="preserve">Teksti numero 42</w:t>
      </w:r>
    </w:p>
    <w:p>
      <w:r>
        <w:t xml:space="preserve">Bellin patentin arvo tunnustettiin kaikkialla maailmassa, ja patenttihakemuksia tehtiin useimmissa tärkeimmissä maissa, mutta kun Bell oli viivytellyt saksalaisen patenttihakemuksen käsittelyä, sähköalan yritys Siemens &amp; Halske (S&amp;H) onnistui perustamaan kilpailevan valmistajan Bellin puhelimille omalla patentillaan. Siemens-yhtiö valmisti lähes identtisiä kopioita Bellin puhelimista ilman, että sen olisi tarvinnut maksaa </w:t>
      </w:r>
      <w:r>
        <w:rPr>
          <w:color w:val="A9A9A9"/>
        </w:rPr>
        <w:t xml:space="preserve">rojalteja</w:t>
      </w:r>
      <w:r>
        <w:t xml:space="preserve">. </w:t>
      </w:r>
      <w:r>
        <w:t xml:space="preserve">Kansainvälisen Bell Telephone Companyn perustaminen </w:t>
      </w:r>
      <w:r>
        <w:rPr>
          <w:color w:val="DCDCDC"/>
        </w:rPr>
        <w:t xml:space="preserve">Brysseliin</w:t>
      </w:r>
      <w:r>
        <w:t xml:space="preserve">, Belgiaan vuonna </w:t>
      </w:r>
      <w:r>
        <w:rPr>
          <w:color w:val="2F4F4F"/>
        </w:rPr>
        <w:t xml:space="preserve">1880</w:t>
      </w:r>
      <w:r>
        <w:t xml:space="preserve">, sekä useat </w:t>
      </w:r>
      <w:r>
        <w:t xml:space="preserve">sopimukset muissa maissa vakiinnuttivat lopulta maailmanlaajuisen puhelintoiminnan. Oikeudenkäyntien edellyttämät jatkuvat oikeudenkäynnit rasittivat Belliä, ja lopulta hän erosi yhtiöstä[N 19].</w:t>
      </w:r>
    </w:p>
    <w:p>
      <w:r>
        <w:rPr>
          <w:b/>
        </w:rPr>
        <w:t xml:space="preserve">Kysymys 0</w:t>
      </w:r>
    </w:p>
    <w:p>
      <w:r>
        <w:t xml:space="preserve">Mitä Siemens &amp; Halske ei patenttinsa vuoksi joutunut antamaan Bellille?</w:t>
      </w:r>
    </w:p>
    <w:p>
      <w:r>
        <w:rPr>
          <w:b/>
        </w:rPr>
        <w:t xml:space="preserve">Kysymys 1</w:t>
      </w:r>
    </w:p>
    <w:p>
      <w:r>
        <w:t xml:space="preserve">Mikä oli International Bell Telephone Companyn kotikaupunki?</w:t>
      </w:r>
    </w:p>
    <w:p>
      <w:r>
        <w:rPr>
          <w:b/>
        </w:rPr>
        <w:t xml:space="preserve">Kysymys 2</w:t>
      </w:r>
    </w:p>
    <w:p>
      <w:r>
        <w:t xml:space="preserve">Minä vuonna International Bell Telephone Company perustettiin?</w:t>
      </w:r>
    </w:p>
    <w:p>
      <w:r>
        <w:rPr>
          <w:b/>
        </w:rPr>
        <w:t xml:space="preserve">Teksti numero 43</w:t>
      </w:r>
    </w:p>
    <w:p>
      <w:r>
        <w:t xml:space="preserve">11. heinäkuuta 1877, muutama päivä Bell Telephone Companyn perustamisen jälkeen, Bell meni naimisiin </w:t>
      </w:r>
      <w:r>
        <w:rPr>
          <w:color w:val="A9A9A9"/>
        </w:rPr>
        <w:t xml:space="preserve">Mabel Hubbardin </w:t>
      </w:r>
      <w:r>
        <w:t xml:space="preserve">(1857-1923) kanssa Hubbardin kartanossa Cambridgessa, Massachusettsissa. Hänen häälahjakseen morsiamelleen hän luovutti 1 </w:t>
      </w:r>
      <w:r>
        <w:rPr>
          <w:color w:val="DCDCDC"/>
        </w:rPr>
        <w:t xml:space="preserve">4</w:t>
      </w:r>
      <w:r>
        <w:t xml:space="preserve">87 vastaperustetun Bell Telephone Companyn 1 497 osakkeesta. Pian tämän jälkeen nuoripari lähti vuoden mittaiselle häämatkalle </w:t>
      </w:r>
      <w:r>
        <w:rPr>
          <w:color w:val="2F4F4F"/>
        </w:rPr>
        <w:t xml:space="preserve">Eurooppaan</w:t>
      </w:r>
      <w:r>
        <w:t xml:space="preserve">. Tälle matkalle Bell otti mukaansa puhelimensa käsintehdyn mallin, mikä teki matkasta "työloman". Seurustelu oli alkanut jo vuosia aiemmin, mutta Bell odotti kuitenkin, kunnes hän oli taloudellisesti turvattu ennen naimisiinmenoa. Vaikka puhelin näytti olevan "välitön" menestys, se ei aluksi ollut kannattava hanke, ja Bellin tärkeimmät tulonlähteet olivat </w:t>
      </w:r>
      <w:r>
        <w:rPr>
          <w:color w:val="556B2F"/>
        </w:rPr>
        <w:t xml:space="preserve">luennot </w:t>
      </w:r>
      <w:r>
        <w:t xml:space="preserve">vasta vuoden 1897 jälkeen. Eräs morsiamen esittämä epätavallinen pyyntö oli, että Bell käyttäisi nimeä "Alec" eikä perheen aiempaa tuttua nimeä "Aleck". Vuodesta 1876 lähtien hän kirjoitti nimensä "Alec Bell". Heillä oli neljä lasta:</w:t>
      </w:r>
    </w:p>
    <w:p>
      <w:r>
        <w:rPr>
          <w:b/>
        </w:rPr>
        <w:t xml:space="preserve">Kysymys 0</w:t>
      </w:r>
    </w:p>
    <w:p>
      <w:r>
        <w:t xml:space="preserve">Kenet Bell nai vuonna 1877?</w:t>
      </w:r>
    </w:p>
    <w:p>
      <w:r>
        <w:rPr>
          <w:b/>
        </w:rPr>
        <w:t xml:space="preserve">Kysymys 1</w:t>
      </w:r>
    </w:p>
    <w:p>
      <w:r>
        <w:t xml:space="preserve">Kuinka monta lasta Bellillä ja Mabelilla oli?</w:t>
      </w:r>
    </w:p>
    <w:p>
      <w:r>
        <w:rPr>
          <w:b/>
        </w:rPr>
        <w:t xml:space="preserve">Kysymys 2</w:t>
      </w:r>
    </w:p>
    <w:p>
      <w:r>
        <w:t xml:space="preserve">Minne Bell ja hänen vaimonsa menivät häämatkalleen?</w:t>
      </w:r>
    </w:p>
    <w:p>
      <w:r>
        <w:rPr>
          <w:b/>
        </w:rPr>
        <w:t xml:space="preserve">Kysymys 3</w:t>
      </w:r>
    </w:p>
    <w:p>
      <w:r>
        <w:t xml:space="preserve">Mistä Bell sai suurimman osan rahoistaan ennen vuotta 1897?</w:t>
      </w:r>
    </w:p>
    <w:p>
      <w:r>
        <w:rPr>
          <w:b/>
        </w:rPr>
        <w:t xml:space="preserve">Tekstin numero 44</w:t>
      </w:r>
    </w:p>
    <w:p>
      <w:r>
        <w:t xml:space="preserve">Bellin perheen koti sijaitsi </w:t>
      </w:r>
      <w:r>
        <w:rPr>
          <w:color w:val="A9A9A9"/>
        </w:rPr>
        <w:t xml:space="preserve">Cambridgessa, Massachusettsissa</w:t>
      </w:r>
      <w:r>
        <w:t xml:space="preserve">, </w:t>
      </w:r>
      <w:r>
        <w:t xml:space="preserve">kunnes </w:t>
      </w:r>
      <w:r>
        <w:rPr>
          <w:color w:val="DCDCDC"/>
        </w:rPr>
        <w:t xml:space="preserve">1880</w:t>
      </w:r>
      <w:r>
        <w:t xml:space="preserve">Bellin appiukko osti talon Washingtonista, D.C.:stä, ja myöhemmin hän </w:t>
      </w:r>
      <w:r>
        <w:t xml:space="preserve">osti</w:t>
      </w:r>
      <w:r>
        <w:rPr>
          <w:color w:val="2F4F4F"/>
        </w:rPr>
        <w:t xml:space="preserve">1882</w:t>
      </w:r>
      <w:r>
        <w:t xml:space="preserve"> samasta kaupungista asunnon Bellin perheelle, jotta he voisivat olla Bellin luona, kun hän hoiti lukuisia </w:t>
      </w:r>
      <w:r>
        <w:rPr>
          <w:color w:val="556B2F"/>
        </w:rPr>
        <w:t xml:space="preserve">patenttiriitoja </w:t>
      </w:r>
      <w:r>
        <w:t xml:space="preserve">koskevia oikeudenkäyntejä</w:t>
      </w:r>
      <w:r>
        <w:t xml:space="preserve">.</w:t>
      </w:r>
    </w:p>
    <w:p>
      <w:r>
        <w:rPr>
          <w:b/>
        </w:rPr>
        <w:t xml:space="preserve">Kysymys 0</w:t>
      </w:r>
    </w:p>
    <w:p>
      <w:r>
        <w:t xml:space="preserve">Minä vuonna Mabelin isä muutti Washingtoniin?</w:t>
      </w:r>
    </w:p>
    <w:p>
      <w:r>
        <w:rPr>
          <w:b/>
        </w:rPr>
        <w:t xml:space="preserve">Kysymys 1</w:t>
      </w:r>
    </w:p>
    <w:p>
      <w:r>
        <w:t xml:space="preserve">Minä vuonna Bell hankki talon Washingtonista?</w:t>
      </w:r>
    </w:p>
    <w:p>
      <w:r>
        <w:rPr>
          <w:b/>
        </w:rPr>
        <w:t xml:space="preserve">Kysymys 2</w:t>
      </w:r>
    </w:p>
    <w:p>
      <w:r>
        <w:t xml:space="preserve">Missä Bell ja Mabel asuivat ennen vuotta 1880?</w:t>
      </w:r>
    </w:p>
    <w:p>
      <w:r>
        <w:rPr>
          <w:b/>
        </w:rPr>
        <w:t xml:space="preserve">Kysymys 3</w:t>
      </w:r>
    </w:p>
    <w:p>
      <w:r>
        <w:t xml:space="preserve">Miksi Bellin piti mennä oikeuteen Washingtonissa?</w:t>
      </w:r>
    </w:p>
    <w:p>
      <w:r>
        <w:rPr>
          <w:b/>
        </w:rPr>
        <w:t xml:space="preserve">Tekstin numero 45</w:t>
      </w:r>
    </w:p>
    <w:p>
      <w:r>
        <w:t xml:space="preserve">Bell oli </w:t>
      </w:r>
      <w:r>
        <w:rPr>
          <w:color w:val="A9A9A9"/>
        </w:rPr>
        <w:t xml:space="preserve">Britannian </w:t>
      </w:r>
      <w:r>
        <w:t xml:space="preserve">subjekti koko varhaiselämänsä ajan Skotlannissa ja myöhemmin </w:t>
      </w:r>
      <w:r>
        <w:rPr>
          <w:color w:val="DCDCDC"/>
        </w:rPr>
        <w:t xml:space="preserve">Kanadassa</w:t>
      </w:r>
      <w:r>
        <w:t xml:space="preserve">,</w:t>
      </w:r>
      <w:r>
        <w:t xml:space="preserve"> kunnes </w:t>
      </w:r>
      <w:r>
        <w:rPr>
          <w:color w:val="2F4F4F"/>
        </w:rPr>
        <w:t xml:space="preserve">1882</w:t>
      </w:r>
      <w:r>
        <w:t xml:space="preserve">, jolloin hänestä tuli Yhdysvaltojen kansalainen.</w:t>
      </w:r>
      <w:r>
        <w:t xml:space="preserve"> Vuonna 1915 hän luonnehti asemaansa seuraavasti: "En ole yksi niistä </w:t>
      </w:r>
      <w:r>
        <w:t xml:space="preserve">amerikkalaisista, jotka väittävät olevansa uskollisia kahdelle maalle". Tästä lausunnosta huolimatta Bell on ylpeänä väittänyt olevansa "syntyperäinen poika" kaikissa kolmessa maassa, joissa hän asui: Yhdysvalloissa, Kanadassa ja Yhdistyneessä kuningaskunnassa.</w:t>
      </w:r>
    </w:p>
    <w:p>
      <w:r>
        <w:rPr>
          <w:b/>
        </w:rPr>
        <w:t xml:space="preserve">Kysymys 0</w:t>
      </w:r>
    </w:p>
    <w:p>
      <w:r>
        <w:t xml:space="preserve">Minä vuonna Bellistä tuli virallisesti amerikkalainen?</w:t>
      </w:r>
    </w:p>
    <w:p>
      <w:r>
        <w:rPr>
          <w:b/>
        </w:rPr>
        <w:t xml:space="preserve">Kysymys 1</w:t>
      </w:r>
    </w:p>
    <w:p>
      <w:r>
        <w:t xml:space="preserve">Mikä oli Bellin alkuperäinen kansalaisuus?</w:t>
      </w:r>
    </w:p>
    <w:p>
      <w:r>
        <w:rPr>
          <w:b/>
        </w:rPr>
        <w:t xml:space="preserve">Kysymys 2</w:t>
      </w:r>
    </w:p>
    <w:p>
      <w:r>
        <w:t xml:space="preserve">Mikä muu maa Yhdysvaltojen ja Yhdistyneen kuningaskunnan lisäksi haluaa Bellin kansalaiseksi?</w:t>
      </w:r>
    </w:p>
    <w:p>
      <w:r>
        <w:rPr>
          <w:b/>
        </w:rPr>
        <w:t xml:space="preserve">Kysymys 3</w:t>
      </w:r>
    </w:p>
    <w:p>
      <w:r>
        <w:t xml:space="preserve">Miksi Bell kutsuu ihmisiä, jotka ovat kahden maan kansalaisia?</w:t>
      </w:r>
    </w:p>
    <w:p>
      <w:r>
        <w:rPr>
          <w:b/>
        </w:rPr>
        <w:t xml:space="preserve">Teksti numero 46</w:t>
      </w:r>
    </w:p>
    <w:p>
      <w:r>
        <w:t xml:space="preserve">Vuoteen 1885 mennessä suunniteltiin uutta kesäpaikkaa. Tuona kesänä Bellsit lomailivat Cape </w:t>
      </w:r>
      <w:r>
        <w:rPr>
          <w:color w:val="A9A9A9"/>
        </w:rPr>
        <w:t xml:space="preserve">Bretonin saarella </w:t>
      </w:r>
      <w:r>
        <w:t xml:space="preserve">Nova Scotiassa ja viettivät aikaa Baddeckin pienessä kylässä. Kun </w:t>
      </w:r>
      <w:r>
        <w:t xml:space="preserve">Bell palasi vuonna 1886, hän alkoi rakentaa kartanoa Baddeckin vastapäätä sijaitsevalle niemelle, josta oli näkymät </w:t>
      </w:r>
      <w:r>
        <w:rPr>
          <w:color w:val="DCDCDC"/>
        </w:rPr>
        <w:t xml:space="preserve">Bras d'Or </w:t>
      </w:r>
      <w:r>
        <w:t xml:space="preserve">-järvelle. Vuoteen 1889 mennessä </w:t>
      </w:r>
      <w:r>
        <w:t xml:space="preserve">valmistui </w:t>
      </w:r>
      <w:r>
        <w:t xml:space="preserve">suuri talo, jonka nimi oli </w:t>
      </w:r>
      <w:r>
        <w:rPr>
          <w:color w:val="2F4F4F"/>
        </w:rPr>
        <w:t xml:space="preserve">The Lodge</w:t>
      </w:r>
      <w:r>
        <w:t xml:space="preserve">, ja kaksi vuotta myöhemmin aloitettiin laajemman rakennuskompleksin rakentaminen, johon kuului myös uusi laboratorio, jonka Bellit nimesivät Beinn Bhreaghiksi (gaeliksi: kaunis vuori) Bellin esi-isien skotlantilaisen ylängön mukaan.[N 21] Bell rakensi kartanolle myös Bellin veneveistämön, joka työllisti jopa </w:t>
      </w:r>
      <w:r>
        <w:t xml:space="preserve">ihmistä </w:t>
      </w:r>
      <w:r>
        <w:rPr>
          <w:color w:val="556B2F"/>
        </w:rPr>
        <w:t xml:space="preserve">40</w:t>
      </w:r>
      <w:r>
        <w:t xml:space="preserve">rakentaen kokeellisia veneitä sekä sota-aikaisia pelastusveneitä ja työveneitä Kanadan kuninkaalliselle merivoimille ja huviveneet Bellin perheelle. Innokkaana veneilijänä Bell ja hänen perheensä purjehtivat tai soutivat Bras d'Or -järvellä useita aluksia ja tilasivat lisää aluksia H.W. Embree and Sons -veneveistämöltä Port Hawkesburyssa, Nova Scotiassa. Viimeisinä ja tuottavimpina vuosinaan Bell jakoi asuinpaikkansa Washington D.C.:n, jossa hän ja hänen perheensä asuivat aluksi suurimman osan vuodesta, ja Beinn Bhreaghin, jossa he viettivät yhä enemmän aikaa.</w:t>
      </w:r>
    </w:p>
    <w:p>
      <w:r>
        <w:rPr>
          <w:b/>
        </w:rPr>
        <w:t xml:space="preserve">Kysymys 0</w:t>
      </w:r>
    </w:p>
    <w:p>
      <w:r>
        <w:t xml:space="preserve">Mille Nova Scotian saarelle Bells meni vuonna 1885?</w:t>
      </w:r>
    </w:p>
    <w:p>
      <w:r>
        <w:rPr>
          <w:b/>
        </w:rPr>
        <w:t xml:space="preserve">Kysymys 1</w:t>
      </w:r>
    </w:p>
    <w:p>
      <w:r>
        <w:t xml:space="preserve">Minkä järven lähelle Bell alkoi rakentaa taloa vuonna 1886?</w:t>
      </w:r>
    </w:p>
    <w:p>
      <w:r>
        <w:rPr>
          <w:b/>
        </w:rPr>
        <w:t xml:space="preserve">Kysymys 2</w:t>
      </w:r>
    </w:p>
    <w:p>
      <w:r>
        <w:t xml:space="preserve">Millä nimellä Bells kutsui vuonna 1889 valmistunutta taloa?</w:t>
      </w:r>
    </w:p>
    <w:p>
      <w:r>
        <w:rPr>
          <w:b/>
        </w:rPr>
        <w:t xml:space="preserve">Kysymys 3</w:t>
      </w:r>
    </w:p>
    <w:p>
      <w:r>
        <w:t xml:space="preserve">Kuinka monta henkilöä työskenteli Bellin veneveistämöllä?</w:t>
      </w:r>
    </w:p>
    <w:p>
      <w:r>
        <w:rPr>
          <w:b/>
        </w:rPr>
        <w:t xml:space="preserve">Tekstin numero 47</w:t>
      </w:r>
    </w:p>
    <w:p>
      <w:r>
        <w:t xml:space="preserve">Elämänsä loppuun asti Bell ja hänen perheensä vuorottelivat näiden kahden kodin välillä, mutta </w:t>
      </w:r>
      <w:r>
        <w:rPr>
          <w:color w:val="A9A9A9"/>
        </w:rPr>
        <w:t xml:space="preserve">Beinn Bhreaghista </w:t>
      </w:r>
      <w:r>
        <w:t xml:space="preserve">tuli seuraavien 30 vuoden aikana muutakin kuin kesäkoti, sillä Bell syventyi kokeiluihinsa niin paljon, että hänen vuotuiset oleskelunsa pitenivät. Sekä Mabel että Bell upposivat </w:t>
      </w:r>
      <w:r>
        <w:rPr>
          <w:color w:val="DCDCDC"/>
        </w:rPr>
        <w:t xml:space="preserve">Baddeckin </w:t>
      </w:r>
      <w:r>
        <w:t xml:space="preserve">yhteisöön, ja kyläläiset hyväksyivät heidät "omikseen".[N 22] Bellit asuivat edelleen Beinn Bhreaghissa, kun Halifaxin räjähdys tapahtui </w:t>
      </w:r>
      <w:r>
        <w:rPr>
          <w:color w:val="2F4F4F"/>
        </w:rPr>
        <w:t xml:space="preserve">6. joulukuuta 1917</w:t>
      </w:r>
      <w:r>
        <w:t xml:space="preserve">. </w:t>
      </w:r>
      <w:r>
        <w:t xml:space="preserve">Mabel ja Bell </w:t>
      </w:r>
      <w:r>
        <w:rPr>
          <w:color w:val="556B2F"/>
        </w:rPr>
        <w:t xml:space="preserve">mobilisoivat yhteisön </w:t>
      </w:r>
      <w:r>
        <w:t xml:space="preserve">auttamaan uhreja Halifaxissa.</w:t>
      </w:r>
    </w:p>
    <w:p>
      <w:r>
        <w:rPr>
          <w:b/>
        </w:rPr>
        <w:t xml:space="preserve">Kysymys 0</w:t>
      </w:r>
    </w:p>
    <w:p>
      <w:r>
        <w:t xml:space="preserve">Missä Bells asui Halifaxin räjähdyksen aikaan?</w:t>
      </w:r>
    </w:p>
    <w:p>
      <w:r>
        <w:rPr>
          <w:b/>
        </w:rPr>
        <w:t xml:space="preserve">Kysymys 1</w:t>
      </w:r>
    </w:p>
    <w:p>
      <w:r>
        <w:t xml:space="preserve">Minä päivänä tapahtui Halifaxin räjähdys?</w:t>
      </w:r>
    </w:p>
    <w:p>
      <w:r>
        <w:rPr>
          <w:b/>
        </w:rPr>
        <w:t xml:space="preserve">Kysymys 2</w:t>
      </w:r>
    </w:p>
    <w:p>
      <w:r>
        <w:t xml:space="preserve">Kummassa heidän kahdesta kodistaan Bellit alkoivat viettää enemmän aikaa Bellin vanhetessa?</w:t>
      </w:r>
    </w:p>
    <w:p>
      <w:r>
        <w:rPr>
          <w:b/>
        </w:rPr>
        <w:t xml:space="preserve">Kysymys 3</w:t>
      </w:r>
    </w:p>
    <w:p>
      <w:r>
        <w:t xml:space="preserve">Mikä kaupunki hyväksyi Bellsin?</w:t>
      </w:r>
    </w:p>
    <w:p>
      <w:r>
        <w:rPr>
          <w:b/>
        </w:rPr>
        <w:t xml:space="preserve">Kysymys 4</w:t>
      </w:r>
    </w:p>
    <w:p>
      <w:r>
        <w:t xml:space="preserve">Mitä Bells teki auttaakseen Halifaxin uhreja?</w:t>
      </w:r>
    </w:p>
    <w:p>
      <w:r>
        <w:rPr>
          <w:b/>
        </w:rPr>
        <w:t xml:space="preserve">Tekstin numero 48</w:t>
      </w:r>
    </w:p>
    <w:p>
      <w:r>
        <w:t xml:space="preserve">Vaikka Alexander Graham Bell yhdistetään useimmiten puhelimen keksimiseen, hänen kiinnostuksen kohteensa olivat hyvin monipuoliset. Erään hänen elämäkertakirjoittajansa Charlotte Grayn mukaan Bell työskenteli "rajattomasti eri tieteenaloilla", ja hän meni usein nukkumaan lukiessaan ahnaasti </w:t>
      </w:r>
      <w:r>
        <w:rPr>
          <w:color w:val="A9A9A9"/>
        </w:rPr>
        <w:t xml:space="preserve">Encyclopædia Britannicaa </w:t>
      </w:r>
      <w:r>
        <w:t xml:space="preserve">ja etsi siitä uusia kiinnostuksen kohteita. </w:t>
      </w:r>
      <w:r>
        <w:t xml:space="preserve">Bellin keksinnöllisen nerokkuuden laajuutta kuvaavat vain osittain </w:t>
      </w:r>
      <w:r>
        <w:t xml:space="preserve">hänen nimissään myönnetyt patentit</w:t>
      </w:r>
      <w:r>
        <w:rPr>
          <w:color w:val="DCDCDC"/>
        </w:rPr>
        <w:t xml:space="preserve">18</w:t>
      </w:r>
      <w:r>
        <w:t xml:space="preserve"> ja ne, jotka </w:t>
      </w:r>
      <w:r>
        <w:t xml:space="preserve">hän </w:t>
      </w:r>
      <w:r>
        <w:rPr>
          <w:color w:val="2F4F4F"/>
        </w:rPr>
        <w:t xml:space="preserve">12</w:t>
      </w:r>
      <w:r>
        <w:t xml:space="preserve">jakoi yhteistyökumppaneidensa kanssa. Niitä oli 14 puhelinta ja lennätintä varten, neljä valokuvafonia varten, yksi fonografia varten, viisi ilma-aluksia varten, neljä "vesilentokonetta" varten ja kaksi seleenikennoja varten. Bellin keksinnöt kattoivat monenlaisia kiinnostuksen kohteita, ja niihin kuuluivat muun muassa hengitystä helpottava metallitakki, audiometri pienten kuulohäiriöiden havaitsemiseksi, laite jäävuorten paikantamiseksi, tutkimukset suolan erottamiseksi merivedestä ja työt vaihtoehtoisten polttoaineiden löytämiseksi.</w:t>
      </w:r>
    </w:p>
    <w:p>
      <w:r>
        <w:rPr>
          <w:b/>
        </w:rPr>
        <w:t xml:space="preserve">Kysymys 0</w:t>
      </w:r>
    </w:p>
    <w:p>
      <w:r>
        <w:t xml:space="preserve">Mitä kirjasarjaa Gray sanoo Bellin menevän nukkumaan lukiessaan?</w:t>
      </w:r>
    </w:p>
    <w:p>
      <w:r>
        <w:rPr>
          <w:b/>
        </w:rPr>
        <w:t xml:space="preserve">Kysymys 1</w:t>
      </w:r>
    </w:p>
    <w:p>
      <w:r>
        <w:t xml:space="preserve">Kuinka monta soolopatenttia Bell sai?</w:t>
      </w:r>
    </w:p>
    <w:p>
      <w:r>
        <w:rPr>
          <w:b/>
        </w:rPr>
        <w:t xml:space="preserve">Kysymys 2</w:t>
      </w:r>
    </w:p>
    <w:p>
      <w:r>
        <w:t xml:space="preserve">Kuinka monta patenttia Bell oli mukana kirjoittamassa?</w:t>
      </w:r>
    </w:p>
    <w:p>
      <w:r>
        <w:rPr>
          <w:b/>
        </w:rPr>
        <w:t xml:space="preserve">Tekstin numero 49</w:t>
      </w:r>
    </w:p>
    <w:p>
      <w:r>
        <w:t xml:space="preserve">Bell työskenteli laajasti lääketieteellisen tutkimuksen parissa ja keksi tekniikoita kuurojen puheen opettamiseksi. </w:t>
      </w:r>
      <w:r>
        <w:t xml:space="preserve">Volta-laboratorionsa </w:t>
      </w:r>
      <w:r>
        <w:t xml:space="preserve">aikana </w:t>
      </w:r>
      <w:r>
        <w:t xml:space="preserve">Bell ja hänen työtoverinsa harkitsivat </w:t>
      </w:r>
      <w:r>
        <w:t xml:space="preserve">magneettikentän </w:t>
      </w:r>
      <w:r>
        <w:t xml:space="preserve">painamista </w:t>
      </w:r>
      <w:r>
        <w:t xml:space="preserve">levyyn keinona toistaa ääntä. Vaikka kolmikko teki lyhyitä kokeiluja, he eivät pystyneet kehittämään toimivaa prototyyppiä. He hylkäsivät idean tajuamatta, että he olivat nähneet vilaukselta perusperiaatteen, jota jonain päivänä sovellettaisiin </w:t>
      </w:r>
      <w:r>
        <w:rPr>
          <w:color w:val="2F4F4F"/>
        </w:rPr>
        <w:t xml:space="preserve">nauhurissa</w:t>
      </w:r>
      <w:r>
        <w:t xml:space="preserve">, kovalevy- ja levykelkassa sekä muissa magneettisissa välineissä.</w:t>
      </w:r>
    </w:p>
    <w:p>
      <w:r>
        <w:rPr>
          <w:b/>
        </w:rPr>
        <w:t xml:space="preserve">Kysymys 0</w:t>
      </w:r>
    </w:p>
    <w:p>
      <w:r>
        <w:t xml:space="preserve">Missä kuuluisassa laboratoriossa Bell työskenteli?</w:t>
      </w:r>
    </w:p>
    <w:p>
      <w:r>
        <w:rPr>
          <w:b/>
        </w:rPr>
        <w:t xml:space="preserve">Kysymys 1</w:t>
      </w:r>
    </w:p>
    <w:p>
      <w:r>
        <w:t xml:space="preserve">Minkälaista energiaa Bell tutki Voltan laboratoriossa?</w:t>
      </w:r>
    </w:p>
    <w:p>
      <w:r>
        <w:rPr>
          <w:b/>
        </w:rPr>
        <w:t xml:space="preserve">Kysymys 2</w:t>
      </w:r>
    </w:p>
    <w:p>
      <w:r>
        <w:t xml:space="preserve">Minkälaisen tallentimen osa on magneettikenttä?</w:t>
      </w:r>
    </w:p>
    <w:p>
      <w:r>
        <w:rPr>
          <w:b/>
        </w:rPr>
        <w:t xml:space="preserve">Tekstin numero 50</w:t>
      </w:r>
    </w:p>
    <w:p>
      <w:r>
        <w:t xml:space="preserve">Bellin omassa kodissa käytettiin alkeellista ilmastointia, jossa tuulettimet puhalsivat ilmavirtaa suurten </w:t>
      </w:r>
      <w:r>
        <w:rPr>
          <w:color w:val="A9A9A9"/>
        </w:rPr>
        <w:t xml:space="preserve">jäälohkojen</w:t>
      </w:r>
      <w:r>
        <w:t xml:space="preserve"> yli</w:t>
      </w:r>
      <w:r>
        <w:t xml:space="preserve">. Hän ennakoi myös nykyajan huolenaiheita, jotka liittyvät polttoainepulaan ja teollisuuden saastumiseen. </w:t>
      </w:r>
      <w:r>
        <w:rPr>
          <w:color w:val="DCDCDC"/>
        </w:rPr>
        <w:t xml:space="preserve">Metaanikaasua </w:t>
      </w:r>
      <w:r>
        <w:t xml:space="preserve">voitaisiin tuottaa maatilojen ja tehtaiden jätteistä, hän päätteli. Kanadalaisella kartanollaan Nova Scotiassa hän kokeili </w:t>
      </w:r>
      <w:r>
        <w:rPr>
          <w:color w:val="2F4F4F"/>
        </w:rPr>
        <w:t xml:space="preserve">kompostoivia </w:t>
      </w:r>
      <w:r>
        <w:t xml:space="preserve">käymälöitä ja laitteita veden talteenottamiseksi ilmakehästä. Vähän ennen kuolemaansa julkaistussa lehtihaastattelussa hän pohti mahdollisuutta käyttää </w:t>
      </w:r>
      <w:r>
        <w:t xml:space="preserve">aurinkopaneeleita talojen lämmittämiseen.</w:t>
      </w:r>
    </w:p>
    <w:p>
      <w:r>
        <w:rPr>
          <w:b/>
        </w:rPr>
        <w:t xml:space="preserve">Kysymys 0</w:t>
      </w:r>
    </w:p>
    <w:p>
      <w:r>
        <w:t xml:space="preserve">Minkälaista vettä käytettiin Bellin kodin jäähdytysjärjestelmässä?</w:t>
      </w:r>
    </w:p>
    <w:p>
      <w:r>
        <w:rPr>
          <w:b/>
        </w:rPr>
        <w:t xml:space="preserve">Kysymys 1</w:t>
      </w:r>
    </w:p>
    <w:p>
      <w:r>
        <w:t xml:space="preserve">Mitä Bell ajatteli, että maatilojen ja tehtaiden sivutuotteista voitaisiin kerätä?</w:t>
      </w:r>
    </w:p>
    <w:p>
      <w:r>
        <w:rPr>
          <w:b/>
        </w:rPr>
        <w:t xml:space="preserve">Kysymys 2</w:t>
      </w:r>
    </w:p>
    <w:p>
      <w:r>
        <w:t xml:space="preserve">Minkälaisen vessan parissa Bell työskenteli?</w:t>
      </w:r>
    </w:p>
    <w:p>
      <w:r>
        <w:rPr>
          <w:b/>
        </w:rPr>
        <w:t xml:space="preserve">Kysymys 3</w:t>
      </w:r>
    </w:p>
    <w:p>
      <w:r>
        <w:t xml:space="preserve">Millaista energiaa hän spekuloi juuri ennen kuolemaansa?</w:t>
      </w:r>
    </w:p>
    <w:p>
      <w:r>
        <w:rPr>
          <w:b/>
        </w:rPr>
        <w:t xml:space="preserve">Tekstin numero 51</w:t>
      </w:r>
    </w:p>
    <w:p>
      <w:r>
        <w:t xml:space="preserve">Bell ja hänen avustajansa </w:t>
      </w:r>
      <w:r>
        <w:rPr>
          <w:color w:val="A9A9A9"/>
        </w:rPr>
        <w:t xml:space="preserve">Charles Sumner Tainter </w:t>
      </w:r>
      <w:r>
        <w:t xml:space="preserve">keksivät yhdessä langattoman puhelimen, joka sai nimekseen </w:t>
      </w:r>
      <w:r>
        <w:rPr>
          <w:color w:val="DCDCDC"/>
        </w:rPr>
        <w:t xml:space="preserve">fotopuhelin ja jonka avulla voitiin </w:t>
      </w:r>
      <w:r>
        <w:t xml:space="preserve">välittää sekä ääniä että </w:t>
      </w:r>
      <w:r>
        <w:rPr>
          <w:color w:val="2F4F4F"/>
        </w:rPr>
        <w:t xml:space="preserve">tavallisia ihmiskeskusteluja </w:t>
      </w:r>
      <w:r>
        <w:rPr>
          <w:color w:val="556B2F"/>
        </w:rPr>
        <w:t xml:space="preserve">valonsäteen</w:t>
      </w:r>
      <w:r>
        <w:t xml:space="preserve"> välityksellä</w:t>
      </w:r>
      <w:r>
        <w:t xml:space="preserve">. </w:t>
      </w:r>
      <w:r>
        <w:t xml:space="preserve">Molemmista miehistä tuli myöhemmin </w:t>
      </w:r>
      <w:r>
        <w:rPr>
          <w:color w:val="6B8E23"/>
        </w:rPr>
        <w:t xml:space="preserve">Volta Laboratory Associationin </w:t>
      </w:r>
      <w:r>
        <w:t xml:space="preserve">täysivaltaisia osakkaita</w:t>
      </w:r>
      <w:r>
        <w:t xml:space="preserve">.</w:t>
      </w:r>
    </w:p>
    <w:p>
      <w:r>
        <w:rPr>
          <w:b/>
        </w:rPr>
        <w:t xml:space="preserve">Kysymys 0</w:t>
      </w:r>
    </w:p>
    <w:p>
      <w:r>
        <w:t xml:space="preserve">Miksi Bell kutsui johdotonta puhelintaan?</w:t>
      </w:r>
    </w:p>
    <w:p>
      <w:r>
        <w:rPr>
          <w:b/>
        </w:rPr>
        <w:t xml:space="preserve">Kysymys 1</w:t>
      </w:r>
    </w:p>
    <w:p>
      <w:r>
        <w:t xml:space="preserve">Kenen kanssa Bell keksi johdottoman puhelimen?</w:t>
      </w:r>
    </w:p>
    <w:p>
      <w:r>
        <w:rPr>
          <w:b/>
        </w:rPr>
        <w:t xml:space="preserve">Kysymys 2</w:t>
      </w:r>
    </w:p>
    <w:p>
      <w:r>
        <w:t xml:space="preserve">Mitä Bellin johdoton puhelin käytti viestien välittämiseen?</w:t>
      </w:r>
    </w:p>
    <w:p>
      <w:r>
        <w:rPr>
          <w:b/>
        </w:rPr>
        <w:t xml:space="preserve">Kysymys 3</w:t>
      </w:r>
    </w:p>
    <w:p>
      <w:r>
        <w:t xml:space="preserve">Mihin laboratorioyhdistykseen Bell ja Tainter lopulta liittyivät?</w:t>
      </w:r>
    </w:p>
    <w:p>
      <w:r>
        <w:rPr>
          <w:b/>
        </w:rPr>
        <w:t xml:space="preserve">Kysymys 4</w:t>
      </w:r>
    </w:p>
    <w:p>
      <w:r>
        <w:t xml:space="preserve">Valofonissa valo kuljetti ääntä ja mitä?</w:t>
      </w:r>
    </w:p>
    <w:p>
      <w:r>
        <w:rPr>
          <w:b/>
        </w:rPr>
        <w:t xml:space="preserve">Tekstin numero 52</w:t>
      </w:r>
    </w:p>
    <w:p>
      <w:r>
        <w:rPr>
          <w:color w:val="A9A9A9"/>
        </w:rPr>
        <w:t xml:space="preserve">Kesäkuun 21. päivänä 1880 </w:t>
      </w:r>
      <w:r>
        <w:t xml:space="preserve">Bellin avustaja lähetti langattoman puhelinviestin huomattavan matkan päähän </w:t>
      </w:r>
      <w:r>
        <w:t xml:space="preserve">Washingtonissa sijaitsevan </w:t>
      </w:r>
      <w:r>
        <w:rPr>
          <w:color w:val="DCDCDC"/>
        </w:rPr>
        <w:t xml:space="preserve">Franklin Schoolin </w:t>
      </w:r>
      <w:r>
        <w:t xml:space="preserve">katolta </w:t>
      </w:r>
      <w:r>
        <w:t xml:space="preserve">Bellin laboratorion ikkunasta, noin 213 </w:t>
      </w:r>
      <w:r>
        <w:rPr>
          <w:color w:val="2F4F4F"/>
        </w:rPr>
        <w:t xml:space="preserve">700</w:t>
      </w:r>
      <w:r>
        <w:t xml:space="preserve">metrin </w:t>
      </w:r>
      <w:r>
        <w:t xml:space="preserve">päästä, </w:t>
      </w:r>
      <w:r>
        <w:t xml:space="preserve">vuosia</w:t>
      </w:r>
      <w:r>
        <w:rPr>
          <w:color w:val="556B2F"/>
        </w:rPr>
        <w:t xml:space="preserve">19</w:t>
      </w:r>
      <w:r>
        <w:t xml:space="preserve"> ennen ensimmäisiä radiolähetyksiä.</w:t>
      </w:r>
    </w:p>
    <w:p>
      <w:r>
        <w:rPr>
          <w:b/>
        </w:rPr>
        <w:t xml:space="preserve">Kysymys 0</w:t>
      </w:r>
    </w:p>
    <w:p>
      <w:r>
        <w:t xml:space="preserve">Milloin Bell ja hänen avustajansa käyttivät ensimmäistä kertaa valokuvafoniaan?</w:t>
      </w:r>
    </w:p>
    <w:p>
      <w:r>
        <w:rPr>
          <w:b/>
        </w:rPr>
        <w:t xml:space="preserve">Kysymys 1</w:t>
      </w:r>
    </w:p>
    <w:p>
      <w:r>
        <w:t xml:space="preserve">Kuinka monta metriä ensimmäinen valokuvapuhelimen viesti kulki?</w:t>
      </w:r>
    </w:p>
    <w:p>
      <w:r>
        <w:rPr>
          <w:b/>
        </w:rPr>
        <w:t xml:space="preserve">Kysymys 2</w:t>
      </w:r>
    </w:p>
    <w:p>
      <w:r>
        <w:t xml:space="preserve">Mistä rakennuksesta lähetettiin ensimmäinen valokuvapuhelinviesti?</w:t>
      </w:r>
    </w:p>
    <w:p>
      <w:r>
        <w:rPr>
          <w:b/>
        </w:rPr>
        <w:t xml:space="preserve">Kysymys 3</w:t>
      </w:r>
    </w:p>
    <w:p>
      <w:r>
        <w:t xml:space="preserve">Kuinka monta vuotta tämän valokuvapuhelinviestin jälkeen ensimmäinen viesti lähetettiin radion välityksellä?</w:t>
      </w:r>
    </w:p>
    <w:p>
      <w:r>
        <w:rPr>
          <w:b/>
        </w:rPr>
        <w:t xml:space="preserve">Tekstin numero 53</w:t>
      </w:r>
    </w:p>
    <w:p>
      <w:r>
        <w:t xml:space="preserve">Bell uskoi, että fotopuhelimen periaatteet olivat hänen elämänsä "suurin saavutus", ja kertoi toimittajalle hieman ennen kuolemaansa, että fotopuhelin oli "suurin keksintö, jonka olen koskaan tehnyt, suurempi kuin </w:t>
      </w:r>
      <w:r>
        <w:rPr>
          <w:color w:val="A9A9A9"/>
        </w:rPr>
        <w:t xml:space="preserve">puhelin</w:t>
      </w:r>
      <w:r>
        <w:t xml:space="preserve">"</w:t>
      </w:r>
      <w:r>
        <w:t xml:space="preserve">. </w:t>
      </w:r>
      <w:r>
        <w:rPr>
          <w:color w:val="DCDCDC"/>
        </w:rPr>
        <w:t xml:space="preserve">Fotopuhelin </w:t>
      </w:r>
      <w:r>
        <w:t xml:space="preserve">oli esiaste </w:t>
      </w:r>
      <w:r>
        <w:rPr>
          <w:color w:val="2F4F4F"/>
        </w:rPr>
        <w:t xml:space="preserve">valokuituoptisille </w:t>
      </w:r>
      <w:r>
        <w:t xml:space="preserve">viestintäjärjestelmille, jotka yleistyivät maailmanlaajuisesti </w:t>
      </w:r>
      <w:r>
        <w:rPr>
          <w:color w:val="556B2F"/>
        </w:rPr>
        <w:t xml:space="preserve">1980-luvulla</w:t>
      </w:r>
      <w:r>
        <w:t xml:space="preserve">. </w:t>
      </w:r>
      <w:r>
        <w:t xml:space="preserve">Sen pääpatentti myönnettiin joulukuussa</w:t>
      </w:r>
      <w:r>
        <w:rPr>
          <w:color w:val="6B8E23"/>
        </w:rPr>
        <w:t xml:space="preserve">1880</w:t>
      </w:r>
      <w:r>
        <w:t xml:space="preserve"> , useita vuosikymmeniä ennen kuin fotofonin periaatteet tulivat yleiseen käyttöön.</w:t>
      </w:r>
    </w:p>
    <w:p>
      <w:r>
        <w:rPr>
          <w:b/>
        </w:rPr>
        <w:t xml:space="preserve">Kysymys 0</w:t>
      </w:r>
    </w:p>
    <w:p>
      <w:r>
        <w:t xml:space="preserve">Mitä Bell kutsui parhaaksi tekemistään asioista?</w:t>
      </w:r>
    </w:p>
    <w:p>
      <w:r>
        <w:rPr>
          <w:b/>
        </w:rPr>
        <w:t xml:space="preserve">Kysymys 1</w:t>
      </w:r>
    </w:p>
    <w:p>
      <w:r>
        <w:t xml:space="preserve">Bell piti fotofonia parempana kuin mitä kuuluisaa keksintöä?</w:t>
      </w:r>
    </w:p>
    <w:p>
      <w:r>
        <w:rPr>
          <w:b/>
        </w:rPr>
        <w:t xml:space="preserve">Kysymys 2</w:t>
      </w:r>
    </w:p>
    <w:p>
      <w:r>
        <w:t xml:space="preserve">Mikä nykyaikainen tekniikka on seuraava askel valokuvausfoneista?</w:t>
      </w:r>
    </w:p>
    <w:p>
      <w:r>
        <w:rPr>
          <w:b/>
        </w:rPr>
        <w:t xml:space="preserve">Kysymys 3</w:t>
      </w:r>
    </w:p>
    <w:p>
      <w:r>
        <w:t xml:space="preserve">Milloin valokuitu patentoitiin ensimmäisen kerran?</w:t>
      </w:r>
    </w:p>
    <w:p>
      <w:r>
        <w:rPr>
          <w:b/>
        </w:rPr>
        <w:t xml:space="preserve">Kysymys 4</w:t>
      </w:r>
    </w:p>
    <w:p>
      <w:r>
        <w:t xml:space="preserve">Millä vuosikymmenellä valokuituoptiikka yleistyi?</w:t>
      </w:r>
    </w:p>
    <w:p>
      <w:r>
        <w:rPr>
          <w:b/>
        </w:rPr>
        <w:t xml:space="preserve">Tekstin numero 54</w:t>
      </w:r>
    </w:p>
    <w:p>
      <w:r>
        <w:t xml:space="preserve">Bellin katsotaan myös kehittäneen </w:t>
      </w:r>
      <w:r>
        <w:t xml:space="preserve">vuonna 1881 </w:t>
      </w:r>
      <w:r>
        <w:t xml:space="preserve">yhden varhaisimmista </w:t>
      </w:r>
      <w:r>
        <w:rPr>
          <w:color w:val="A9A9A9"/>
        </w:rPr>
        <w:t xml:space="preserve">metallinpaljastinversioista</w:t>
      </w:r>
      <w:r>
        <w:t xml:space="preserve">. </w:t>
      </w:r>
      <w:r>
        <w:t xml:space="preserve">Laite koottiin nopeasti, kun yritettiin löytää </w:t>
      </w:r>
      <w:r>
        <w:t xml:space="preserve">Yhdysvaltain presidentin James Garfieldin ruumiissa ollut </w:t>
      </w:r>
      <w:r>
        <w:rPr>
          <w:color w:val="DCDCDC"/>
        </w:rPr>
        <w:t xml:space="preserve">luoti</w:t>
      </w:r>
      <w:r>
        <w:t xml:space="preserve">. </w:t>
      </w:r>
      <w:r>
        <w:t xml:space="preserve">Joidenkin kertomusten mukaan metallinpaljastin toimi </w:t>
      </w:r>
      <w:r>
        <w:rPr>
          <w:color w:val="2F4F4F"/>
        </w:rPr>
        <w:t xml:space="preserve">testeissä </w:t>
      </w:r>
      <w:r>
        <w:t xml:space="preserve">moitteettomasti</w:t>
      </w:r>
      <w:r>
        <w:t xml:space="preserve">, mutta ei löytänyt salamurhaajan luotia osittain siksi, että </w:t>
      </w:r>
      <w:r>
        <w:rPr>
          <w:color w:val="556B2F"/>
        </w:rPr>
        <w:t xml:space="preserve">metallinen sängyn kehys, jolla </w:t>
      </w:r>
      <w:r>
        <w:t xml:space="preserve">presidentti makasi, häiritsi laitetta, mikä aiheutti staattista häiriötä. Presidentin kirurgit, jotka suhtautuivat laitteeseen epäilevästi, jättivät huomiotta Bellin pyynnöt siirtää presidentti sänkyyn, jossa ei ollut metallijousia. Vaihtoehtoisesti, vaikka Bell oli havainnut lievän äänen </w:t>
      </w:r>
      <w:r>
        <w:rPr>
          <w:color w:val="6B8E23"/>
        </w:rPr>
        <w:t xml:space="preserve">ensimmäisessä </w:t>
      </w:r>
      <w:r>
        <w:t xml:space="preserve">testissään, luoti oli saattanut jäädä liian syvälle, jotta karkea laite olisi voinut havaita sen</w:t>
      </w:r>
      <w:r>
        <w:t xml:space="preserve">.</w:t>
      </w:r>
    </w:p>
    <w:p>
      <w:r>
        <w:rPr>
          <w:b/>
        </w:rPr>
        <w:t xml:space="preserve">Kysymys 0</w:t>
      </w:r>
    </w:p>
    <w:p>
      <w:r>
        <w:t xml:space="preserve">Mitä Bell loi vuonna 1881?</w:t>
      </w:r>
    </w:p>
    <w:p>
      <w:r>
        <w:rPr>
          <w:b/>
        </w:rPr>
        <w:t xml:space="preserve">Kysymys 1</w:t>
      </w:r>
    </w:p>
    <w:p>
      <w:r>
        <w:t xml:space="preserve">Mitä James Garfieldissa oli, jonka he halusivat saada ulos?</w:t>
      </w:r>
    </w:p>
    <w:p>
      <w:r>
        <w:rPr>
          <w:b/>
        </w:rPr>
        <w:t xml:space="preserve">Kysymys 2</w:t>
      </w:r>
    </w:p>
    <w:p>
      <w:r>
        <w:t xml:space="preserve">Mikä Bellin mielestä sängyssä oli vialla, mikä esti hänen konettaan löytämästä luotia?</w:t>
      </w:r>
    </w:p>
    <w:p>
      <w:r>
        <w:rPr>
          <w:b/>
        </w:rPr>
        <w:t xml:space="preserve">Kysymys 3</w:t>
      </w:r>
    </w:p>
    <w:p>
      <w:r>
        <w:t xml:space="preserve">Millä ajokerralla Bellin metallinpaljastin antoi pienen merkin?</w:t>
      </w:r>
    </w:p>
    <w:p>
      <w:r>
        <w:rPr>
          <w:b/>
        </w:rPr>
        <w:t xml:space="preserve">Kysymys 4</w:t>
      </w:r>
    </w:p>
    <w:p>
      <w:r>
        <w:t xml:space="preserve">Milloin Bellin metallinpaljastin toimi hyvin?</w:t>
      </w:r>
    </w:p>
    <w:p>
      <w:r>
        <w:rPr>
          <w:b/>
        </w:rPr>
        <w:t xml:space="preserve">Tekstin numero 55</w:t>
      </w:r>
    </w:p>
    <w:p>
      <w:r>
        <w:t xml:space="preserve">Bellin oma yksityiskohtainen kertomus, joka esiteltiin American Association for the Advancement of </w:t>
      </w:r>
      <w:r>
        <w:rPr>
          <w:color w:val="A9A9A9"/>
        </w:rPr>
        <w:t xml:space="preserve">Science -järjestölle </w:t>
      </w:r>
      <w:r>
        <w:t xml:space="preserve">vuonna 1882, eroaa useissa yksityiskohdissa useimmista nykyisin liikkeellä olevista monista ja erilaisista versioista, erityisesti siinä päädytään siihen, että luodin paikallistamisen epäonnistuminen ei johtunut vieraasta metallista. Hämmentyneenä Garfieldin tutkimuksessa saamistaan erikoisista tuloksista Bell "...meni </w:t>
      </w:r>
      <w:r>
        <w:t xml:space="preserve">seuraavana aamuna </w:t>
      </w:r>
      <w:r>
        <w:rPr>
          <w:color w:val="DCDCDC"/>
        </w:rPr>
        <w:t xml:space="preserve">Executive Mansioniin...</w:t>
      </w:r>
      <w:r>
        <w:t xml:space="preserve">varmistaakseen kirurgeilta, olivatko he täysin varmoja siitä, että kaikki metalli oli poistettu sängyn läheisyydestä. Silloin muistui mieleen, että </w:t>
      </w:r>
      <w:r>
        <w:t xml:space="preserve">hevosenhiuspatjan </w:t>
      </w:r>
      <w:r>
        <w:t xml:space="preserve">alla, jolla </w:t>
      </w:r>
      <w:r>
        <w:t xml:space="preserve">presidentti makasi, oli toinen patja, joka koostui teräslangoista</w:t>
      </w:r>
      <w:r>
        <w:t xml:space="preserve">.</w:t>
      </w:r>
      <w:r>
        <w:t xml:space="preserve"> Kun patjasta saatiin kaksoiskappale, todettiin, että patja koostui eräänlaisesta verkosta, joka oli kudottu teräslangoista ja jossa oli suuria silmiä. Koska [ilmaisimesta vasteen tuottaneen alueen] laajuus oli niin pieni verrattuna sängyn pinta-alaan, näytti järkevältä päätellä, että teräspatjalla ei ollut mitään haitallista vaikutusta."." </w:t>
      </w:r>
      <w:r>
        <w:rPr>
          <w:color w:val="556B2F"/>
        </w:rPr>
        <w:t xml:space="preserve">Alaviitteessä </w:t>
      </w:r>
      <w:r>
        <w:t xml:space="preserve">Bell lisää, että "presidentti Garfieldin kuolema ja sitä seurannut ruumiinavaus kuitenkin osoittivat, että luoti oli liian kaukana pinnasta, jotta se olisi voinut vaikuttaa laitteeseemme.""</w:t>
      </w:r>
    </w:p>
    <w:p>
      <w:r>
        <w:rPr>
          <w:b/>
        </w:rPr>
        <w:t xml:space="preserve">Kysymys 0</w:t>
      </w:r>
    </w:p>
    <w:p>
      <w:r>
        <w:t xml:space="preserve">Bell kertoi tarinansa luodin etsimisestä American Association for the Advancement of what -järjestölle.</w:t>
      </w:r>
    </w:p>
    <w:p>
      <w:r>
        <w:rPr>
          <w:b/>
        </w:rPr>
        <w:t xml:space="preserve">Kysymys 1</w:t>
      </w:r>
    </w:p>
    <w:p>
      <w:r>
        <w:t xml:space="preserve">Minne Bell meni seuraavana päivänä sen jälkeen, kun hän oli yrittänyt löytää luodin?</w:t>
      </w:r>
    </w:p>
    <w:p>
      <w:r>
        <w:rPr>
          <w:b/>
        </w:rPr>
        <w:t xml:space="preserve">Kysymys 2</w:t>
      </w:r>
    </w:p>
    <w:p>
      <w:r>
        <w:t xml:space="preserve">Millaisella patjalla presidentti oli suoraan?</w:t>
      </w:r>
    </w:p>
    <w:p>
      <w:r>
        <w:rPr>
          <w:b/>
        </w:rPr>
        <w:t xml:space="preserve">Kysymys 3</w:t>
      </w:r>
    </w:p>
    <w:p>
      <w:r>
        <w:t xml:space="preserve">Missä Bell ilmoitti, että luoti oli liian syvällä, jotta hänen koneensa olisi voinut rekisteröidä sen?</w:t>
      </w:r>
    </w:p>
    <w:p>
      <w:r>
        <w:rPr>
          <w:b/>
        </w:rPr>
        <w:t xml:space="preserve">Tekstin numero 56</w:t>
      </w:r>
    </w:p>
    <w:p>
      <w:r>
        <w:t xml:space="preserve">Maaliskuussa 1906 ilmestyneessä Scientific </w:t>
      </w:r>
      <w:r>
        <w:rPr>
          <w:color w:val="A9A9A9"/>
        </w:rPr>
        <w:t xml:space="preserve">Americanin </w:t>
      </w:r>
      <w:r>
        <w:t xml:space="preserve">artikkelissa amerikkalainen pioneeri </w:t>
      </w:r>
      <w:r>
        <w:rPr>
          <w:color w:val="DCDCDC"/>
        </w:rPr>
        <w:t xml:space="preserve">William E. Meacham </w:t>
      </w:r>
      <w:r>
        <w:t xml:space="preserve">selitti kantosiipien ja vesitasojen perusperiaatteen. Bell piti vesitasokoneen keksintöä erittäin merkittävänä saavutuksena. Kyseisestä artikkelista saatujen tietojen perusteella hän alkoi hahmotella käsitteitä siitä, mitä nyt kutsutaan </w:t>
      </w:r>
      <w:r>
        <w:rPr>
          <w:color w:val="2F4F4F"/>
        </w:rPr>
        <w:t xml:space="preserve">kantosiipiveneeksi</w:t>
      </w:r>
      <w:r>
        <w:t xml:space="preserve">. </w:t>
      </w:r>
      <w:r>
        <w:t xml:space="preserve">Bell ja assistentti </w:t>
      </w:r>
      <w:r>
        <w:rPr>
          <w:color w:val="556B2F"/>
        </w:rPr>
        <w:t xml:space="preserve">Frederick W. "Casey" Baldwin </w:t>
      </w:r>
      <w:r>
        <w:t xml:space="preserve">aloittivat kantosiipikokeet kesällä 1908 mahdollisena apuvälineenä lentokoneen nousussa vedestä. Baldwin tutki italialaisen keksijän </w:t>
      </w:r>
      <w:r>
        <w:rPr>
          <w:color w:val="6B8E23"/>
        </w:rPr>
        <w:t xml:space="preserve">Enrico Forlaninin </w:t>
      </w:r>
      <w:r>
        <w:t xml:space="preserve">työtä </w:t>
      </w:r>
      <w:r>
        <w:t xml:space="preserve">ja alkoi testata malleja. Tämä johti hänet ja Bellin käytännön kantosiipialusten kehittämiseen.</w:t>
      </w:r>
    </w:p>
    <w:p>
      <w:r>
        <w:rPr>
          <w:b/>
        </w:rPr>
        <w:t xml:space="preserve">Kysymys 0</w:t>
      </w:r>
    </w:p>
    <w:p>
      <w:r>
        <w:t xml:space="preserve">Kuka kirjoitti paperin, jossa esiteltiin kantosiipialukset ja vesitasot?</w:t>
      </w:r>
    </w:p>
    <w:p>
      <w:r>
        <w:rPr>
          <w:b/>
        </w:rPr>
        <w:t xml:space="preserve">Kysymys 1</w:t>
      </w:r>
    </w:p>
    <w:p>
      <w:r>
        <w:t xml:space="preserve">Minkä kansallisuuden Meacham oli?</w:t>
      </w:r>
    </w:p>
    <w:p>
      <w:r>
        <w:rPr>
          <w:b/>
        </w:rPr>
        <w:t xml:space="preserve">Kysymys 2</w:t>
      </w:r>
    </w:p>
    <w:p>
      <w:r>
        <w:t xml:space="preserve">Mitä Bell alkoi piirtää luettuaan artikkelin?</w:t>
      </w:r>
    </w:p>
    <w:p>
      <w:r>
        <w:rPr>
          <w:b/>
        </w:rPr>
        <w:t xml:space="preserve">Kysymys 3</w:t>
      </w:r>
    </w:p>
    <w:p>
      <w:r>
        <w:t xml:space="preserve">Kuka auttoi Belliä tutkimaan kantosiipialuksia vuonna 1908?</w:t>
      </w:r>
    </w:p>
    <w:p>
      <w:r>
        <w:rPr>
          <w:b/>
        </w:rPr>
        <w:t xml:space="preserve">Kysymys 4</w:t>
      </w:r>
    </w:p>
    <w:p>
      <w:r>
        <w:t xml:space="preserve">Kenestä italialaisesta tiedemiehestä Baldwin sai vaikutteita?</w:t>
      </w:r>
    </w:p>
    <w:p>
      <w:r>
        <w:rPr>
          <w:b/>
        </w:rPr>
        <w:t xml:space="preserve">Tekstin numero 57</w:t>
      </w:r>
    </w:p>
    <w:p>
      <w:r>
        <w:t xml:space="preserve">Vuosina 1910-11 Bell ja Baldwin tapasivat Forlaninin </w:t>
      </w:r>
      <w:r>
        <w:rPr>
          <w:color w:val="A9A9A9"/>
        </w:rPr>
        <w:t xml:space="preserve">Ranskassa </w:t>
      </w:r>
      <w:r>
        <w:t xml:space="preserve">hänen maailmankiertueensa aikana</w:t>
      </w:r>
      <w:r>
        <w:t xml:space="preserve">. He ajelivat Forlaninin kantosiipialuksella Maggiore-järven yli. Baldwin kuvaili sitä yhtä sujuvaksi kuin </w:t>
      </w:r>
      <w:r>
        <w:rPr>
          <w:color w:val="DCDCDC"/>
        </w:rPr>
        <w:t xml:space="preserve">lentämistä</w:t>
      </w:r>
      <w:r>
        <w:t xml:space="preserve">. Baddeckiin palattuaan rakennettiin useita alustavia konsepteja kokeilumalleina, mukaan lukien Dhonnas Beag, ensimmäinen Bell-Baldwinin itsekulkeva kantosiipialus. Kokeelliset veneet olivat lähinnä konseptin prototyyppejä, jotka huipentuivat merkittävämpään </w:t>
      </w:r>
      <w:r>
        <w:rPr>
          <w:color w:val="2F4F4F"/>
        </w:rPr>
        <w:t xml:space="preserve">HD-4-malliin, jonka </w:t>
      </w:r>
      <w:r>
        <w:t xml:space="preserve">voimanlähteenä käytettiin Renaultin moottoreita. Huippunopeus oli 54 mailia tunnissa (87 km/h), ja kantosiipialuksella oli nopea kiihtyvyys, hyvä vakaus ja ohjaus sekä kyky selviytyä aallokosta ongelmitta. Vuonna 1913 tohtori Bell palkkasi Walter Pinaud'n, sydneyläisen jahtisuunnittelijan ja -rakentajan sekä Nova Scotian Westmountissa sijaitsevan Pinaud's Yacht Yard -telakan omistajan, työstämään HD-4:n ponttoneita. Pinaud otti pian vastuulleen Bell Laboratoriesin telakan Beinn Bhreaghissa, Bellin kartanossa lähellä Baddeckia, Nova Scotiassa. Pinaudin kokemus veneenrakennuksesta antoi hänelle mahdollisuuden tehdä hyödyllisiä muutoksia HD-4:n suunnitteluun. Ensimmäisen maailmansodan jälkeen HD-4:n työstäminen aloitettiin uudelleen. Bellin Yhdysvaltain laivastolle tekemän raportin ansiosta hän sai heinäkuussa 1919 hankittua kaksi 350 hevosvoiman (260 kilowatin) moottoria. Syyskuun 9. päivänä 1919 HD-4 teki merenkulun nopeuden maailmanennätyksen, joka oli 70,86 mailia tunnissa (114,04 kilometriä tunnissa) ja joka pysyi voimassa kymmenen vuotta.</w:t>
      </w:r>
    </w:p>
    <w:p>
      <w:r>
        <w:rPr>
          <w:b/>
        </w:rPr>
        <w:t xml:space="preserve">Kysymys 0</w:t>
      </w:r>
    </w:p>
    <w:p>
      <w:r>
        <w:t xml:space="preserve">Missä maassa Baldwin ja Forlanini tulivat yhteen?</w:t>
      </w:r>
    </w:p>
    <w:p>
      <w:r>
        <w:rPr>
          <w:b/>
        </w:rPr>
        <w:t xml:space="preserve">Kysymys 1</w:t>
      </w:r>
    </w:p>
    <w:p>
      <w:r>
        <w:t xml:space="preserve">Mihin Baldwin vertasi kantosiipialusta?</w:t>
      </w:r>
    </w:p>
    <w:p>
      <w:r>
        <w:rPr>
          <w:b/>
        </w:rPr>
        <w:t xml:space="preserve">Kysymys 2</w:t>
      </w:r>
    </w:p>
    <w:p>
      <w:r>
        <w:t xml:space="preserve">Minkä veneen käyttövoimana oli ensimmäisen kerran Renaultin moottori?</w:t>
      </w:r>
    </w:p>
    <w:p>
      <w:r>
        <w:rPr>
          <w:b/>
        </w:rPr>
        <w:t xml:space="preserve">Tekstin numero 58</w:t>
      </w:r>
    </w:p>
    <w:p>
      <w:r>
        <w:t xml:space="preserve">Vuonna 1898 Bell kokeili tetraedrisiä laatikkoleijoja ja siipiä, jotka koostuivat useista yhdistetyistä tetraedrisistä leijoista, jotka oli päällystetty </w:t>
      </w:r>
      <w:r>
        <w:rPr>
          <w:color w:val="A9A9A9"/>
        </w:rPr>
        <w:t xml:space="preserve">ruskeankeltaisella </w:t>
      </w:r>
      <w:r>
        <w:t xml:space="preserve">silkillä.[N 2</w:t>
      </w:r>
      <w:r>
        <w:rPr>
          <w:color w:val="DCDCDC"/>
        </w:rPr>
        <w:t xml:space="preserve">3</w:t>
      </w:r>
      <w:r>
        <w:t xml:space="preserve">] Tetraedriset siivet saivat nimet Cygnet I, II ja III, ja niitä lennätettiin sekä miehittämättöminä että miehitettyinä (Cygnet I syöksyi maahan </w:t>
      </w:r>
      <w:r>
        <w:rPr>
          <w:color w:val="2F4F4F"/>
        </w:rPr>
        <w:t xml:space="preserve">Selfridgen </w:t>
      </w:r>
      <w:r>
        <w:t xml:space="preserve">kuljettamalla lennolla</w:t>
      </w:r>
      <w:r>
        <w:t xml:space="preserve">) vuosina 1907-</w:t>
      </w:r>
      <w:r>
        <w:rPr>
          <w:color w:val="556B2F"/>
        </w:rPr>
        <w:t xml:space="preserve">1912</w:t>
      </w:r>
      <w:r>
        <w:t xml:space="preserve">. </w:t>
      </w:r>
      <w:r>
        <w:t xml:space="preserve">Osa Bellin leijoista on esillä </w:t>
      </w:r>
      <w:r>
        <w:rPr>
          <w:color w:val="6B8E23"/>
        </w:rPr>
        <w:t xml:space="preserve">Alexander Graham Bell </w:t>
      </w:r>
      <w:r>
        <w:t xml:space="preserve">National Historic Site -kohteessa.</w:t>
      </w:r>
    </w:p>
    <w:p>
      <w:r>
        <w:rPr>
          <w:b/>
        </w:rPr>
        <w:t xml:space="preserve">Kysymys 0</w:t>
      </w:r>
    </w:p>
    <w:p>
      <w:r>
        <w:t xml:space="preserve">Minkä väristä silkkiä Bellin leijat olivat?</w:t>
      </w:r>
    </w:p>
    <w:p>
      <w:r>
        <w:rPr>
          <w:b/>
        </w:rPr>
        <w:t xml:space="preserve">Kysymys 1</w:t>
      </w:r>
    </w:p>
    <w:p>
      <w:r>
        <w:t xml:space="preserve">Kuka oli Cygnet I:llä, kun se syöksyi maahan?</w:t>
      </w:r>
    </w:p>
    <w:p>
      <w:r>
        <w:rPr>
          <w:b/>
        </w:rPr>
        <w:t xml:space="preserve">Kysymys 2</w:t>
      </w:r>
    </w:p>
    <w:p>
      <w:r>
        <w:t xml:space="preserve">Bellin sarjoja lennettiin vuodesta 1907 mihin vuoteen?</w:t>
      </w:r>
    </w:p>
    <w:p>
      <w:r>
        <w:rPr>
          <w:b/>
        </w:rPr>
        <w:t xml:space="preserve">Kysymys 3</w:t>
      </w:r>
    </w:p>
    <w:p>
      <w:r>
        <w:t xml:space="preserve">Kuinka monta tetraedristä siipeä Bell loi?</w:t>
      </w:r>
    </w:p>
    <w:p>
      <w:r>
        <w:rPr>
          <w:b/>
        </w:rPr>
        <w:t xml:space="preserve">Kysymys 4</w:t>
      </w:r>
    </w:p>
    <w:p>
      <w:r>
        <w:t xml:space="preserve">Osa leijoista on jäljellä missä kansallisessa historiallisessa kohteessa?</w:t>
      </w:r>
    </w:p>
    <w:p>
      <w:r>
        <w:rPr>
          <w:b/>
        </w:rPr>
        <w:t xml:space="preserve">Tekstin numero 59</w:t>
      </w:r>
    </w:p>
    <w:p>
      <w:r>
        <w:t xml:space="preserve">Bell tuki ilmailuteknistä tutkimusta </w:t>
      </w:r>
      <w:r>
        <w:rPr>
          <w:color w:val="A9A9A9"/>
        </w:rPr>
        <w:t xml:space="preserve">Aerial Experiment Associationin </w:t>
      </w:r>
      <w:r>
        <w:t xml:space="preserve">(AEA) </w:t>
      </w:r>
      <w:r>
        <w:t xml:space="preserve">kautta</w:t>
      </w:r>
      <w:r>
        <w:t xml:space="preserve">, joka perustettiin virallisesti Baddeckissa, Nova Scotiassa, lokakuussa </w:t>
      </w:r>
      <w:r>
        <w:t xml:space="preserve">hänen vaimonsa Mabelin </w:t>
      </w:r>
      <w:r>
        <w:rPr>
          <w:color w:val="DCDCDC"/>
        </w:rPr>
        <w:t xml:space="preserve">1907</w:t>
      </w:r>
      <w:r>
        <w:t xml:space="preserve">ehdotuksesta ja tämän taloudellisella tuella, kun osa hänen kiinteistöistään oli myyty. AEA:ta johti Bell, ja sen perustajajäseninä oli neljä nuorta miestä: </w:t>
      </w:r>
      <w:r>
        <w:rPr>
          <w:color w:val="2F4F4F"/>
        </w:rPr>
        <w:t xml:space="preserve">Curtiss</w:t>
      </w:r>
      <w:r>
        <w:t xml:space="preserve">, joka oli tuolloin moottoripyörävalmistaja ja jolla oli "maailman nopeimman miehen" titteli, koska hän oli ajanut itse rakennetulla moottoripyörällään lyhimmässä ajassa ympäri maailmaa, ja jolle myönnettiin myöhemmin Scientific American Trophy ensimmäisestä virallisesta kilometrin mittaisesta lennosta läntisellä pallonpuoliskolla, ja josta tuli myöhemmin maailmankuulu lentokonevalmistaja; luutnantti Thomas Selfridge, U. S. A. Curtissin virallinen tarkkailija.Yhdysvaltain liittovaltion hallituksen virallinen tarkkailija, joka oli yksi harvoista ihmisistä </w:t>
      </w:r>
      <w:r>
        <w:rPr>
          <w:color w:val="556B2F"/>
        </w:rPr>
        <w:t xml:space="preserve">armeijassa, </w:t>
      </w:r>
      <w:r>
        <w:t xml:space="preserve">joka uskoi ilmailun olevan tulevaisuutta; Frederick W. Baldwin, ensimmäinen kanadalainen ja ensimmäinen brittiläinen, joka lensi julkisen lennon Hammondsportissa, New Yorkissa, ja J.A.D. McCurdy - Baldwin ja McCurdy olivat vastavalmistuneita insinöörejä Toronton yliopistosta.</w:t>
      </w:r>
    </w:p>
    <w:p>
      <w:r>
        <w:rPr>
          <w:b/>
        </w:rPr>
        <w:t xml:space="preserve">Kysymys 0</w:t>
      </w:r>
    </w:p>
    <w:p>
      <w:r>
        <w:t xml:space="preserve">Minkä organisaation Bell perusti kiinnostuksensa vuoksi ilmailu- ja avaruusalaa kohtaan?</w:t>
      </w:r>
    </w:p>
    <w:p>
      <w:r>
        <w:rPr>
          <w:b/>
        </w:rPr>
        <w:t xml:space="preserve">Kysymys 1</w:t>
      </w:r>
    </w:p>
    <w:p>
      <w:r>
        <w:t xml:space="preserve">Milloin AEA perustettiin?</w:t>
      </w:r>
    </w:p>
    <w:p>
      <w:r>
        <w:rPr>
          <w:b/>
        </w:rPr>
        <w:t xml:space="preserve">Kysymys 2</w:t>
      </w:r>
    </w:p>
    <w:p>
      <w:r>
        <w:t xml:space="preserve">Kuka AEA:n alkuperäisjäsen piti moottoripyörän nopeusennätyksiä?</w:t>
      </w:r>
    </w:p>
    <w:p>
      <w:r>
        <w:rPr>
          <w:b/>
        </w:rPr>
        <w:t xml:space="preserve">Kysymys 3</w:t>
      </w:r>
    </w:p>
    <w:p>
      <w:r>
        <w:t xml:space="preserve">Missä puolustushaarassa luutnantti Thomas Selfridge oli?</w:t>
      </w:r>
    </w:p>
    <w:p>
      <w:r>
        <w:rPr>
          <w:b/>
        </w:rPr>
        <w:t xml:space="preserve">Tekstin numero 60</w:t>
      </w:r>
    </w:p>
    <w:p>
      <w:r>
        <w:t xml:space="preserve">AEA:n työ eteni ilmaa raskaampiin koneisiin soveltamalla leijoja koskevaa tietämystä </w:t>
      </w:r>
      <w:r>
        <w:rPr>
          <w:color w:val="A9A9A9"/>
        </w:rPr>
        <w:t xml:space="preserve">purjelentokoneisiin</w:t>
      </w:r>
      <w:r>
        <w:t xml:space="preserve">. </w:t>
      </w:r>
      <w:r>
        <w:t xml:space="preserve">Ryhmä muutti Hammondsportiin, jossa se suunnitteli ja rakensi Red Wingin, joka oli kehystetty </w:t>
      </w:r>
      <w:r>
        <w:rPr>
          <w:color w:val="DCDCDC"/>
        </w:rPr>
        <w:t xml:space="preserve">bambusta </w:t>
      </w:r>
      <w:r>
        <w:t xml:space="preserve">ja päällystetty punaisella silkillä ja jonka voimanlähteenä oli pieni ilmajäähdytteinen moottori. Maaliskuun 12. päivänä 1908 Keuka-järven yllä </w:t>
      </w:r>
      <w:r>
        <w:rPr>
          <w:color w:val="2F4F4F"/>
        </w:rPr>
        <w:t xml:space="preserve">kaksitaso </w:t>
      </w:r>
      <w:r>
        <w:t xml:space="preserve">nousi ilmaan ensimmäiselle julkiselle lennolle Pohjois-Amerikassa.[N 24] [N 25] Tähän malliin sisällytettyihin innovaatioihin kuuluivat ohjaamon kotelo ja pyrstöperäsin (alkuperäisen mallin myöhemmät muunnelmat lisäsivät ohjaukseen siivekkeet). Yhdestä AEA:n keksinnöstä, siiven kärjessä olevasta käytännöllisestä siivekkeen muodosta, tuli kaikkien lentokoneiden vakiovaruste. [N 26] White Wing ja June Bug seurasivat, ja vuoden 1908 loppuun mennessä oli tehty yli </w:t>
      </w:r>
      <w:r>
        <w:t xml:space="preserve">lentoa </w:t>
      </w:r>
      <w:r>
        <w:rPr>
          <w:color w:val="556B2F"/>
        </w:rPr>
        <w:t xml:space="preserve">150</w:t>
      </w:r>
      <w:r>
        <w:t xml:space="preserve">ilman onnettomuuksia. AEA:n alkuperäiset varannot olivat kuitenkin ehtyneet, ja vain rouva Bellin myöntämä 15 000 dollarin avustus mahdollisti kokeilujen jatkamisen. Luutnantti </w:t>
      </w:r>
      <w:r>
        <w:rPr>
          <w:color w:val="6B8E23"/>
        </w:rPr>
        <w:t xml:space="preserve">Selfridgestä </w:t>
      </w:r>
      <w:r>
        <w:t xml:space="preserve">oli tullut myös ensimmäinen ihminen, joka kuoli moottoroidussa ilmaa raskaammassa lennossa Wright Flyerin syöksyessä maahan Fort Myerissä Virginiassa 17. syyskuuta 1908.</w:t>
      </w:r>
    </w:p>
    <w:p>
      <w:r>
        <w:rPr>
          <w:b/>
        </w:rPr>
        <w:t xml:space="preserve">Kysymys 0</w:t>
      </w:r>
    </w:p>
    <w:p>
      <w:r>
        <w:t xml:space="preserve">Mitä AEA teki leijojen jälkeen?</w:t>
      </w:r>
    </w:p>
    <w:p>
      <w:r>
        <w:rPr>
          <w:b/>
        </w:rPr>
        <w:t xml:space="preserve">Kysymys 1</w:t>
      </w:r>
    </w:p>
    <w:p>
      <w:r>
        <w:t xml:space="preserve">Mistä materiaalista Red Wingin runko oli valmistettu?</w:t>
      </w:r>
    </w:p>
    <w:p>
      <w:r>
        <w:rPr>
          <w:b/>
        </w:rPr>
        <w:t xml:space="preserve">Kysymys 2</w:t>
      </w:r>
    </w:p>
    <w:p>
      <w:r>
        <w:t xml:space="preserve">Millainen kone Red Wing oli?</w:t>
      </w:r>
    </w:p>
    <w:p>
      <w:r>
        <w:rPr>
          <w:b/>
        </w:rPr>
        <w:t xml:space="preserve">Kysymys 3</w:t>
      </w:r>
    </w:p>
    <w:p>
      <w:r>
        <w:t xml:space="preserve">Kuinka monta onnettomuudetonta lentoa AEA oli tehnyt vuoteen 1909 mennessä?</w:t>
      </w:r>
    </w:p>
    <w:p>
      <w:r>
        <w:rPr>
          <w:b/>
        </w:rPr>
        <w:t xml:space="preserve">Kysymys 4</w:t>
      </w:r>
    </w:p>
    <w:p>
      <w:r>
        <w:t xml:space="preserve">Kuka oli ensimmäinen lento-onnettomuudessa kuollut ihminen?</w:t>
      </w:r>
    </w:p>
    <w:p>
      <w:r>
        <w:rPr>
          <w:b/>
        </w:rPr>
        <w:t xml:space="preserve">Tekstin numero 61</w:t>
      </w:r>
    </w:p>
    <w:p>
      <w:r>
        <w:t xml:space="preserve">Heidän lopullinen lentokonemallinsa, </w:t>
      </w:r>
      <w:r>
        <w:rPr>
          <w:color w:val="A9A9A9"/>
        </w:rPr>
        <w:t xml:space="preserve">Silver Dart</w:t>
      </w:r>
      <w:r>
        <w:t xml:space="preserve">, sisälsi kaikki aiemmissa koneissa havaitut edistysaskeleet. </w:t>
      </w:r>
      <w:r>
        <w:rPr>
          <w:color w:val="DCDCDC"/>
        </w:rPr>
        <w:t xml:space="preserve">Helmikuun 23. päivänä </w:t>
      </w:r>
      <w:r>
        <w:t xml:space="preserve">1909 Bell oli läsnä, kun </w:t>
      </w:r>
      <w:r>
        <w:rPr>
          <w:color w:val="2F4F4F"/>
        </w:rPr>
        <w:t xml:space="preserve">J.A.D. McCurdyn </w:t>
      </w:r>
      <w:r>
        <w:t xml:space="preserve">Bras d'Orin jäätyneeltä jäältä </w:t>
      </w:r>
      <w:r>
        <w:t xml:space="preserve">lentämä Silver Dart </w:t>
      </w:r>
      <w:r>
        <w:t xml:space="preserve">teki ensimmäisen lentokoneen lennon Kanadassa. Bell oli ollut huolissaan siitä, että lento oli liian vaarallinen, ja oli järjestänyt </w:t>
      </w:r>
      <w:r>
        <w:rPr>
          <w:color w:val="556B2F"/>
        </w:rPr>
        <w:t xml:space="preserve">lääkärin </w:t>
      </w:r>
      <w:r>
        <w:t xml:space="preserve">paikalle</w:t>
      </w:r>
      <w:r>
        <w:t xml:space="preserve">.</w:t>
      </w:r>
      <w:r>
        <w:t xml:space="preserve"> Onnistuneen lennon jälkeen AEA hajosi, ja Hopeatikka siirtyi Baldwinille ja McCurdylle, jotka perustivat </w:t>
      </w:r>
      <w:r>
        <w:rPr>
          <w:color w:val="6B8E23"/>
        </w:rPr>
        <w:t xml:space="preserve">Canadian Aerodrome Companyn </w:t>
      </w:r>
      <w:r>
        <w:t xml:space="preserve">ja esittelivät lentokonetta myöhemmin Kanadan armeijalle.</w:t>
      </w:r>
    </w:p>
    <w:p>
      <w:r>
        <w:rPr>
          <w:b/>
        </w:rPr>
        <w:t xml:space="preserve">Kysymys 0</w:t>
      </w:r>
    </w:p>
    <w:p>
      <w:r>
        <w:t xml:space="preserve">Minkä nimen AEA antoi viimeisimmälle koneelleen?</w:t>
      </w:r>
    </w:p>
    <w:p>
      <w:r>
        <w:rPr>
          <w:b/>
        </w:rPr>
        <w:t xml:space="preserve">Kysymys 1</w:t>
      </w:r>
    </w:p>
    <w:p>
      <w:r>
        <w:t xml:space="preserve">Kuka lensi ensimmäisenä Hopeatikkaa?</w:t>
      </w:r>
    </w:p>
    <w:p>
      <w:r>
        <w:rPr>
          <w:b/>
        </w:rPr>
        <w:t xml:space="preserve">Kysymys 2</w:t>
      </w:r>
    </w:p>
    <w:p>
      <w:r>
        <w:t xml:space="preserve">Minkä ammattilaisen Bell varmisti, että hän oli läsnä Silver Dartin ensimmäisellä lennolla?</w:t>
      </w:r>
    </w:p>
    <w:p>
      <w:r>
        <w:rPr>
          <w:b/>
        </w:rPr>
        <w:t xml:space="preserve">Kysymys 3</w:t>
      </w:r>
    </w:p>
    <w:p>
      <w:r>
        <w:t xml:space="preserve">Minkä yrityksen Baldwin ja McCurdy perustivat AEA:n lopettamisen jälkeen?</w:t>
      </w:r>
    </w:p>
    <w:p>
      <w:r>
        <w:rPr>
          <w:b/>
        </w:rPr>
        <w:t xml:space="preserve">Kysymys 4</w:t>
      </w:r>
    </w:p>
    <w:p>
      <w:r>
        <w:t xml:space="preserve">Missä kuussa ja minä päivänä Hopeatikka lensi ensimmäisen kerran?</w:t>
      </w:r>
    </w:p>
    <w:p>
      <w:r>
        <w:rPr>
          <w:b/>
        </w:rPr>
        <w:t xml:space="preserve">Tekstin numero 62</w:t>
      </w:r>
    </w:p>
    <w:p>
      <w:r>
        <w:t xml:space="preserve">Bell oli yhteydessä eugeniikkaliikkeeseen Yhdysvalloissa. Luennossaan Memoir upon the formation of a deaf variety of the human race, jonka hän esitti Kansalliselle tiedeakatemialle 13. marraskuuta 1883, hän totesi, että </w:t>
      </w:r>
      <w:r>
        <w:rPr>
          <w:color w:val="A9A9A9"/>
        </w:rPr>
        <w:t xml:space="preserve">synnynnäisesti kuurot vanhemmat </w:t>
      </w:r>
      <w:r>
        <w:t xml:space="preserve">synnyttävät todennäköisemmin kuuroja lapsia, ja ehdotti alustavasti, että pariskuntien, joissa molemmat osapuolet olivat kuuroja, ei pitäisi mennä naimisiin. Hänen </w:t>
      </w:r>
      <w:r>
        <w:rPr>
          <w:color w:val="DCDCDC"/>
        </w:rPr>
        <w:t xml:space="preserve">karjanjalostusharrastuksensa </w:t>
      </w:r>
      <w:r>
        <w:t xml:space="preserve">johti kuitenkin siihen, että hänet nimitettiin biologi </w:t>
      </w:r>
      <w:r>
        <w:rPr>
          <w:color w:val="2F4F4F"/>
        </w:rPr>
        <w:t xml:space="preserve">David Starr </w:t>
      </w:r>
      <w:r>
        <w:t xml:space="preserve">Jordanin Eugeniikkakomiteaan Amerikan karjankasvattajayhdistyksen alaisuuteen.</w:t>
      </w:r>
      <w:r>
        <w:t xml:space="preserve"> Komitea ulotti periaatteen yksiselitteisesti koskemaan ihmistä. Vuodesta 1912 vuoteen 1918 hän oli New Yorkissa sijaitsevan Cold Spring Harbor -laboratorion yhteydessä toimivan Eugenics Record Officen tieteellisten neuvonantajien lautakunnan puheenjohtaja, ja hän osallistui säännöllisesti kokouksiin. Vuonna </w:t>
      </w:r>
      <w:r>
        <w:t xml:space="preserve">1921 hän oli </w:t>
      </w:r>
      <w:r>
        <w:t xml:space="preserve">New Yorkissa sijaitsevan Amerikan luonnonhistoriallisen museon suojeluksessa pidetyn </w:t>
      </w:r>
      <w:r>
        <w:rPr>
          <w:color w:val="556B2F"/>
        </w:rPr>
        <w:t xml:space="preserve">toisen kansainvälisen eugeniikkakongressin </w:t>
      </w:r>
      <w:r>
        <w:t xml:space="preserve">kunniapuheenjohtaja.</w:t>
      </w:r>
      <w:r>
        <w:t xml:space="preserve"> Tällaiset järjestöt kannattivat sellaisten lakien säätämistä (joissain osavaltioissa menestyksekkäästi), joissa säädettiin sellaisten ihmisten pakkosterilisaatio, joita pidettiin Bellin mukaan "ihmisrodun viallisina lajikkeina". 1930-luvun lopulla noin puolessa Yhdysvaltojen osavaltioista oli eugeniikkalaki, ja Kalifornian pakkosterilisaatiolakia käytettiin mallina natsi-Saksan laille.</w:t>
      </w:r>
    </w:p>
    <w:p>
      <w:r>
        <w:rPr>
          <w:b/>
        </w:rPr>
        <w:t xml:space="preserve">Kysymys 0</w:t>
      </w:r>
    </w:p>
    <w:p>
      <w:r>
        <w:t xml:space="preserve">Minkälaiset vanhemmat Bellin mukaan olivat alttiimpia kuuroille lapsille?</w:t>
      </w:r>
    </w:p>
    <w:p>
      <w:r>
        <w:rPr>
          <w:b/>
        </w:rPr>
        <w:t xml:space="preserve">Kysymys 1</w:t>
      </w:r>
    </w:p>
    <w:p>
      <w:r>
        <w:t xml:space="preserve">Mikä tapahtuma järjestettiin vuonna 1921 American Museum of Natural History -museossa?</w:t>
      </w:r>
    </w:p>
    <w:p>
      <w:r>
        <w:rPr>
          <w:b/>
        </w:rPr>
        <w:t xml:space="preserve">Kysymys 2</w:t>
      </w:r>
    </w:p>
    <w:p>
      <w:r>
        <w:t xml:space="preserve">Kuka biologi johti eugeniikkakomiteaa?</w:t>
      </w:r>
    </w:p>
    <w:p>
      <w:r>
        <w:rPr>
          <w:b/>
        </w:rPr>
        <w:t xml:space="preserve">Kysymys 3</w:t>
      </w:r>
    </w:p>
    <w:p>
      <w:r>
        <w:t xml:space="preserve">Mitä Bell teki mielellään, mikä johti hänen osallistumiseensa eugeniikkaan?</w:t>
      </w:r>
    </w:p>
    <w:p>
      <w:r>
        <w:rPr>
          <w:b/>
        </w:rPr>
        <w:t xml:space="preserve">Tekstin numero 63</w:t>
      </w:r>
    </w:p>
    <w:p>
      <w:r>
        <w:t xml:space="preserve">Suuri osa Bellin kirjoituksista, henkilökohtaisesta kirjeenvaihdosta, muistikirjoista, papereista ja muista asiakirjoista on sekä Yhdysvaltain kongressin kirjaston </w:t>
      </w:r>
      <w:r>
        <w:rPr>
          <w:color w:val="A9A9A9"/>
        </w:rPr>
        <w:t xml:space="preserve">käsikirjoitusosastolla </w:t>
      </w:r>
      <w:r>
        <w:t xml:space="preserve">(</w:t>
      </w:r>
      <w:r>
        <w:rPr>
          <w:color w:val="DCDCDC"/>
        </w:rPr>
        <w:t xml:space="preserve">Alexander Graham Bell Family Papers) että </w:t>
      </w:r>
      <w:r>
        <w:rPr>
          <w:color w:val="2F4F4F"/>
        </w:rPr>
        <w:t xml:space="preserve">Cape Bretonin yliopistossa </w:t>
      </w:r>
      <w:r>
        <w:rPr>
          <w:color w:val="556B2F"/>
        </w:rPr>
        <w:t xml:space="preserve">Nova Scotiassa sijaitsevassa </w:t>
      </w:r>
      <w:r>
        <w:t xml:space="preserve">Alexander Graham Bell Institute -instituutissa</w:t>
      </w:r>
      <w:r>
        <w:t xml:space="preserve">, josta suuri osa on saatavilla </w:t>
      </w:r>
      <w:r>
        <w:rPr>
          <w:color w:val="6B8E23"/>
        </w:rPr>
        <w:t xml:space="preserve">verkossa</w:t>
      </w:r>
      <w:r>
        <w:t xml:space="preserve">.</w:t>
      </w:r>
    </w:p>
    <w:p>
      <w:r>
        <w:rPr>
          <w:b/>
        </w:rPr>
        <w:t xml:space="preserve">Kysymys 0</w:t>
      </w:r>
    </w:p>
    <w:p>
      <w:r>
        <w:t xml:space="preserve">Millä nimellä Bellin henkilökohtaiset paperit tunnetaan?</w:t>
      </w:r>
    </w:p>
    <w:p>
      <w:r>
        <w:rPr>
          <w:b/>
        </w:rPr>
        <w:t xml:space="preserve">Kysymys 1</w:t>
      </w:r>
    </w:p>
    <w:p>
      <w:r>
        <w:t xml:space="preserve">Missä osassa kongressin kirjastoa Bellin papereita säilytetään?</w:t>
      </w:r>
    </w:p>
    <w:p>
      <w:r>
        <w:rPr>
          <w:b/>
        </w:rPr>
        <w:t xml:space="preserve">Kysymys 2</w:t>
      </w:r>
    </w:p>
    <w:p>
      <w:r>
        <w:t xml:space="preserve">Miten Bellin moniin papereihin voi tutustua muuten kuin henkilökohtaisesti?</w:t>
      </w:r>
    </w:p>
    <w:p>
      <w:r>
        <w:rPr>
          <w:b/>
        </w:rPr>
        <w:t xml:space="preserve">Kysymys 3</w:t>
      </w:r>
    </w:p>
    <w:p>
      <w:r>
        <w:t xml:space="preserve">Missä yliopistossa Alexander Graham Bell Institute sijaitsee?</w:t>
      </w:r>
    </w:p>
    <w:p>
      <w:r>
        <w:rPr>
          <w:b/>
        </w:rPr>
        <w:t xml:space="preserve">Kysymys 4</w:t>
      </w:r>
    </w:p>
    <w:p>
      <w:r>
        <w:t xml:space="preserve">Missä maakunnassa Alexander Graham Bell Institute sijaitsee?</w:t>
      </w:r>
    </w:p>
    <w:p>
      <w:r>
        <w:rPr>
          <w:b/>
        </w:rPr>
        <w:t xml:space="preserve">Tekstin numero 64</w:t>
      </w:r>
    </w:p>
    <w:p>
      <w:r>
        <w:t xml:space="preserve">Vuonna 1880 Bell sai </w:t>
      </w:r>
      <w:r>
        <w:t xml:space="preserve">Ranskan hallitusta edustavalta Académie française -yliopistolta </w:t>
      </w:r>
      <w:r>
        <w:t xml:space="preserve">Volta-palkinnon, joka oli suuruudeltaan 50 000 frangia (noin </w:t>
      </w:r>
      <w:r>
        <w:rPr>
          <w:color w:val="A9A9A9"/>
        </w:rPr>
        <w:t xml:space="preserve">250 000 Yhdysvaltain dollaria </w:t>
      </w:r>
      <w:r>
        <w:t xml:space="preserve">nykypäivän dollareina) puhelimen keksimisestä</w:t>
      </w:r>
      <w:r>
        <w:t xml:space="preserve">. Palkinnon saivat </w:t>
      </w:r>
      <w:r>
        <w:t xml:space="preserve">muun muassa Victor Hugo ja </w:t>
      </w:r>
      <w:r>
        <w:rPr>
          <w:color w:val="DCDCDC"/>
        </w:rPr>
        <w:t xml:space="preserve">Alexandre Dumas</w:t>
      </w:r>
      <w:r>
        <w:t xml:space="preserve">. </w:t>
      </w:r>
      <w:r>
        <w:rPr>
          <w:color w:val="2F4F4F"/>
        </w:rPr>
        <w:t xml:space="preserve">Napoleon Bonaparte </w:t>
      </w:r>
      <w:r>
        <w:t xml:space="preserve">perusti Volta-palkinnon </w:t>
      </w:r>
      <w:r>
        <w:t xml:space="preserve">vuonna 1801, ja se nimettiin Alessandro Voltan kunniaksi, ja Bell sai palkinnon historian kolmannen pääpalkinnon. Koska Bell oli tulossa yhä varakkaammaksi, hän käytti palkintorahojaan lahjoitusrahastojen (Volta Fund) ja instituutioiden perustamiseen Yhdysvaltain pääkaupunkiin Washingtoniin ja sen ympäristöön. Näihin </w:t>
      </w:r>
      <w:r>
        <w:t xml:space="preserve">kuului arvostettu "Volta Laboratory Association" (1880), joka tunnettiin myös nimillä Volta Laboratory ja Alexander Graham Bell Laboratory ja joka johti lopulta </w:t>
      </w:r>
      <w:r>
        <w:rPr>
          <w:color w:val="556B2F"/>
        </w:rPr>
        <w:t xml:space="preserve">Volta Bureau -nimiseen </w:t>
      </w:r>
      <w:r>
        <w:t xml:space="preserve">kuurouden tutkimuksen keskukseen (1887), joka toimii edelleen Georgetownissa, Washingtonissa.C. Voltan laboratoriosta tuli tieteellisiin keksintöihin keskittynyt kokeellinen laitos, ja jo seuraavana vuonna se paransi Edisonin fonografia korvaamalla </w:t>
      </w:r>
      <w:r>
        <w:t xml:space="preserve">tallennusmediana käytetyn folion </w:t>
      </w:r>
      <w:r>
        <w:rPr>
          <w:color w:val="6B8E23"/>
        </w:rPr>
        <w:t xml:space="preserve">vahalla </w:t>
      </w:r>
      <w:r>
        <w:t xml:space="preserve">ja viiltämällä tallenteen syvennyksen sijasta, ja nämä keskeiset parannukset Edison itse otti myöhemmin käyttöön. Laboratorio oli myös paikka, jossa hän ja hänen työtoverinsa keksivät "ylpeimmän saavutuksensa", "fotopuhelimen", "optisen puhelimen", joka ennakoi kuituoptista televiestintää, ja Volta Bureau kehittyi myöhemmin Alexander Graham Bell Association for the Deaf and Hard of Hearing (AG Bell) -yhdistykseksi (kuurojen ja huonokuuloisten yhdistys), joka on johtava kuurojen tutkimus- ja pedagoginen keskus.</w:t>
      </w:r>
    </w:p>
    <w:p>
      <w:r>
        <w:rPr>
          <w:b/>
        </w:rPr>
        <w:t xml:space="preserve">Kysymys 0</w:t>
      </w:r>
    </w:p>
    <w:p>
      <w:r>
        <w:t xml:space="preserve">Inflaatiokorjattuna, kuinka monta dollaria Bell sai Volta-palkinnon ohella?</w:t>
      </w:r>
    </w:p>
    <w:p>
      <w:r>
        <w:rPr>
          <w:b/>
        </w:rPr>
        <w:t xml:space="preserve">Kysymys 1</w:t>
      </w:r>
    </w:p>
    <w:p>
      <w:r>
        <w:t xml:space="preserve">Victor Hugo ja mikä muu kirjailija osallistuivat Volta-palkinnon tuomarointiin vuonna 1880?</w:t>
      </w:r>
    </w:p>
    <w:p>
      <w:r>
        <w:rPr>
          <w:b/>
        </w:rPr>
        <w:t xml:space="preserve">Kysymys 2</w:t>
      </w:r>
    </w:p>
    <w:p>
      <w:r>
        <w:t xml:space="preserve">Kuka perusti Volta-palkinnon ensimmäisenä?</w:t>
      </w:r>
    </w:p>
    <w:p>
      <w:r>
        <w:rPr>
          <w:b/>
        </w:rPr>
        <w:t xml:space="preserve">Kysymys 3</w:t>
      </w:r>
    </w:p>
    <w:p>
      <w:r>
        <w:t xml:space="preserve">Voltan laboratorio paransi fonografia korvaamalla folion millä aineella?</w:t>
      </w:r>
    </w:p>
    <w:p>
      <w:r>
        <w:rPr>
          <w:b/>
        </w:rPr>
        <w:t xml:space="preserve">Kysymys 4</w:t>
      </w:r>
    </w:p>
    <w:p>
      <w:r>
        <w:t xml:space="preserve">Mikä Bellin perustama laitos toimii Georgetownissa vielä nykyäänkin?</w:t>
      </w:r>
    </w:p>
    <w:p>
      <w:r>
        <w:rPr>
          <w:b/>
        </w:rPr>
        <w:t xml:space="preserve">Tekstin numero 65</w:t>
      </w:r>
    </w:p>
    <w:p>
      <w:r>
        <w:t xml:space="preserve">Yhdessä Gardiner Greene Hubbardin kanssa Bell auttoi perustamaan </w:t>
      </w:r>
      <w:r>
        <w:rPr>
          <w:color w:val="A9A9A9"/>
        </w:rPr>
        <w:t xml:space="preserve">Science-julkaisun </w:t>
      </w:r>
      <w:r>
        <w:t xml:space="preserve">1880-luvun alussa</w:t>
      </w:r>
      <w:r>
        <w:t xml:space="preserve">.</w:t>
      </w:r>
      <w:r>
        <w:t xml:space="preserve"> Vuonna 1898 Bell valittiin National Geographic Societyn toiseksi puheenjohtajaksi, ja hän toimi vuoteen </w:t>
      </w:r>
      <w:r>
        <w:rPr>
          <w:color w:val="DCDCDC"/>
        </w:rPr>
        <w:t xml:space="preserve">1903</w:t>
      </w:r>
      <w:r>
        <w:t xml:space="preserve">, ja hän oli päävastuussa </w:t>
      </w:r>
      <w:r>
        <w:rPr>
          <w:color w:val="2F4F4F"/>
        </w:rPr>
        <w:t xml:space="preserve">kuvituksen</w:t>
      </w:r>
      <w:r>
        <w:t xml:space="preserve">, myös valokuvien, </w:t>
      </w:r>
      <w:r>
        <w:t xml:space="preserve">laajasta käytöstä lehdessä</w:t>
      </w:r>
      <w:r>
        <w:t xml:space="preserve">. hänestä tuli myös Smithsonian Institutionin regentti (1898-1922). Ranskan hallitus myönsi hänelle Légion d'honneur -kunniamerkin, Lontoon Royal Society of Arts myönsi hänelle </w:t>
      </w:r>
      <w:r>
        <w:rPr>
          <w:color w:val="556B2F"/>
        </w:rPr>
        <w:t xml:space="preserve">Albert-mitalin </w:t>
      </w:r>
      <w:r>
        <w:t xml:space="preserve">vuonna 1902, Würzburgin yliopisto Baijerissa myönsi hänelle tohtorin arvonimen ja Franklin-instituutin Elliott Cresson -mitalin vuonna 1912. Hän oli yksi American Institute of Electrical Engineersin perustajista vuonna 1884 ja toimi sen puheenjohtajana vuosina 1891-92. Bellille myönnettiin myöhemmin AIEE:n Edison-mitali vuonna 1914 "ansiokkaista saavutuksista puhelimen keksimisessä".</w:t>
      </w:r>
    </w:p>
    <w:p>
      <w:r>
        <w:rPr>
          <w:b/>
        </w:rPr>
        <w:t xml:space="preserve">Kysymys 0</w:t>
      </w:r>
    </w:p>
    <w:p>
      <w:r>
        <w:t xml:space="preserve">Minkä lehden Bell perusti Hubbardin rinnalle?</w:t>
      </w:r>
    </w:p>
    <w:p>
      <w:r>
        <w:rPr>
          <w:b/>
        </w:rPr>
        <w:t xml:space="preserve">Kysymys 1</w:t>
      </w:r>
    </w:p>
    <w:p>
      <w:r>
        <w:t xml:space="preserve">Milloin Bell lakkasi olemasta National Geographic Societyn puheenjohtaja?</w:t>
      </w:r>
    </w:p>
    <w:p>
      <w:r>
        <w:rPr>
          <w:b/>
        </w:rPr>
        <w:t xml:space="preserve">Kysymys 2</w:t>
      </w:r>
    </w:p>
    <w:p>
      <w:r>
        <w:t xml:space="preserve">Minkä National Geographicin pysyvän ominaisuuden Bell auttoi toteuttamaan?</w:t>
      </w:r>
    </w:p>
    <w:p>
      <w:r>
        <w:rPr>
          <w:b/>
        </w:rPr>
        <w:t xml:space="preserve">Kysymys 3</w:t>
      </w:r>
    </w:p>
    <w:p>
      <w:r>
        <w:t xml:space="preserve">Minkä palkinnon Bell voitti vuonna 1902?</w:t>
      </w:r>
    </w:p>
    <w:p>
      <w:r>
        <w:rPr>
          <w:b/>
        </w:rPr>
        <w:t xml:space="preserve">Tekstin numero 66</w:t>
      </w:r>
    </w:p>
    <w:p>
      <w:r>
        <w:t xml:space="preserve">Kunniamainintoja ja kunnianosoituksia virtasi Bellille yhä enemmän, kun hänen kuuluisimmasta keksinnöstään tuli jokapaikanhöylä ja hänen henkilökohtainen maineensa kasvoi. Bell sai lukemattomia </w:t>
      </w:r>
      <w:r>
        <w:rPr>
          <w:color w:val="A9A9A9"/>
        </w:rPr>
        <w:t xml:space="preserve">kunniatohtorin arvonimiä </w:t>
      </w:r>
      <w:r>
        <w:t xml:space="preserve">korkeakouluilta ja yliopistoilta, niin että pyyntöjen määrästä tuli melkein rasittava. Elämänsä aikana hän sai myös kymmeniä merkittäviä palkintoja, mitaleja ja muita kunnianosoituksia. Näihin </w:t>
      </w:r>
      <w:r>
        <w:t xml:space="preserve">kuului sekä hänelle että hänen puhelimensa luoman uuden viestintämuodon muistomerkkejä, erityisesti </w:t>
      </w:r>
      <w:r>
        <w:rPr>
          <w:color w:val="DCDCDC"/>
        </w:rPr>
        <w:t xml:space="preserve">Bell Telephone Memorial, </w:t>
      </w:r>
      <w:r>
        <w:t xml:space="preserve">joka pystytettiin hänen kunniakseen </w:t>
      </w:r>
      <w:r>
        <w:rPr>
          <w:color w:val="2F4F4F"/>
        </w:rPr>
        <w:t xml:space="preserve">Alexander Graham Bell Gardens -puistoon </w:t>
      </w:r>
      <w:r>
        <w:rPr>
          <w:color w:val="556B2F"/>
        </w:rPr>
        <w:t xml:space="preserve">Brantfordissa </w:t>
      </w:r>
      <w:r>
        <w:t xml:space="preserve">Ontarion osavaltiossa vuonna </w:t>
      </w:r>
      <w:r>
        <w:rPr>
          <w:color w:val="6B8E23"/>
        </w:rPr>
        <w:t xml:space="preserve">1917</w:t>
      </w:r>
      <w:r>
        <w:t xml:space="preserve">.</w:t>
      </w:r>
    </w:p>
    <w:p>
      <w:r>
        <w:rPr>
          <w:b/>
        </w:rPr>
        <w:t xml:space="preserve">Kysymys 0</w:t>
      </w:r>
    </w:p>
    <w:p>
      <w:r>
        <w:t xml:space="preserve">Mitä Bell sai monista keskiasteen jälkeisen koulutuksen keskuksista?</w:t>
      </w:r>
    </w:p>
    <w:p>
      <w:r>
        <w:rPr>
          <w:b/>
        </w:rPr>
        <w:t xml:space="preserve">Kysymys 1</w:t>
      </w:r>
    </w:p>
    <w:p>
      <w:r>
        <w:t xml:space="preserve">Mikä on kuuluisin patsas, joka on rakennettu Bellille ja hänen luomukselleen?</w:t>
      </w:r>
    </w:p>
    <w:p>
      <w:r>
        <w:rPr>
          <w:b/>
        </w:rPr>
        <w:t xml:space="preserve">Kysymys 2</w:t>
      </w:r>
    </w:p>
    <w:p>
      <w:r>
        <w:t xml:space="preserve">Milloin Bell Telephone Memorial rakennettiin?</w:t>
      </w:r>
    </w:p>
    <w:p>
      <w:r>
        <w:rPr>
          <w:b/>
        </w:rPr>
        <w:t xml:space="preserve">Kysymys 3</w:t>
      </w:r>
    </w:p>
    <w:p>
      <w:r>
        <w:t xml:space="preserve">Mihin kaupunkiin Bell Telephone Memorial rakennettiin?</w:t>
      </w:r>
    </w:p>
    <w:p>
      <w:r>
        <w:rPr>
          <w:b/>
        </w:rPr>
        <w:t xml:space="preserve">Kysymys 4</w:t>
      </w:r>
    </w:p>
    <w:p>
      <w:r>
        <w:t xml:space="preserve">Mihin puutarhaan Bell Telephone Memorial rakennettiin?</w:t>
      </w:r>
    </w:p>
    <w:p>
      <w:r>
        <w:rPr>
          <w:b/>
        </w:rPr>
        <w:t xml:space="preserve">Tekstin numero 67</w:t>
      </w:r>
    </w:p>
    <w:p>
      <w:r>
        <w:t xml:space="preserve">Vuonna 1936 Yhdysvaltain patenttivirasto julisti Bellin ensimmäiseksi maan suurimpien keksijöiden luettelossaan, minkä johdosta Yhdysvaltain posti julkaisi </w:t>
      </w:r>
      <w:r>
        <w:t xml:space="preserve">Bellin </w:t>
      </w:r>
      <w:r>
        <w:rPr>
          <w:color w:val="A9A9A9"/>
        </w:rPr>
        <w:t xml:space="preserve">muistopostimerkin </w:t>
      </w:r>
      <w:r>
        <w:t xml:space="preserve">vuonna 1940 osana "</w:t>
      </w:r>
      <w:r>
        <w:rPr>
          <w:color w:val="DCDCDC"/>
        </w:rPr>
        <w:t xml:space="preserve">Famous Americans Series" -sarjaansa</w:t>
      </w:r>
      <w:r>
        <w:t xml:space="preserve">. </w:t>
      </w:r>
      <w:r>
        <w:rPr>
          <w:color w:val="2F4F4F"/>
        </w:rPr>
        <w:t xml:space="preserve">Ensimmäisen </w:t>
      </w:r>
      <w:r>
        <w:t xml:space="preserve">liikkeeseenlaskupäivän seremonia pidettiin </w:t>
      </w:r>
      <w:r>
        <w:rPr>
          <w:color w:val="556B2F"/>
        </w:rPr>
        <w:t xml:space="preserve">28. lokakuuta </w:t>
      </w:r>
      <w:r>
        <w:rPr>
          <w:color w:val="6B8E23"/>
        </w:rPr>
        <w:t xml:space="preserve">Bostonissa</w:t>
      </w:r>
      <w:r>
        <w:t xml:space="preserve">, Massachusettsissa, kaupungissa, jossa Bell vietti huomattavan paljon aikaa tutkimustyössä ja kuurojen kanssa työskentelyssä. Bellin postimerkistä tuli erittäin suosittu, ja se myytiin loppuun lyhyessä ajassa. Postimerkistä tuli sarjan arvokkain, ja se on sitä tänäkin päivänä.</w:t>
      </w:r>
    </w:p>
    <w:p>
      <w:r>
        <w:rPr>
          <w:b/>
        </w:rPr>
        <w:t xml:space="preserve">Kysymys 0</w:t>
      </w:r>
    </w:p>
    <w:p>
      <w:r>
        <w:t xml:space="preserve">Minkä sijan Bell sai vuonna 1936 parhaiden keksijöiden listalla?</w:t>
      </w:r>
    </w:p>
    <w:p>
      <w:r>
        <w:rPr>
          <w:b/>
        </w:rPr>
        <w:t xml:space="preserve">Kysymys 1</w:t>
      </w:r>
    </w:p>
    <w:p>
      <w:r>
        <w:t xml:space="preserve">Mikä luotiin Bellin kuvaksi vuonna 1940?</w:t>
      </w:r>
    </w:p>
    <w:p>
      <w:r>
        <w:rPr>
          <w:b/>
        </w:rPr>
        <w:t xml:space="preserve">Kysymys 2</w:t>
      </w:r>
    </w:p>
    <w:p>
      <w:r>
        <w:t xml:space="preserve">Bellin leima on osa mitä linjaa?</w:t>
      </w:r>
    </w:p>
    <w:p>
      <w:r>
        <w:rPr>
          <w:b/>
        </w:rPr>
        <w:t xml:space="preserve">Kysymys 3</w:t>
      </w:r>
    </w:p>
    <w:p>
      <w:r>
        <w:t xml:space="preserve">Minä päivänä postimerkki julkaistiin virallisesti?</w:t>
      </w:r>
    </w:p>
    <w:p>
      <w:r>
        <w:rPr>
          <w:b/>
        </w:rPr>
        <w:t xml:space="preserve">Kysymys 4</w:t>
      </w:r>
    </w:p>
    <w:p>
      <w:r>
        <w:t xml:space="preserve">Missä kaupungissa postimerkki julkaistiin virallisesti?</w:t>
      </w:r>
    </w:p>
    <w:p>
      <w:r>
        <w:rPr>
          <w:b/>
        </w:rPr>
        <w:t xml:space="preserve">Tekstin numero 68</w:t>
      </w:r>
    </w:p>
    <w:p>
      <w:r>
        <w:t xml:space="preserve">Bellin syntymän 150-vuotispäivänä vuonna 1997 Royal Bank of Scotland laski liikkeelle 1 punnan erikoisnostosetelit. Setelin kääntöpuolella olevissa kuvissa on Bellin kasvot profiilissa, hänen nimikirjoituksensa ja esineitä Bellin elämästä ja urasta: puhelimen käyttäjiä kautta aikojen, ääniaaltosignaali, kaavio puhelinvastaanottimesta, geometrisia muotoja teknisistä rakenteista, viittomakielen ja foneettisten aakkosten esityksiä, </w:t>
      </w:r>
      <w:r>
        <w:rPr>
          <w:color w:val="A9A9A9"/>
        </w:rPr>
        <w:t xml:space="preserve">hanhia</w:t>
      </w:r>
      <w:r>
        <w:t xml:space="preserve">, jotka auttoivat häntä ymmärtämään lentämistä, ja lampaita, joita hän tutki ymmärtääkseen </w:t>
      </w:r>
      <w:r>
        <w:rPr>
          <w:color w:val="DCDCDC"/>
        </w:rPr>
        <w:t xml:space="preserve">genetiikkaa</w:t>
      </w:r>
      <w:r>
        <w:t xml:space="preserve">. </w:t>
      </w:r>
      <w:r>
        <w:t xml:space="preserve">Lisäksi Kanadan hallitus kunnioitti Belliä vuonna 1997 </w:t>
      </w:r>
      <w:r>
        <w:rPr>
          <w:color w:val="2F4F4F"/>
        </w:rPr>
        <w:t xml:space="preserve">100 dollarin kultakolikolla, jolla </w:t>
      </w:r>
      <w:r>
        <w:t xml:space="preserve">kunnioitettiin myös hänen syntymänsä 150-vuotispäivää, ja hopeadollarin kolikolla, jolla </w:t>
      </w:r>
      <w:r>
        <w:rPr>
          <w:color w:val="556B2F"/>
        </w:rPr>
        <w:t xml:space="preserve">2009</w:t>
      </w:r>
      <w:r>
        <w:t xml:space="preserve">kunnioitettiin lentämisen 100-vuotispäivää Kanadassa. Ensimmäisen lennon teki tohtori Bellin ohjauksessa suunniteltu lentokone, joka sai nimekseen Silver Dart. Bellin ja hänen monien keksintöjensä kuvat ovat koristaneet paperirahaa, kolikoita ja postimerkkejä monissa maissa ympäri maailmaa jo kymmenien vuosien ajan.</w:t>
      </w:r>
    </w:p>
    <w:p>
      <w:r>
        <w:rPr>
          <w:b/>
        </w:rPr>
        <w:t xml:space="preserve">Kysymys 0</w:t>
      </w:r>
    </w:p>
    <w:p>
      <w:r>
        <w:t xml:space="preserve">Mikä lintu on kuvattu Skotlannin setelissä?</w:t>
      </w:r>
    </w:p>
    <w:p>
      <w:r>
        <w:rPr>
          <w:b/>
        </w:rPr>
        <w:t xml:space="preserve">Kysymys 1</w:t>
      </w:r>
    </w:p>
    <w:p>
      <w:r>
        <w:t xml:space="preserve">Mitä Skotlannin setelin lampaat edustavat?</w:t>
      </w:r>
    </w:p>
    <w:p>
      <w:r>
        <w:rPr>
          <w:b/>
        </w:rPr>
        <w:t xml:space="preserve">Kysymys 2</w:t>
      </w:r>
    </w:p>
    <w:p>
      <w:r>
        <w:t xml:space="preserve">Minkä valuutan Kanada laski liikkeeseen Bellin kunniaksi vuonna 1997?</w:t>
      </w:r>
    </w:p>
    <w:p>
      <w:r>
        <w:rPr>
          <w:b/>
        </w:rPr>
        <w:t xml:space="preserve">Kysymys 3</w:t>
      </w:r>
    </w:p>
    <w:p>
      <w:r>
        <w:t xml:space="preserve">Minä vuonna Kanada julkaisi kolikon Hopeatikan muistoksi?</w:t>
      </w:r>
    </w:p>
    <w:p>
      <w:r>
        <w:rPr>
          <w:b/>
        </w:rPr>
        <w:t xml:space="preserve">Tekstin numero 69</w:t>
      </w:r>
    </w:p>
    <w:p>
      <w:r>
        <w:t xml:space="preserve">Alexander Graham Bell sijoittui </w:t>
      </w:r>
      <w:r>
        <w:t xml:space="preserve">BBC:n virallisessa valtakunnallisessa kyselyssä </w:t>
      </w:r>
      <w:r>
        <w:rPr>
          <w:color w:val="A9A9A9"/>
        </w:rPr>
        <w:t xml:space="preserve">57. sijalle </w:t>
      </w:r>
      <w:r>
        <w:rPr>
          <w:color w:val="DCDCDC"/>
        </w:rPr>
        <w:t xml:space="preserve">10</w:t>
      </w:r>
      <w:r>
        <w:t xml:space="preserve">0 suurimman britin </w:t>
      </w:r>
      <w:r>
        <w:t xml:space="preserve">joukossa </w:t>
      </w:r>
      <w:r>
        <w:t xml:space="preserve">(2002), kymmenen suurimman kanadalaisen joukkoon (2004) ja 100 suurimman amerikkalaisen joukkoon (2005)</w:t>
      </w:r>
      <w:r>
        <w:rPr>
          <w:color w:val="A9A9A9"/>
        </w:rPr>
        <w:t xml:space="preserve">.</w:t>
      </w:r>
      <w:r>
        <w:t xml:space="preserve"> Vuonna 2006 Bell nimettiin myös yhdeksi historian 10 suurimmasta skotlantilaisesta tiedemiehestä, kun hänet oli merkitty </w:t>
      </w:r>
      <w:r>
        <w:rPr>
          <w:color w:val="2F4F4F"/>
        </w:rPr>
        <w:t xml:space="preserve">Skotlannin kansalliskirjaston </w:t>
      </w:r>
      <w:r>
        <w:t xml:space="preserve">"</w:t>
      </w:r>
      <w:r>
        <w:rPr>
          <w:color w:val="556B2F"/>
        </w:rPr>
        <w:t xml:space="preserve">Scottish Science Hall of Fame" -luetteloon</w:t>
      </w:r>
      <w:r>
        <w:t xml:space="preserve">. Bellin nimi tunnetaan edelleen laajalti, ja sitä käytetään osana kymmenien oppilaitosten, yritysten, katujen ja paikkojen nimiä ympäri maailmaa.</w:t>
      </w:r>
    </w:p>
    <w:p>
      <w:r>
        <w:rPr>
          <w:b/>
        </w:rPr>
        <w:t xml:space="preserve">Kysymys 0</w:t>
      </w:r>
    </w:p>
    <w:p>
      <w:r>
        <w:t xml:space="preserve">Missä Bell sijoittui vuonna 2002 suurimpien brittien listalla?</w:t>
      </w:r>
    </w:p>
    <w:p>
      <w:r>
        <w:rPr>
          <w:b/>
        </w:rPr>
        <w:t xml:space="preserve">Kysymys 1</w:t>
      </w:r>
    </w:p>
    <w:p>
      <w:r>
        <w:t xml:space="preserve">Vuonna 2004 Bell oli listattu kuinka monen parhaan kanadalaisen joukkoon?</w:t>
      </w:r>
    </w:p>
    <w:p>
      <w:r>
        <w:rPr>
          <w:b/>
        </w:rPr>
        <w:t xml:space="preserve">Kysymys 2</w:t>
      </w:r>
    </w:p>
    <w:p>
      <w:r>
        <w:t xml:space="preserve">Mihin skotlantilaiseen Hall of Fameen Bell on merkitty?</w:t>
      </w:r>
    </w:p>
    <w:p>
      <w:r>
        <w:rPr>
          <w:b/>
        </w:rPr>
        <w:t xml:space="preserve">Kysymys 3</w:t>
      </w:r>
    </w:p>
    <w:p>
      <w:r>
        <w:t xml:space="preserve">Mikä instituutio on listannut Bellin Hall of Fameen?</w:t>
      </w:r>
    </w:p>
    <w:p>
      <w:r>
        <w:rPr>
          <w:b/>
        </w:rPr>
        <w:t xml:space="preserve">Tekstin numero 70</w:t>
      </w:r>
    </w:p>
    <w:p>
      <w:r>
        <w:t xml:space="preserve">Bell kuoli </w:t>
      </w:r>
      <w:r>
        <w:rPr>
          <w:color w:val="A9A9A9"/>
        </w:rPr>
        <w:t xml:space="preserve">diabeteksen aiheuttamiin </w:t>
      </w:r>
      <w:r>
        <w:t xml:space="preserve">komplikaatioihin </w:t>
      </w:r>
      <w:r>
        <w:rPr>
          <w:color w:val="DCDCDC"/>
        </w:rPr>
        <w:t xml:space="preserve">2. elokuuta </w:t>
      </w:r>
      <w:r>
        <w:t xml:space="preserve">1922 yksityisellä kartanollaan Beinn Bhreaghissa, </w:t>
      </w:r>
      <w:r>
        <w:rPr>
          <w:color w:val="2F4F4F"/>
        </w:rPr>
        <w:t xml:space="preserve">Nova Scotiassa</w:t>
      </w:r>
      <w:r>
        <w:t xml:space="preserve">, 75-vuotiaana. Bell oli sairastanut myös pernicious anemiaa. Hänen viimeinen näkymänsä maasta, jota hän oli asuttanut, oli kuunvalossa hänen vuoristotilallaan kello 2.00 aamuyöllä.[N 29][N 30] Hoitaessaan häntä pitkän sairauden jälkeen </w:t>
      </w:r>
      <w:r>
        <w:t xml:space="preserve">hänen vaimonsa </w:t>
      </w:r>
      <w:r>
        <w:rPr>
          <w:color w:val="556B2F"/>
        </w:rPr>
        <w:t xml:space="preserve">Mabel </w:t>
      </w:r>
      <w:r>
        <w:t xml:space="preserve">kuiskasi: "Älä jätä minua". Vastaukseksi Bell piirsi ilmaan "ei" -merkin - ja sitten hän kuoli.</w:t>
      </w:r>
    </w:p>
    <w:p>
      <w:r>
        <w:rPr>
          <w:b/>
        </w:rPr>
        <w:t xml:space="preserve">Kysymys 0</w:t>
      </w:r>
    </w:p>
    <w:p>
      <w:r>
        <w:t xml:space="preserve">Mikä sairaus vaikutti suuresti Bellin kuolemaan?</w:t>
      </w:r>
    </w:p>
    <w:p>
      <w:r>
        <w:rPr>
          <w:b/>
        </w:rPr>
        <w:t xml:space="preserve">Kysymys 1</w:t>
      </w:r>
    </w:p>
    <w:p>
      <w:r>
        <w:t xml:space="preserve">Minä päivänä ja kuussa Bell kuoli?</w:t>
      </w:r>
    </w:p>
    <w:p>
      <w:r>
        <w:rPr>
          <w:b/>
        </w:rPr>
        <w:t xml:space="preserve">Kysymys 2</w:t>
      </w:r>
    </w:p>
    <w:p>
      <w:r>
        <w:t xml:space="preserve">Kuka oli viimeinen henkilö, joka näki Bellin elossa?</w:t>
      </w:r>
    </w:p>
    <w:p>
      <w:r>
        <w:rPr>
          <w:b/>
        </w:rPr>
        <w:t xml:space="preserve">Kysymys 3</w:t>
      </w:r>
    </w:p>
    <w:p>
      <w:r>
        <w:t xml:space="preserve">Missä maakunnassa Bell kuoli?</w:t>
      </w:r>
    </w:p>
    <w:p>
      <w:r>
        <w:rPr>
          <w:b/>
        </w:rPr>
        <w:t xml:space="preserve">Tekstin numero 71</w:t>
      </w:r>
    </w:p>
    <w:p>
      <w:r>
        <w:t xml:space="preserve">Bellin </w:t>
      </w:r>
      <w:r>
        <w:t xml:space="preserve">laboratoriohenkilökunta </w:t>
      </w:r>
      <w:r>
        <w:t xml:space="preserve">rakensi Bellin arkun </w:t>
      </w:r>
      <w:r>
        <w:rPr>
          <w:color w:val="A9A9A9"/>
        </w:rPr>
        <w:t xml:space="preserve">Beinn Bhreaghin männystä</w:t>
      </w:r>
      <w:r>
        <w:t xml:space="preserve">, ja se vuorattiin samalla </w:t>
      </w:r>
      <w:r>
        <w:rPr>
          <w:color w:val="DCDCDC"/>
        </w:rPr>
        <w:t xml:space="preserve">punaisella </w:t>
      </w:r>
      <w:r>
        <w:t xml:space="preserve">silkkikankaalla, jota hän käytti tetraedrisen leijan kokeissa. Juhlistaakseen Bellin elämää hänen vaimonsa pyysi vieraita olemaan pukeutumatta </w:t>
      </w:r>
      <w:r>
        <w:rPr>
          <w:color w:val="2F4F4F"/>
        </w:rPr>
        <w:t xml:space="preserve">mustaan </w:t>
      </w:r>
      <w:r>
        <w:t xml:space="preserve">(perinteinen hautajaisväri) osallistuessaan hautajaistilaisuuteen, jonka aikana solisti </w:t>
      </w:r>
      <w:r>
        <w:rPr>
          <w:color w:val="556B2F"/>
        </w:rPr>
        <w:t xml:space="preserve">Jean MacDonald </w:t>
      </w:r>
      <w:r>
        <w:t xml:space="preserve">lauloi säkeistön Robert Louis Stevensonin "Requiemistä":</w:t>
      </w:r>
    </w:p>
    <w:p>
      <w:r>
        <w:rPr>
          <w:b/>
        </w:rPr>
        <w:t xml:space="preserve">Kysymys 0</w:t>
      </w:r>
    </w:p>
    <w:p>
      <w:r>
        <w:t xml:space="preserve">Millaisesta puusta Bellin arkku oli tehty?</w:t>
      </w:r>
    </w:p>
    <w:p>
      <w:r>
        <w:rPr>
          <w:b/>
        </w:rPr>
        <w:t xml:space="preserve">Kysymys 1</w:t>
      </w:r>
    </w:p>
    <w:p>
      <w:r>
        <w:t xml:space="preserve">Minkä väristä silkkiä käytettiin Bellin arkussa?</w:t>
      </w:r>
    </w:p>
    <w:p>
      <w:r>
        <w:rPr>
          <w:b/>
        </w:rPr>
        <w:t xml:space="preserve">Kysymys 2</w:t>
      </w:r>
    </w:p>
    <w:p>
      <w:r>
        <w:t xml:space="preserve">Minkä värisiä vaatteita osallistujia pyydettiin olemaan pukeutumatta Bellin hautajaisiin?</w:t>
      </w:r>
    </w:p>
    <w:p>
      <w:r>
        <w:rPr>
          <w:b/>
        </w:rPr>
        <w:t xml:space="preserve">Kysymys 3</w:t>
      </w:r>
    </w:p>
    <w:p>
      <w:r>
        <w:t xml:space="preserve">Kuka laulaja esiintyi Bellin hautajaisissa?</w:t>
      </w:r>
    </w:p>
    <w:p>
      <w:r>
        <w:rPr>
          <w:b/>
        </w:rPr>
        <w:t xml:space="preserve">Tekstin numero 72</w:t>
      </w:r>
    </w:p>
    <w:p>
      <w:r>
        <w:t xml:space="preserve">Tohtori Alexander Graham Bell haudattiin </w:t>
      </w:r>
      <w:r>
        <w:rPr>
          <w:color w:val="A9A9A9"/>
        </w:rPr>
        <w:t xml:space="preserve">Beinn Bhreagh -vuoren huipulle </w:t>
      </w:r>
      <w:r>
        <w:t xml:space="preserve">kartanolleen, jossa hän asui yhä useammin </w:t>
      </w:r>
      <w:r>
        <w:t xml:space="preserve">elämänsä </w:t>
      </w:r>
      <w:r>
        <w:t xml:space="preserve">viimeiset </w:t>
      </w:r>
      <w:r>
        <w:t xml:space="preserve">vuodet</w:t>
      </w:r>
      <w:r>
        <w:rPr>
          <w:color w:val="DCDCDC"/>
        </w:rPr>
        <w:t xml:space="preserve">35</w:t>
      </w:r>
      <w:r>
        <w:t xml:space="preserve"> ja josta avautui näkymä Bras d'Or -järvelle. Hän jäi eloon vaimonsa Mabelin, kahden tyttärensä Elsie Mayn ja </w:t>
      </w:r>
      <w:r>
        <w:rPr>
          <w:color w:val="2F4F4F"/>
        </w:rPr>
        <w:t xml:space="preserve">Marianin </w:t>
      </w:r>
      <w:r>
        <w:t xml:space="preserve">sekä yhdeksän lapsenlapsensa jälkeen.</w:t>
      </w:r>
    </w:p>
    <w:p>
      <w:r>
        <w:rPr>
          <w:b/>
        </w:rPr>
        <w:t xml:space="preserve">Kysymys 0</w:t>
      </w:r>
    </w:p>
    <w:p>
      <w:r>
        <w:t xml:space="preserve">Minne Bell haudattiin?</w:t>
      </w:r>
    </w:p>
    <w:p>
      <w:r>
        <w:rPr>
          <w:b/>
        </w:rPr>
        <w:t xml:space="preserve">Kysymys 1</w:t>
      </w:r>
    </w:p>
    <w:p>
      <w:r>
        <w:t xml:space="preserve">Bellin elossa olevat tyttäret olivat nimeltään Elsie May ja mikä?</w:t>
      </w:r>
    </w:p>
    <w:p>
      <w:r>
        <w:rPr>
          <w:b/>
        </w:rPr>
        <w:t xml:space="preserve">Kysymys 2</w:t>
      </w:r>
    </w:p>
    <w:p>
      <w:r>
        <w:t xml:space="preserve">Kuinka monta vuotta Bell vietti paljon aikaa Beinn Bhreaghissa?</w:t>
      </w:r>
    </w:p>
    <w:p>
      <w:r>
        <w:rPr>
          <w:b/>
        </w:rPr>
        <w:t xml:space="preserve">Tekstin numero 73</w:t>
      </w:r>
    </w:p>
    <w:p>
      <w:r>
        <w:rPr>
          <w:color w:val="A9A9A9"/>
        </w:rPr>
        <w:t xml:space="preserve">Bel </w:t>
      </w:r>
      <w:r>
        <w:t xml:space="preserve">(B) ja pienempi desibeli (dB) ovat </w:t>
      </w:r>
      <w:r>
        <w:rPr>
          <w:color w:val="2F4F4F"/>
        </w:rPr>
        <w:t xml:space="preserve">Bell Labsin </w:t>
      </w:r>
      <w:r>
        <w:t xml:space="preserve">keksimiä </w:t>
      </w:r>
      <w:r>
        <w:t xml:space="preserve">ja hänen mukaansa nimettyjä </w:t>
      </w:r>
      <w:r>
        <w:rPr>
          <w:color w:val="DCDCDC"/>
        </w:rPr>
        <w:t xml:space="preserve">äänen voimakkuuden </w:t>
      </w:r>
      <w:r>
        <w:t xml:space="preserve">mittayksiköitä. </w:t>
      </w:r>
      <w:r>
        <w:t xml:space="preserve">[N 28] </w:t>
      </w:r>
      <w:r>
        <w:rPr>
          <w:color w:val="556B2F"/>
        </w:rPr>
        <w:t xml:space="preserve">1976</w:t>
      </w:r>
      <w:r>
        <w:t xml:space="preserve">IEEE:n Alexander Graham Bell -mitali on myönnetty </w:t>
      </w:r>
      <w:r>
        <w:t xml:space="preserve">siitä lähtien </w:t>
      </w:r>
      <w:r>
        <w:t xml:space="preserve">kunniaksi merkittävistä saavutuksista </w:t>
      </w:r>
      <w:r>
        <w:rPr>
          <w:color w:val="6B8E23"/>
        </w:rPr>
        <w:t xml:space="preserve">televiestinnän alalla</w:t>
      </w:r>
      <w:r>
        <w:t xml:space="preserve">.</w:t>
      </w:r>
    </w:p>
    <w:p>
      <w:r>
        <w:rPr>
          <w:b/>
        </w:rPr>
        <w:t xml:space="preserve">Kysymys 0</w:t>
      </w:r>
    </w:p>
    <w:p>
      <w:r>
        <w:t xml:space="preserve">Mikä yksikkö on nimetty Bellin mukaan?</w:t>
      </w:r>
    </w:p>
    <w:p>
      <w:r>
        <w:rPr>
          <w:b/>
        </w:rPr>
        <w:t xml:space="preserve">Kysymys 1</w:t>
      </w:r>
    </w:p>
    <w:p>
      <w:r>
        <w:t xml:space="preserve">Mitä bel ja desibeli mittaavat?</w:t>
      </w:r>
    </w:p>
    <w:p>
      <w:r>
        <w:rPr>
          <w:b/>
        </w:rPr>
        <w:t xml:space="preserve">Kysymys 2</w:t>
      </w:r>
    </w:p>
    <w:p>
      <w:r>
        <w:t xml:space="preserve">Mikä laboratorio keksi termin "bel".</w:t>
      </w:r>
    </w:p>
    <w:p>
      <w:r>
        <w:rPr>
          <w:b/>
        </w:rPr>
        <w:t xml:space="preserve">Kysymys 3</w:t>
      </w:r>
    </w:p>
    <w:p>
      <w:r>
        <w:t xml:space="preserve">Millä alalla Alexander Graham Bell -mitali jaetaan?</w:t>
      </w:r>
    </w:p>
    <w:p>
      <w:r>
        <w:rPr>
          <w:b/>
        </w:rPr>
        <w:t xml:space="preserve">Kysymys 4</w:t>
      </w:r>
    </w:p>
    <w:p>
      <w:r>
        <w:t xml:space="preserve">Minä vuonna Alexander Graham Bell -mitali jaettiin ensimmäisen kerran?</w:t>
      </w:r>
    </w:p>
    <w:p>
      <w:r>
        <w:br w:type="page"/>
      </w:r>
    </w:p>
    <w:p>
      <w:r>
        <w:rPr>
          <w:b/>
          <w:u w:val="single"/>
        </w:rPr>
        <w:t xml:space="preserve">Asiakirjan numero 44</w:t>
      </w:r>
    </w:p>
    <w:p>
      <w:r>
        <w:rPr>
          <w:b/>
        </w:rPr>
        <w:t xml:space="preserve">Tekstin numero 0</w:t>
      </w:r>
    </w:p>
    <w:p>
      <w:r>
        <w:t xml:space="preserve">Pub /pʌb/ eli </w:t>
      </w:r>
      <w:r>
        <w:rPr>
          <w:color w:val="A9A9A9"/>
        </w:rPr>
        <w:t xml:space="preserve">pubi </w:t>
      </w:r>
      <w:r>
        <w:t xml:space="preserve">on nimestään huolimatta yksityinen talo, mutta sitä kutsutaan pubiksi, koska sillä on lupa myydä alkoholia suurelle yleisölle</w:t>
      </w:r>
      <w:r>
        <w:t xml:space="preserve">.</w:t>
      </w:r>
      <w:r>
        <w:t xml:space="preserve"> Se on juomapaikka Britanniassa, Irlannissa, Uudessa-Seelannissa, Australiassa, </w:t>
      </w:r>
      <w:r>
        <w:rPr>
          <w:color w:val="DCDCDC"/>
        </w:rPr>
        <w:t xml:space="preserve">Kanadassa</w:t>
      </w:r>
      <w:r>
        <w:t xml:space="preserve">, </w:t>
      </w:r>
      <w:r>
        <w:rPr>
          <w:color w:val="2F4F4F"/>
        </w:rPr>
        <w:t xml:space="preserve">Tanskassa </w:t>
      </w:r>
      <w:r>
        <w:t xml:space="preserve">ja </w:t>
      </w:r>
      <w:r>
        <w:rPr>
          <w:color w:val="556B2F"/>
        </w:rPr>
        <w:t xml:space="preserve">Uudessa-Englannissa</w:t>
      </w:r>
      <w:r>
        <w:t xml:space="preserve">. Monissa paikoissa, erityisesti kylissä, pubi voi olla yhteisön keskipiste. </w:t>
      </w:r>
      <w:r>
        <w:rPr>
          <w:color w:val="6B8E23"/>
        </w:rPr>
        <w:t xml:space="preserve">Samuel Pepysin</w:t>
      </w:r>
      <w:r>
        <w:t xml:space="preserve"> kirjoituksissa </w:t>
      </w:r>
      <w:r>
        <w:t xml:space="preserve">pubeja kuvaillaan Englannin sydämeksi.</w:t>
      </w:r>
    </w:p>
    <w:p>
      <w:r>
        <w:rPr>
          <w:b/>
        </w:rPr>
        <w:t xml:space="preserve">Kysymys 0</w:t>
      </w:r>
    </w:p>
    <w:p>
      <w:r>
        <w:t xml:space="preserve">Mitä tarkoittaa termi "pub"?</w:t>
      </w:r>
    </w:p>
    <w:p>
      <w:r>
        <w:rPr>
          <w:b/>
        </w:rPr>
        <w:t xml:space="preserve">Kysymys 1</w:t>
      </w:r>
    </w:p>
    <w:p>
      <w:r>
        <w:t xml:space="preserve">Missä päin Yhdysvaltoja pubit sijaitsevat?</w:t>
      </w:r>
    </w:p>
    <w:p>
      <w:r>
        <w:rPr>
          <w:b/>
        </w:rPr>
        <w:t xml:space="preserve">Kysymys 2</w:t>
      </w:r>
    </w:p>
    <w:p>
      <w:r>
        <w:t xml:space="preserve">Missä Manner-Euroopan maassa on pubeja?</w:t>
      </w:r>
    </w:p>
    <w:p>
      <w:r>
        <w:rPr>
          <w:b/>
        </w:rPr>
        <w:t xml:space="preserve">Kysymys 3</w:t>
      </w:r>
    </w:p>
    <w:p>
      <w:r>
        <w:t xml:space="preserve">Missä muualla Pohjois-Amerikassa kuin Yhdysvalloissa on pubeja?</w:t>
      </w:r>
    </w:p>
    <w:p>
      <w:r>
        <w:rPr>
          <w:b/>
        </w:rPr>
        <w:t xml:space="preserve">Kysymys 4</w:t>
      </w:r>
    </w:p>
    <w:p>
      <w:r>
        <w:t xml:space="preserve">Kuka sanoi, että pubit ovat Englannin sydän?</w:t>
      </w:r>
    </w:p>
    <w:p>
      <w:r>
        <w:rPr>
          <w:b/>
        </w:rPr>
        <w:t xml:space="preserve">Teksti numero 1</w:t>
      </w:r>
    </w:p>
    <w:p>
      <w:r>
        <w:t xml:space="preserve">Pubien historia ulottuu roomalaisista </w:t>
      </w:r>
      <w:r>
        <w:rPr>
          <w:color w:val="A9A9A9"/>
        </w:rPr>
        <w:t xml:space="preserve">tavernoista </w:t>
      </w:r>
      <w:r>
        <w:t xml:space="preserve">anglosaksisen </w:t>
      </w:r>
      <w:r>
        <w:rPr>
          <w:color w:val="DCDCDC"/>
        </w:rPr>
        <w:t xml:space="preserve">alehousen kautta </w:t>
      </w:r>
      <w:r>
        <w:t xml:space="preserve">nykyaikaisen pubijärjestelmän kehittymiseen </w:t>
      </w:r>
      <w:r>
        <w:rPr>
          <w:color w:val="2F4F4F"/>
        </w:rPr>
        <w:t xml:space="preserve">1800-luvulla</w:t>
      </w:r>
      <w:r>
        <w:t xml:space="preserve">.</w:t>
      </w:r>
    </w:p>
    <w:p>
      <w:r>
        <w:rPr>
          <w:b/>
        </w:rPr>
        <w:t xml:space="preserve">Kysymys 0</w:t>
      </w:r>
    </w:p>
    <w:p>
      <w:r>
        <w:t xml:space="preserve">Mitkä roomalaiset yritykset vastasivat nykypäivän pubeja?</w:t>
      </w:r>
    </w:p>
    <w:p>
      <w:r>
        <w:rPr>
          <w:b/>
        </w:rPr>
        <w:t xml:space="preserve">Kysymys 1</w:t>
      </w:r>
    </w:p>
    <w:p>
      <w:r>
        <w:t xml:space="preserve">Mitä vastaavia laitoksia oli anglosaksisessa maailmassa?</w:t>
      </w:r>
    </w:p>
    <w:p>
      <w:r>
        <w:rPr>
          <w:b/>
        </w:rPr>
        <w:t xml:space="preserve">Kysymys 2</w:t>
      </w:r>
    </w:p>
    <w:p>
      <w:r>
        <w:t xml:space="preserve">Millä vuosisadalla sidottujen talojen järjestelmä kehittyi?</w:t>
      </w:r>
    </w:p>
    <w:p>
      <w:r>
        <w:rPr>
          <w:b/>
        </w:rPr>
        <w:t xml:space="preserve">Teksti numero 2</w:t>
      </w:r>
    </w:p>
    <w:p>
      <w:r>
        <w:t xml:space="preserve">Historiallisesti pubit ovat olleet sosiaalisesti ja kulttuurisesti erillisiä kahviloista, baareista ja saksalaisista oluthuoneista. Useimmat pubit tarjoavat erilaisia oluita, viinejä, väkeviä alkoholijuomia, virvoitusjuomia ja </w:t>
      </w:r>
      <w:r>
        <w:rPr>
          <w:color w:val="A9A9A9"/>
        </w:rPr>
        <w:t xml:space="preserve">välipaloja</w:t>
      </w:r>
      <w:r>
        <w:t xml:space="preserve">. </w:t>
      </w:r>
      <w:r>
        <w:t xml:space="preserve">Kaupunkipubien ikkunat ovat perinteisesti olleet </w:t>
      </w:r>
      <w:r>
        <w:rPr>
          <w:color w:val="DCDCDC"/>
        </w:rPr>
        <w:t xml:space="preserve">savu- tai himmeää lasia</w:t>
      </w:r>
      <w:r>
        <w:t xml:space="preserve">, jotta asiakkaat eivät näkyisi kadulta, mutta 1990-luvulta lähtien on siirrytty </w:t>
      </w:r>
      <w:r>
        <w:rPr>
          <w:color w:val="2F4F4F"/>
        </w:rPr>
        <w:t xml:space="preserve">kirkkaaseen lasiin, joka sopii </w:t>
      </w:r>
      <w:r>
        <w:t xml:space="preserve">yhteen kirkkaamman sisustuksen kanssa.</w:t>
      </w:r>
    </w:p>
    <w:p>
      <w:r>
        <w:rPr>
          <w:b/>
        </w:rPr>
        <w:t xml:space="preserve">Kysymys 0</w:t>
      </w:r>
    </w:p>
    <w:p>
      <w:r>
        <w:t xml:space="preserve">Mistä perinteiset pubin ikkunat on tehty?</w:t>
      </w:r>
    </w:p>
    <w:p>
      <w:r>
        <w:rPr>
          <w:b/>
        </w:rPr>
        <w:t xml:space="preserve">Kysymys 1</w:t>
      </w:r>
    </w:p>
    <w:p>
      <w:r>
        <w:t xml:space="preserve">Mistä 1990-luvun ja sitä myöhempien pubien ikkunat on usein tehty?</w:t>
      </w:r>
    </w:p>
    <w:p>
      <w:r>
        <w:rPr>
          <w:b/>
        </w:rPr>
        <w:t xml:space="preserve">Kysymys 2</w:t>
      </w:r>
    </w:p>
    <w:p>
      <w:r>
        <w:t xml:space="preserve">Millaista ruokaa pubeissa yleensä tarjotaan juomien lisäksi?</w:t>
      </w:r>
    </w:p>
    <w:p>
      <w:r>
        <w:rPr>
          <w:b/>
        </w:rPr>
        <w:t xml:space="preserve">Teksti numero 3</w:t>
      </w:r>
    </w:p>
    <w:p>
      <w:r>
        <w:t xml:space="preserve">Pubin omistajaa, vuokralaista tai johtajaa (toimiluvan haltijaa) kutsutaan "</w:t>
      </w:r>
      <w:r>
        <w:rPr>
          <w:color w:val="A9A9A9"/>
        </w:rPr>
        <w:t xml:space="preserve">pubin vuokranantajaksi"</w:t>
      </w:r>
      <w:r>
        <w:t xml:space="preserve">. </w:t>
      </w:r>
      <w:r>
        <w:t xml:space="preserve">Termi </w:t>
      </w:r>
      <w:r>
        <w:rPr>
          <w:color w:val="DCDCDC"/>
        </w:rPr>
        <w:t xml:space="preserve">publican </w:t>
      </w:r>
      <w:r>
        <w:t xml:space="preserve">(historiallisessa roomalaisessa kielenkäytössä julkinen urakoitsija tai veroviljelijä) on tullut käyttöön viktoriaanisesta ajasta lähtien nimittämään pubin vuokraisäntää. </w:t>
      </w:r>
      <w:r>
        <w:t xml:space="preserve">Pubit </w:t>
      </w:r>
      <w:r>
        <w:t xml:space="preserve">tunnetaan </w:t>
      </w:r>
      <w:r>
        <w:t xml:space="preserve">kanta-asiakkaiden keskuudessa </w:t>
      </w:r>
      <w:r>
        <w:t xml:space="preserve">"</w:t>
      </w:r>
      <w:r>
        <w:rPr>
          <w:color w:val="2F4F4F"/>
        </w:rPr>
        <w:t xml:space="preserve">paikallisina</w:t>
      </w:r>
      <w:r>
        <w:t xml:space="preserve">", ja ne valitaan yleensä sen vuoksi, että ne ovat lähellä kotia tai työpaikkaa, että niissä on saatavilla tiettyä olutta, että niissä voi tupakoida (tai välttää tupakointia), että niissä toimii </w:t>
      </w:r>
      <w:r>
        <w:t xml:space="preserve">tikanheittäjäjoukkue, että niissä on </w:t>
      </w:r>
      <w:r>
        <w:rPr>
          <w:color w:val="6B8E23"/>
        </w:rPr>
        <w:t xml:space="preserve">biljardi- tai </w:t>
      </w:r>
      <w:r>
        <w:t xml:space="preserve">snookerpöytä tai että ne houkuttelevat ystäviä.</w:t>
      </w:r>
    </w:p>
    <w:p>
      <w:r>
        <w:rPr>
          <w:b/>
        </w:rPr>
        <w:t xml:space="preserve">Kysymys 0</w:t>
      </w:r>
    </w:p>
    <w:p>
      <w:r>
        <w:t xml:space="preserve">Mikä on oikea termi pubin lisenssinhaltijalle?</w:t>
      </w:r>
    </w:p>
    <w:p>
      <w:r>
        <w:rPr>
          <w:b/>
        </w:rPr>
        <w:t xml:space="preserve">Kysymys 1</w:t>
      </w:r>
    </w:p>
    <w:p>
      <w:r>
        <w:t xml:space="preserve">Millä nimellä pubin isäntää kutsuttiin usein viktoriaanisena aikana?</w:t>
      </w:r>
    </w:p>
    <w:p>
      <w:r>
        <w:rPr>
          <w:b/>
        </w:rPr>
        <w:t xml:space="preserve">Kysymys 2</w:t>
      </w:r>
    </w:p>
    <w:p>
      <w:r>
        <w:t xml:space="preserve">Millä nimellä pubit kutsuvat niitä, jotka käyvät niissä säännöllisesti?</w:t>
      </w:r>
    </w:p>
    <w:p>
      <w:r>
        <w:rPr>
          <w:b/>
        </w:rPr>
        <w:t xml:space="preserve">Kysymys 3</w:t>
      </w:r>
    </w:p>
    <w:p>
      <w:r>
        <w:t xml:space="preserve">Minkä urheilulajin joukkueet kokoontuvat pubeissa?</w:t>
      </w:r>
    </w:p>
    <w:p>
      <w:r>
        <w:rPr>
          <w:b/>
        </w:rPr>
        <w:t xml:space="preserve">Kysymys 4</w:t>
      </w:r>
    </w:p>
    <w:p>
      <w:r>
        <w:t xml:space="preserve">Mitä pelipöytiä löytyy usein pubeista?</w:t>
      </w:r>
    </w:p>
    <w:p>
      <w:r>
        <w:rPr>
          <w:b/>
        </w:rPr>
        <w:t xml:space="preserve">Teksti numero 4</w:t>
      </w:r>
    </w:p>
    <w:p>
      <w:r>
        <w:rPr>
          <w:color w:val="A9A9A9"/>
        </w:rPr>
        <w:t xml:space="preserve">1970-luvulle </w:t>
      </w:r>
      <w:r>
        <w:t xml:space="preserve">asti </w:t>
      </w:r>
      <w:r>
        <w:t xml:space="preserve">useimmissa suuremmissa pubeissa oli myös </w:t>
      </w:r>
      <w:r>
        <w:rPr>
          <w:color w:val="DCDCDC"/>
        </w:rPr>
        <w:t xml:space="preserve">myyntitiski </w:t>
      </w:r>
      <w:r>
        <w:t xml:space="preserve">tai liitetty myymälä, jossa myytiin oluita, viinejä ja väkeviä alkoholijuomia kotikäyttöön. 1970-luvulla hiljattain rakennetut </w:t>
      </w:r>
      <w:r>
        <w:rPr>
          <w:color w:val="2F4F4F"/>
        </w:rPr>
        <w:t xml:space="preserve">supermarketit </w:t>
      </w:r>
      <w:r>
        <w:t xml:space="preserve">ja suurten kauppaketjujen myymälät tai off-licences alittivat pubien hinnat siinä määrin, että kymmenen vuoden kuluessa kourallista pubeja lukuun ottamatta kaikki muut kuin kourallinen pubeja olivat sulkeneet myyntipöytänsä, joita usein kutsuttiin puhekielessä </w:t>
      </w:r>
      <w:r>
        <w:rPr>
          <w:color w:val="556B2F"/>
        </w:rPr>
        <w:t xml:space="preserve">kannuiksi ja pulloiksi</w:t>
      </w:r>
      <w:r>
        <w:t xml:space="preserve">.</w:t>
      </w:r>
    </w:p>
    <w:p>
      <w:r>
        <w:rPr>
          <w:b/>
        </w:rPr>
        <w:t xml:space="preserve">Kysymys 0</w:t>
      </w:r>
    </w:p>
    <w:p>
      <w:r>
        <w:t xml:space="preserve">Millä vuosikymmenellä pubeissa lopetettiin yleensä alkoholin myynti muualla kuin pubissa tapahtuvaa juomista varten?</w:t>
      </w:r>
    </w:p>
    <w:p>
      <w:r>
        <w:rPr>
          <w:b/>
        </w:rPr>
        <w:t xml:space="preserve">Kysymys 1</w:t>
      </w:r>
    </w:p>
    <w:p>
      <w:r>
        <w:t xml:space="preserve">Mikä oli sen tiskin nimi, jossa pubit perinteisesti myivät alkoholia kotiin juotavaksi?</w:t>
      </w:r>
    </w:p>
    <w:p>
      <w:r>
        <w:rPr>
          <w:b/>
        </w:rPr>
        <w:t xml:space="preserve">Kysymys 2</w:t>
      </w:r>
    </w:p>
    <w:p>
      <w:r>
        <w:t xml:space="preserve">Mikä oli puhekielinen termi myyntitiskille?</w:t>
      </w:r>
    </w:p>
    <w:p>
      <w:r>
        <w:rPr>
          <w:b/>
        </w:rPr>
        <w:t xml:space="preserve">Kysymys 3</w:t>
      </w:r>
    </w:p>
    <w:p>
      <w:r>
        <w:t xml:space="preserve">Mitkä kaupat ja ketjuliikkeet alittivat pubien alkoholimyynnin 1970-luvulla?</w:t>
      </w:r>
    </w:p>
    <w:p>
      <w:r>
        <w:rPr>
          <w:b/>
        </w:rPr>
        <w:t xml:space="preserve">Teksti numero 5</w:t>
      </w:r>
    </w:p>
    <w:p>
      <w:r>
        <w:t xml:space="preserve">Brittein saarten asukkaat ovat juoneet olutta jo </w:t>
      </w:r>
      <w:r>
        <w:rPr>
          <w:color w:val="A9A9A9"/>
        </w:rPr>
        <w:t xml:space="preserve">pronssikaudelta </w:t>
      </w:r>
      <w:r>
        <w:t xml:space="preserve">lähtien, mutta vasta </w:t>
      </w:r>
      <w:r>
        <w:t xml:space="preserve">Rooman valtakunnan saapuessa sen rannikoille </w:t>
      </w:r>
      <w:r>
        <w:rPr>
          <w:color w:val="DCDCDC"/>
        </w:rPr>
        <w:t xml:space="preserve">1. vuosisadalla </w:t>
      </w:r>
      <w:r>
        <w:t xml:space="preserve">ja roomalaisten tieverkostojen rakentamisen myötä alkoivat </w:t>
      </w:r>
      <w:r>
        <w:t xml:space="preserve">ilmestyä </w:t>
      </w:r>
      <w:r>
        <w:t xml:space="preserve">ensimmäiset majatalot, </w:t>
      </w:r>
      <w:r>
        <w:rPr>
          <w:color w:val="2F4F4F"/>
        </w:rPr>
        <w:t xml:space="preserve">tabernae-nimiset majatalot, joissa </w:t>
      </w:r>
      <w:r>
        <w:t xml:space="preserve">matkustajat saivat virvokkeita. Rooman vallan poistuttua </w:t>
      </w:r>
      <w:r>
        <w:rPr>
          <w:color w:val="556B2F"/>
        </w:rPr>
        <w:t xml:space="preserve">5. vuosisadalla </w:t>
      </w:r>
      <w:r>
        <w:t xml:space="preserve">ja roomalais-brittiläisten kuningaskuntien hajoamisen jälkeen anglosaksit perustivat kotitalouksiensa yhteyteen majataloja, ja anglosaksinen olutnainen pystytti </w:t>
      </w:r>
      <w:r>
        <w:rPr>
          <w:color w:val="6B8E23"/>
        </w:rPr>
        <w:t xml:space="preserve">vihreän </w:t>
      </w:r>
      <w:r>
        <w:t xml:space="preserve">pensaan tolppaan ilmoittaakseen ihmisille, että hänen oluensa oli valmis. Näistä oluttaloista kehittyi nopeasti kokoontumistaloja, joissa ihmiset saattoivat kokoontua sosiaalisesti yhteen, juoruilla ja järjestää keskinäistä apua yhteisöissään. Tässä on nykyaikaisen pubin eli "Pubin" alkuperä, kuten sitä Englannissa kutsutaan. Pubit levittäytyivät nopeasti ympäri kuningaskuntaa, ja niistä tuli niin yleisiä, että vuonna 965 kuningas Edgar määräsi, että kylässä ei saisi olla enempää kuin yksi alehouse.</w:t>
      </w:r>
    </w:p>
    <w:p>
      <w:r>
        <w:rPr>
          <w:b/>
        </w:rPr>
        <w:t xml:space="preserve">Kysymys 0</w:t>
      </w:r>
    </w:p>
    <w:p>
      <w:r>
        <w:t xml:space="preserve">Minkä historiallisen aikakauden aikana britit alkoivat juoda alea?</w:t>
      </w:r>
    </w:p>
    <w:p>
      <w:r>
        <w:rPr>
          <w:b/>
        </w:rPr>
        <w:t xml:space="preserve">Kysymys 1</w:t>
      </w:r>
    </w:p>
    <w:p>
      <w:r>
        <w:t xml:space="preserve">Millä vuosisadalla roomalaiset saapuivat Britanniaan?</w:t>
      </w:r>
    </w:p>
    <w:p>
      <w:r>
        <w:rPr>
          <w:b/>
        </w:rPr>
        <w:t xml:space="preserve">Kysymys 2</w:t>
      </w:r>
    </w:p>
    <w:p>
      <w:r>
        <w:t xml:space="preserve">Mikä oli latinankielinen termi roomalaisille majataloille?</w:t>
      </w:r>
    </w:p>
    <w:p>
      <w:r>
        <w:rPr>
          <w:b/>
        </w:rPr>
        <w:t xml:space="preserve">Kysymys 3</w:t>
      </w:r>
    </w:p>
    <w:p>
      <w:r>
        <w:t xml:space="preserve">Millä vuosisadalla roomalaiset lähtivät Britanniasta?</w:t>
      </w:r>
    </w:p>
    <w:p>
      <w:r>
        <w:rPr>
          <w:b/>
        </w:rPr>
        <w:t xml:space="preserve">Kysymys 4</w:t>
      </w:r>
    </w:p>
    <w:p>
      <w:r>
        <w:t xml:space="preserve">Minkä värisen pensaan anglosaksinen nainen nosti ylös osoittaakseen, että hänen oluensa oli valmistunut?</w:t>
      </w:r>
    </w:p>
    <w:p>
      <w:r>
        <w:rPr>
          <w:b/>
        </w:rPr>
        <w:t xml:space="preserve">Teksti numero 6</w:t>
      </w:r>
    </w:p>
    <w:p>
      <w:r>
        <w:t xml:space="preserve">Varhaiskeskiajalla matkailija saattoi yöpyä </w:t>
      </w:r>
      <w:r>
        <w:rPr>
          <w:color w:val="A9A9A9"/>
        </w:rPr>
        <w:t xml:space="preserve">luostareissa, </w:t>
      </w:r>
      <w:r>
        <w:t xml:space="preserve">mutta myöhemmin majatalojen kysyntä kasvoi </w:t>
      </w:r>
      <w:r>
        <w:rPr>
          <w:color w:val="DCDCDC"/>
        </w:rPr>
        <w:t xml:space="preserve">pyhiinvaellusten </w:t>
      </w:r>
      <w:r>
        <w:t xml:space="preserve">ja matkojen </w:t>
      </w:r>
      <w:r>
        <w:t xml:space="preserve">suosion myötä. </w:t>
      </w:r>
      <w:r>
        <w:t xml:space="preserve">Lontoon majatalonpitäjät saivat killan aseman vuonna </w:t>
      </w:r>
      <w:r>
        <w:t xml:space="preserve">, ja </w:t>
      </w:r>
      <w:r>
        <w:rPr>
          <w:color w:val="2F4F4F"/>
        </w:rPr>
        <w:t xml:space="preserve">1446</w:t>
      </w:r>
      <w:r>
        <w:t xml:space="preserve">vuonna </w:t>
      </w:r>
      <w:r>
        <w:rPr>
          <w:color w:val="556B2F"/>
        </w:rPr>
        <w:t xml:space="preserve">1514</w:t>
      </w:r>
      <w:r>
        <w:t xml:space="preserve">killan nimeksi tuli Worshipful Company of Innholders.</w:t>
      </w:r>
    </w:p>
    <w:p>
      <w:r>
        <w:rPr>
          <w:b/>
        </w:rPr>
        <w:t xml:space="preserve">Kysymys 0</w:t>
      </w:r>
    </w:p>
    <w:p>
      <w:r>
        <w:t xml:space="preserve">Milloin Lontoon hostellereista tuli kilta?</w:t>
      </w:r>
    </w:p>
    <w:p>
      <w:r>
        <w:rPr>
          <w:b/>
        </w:rPr>
        <w:t xml:space="preserve">Kysymys 1</w:t>
      </w:r>
    </w:p>
    <w:p>
      <w:r>
        <w:t xml:space="preserve">Minä vuonna Lontoon majatalonomistajat muuttivat nimensä Worshipful Company of Innholdersiksi?</w:t>
      </w:r>
    </w:p>
    <w:p>
      <w:r>
        <w:rPr>
          <w:b/>
        </w:rPr>
        <w:t xml:space="preserve">Kysymys 2</w:t>
      </w:r>
    </w:p>
    <w:p>
      <w:r>
        <w:t xml:space="preserve">Mistä keskiajan alussa matkustajat usein löysivät majoituksen?</w:t>
      </w:r>
    </w:p>
    <w:p>
      <w:r>
        <w:rPr>
          <w:b/>
        </w:rPr>
        <w:t xml:space="preserve">Kysymys 3</w:t>
      </w:r>
    </w:p>
    <w:p>
      <w:r>
        <w:t xml:space="preserve">Minkä uskonnollisen toiminnan vuoksi hostellien kysyntä kasvoi?</w:t>
      </w:r>
    </w:p>
    <w:p>
      <w:r>
        <w:rPr>
          <w:b/>
        </w:rPr>
        <w:t xml:space="preserve">Teksti numero 7</w:t>
      </w:r>
    </w:p>
    <w:p>
      <w:r>
        <w:t xml:space="preserve">Majatalot ovat rakennuksia, joissa matkustajat voivat hakea majoitusta ja yleensä myös </w:t>
      </w:r>
      <w:r>
        <w:rPr>
          <w:color w:val="A9A9A9"/>
        </w:rPr>
        <w:t xml:space="preserve">ruokaa ja juomaa</w:t>
      </w:r>
      <w:r>
        <w:t xml:space="preserve">. </w:t>
      </w:r>
      <w:r>
        <w:t xml:space="preserve">Ne sijaitsevat yleensä maaseudulla tai </w:t>
      </w:r>
      <w:r>
        <w:rPr>
          <w:color w:val="DCDCDC"/>
        </w:rPr>
        <w:t xml:space="preserve">maantien </w:t>
      </w:r>
      <w:r>
        <w:t xml:space="preserve">varrella</w:t>
      </w:r>
      <w:r>
        <w:t xml:space="preserve">. </w:t>
      </w:r>
      <w:r>
        <w:t xml:space="preserve">Euroopassa ne syntyivät mahdollisesti ensimmäisen kerran, kun roomalaiset rakensivat tieverkoston </w:t>
      </w:r>
      <w:r>
        <w:rPr>
          <w:color w:val="2F4F4F"/>
        </w:rPr>
        <w:t xml:space="preserve">kaksi </w:t>
      </w:r>
      <w:r>
        <w:t xml:space="preserve">vuosituhatta sitten.[Viitattu ] Jotkut majatalot Euroopassa ovat </w:t>
      </w:r>
      <w:r>
        <w:rPr>
          <w:color w:val="556B2F"/>
        </w:rPr>
        <w:t xml:space="preserve">useita vuosisatoja </w:t>
      </w:r>
      <w:r>
        <w:t xml:space="preserve">vanhoja. Matkustajien tarpeiden tyydyttämisen lisäksi majatalot ovat perinteisesti toimineet </w:t>
      </w:r>
      <w:r>
        <w:rPr>
          <w:color w:val="6B8E23"/>
        </w:rPr>
        <w:t xml:space="preserve">yhteisön kokoontumispaikkoina</w:t>
      </w:r>
      <w:r>
        <w:t xml:space="preserve">.</w:t>
      </w:r>
    </w:p>
    <w:p>
      <w:r>
        <w:rPr>
          <w:b/>
        </w:rPr>
        <w:t xml:space="preserve">Kysymys 0</w:t>
      </w:r>
    </w:p>
    <w:p>
      <w:r>
        <w:t xml:space="preserve">Mitä mukavuuksia majataloissa tarjotaan usein majoituksen lisäksi?</w:t>
      </w:r>
    </w:p>
    <w:p>
      <w:r>
        <w:rPr>
          <w:b/>
        </w:rPr>
        <w:t xml:space="preserve">Kysymys 1</w:t>
      </w:r>
    </w:p>
    <w:p>
      <w:r>
        <w:t xml:space="preserve">Minkä tien varrella majatalo usein sijaitsee?</w:t>
      </w:r>
    </w:p>
    <w:p>
      <w:r>
        <w:rPr>
          <w:b/>
        </w:rPr>
        <w:t xml:space="preserve">Kysymys 2</w:t>
      </w:r>
    </w:p>
    <w:p>
      <w:r>
        <w:t xml:space="preserve">Kuinka monta tuhatta vuotta sitten roomalaiset rakensivat tiejärjestelmänsä?</w:t>
      </w:r>
    </w:p>
    <w:p>
      <w:r>
        <w:rPr>
          <w:b/>
        </w:rPr>
        <w:t xml:space="preserve">Kysymys 3</w:t>
      </w:r>
    </w:p>
    <w:p>
      <w:r>
        <w:t xml:space="preserve">Kuinka vanhoja ovat Euroopan vanhimmat majatalot?</w:t>
      </w:r>
    </w:p>
    <w:p>
      <w:r>
        <w:rPr>
          <w:b/>
        </w:rPr>
        <w:t xml:space="preserve">Kysymys 4</w:t>
      </w:r>
    </w:p>
    <w:p>
      <w:r>
        <w:t xml:space="preserve">Mikä muu tehtävä majataloilla oli kuin majoittaa matkustajia?</w:t>
      </w:r>
    </w:p>
    <w:p>
      <w:r>
        <w:rPr>
          <w:b/>
        </w:rPr>
        <w:t xml:space="preserve">Teksti numero 8</w:t>
      </w:r>
    </w:p>
    <w:p>
      <w:r>
        <w:t xml:space="preserve">Euroopassa majatalot eroavat nykyään kapakoista, olutravintoloista ja pubeista lähinnä </w:t>
      </w:r>
      <w:r>
        <w:rPr>
          <w:color w:val="A9A9A9"/>
        </w:rPr>
        <w:t xml:space="preserve">majoitustilojen tarjoamisen perusteella</w:t>
      </w:r>
      <w:r>
        <w:t xml:space="preserve">. </w:t>
      </w:r>
      <w:r>
        <w:t xml:space="preserve">Viimeksi mainituissa tarjotaan yleensä alkoholia (ja </w:t>
      </w:r>
      <w:r>
        <w:rPr>
          <w:color w:val="DCDCDC"/>
        </w:rPr>
        <w:t xml:space="preserve">Yhdistyneessä kuningask</w:t>
      </w:r>
      <w:r>
        <w:t xml:space="preserve">unnassa </w:t>
      </w:r>
      <w:r>
        <w:t xml:space="preserve">virvoitusjuomia ja usein ruokaa), mutta harvemmin majoitusta. Majatalot ovat yleensä vanhempia ja hienompia majoitusliikkeitä: historiallisesti ne tarjosivat paitsi ruokaa ja majoitusta, myös tallipaikkoja ja rehua matkustajan hevoselle tai hevosille ja joillakin teillä myös tuoreita </w:t>
      </w:r>
      <w:r>
        <w:rPr>
          <w:color w:val="2F4F4F"/>
        </w:rPr>
        <w:t xml:space="preserve">hevosia </w:t>
      </w:r>
      <w:r>
        <w:t xml:space="preserve">postivaunuja varten. Tunnettuja lontoolaisia majataloja ovat esimerkiksi </w:t>
      </w:r>
      <w:r>
        <w:rPr>
          <w:color w:val="556B2F"/>
        </w:rPr>
        <w:t xml:space="preserve">The George</w:t>
      </w:r>
      <w:r>
        <w:t xml:space="preserve">, Southwark ja The Tabard</w:t>
      </w:r>
      <w:r>
        <w:t xml:space="preserve">.</w:t>
      </w:r>
      <w:r>
        <w:t xml:space="preserve"> Majatalojen ja muiden majatalojen välillä ei kuitenkaan enää ole muodollista eroa. Monet pubit käyttävät nimessään sanaa "Inn" joko siksi, että ne ovat pitkään toimineita entisiä majataloja, tai siksi, että ne herättävät tietynlaisen mielikuvan, tai monissa tapauksissa yksinkertaisesti sanaleikkinä sanasta "in", kuten "The Welcome Inn", joka on monien </w:t>
      </w:r>
      <w:r>
        <w:rPr>
          <w:color w:val="6B8E23"/>
        </w:rPr>
        <w:t xml:space="preserve">skotlantilaisten</w:t>
      </w:r>
      <w:r>
        <w:t xml:space="preserve"> pubien nimi</w:t>
      </w:r>
      <w:r>
        <w:t xml:space="preserve">.</w:t>
      </w:r>
    </w:p>
    <w:p>
      <w:r>
        <w:rPr>
          <w:b/>
        </w:rPr>
        <w:t xml:space="preserve">Kysymys 0</w:t>
      </w:r>
    </w:p>
    <w:p>
      <w:r>
        <w:t xml:space="preserve">Mitä sellaista majatalo tarjoaa, mitä pubit, olutravintolat ja kapakat eivät yleensä tarjoa?</w:t>
      </w:r>
    </w:p>
    <w:p>
      <w:r>
        <w:rPr>
          <w:b/>
        </w:rPr>
        <w:t xml:space="preserve">Kysymys 1</w:t>
      </w:r>
    </w:p>
    <w:p>
      <w:r>
        <w:t xml:space="preserve">Minkä maan pubeissa tarjoillaan usein ruokaa?</w:t>
      </w:r>
    </w:p>
    <w:p>
      <w:r>
        <w:rPr>
          <w:b/>
        </w:rPr>
        <w:t xml:space="preserve">Kysymys 2</w:t>
      </w:r>
    </w:p>
    <w:p>
      <w:r>
        <w:t xml:space="preserve">Mikä on Southwarkin ja The Tabardin ohella merkittävä lontoolainen majatalo?</w:t>
      </w:r>
    </w:p>
    <w:p>
      <w:r>
        <w:rPr>
          <w:b/>
        </w:rPr>
        <w:t xml:space="preserve">Kysymys 3</w:t>
      </w:r>
    </w:p>
    <w:p>
      <w:r>
        <w:t xml:space="preserve">Missä maassa "The Welcome Inn" on usein käytetty pubien nimenä?</w:t>
      </w:r>
    </w:p>
    <w:p>
      <w:r>
        <w:rPr>
          <w:b/>
        </w:rPr>
        <w:t xml:space="preserve">Kysymys 4</w:t>
      </w:r>
    </w:p>
    <w:p>
      <w:r>
        <w:t xml:space="preserve">Minkä muiden olentojen kuin ihmisten tarpeista majataloissa perinteisesti huolehdittiin?</w:t>
      </w:r>
    </w:p>
    <w:p>
      <w:r>
        <w:rPr>
          <w:b/>
        </w:rPr>
        <w:t xml:space="preserve">Teksti numero 9</w:t>
      </w:r>
    </w:p>
    <w:p>
      <w:r>
        <w:t xml:space="preserve">Majatalon alkuperäiset palvelut ovat nykyään saatavilla myös muissa majoitusliikkeissä, kuten hotelleissa, majataloissa ja motelleissa, jotka keskittyvät enemmän </w:t>
      </w:r>
      <w:r>
        <w:t xml:space="preserve">majoitusasiakkaiden</w:t>
      </w:r>
      <w:r>
        <w:rPr>
          <w:color w:val="A9A9A9"/>
        </w:rPr>
        <w:t xml:space="preserve"> majoittamiseen </w:t>
      </w:r>
      <w:r>
        <w:t xml:space="preserve">kuin muihin palveluihin, vaikka ne yleensä tarjoavat aterioita; pubeissa, jotka ovat pääasiassa </w:t>
      </w:r>
      <w:r>
        <w:rPr>
          <w:color w:val="DCDCDC"/>
        </w:rPr>
        <w:t xml:space="preserve">alkoholia tarjoavia </w:t>
      </w:r>
      <w:r>
        <w:t xml:space="preserve">majoitusliikkeitä, sekä ravintoloissa ja kapakoissa, jotka tarjoavat </w:t>
      </w:r>
      <w:r>
        <w:rPr>
          <w:color w:val="2F4F4F"/>
        </w:rPr>
        <w:t xml:space="preserve">ruokaa ja juomaa</w:t>
      </w:r>
      <w:r>
        <w:t xml:space="preserve">. </w:t>
      </w:r>
      <w:r>
        <w:t xml:space="preserve">Pohjois-Amerikassa sanan "majatalo" majoitusaspekti elää edelleen hotellien tuotemerkeissä, kuten </w:t>
      </w:r>
      <w:r>
        <w:rPr>
          <w:color w:val="556B2F"/>
        </w:rPr>
        <w:t xml:space="preserve">Holiday Inn, </w:t>
      </w:r>
      <w:r>
        <w:t xml:space="preserve">ja joissakin osavaltioiden laeissa, joissa majoitusliikkeiden ylläpitäjiin viitataan </w:t>
      </w:r>
      <w:r>
        <w:rPr>
          <w:color w:val="6B8E23"/>
        </w:rPr>
        <w:t xml:space="preserve">majatalon pitäjinä</w:t>
      </w:r>
      <w:r>
        <w:t xml:space="preserve">.</w:t>
      </w:r>
    </w:p>
    <w:p>
      <w:r>
        <w:rPr>
          <w:b/>
        </w:rPr>
        <w:t xml:space="preserve">Kysymys 0</w:t>
      </w:r>
    </w:p>
    <w:p>
      <w:r>
        <w:t xml:space="preserve">Mikä on majatalon tärkein palvelu, joka on nykyään saatavilla myös motelleissa, hotelleissa ja majataloissa?</w:t>
      </w:r>
    </w:p>
    <w:p>
      <w:r>
        <w:rPr>
          <w:b/>
        </w:rPr>
        <w:t xml:space="preserve">Kysymys 1</w:t>
      </w:r>
    </w:p>
    <w:p>
      <w:r>
        <w:t xml:space="preserve">Mikä on pubeissa tarjottava pääasiallinen tarjonta?</w:t>
      </w:r>
    </w:p>
    <w:p>
      <w:r>
        <w:rPr>
          <w:b/>
        </w:rPr>
        <w:t xml:space="preserve">Kysymys 2</w:t>
      </w:r>
    </w:p>
    <w:p>
      <w:r>
        <w:t xml:space="preserve">Mitä asiakkaat etsivät käydessään ravintoloissa tai kapakoissa?</w:t>
      </w:r>
    </w:p>
    <w:p>
      <w:r>
        <w:rPr>
          <w:b/>
        </w:rPr>
        <w:t xml:space="preserve">Kysymys 3</w:t>
      </w:r>
    </w:p>
    <w:p>
      <w:r>
        <w:t xml:space="preserve">Mikä on tunnettu hotellibrändi koko Pohjois-Amerikassa?</w:t>
      </w:r>
    </w:p>
    <w:p>
      <w:r>
        <w:rPr>
          <w:b/>
        </w:rPr>
        <w:t xml:space="preserve">Kysymys 4</w:t>
      </w:r>
    </w:p>
    <w:p>
      <w:r>
        <w:t xml:space="preserve">Millä nimellä majoitusliikkeiden ylläpitäjiä kutsutaan Yhdysvalloissa?</w:t>
      </w:r>
    </w:p>
    <w:p>
      <w:r>
        <w:rPr>
          <w:b/>
        </w:rPr>
        <w:t xml:space="preserve">Teksti numero 10</w:t>
      </w:r>
    </w:p>
    <w:p>
      <w:r>
        <w:rPr>
          <w:color w:val="A9A9A9"/>
        </w:rPr>
        <w:t xml:space="preserve">Inns of Court </w:t>
      </w:r>
      <w:r>
        <w:t xml:space="preserve">ja Inns of Chancery </w:t>
      </w:r>
      <w:r>
        <w:rPr>
          <w:color w:val="DCDCDC"/>
        </w:rPr>
        <w:t xml:space="preserve">Lontoossa </w:t>
      </w:r>
      <w:r>
        <w:t xml:space="preserve">alkoivat tavallisina majataloina, joissa asianajajat kokoontuivat asioimaan, mutta niistä tuli Englannin ja </w:t>
      </w:r>
      <w:r>
        <w:rPr>
          <w:color w:val="2F4F4F"/>
        </w:rPr>
        <w:t xml:space="preserve">Walesin</w:t>
      </w:r>
      <w:r>
        <w:t xml:space="preserve"> lakimiesammatin instituutioita</w:t>
      </w:r>
      <w:r>
        <w:t xml:space="preserve">.</w:t>
      </w:r>
    </w:p>
    <w:p>
      <w:r>
        <w:rPr>
          <w:b/>
        </w:rPr>
        <w:t xml:space="preserve">Kysymys 0</w:t>
      </w:r>
    </w:p>
    <w:p>
      <w:r>
        <w:t xml:space="preserve">Missä majataloissa brittiläiset lakimiehet perinteisesti kävivät kauppaa Inns of Chanceryn lisäksi?</w:t>
      </w:r>
    </w:p>
    <w:p>
      <w:r>
        <w:rPr>
          <w:b/>
        </w:rPr>
        <w:t xml:space="preserve">Kysymys 1</w:t>
      </w:r>
    </w:p>
    <w:p>
      <w:r>
        <w:t xml:space="preserve">Missä kaupungissa sijaitsevat oikeuskanslerinvirastot?</w:t>
      </w:r>
    </w:p>
    <w:p>
      <w:r>
        <w:rPr>
          <w:b/>
        </w:rPr>
        <w:t xml:space="preserve">Kysymys 2</w:t>
      </w:r>
    </w:p>
    <w:p>
      <w:r>
        <w:t xml:space="preserve">Missä muussa maassa kuin Englannissa toimii Inns of Courtin ympärille perustettu oikeusjärjestelmä?</w:t>
      </w:r>
    </w:p>
    <w:p>
      <w:r>
        <w:rPr>
          <w:b/>
        </w:rPr>
        <w:t xml:space="preserve">Teksti numero 11</w:t>
      </w:r>
    </w:p>
    <w:p>
      <w:r>
        <w:t xml:space="preserve">Perinteinen englantilainen ale valmistettiin yksinomaan </w:t>
      </w:r>
      <w:r>
        <w:rPr>
          <w:color w:val="A9A9A9"/>
        </w:rPr>
        <w:t xml:space="preserve">käyneestä maltaasta</w:t>
      </w:r>
      <w:r>
        <w:t xml:space="preserve">. </w:t>
      </w:r>
      <w:r>
        <w:t xml:space="preserve">Humalan lisääminen oluen valmistukseen otettiin käyttöön </w:t>
      </w:r>
      <w:r>
        <w:rPr>
          <w:color w:val="DCDCDC"/>
        </w:rPr>
        <w:t xml:space="preserve">Alankomaista </w:t>
      </w:r>
      <w:r>
        <w:t xml:space="preserve">1400-luvun </w:t>
      </w:r>
      <w:r>
        <w:t xml:space="preserve">alussa</w:t>
      </w:r>
      <w:r>
        <w:rPr>
          <w:color w:val="2F4F4F"/>
        </w:rPr>
        <w:t xml:space="preserve">. </w:t>
      </w:r>
      <w:r>
        <w:t xml:space="preserve">Alehouset valmistivat kukin omanlaisensa ale-oluen, mutta itsenäisiä panimoita alkoi syntyä </w:t>
      </w:r>
      <w:r>
        <w:t xml:space="preserve">1600-luvun </w:t>
      </w:r>
      <w:r>
        <w:t xml:space="preserve">lopulla</w:t>
      </w:r>
      <w:r>
        <w:rPr>
          <w:color w:val="556B2F"/>
        </w:rPr>
        <w:t xml:space="preserve">. </w:t>
      </w:r>
      <w:r>
        <w:t xml:space="preserve">Vuosisadan loppuun mennessä lähes kaikki olut valmistettiin </w:t>
      </w:r>
      <w:r>
        <w:rPr>
          <w:color w:val="6B8E23"/>
        </w:rPr>
        <w:t xml:space="preserve">kaupallisissa panimoissa</w:t>
      </w:r>
      <w:r>
        <w:t xml:space="preserve">.</w:t>
      </w:r>
    </w:p>
    <w:p>
      <w:r>
        <w:rPr>
          <w:b/>
        </w:rPr>
        <w:t xml:space="preserve">Kysymys 0</w:t>
      </w:r>
    </w:p>
    <w:p>
      <w:r>
        <w:t xml:space="preserve">Mikä oli perinteisen englantilaisen oluen yksi ainesosa?</w:t>
      </w:r>
    </w:p>
    <w:p>
      <w:r>
        <w:rPr>
          <w:b/>
        </w:rPr>
        <w:t xml:space="preserve">Kysymys 1</w:t>
      </w:r>
    </w:p>
    <w:p>
      <w:r>
        <w:t xml:space="preserve">Mikä maa oli edelläkävijä humalan käyttöönotossa oluen valmistuksessa?</w:t>
      </w:r>
    </w:p>
    <w:p>
      <w:r>
        <w:rPr>
          <w:b/>
        </w:rPr>
        <w:t xml:space="preserve">Kysymys 2</w:t>
      </w:r>
    </w:p>
    <w:p>
      <w:r>
        <w:t xml:space="preserve">Millä vuosisadalla humalan käyttäminen oluen valmistukseen otettiin käyttöön Englannissa?</w:t>
      </w:r>
    </w:p>
    <w:p>
      <w:r>
        <w:rPr>
          <w:b/>
        </w:rPr>
        <w:t xml:space="preserve">Kysymys 3</w:t>
      </w:r>
    </w:p>
    <w:p>
      <w:r>
        <w:t xml:space="preserve">Millä vuosisadalla ensimmäiset itsenäiset panimot ilmestyivät Englantiin?</w:t>
      </w:r>
    </w:p>
    <w:p>
      <w:r>
        <w:rPr>
          <w:b/>
        </w:rPr>
        <w:t xml:space="preserve">Kysymys 4</w:t>
      </w:r>
    </w:p>
    <w:p>
      <w:r>
        <w:t xml:space="preserve">Mitkä yritykset olivat hallitsevia oluenpanijoita Englannissa 1600-luvun lopulla?</w:t>
      </w:r>
    </w:p>
    <w:p>
      <w:r>
        <w:rPr>
          <w:b/>
        </w:rPr>
        <w:t xml:space="preserve">Teksti numero 12</w:t>
      </w:r>
    </w:p>
    <w:p>
      <w:r>
        <w:t xml:space="preserve">1700-luvulla juottoloiden määrä kasvoi valtavasti, mikä johtui pääasiassa ginin käyttöönotosta. Gini tuotiin Englantiin </w:t>
      </w:r>
      <w:r>
        <w:rPr>
          <w:color w:val="A9A9A9"/>
        </w:rPr>
        <w:t xml:space="preserve">hollantilaisten </w:t>
      </w:r>
      <w:r>
        <w:t xml:space="preserve">toimesta </w:t>
      </w:r>
      <w:r>
        <w:rPr>
          <w:color w:val="DCDCDC"/>
        </w:rPr>
        <w:t xml:space="preserve">Glorious </w:t>
      </w:r>
      <w:r>
        <w:t xml:space="preserve">Revolutionin </w:t>
      </w:r>
      <w:r>
        <w:t xml:space="preserve">jälkeen</w:t>
      </w:r>
      <w:r>
        <w:t xml:space="preserve">, ja siitä </w:t>
      </w:r>
      <w:r>
        <w:rPr>
          <w:color w:val="2F4F4F"/>
        </w:rPr>
        <w:t xml:space="preserve">1688</w:t>
      </w:r>
      <w:r>
        <w:t xml:space="preserve">tuli erittäin suosittu sen jälkeen, kun hallitus loi markkinat "käkijyvälle" tai "käkijämaltaalle", jota ei voitu käyttää panimo- ja tislaustarkoituksiin, sallimalla lisensoimattoman ginin ja oluen valmistuksen ja määräämällä samalla korkeat tullit kaikille maahantuoduille väkeville alkoholijuomille. Tuhansien gin-shoppien syntyessä eri puolille Englantia panimot panivat vastaan lisäämällä olutravintoloiden määrää. Vuoteen 1740 mennessä ginin tuotanto oli kasvanut </w:t>
      </w:r>
      <w:r>
        <w:rPr>
          <w:color w:val="556B2F"/>
        </w:rPr>
        <w:t xml:space="preserve">kuusinkertaiseksi </w:t>
      </w:r>
      <w:r>
        <w:t xml:space="preserve">olueen verrattuna, ja koska se oli halpaa, siitä tuli köyhien suosiossa, mikä johti niin sanottuun ginin villitykseen. Yli </w:t>
      </w:r>
      <w:r>
        <w:rPr>
          <w:color w:val="6B8E23"/>
        </w:rPr>
        <w:t xml:space="preserve">puolet </w:t>
      </w:r>
      <w:r>
        <w:t xml:space="preserve">Lontoon 15 000 juomapaikasta oli ginikauppoja.</w:t>
      </w:r>
    </w:p>
    <w:p>
      <w:r>
        <w:rPr>
          <w:b/>
        </w:rPr>
        <w:t xml:space="preserve">Kysymys 0</w:t>
      </w:r>
    </w:p>
    <w:p>
      <w:r>
        <w:t xml:space="preserve">Minkä poliittisen mullistuksen jälkeen gini tuotiin Englantiin?</w:t>
      </w:r>
    </w:p>
    <w:p>
      <w:r>
        <w:rPr>
          <w:b/>
        </w:rPr>
        <w:t xml:space="preserve">Kysymys 1</w:t>
      </w:r>
    </w:p>
    <w:p>
      <w:r>
        <w:t xml:space="preserve">Ketkä ihmiset toivat ginin Englantiin?</w:t>
      </w:r>
    </w:p>
    <w:p>
      <w:r>
        <w:rPr>
          <w:b/>
        </w:rPr>
        <w:t xml:space="preserve">Kysymys 2</w:t>
      </w:r>
    </w:p>
    <w:p>
      <w:r>
        <w:t xml:space="preserve">Minä vuonna kunniakas vallankumous tapahtui?</w:t>
      </w:r>
    </w:p>
    <w:p>
      <w:r>
        <w:rPr>
          <w:b/>
        </w:rPr>
        <w:t xml:space="preserve">Kysymys 3</w:t>
      </w:r>
    </w:p>
    <w:p>
      <w:r>
        <w:t xml:space="preserve">Kuinka paljon enemmän giniä kuin olutta valmistettiin Englannissa vuonna 1740?</w:t>
      </w:r>
    </w:p>
    <w:p>
      <w:r>
        <w:rPr>
          <w:b/>
        </w:rPr>
        <w:t xml:space="preserve">Kysymys 4</w:t>
      </w:r>
    </w:p>
    <w:p>
      <w:r>
        <w:t xml:space="preserve">Kuinka suuri osa lontoolaisista juomalaitoksista oli gin shoppeja vuonna 1740?</w:t>
      </w:r>
    </w:p>
    <w:p>
      <w:r>
        <w:rPr>
          <w:b/>
        </w:rPr>
        <w:t xml:space="preserve">Teksti numero 13</w:t>
      </w:r>
    </w:p>
    <w:p>
      <w:r>
        <w:t xml:space="preserve">Ginin synnyttämän juopottelun ja laittomuuden katsottiin johtavan työväenluokan tuhoon ja alennustilaan. </w:t>
      </w:r>
      <w:r>
        <w:rPr>
          <w:color w:val="A9A9A9"/>
        </w:rPr>
        <w:t xml:space="preserve">William Hogarth </w:t>
      </w:r>
      <w:r>
        <w:t xml:space="preserve">havainnollisti tätä eroa </w:t>
      </w:r>
      <w:r>
        <w:t xml:space="preserve">kaiverruksillaan Beer Street ja Gin Lane</w:t>
      </w:r>
      <w:r>
        <w:rPr>
          <w:color w:val="A9A9A9"/>
        </w:rPr>
        <w:t xml:space="preserve">. </w:t>
      </w:r>
      <w:r>
        <w:rPr>
          <w:color w:val="DCDCDC"/>
        </w:rPr>
        <w:t xml:space="preserve">Gin Act 1736 </w:t>
      </w:r>
      <w:r>
        <w:t xml:space="preserve">asetti korkeat verot vähittäiskauppiaille ja johti mellakoihin kaduilla</w:t>
      </w:r>
      <w:r>
        <w:rPr>
          <w:color w:val="DCDCDC"/>
        </w:rPr>
        <w:t xml:space="preserve">.</w:t>
      </w:r>
      <w:r>
        <w:t xml:space="preserve"> Kieltoveroa alennettiin asteittain ja lopulta se poistettiin vuonna </w:t>
      </w:r>
      <w:r>
        <w:rPr>
          <w:color w:val="2F4F4F"/>
        </w:rPr>
        <w:t xml:space="preserve">1742</w:t>
      </w:r>
      <w:r>
        <w:t xml:space="preserve">. </w:t>
      </w:r>
      <w:r>
        <w:rPr>
          <w:color w:val="556B2F"/>
        </w:rPr>
        <w:t xml:space="preserve">Vuoden 1751 ginilaki </w:t>
      </w:r>
      <w:r>
        <w:t xml:space="preserve">oli kuitenkin menestyksekkäämpi</w:t>
      </w:r>
      <w:r>
        <w:rPr>
          <w:color w:val="556B2F"/>
        </w:rPr>
        <w:t xml:space="preserve">.</w:t>
      </w:r>
      <w:r>
        <w:t xml:space="preserve"> Se pakotti tislaajat myymään vain luvan saaneille jälleenmyyjille ja saattoi ginikaupat paikallisten tuomareiden toimivaltaan.</w:t>
      </w:r>
    </w:p>
    <w:p>
      <w:r>
        <w:rPr>
          <w:b/>
        </w:rPr>
        <w:t xml:space="preserve">Kysymys 0</w:t>
      </w:r>
    </w:p>
    <w:p>
      <w:r>
        <w:t xml:space="preserve">Mikä taiteilija loi kaiverruksen Beer Street and Gin Lane?</w:t>
      </w:r>
    </w:p>
    <w:p>
      <w:r>
        <w:rPr>
          <w:b/>
        </w:rPr>
        <w:t xml:space="preserve">Kysymys 1</w:t>
      </w:r>
    </w:p>
    <w:p>
      <w:r>
        <w:t xml:space="preserve">Millä lailla määrättiin korkea vero ginikaupoille, mikä johti mellakoihin?</w:t>
      </w:r>
    </w:p>
    <w:p>
      <w:r>
        <w:rPr>
          <w:b/>
        </w:rPr>
        <w:t xml:space="preserve">Kysymys 2</w:t>
      </w:r>
    </w:p>
    <w:p>
      <w:r>
        <w:t xml:space="preserve">Milloin vuoden 1736 Gin Act -lain mukaiset tullit poistettiin? </w:t>
      </w:r>
    </w:p>
    <w:p>
      <w:r>
        <w:rPr>
          <w:b/>
        </w:rPr>
        <w:t xml:space="preserve">Kysymys 3</w:t>
      </w:r>
    </w:p>
    <w:p>
      <w:r>
        <w:t xml:space="preserve">Millä lailla gin-myymälät asetettiin paikallisten tuomareiden valvontaan?</w:t>
      </w:r>
    </w:p>
    <w:p>
      <w:r>
        <w:rPr>
          <w:b/>
        </w:rPr>
        <w:t xml:space="preserve">Teksti numero 14</w:t>
      </w:r>
    </w:p>
    <w:p>
      <w:r>
        <w:t xml:space="preserve">1800-luvun </w:t>
      </w:r>
      <w:r>
        <w:t xml:space="preserve">alkuun mennessä </w:t>
      </w:r>
      <w:r>
        <w:t xml:space="preserve">ginin tullien alentamisen kannustamana ginitalot tai </w:t>
      </w:r>
      <w:r>
        <w:rPr>
          <w:color w:val="DCDCDC"/>
        </w:rPr>
        <w:t xml:space="preserve">"ginipalatsi" </w:t>
      </w:r>
      <w:r>
        <w:t xml:space="preserve">olivat levinneet </w:t>
      </w:r>
      <w:r>
        <w:rPr>
          <w:color w:val="2F4F4F"/>
        </w:rPr>
        <w:t xml:space="preserve">Lontoosta </w:t>
      </w:r>
      <w:r>
        <w:t xml:space="preserve">useimpiin kaupunkeihin Britanniassa, ja suurin osa uusista laitoksista oli laittomia ja luvatta. Näitä Charles Dickensin </w:t>
      </w:r>
      <w:r>
        <w:rPr>
          <w:color w:val="556B2F"/>
        </w:rPr>
        <w:t xml:space="preserve">Sketches by Boz -teoksessaan </w:t>
      </w:r>
      <w:r>
        <w:t xml:space="preserve">(julkaistu </w:t>
      </w:r>
      <w:r>
        <w:rPr>
          <w:color w:val="6B8E23"/>
        </w:rPr>
        <w:t xml:space="preserve">1835-1836</w:t>
      </w:r>
      <w:r>
        <w:t xml:space="preserve">) niin usein kuvaamia riettaita, äänekkäitä ja hillittömiä ryyppypaikkoja </w:t>
      </w:r>
      <w:r>
        <w:t xml:space="preserve">alettiin yhä useammin pitää siveettömyyden tai rikollisuuden hillittöminä likakaivoina, jotka olivat työväenluokan keskuudessa monien sairauksien ja alkoholismin lähde.</w:t>
      </w:r>
    </w:p>
    <w:p>
      <w:r>
        <w:rPr>
          <w:b/>
        </w:rPr>
        <w:t xml:space="preserve">Kysymys 0</w:t>
      </w:r>
    </w:p>
    <w:p>
      <w:r>
        <w:t xml:space="preserve">Millä vuosisadalla gin-talot lisääntyivät kaikkialla Britanniassa?</w:t>
      </w:r>
    </w:p>
    <w:p>
      <w:r>
        <w:rPr>
          <w:b/>
        </w:rPr>
        <w:t xml:space="preserve">Kysymys 1</w:t>
      </w:r>
    </w:p>
    <w:p>
      <w:r>
        <w:t xml:space="preserve">Missä Dickensin kirjassa kuvataan toimintaa juottoloissa?</w:t>
      </w:r>
    </w:p>
    <w:p>
      <w:r>
        <w:rPr>
          <w:b/>
        </w:rPr>
        <w:t xml:space="preserve">Kysymys 2</w:t>
      </w:r>
    </w:p>
    <w:p>
      <w:r>
        <w:t xml:space="preserve">Minkä kahden vuoden aikana Sketches by Boz kirjoitettiin?</w:t>
      </w:r>
    </w:p>
    <w:p>
      <w:r>
        <w:rPr>
          <w:b/>
        </w:rPr>
        <w:t xml:space="preserve">Kysymys 3</w:t>
      </w:r>
    </w:p>
    <w:p>
      <w:r>
        <w:t xml:space="preserve">Mikä oli toinen nimi gin-taloille 1800-luvun alussa?</w:t>
      </w:r>
    </w:p>
    <w:p>
      <w:r>
        <w:rPr>
          <w:b/>
        </w:rPr>
        <w:t xml:space="preserve">Kysymys 4</w:t>
      </w:r>
    </w:p>
    <w:p>
      <w:r>
        <w:t xml:space="preserve">Mihin brittiläiseen kaupunkiin gin-talot ilmestyivät ensimmäisen kerran?</w:t>
      </w:r>
    </w:p>
    <w:p>
      <w:r>
        <w:rPr>
          <w:b/>
        </w:rPr>
        <w:t xml:space="preserve">Teksti numero 15</w:t>
      </w:r>
    </w:p>
    <w:p>
      <w:r>
        <w:rPr>
          <w:color w:val="DCDCDC"/>
        </w:rPr>
        <w:t xml:space="preserve">Vuoden 1830 olutlailla </w:t>
      </w:r>
      <w:r>
        <w:t xml:space="preserve">otettiin käyttöön uusi alempi taso tiloille, jotka saivat myydä alkoholia, eli olutravintolat, joiden </w:t>
      </w:r>
      <w:r>
        <w:t xml:space="preserve">tarkoituksena oli "</w:t>
      </w:r>
      <w:r>
        <w:rPr>
          <w:color w:val="A9A9A9"/>
        </w:rPr>
        <w:t xml:space="preserve">vähentää yleistä juopottelua</w:t>
      </w:r>
      <w:r>
        <w:t xml:space="preserve">"</w:t>
      </w:r>
      <w:r>
        <w:rPr>
          <w:color w:val="DCDCDC"/>
        </w:rPr>
        <w:t xml:space="preserve">.</w:t>
      </w:r>
      <w:r>
        <w:t xml:space="preserve"> Tuohon aikaan olutta pidettiin vaarattomana, ravitsevana ja jopa terveellisenä. Pienille lapsille annettiin usein niin sanottua pientä olutta, joka oli valmistettu niin, että sen </w:t>
      </w:r>
      <w:r>
        <w:rPr>
          <w:color w:val="2F4F4F"/>
        </w:rPr>
        <w:t xml:space="preserve">alkoholipitoisuus oli alhainen, koska </w:t>
      </w:r>
      <w:r>
        <w:t xml:space="preserve">paikallinen vesi oli usein vaarallista. Jopa silloiset evankelinen kirkko ja raittiusliikkeet pitivät oluen juomista hyvin pitkälti toissijaisena pahana ja normaalina aterian lisänä. Vapaasti saatavilla olevan oluen tarkoituksena oli siis vieroittaa juojat </w:t>
      </w:r>
      <w:r>
        <w:rPr>
          <w:color w:val="556B2F"/>
        </w:rPr>
        <w:t xml:space="preserve">ginin</w:t>
      </w:r>
      <w:r>
        <w:t xml:space="preserve"> pahoista vaikutuksista</w:t>
      </w:r>
      <w:r>
        <w:t xml:space="preserve">, ainakin näin ajateltiin.</w:t>
      </w:r>
    </w:p>
    <w:p>
      <w:r>
        <w:rPr>
          <w:b/>
        </w:rPr>
        <w:t xml:space="preserve">Kysymys 0</w:t>
      </w:r>
    </w:p>
    <w:p>
      <w:r>
        <w:t xml:space="preserve">Mikä laki mahdollisti olutravintoloiden olemassaolon?</w:t>
      </w:r>
    </w:p>
    <w:p>
      <w:r>
        <w:rPr>
          <w:b/>
        </w:rPr>
        <w:t xml:space="preserve">Kysymys 1</w:t>
      </w:r>
    </w:p>
    <w:p>
      <w:r>
        <w:t xml:space="preserve">Millä tavoin pieni olut erosi tavallisesta oluesta?</w:t>
      </w:r>
    </w:p>
    <w:p>
      <w:r>
        <w:rPr>
          <w:b/>
        </w:rPr>
        <w:t xml:space="preserve">Kysymys 2</w:t>
      </w:r>
    </w:p>
    <w:p>
      <w:r>
        <w:t xml:space="preserve">Mitä alkoholia pidettiin pahana olueen verrattuna?</w:t>
      </w:r>
    </w:p>
    <w:p>
      <w:r>
        <w:rPr>
          <w:b/>
        </w:rPr>
        <w:t xml:space="preserve">Kysymys 3</w:t>
      </w:r>
    </w:p>
    <w:p>
      <w:r>
        <w:t xml:space="preserve">Mikä oli vuoden 1830 olutlain säätämisen tarkoitus?</w:t>
      </w:r>
    </w:p>
    <w:p>
      <w:r>
        <w:rPr>
          <w:b/>
        </w:rPr>
        <w:t xml:space="preserve">Teksti numero 16</w:t>
      </w:r>
    </w:p>
    <w:p>
      <w:r>
        <w:t xml:space="preserve">Vuoden 1830 lain mukaan kuka tahansa veroja maksava perheenisäntä saattoi hakea kahden guinean kertamaksulla (joka vastaa arvoltaan </w:t>
      </w:r>
      <w:r>
        <w:t xml:space="preserve">nykyään </w:t>
      </w:r>
      <w:r>
        <w:t xml:space="preserve">noin </w:t>
      </w:r>
      <w:r>
        <w:rPr>
          <w:color w:val="A9A9A9"/>
        </w:rPr>
        <w:t xml:space="preserve">168 puntaa) </w:t>
      </w:r>
      <w:r>
        <w:t xml:space="preserve">lupaa myydä </w:t>
      </w:r>
      <w:r>
        <w:rPr>
          <w:color w:val="DCDCDC"/>
        </w:rPr>
        <w:t xml:space="preserve">olutta tai siideriä </w:t>
      </w:r>
      <w:r>
        <w:t xml:space="preserve">kotonaan (yleensä etusalongissa) ja jopa valmistaa omaa olutta </w:t>
      </w:r>
      <w:r>
        <w:rPr>
          <w:color w:val="DCDCDC"/>
        </w:rPr>
        <w:t xml:space="preserve">tai siideriä </w:t>
      </w:r>
      <w:r>
        <w:t xml:space="preserve">omissa tiloissaan. Lupa ei koskenut </w:t>
      </w:r>
      <w:r>
        <w:rPr>
          <w:color w:val="2F4F4F"/>
        </w:rPr>
        <w:t xml:space="preserve">väkevien alkoholijuomien ja väkevöityjen viinien </w:t>
      </w:r>
      <w:r>
        <w:t xml:space="preserve">myyntiä, </w:t>
      </w:r>
      <w:r>
        <w:t xml:space="preserve">ja kaikki olutravintolat, joissa näitä tuotteita havaittiin myytävän, suljettiin ja omistaja sai kovat sakot. </w:t>
      </w:r>
      <w:r>
        <w:rPr>
          <w:color w:val="556B2F"/>
        </w:rPr>
        <w:t xml:space="preserve">Sunnuntaisin </w:t>
      </w:r>
      <w:r>
        <w:t xml:space="preserve">olutravintolat eivät saaneet olla auki</w:t>
      </w:r>
      <w:r>
        <w:t xml:space="preserve">. </w:t>
      </w:r>
      <w:r>
        <w:t xml:space="preserve">Olut tarjoiltiin yleensä </w:t>
      </w:r>
      <w:r>
        <w:rPr>
          <w:color w:val="6B8E23"/>
        </w:rPr>
        <w:t xml:space="preserve">kannuissa </w:t>
      </w:r>
      <w:r>
        <w:t xml:space="preserve">tai sitä annosteltiin suoraan huoneen nurkassa olevalla pöydällä olevista puutynnyreistä. Usein voitot olivat niin suuret, että omistajat pystyivät ostamaan viereisen talon asuakseen ja muuttamaan entisen kotinsa kaikki huoneet baareiksi ja oleskelutiloiksi asiakkaille.</w:t>
      </w:r>
    </w:p>
    <w:p>
      <w:r>
        <w:rPr>
          <w:b/>
        </w:rPr>
        <w:t xml:space="preserve">Kysymys 0</w:t>
      </w:r>
    </w:p>
    <w:p>
      <w:r>
        <w:t xml:space="preserve">Mikä on kahden guinean likimääräinen nykyaikainen arvo vuonna 1830?</w:t>
      </w:r>
    </w:p>
    <w:p>
      <w:r>
        <w:rPr>
          <w:b/>
        </w:rPr>
        <w:t xml:space="preserve">Kysymys 1</w:t>
      </w:r>
    </w:p>
    <w:p>
      <w:r>
        <w:t xml:space="preserve">Mitä olutlain mukaan kotitalousmies sai myydä kotonaan?</w:t>
      </w:r>
    </w:p>
    <w:p>
      <w:r>
        <w:rPr>
          <w:b/>
        </w:rPr>
        <w:t xml:space="preserve">Kysymys 2</w:t>
      </w:r>
    </w:p>
    <w:p>
      <w:r>
        <w:t xml:space="preserve">Minä päivänä olutravintolat suljettiin?</w:t>
      </w:r>
    </w:p>
    <w:p>
      <w:r>
        <w:rPr>
          <w:b/>
        </w:rPr>
        <w:t xml:space="preserve">Kysymys 3</w:t>
      </w:r>
    </w:p>
    <w:p>
      <w:r>
        <w:t xml:space="preserve">Mistä tynnyreiden lisäksi olutta yleensä annosteltiin?</w:t>
      </w:r>
    </w:p>
    <w:p>
      <w:r>
        <w:rPr>
          <w:b/>
        </w:rPr>
        <w:t xml:space="preserve">Kysymys 4</w:t>
      </w:r>
    </w:p>
    <w:p>
      <w:r>
        <w:t xml:space="preserve">Mitä ei saanut myydä olutravintoloissa?</w:t>
      </w:r>
    </w:p>
    <w:p>
      <w:r>
        <w:rPr>
          <w:b/>
        </w:rPr>
        <w:t xml:space="preserve">Teksti numero 17</w:t>
      </w:r>
    </w:p>
    <w:p>
      <w:r>
        <w:t xml:space="preserve">Ensimmäisenä vuonna </w:t>
      </w:r>
      <w:r>
        <w:t xml:space="preserve">avattiin </w:t>
      </w:r>
      <w:r>
        <w:rPr>
          <w:color w:val="A9A9A9"/>
        </w:rPr>
        <w:t xml:space="preserve">400</w:t>
      </w:r>
      <w:r>
        <w:t xml:space="preserve">olutravintoloita, ja kahdeksan vuoden kuluessa niitä oli </w:t>
      </w:r>
      <w:r>
        <w:t xml:space="preserve">koko</w:t>
      </w:r>
      <w:r>
        <w:rPr>
          <w:color w:val="DCDCDC"/>
        </w:rPr>
        <w:t xml:space="preserve">46,000</w:t>
      </w:r>
      <w:r>
        <w:t xml:space="preserve"> maassa, ja niiden määrä oli huomattavasti suurempi kuin vanhojen kapakoiden, pubien, majatalojen ja hotellien yhteenlaskettu määrä. Koska lupien saaminen oli niin helppoa ja koska voitot saattoivat olla valtavia verrattuna lupien saamisesta aiheutuneisiin alhaisiin kustannuksiin, olutravintoloiden määrä kasvoi jatkuvasti, ja joissakin kaupungeissa lähes joka toinen talo kadulla saattoi olla olutravintola. Lopulta </w:t>
      </w:r>
      <w:r>
        <w:rPr>
          <w:color w:val="2F4F4F"/>
        </w:rPr>
        <w:t xml:space="preserve">1869</w:t>
      </w:r>
      <w:r>
        <w:t xml:space="preserve">kasvua oli valvottava viranomaisvalvonnalla, ja käyttöön otettiin uudet anniskeluluvat. Vasta sitten luvan saamista vaikeutettiin ja laadittiin nykyisin voimassa olevat anniskelulainsäädäntö.</w:t>
      </w:r>
    </w:p>
    <w:p>
      <w:r>
        <w:rPr>
          <w:b/>
        </w:rPr>
        <w:t xml:space="preserve">Kysymys 0</w:t>
      </w:r>
    </w:p>
    <w:p>
      <w:r>
        <w:t xml:space="preserve">Kuinka monta oluttaloa avasi ovensa olutlain alkuvuonna?</w:t>
      </w:r>
    </w:p>
    <w:p>
      <w:r>
        <w:rPr>
          <w:b/>
        </w:rPr>
        <w:t xml:space="preserve">Kysymys 1</w:t>
      </w:r>
    </w:p>
    <w:p>
      <w:r>
        <w:t xml:space="preserve">Kuinka monta olutravintolaa oli Britanniassa kahdeksan vuotta olutlain hyväksymisen jälkeen?</w:t>
      </w:r>
    </w:p>
    <w:p>
      <w:r>
        <w:rPr>
          <w:b/>
        </w:rPr>
        <w:t xml:space="preserve">Kysymys 2</w:t>
      </w:r>
    </w:p>
    <w:p>
      <w:r>
        <w:t xml:space="preserve">Minä vuonna otettiin käyttöön olutravintoloita koskevia lisälupia koskevia lakeja?</w:t>
      </w:r>
    </w:p>
    <w:p>
      <w:r>
        <w:rPr>
          <w:b/>
        </w:rPr>
        <w:t xml:space="preserve">Teksti numero 18</w:t>
      </w:r>
    </w:p>
    <w:p>
      <w:r>
        <w:t xml:space="preserve">Vaikka uudet anniskelulainsäädäntö esti uusien olutravintoloiden perustamisen, jo olemassa olevat saivat jatkaa toimintaansa, ja monet niistä suljettiin vasta lähes </w:t>
      </w:r>
      <w:r>
        <w:t xml:space="preserve">1800-luvun </w:t>
      </w:r>
      <w:r>
        <w:t xml:space="preserve">lopulla.</w:t>
      </w:r>
      <w:r>
        <w:t xml:space="preserve"> Hyvin pieni osa niistä säilyi vielä 2000-luvulla. Valtaosa olutravintoloista haki uusia toimilupia ja niistä tuli täysivaltaisia </w:t>
      </w:r>
      <w:r>
        <w:rPr>
          <w:color w:val="DCDCDC"/>
        </w:rPr>
        <w:t xml:space="preserve">pubeja</w:t>
      </w:r>
      <w:r>
        <w:t xml:space="preserve">. </w:t>
      </w:r>
      <w:r>
        <w:t xml:space="preserve">Nämä yleensä pienet pubit ovat edelleen nähtävissä monissa kaupungeissa, ja ne sijaitsevat näennäisesti oudosti rivitalojen keskellä kadun varrella, toisin kuin tarkoitusta varten rakennetut pubit, jotka sijaitsevat yleensä </w:t>
      </w:r>
      <w:r>
        <w:rPr>
          <w:color w:val="2F4F4F"/>
        </w:rPr>
        <w:t xml:space="preserve">kadunkulmissa tai tienristeyksissä</w:t>
      </w:r>
      <w:r>
        <w:t xml:space="preserve">. </w:t>
      </w:r>
      <w:r>
        <w:t xml:space="preserve">Monet nykyisistä arvostetuista </w:t>
      </w:r>
      <w:r>
        <w:rPr>
          <w:color w:val="556B2F"/>
        </w:rPr>
        <w:t xml:space="preserve">real ale -mikropanimoista </w:t>
      </w:r>
      <w:r>
        <w:t xml:space="preserve">Yhdistyneessä kuningaskunnassa ovat aloittaneet kotipubien panimoina vuoden 1830 lain nojalla.</w:t>
      </w:r>
    </w:p>
    <w:p>
      <w:r>
        <w:rPr>
          <w:b/>
        </w:rPr>
        <w:t xml:space="preserve">Kysymys 0</w:t>
      </w:r>
    </w:p>
    <w:p>
      <w:r>
        <w:t xml:space="preserve">Millaisiksi toimipaikoiksi oluttalot muuttuivat lisäluvan ostamisen jälkeen?</w:t>
      </w:r>
    </w:p>
    <w:p>
      <w:r>
        <w:rPr>
          <w:b/>
        </w:rPr>
        <w:t xml:space="preserve">Kysymys 1</w:t>
      </w:r>
    </w:p>
    <w:p>
      <w:r>
        <w:t xml:space="preserve">Minkä vuosisadan loppuun mennessä useimmat oluttuvat suljettiin?</w:t>
      </w:r>
    </w:p>
    <w:p>
      <w:r>
        <w:rPr>
          <w:b/>
        </w:rPr>
        <w:t xml:space="preserve">Kysymys 2</w:t>
      </w:r>
    </w:p>
    <w:p>
      <w:r>
        <w:t xml:space="preserve">Missä tarkoitusta varten rakennetut pubit tyypillisesti sijaitsevat?</w:t>
      </w:r>
    </w:p>
    <w:p>
      <w:r>
        <w:rPr>
          <w:b/>
        </w:rPr>
        <w:t xml:space="preserve">Kysymys 3</w:t>
      </w:r>
    </w:p>
    <w:p>
      <w:r>
        <w:t xml:space="preserve">Mitkä nykyaikaiset panimot aloittivat usein ensin oluttaloina?</w:t>
      </w:r>
    </w:p>
    <w:p>
      <w:r>
        <w:rPr>
          <w:b/>
        </w:rPr>
        <w:t xml:space="preserve">Teksti numero 19</w:t>
      </w:r>
    </w:p>
    <w:p>
      <w:r>
        <w:t xml:space="preserve">Olutravintolat pyrkivät välttämään perinteisiä pubien nimiä, kuten The Crown, </w:t>
      </w:r>
      <w:r>
        <w:rPr>
          <w:color w:val="A9A9A9"/>
        </w:rPr>
        <w:t xml:space="preserve">The Red Lion</w:t>
      </w:r>
      <w:r>
        <w:t xml:space="preserve">, The Royal Oak jne., ja jos ne eivät yksinkertaisesti nimenneet paikkaansa </w:t>
      </w:r>
      <w:r>
        <w:rPr>
          <w:color w:val="DCDCDC"/>
        </w:rPr>
        <w:t xml:space="preserve">Smithin olutravintolaksi</w:t>
      </w:r>
      <w:r>
        <w:t xml:space="preserve">, ne käyttivät ajankohtaisia pubien nimiä pyrkien heijastamaan ajan tunnelmaa.</w:t>
      </w:r>
    </w:p>
    <w:p>
      <w:r>
        <w:rPr>
          <w:b/>
        </w:rPr>
        <w:t xml:space="preserve">Kysymys 0</w:t>
      </w:r>
    </w:p>
    <w:p>
      <w:r>
        <w:t xml:space="preserve">Mikä on Royal Oakin ja Crownin ohella perinteinen pubin nimi?</w:t>
      </w:r>
    </w:p>
    <w:p>
      <w:r>
        <w:rPr>
          <w:b/>
        </w:rPr>
        <w:t xml:space="preserve">Kysymys 1</w:t>
      </w:r>
    </w:p>
    <w:p>
      <w:r>
        <w:t xml:space="preserve">Mikä on esimerkki oluttalon nimestä?</w:t>
      </w:r>
    </w:p>
    <w:p>
      <w:r>
        <w:rPr>
          <w:b/>
        </w:rPr>
        <w:t xml:space="preserve">Teksti numero 20</w:t>
      </w:r>
    </w:p>
    <w:p>
      <w:r>
        <w:t xml:space="preserve">Julkisia juomatiloja säänneltiin jo </w:t>
      </w:r>
      <w:r>
        <w:t xml:space="preserve">1700- ja 1700-luvuilla, ja </w:t>
      </w:r>
      <w:r>
        <w:rPr>
          <w:color w:val="DCDCDC"/>
        </w:rPr>
        <w:t xml:space="preserve">kruunulle </w:t>
      </w:r>
      <w:r>
        <w:t xml:space="preserve">koitui hyötyä anniskeluluvista saaduista tuloista</w:t>
      </w:r>
      <w:r>
        <w:t xml:space="preserve">. </w:t>
      </w:r>
      <w:r>
        <w:t xml:space="preserve">Tavernanomistajilta vaadittiin lupa </w:t>
      </w:r>
      <w:r>
        <w:rPr>
          <w:color w:val="2F4F4F"/>
        </w:rPr>
        <w:t xml:space="preserve">oluen </w:t>
      </w:r>
      <w:r>
        <w:t xml:space="preserve">myyntiin </w:t>
      </w:r>
      <w:r>
        <w:t xml:space="preserve">ja erillinen lupa tislattujen alkoholijuomien myyntiin.</w:t>
      </w:r>
    </w:p>
    <w:p>
      <w:r>
        <w:rPr>
          <w:b/>
        </w:rPr>
        <w:t xml:space="preserve">Kysymys 0</w:t>
      </w:r>
    </w:p>
    <w:p>
      <w:r>
        <w:t xml:space="preserve">Mihin kapakoiden omistajat tarvitsivat anniskeluluvan sen lisäksi, että heillä oli lupa myydä väkeviä alkoholijuomia?</w:t>
      </w:r>
    </w:p>
    <w:p>
      <w:r>
        <w:rPr>
          <w:b/>
        </w:rPr>
        <w:t xml:space="preserve">Kysymys 1</w:t>
      </w:r>
    </w:p>
    <w:p>
      <w:r>
        <w:t xml:space="preserve">Millä vuosisadalla julkista juomista koskevat määräykset otettiin ensimmäisen kerran käyttöön Englannissa?</w:t>
      </w:r>
    </w:p>
    <w:p>
      <w:r>
        <w:rPr>
          <w:b/>
        </w:rPr>
        <w:t xml:space="preserve">Kysymys 2</w:t>
      </w:r>
    </w:p>
    <w:p>
      <w:r>
        <w:t xml:space="preserve">Mikä taho sai tuloja julkisten juottolupien myynnistä?</w:t>
      </w:r>
    </w:p>
    <w:p>
      <w:r>
        <w:rPr>
          <w:b/>
        </w:rPr>
        <w:t xml:space="preserve">Teksti numero 21</w:t>
      </w:r>
    </w:p>
    <w:p>
      <w:r>
        <w:t xml:space="preserve">Yhdistyneessä kuningaskunnassa anniskelupaikkojen aukioloaikoja rajoitettiin 1800-luvun </w:t>
      </w:r>
      <w:r>
        <w:t xml:space="preserve">puolivälistä lähtien. </w:t>
      </w:r>
      <w:r>
        <w:t xml:space="preserve">Lupien myöntämistä vapautettiin kuitenkin vähitellen </w:t>
      </w:r>
      <w:r>
        <w:rPr>
          <w:color w:val="DCDCDC"/>
        </w:rPr>
        <w:t xml:space="preserve">1960-luvun </w:t>
      </w:r>
      <w:r>
        <w:t xml:space="preserve">jälkeen</w:t>
      </w:r>
      <w:r>
        <w:t xml:space="preserve">, kunnes kiistanalaisista lupahakemuksista tuli hyvin harvinaisia ja loput hallinnolliset tehtävät siirrettiin </w:t>
      </w:r>
      <w:r>
        <w:rPr>
          <w:color w:val="2F4F4F"/>
        </w:rPr>
        <w:t xml:space="preserve">paikallisviranomaisille </w:t>
      </w:r>
      <w:r>
        <w:t xml:space="preserve">vuonna 2005.</w:t>
      </w:r>
    </w:p>
    <w:p>
      <w:r>
        <w:rPr>
          <w:b/>
        </w:rPr>
        <w:t xml:space="preserve">Kysymys 0</w:t>
      </w:r>
    </w:p>
    <w:p>
      <w:r>
        <w:t xml:space="preserve">Millä vuosisadalla juomalaitosten aukioloaikoja rajoitettiin ensimmäisen kerran?</w:t>
      </w:r>
    </w:p>
    <w:p>
      <w:r>
        <w:rPr>
          <w:b/>
        </w:rPr>
        <w:t xml:space="preserve">Kysymys 1</w:t>
      </w:r>
    </w:p>
    <w:p>
      <w:r>
        <w:t xml:space="preserve">Millä vuosikymmenellä julkisten juomalaitosten anniskelulupia koskevia rajoituksia lievennettiin?</w:t>
      </w:r>
    </w:p>
    <w:p>
      <w:r>
        <w:rPr>
          <w:b/>
        </w:rPr>
        <w:t xml:space="preserve">Kysymys 2</w:t>
      </w:r>
    </w:p>
    <w:p>
      <w:r>
        <w:t xml:space="preserve">Mitkä elimet valvoivat juomalaitosten lupahallintoa vuodesta 2005 alkaen?</w:t>
      </w:r>
    </w:p>
    <w:p>
      <w:r>
        <w:rPr>
          <w:b/>
        </w:rPr>
        <w:t xml:space="preserve">Teksti numero 22</w:t>
      </w:r>
    </w:p>
    <w:p>
      <w:r>
        <w:rPr>
          <w:color w:val="A9A9A9"/>
        </w:rPr>
        <w:t xml:space="preserve">Vuoden 1869 viini- ja oluthuonelailla </w:t>
      </w:r>
      <w:r>
        <w:t xml:space="preserve">otettiin uudelleen käyttöön edellisen vuosisadan tiukempi valvonta. Oluen, viinin tai väkevien alkoholijuomien myynti edellytti paikallisen tuomarin myöntämää lupaa. Lisäsäännöksillä säänneltiin pelaamista, juopottelua, prostituutiota ja ei-toivottua käyttäytymistä anniskelupaikoissa, ja ne voitiin panna täytäntöön syyttämällä tai tehokkaammin siten, että vuokranantaja uhkasi menettää anniskelulupansa. Luvat myönnettiin, siirrettiin tai uusittiin vain </w:t>
      </w:r>
      <w:r>
        <w:rPr>
          <w:color w:val="DCDCDC"/>
        </w:rPr>
        <w:t xml:space="preserve">erityisessä Licensing Sessions -tuomioistuimessa, ja ne </w:t>
      </w:r>
      <w:r>
        <w:t xml:space="preserve">oli rajattu vain kunniallisille henkilöille. Usein nämä olivat </w:t>
      </w:r>
      <w:r>
        <w:rPr>
          <w:color w:val="2F4F4F"/>
        </w:rPr>
        <w:t xml:space="preserve">entisiä sotilaita tai poliiseja</w:t>
      </w:r>
      <w:r>
        <w:t xml:space="preserve">; pubin pitäminen oli suosittua sotilasupseerien keskuudessa palveluksen päätyttyä. Lupaehdot vaihtelivat suuresti paikallisten käytäntöjen mukaan. Niissä määriteltiin sallitut aukioloajat, jotka saattoivat edellyttää sunnuntaista sulkemista tai sallia koko yön aukiolon torin läheisyydessä. Tyypillisesti ne saattoivat edellyttää aukioloa koko sallitun ajan ja elintarvikkeiden tai käymälöiden tarjoamista. Kun lupa oli saatu, luvanhaltijat suojelivat sitä mustasukkaisesti (luvanhaltijoiden odotettiin olevan yleensä läsnä, ei poissaolevan omistajan tai yrityksen), ja jopa "</w:t>
      </w:r>
      <w:r>
        <w:rPr>
          <w:color w:val="556B2F"/>
        </w:rPr>
        <w:t xml:space="preserve">satunnaisia lupia</w:t>
      </w:r>
      <w:r>
        <w:t xml:space="preserve">" juomien tarjoiluun tilapäisissä tiloissa, kuten juhlissa, myönnettiin yleensä vain olemassa oleville luvanhaltijoille. Poliisi, kilpailevat vuokranantajat tai kuka tahansa muu saattoi esittää vastalauseita rikkomuksista, kuten juopuneiden tarjoilusta, epäsiisteistä tai likaisista tiloista tai sallittujen aukioloaikojen noudattamatta jättämisestä.</w:t>
      </w:r>
    </w:p>
    <w:p>
      <w:r>
        <w:rPr>
          <w:b/>
        </w:rPr>
        <w:t xml:space="preserve">Kysymys 0</w:t>
      </w:r>
    </w:p>
    <w:p>
      <w:r>
        <w:t xml:space="preserve">Minkä lain mukaan oluen myyntiin tarvittiin paikallisen maistraatin lupa?</w:t>
      </w:r>
    </w:p>
    <w:p>
      <w:r>
        <w:rPr>
          <w:b/>
        </w:rPr>
        <w:t xml:space="preserve">Kysymys 1</w:t>
      </w:r>
    </w:p>
    <w:p>
      <w:r>
        <w:t xml:space="preserve">Missä paikoissa annettiin anniskeluluvat?</w:t>
      </w:r>
    </w:p>
    <w:p>
      <w:r>
        <w:rPr>
          <w:b/>
        </w:rPr>
        <w:t xml:space="preserve">Kysymys 2</w:t>
      </w:r>
    </w:p>
    <w:p>
      <w:r>
        <w:t xml:space="preserve">Minkä kahden ammatin eläkeläiset hakivat usein lupia pubeihin?</w:t>
      </w:r>
    </w:p>
    <w:p>
      <w:r>
        <w:rPr>
          <w:b/>
        </w:rPr>
        <w:t xml:space="preserve">Kysymys 3</w:t>
      </w:r>
    </w:p>
    <w:p>
      <w:r>
        <w:t xml:space="preserve">Millä nimellä kutsuttiin lupia, jotka sallivat väkevien alkoholijuomien anniskelun tilapäisissä tiloissa?</w:t>
      </w:r>
    </w:p>
    <w:p>
      <w:r>
        <w:rPr>
          <w:b/>
        </w:rPr>
        <w:t xml:space="preserve">Teksti numero 23</w:t>
      </w:r>
    </w:p>
    <w:p>
      <w:r>
        <w:t xml:space="preserve">Toimilupien myöntämisestä pidettiin yksityiskohtaista kirjaa, jossa ilmoitettiin pubi, sen osoite, </w:t>
      </w:r>
      <w:r>
        <w:rPr>
          <w:color w:val="A9A9A9"/>
        </w:rPr>
        <w:t xml:space="preserve">omistaja</w:t>
      </w:r>
      <w:r>
        <w:t xml:space="preserve">, toimiluvan haltija ja toimiluvan haltijoiden rikkomukset, usein satojen vuosien ajalta[tarvittava maininta]. Monet näistä asiakirjoista ovat säilyneet, ja niihin voi tutustua esimerkiksi </w:t>
      </w:r>
      <w:r>
        <w:rPr>
          <w:color w:val="DCDCDC"/>
        </w:rPr>
        <w:t xml:space="preserve">London Metropolitan Archives -keskuksessa</w:t>
      </w:r>
      <w:r>
        <w:t xml:space="preserve">.</w:t>
      </w:r>
    </w:p>
    <w:p>
      <w:r>
        <w:rPr>
          <w:b/>
        </w:rPr>
        <w:t xml:space="preserve">Kysymys 0</w:t>
      </w:r>
    </w:p>
    <w:p>
      <w:r>
        <w:t xml:space="preserve">Missä voidaan tutkia historiallisia lupatietoja?</w:t>
      </w:r>
    </w:p>
    <w:p>
      <w:r>
        <w:rPr>
          <w:b/>
        </w:rPr>
        <w:t xml:space="preserve">Kysymys 1</w:t>
      </w:r>
    </w:p>
    <w:p>
      <w:r>
        <w:t xml:space="preserve">Mitä tietoja anniskeluravintolan osoitteen, luvanhaltijan ja luvanhaltijan rikkomusten lisäksi säilytettiin anniskelulupakirjoissa?</w:t>
      </w:r>
    </w:p>
    <w:p>
      <w:r>
        <w:rPr>
          <w:b/>
        </w:rPr>
        <w:t xml:space="preserve">Tekstin numero 24</w:t>
      </w:r>
    </w:p>
    <w:p>
      <w:r>
        <w:t xml:space="preserve">Rajoituksia tiukennettiin </w:t>
      </w:r>
      <w:r>
        <w:rPr>
          <w:color w:val="DCDCDC"/>
        </w:rPr>
        <w:t xml:space="preserve">elokuussa </w:t>
      </w:r>
      <w:r>
        <w:t xml:space="preserve">1914 </w:t>
      </w:r>
      <w:r>
        <w:rPr>
          <w:color w:val="A9A9A9"/>
        </w:rPr>
        <w:t xml:space="preserve">annetulla valtakunnan puolustamista koskevalla lailla (Defence of the Realm Act)</w:t>
      </w:r>
      <w:r>
        <w:t xml:space="preserve">, joka yhdessä säännöstelyn ja lehdistön sensuurin käyttöönoton kanssa rajoitti pubien aukioloajat klo </w:t>
      </w:r>
      <w:r>
        <w:rPr>
          <w:color w:val="2F4F4F"/>
        </w:rPr>
        <w:t xml:space="preserve">12.00-14.30 </w:t>
      </w:r>
      <w:r>
        <w:t xml:space="preserve">ja 18.30-21.30. </w:t>
      </w:r>
      <w:r>
        <w:t xml:space="preserve">Aukioloajat olivat pakolliset, ja </w:t>
      </w:r>
      <w:r>
        <w:rPr>
          <w:color w:val="556B2F"/>
        </w:rPr>
        <w:t xml:space="preserve">poliisi </w:t>
      </w:r>
      <w:r>
        <w:t xml:space="preserve">valvoi yhtä tiukasti sulkemisaikoja</w:t>
      </w:r>
      <w:r>
        <w:t xml:space="preserve">; isäntä saattoi menettää toimilupansa rikkomuksista</w:t>
      </w:r>
      <w:r>
        <w:t xml:space="preserve">.</w:t>
      </w:r>
      <w:r>
        <w:t xml:space="preserve"> Pubit suljettiin lain nojalla ja niistä maksettiin korvauksia, esimerkiksi </w:t>
      </w:r>
      <w:r>
        <w:rPr>
          <w:color w:val="6B8E23"/>
        </w:rPr>
        <w:t xml:space="preserve">Pembrokeshiressä</w:t>
      </w:r>
      <w:r>
        <w:t xml:space="preserve">.</w:t>
      </w:r>
    </w:p>
    <w:p>
      <w:r>
        <w:rPr>
          <w:b/>
        </w:rPr>
        <w:t xml:space="preserve">Kysymys 0</w:t>
      </w:r>
    </w:p>
    <w:p>
      <w:r>
        <w:t xml:space="preserve">Millä lailla julkisia taloja rajoitettiin entisestään?</w:t>
      </w:r>
    </w:p>
    <w:p>
      <w:r>
        <w:rPr>
          <w:b/>
        </w:rPr>
        <w:t xml:space="preserve">Kysymys 1</w:t>
      </w:r>
    </w:p>
    <w:p>
      <w:r>
        <w:t xml:space="preserve">Missä kuussa ja vuonna valtakunnan puolustusta koskeva laki hyväksyttiin?</w:t>
      </w:r>
    </w:p>
    <w:p>
      <w:r>
        <w:rPr>
          <w:b/>
        </w:rPr>
        <w:t xml:space="preserve">Kysymys 2</w:t>
      </w:r>
    </w:p>
    <w:p>
      <w:r>
        <w:t xml:space="preserve">Mitkä aukioloajat olivat valtakunnan puolustuksesta annetun lain nojalla hyväksyttäviä kello 18.30-21.30 lisäksi?</w:t>
      </w:r>
    </w:p>
    <w:p>
      <w:r>
        <w:rPr>
          <w:b/>
        </w:rPr>
        <w:t xml:space="preserve">Kysymys 3</w:t>
      </w:r>
    </w:p>
    <w:p>
      <w:r>
        <w:t xml:space="preserve">Mikä on esimerkki maakunnasta, jossa maakunnat suljettiin valtakunnan puolustuksesta annetun lain rikkomisen vuoksi?</w:t>
      </w:r>
    </w:p>
    <w:p>
      <w:r>
        <w:rPr>
          <w:b/>
        </w:rPr>
        <w:t xml:space="preserve">Kysymys 4</w:t>
      </w:r>
    </w:p>
    <w:p>
      <w:r>
        <w:t xml:space="preserve">Mikä elin valvoi pubien sulkemisaikoja valtakunnan puolustamista koskevan lain nojalla?</w:t>
      </w:r>
    </w:p>
    <w:p>
      <w:r>
        <w:rPr>
          <w:b/>
        </w:rPr>
        <w:t xml:space="preserve">Teksti numero 25</w:t>
      </w:r>
    </w:p>
    <w:p>
      <w:r>
        <w:t xml:space="preserve">Valtion hallinnointijärjestelmän puitteissa oli erityistapaus, jossa valtio osti panimon ja anniskelupaikat ja hoiti niitä aina </w:t>
      </w:r>
      <w:r>
        <w:rPr>
          <w:color w:val="A9A9A9"/>
        </w:rPr>
        <w:t xml:space="preserve">1973</w:t>
      </w:r>
      <w:r>
        <w:t xml:space="preserve">, erityisesti </w:t>
      </w:r>
      <w:r>
        <w:rPr>
          <w:color w:val="DCDCDC"/>
        </w:rPr>
        <w:t xml:space="preserve">Carlislessa</w:t>
      </w:r>
      <w:r>
        <w:t xml:space="preserve">. </w:t>
      </w:r>
      <w:r>
        <w:t xml:space="preserve">Muualla 1900-luvulla sekä anniskelulainsäädäntöä että sen noudattamisen valvontaa lievennettiin asteittain, ja seurakuntien välillä oli eroja. 1960-luvulla Kensingtonissa klo </w:t>
      </w:r>
      <w:r>
        <w:rPr>
          <w:color w:val="2F4F4F"/>
        </w:rPr>
        <w:t xml:space="preserve">22.30 tapahtuneen </w:t>
      </w:r>
      <w:r>
        <w:t xml:space="preserve">sulkemisaikana </w:t>
      </w:r>
      <w:r>
        <w:t xml:space="preserve">juopottelijat ryntäsivät seurakunnan rajan yli ehtiäkseen ajoissa Knightsbridgessä ennen </w:t>
      </w:r>
      <w:r>
        <w:rPr>
          <w:color w:val="556B2F"/>
        </w:rPr>
        <w:t xml:space="preserve">23.00 tapahtuvaan </w:t>
      </w:r>
      <w:r>
        <w:t xml:space="preserve">"viimeiseen tilaukseen"</w:t>
      </w:r>
      <w:r>
        <w:t xml:space="preserve">, ja tätä käytäntöä noudatettiin monissa anniskelualueiden rajoihin rajoittuvissa pubeissa. Jotkin skotlantilaiset ja walesilaiset seurakunnat pysyivät </w:t>
      </w:r>
      <w:r>
        <w:rPr>
          <w:color w:val="6B8E23"/>
        </w:rPr>
        <w:t xml:space="preserve">sunnuntaisin </w:t>
      </w:r>
      <w:r>
        <w:t xml:space="preserve">virallisesti "kuivina" </w:t>
      </w:r>
      <w:r>
        <w:t xml:space="preserve">(vaikka usein tämä vaati vain koputtelua pubin takaovelle). Rajoitetut aukioloajat johtivat lukittujen pubien perinteeseen.</w:t>
      </w:r>
    </w:p>
    <w:p>
      <w:r>
        <w:rPr>
          <w:b/>
        </w:rPr>
        <w:t xml:space="preserve">Kysymys 0</w:t>
      </w:r>
    </w:p>
    <w:p>
      <w:r>
        <w:t xml:space="preserve">Mikä oli Kensingtonin pubien pakollinen sulkemisaika 1960-luvulla?</w:t>
      </w:r>
    </w:p>
    <w:p>
      <w:r>
        <w:rPr>
          <w:b/>
        </w:rPr>
        <w:t xml:space="preserve">Kysymys 1</w:t>
      </w:r>
    </w:p>
    <w:p>
      <w:r>
        <w:t xml:space="preserve">Mikä oli Knightsbridgen pubien pakollinen sulkemisaika 1960-luvulla?</w:t>
      </w:r>
    </w:p>
    <w:p>
      <w:r>
        <w:rPr>
          <w:b/>
        </w:rPr>
        <w:t xml:space="preserve">Kysymys 2</w:t>
      </w:r>
    </w:p>
    <w:p>
      <w:r>
        <w:t xml:space="preserve">Mikä on esimerkki englantilaisesta kaupungista, jossa panimot olivat valtion omistuksessa?</w:t>
      </w:r>
    </w:p>
    <w:p>
      <w:r>
        <w:rPr>
          <w:b/>
        </w:rPr>
        <w:t xml:space="preserve">Kysymys 3</w:t>
      </w:r>
    </w:p>
    <w:p>
      <w:r>
        <w:t xml:space="preserve">Minä vuonna valtion hallintojärjestelmä lopetettiin?</w:t>
      </w:r>
    </w:p>
    <w:p>
      <w:r>
        <w:rPr>
          <w:b/>
        </w:rPr>
        <w:t xml:space="preserve">Kysymys 4</w:t>
      </w:r>
    </w:p>
    <w:p>
      <w:r>
        <w:t xml:space="preserve">Minä päivinä skotlantilaiset ja walesilaiset pubit olivat usein "kuivia"?</w:t>
      </w:r>
    </w:p>
    <w:p>
      <w:r>
        <w:rPr>
          <w:b/>
        </w:rPr>
        <w:t xml:space="preserve">Teksti numero 26</w:t>
      </w:r>
    </w:p>
    <w:p>
      <w:r>
        <w:t xml:space="preserve">Sulkemisaikoja ei kuitenkaan yhä useammin noudatettu maaseutupubeissa. Englannissa ja Walesissa pubit saivat vuoteen 2000 mennessä olla laillisesti auki kello </w:t>
      </w:r>
      <w:r>
        <w:rPr>
          <w:color w:val="A9A9A9"/>
        </w:rPr>
        <w:t xml:space="preserve">11:stä </w:t>
      </w:r>
      <w:r>
        <w:t xml:space="preserve">(</w:t>
      </w:r>
      <w:r>
        <w:t xml:space="preserve">sunnuntaisin kello </w:t>
      </w:r>
      <w:r>
        <w:rPr>
          <w:color w:val="DCDCDC"/>
        </w:rPr>
        <w:t xml:space="preserve">12:00</w:t>
      </w:r>
      <w:r>
        <w:t xml:space="preserve">) kello </w:t>
      </w:r>
      <w:r>
        <w:rPr>
          <w:color w:val="2F4F4F"/>
        </w:rPr>
        <w:t xml:space="preserve">23:een </w:t>
      </w:r>
      <w:r>
        <w:t xml:space="preserve">(</w:t>
      </w:r>
      <w:r>
        <w:t xml:space="preserve">sunnuntaisin kello </w:t>
      </w:r>
      <w:r>
        <w:rPr>
          <w:color w:val="556B2F"/>
        </w:rPr>
        <w:t xml:space="preserve">22:30).</w:t>
      </w:r>
      <w:r>
        <w:t xml:space="preserve"> Tuona vuonna sallittiin myös ensimmäisenä vuonna jatkuva aukiolo 36 tunnin ajan uudenvuodenaattona kello 11:stä uudenvuodenpäivänä kello 23:een. Lisäksi monissa kaupungeissa oli säädöksiä, joiden mukaan jotkin pubit saivat jatkaa aukioloaikaa keskiyöhön tai yhteen yöllä, ja yökerhoille oli jo pitkään myönnetty myöhäislupia alkoholin tarjoiluun aamuun asti. Lontoon Smithfieldin markkinoiden, Billingsgaten kalamarkkinoiden ja Covent Gardenin hedelmä- ja kukkamarkkinoiden läheisyydessä sijaitsevat pubit ovat voineet olla auki </w:t>
      </w:r>
      <w:r>
        <w:t xml:space="preserve">tuntikausia</w:t>
      </w:r>
      <w:r>
        <w:rPr>
          <w:color w:val="6B8E23"/>
        </w:rPr>
        <w:t xml:space="preserve">24</w:t>
      </w:r>
      <w:r>
        <w:t xml:space="preserve"> päivässä jo viktoriaanisista ajoista lähtien, jotta markkinoiden vuorotyötä tekeviä työntekijöitä voitaisiin palvella.</w:t>
      </w:r>
    </w:p>
    <w:p>
      <w:r>
        <w:rPr>
          <w:b/>
        </w:rPr>
        <w:t xml:space="preserve">Kysymys 0</w:t>
      </w:r>
    </w:p>
    <w:p>
      <w:r>
        <w:t xml:space="preserve">Noin vuonna 2000, mikä oli viimeisin aika, jolloin Walesin pubit saattoivat olla auki joka päivä paitsi sunnuntaina?</w:t>
      </w:r>
    </w:p>
    <w:p>
      <w:r>
        <w:rPr>
          <w:b/>
        </w:rPr>
        <w:t xml:space="preserve">Kysymys 1</w:t>
      </w:r>
    </w:p>
    <w:p>
      <w:r>
        <w:t xml:space="preserve">Mikä oli Englannin pubien viimeisin laillinen sulkemisaika sunnuntaisin vuonna 2000?</w:t>
      </w:r>
    </w:p>
    <w:p>
      <w:r>
        <w:rPr>
          <w:b/>
        </w:rPr>
        <w:t xml:space="preserve">Kysymys 2</w:t>
      </w:r>
    </w:p>
    <w:p>
      <w:r>
        <w:t xml:space="preserve">Kuinka monta tuntia päivässä Billingsgaten kalamarkkinoiden lähellä sijaitsevat pubit saivat olla auki?</w:t>
      </w:r>
    </w:p>
    <w:p>
      <w:r>
        <w:rPr>
          <w:b/>
        </w:rPr>
        <w:t xml:space="preserve">Kysymys 3</w:t>
      </w:r>
    </w:p>
    <w:p>
      <w:r>
        <w:t xml:space="preserve">Milloin vuonna 2000 walesilaiset ja englantilaiset pubit saivat avata ovensa sunnuntaisin?</w:t>
      </w:r>
    </w:p>
    <w:p>
      <w:r>
        <w:rPr>
          <w:b/>
        </w:rPr>
        <w:t xml:space="preserve">Kysymys 4</w:t>
      </w:r>
    </w:p>
    <w:p>
      <w:r>
        <w:t xml:space="preserve">Milloin vuonna 2000 walesilaiset ja englantilaiset pubit saivat olla auki muina päivinä kuin sunnuntaina?</w:t>
      </w:r>
    </w:p>
    <w:p>
      <w:r>
        <w:rPr>
          <w:b/>
        </w:rPr>
        <w:t xml:space="preserve">Teksti numero 27</w:t>
      </w:r>
    </w:p>
    <w:p>
      <w:r>
        <w:rPr>
          <w:color w:val="A9A9A9"/>
        </w:rPr>
        <w:t xml:space="preserve">Skotlannin ja Pohjois-Irlannin </w:t>
      </w:r>
      <w:r>
        <w:t xml:space="preserve">anniskelulainsäädäntö on jo pitkään ollut joustavampi, ja paikallisviranomaiset ovat voineet määrätä pubien aukiolo- ja sulkemisaikoja. Skotlannissa tämä johtui sota-ajan anniskelulakien myöhäisestä kumoamisesta, joka pysyi voimassa </w:t>
      </w:r>
      <w:r>
        <w:rPr>
          <w:color w:val="DCDCDC"/>
        </w:rPr>
        <w:t xml:space="preserve">1976</w:t>
      </w:r>
      <w:r>
        <w:t xml:space="preserve">.</w:t>
      </w:r>
    </w:p>
    <w:p>
      <w:r>
        <w:rPr>
          <w:b/>
        </w:rPr>
        <w:t xml:space="preserve">Kysymys 0</w:t>
      </w:r>
    </w:p>
    <w:p>
      <w:r>
        <w:t xml:space="preserve">Milloin Skotlannissa lopetettiin sota-ajan lupalakien soveltaminen?</w:t>
      </w:r>
    </w:p>
    <w:p>
      <w:r>
        <w:rPr>
          <w:b/>
        </w:rPr>
        <w:t xml:space="preserve">Kysymys 1</w:t>
      </w:r>
    </w:p>
    <w:p>
      <w:r>
        <w:t xml:space="preserve">Mitkä Yhdistyneen kuningaskunnan lisenssilainsäädännön osatekijät olivat erityisen joustavia?</w:t>
      </w:r>
    </w:p>
    <w:p>
      <w:r>
        <w:rPr>
          <w:b/>
        </w:rPr>
        <w:t xml:space="preserve">Tekstin numero 28</w:t>
      </w:r>
    </w:p>
    <w:p>
      <w:r>
        <w:t xml:space="preserve">Vuoden 2003 lupalaki (Licensing Act 2003), joka tuli voimaan </w:t>
      </w:r>
      <w:r>
        <w:rPr>
          <w:color w:val="A9A9A9"/>
        </w:rPr>
        <w:t xml:space="preserve">24. marraskuuta 2005</w:t>
      </w:r>
      <w:r>
        <w:t xml:space="preserve">, konsolidoi useita lakeja yhdeksi laiksi. Sen ansiosta Englannissa ja Walesissa toimivat pubit voivat hakea </w:t>
      </w:r>
      <w:r>
        <w:rPr>
          <w:color w:val="DCDCDC"/>
        </w:rPr>
        <w:t xml:space="preserve">paikallisvaltuustolta </w:t>
      </w:r>
      <w:r>
        <w:t xml:space="preserve">haluamiaan aukioloaikoja. Väitettiin, että tämä lopettaisi väkivallan keskittymisen kello </w:t>
      </w:r>
      <w:r>
        <w:rPr>
          <w:color w:val="2F4F4F"/>
        </w:rPr>
        <w:t xml:space="preserve">23.30 </w:t>
      </w:r>
      <w:r>
        <w:t xml:space="preserve">aikaan</w:t>
      </w:r>
      <w:r>
        <w:t xml:space="preserve">, jolloin ihmisten oli poistuttava pubista, ja helpottaisi poliisitoimintaa. Käytännössä alkoholiin liittyvät sairaalahoitojaksot lisääntyivät lakimuutoksen jälkeen, ja alkoholi oli osallisena </w:t>
      </w:r>
      <w:r>
        <w:t xml:space="preserve">sairaalahoitoihin</w:t>
      </w:r>
      <w:r>
        <w:rPr>
          <w:color w:val="556B2F"/>
        </w:rPr>
        <w:t xml:space="preserve">207,800</w:t>
      </w:r>
      <w:r>
        <w:t xml:space="preserve"> vuosina 2006/7. Kriitikot väittivät, että nämä lait johtaisivat "24 tunnin juomiseen". Lain voimaantuloon mennessä 60 326 laitosta oli</w:t>
      </w:r>
      <w:r>
        <w:rPr>
          <w:color w:val="6B8E23"/>
        </w:rPr>
        <w:t xml:space="preserve">1,121</w:t>
      </w:r>
      <w:r>
        <w:t xml:space="preserve"> hakenut pidempiä aukioloaikoja ja </w:t>
      </w:r>
      <w:r>
        <w:t xml:space="preserve">lupaa myydä alkoholia 24 tuntia vuorokaudessa</w:t>
      </w:r>
      <w:r>
        <w:t xml:space="preserve">.</w:t>
      </w:r>
      <w:r>
        <w:t xml:space="preserve"> Yhdeksän kuukautta myöhemmin monet pubit eivät kuitenkaan olleet muuttaneet aukioloaikojaan, vaikka jotkin pubit pitivätkin auki pidempään viikonloppuisin, mutta harvoin yli kello yhden yöllä.</w:t>
      </w:r>
    </w:p>
    <w:p>
      <w:r>
        <w:rPr>
          <w:b/>
        </w:rPr>
        <w:t xml:space="preserve">Kysymys 0</w:t>
      </w:r>
    </w:p>
    <w:p>
      <w:r>
        <w:t xml:space="preserve">Milloin vuoden 2003 lupalaki tuli voimaan?</w:t>
      </w:r>
    </w:p>
    <w:p>
      <w:r>
        <w:rPr>
          <w:b/>
        </w:rPr>
        <w:t xml:space="preserve">Kysymys 1</w:t>
      </w:r>
    </w:p>
    <w:p>
      <w:r>
        <w:t xml:space="preserve">Kuka määritteli pubien aukioloajat vuoden 2003 anniskelulain jälkeen?</w:t>
      </w:r>
    </w:p>
    <w:p>
      <w:r>
        <w:rPr>
          <w:b/>
        </w:rPr>
        <w:t xml:space="preserve">Kysymys 2</w:t>
      </w:r>
    </w:p>
    <w:p>
      <w:r>
        <w:t xml:space="preserve">Milloin perinteisten sulkemisaikojen vuoksi oli usein väkivaltaa pubien ulkopuolella?</w:t>
      </w:r>
    </w:p>
    <w:p>
      <w:r>
        <w:rPr>
          <w:b/>
        </w:rPr>
        <w:t xml:space="preserve">Kysymys 3</w:t>
      </w:r>
    </w:p>
    <w:p>
      <w:r>
        <w:t xml:space="preserve">Kuinka monta alkoholiin liittyvää sairaalahoitoa tehtiin vuosina 2006/7?</w:t>
      </w:r>
    </w:p>
    <w:p>
      <w:r>
        <w:rPr>
          <w:b/>
        </w:rPr>
        <w:t xml:space="preserve">Kysymys 4</w:t>
      </w:r>
    </w:p>
    <w:p>
      <w:r>
        <w:t xml:space="preserve">Kuinka moni pubi haki lupaa myydä alkoholia 24 tuntia vuorokaudessa?</w:t>
      </w:r>
    </w:p>
    <w:p>
      <w:r>
        <w:rPr>
          <w:b/>
        </w:rPr>
        <w:t xml:space="preserve">Tekstin numero 29</w:t>
      </w:r>
    </w:p>
    <w:p>
      <w:r>
        <w:rPr>
          <w:color w:val="A9A9A9"/>
        </w:rPr>
        <w:t xml:space="preserve">Lukitus </w:t>
      </w:r>
      <w:r>
        <w:t xml:space="preserve">tarkoittaa, että pubin omistaja antaa juojien jäädä pubiin laillisen sulkemisaikansa jälkeen sillä perusteella, että kun ovet on lukittu, pubista tulee pikemminkin yksityinen juhlatilaisuus kuin pubi. Asiakkaat voivat laittaa rahaa baaritiskin taakse ennen virallista sulkemisaikaa ja lunastaa juomansa lukituksen aikana, joten teknisesti ottaen juomia ei myydä sulkemisajan jälkeen. Brittiläinen lock-in oli alun perin reaktio </w:t>
      </w:r>
      <w:r>
        <w:t xml:space="preserve">Englannin ja Walesin anniskelulakien muutoksiin</w:t>
      </w:r>
      <w:r>
        <w:rPr>
          <w:color w:val="DCDCDC"/>
        </w:rPr>
        <w:t xml:space="preserve">1915</w:t>
      </w:r>
      <w:r>
        <w:t xml:space="preserve">, joilla rajoitettiin aukioloaikoja, jotta tehdastyöläiset eivät tulisi humalassa paikalle ja haittaisi sotaponnistuksia. Vuodesta 1915 lähtien Yhdistyneen kuningaskunnan anniskelulainsäädäntö oli muuttunut hyvin vähän, ja sulkemisaika oli suhteellisen aikainen. Näin ollen sisäänlukemisen perinne säilyi. </w:t>
      </w:r>
      <w:r>
        <w:rPr>
          <w:color w:val="2F4F4F"/>
        </w:rPr>
        <w:t xml:space="preserve">Vuoden 2003 lisenssilain (Licensing Act 2003</w:t>
      </w:r>
      <w:r>
        <w:t xml:space="preserve">) voimaantulon </w:t>
      </w:r>
      <w:r>
        <w:t xml:space="preserve">jälkeen Englannissa ja Walesissa tilat voivat hakea aukioloaikojensa pidentämistä yli 23:n, mikä mahdollistaa ympärivuorokautisen juomisen ja poistaa suurelta osin tarpeen lock-in-ajoille. Tupakointikiellon voimaantulon jälkeen joissakin pubeissa oli käytössä lukitus, jonka aikana jäljellä olevat asiakkaat saivat tupakoida ilman seuraamuksia, mutta toisin kuin juomisen lukitus, </w:t>
      </w:r>
      <w:r>
        <w:rPr>
          <w:color w:val="556B2F"/>
        </w:rPr>
        <w:t xml:space="preserve">tupakoinnin salliminen </w:t>
      </w:r>
      <w:r>
        <w:t xml:space="preserve">pubissa oli edelleen rikos, josta voitiin nostaa syyte.</w:t>
      </w:r>
    </w:p>
    <w:p>
      <w:r>
        <w:rPr>
          <w:b/>
        </w:rPr>
        <w:t xml:space="preserve">Kysymys 0</w:t>
      </w:r>
    </w:p>
    <w:p>
      <w:r>
        <w:t xml:space="preserve">Miksi kutsutaan sitä, kun pubin omistaja sallii asiakkaiden jäädä, vaikka pubin olisi pitänyt sulkea?</w:t>
      </w:r>
    </w:p>
    <w:p>
      <w:r>
        <w:rPr>
          <w:b/>
        </w:rPr>
        <w:t xml:space="preserve">Kysymys 1</w:t>
      </w:r>
    </w:p>
    <w:p>
      <w:r>
        <w:t xml:space="preserve">Minkä lain mukaan pubit voivat hakea lupaa pidentää sulkemisaikojaan klo 23 jälkeen?</w:t>
      </w:r>
    </w:p>
    <w:p>
      <w:r>
        <w:rPr>
          <w:b/>
        </w:rPr>
        <w:t xml:space="preserve">Kysymys 2</w:t>
      </w:r>
    </w:p>
    <w:p>
      <w:r>
        <w:t xml:space="preserve">Minkä vuoden laki johti siihen, että "lock-in" on olemassa?</w:t>
      </w:r>
    </w:p>
    <w:p>
      <w:r>
        <w:rPr>
          <w:b/>
        </w:rPr>
        <w:t xml:space="preserve">Kysymys 3</w:t>
      </w:r>
    </w:p>
    <w:p>
      <w:r>
        <w:t xml:space="preserve">Mikä pubin omistajan toiminta voi johtaa hänen syytteeseenpanoonsa?</w:t>
      </w:r>
    </w:p>
    <w:p>
      <w:r>
        <w:rPr>
          <w:b/>
        </w:rPr>
        <w:t xml:space="preserve">Tekstin numero 30</w:t>
      </w:r>
    </w:p>
    <w:p>
      <w:r>
        <w:rPr>
          <w:color w:val="A9A9A9"/>
        </w:rPr>
        <w:t xml:space="preserve">Maaliskuussa </w:t>
      </w:r>
      <w:r>
        <w:t xml:space="preserve">2006 </w:t>
      </w:r>
      <w:r>
        <w:t xml:space="preserve">säädettiin laki, jolla kiellettiin tupakointi kaikilla suljetuilla julkisilla paikoilla Skotlannissa</w:t>
      </w:r>
      <w:r>
        <w:rPr>
          <w:color w:val="A9A9A9"/>
        </w:rPr>
        <w:t xml:space="preserve">.</w:t>
      </w:r>
      <w:r>
        <w:t xml:space="preserve"> Wales seurasi esimerkkiä </w:t>
      </w:r>
      <w:r>
        <w:rPr>
          <w:color w:val="DCDCDC"/>
        </w:rPr>
        <w:t xml:space="preserve">huhtikuussa 2007</w:t>
      </w:r>
      <w:r>
        <w:t xml:space="preserve">, ja Englannissa kielto otettiin käyttöön </w:t>
      </w:r>
      <w:r>
        <w:rPr>
          <w:color w:val="2F4F4F"/>
        </w:rPr>
        <w:t xml:space="preserve">heinäkuussa 2007</w:t>
      </w:r>
      <w:r>
        <w:t xml:space="preserve">. Pubien vuokranantajat olivat ennen lain voimaantuloa ilmaisseet huolensa siitä, että tupakointikielto vaikuttaisi kielteisesti myyntiin. Kahden vuoden jälkeen kiellon vaikutus oli vaihteleva; joidenkin pubien myynti laski, kun taas toisten pubien elintarvikemyynti kasvoi. </w:t>
      </w:r>
      <w:r>
        <w:t xml:space="preserve">Wetherspoon-pubiketju ilmoitti kesäkuussa 2009, että sen tulos oli odotusten yläpäässä; Scottish &amp; Newcastlen, jonka </w:t>
      </w:r>
      <w:r>
        <w:rPr>
          <w:color w:val="6B8E23"/>
        </w:rPr>
        <w:t xml:space="preserve">Carlsberg ja Heineken </w:t>
      </w:r>
      <w:r>
        <w:t xml:space="preserve">ottivat haltuunsa </w:t>
      </w:r>
      <w:r>
        <w:t xml:space="preserve">tammikuussa 2008, kerrottiin kuitenkin osittain johtuvan sen heikkoudesta, joka johtui kiellon aiheuttamasta myynnin laskusta. Samanlaisia kieltoja sovelletaan Australian pubeissa, joissa tupakointi on sallittu vain niille osoitetuilla alueilla.</w:t>
      </w:r>
    </w:p>
    <w:p>
      <w:r>
        <w:rPr>
          <w:b/>
        </w:rPr>
        <w:t xml:space="preserve">Kysymys 0</w:t>
      </w:r>
    </w:p>
    <w:p>
      <w:r>
        <w:t xml:space="preserve">Missä kuussa ja minä vuonna tupakointi kiellettiin julkisilla paikoilla Skotlannissa?</w:t>
      </w:r>
    </w:p>
    <w:p>
      <w:r>
        <w:rPr>
          <w:b/>
        </w:rPr>
        <w:t xml:space="preserve">Kysymys 1</w:t>
      </w:r>
    </w:p>
    <w:p>
      <w:r>
        <w:t xml:space="preserve">Milloin Walesissa kiellettiin tupakointi julkisilla paikoilla?</w:t>
      </w:r>
    </w:p>
    <w:p>
      <w:r>
        <w:rPr>
          <w:b/>
        </w:rPr>
        <w:t xml:space="preserve">Kysymys 2</w:t>
      </w:r>
    </w:p>
    <w:p>
      <w:r>
        <w:t xml:space="preserve">Missä kuussa ja minä vuonna Englanti kielsi julkisen tupakoinnin?</w:t>
      </w:r>
    </w:p>
    <w:p>
      <w:r>
        <w:rPr>
          <w:b/>
        </w:rPr>
        <w:t xml:space="preserve">Kysymys 3</w:t>
      </w:r>
    </w:p>
    <w:p>
      <w:r>
        <w:t xml:space="preserve">Mikä yhtiö otti haltuunsa Scottish &amp; Newcastlen pubit?</w:t>
      </w:r>
    </w:p>
    <w:p>
      <w:r>
        <w:rPr>
          <w:b/>
        </w:rPr>
        <w:t xml:space="preserve">Kysymys 4</w:t>
      </w:r>
    </w:p>
    <w:p>
      <w:r>
        <w:t xml:space="preserve">Mikä pubiketju ilmoitti suotuisista voitoista kesäkuussa 2009?</w:t>
      </w:r>
    </w:p>
    <w:p>
      <w:r>
        <w:rPr>
          <w:b/>
        </w:rPr>
        <w:t xml:space="preserve">Tekstin numero 31</w:t>
      </w:r>
    </w:p>
    <w:p>
      <w:r>
        <w:t xml:space="preserve">1700-luvun </w:t>
      </w:r>
      <w:r>
        <w:t xml:space="preserve">lopulla </w:t>
      </w:r>
      <w:r>
        <w:t xml:space="preserve">pubiin perustettiin uusi huone: saluuna. 1700-luvun </w:t>
      </w:r>
      <w:r>
        <w:t xml:space="preserve">lopulla </w:t>
      </w:r>
      <w:r>
        <w:t xml:space="preserve">olutravintolat olivat aina tarjonneet jonkinlaista viihdettä - laulua, pelaamista tai urheilua. </w:t>
      </w:r>
      <w:r>
        <w:t xml:space="preserve">Islingtonissa sijaitseva </w:t>
      </w:r>
      <w:r>
        <w:rPr>
          <w:color w:val="DCDCDC"/>
        </w:rPr>
        <w:t xml:space="preserve">Balls Pond Road sai </w:t>
      </w:r>
      <w:r>
        <w:t xml:space="preserve">nimensä erään herra Ballin johtaman ravintolan mukaan, jonka takaosassa oli ankkalampi, jossa juomarit saattoivat maksua vastaan mennä ulos ja ampua ankkoja. Yleisempi oli kuitenkin korttihuone tai biljardihuone. saluuna oli huone, jossa pääsymaksua tai korkeampaa juomahintaa vastaan esitettiin laulua, tanssia, draamaa tai komediaa ja juomat tarjoiltiin pöydässä. tästä syntyi suosittu viihdemuoto music hall - show, joka koostui erilaisista esityksistä. tunnetuin lontoolainen saluuna oli </w:t>
      </w:r>
      <w:r>
        <w:rPr>
          <w:color w:val="2F4F4F"/>
        </w:rPr>
        <w:t xml:space="preserve">The Eagle -</w:t>
      </w:r>
      <w:r>
        <w:t xml:space="preserve">nimisessä paikassa</w:t>
      </w:r>
      <w:r>
        <w:t xml:space="preserve">, </w:t>
      </w:r>
      <w:r>
        <w:rPr>
          <w:color w:val="556B2F"/>
        </w:rPr>
        <w:t xml:space="preserve">City Roadilla </w:t>
      </w:r>
      <w:r>
        <w:t xml:space="preserve">sijaitseva Grecian saluuna, </w:t>
      </w:r>
      <w:r>
        <w:t xml:space="preserve">joka on edelleen kuuluisa lastenlorun vuoksi: "Up and down the City Road / In and out The Eagle / That's the way the money goes / Pop goes the </w:t>
      </w:r>
      <w:r>
        <w:rPr>
          <w:color w:val="6B8E23"/>
        </w:rPr>
        <w:t xml:space="preserve">weasel</w:t>
      </w:r>
      <w:r>
        <w:t xml:space="preserve">". Tämä tarkoitti sitä, että asiakas oli käyttänyt kaikki rahansa The Eaglessa ja joutui panttamaan "näädän" saadakseen lisää. "Weasel":n merkitys on epäselvä, mutta kaksi todennäköisintä määritelmää ovat: litteä silitysrauta, jota käytetään vaatteiden viimeistelyyn, tai rimmaava slangi takille (weasel ja stoat).</w:t>
      </w:r>
    </w:p>
    <w:p>
      <w:r>
        <w:rPr>
          <w:b/>
        </w:rPr>
        <w:t xml:space="preserve">Kysymys 0</w:t>
      </w:r>
    </w:p>
    <w:p>
      <w:r>
        <w:t xml:space="preserve">Mikä Islingtonin katu on nimetty herra Ballin pitämän pubin mukaan?</w:t>
      </w:r>
    </w:p>
    <w:p>
      <w:r>
        <w:rPr>
          <w:b/>
        </w:rPr>
        <w:t xml:space="preserve">Kysymys 1</w:t>
      </w:r>
    </w:p>
    <w:p>
      <w:r>
        <w:t xml:space="preserve">Millä kadulla Grecian Saloon sijaitsi?</w:t>
      </w:r>
    </w:p>
    <w:p>
      <w:r>
        <w:rPr>
          <w:b/>
        </w:rPr>
        <w:t xml:space="preserve">Kysymys 2</w:t>
      </w:r>
    </w:p>
    <w:p>
      <w:r>
        <w:t xml:space="preserve">Missä pubissa Grecian Saloon sijaitsi?</w:t>
      </w:r>
    </w:p>
    <w:p>
      <w:r>
        <w:rPr>
          <w:b/>
        </w:rPr>
        <w:t xml:space="preserve">Kysymys 3</w:t>
      </w:r>
    </w:p>
    <w:p>
      <w:r>
        <w:t xml:space="preserve">Mikä on rimmaava slangi sanalle "takki"?</w:t>
      </w:r>
    </w:p>
    <w:p>
      <w:r>
        <w:rPr>
          <w:b/>
        </w:rPr>
        <w:t xml:space="preserve">Kysymys 4</w:t>
      </w:r>
    </w:p>
    <w:p>
      <w:r>
        <w:t xml:space="preserve">Millä vuosisadalla saluunat vakiintuivat?</w:t>
      </w:r>
    </w:p>
    <w:p>
      <w:r>
        <w:rPr>
          <w:b/>
        </w:rPr>
        <w:t xml:space="preserve">Tekstin numero 32</w:t>
      </w:r>
    </w:p>
    <w:p>
      <w:r>
        <w:t xml:space="preserve">Muutamissa pubeissa on näyttämöesityksiä, kuten vakavaa draamaa, </w:t>
      </w:r>
      <w:r>
        <w:rPr>
          <w:color w:val="A9A9A9"/>
        </w:rPr>
        <w:t xml:space="preserve">stand up -komiikkaa</w:t>
      </w:r>
      <w:r>
        <w:t xml:space="preserve">, musiikkibändejä, kabareeta tai stripteasea; kuitenkin </w:t>
      </w:r>
      <w:r>
        <w:rPr>
          <w:color w:val="DCDCDC"/>
        </w:rPr>
        <w:t xml:space="preserve">juke boxit</w:t>
      </w:r>
      <w:r>
        <w:t xml:space="preserve">, karaoke ja muut ennalta nauhoitetun musiikin muodot ovat muutoin korvanneet musiikillisen perinteen, jossa piano tai kitara soittaa ja laulaa.[Viittaus tarvitaan].</w:t>
      </w:r>
    </w:p>
    <w:p>
      <w:r>
        <w:rPr>
          <w:b/>
        </w:rPr>
        <w:t xml:space="preserve">Kysymys 0</w:t>
      </w:r>
    </w:p>
    <w:p>
      <w:r>
        <w:t xml:space="preserve">Mikä on kabareen, striptease-esityksen, bändien ja draaman ohella sellainen näyttämöesitys, jota voi esiintyä pubeissa?</w:t>
      </w:r>
    </w:p>
    <w:p>
      <w:r>
        <w:rPr>
          <w:b/>
        </w:rPr>
        <w:t xml:space="preserve">Kysymys 1</w:t>
      </w:r>
    </w:p>
    <w:p>
      <w:r>
        <w:t xml:space="preserve">Minkälaista ennalta nauhoitettua musiikkia karaoken ohella käytetään usein pubeissa?</w:t>
      </w:r>
    </w:p>
    <w:p>
      <w:r>
        <w:rPr>
          <w:b/>
        </w:rPr>
        <w:t xml:space="preserve">Tekstin numero 33</w:t>
      </w:r>
    </w:p>
    <w:p>
      <w:r>
        <w:t xml:space="preserve">1900-luvulle tultaessa </w:t>
      </w:r>
      <w:r>
        <w:rPr>
          <w:color w:val="A9A9A9"/>
        </w:rPr>
        <w:t xml:space="preserve">saluunasta </w:t>
      </w:r>
      <w:r>
        <w:t xml:space="preserve">eli lounge-baarista oli tullut </w:t>
      </w:r>
      <w:r>
        <w:rPr>
          <w:color w:val="DCDCDC"/>
        </w:rPr>
        <w:t xml:space="preserve">keskiluokkainen </w:t>
      </w:r>
      <w:r>
        <w:t xml:space="preserve">huone - matot lattialla, tyynyt istuimilla ja penni tai kaksi hinnoissa, kun taas julkinen baari eli anniskeluhuone pysyi </w:t>
      </w:r>
      <w:r>
        <w:rPr>
          <w:color w:val="2F4F4F"/>
        </w:rPr>
        <w:t xml:space="preserve">työväenluokkaisena </w:t>
      </w:r>
      <w:r>
        <w:t xml:space="preserve">paljain laudoin, joskus sahanpuruilla, jotka imevät sylkemisen ja roiskeet (tunnetaan nimellä "</w:t>
      </w:r>
      <w:r>
        <w:rPr>
          <w:color w:val="556B2F"/>
        </w:rPr>
        <w:t xml:space="preserve">sylkäisy ja sahanpuru</w:t>
      </w:r>
      <w:r>
        <w:t xml:space="preserve">"), kovilla istuimilla ja halvalla oluella[1]. </w:t>
      </w:r>
      <w:r>
        <w:t xml:space="preserve">Tämä baari tunnettiin nimellä four-ale-baari niistä ajoista, jolloin halvin siellä tarjoiltu olut maksoi </w:t>
      </w:r>
      <w:r>
        <w:t xml:space="preserve">penceä</w:t>
      </w:r>
      <w:r>
        <w:rPr>
          <w:color w:val="6B8E23"/>
        </w:rPr>
        <w:t xml:space="preserve">4</w:t>
      </w:r>
      <w:r>
        <w:t xml:space="preserve"> (4d) litralta[citation needed].[citation needed].</w:t>
      </w:r>
    </w:p>
    <w:p>
      <w:r>
        <w:rPr>
          <w:b/>
        </w:rPr>
        <w:t xml:space="preserve">Kysymys 0</w:t>
      </w:r>
    </w:p>
    <w:p>
      <w:r>
        <w:t xml:space="preserve">Mikä sosioekonominen luokka liittyi lounge-baariin 1900-luvulla?</w:t>
      </w:r>
    </w:p>
    <w:p>
      <w:r>
        <w:rPr>
          <w:b/>
        </w:rPr>
        <w:t xml:space="preserve">Kysymys 1</w:t>
      </w:r>
    </w:p>
    <w:p>
      <w:r>
        <w:t xml:space="preserve">Mikä taloudellinen luokka oli todennäköisimmin tavattavissa anniskeluhuoneessa?</w:t>
      </w:r>
    </w:p>
    <w:p>
      <w:r>
        <w:rPr>
          <w:b/>
        </w:rPr>
        <w:t xml:space="preserve">Kysymys 2</w:t>
      </w:r>
    </w:p>
    <w:p>
      <w:r>
        <w:t xml:space="preserve">Paljonko penneinä ilmaistuna halvin olut maksoi neljän kaljan baarissa?</w:t>
      </w:r>
    </w:p>
    <w:p>
      <w:r>
        <w:rPr>
          <w:b/>
        </w:rPr>
        <w:t xml:space="preserve">Kysymys 3</w:t>
      </w:r>
    </w:p>
    <w:p>
      <w:r>
        <w:t xml:space="preserve">Mikä oli hanahuoneen sahanpurun nimi, jonka tarkoituksena oli imeä roiskeet ja sylki?</w:t>
      </w:r>
    </w:p>
    <w:p>
      <w:r>
        <w:rPr>
          <w:b/>
        </w:rPr>
        <w:t xml:space="preserve">Kysymys 4</w:t>
      </w:r>
    </w:p>
    <w:p>
      <w:r>
        <w:t xml:space="preserve">Mikä on toinen nimi lounge-baarille?</w:t>
      </w:r>
    </w:p>
    <w:p>
      <w:r>
        <w:rPr>
          <w:b/>
        </w:rPr>
        <w:t xml:space="preserve">Tekstin numero 34</w:t>
      </w:r>
    </w:p>
    <w:p>
      <w:r>
        <w:t xml:space="preserve">Myöhemmin julkiset baarit paranivat vähitellen, kunnes joskus lähes ainoa ero oli hinnoissa, joten asiakkaat saattoivat valita edullisuuden ja yksinoikeuden (tai nuoruuden ja iän, jukeboxin tai tikkataulun) välillä. </w:t>
      </w:r>
      <w:r>
        <w:rPr>
          <w:color w:val="A9A9A9"/>
        </w:rPr>
        <w:t xml:space="preserve">1960- ja 1970-luvuilla </w:t>
      </w:r>
      <w:r>
        <w:t xml:space="preserve">luokkaerojen hämärtyessä </w:t>
      </w:r>
      <w:r>
        <w:t xml:space="preserve">saluunan ja julkisen baarin välinen ero nähtiin usein vanhanaikaisena, ja se usein poistettiinkin, yleensä </w:t>
      </w:r>
      <w:r>
        <w:rPr>
          <w:color w:val="DCDCDC"/>
        </w:rPr>
        <w:t xml:space="preserve">poistamalla väliseinä tai väliseinä</w:t>
      </w:r>
      <w:r>
        <w:t xml:space="preserve">.[Vaikka pubien ovissa voi edelleen olla nimitykset saluuna ja pubibaari, hinnat (ja usein myös kalusteet ja sisustus) ovat samat kaikissa tiloissa, ja monissa pubeissa on nykyään yksi suuri huone. Ravintolaruokailun nykyaikainen merkitys pubeissa kannustaa kuitenkin joitakin toimipaikkoja säilyttämään erillisiä huoneita tai alueita.</w:t>
      </w:r>
    </w:p>
    <w:p>
      <w:r>
        <w:rPr>
          <w:b/>
        </w:rPr>
        <w:t xml:space="preserve">Kysymys 0</w:t>
      </w:r>
    </w:p>
    <w:p>
      <w:r>
        <w:t xml:space="preserve">Millä vuosikymmenillä luokkaerot murtuivat Britanniassa?</w:t>
      </w:r>
    </w:p>
    <w:p>
      <w:r>
        <w:rPr>
          <w:b/>
        </w:rPr>
        <w:t xml:space="preserve">Kysymys 1</w:t>
      </w:r>
    </w:p>
    <w:p>
      <w:r>
        <w:t xml:space="preserve">Mikä oli yleinen tapa poistaa jako saluunan ja baarin välillä?</w:t>
      </w:r>
    </w:p>
    <w:p>
      <w:r>
        <w:rPr>
          <w:b/>
        </w:rPr>
        <w:t xml:space="preserve">Tekstin numero 35</w:t>
      </w:r>
    </w:p>
    <w:p>
      <w:r>
        <w:rPr>
          <w:color w:val="A9A9A9"/>
        </w:rPr>
        <w:t xml:space="preserve">Tupakointihuone</w:t>
      </w:r>
      <w:r>
        <w:t xml:space="preserve">, jota joskus kutsuttiin myös savuhuoneeksi, oli tyypillisesti pieni, hyvin yksityinen huone, josta oli pääsy baariin ja jossa oli </w:t>
      </w:r>
      <w:r>
        <w:rPr>
          <w:color w:val="DCDCDC"/>
        </w:rPr>
        <w:t xml:space="preserve">himmeä </w:t>
      </w:r>
      <w:r>
        <w:t xml:space="preserve">lasi-ikkuna pään korkeudella. </w:t>
      </w:r>
      <w:r>
        <w:t xml:space="preserve">Kuppilassa oluesta maksettiin </w:t>
      </w:r>
      <w:r>
        <w:rPr>
          <w:color w:val="2F4F4F"/>
        </w:rPr>
        <w:t xml:space="preserve">korkeampi </w:t>
      </w:r>
      <w:r>
        <w:t xml:space="preserve">hinta, eikä kukaan voinut katsoa sisään ja nähdä juojia. Näitä huoneita eivät käyttäneet vain varakkaat vieraat. Kuppila oli tarkoitettu asiakkaille, jotka eivät halunneet tulla nähdyksi julkisessa baarissa. Naiset nauttivat usein yksityisjuomia kuppilassa aikana, jolloin naisten oleskelua pubissa paheksuttiin. Paikallinen poliisi saattoi piipahtaa paikalle rauhalliselle tuopille, </w:t>
      </w:r>
      <w:r>
        <w:rPr>
          <w:color w:val="556B2F"/>
        </w:rPr>
        <w:t xml:space="preserve">kirkkoherra </w:t>
      </w:r>
      <w:r>
        <w:t xml:space="preserve">illan viskille tai rakastavaiset tapaamiselle.</w:t>
      </w:r>
    </w:p>
    <w:p>
      <w:r>
        <w:rPr>
          <w:b/>
        </w:rPr>
        <w:t xml:space="preserve">Kysymys 0</w:t>
      </w:r>
    </w:p>
    <w:p>
      <w:r>
        <w:t xml:space="preserve">Mikä on toinen nimi savuhuoneelle?</w:t>
      </w:r>
    </w:p>
    <w:p>
      <w:r>
        <w:rPr>
          <w:b/>
        </w:rPr>
        <w:t xml:space="preserve">Kysymys 1</w:t>
      </w:r>
    </w:p>
    <w:p>
      <w:r>
        <w:t xml:space="preserve">Mikä oli savuhuoneen ja muun baarin oluen hinnan suhde?</w:t>
      </w:r>
    </w:p>
    <w:p>
      <w:r>
        <w:rPr>
          <w:b/>
        </w:rPr>
        <w:t xml:space="preserve">Kysymys 2</w:t>
      </w:r>
    </w:p>
    <w:p>
      <w:r>
        <w:t xml:space="preserve">Paikallisen poliisin ohella mikä ammatti mainitaan esimerkkinä henkilöstä, joka voisi käyttää snugia?</w:t>
      </w:r>
    </w:p>
    <w:p>
      <w:r>
        <w:rPr>
          <w:b/>
        </w:rPr>
        <w:t xml:space="preserve">Kysymys 3</w:t>
      </w:r>
    </w:p>
    <w:p>
      <w:r>
        <w:t xml:space="preserve">Mistä olivat kämpän ikkunat tehty?</w:t>
      </w:r>
    </w:p>
    <w:p>
      <w:r>
        <w:rPr>
          <w:b/>
        </w:rPr>
        <w:t xml:space="preserve">Tekstin numero 36</w:t>
      </w:r>
    </w:p>
    <w:p>
      <w:r>
        <w:t xml:space="preserve">CAMRA on tutkinut </w:t>
      </w:r>
      <w:r>
        <w:t xml:space="preserve">Ison-Britannian pubeja</w:t>
      </w:r>
      <w:r>
        <w:rPr>
          <w:color w:val="A9A9A9"/>
        </w:rPr>
        <w:t xml:space="preserve">50,000</w:t>
      </w:r>
      <w:r>
        <w:t xml:space="preserve"> ja uskoo, että </w:t>
      </w:r>
      <w:r>
        <w:rPr>
          <w:color w:val="DCDCDC"/>
        </w:rPr>
        <w:t xml:space="preserve">hyvin harvoissa </w:t>
      </w:r>
      <w:r>
        <w:t xml:space="preserve">pubeissa on vielä klassisia snuggeja. Nämä ovat historiallisen sisustuksen luettelossa, jotta ne voidaan säilyttää.</w:t>
      </w:r>
    </w:p>
    <w:p>
      <w:r>
        <w:rPr>
          <w:b/>
        </w:rPr>
        <w:t xml:space="preserve">Kysymys 0</w:t>
      </w:r>
    </w:p>
    <w:p>
      <w:r>
        <w:t xml:space="preserve">Kuinka monta pubia osallistui CAMRAn tutkimukseen?</w:t>
      </w:r>
    </w:p>
    <w:p>
      <w:r>
        <w:rPr>
          <w:b/>
        </w:rPr>
        <w:t xml:space="preserve">Kysymys 1</w:t>
      </w:r>
    </w:p>
    <w:p>
      <w:r>
        <w:t xml:space="preserve">Kuinka monessa pubissa Britanniassa on CAMRAn mukaan klassisia kuppiloita?</w:t>
      </w:r>
    </w:p>
    <w:p>
      <w:r>
        <w:rPr>
          <w:b/>
        </w:rPr>
        <w:t xml:space="preserve">Tekstin numero 37</w:t>
      </w:r>
    </w:p>
    <w:p>
      <w:r>
        <w:t xml:space="preserve">Se oli pubi, jossa otettiin ensimmäisenä käyttöön käsite, jonka mukaan baaritiskiä käytetään oluen tarjoiluun. Siihen </w:t>
      </w:r>
      <w:r>
        <w:t xml:space="preserve">asti olutravintoloissa </w:t>
      </w:r>
      <w:r>
        <w:rPr>
          <w:color w:val="A9A9A9"/>
        </w:rPr>
        <w:t xml:space="preserve">olut tuotiin pöytiin </w:t>
      </w:r>
      <w:r>
        <w:t xml:space="preserve">tai penkkeihin, kuten on edelleen tapana esimerkiksi olutpuutarhoissa ja muissa juomapaikoissa Saksassa. Tiskillä saattoi olla tiskipöytä, jossa johtaja saattoi tehdä paperitöitä ja pitää samalla asiakkaita silmällä, mutta oluttynnyreitä säilytettiin erillisessä </w:t>
      </w:r>
      <w:r>
        <w:rPr>
          <w:color w:val="DCDCDC"/>
        </w:rPr>
        <w:t xml:space="preserve">anniskeluhuoneessa</w:t>
      </w:r>
      <w:r>
        <w:t xml:space="preserve">. Kun </w:t>
      </w:r>
      <w:r>
        <w:t xml:space="preserve">ensimmäiset pubit rakennettiin, päähuoneena oli yleisötila, jossa oli suuri tarjoilutiski, joka oli kopioitu </w:t>
      </w:r>
      <w:r>
        <w:rPr>
          <w:color w:val="2F4F4F"/>
        </w:rPr>
        <w:t xml:space="preserve">gin-taloista, ja tarkoituksena oli </w:t>
      </w:r>
      <w:r>
        <w:t xml:space="preserve">palvella mahdollisimman monta ihmistä mahdollisimman lyhyessä ajassa. Se tuli tunnetuksi nimellä public bar[citation needed]. Muissa, yksityisemmissä huoneissa ei ollut tarjoilutiskiä, vaan olut tuotiin niille julkisesta baarista. Midlandsissa ja pohjoisessa on useita pubeja, jotka säilyttävät edelleen tämän järjestelmän, mutta nykyään asiakas hakee oluen itse anniskeluhuoneesta tai julkisesta baarista. Yksi näistä on The Vine, joka tunnetaan paikallisesti nimellä </w:t>
      </w:r>
      <w:r>
        <w:rPr>
          <w:color w:val="556B2F"/>
        </w:rPr>
        <w:t xml:space="preserve">The Bull and Bladder</w:t>
      </w:r>
      <w:r>
        <w:t xml:space="preserve">, </w:t>
      </w:r>
      <w:r>
        <w:rPr>
          <w:color w:val="6B8E23"/>
        </w:rPr>
        <w:t xml:space="preserve">Brierley Hillissä </w:t>
      </w:r>
      <w:r>
        <w:t xml:space="preserve">Birminghamin lähellä, ja toinen Cock at Broom Bedfordshiressä, joka on sarja pieniä huoneita, joissa tarjoilijat tarjoilevat juomia ja ruokaa. Manchesterin alueella julkinen baari tunnettiin nimellä "holvi", ja muut tilat olivat lounge ja snug kuten muualla. 1970-luvun alkuun mennessä pyrittiin siirtymään yhteen suureen juomahuoneeseen, ja panimot investoivat innokkaasti sisustukseen ja teemoitukseen.</w:t>
      </w:r>
    </w:p>
    <w:p>
      <w:r>
        <w:rPr>
          <w:b/>
        </w:rPr>
        <w:t xml:space="preserve">Kysymys 0</w:t>
      </w:r>
    </w:p>
    <w:p>
      <w:r>
        <w:t xml:space="preserve">Mitä palvelijat tekevät Saksassa tarjoillakseen olutta olutpuutarhoissa?</w:t>
      </w:r>
    </w:p>
    <w:p>
      <w:r>
        <w:rPr>
          <w:b/>
        </w:rPr>
        <w:t xml:space="preserve">Kysymys 1</w:t>
      </w:r>
    </w:p>
    <w:p>
      <w:r>
        <w:t xml:space="preserve">Missä olutlaitokset säilyttivät oluttynnyreitä ennen pubia?</w:t>
      </w:r>
    </w:p>
    <w:p>
      <w:r>
        <w:rPr>
          <w:b/>
        </w:rPr>
        <w:t xml:space="preserve">Kysymys 2</w:t>
      </w:r>
    </w:p>
    <w:p>
      <w:r>
        <w:t xml:space="preserve">Mitkä laitokset innoittivat pubeja perustamaan tarjoilubaareja?</w:t>
      </w:r>
    </w:p>
    <w:p>
      <w:r>
        <w:rPr>
          <w:b/>
        </w:rPr>
        <w:t xml:space="preserve">Kysymys 3</w:t>
      </w:r>
    </w:p>
    <w:p>
      <w:r>
        <w:t xml:space="preserve">Missä paikkakunnalla sijaitsee The Vine -niminen pubi?</w:t>
      </w:r>
    </w:p>
    <w:p>
      <w:r>
        <w:rPr>
          <w:b/>
        </w:rPr>
        <w:t xml:space="preserve">Kysymys 4</w:t>
      </w:r>
    </w:p>
    <w:p>
      <w:r>
        <w:t xml:space="preserve">Miksi paikalliset kutsuvat The Vine -viiniköynnöstä?</w:t>
      </w:r>
    </w:p>
    <w:p>
      <w:r>
        <w:rPr>
          <w:b/>
        </w:rPr>
        <w:t xml:space="preserve">Teksti numero 38</w:t>
      </w:r>
    </w:p>
    <w:p>
      <w:r>
        <w:rPr>
          <w:color w:val="A9A9A9"/>
        </w:rPr>
        <w:t xml:space="preserve">Isambard Kingdom Brunel</w:t>
      </w:r>
      <w:r>
        <w:t xml:space="preserve">, </w:t>
      </w:r>
      <w:r>
        <w:rPr>
          <w:color w:val="DCDCDC"/>
        </w:rPr>
        <w:t xml:space="preserve">brittiläinen </w:t>
      </w:r>
      <w:r>
        <w:rPr>
          <w:color w:val="2F4F4F"/>
        </w:rPr>
        <w:t xml:space="preserve">insinööri ja rautateiden rakentaja</w:t>
      </w:r>
      <w:r>
        <w:t xml:space="preserve">, otti </w:t>
      </w:r>
      <w:r>
        <w:rPr>
          <w:color w:val="556B2F"/>
        </w:rPr>
        <w:t xml:space="preserve">Swindonin asemapubissa </w:t>
      </w:r>
      <w:r>
        <w:t xml:space="preserve">käyttöön ajatuksen pyöreästä baarista, </w:t>
      </w:r>
      <w:r>
        <w:t xml:space="preserve">jotta asiakkaat saisivat palvelua nopeasti eivätkä myöhästyisi junista. Näistä saari-baareista tuli suosittuja, koska niiden ansiosta henkilökunta pystyi myös palvelemaan asiakkaita useissa eri huoneissa baarin ympärillä.</w:t>
      </w:r>
    </w:p>
    <w:p>
      <w:r>
        <w:rPr>
          <w:b/>
        </w:rPr>
        <w:t xml:space="preserve">Kysymys 0</w:t>
      </w:r>
    </w:p>
    <w:p>
      <w:r>
        <w:t xml:space="preserve">Kuka oli pyöreän baarin edelläkävijä?</w:t>
      </w:r>
    </w:p>
    <w:p>
      <w:r>
        <w:rPr>
          <w:b/>
        </w:rPr>
        <w:t xml:space="preserve">Kysymys 1</w:t>
      </w:r>
    </w:p>
    <w:p>
      <w:r>
        <w:t xml:space="preserve">Missä laitoksessa pyöreä palkki otettiin käyttöön?</w:t>
      </w:r>
    </w:p>
    <w:p>
      <w:r>
        <w:rPr>
          <w:b/>
        </w:rPr>
        <w:t xml:space="preserve">Kysymys 2</w:t>
      </w:r>
    </w:p>
    <w:p>
      <w:r>
        <w:t xml:space="preserve">Mikä oli Isambard Brunelin ammatti?</w:t>
      </w:r>
    </w:p>
    <w:p>
      <w:r>
        <w:rPr>
          <w:b/>
        </w:rPr>
        <w:t xml:space="preserve">Kysymys 3</w:t>
      </w:r>
    </w:p>
    <w:p>
      <w:r>
        <w:t xml:space="preserve">Mikä oli Isambard Brunelin kansalaisuus?</w:t>
      </w:r>
    </w:p>
    <w:p>
      <w:r>
        <w:rPr>
          <w:b/>
        </w:rPr>
        <w:t xml:space="preserve">Tekstin numero 39</w:t>
      </w:r>
    </w:p>
    <w:p>
      <w:r>
        <w:t xml:space="preserve">Olutmoottori on </w:t>
      </w:r>
      <w:r>
        <w:rPr>
          <w:color w:val="A9A9A9"/>
        </w:rPr>
        <w:t xml:space="preserve">oluen pumppauslaite, joka on </w:t>
      </w:r>
      <w:r>
        <w:t xml:space="preserve">alun perin ollut käsikäyttöinen ja jota on yleensä käytetty </w:t>
      </w:r>
      <w:r>
        <w:rPr>
          <w:color w:val="DCDCDC"/>
        </w:rPr>
        <w:t xml:space="preserve">annostelemaan olutta tynnyristä tai säiliöstä pubin kellarissa tai kellarissa</w:t>
      </w:r>
      <w:r>
        <w:t xml:space="preserve">.</w:t>
      </w:r>
    </w:p>
    <w:p>
      <w:r>
        <w:rPr>
          <w:b/>
        </w:rPr>
        <w:t xml:space="preserve">Kysymys 0</w:t>
      </w:r>
    </w:p>
    <w:p>
      <w:r>
        <w:t xml:space="preserve">Mikä on "olutmoottori"?</w:t>
      </w:r>
    </w:p>
    <w:p>
      <w:r>
        <w:rPr>
          <w:b/>
        </w:rPr>
        <w:t xml:space="preserve">Kysymys 1</w:t>
      </w:r>
    </w:p>
    <w:p>
      <w:r>
        <w:t xml:space="preserve">Mikä on "olutmoottorin" tehtävä?</w:t>
      </w:r>
    </w:p>
    <w:p>
      <w:r>
        <w:rPr>
          <w:b/>
        </w:rPr>
        <w:t xml:space="preserve">Teksti numero 40</w:t>
      </w:r>
    </w:p>
    <w:p>
      <w:r>
        <w:t xml:space="preserve">Ensimmäisen Englannissa tunnetun olutpumpun uskotaan keksineen </w:t>
      </w:r>
      <w:r>
        <w:rPr>
          <w:color w:val="A9A9A9"/>
        </w:rPr>
        <w:t xml:space="preserve">John Lofting </w:t>
      </w:r>
      <w:r>
        <w:t xml:space="preserve">(s. </w:t>
      </w:r>
      <w:r>
        <w:rPr>
          <w:color w:val="DCDCDC"/>
        </w:rPr>
        <w:t xml:space="preserve">Alankomaat </w:t>
      </w:r>
      <w:r>
        <w:rPr>
          <w:color w:val="2F4F4F"/>
        </w:rPr>
        <w:t xml:space="preserve">1659</w:t>
      </w:r>
      <w:r>
        <w:t xml:space="preserve">- k. Great Marlow Buckinghamshire</w:t>
      </w:r>
      <w:r>
        <w:rPr>
          <w:color w:val="556B2F"/>
        </w:rPr>
        <w:t xml:space="preserve">1742</w:t>
      </w:r>
      <w:r>
        <w:t xml:space="preserve"> ), </w:t>
      </w:r>
      <w:r>
        <w:rPr>
          <w:color w:val="6B8E23"/>
        </w:rPr>
        <w:t xml:space="preserve">lontoolainen</w:t>
      </w:r>
      <w:r>
        <w:t xml:space="preserve"> keksijä, valmistaja ja kauppias</w:t>
      </w:r>
      <w:r>
        <w:t xml:space="preserve">.</w:t>
      </w:r>
    </w:p>
    <w:p>
      <w:r>
        <w:rPr>
          <w:b/>
        </w:rPr>
        <w:t xml:space="preserve">Kysymys 0</w:t>
      </w:r>
    </w:p>
    <w:p>
      <w:r>
        <w:t xml:space="preserve">Kuka keksi olutpumpun Englannissa?</w:t>
      </w:r>
    </w:p>
    <w:p>
      <w:r>
        <w:rPr>
          <w:b/>
        </w:rPr>
        <w:t xml:space="preserve">Kysymys 1</w:t>
      </w:r>
    </w:p>
    <w:p>
      <w:r>
        <w:t xml:space="preserve">Missä kaupungissa olutpumppu keksittiin?</w:t>
      </w:r>
    </w:p>
    <w:p>
      <w:r>
        <w:rPr>
          <w:b/>
        </w:rPr>
        <w:t xml:space="preserve">Kysymys 2</w:t>
      </w:r>
    </w:p>
    <w:p>
      <w:r>
        <w:t xml:space="preserve">Missä maassa John Lofting syntyi?</w:t>
      </w:r>
    </w:p>
    <w:p>
      <w:r>
        <w:rPr>
          <w:b/>
        </w:rPr>
        <w:t xml:space="preserve">Kysymys 3</w:t>
      </w:r>
    </w:p>
    <w:p>
      <w:r>
        <w:t xml:space="preserve">Mikä oli John Loftingin kuolinvuosi?</w:t>
      </w:r>
    </w:p>
    <w:p>
      <w:r>
        <w:rPr>
          <w:b/>
        </w:rPr>
        <w:t xml:space="preserve">Kysymys 4</w:t>
      </w:r>
    </w:p>
    <w:p>
      <w:r>
        <w:t xml:space="preserve">Milloin John Lofting syntyi?</w:t>
      </w:r>
    </w:p>
    <w:p>
      <w:r>
        <w:rPr>
          <w:b/>
        </w:rPr>
        <w:t xml:space="preserve">Tekstin numero 41</w:t>
      </w:r>
    </w:p>
    <w:p>
      <w:r>
        <w:rPr>
          <w:color w:val="DCDCDC"/>
        </w:rPr>
        <w:t xml:space="preserve">Maaliskuun 17. päivänä 1691 </w:t>
      </w:r>
      <w:r>
        <w:t xml:space="preserve">ilmestyneessä </w:t>
      </w:r>
      <w:r>
        <w:rPr>
          <w:color w:val="A9A9A9"/>
        </w:rPr>
        <w:t xml:space="preserve">London Gazette </w:t>
      </w:r>
      <w:r>
        <w:t xml:space="preserve">-lehdessä </w:t>
      </w:r>
      <w:r>
        <w:t xml:space="preserve">julkaistiin John Loftingin patentti paloautoa varten, mutta siinä mainittiin ja suositeltiin hänen toista keksintöään, olutpumppua:</w:t>
      </w:r>
    </w:p>
    <w:p>
      <w:r>
        <w:rPr>
          <w:b/>
        </w:rPr>
        <w:t xml:space="preserve">Kysymys 0</w:t>
      </w:r>
    </w:p>
    <w:p>
      <w:r>
        <w:t xml:space="preserve">Missä sanomalehdessä John Lofting mainitsi olutpumppunsa?</w:t>
      </w:r>
    </w:p>
    <w:p>
      <w:r>
        <w:rPr>
          <w:b/>
        </w:rPr>
        <w:t xml:space="preserve">Kysymys 1</w:t>
      </w:r>
    </w:p>
    <w:p>
      <w:r>
        <w:t xml:space="preserve">Minä päivänä Loftingin paloautopatentti julkaistiin?</w:t>
      </w:r>
    </w:p>
    <w:p>
      <w:r>
        <w:rPr>
          <w:b/>
        </w:rPr>
        <w:t xml:space="preserve">Teksti numero 42</w:t>
      </w:r>
    </w:p>
    <w:p>
      <w:r>
        <w:t xml:space="preserve">"Heidän Majesteettinsa ovat ystävällisesti myöntäneet John Loftingille, lontoolaiselle kauppiaalle, patenttikirjeet uudesta keksitystä tulipalojen sammutusmoottorista, joka on saanut suurta kannatusta. Mainittu patentinhaltija on myös suunnitellut erittäin hyödyllisen moottorin oluen ja muiden viinojen käynnistämiseen, joka tuottaa </w:t>
      </w:r>
      <w:r>
        <w:rPr>
          <w:color w:val="A9A9A9"/>
        </w:rPr>
        <w:t xml:space="preserve">20-30 </w:t>
      </w:r>
      <w:r>
        <w:t xml:space="preserve">tynnyriä tunnissa, jotka on täysin kiinnitetty messinkiliitoksilla ja ruuveilla kohtuulliseen hintaan. Jokainen henkilö, jolla on aihetta mainituille moottoreille, voi kääntyä patentinhaltijan puoleen hänen talossaan lähellä </w:t>
      </w:r>
      <w:r>
        <w:rPr>
          <w:color w:val="DCDCDC"/>
        </w:rPr>
        <w:t xml:space="preserve">St Thomas Apostlea Lontoossa </w:t>
      </w:r>
      <w:r>
        <w:t xml:space="preserve">tai herra Nicholas Wallin puoleen Workshoppeissa lähellä Saddlers Wellsia </w:t>
      </w:r>
      <w:r>
        <w:rPr>
          <w:color w:val="2F4F4F"/>
        </w:rPr>
        <w:t xml:space="preserve">Islingtonissa </w:t>
      </w:r>
      <w:r>
        <w:t xml:space="preserve">tai herra William Tillcarin, </w:t>
      </w:r>
      <w:r>
        <w:rPr>
          <w:color w:val="556B2F"/>
        </w:rPr>
        <w:t xml:space="preserve">Turnerin</w:t>
      </w:r>
      <w:r>
        <w:t xml:space="preserve">, </w:t>
      </w:r>
      <w:r>
        <w:t xml:space="preserve">puoleen, joka on </w:t>
      </w:r>
      <w:r>
        <w:t xml:space="preserve">hänen asiamiehensä hänen talossaan Woodtreessa </w:t>
      </w:r>
      <w:r>
        <w:rPr>
          <w:color w:val="6B8E23"/>
        </w:rPr>
        <w:t xml:space="preserve">Sun Tavernin</w:t>
      </w:r>
      <w:r>
        <w:t xml:space="preserve"> vieressä </w:t>
      </w:r>
      <w:r>
        <w:t xml:space="preserve">Lontoossa."</w:t>
      </w:r>
    </w:p>
    <w:p>
      <w:r>
        <w:rPr>
          <w:b/>
        </w:rPr>
        <w:t xml:space="preserve">Kysymys 0</w:t>
      </w:r>
    </w:p>
    <w:p>
      <w:r>
        <w:t xml:space="preserve">Kuinka monta tynnyriä Lofting lupasi, että hänen olutpumppunsa toimittaisi tunneittain?</w:t>
      </w:r>
    </w:p>
    <w:p>
      <w:r>
        <w:rPr>
          <w:b/>
        </w:rPr>
        <w:t xml:space="preserve">Kysymys 1</w:t>
      </w:r>
    </w:p>
    <w:p>
      <w:r>
        <w:t xml:space="preserve">Minkä paikan lähellä John Lofting asui?</w:t>
      </w:r>
    </w:p>
    <w:p>
      <w:r>
        <w:rPr>
          <w:b/>
        </w:rPr>
        <w:t xml:space="preserve">Kysymys 2</w:t>
      </w:r>
    </w:p>
    <w:p>
      <w:r>
        <w:t xml:space="preserve">Missä Lontoon kaupunginosassa Nicholas Wall asui?</w:t>
      </w:r>
    </w:p>
    <w:p>
      <w:r>
        <w:rPr>
          <w:b/>
        </w:rPr>
        <w:t xml:space="preserve">Kysymys 3</w:t>
      </w:r>
    </w:p>
    <w:p>
      <w:r>
        <w:t xml:space="preserve">Mikä oli William Tillcarin ammatti?</w:t>
      </w:r>
    </w:p>
    <w:p>
      <w:r>
        <w:rPr>
          <w:b/>
        </w:rPr>
        <w:t xml:space="preserve">Kysymys 4</w:t>
      </w:r>
    </w:p>
    <w:p>
      <w:r>
        <w:t xml:space="preserve">Minkä tavernan vieressä William Tillcar asui?</w:t>
      </w:r>
    </w:p>
    <w:p>
      <w:r>
        <w:rPr>
          <w:b/>
        </w:rPr>
        <w:t xml:space="preserve">Teksti numero 43</w:t>
      </w:r>
    </w:p>
    <w:p>
      <w:r>
        <w:t xml:space="preserve">Tarkalleen ottaen termi viittaa itse pumppuun, joka on yleensä käsikäyttöinen, vaikka sähkö- ja </w:t>
      </w:r>
      <w:r>
        <w:rPr>
          <w:color w:val="A9A9A9"/>
        </w:rPr>
        <w:t xml:space="preserve">kaasukäyttöisiä </w:t>
      </w:r>
      <w:r>
        <w:t xml:space="preserve">pumppuja käytetäänkin toisinaan. Kun pumppu on käsikäyttöinen, termiä "</w:t>
      </w:r>
      <w:r>
        <w:rPr>
          <w:color w:val="DCDCDC"/>
        </w:rPr>
        <w:t xml:space="preserve">käsipumppu" </w:t>
      </w:r>
      <w:r>
        <w:t xml:space="preserve">käytetään usein viittaamaan sekä pumppuun että siihen liittyvään kahvaan.</w:t>
      </w:r>
    </w:p>
    <w:p>
      <w:r>
        <w:rPr>
          <w:b/>
        </w:rPr>
        <w:t xml:space="preserve">Kysymys 0</w:t>
      </w:r>
    </w:p>
    <w:p>
      <w:r>
        <w:t xml:space="preserve">Mikä on käsikäyttöisen olutpumpun yleinen nimi?</w:t>
      </w:r>
    </w:p>
    <w:p>
      <w:r>
        <w:rPr>
          <w:b/>
        </w:rPr>
        <w:t xml:space="preserve">Kysymys 1</w:t>
      </w:r>
    </w:p>
    <w:p>
      <w:r>
        <w:t xml:space="preserve">Millä sähkövirran lisäksi joskus käytetään olutpumppuja, joita ei käytetä käsin?</w:t>
      </w:r>
    </w:p>
    <w:p>
      <w:r>
        <w:rPr>
          <w:b/>
        </w:rPr>
        <w:t xml:space="preserve">Tekstin numero 44</w:t>
      </w:r>
    </w:p>
    <w:p>
      <w:r>
        <w:t xml:space="preserve">Suurten lontoolaisten porter-panimoiden kehittymisen jälkeen </w:t>
      </w:r>
      <w:r>
        <w:t xml:space="preserve">1700-luvulla alkoi yleistyä suuntaus, jonka mukaan pubeista tuli sidottuja pubeja, jotka saattoivat myydä vain yhden panimon olutta (pubia, jota ei ollut sidottu tällä tavoin, kutsuttiin </w:t>
      </w:r>
      <w:r>
        <w:rPr>
          <w:color w:val="DCDCDC"/>
        </w:rPr>
        <w:t xml:space="preserve">vapaaksi pubiksi</w:t>
      </w:r>
      <w:r>
        <w:t xml:space="preserve">)</w:t>
      </w:r>
      <w:r>
        <w:rPr>
          <w:color w:val="A9A9A9"/>
        </w:rPr>
        <w:t xml:space="preserve">. </w:t>
      </w:r>
      <w:r>
        <w:t xml:space="preserve">Tavallisesti pubin omisti panimo, mutta se vuokrattiin yksityishenkilölle (</w:t>
      </w:r>
      <w:r>
        <w:rPr>
          <w:color w:val="2F4F4F"/>
        </w:rPr>
        <w:t xml:space="preserve">vuokranantajalle)</w:t>
      </w:r>
      <w:r>
        <w:t xml:space="preserve">, joka hoiti sitä erillisenä yrityksenä (vaikka olikin velvollinen ostamaan olutta panimolta). Toinen hyvin yleinen järjestely oli (ja on edelleen) se, että vuokranantaja omisti tilat (olipa kyse sitten omistus- tai vuokraoikeudesta) panimosta riippumatta, mutta otti panimolta kiinnityslainan joko pubin oston rahoittamiseksi aluksi tai sen kunnostamiseksi, ja lainan ehtona oli solus-sidonnaisuuden noudattaminen.</w:t>
      </w:r>
    </w:p>
    <w:p>
      <w:r>
        <w:rPr>
          <w:b/>
        </w:rPr>
        <w:t xml:space="preserve">Kysymys 0</w:t>
      </w:r>
    </w:p>
    <w:p>
      <w:r>
        <w:t xml:space="preserve">Mikä oli sellaisen pubin nimi, joka saattoi myydä olutta useammasta kuin yhdestä panimosta?</w:t>
      </w:r>
    </w:p>
    <w:p>
      <w:r>
        <w:rPr>
          <w:b/>
        </w:rPr>
        <w:t xml:space="preserve">Kysymys 1</w:t>
      </w:r>
    </w:p>
    <w:p>
      <w:r>
        <w:t xml:space="preserve">Millä vuosisadalla syntyi tapa, että pubit myivät vain yhden panimon olutta?</w:t>
      </w:r>
    </w:p>
    <w:p>
      <w:r>
        <w:rPr>
          <w:b/>
        </w:rPr>
        <w:t xml:space="preserve">Kysymys 2</w:t>
      </w:r>
    </w:p>
    <w:p>
      <w:r>
        <w:t xml:space="preserve">Mikä oli sen yksityishenkilön nimi, joka vuokrasi panimon omistaman pubin?</w:t>
      </w:r>
    </w:p>
    <w:p>
      <w:r>
        <w:rPr>
          <w:b/>
        </w:rPr>
        <w:t xml:space="preserve">Tekstin numero 45</w:t>
      </w:r>
    </w:p>
    <w:p>
      <w:r>
        <w:t xml:space="preserve">1900-luvun loppupuolella panimot alkoivat johtaa pubejaan suoraan ja käyttivät vuokralaisten sijasta ravintolapäälliköitä. Useimmat tällaiset panimot, kuten alueellinen panimo </w:t>
      </w:r>
      <w:r>
        <w:rPr>
          <w:color w:val="A9A9A9"/>
        </w:rPr>
        <w:t xml:space="preserve">Shepherd Neame </w:t>
      </w:r>
      <w:r>
        <w:t xml:space="preserve">Kentissä ja </w:t>
      </w:r>
      <w:r>
        <w:rPr>
          <w:color w:val="DCDCDC"/>
        </w:rPr>
        <w:t xml:space="preserve">Young's ja Fuller's </w:t>
      </w:r>
      <w:r>
        <w:t xml:space="preserve">Lontoossa, hallitsevat satoja pubeja tietyllä alueella Yhdistyneessä kuningaskunnassa, kun taas muutamat, kuten </w:t>
      </w:r>
      <w:r>
        <w:rPr>
          <w:color w:val="2F4F4F"/>
        </w:rPr>
        <w:t xml:space="preserve">Greene King, </w:t>
      </w:r>
      <w:r>
        <w:t xml:space="preserve">toimivat valtakunnallisesti. Sidotun pubin vuokranantaja voi olla panimon työntekijä, jolloin hän on hallinnoidun pubin johtaja, tai itsenäisenä ammatinharjoittajana toimiva vuokralainen, joka on tehnyt panimon kanssa vuokrasopimuksen, jonka ehtona on oikeudellinen velvoite (kauppasopimus) ostaa ainoastaan kyseisen panimon olutta. Olutvalikoima rajoittuu pääasiassa kyseisen yrityksen panimiin oluisiin. </w:t>
      </w:r>
      <w:r>
        <w:t xml:space="preserve">Vuonna</w:t>
      </w:r>
      <w:r>
        <w:rPr>
          <w:color w:val="6B8E23"/>
        </w:rPr>
        <w:t xml:space="preserve">1989</w:t>
      </w:r>
      <w:r>
        <w:t xml:space="preserve"> ,</w:t>
      </w:r>
      <w:r>
        <w:t xml:space="preserve"> annettujen </w:t>
      </w:r>
      <w:r>
        <w:rPr>
          <w:color w:val="556B2F"/>
        </w:rPr>
        <w:t xml:space="preserve">olutmääräysten </w:t>
      </w:r>
      <w:r>
        <w:t xml:space="preserve">tarkoituksena oli saada sidontatalot tarjoamaan vähintään yhtä vaihtoehtoista olutta, niin sanottua vierasolutta, toisesta panimosta. Tämä laki on nyt kumottu, mutta voimassa ollessaan se muutti alaa dramaattisesti. Joissakin pubeissa on edelleen säännöllisesti vaihtuva vierasolutvalikoima.</w:t>
      </w:r>
    </w:p>
    <w:p>
      <w:r>
        <w:rPr>
          <w:b/>
        </w:rPr>
        <w:t xml:space="preserve">Kysymys 0</w:t>
      </w:r>
    </w:p>
    <w:p>
      <w:r>
        <w:t xml:space="preserve">Mikä on merkittävä panimo Kentissä, joka omistaa satoja pubeja?</w:t>
      </w:r>
    </w:p>
    <w:p>
      <w:r>
        <w:rPr>
          <w:b/>
        </w:rPr>
        <w:t xml:space="preserve">Kysymys 1</w:t>
      </w:r>
    </w:p>
    <w:p>
      <w:r>
        <w:t xml:space="preserve">Mitkä lontoolaiset panimot omistavat kukin monta pubia?</w:t>
      </w:r>
    </w:p>
    <w:p>
      <w:r>
        <w:rPr>
          <w:b/>
        </w:rPr>
        <w:t xml:space="preserve">Kysymys 2</w:t>
      </w:r>
    </w:p>
    <w:p>
      <w:r>
        <w:t xml:space="preserve">Mikä on esimerkki panimosta, joka omistaa pubeja kaikkialla Yhdistyneessä kuningaskunnassa?</w:t>
      </w:r>
    </w:p>
    <w:p>
      <w:r>
        <w:rPr>
          <w:b/>
        </w:rPr>
        <w:t xml:space="preserve">Kysymys 3</w:t>
      </w:r>
    </w:p>
    <w:p>
      <w:r>
        <w:t xml:space="preserve">Mikä laki edellytti, että pubin on tarjottava vähintään yksi olut panimolta, johon se ei ole sidoksissa?</w:t>
      </w:r>
    </w:p>
    <w:p>
      <w:r>
        <w:rPr>
          <w:b/>
        </w:rPr>
        <w:t xml:space="preserve">Kysymys 4</w:t>
      </w:r>
    </w:p>
    <w:p>
      <w:r>
        <w:t xml:space="preserve">Minä vuonna olutmääräykset annettiin?</w:t>
      </w:r>
    </w:p>
    <w:p>
      <w:r>
        <w:rPr>
          <w:b/>
        </w:rPr>
        <w:t xml:space="preserve">Teksti numero 46</w:t>
      </w:r>
    </w:p>
    <w:p>
      <w:r>
        <w:rPr>
          <w:color w:val="DCDCDC"/>
        </w:rPr>
        <w:t xml:space="preserve">Yhdistyneessä kuningaskunnassa</w:t>
      </w:r>
      <w:r>
        <w:t xml:space="preserve"> perustettiin </w:t>
      </w:r>
      <w:r>
        <w:t xml:space="preserve">Wetherspoonsin, Punch Tavernsin ja </w:t>
      </w:r>
      <w:r>
        <w:rPr>
          <w:color w:val="A9A9A9"/>
        </w:rPr>
        <w:t xml:space="preserve">O'Neill'sin </w:t>
      </w:r>
      <w:r>
        <w:t xml:space="preserve">kaltaisia organisaatioita </w:t>
      </w:r>
      <w:r>
        <w:t xml:space="preserve">olutmääräysten seurauksena. </w:t>
      </w:r>
      <w:r>
        <w:rPr>
          <w:color w:val="2F4F4F"/>
        </w:rPr>
        <w:t xml:space="preserve">PubCo </w:t>
      </w:r>
      <w:r>
        <w:t xml:space="preserve">on yritys, joka harjoittaa juomien vähittäismyyntiä mutta ei valmistusta, kun taas pubiketjua voi johtaa joko PubCo tai panimo.</w:t>
      </w:r>
    </w:p>
    <w:p>
      <w:r>
        <w:rPr>
          <w:b/>
        </w:rPr>
        <w:t xml:space="preserve">Kysymys 0</w:t>
      </w:r>
    </w:p>
    <w:p>
      <w:r>
        <w:t xml:space="preserve">Mikä oli Punch Tavernien ja Weatherspoonien ohella olutmääräysten seurauksena perustettu organisaatio?</w:t>
      </w:r>
    </w:p>
    <w:p>
      <w:r>
        <w:rPr>
          <w:b/>
        </w:rPr>
        <w:t xml:space="preserve">Kysymys 1</w:t>
      </w:r>
    </w:p>
    <w:p>
      <w:r>
        <w:t xml:space="preserve">Mikä on sellaisen yrityksen nimi, joka harjoittaa vähittäiskauppaa mutta ei valmista juomia?</w:t>
      </w:r>
    </w:p>
    <w:p>
      <w:r>
        <w:rPr>
          <w:b/>
        </w:rPr>
        <w:t xml:space="preserve">Kysymys 2</w:t>
      </w:r>
    </w:p>
    <w:p>
      <w:r>
        <w:t xml:space="preserve">Minkälainen yritys voi panimoiden lisäksi ylläpitää pubiketjua?</w:t>
      </w:r>
    </w:p>
    <w:p>
      <w:r>
        <w:rPr>
          <w:b/>
        </w:rPr>
        <w:t xml:space="preserve">Kysymys 3</w:t>
      </w:r>
    </w:p>
    <w:p>
      <w:r>
        <w:t xml:space="preserve">Missä maassa Punch Taverns perustettiin?</w:t>
      </w:r>
    </w:p>
    <w:p>
      <w:r>
        <w:rPr>
          <w:b/>
        </w:rPr>
        <w:t xml:space="preserve">Tekstin numero 47</w:t>
      </w:r>
    </w:p>
    <w:p>
      <w:r>
        <w:t xml:space="preserve">Ketjuun kuuluvilla pubeilla on yleensä yhteisiä piirteitä, kuten sisustus, kampanjat, tunnelma sekä ruoka- ja juomatarjonta. Pubiketju asemoi itsensä markkinoilla kohdeyleisölle. Yksi yritys voi ylläpitää useita pubiketjuja, jotka on suunnattu eri markkinasegmenteille. Ketjun käyttöön tarkoitetut pubit ostetaan ja myydään suurina yksikköinä, usein alueellisilta panimoilta, jotka sitten </w:t>
      </w:r>
      <w:r>
        <w:rPr>
          <w:color w:val="A9A9A9"/>
        </w:rPr>
        <w:t xml:space="preserve">suljetaan</w:t>
      </w:r>
      <w:r>
        <w:t xml:space="preserve">. Uudet </w:t>
      </w:r>
      <w:r>
        <w:t xml:space="preserve">omistajat </w:t>
      </w:r>
      <w:r>
        <w:rPr>
          <w:color w:val="DCDCDC"/>
        </w:rPr>
        <w:t xml:space="preserve">nimeävät </w:t>
      </w:r>
      <w:r>
        <w:t xml:space="preserve">uudet pubit usein </w:t>
      </w:r>
      <w:r>
        <w:rPr>
          <w:color w:val="DCDCDC"/>
        </w:rPr>
        <w:t xml:space="preserve">uudelleen, </w:t>
      </w:r>
      <w:r>
        <w:t xml:space="preserve">ja monet ihmiset paheksuvat perinteisten nimien menettämistä, varsinkin jos heidän suosikkioluensa katoaa samalla.</w:t>
      </w:r>
    </w:p>
    <w:p>
      <w:r>
        <w:rPr>
          <w:b/>
        </w:rPr>
        <w:t xml:space="preserve">Kysymys 0</w:t>
      </w:r>
    </w:p>
    <w:p>
      <w:r>
        <w:t xml:space="preserve">Mitä pubille usein tapahtuu, kun uusi omistaja ostaa sen?</w:t>
      </w:r>
    </w:p>
    <w:p>
      <w:r>
        <w:rPr>
          <w:b/>
        </w:rPr>
        <w:t xml:space="preserve">Kysymys 1</w:t>
      </w:r>
    </w:p>
    <w:p>
      <w:r>
        <w:t xml:space="preserve">Mitä alueellisille panimoille tapahtuu usein sen jälkeen, kun ne myyvät pubinsa?</w:t>
      </w:r>
    </w:p>
    <w:p>
      <w:r>
        <w:rPr>
          <w:b/>
        </w:rPr>
        <w:t xml:space="preserve">Tekstin numero 48</w:t>
      </w:r>
    </w:p>
    <w:p>
      <w:r>
        <w:rPr>
          <w:color w:val="A9A9A9"/>
        </w:rPr>
        <w:t xml:space="preserve">Panimon hana </w:t>
      </w:r>
      <w:r>
        <w:t xml:space="preserve">on panimon oluiden lähin myyntipiste. Se on yleensä panimon oma huone tai baari, mutta nimitystä voidaan käyttää myös </w:t>
      </w:r>
      <w:r>
        <w:rPr>
          <w:color w:val="DCDCDC"/>
        </w:rPr>
        <w:t xml:space="preserve">lähimmästä pubista</w:t>
      </w:r>
      <w:r>
        <w:t xml:space="preserve">. </w:t>
      </w:r>
      <w:r>
        <w:t xml:space="preserve">Termiä ei käytetä </w:t>
      </w:r>
      <w:r>
        <w:rPr>
          <w:color w:val="2F4F4F"/>
        </w:rPr>
        <w:t xml:space="preserve">panimopubiin</w:t>
      </w:r>
      <w:r>
        <w:t xml:space="preserve">, joka valmistaa ja myy oluttaan samoissa tiloissa.</w:t>
      </w:r>
    </w:p>
    <w:p>
      <w:r>
        <w:rPr>
          <w:b/>
        </w:rPr>
        <w:t xml:space="preserve">Kysymys 0</w:t>
      </w:r>
    </w:p>
    <w:p>
      <w:r>
        <w:t xml:space="preserve">Mikä on panimon oluiden lähin myyntipiste?</w:t>
      </w:r>
    </w:p>
    <w:p>
      <w:r>
        <w:rPr>
          <w:b/>
        </w:rPr>
        <w:t xml:space="preserve">Kysymys 1</w:t>
      </w:r>
    </w:p>
    <w:p>
      <w:r>
        <w:t xml:space="preserve">Jos panimohana ei sijaitse panimossa, missä se yleensä sijaitsee?</w:t>
      </w:r>
    </w:p>
    <w:p>
      <w:r>
        <w:rPr>
          <w:b/>
        </w:rPr>
        <w:t xml:space="preserve">Kysymys 2</w:t>
      </w:r>
    </w:p>
    <w:p>
      <w:r>
        <w:t xml:space="preserve">Mikä on termi pubille, joka valmistaa ja myy omaa oluttaan?</w:t>
      </w:r>
    </w:p>
    <w:p>
      <w:r>
        <w:rPr>
          <w:b/>
        </w:rPr>
        <w:t xml:space="preserve">Tekstin numero 49</w:t>
      </w:r>
    </w:p>
    <w:p>
      <w:r>
        <w:rPr>
          <w:color w:val="A9A9A9"/>
        </w:rPr>
        <w:t xml:space="preserve">Maalaispubi </w:t>
      </w:r>
      <w:r>
        <w:t xml:space="preserve">on perinteisesti maaseudulla sijaitseva pubi</w:t>
      </w:r>
      <w:r>
        <w:t xml:space="preserve">.</w:t>
      </w:r>
      <w:r>
        <w:t xml:space="preserve"> Maalaispubeihin liittyvä erityinen kulttuuri, joka toimii kylä- ja maaseutuyhteisön sosiaalisena keskuksena, on kuitenkin muuttunut </w:t>
      </w:r>
      <w:r>
        <w:t xml:space="preserve">noin </w:t>
      </w:r>
      <w:r>
        <w:rPr>
          <w:color w:val="DCDCDC"/>
        </w:rPr>
        <w:t xml:space="preserve">kolmenkymmenen viime </w:t>
      </w:r>
      <w:r>
        <w:t xml:space="preserve">vuoden aikana</w:t>
      </w:r>
      <w:r>
        <w:rPr>
          <w:color w:val="DCDCDC"/>
        </w:rPr>
        <w:t xml:space="preserve">. </w:t>
      </w:r>
      <w:r>
        <w:t xml:space="preserve">Aiemmin monet maaseutupubit tarjosivat maalaisille tilaisuuden tavata ja vaihtaa (usein paikallisia) kuulumisia, kun taas toiset - erityisesti kyläkeskusten ulkopuolella sijaitsevat pubit - </w:t>
      </w:r>
      <w:r>
        <w:rPr>
          <w:color w:val="2F4F4F"/>
        </w:rPr>
        <w:t xml:space="preserve">palvelivat </w:t>
      </w:r>
      <w:r>
        <w:t xml:space="preserve">ennen moottoriajoneuvoliikenteen yleistymistä </w:t>
      </w:r>
      <w:r>
        <w:rPr>
          <w:color w:val="2F4F4F"/>
        </w:rPr>
        <w:t xml:space="preserve">matkustajia majataloina</w:t>
      </w:r>
      <w:r>
        <w:t xml:space="preserve">.</w:t>
      </w:r>
    </w:p>
    <w:p>
      <w:r>
        <w:rPr>
          <w:b/>
        </w:rPr>
        <w:t xml:space="preserve">Kysymys 0</w:t>
      </w:r>
    </w:p>
    <w:p>
      <w:r>
        <w:t xml:space="preserve">Mikä on toinen nimitys maaseudun pubille?</w:t>
      </w:r>
    </w:p>
    <w:p>
      <w:r>
        <w:rPr>
          <w:b/>
        </w:rPr>
        <w:t xml:space="preserve">Kysymys 1</w:t>
      </w:r>
    </w:p>
    <w:p>
      <w:r>
        <w:t xml:space="preserve">Mikä oli syrjäisten maalaispubien tehtävä ennen moottoriajoneuvojen yleistymistä?</w:t>
      </w:r>
    </w:p>
    <w:p>
      <w:r>
        <w:rPr>
          <w:b/>
        </w:rPr>
        <w:t xml:space="preserve">Kysymys 2</w:t>
      </w:r>
    </w:p>
    <w:p>
      <w:r>
        <w:t xml:space="preserve">Minkä ajanjakson aikana maalaispubien perinteinen tehtävä on muuttunut?</w:t>
      </w:r>
    </w:p>
    <w:p>
      <w:r>
        <w:rPr>
          <w:b/>
        </w:rPr>
        <w:t xml:space="preserve">Tekstin numero 50</w:t>
      </w:r>
    </w:p>
    <w:p>
      <w:r>
        <w:t xml:space="preserve">Viime vuosina monet maalaispubit ovat kuitenkin joko lopettaneet toimintansa tai ne on muutettu laitoksiksi, joiden tarkoituksena on </w:t>
      </w:r>
      <w:r>
        <w:t xml:space="preserve">pikemminkin </w:t>
      </w:r>
      <w:r>
        <w:rPr>
          <w:color w:val="A9A9A9"/>
        </w:rPr>
        <w:t xml:space="preserve">tarjota istumapaikkoja ruoan nauttimiseen </w:t>
      </w:r>
      <w:r>
        <w:t xml:space="preserve">kuin toimia paikallisen yhteisön jäsenten kokoontumis- ja </w:t>
      </w:r>
      <w:r>
        <w:rPr>
          <w:color w:val="DCDCDC"/>
        </w:rPr>
        <w:t xml:space="preserve">juomapaikkana</w:t>
      </w:r>
      <w:r>
        <w:t xml:space="preserve">.</w:t>
      </w:r>
    </w:p>
    <w:p>
      <w:r>
        <w:rPr>
          <w:b/>
        </w:rPr>
        <w:t xml:space="preserve">Kysymys 0</w:t>
      </w:r>
    </w:p>
    <w:p>
      <w:r>
        <w:t xml:space="preserve">Mikä on maalaispubien yleinen nykyaikainen tehtävä?</w:t>
      </w:r>
    </w:p>
    <w:p>
      <w:r>
        <w:rPr>
          <w:b/>
        </w:rPr>
        <w:t xml:space="preserve">Kysymys 1</w:t>
      </w:r>
    </w:p>
    <w:p>
      <w:r>
        <w:t xml:space="preserve">Mikä oli maalaispubien perinteinen tarkoitus yhteisön kokousten ohella?</w:t>
      </w:r>
    </w:p>
    <w:p>
      <w:r>
        <w:rPr>
          <w:b/>
        </w:rPr>
        <w:t xml:space="preserve">Tekstin numero 51</w:t>
      </w:r>
    </w:p>
    <w:p>
      <w:r>
        <w:rPr>
          <w:color w:val="A9A9A9"/>
        </w:rPr>
        <w:t xml:space="preserve">Teemapubeiksi </w:t>
      </w:r>
      <w:r>
        <w:t xml:space="preserve">kutsutaan kapealle asiakaskunnalle, kuten urheilufaneille tai tiettyjen kansallisuuksien edustajille, tarkoitettuja pubeja</w:t>
      </w:r>
      <w:r>
        <w:t xml:space="preserve">. </w:t>
      </w:r>
      <w:r>
        <w:t xml:space="preserve">Esimerkkejä teemapubeista ovat urheilubaarit, </w:t>
      </w:r>
      <w:r>
        <w:rPr>
          <w:color w:val="DCDCDC"/>
        </w:rPr>
        <w:t xml:space="preserve">rokkipubit</w:t>
      </w:r>
      <w:r>
        <w:t xml:space="preserve">, prätkäpubit, goottipubit, </w:t>
      </w:r>
      <w:r>
        <w:rPr>
          <w:color w:val="2F4F4F"/>
        </w:rPr>
        <w:t xml:space="preserve">strippipubit</w:t>
      </w:r>
      <w:r>
        <w:t xml:space="preserve">, homobaarit, </w:t>
      </w:r>
      <w:r>
        <w:rPr>
          <w:color w:val="556B2F"/>
        </w:rPr>
        <w:t xml:space="preserve">karaokebaarit </w:t>
      </w:r>
      <w:r>
        <w:t xml:space="preserve">ja </w:t>
      </w:r>
      <w:r>
        <w:rPr>
          <w:color w:val="6B8E23"/>
        </w:rPr>
        <w:t xml:space="preserve">irlantilaispubit</w:t>
      </w:r>
      <w:r>
        <w:t xml:space="preserve">.</w:t>
      </w:r>
    </w:p>
    <w:p>
      <w:r>
        <w:rPr>
          <w:b/>
        </w:rPr>
        <w:t xml:space="preserve">Kysymys 0</w:t>
      </w:r>
    </w:p>
    <w:p>
      <w:r>
        <w:t xml:space="preserve">Mikä on yleisnimitys pubeille, jotka palvelevat esimerkiksi urheilufaneja?</w:t>
      </w:r>
    </w:p>
    <w:p>
      <w:r>
        <w:rPr>
          <w:b/>
        </w:rPr>
        <w:t xml:space="preserve">Kysymys 1</w:t>
      </w:r>
    </w:p>
    <w:p>
      <w:r>
        <w:t xml:space="preserve">Mikä on esimerkki teemapubista, joka palvelee tietyn kansallisuuden edustajia?</w:t>
      </w:r>
    </w:p>
    <w:p>
      <w:r>
        <w:rPr>
          <w:b/>
        </w:rPr>
        <w:t xml:space="preserve">Kysymys 2</w:t>
      </w:r>
    </w:p>
    <w:p>
      <w:r>
        <w:t xml:space="preserve">Mikä on esimerkki teemapubista, joka palvelee ihmisiä, joilla on tiettyjä musiikillisia intressejä?</w:t>
      </w:r>
    </w:p>
    <w:p>
      <w:r>
        <w:rPr>
          <w:b/>
        </w:rPr>
        <w:t xml:space="preserve">Kysymys 3</w:t>
      </w:r>
    </w:p>
    <w:p>
      <w:r>
        <w:t xml:space="preserve">Millaisessa teemapubissa olisi todennäköisesti strippareita?</w:t>
      </w:r>
    </w:p>
    <w:p>
      <w:r>
        <w:rPr>
          <w:b/>
        </w:rPr>
        <w:t xml:space="preserve">Kysymys 4</w:t>
      </w:r>
    </w:p>
    <w:p>
      <w:r>
        <w:t xml:space="preserve">Millaisessa teemapubissa kävijät lauloivat musiikin säestyksellä?</w:t>
      </w:r>
    </w:p>
    <w:p>
      <w:r>
        <w:rPr>
          <w:b/>
        </w:rPr>
        <w:t xml:space="preserve">Tekstin numero 52</w:t>
      </w:r>
    </w:p>
    <w:p>
      <w:r>
        <w:t xml:space="preserve">Kuningas</w:t>
      </w:r>
      <w:r>
        <w:rPr>
          <w:color w:val="A9A9A9"/>
        </w:rPr>
        <w:t xml:space="preserve">1393</w:t>
      </w:r>
      <w:r>
        <w:rPr>
          <w:color w:val="DCDCDC"/>
        </w:rPr>
        <w:t xml:space="preserve"> Rikhard II </w:t>
      </w:r>
      <w:r>
        <w:t xml:space="preserve">pakotti vuokranantajat pystyttämään kylttejä tilojensa ulkopuolelle</w:t>
      </w:r>
      <w:r>
        <w:t xml:space="preserve">.</w:t>
      </w:r>
      <w:r>
        <w:t xml:space="preserve"> Lainsäädännössä todettiin, että "jokaisen, joka valmistaa kaupungissa olutta tarkoituksenaan myydä sitä, on ripustettava ulos kyltti, muuten hän </w:t>
      </w:r>
      <w:r>
        <w:rPr>
          <w:color w:val="2F4F4F"/>
        </w:rPr>
        <w:t xml:space="preserve">menettää oluensa</w:t>
      </w:r>
      <w:r>
        <w:t xml:space="preserve">"</w:t>
      </w:r>
      <w:r>
        <w:t xml:space="preserve">.</w:t>
      </w:r>
      <w:r>
        <w:t xml:space="preserve"> Tämän tarkoituksena oli, että ohikulkevat </w:t>
      </w:r>
      <w:r>
        <w:rPr>
          <w:color w:val="556B2F"/>
        </w:rPr>
        <w:t xml:space="preserve">tarkastajat</w:t>
      </w:r>
      <w:r>
        <w:t xml:space="preserve">, borough ale tasterit, jotka päättäisivät tarjoamansa oluen laadusta, </w:t>
      </w:r>
      <w:r>
        <w:t xml:space="preserve">näkisivät oluttupat helposti. </w:t>
      </w:r>
      <w:r>
        <w:t xml:space="preserve">William Shakespearen isä, </w:t>
      </w:r>
      <w:r>
        <w:rPr>
          <w:color w:val="6B8E23"/>
        </w:rPr>
        <w:t xml:space="preserve">John </w:t>
      </w:r>
      <w:r>
        <w:t xml:space="preserve">Shakespeare, oli yksi tällainen tarkastaja.</w:t>
      </w:r>
    </w:p>
    <w:p>
      <w:r>
        <w:rPr>
          <w:b/>
        </w:rPr>
        <w:t xml:space="preserve">Kysymys 0</w:t>
      </w:r>
    </w:p>
    <w:p>
      <w:r>
        <w:t xml:space="preserve">Kuka monarkki vaati vuokranantajia asettamaan kyltin, jos he halusivat myydä olutta?</w:t>
      </w:r>
    </w:p>
    <w:p>
      <w:r>
        <w:rPr>
          <w:b/>
        </w:rPr>
        <w:t xml:space="preserve">Kysymys 1</w:t>
      </w:r>
    </w:p>
    <w:p>
      <w:r>
        <w:t xml:space="preserve">Minä vuonna kuningas vaati oluenmyyjiä asettamaan kyltin menettämisen uhalla?</w:t>
      </w:r>
    </w:p>
    <w:p>
      <w:r>
        <w:rPr>
          <w:b/>
        </w:rPr>
        <w:t xml:space="preserve">Kysymys 2</w:t>
      </w:r>
    </w:p>
    <w:p>
      <w:r>
        <w:t xml:space="preserve">Mikä oli William Shakespearen isän etunimi?</w:t>
      </w:r>
    </w:p>
    <w:p>
      <w:r>
        <w:rPr>
          <w:b/>
        </w:rPr>
        <w:t xml:space="preserve">Kysymys 3</w:t>
      </w:r>
    </w:p>
    <w:p>
      <w:r>
        <w:t xml:space="preserve">Mikä oli John Shakespearen ammatti?</w:t>
      </w:r>
    </w:p>
    <w:p>
      <w:r>
        <w:rPr>
          <w:b/>
        </w:rPr>
        <w:t xml:space="preserve">Kysymys 4</w:t>
      </w:r>
    </w:p>
    <w:p>
      <w:r>
        <w:t xml:space="preserve">Jos oluenmyyjä kieltäytyisi asettamasta kylttiä, minkä rangaistuksen hän saisi?</w:t>
      </w:r>
    </w:p>
    <w:p>
      <w:r>
        <w:rPr>
          <w:b/>
        </w:rPr>
        <w:t xml:space="preserve">Tekstin numero 53</w:t>
      </w:r>
    </w:p>
    <w:p>
      <w:r>
        <w:t xml:space="preserve">Toinen tärkeä tekijä oli se, että </w:t>
      </w:r>
      <w:r>
        <w:rPr>
          <w:color w:val="A9A9A9"/>
        </w:rPr>
        <w:t xml:space="preserve">keskiajalla </w:t>
      </w:r>
      <w:r>
        <w:t xml:space="preserve">suuri osa väestöstä oli lukutaidottomia, joten kyltin kuvat olivat sanoja hyödyllisempiä keinoja tunnistaa pubi. Tästä syystä ei useinkaan ollut syytä kirjoittaa majatalon nimeä kylttiin, ja majatalot avattiin ilman virallista kirjallista nimeä, ja nimi johdettiin myöhemmin </w:t>
      </w:r>
      <w:r>
        <w:rPr>
          <w:color w:val="DCDCDC"/>
        </w:rPr>
        <w:t xml:space="preserve">pubin kyltin kuvasta</w:t>
      </w:r>
      <w:r>
        <w:t xml:space="preserve">.</w:t>
      </w:r>
    </w:p>
    <w:p>
      <w:r>
        <w:rPr>
          <w:b/>
        </w:rPr>
        <w:t xml:space="preserve">Kysymys 0</w:t>
      </w:r>
    </w:p>
    <w:p>
      <w:r>
        <w:t xml:space="preserve">Millä historiallisella kaudella suuri osa väestöstä oli lukutaidottomia?</w:t>
      </w:r>
    </w:p>
    <w:p>
      <w:r>
        <w:rPr>
          <w:b/>
        </w:rPr>
        <w:t xml:space="preserve">Kysymys 1</w:t>
      </w:r>
    </w:p>
    <w:p>
      <w:r>
        <w:t xml:space="preserve">Mistä ilman kirjallista nimeä olevat pubit saivat nimensä?</w:t>
      </w:r>
    </w:p>
    <w:p>
      <w:r>
        <w:rPr>
          <w:b/>
        </w:rPr>
        <w:t xml:space="preserve">Tekstin numero 54</w:t>
      </w:r>
    </w:p>
    <w:p>
      <w:r>
        <w:t xml:space="preserve">Varhaisimmat kyltit eivät useinkaan olleet maalattuja, vaan ne koostuivat esimerkiksi panimoprosessiin liittyvistä tarvikkeista, kuten </w:t>
      </w:r>
      <w:r>
        <w:rPr>
          <w:color w:val="A9A9A9"/>
        </w:rPr>
        <w:t xml:space="preserve">humalarypäleistä </w:t>
      </w:r>
      <w:r>
        <w:t xml:space="preserve">tai panimovälineistä, jotka ripustettiin pubin oven yläpuolelle. Joissakin tapauksissa </w:t>
      </w:r>
      <w:r>
        <w:t xml:space="preserve">käytettiin </w:t>
      </w:r>
      <w:r>
        <w:t xml:space="preserve">paikallisia lempinimiä, </w:t>
      </w:r>
      <w:r>
        <w:rPr>
          <w:color w:val="DCDCDC"/>
        </w:rPr>
        <w:t xml:space="preserve">maataloudesta käytettyjä </w:t>
      </w:r>
      <w:r>
        <w:t xml:space="preserve">termejä ja sanaleikkejä</w:t>
      </w:r>
      <w:r>
        <w:t xml:space="preserve">.</w:t>
      </w:r>
      <w:r>
        <w:t xml:space="preserve"> Paikallisia tapahtumia muistettiin usein pubin kylteissä. </w:t>
      </w:r>
      <w:r>
        <w:t xml:space="preserve">Pubin kyltteihin sisällytettiin </w:t>
      </w:r>
      <w:r>
        <w:t xml:space="preserve">yksinkertaisia luonnon- tai uskonnollisia symboleja, kuten "aurinko", "tähti" ja "</w:t>
      </w:r>
      <w:r>
        <w:rPr>
          <w:color w:val="2F4F4F"/>
        </w:rPr>
        <w:t xml:space="preserve">risti"</w:t>
      </w:r>
      <w:r>
        <w:t xml:space="preserve">, ja toisinaan niitä muokattiin siten, että ne sisälsivät elementtejä </w:t>
      </w:r>
      <w:r>
        <w:t xml:space="preserve">paikallisen her</w:t>
      </w:r>
      <w:r>
        <w:t xml:space="preserve">aldiikan (esim. </w:t>
      </w:r>
      <w:r>
        <w:rPr>
          <w:color w:val="556B2F"/>
        </w:rPr>
        <w:t xml:space="preserve">vaakunan</w:t>
      </w:r>
      <w:r>
        <w:t xml:space="preserve">) elementeistä, jotka liittyivät niihin </w:t>
      </w:r>
      <w:r>
        <w:t xml:space="preserve">paikallisiin herroihin, jotka omistivat maat, joilla pubi sijaitsi. Joissakin pubeissa on </w:t>
      </w:r>
      <w:r>
        <w:rPr>
          <w:color w:val="6B8E23"/>
        </w:rPr>
        <w:t xml:space="preserve">latinankielisiä </w:t>
      </w:r>
      <w:r>
        <w:t xml:space="preserve">merkintöjä</w:t>
      </w:r>
      <w:r>
        <w:t xml:space="preserve">.</w:t>
      </w:r>
    </w:p>
    <w:p>
      <w:r>
        <w:rPr>
          <w:b/>
        </w:rPr>
        <w:t xml:space="preserve">Kysymys 0</w:t>
      </w:r>
    </w:p>
    <w:p>
      <w:r>
        <w:t xml:space="preserve">Minkä kielen merkintöjä oli joskus pubikylteissä?</w:t>
      </w:r>
    </w:p>
    <w:p>
      <w:r>
        <w:rPr>
          <w:b/>
        </w:rPr>
        <w:t xml:space="preserve">Kysymys 1</w:t>
      </w:r>
    </w:p>
    <w:p>
      <w:r>
        <w:t xml:space="preserve">Mikä oli The Starin ja The Sunin ohella tyypillinen symboli, jota käytettiin pubin kyltissä?</w:t>
      </w:r>
    </w:p>
    <w:p>
      <w:r>
        <w:rPr>
          <w:b/>
        </w:rPr>
        <w:t xml:space="preserve">Kysymys 2</w:t>
      </w:r>
    </w:p>
    <w:p>
      <w:r>
        <w:t xml:space="preserve">Mikä paikalliselle herralle kuuluva grafiikka sisällytettiin joskus pubin kylttiin?</w:t>
      </w:r>
    </w:p>
    <w:p>
      <w:r>
        <w:rPr>
          <w:b/>
        </w:rPr>
        <w:t xml:space="preserve">Kysymys 3</w:t>
      </w:r>
    </w:p>
    <w:p>
      <w:r>
        <w:t xml:space="preserve">Mitkä kasvit olivat joskus esillä pubien kylteissä?</w:t>
      </w:r>
    </w:p>
    <w:p>
      <w:r>
        <w:rPr>
          <w:b/>
        </w:rPr>
        <w:t xml:space="preserve">Kysymys 4</w:t>
      </w:r>
    </w:p>
    <w:p>
      <w:r>
        <w:t xml:space="preserve">Paikallisten pubien lempinimet liittyivät usein mihin ammattiin?</w:t>
      </w:r>
    </w:p>
    <w:p>
      <w:r>
        <w:rPr>
          <w:b/>
        </w:rPr>
        <w:t xml:space="preserve">Tekstin numero 55</w:t>
      </w:r>
    </w:p>
    <w:p>
      <w:r>
        <w:t xml:space="preserve">Muita aiheita, jotka sopivat visuaaliseen esittämiseen, olivat esimerkiksi taistelujen nimet (esim. </w:t>
      </w:r>
      <w:r>
        <w:rPr>
          <w:color w:val="A9A9A9"/>
        </w:rPr>
        <w:t xml:space="preserve">Trafalgar</w:t>
      </w:r>
      <w:r>
        <w:t xml:space="preserve">), tutkimusmatkailijat, paikalliset merkkihenkilöt, löydöt, urheilusankarit ja </w:t>
      </w:r>
      <w:r>
        <w:rPr>
          <w:color w:val="DCDCDC"/>
        </w:rPr>
        <w:t xml:space="preserve">kuninkaallisen </w:t>
      </w:r>
      <w:r>
        <w:t xml:space="preserve">perheen jäsenet.</w:t>
      </w:r>
      <w:r>
        <w:t xml:space="preserve"> Jotkin pubikyltit ovat kuvallisen sanaleikin tai rebusin muotoisia. Esimerkiksi </w:t>
      </w:r>
      <w:r>
        <w:rPr>
          <w:color w:val="2F4F4F"/>
        </w:rPr>
        <w:t xml:space="preserve">Crowborough'ssa</w:t>
      </w:r>
      <w:r>
        <w:t xml:space="preserve">, </w:t>
      </w:r>
      <w:r>
        <w:rPr>
          <w:color w:val="556B2F"/>
        </w:rPr>
        <w:t xml:space="preserve">East Sussexissa </w:t>
      </w:r>
      <w:r>
        <w:t xml:space="preserve">sijaitsevassa pubissa </w:t>
      </w:r>
      <w:r>
        <w:t xml:space="preserve">nimeltä The Crow and Gate on kuva variksesta, jolla on portit siipinä.</w:t>
      </w:r>
    </w:p>
    <w:p>
      <w:r>
        <w:rPr>
          <w:b/>
        </w:rPr>
        <w:t xml:space="preserve">Kysymys 0</w:t>
      </w:r>
    </w:p>
    <w:p>
      <w:r>
        <w:t xml:space="preserve">Mikä oli esimerkki taistelusta, joka voisi sopia pubin nimeksi?</w:t>
      </w:r>
    </w:p>
    <w:p>
      <w:r>
        <w:rPr>
          <w:b/>
        </w:rPr>
        <w:t xml:space="preserve">Kysymys 1</w:t>
      </w:r>
    </w:p>
    <w:p>
      <w:r>
        <w:t xml:space="preserve">Missä kaupungissa The Crow and Gate sijaitsee?</w:t>
      </w:r>
    </w:p>
    <w:p>
      <w:r>
        <w:rPr>
          <w:b/>
        </w:rPr>
        <w:t xml:space="preserve">Kysymys 2</w:t>
      </w:r>
    </w:p>
    <w:p>
      <w:r>
        <w:t xml:space="preserve">Missä maakunnassa The Crow and Gate sijaitsee?</w:t>
      </w:r>
    </w:p>
    <w:p>
      <w:r>
        <w:rPr>
          <w:b/>
        </w:rPr>
        <w:t xml:space="preserve">Kysymys 3</w:t>
      </w:r>
    </w:p>
    <w:p>
      <w:r>
        <w:t xml:space="preserve">Minkä suvun jäseniä käytettiin joskus pubin niminä?</w:t>
      </w:r>
    </w:p>
    <w:p>
      <w:r>
        <w:rPr>
          <w:b/>
        </w:rPr>
        <w:t xml:space="preserve">Tekstin numero 56</w:t>
      </w:r>
    </w:p>
    <w:p>
      <w:r>
        <w:t xml:space="preserve">Useimmissa brittiläisissä pubeissa on edelleen </w:t>
      </w:r>
      <w:r>
        <w:t xml:space="preserve">ovien yläpuolella </w:t>
      </w:r>
      <w:r>
        <w:rPr>
          <w:color w:val="A9A9A9"/>
        </w:rPr>
        <w:t xml:space="preserve">koristekylttejä</w:t>
      </w:r>
      <w:r>
        <w:t xml:space="preserve">, jotka säilyttävät alkuperäisen tehtävänsä eli mahdollistavat pubin tunnistamisen. Nykyään </w:t>
      </w:r>
      <w:r>
        <w:t xml:space="preserve">pubikylteissä on lähes aina </w:t>
      </w:r>
      <w:r>
        <w:rPr>
          <w:color w:val="DCDCDC"/>
        </w:rPr>
        <w:t xml:space="preserve">pubin nimi </w:t>
      </w:r>
      <w:r>
        <w:t xml:space="preserve">sekä sanallisesti että kuvallisesti. Syrjäisemmillä maaseutupubeilla on usein erillisiä kylttejä</w:t>
      </w:r>
      <w:r>
        <w:t xml:space="preserve">, jotka </w:t>
      </w:r>
      <w:r>
        <w:rPr>
          <w:color w:val="2F4F4F"/>
        </w:rPr>
        <w:t xml:space="preserve">ohjaavat potentiaalisia asiakkaita niiden ovelle.</w:t>
      </w:r>
    </w:p>
    <w:p>
      <w:r>
        <w:rPr>
          <w:b/>
        </w:rPr>
        <w:t xml:space="preserve">Kysymys 0</w:t>
      </w:r>
    </w:p>
    <w:p>
      <w:r>
        <w:t xml:space="preserve">Mikä roikkuu nykyään useimpien brittiläisten pubien ovien yllä?</w:t>
      </w:r>
    </w:p>
    <w:p>
      <w:r>
        <w:rPr>
          <w:b/>
        </w:rPr>
        <w:t xml:space="preserve">Kysymys 1</w:t>
      </w:r>
    </w:p>
    <w:p>
      <w:r>
        <w:t xml:space="preserve">Mikä tieto mainitaan lähes aina pubin kyltissä?</w:t>
      </w:r>
    </w:p>
    <w:p>
      <w:r>
        <w:rPr>
          <w:b/>
        </w:rPr>
        <w:t xml:space="preserve">Kysymys 2</w:t>
      </w:r>
    </w:p>
    <w:p>
      <w:r>
        <w:t xml:space="preserve">Mihin tarkoitukseen erilliset kyltit sopivat maaseutupubeissa?</w:t>
      </w:r>
    </w:p>
    <w:p>
      <w:r>
        <w:rPr>
          <w:b/>
        </w:rPr>
        <w:t xml:space="preserve">Tekstin numero 57</w:t>
      </w:r>
    </w:p>
    <w:p>
      <w:r>
        <w:t xml:space="preserve">Pubien nimiä käytetään </w:t>
      </w:r>
      <w:r>
        <w:rPr>
          <w:color w:val="A9A9A9"/>
        </w:rPr>
        <w:t xml:space="preserve">kunkin pubin tunnistamiseen ja erottamiseen toisistaan</w:t>
      </w:r>
      <w:r>
        <w:t xml:space="preserve">. </w:t>
      </w:r>
      <w:r>
        <w:t xml:space="preserve">Nykyaikaiset nimet ovat toisinaan markkinointikikkoja tai yritys luoda "brändin tunnettuutta", ja niissä käytetään usein </w:t>
      </w:r>
      <w:r>
        <w:rPr>
          <w:color w:val="DCDCDC"/>
        </w:rPr>
        <w:t xml:space="preserve">koomista </w:t>
      </w:r>
      <w:r>
        <w:t xml:space="preserve">teemaa, jonka ajatellaan jäävän mieleen, kuten </w:t>
      </w:r>
      <w:r>
        <w:t xml:space="preserve">esimerkiksi pubiketjun </w:t>
      </w:r>
      <w:r>
        <w:rPr>
          <w:color w:val="2F4F4F"/>
        </w:rPr>
        <w:t xml:space="preserve">Slug and Lettuce</w:t>
      </w:r>
      <w:r>
        <w:t xml:space="preserve">.</w:t>
      </w:r>
      <w:r>
        <w:t xml:space="preserve"> Mielenkiintoinen alkuperä ei kuitenkaan rajoitu vain vanhoihin tai perinteisiin nimiin. Nimet ja niiden alkuperä voidaan jakaa suhteellisen pieneen määrään luokkia.</w:t>
      </w:r>
    </w:p>
    <w:p>
      <w:r>
        <w:rPr>
          <w:b/>
        </w:rPr>
        <w:t xml:space="preserve">Kysymys 0</w:t>
      </w:r>
    </w:p>
    <w:p>
      <w:r>
        <w:t xml:space="preserve">Mikä on esimerkki mieleenpainuvasta nimestä pubiketjulle?</w:t>
      </w:r>
    </w:p>
    <w:p>
      <w:r>
        <w:rPr>
          <w:b/>
        </w:rPr>
        <w:t xml:space="preserve">Kysymys 1</w:t>
      </w:r>
    </w:p>
    <w:p>
      <w:r>
        <w:t xml:space="preserve">Minkälainen teema on mieleenpainuva nykyaikaisissa pubin nimissä?</w:t>
      </w:r>
    </w:p>
    <w:p>
      <w:r>
        <w:rPr>
          <w:b/>
        </w:rPr>
        <w:t xml:space="preserve">Kysymys 2</w:t>
      </w:r>
    </w:p>
    <w:p>
      <w:r>
        <w:t xml:space="preserve">Mikä on pubin nimen tarkoitus?</w:t>
      </w:r>
    </w:p>
    <w:p>
      <w:r>
        <w:rPr>
          <w:b/>
        </w:rPr>
        <w:t xml:space="preserve">Tekstin numero 58</w:t>
      </w:r>
    </w:p>
    <w:p>
      <w:r>
        <w:t xml:space="preserve">Koska monet pubit ovat vuosisatoja vanhoja, monet niiden varhaisista asiakkaista eivät osanneet lukea, ja </w:t>
      </w:r>
      <w:r>
        <w:rPr>
          <w:color w:val="A9A9A9"/>
        </w:rPr>
        <w:t xml:space="preserve">kuvalliset kyltit </w:t>
      </w:r>
      <w:r>
        <w:t xml:space="preserve">oli helppo tunnistaa, kun kirjaimia ja sanoja ei voinut lukea.</w:t>
      </w:r>
    </w:p>
    <w:p>
      <w:r>
        <w:rPr>
          <w:b/>
        </w:rPr>
        <w:t xml:space="preserve">Kysymys 0</w:t>
      </w:r>
    </w:p>
    <w:p>
      <w:r>
        <w:t xml:space="preserve">Minkälaiset pubikyltit olivat hyödyllisiä lukutaidottomalle asiakaskunnalle?</w:t>
      </w:r>
    </w:p>
    <w:p>
      <w:r>
        <w:rPr>
          <w:b/>
        </w:rPr>
        <w:t xml:space="preserve">Tekstin numero 59</w:t>
      </w:r>
    </w:p>
    <w:p>
      <w:r>
        <w:t xml:space="preserve">Pubien nimet ovat usein perinteisiä. Yleinen nimi on "Marquis of Granby". Nämä pubit on nimetty </w:t>
      </w:r>
      <w:r>
        <w:rPr>
          <w:color w:val="A9A9A9"/>
        </w:rPr>
        <w:t xml:space="preserve">John Mannersin, Granbyn markiisin, </w:t>
      </w:r>
      <w:r>
        <w:t xml:space="preserve">mukaan, </w:t>
      </w:r>
      <w:r>
        <w:t xml:space="preserve">joka oli </w:t>
      </w:r>
      <w:r>
        <w:rPr>
          <w:color w:val="DCDCDC"/>
        </w:rPr>
        <w:t xml:space="preserve">Rutlandin kolmannen herttuan John Mannersin </w:t>
      </w:r>
      <w:r>
        <w:t xml:space="preserve">poika </w:t>
      </w:r>
      <w:r>
        <w:t xml:space="preserve">ja </w:t>
      </w:r>
      <w:r>
        <w:t xml:space="preserve">1700-luvun Britannian armeijan </w:t>
      </w:r>
      <w:r>
        <w:rPr>
          <w:color w:val="2F4F4F"/>
        </w:rPr>
        <w:t xml:space="preserve">kenraali.</w:t>
      </w:r>
      <w:r>
        <w:t xml:space="preserve"> Hän välitti suuresti miehistönsä hyvinvoinnista, ja kun nämä olivat jääneet eläkkeelle, hän antoi monille heistä varoja tavernojen perustamiseen, jotka myöhemmin nimettiin hänen mukaansa. Kaikki pubit, joille myönnettiin toimilupa vuonna 1780, nimettiin </w:t>
      </w:r>
      <w:r>
        <w:t xml:space="preserve">kuningas Yrjö III:n ja hänen kruunajaistensa 20-vuotispäivän mukaan </w:t>
      </w:r>
      <w:r>
        <w:rPr>
          <w:color w:val="6B8E23"/>
        </w:rPr>
        <w:t xml:space="preserve">Royal George</w:t>
      </w:r>
      <w:r>
        <w:t xml:space="preserve">[citation needed]</w:t>
      </w:r>
      <w:r>
        <w:t xml:space="preserve">.</w:t>
      </w:r>
    </w:p>
    <w:p>
      <w:r>
        <w:rPr>
          <w:b/>
        </w:rPr>
        <w:t xml:space="preserve">Kysymys 0</w:t>
      </w:r>
    </w:p>
    <w:p>
      <w:r>
        <w:t xml:space="preserve">Kenen mukaan Marquis of Granbyn pubi nimettiin?</w:t>
      </w:r>
    </w:p>
    <w:p>
      <w:r>
        <w:rPr>
          <w:b/>
        </w:rPr>
        <w:t xml:space="preserve">Kysymys 1</w:t>
      </w:r>
    </w:p>
    <w:p>
      <w:r>
        <w:t xml:space="preserve">Kuka oli Granbyn markiisin John Mannersin isä?</w:t>
      </w:r>
    </w:p>
    <w:p>
      <w:r>
        <w:rPr>
          <w:b/>
        </w:rPr>
        <w:t xml:space="preserve">Kysymys 2</w:t>
      </w:r>
    </w:p>
    <w:p>
      <w:r>
        <w:t xml:space="preserve">Mikä oli Rutlandin kolmannen herttuan sotilasarvo?</w:t>
      </w:r>
    </w:p>
    <w:p>
      <w:r>
        <w:rPr>
          <w:b/>
        </w:rPr>
        <w:t xml:space="preserve">Kysymys 3</w:t>
      </w:r>
    </w:p>
    <w:p>
      <w:r>
        <w:t xml:space="preserve">Millä vuosisadalla Rutlandin kolmas herttua eli?</w:t>
      </w:r>
    </w:p>
    <w:p>
      <w:r>
        <w:rPr>
          <w:b/>
        </w:rPr>
        <w:t xml:space="preserve">Kysymys 4</w:t>
      </w:r>
    </w:p>
    <w:p>
      <w:r>
        <w:t xml:space="preserve">Minkä nimisiä olivat vuonna 1780 anniskeluluvan saaneet pubit?</w:t>
      </w:r>
    </w:p>
    <w:p>
      <w:r>
        <w:rPr>
          <w:b/>
        </w:rPr>
        <w:t xml:space="preserve">Tekstin numero 60</w:t>
      </w:r>
    </w:p>
    <w:p>
      <w:r>
        <w:t xml:space="preserve">Monet järjettömiltä tuntuvat pubien nimet ovat saattaneet olla peräisin vanhojen iskulauseiden tai fraasien muunnelmista, kuten "The Bag o'Nails" (</w:t>
      </w:r>
      <w:r>
        <w:rPr>
          <w:color w:val="A9A9A9"/>
        </w:rPr>
        <w:t xml:space="preserve">Bacchanals</w:t>
      </w:r>
      <w:r>
        <w:t xml:space="preserve">), "The Goat and Compasses" (</w:t>
      </w:r>
      <w:r>
        <w:rPr>
          <w:color w:val="DCDCDC"/>
        </w:rPr>
        <w:t xml:space="preserve">God Encompasseth Us</w:t>
      </w:r>
      <w:r>
        <w:t xml:space="preserve">), "The Cat and the Fiddle" (Chaton Fidèle: </w:t>
      </w:r>
      <w:r>
        <w:rPr>
          <w:color w:val="2F4F4F"/>
        </w:rPr>
        <w:t xml:space="preserve">Faithful Kitten) </w:t>
      </w:r>
      <w:r>
        <w:t xml:space="preserve">ja "The Bull and Bush" (Härkä ja pensas), joka muka juhlii </w:t>
      </w:r>
      <w:r>
        <w:rPr>
          <w:color w:val="556B2F"/>
        </w:rPr>
        <w:t xml:space="preserve">Henrik VIII:</w:t>
      </w:r>
      <w:r>
        <w:t xml:space="preserve">n voittoa </w:t>
      </w:r>
      <w:r>
        <w:t xml:space="preserve">Boulogne Bouchessa eli </w:t>
      </w:r>
      <w:r>
        <w:rPr>
          <w:color w:val="6B8E23"/>
        </w:rPr>
        <w:t xml:space="preserve">Boulogne-sur-Merin satamassa</w:t>
      </w:r>
      <w:r>
        <w:t xml:space="preserve">.</w:t>
      </w:r>
    </w:p>
    <w:p>
      <w:r>
        <w:rPr>
          <w:b/>
        </w:rPr>
        <w:t xml:space="preserve">Kysymys 0</w:t>
      </w:r>
    </w:p>
    <w:p>
      <w:r>
        <w:t xml:space="preserve">Pub "The Bag o'Nails" oli muunnos mistä sanasta?</w:t>
      </w:r>
    </w:p>
    <w:p>
      <w:r>
        <w:rPr>
          <w:b/>
        </w:rPr>
        <w:t xml:space="preserve">Kysymys 1</w:t>
      </w:r>
    </w:p>
    <w:p>
      <w:r>
        <w:t xml:space="preserve">Minkä lauseen "Vuohi ja kompassit" oli muunnos?</w:t>
      </w:r>
    </w:p>
    <w:p>
      <w:r>
        <w:rPr>
          <w:b/>
        </w:rPr>
        <w:t xml:space="preserve">Kysymys 2</w:t>
      </w:r>
    </w:p>
    <w:p>
      <w:r>
        <w:t xml:space="preserve">Mitä Chaton Fidèle tarkoittaa englanniksi?</w:t>
      </w:r>
    </w:p>
    <w:p>
      <w:r>
        <w:rPr>
          <w:b/>
        </w:rPr>
        <w:t xml:space="preserve">Kysymys 3</w:t>
      </w:r>
    </w:p>
    <w:p>
      <w:r>
        <w:t xml:space="preserve">Mihin paikkaan Boulogne Bouche viittaa?</w:t>
      </w:r>
    </w:p>
    <w:p>
      <w:r>
        <w:rPr>
          <w:b/>
        </w:rPr>
        <w:t xml:space="preserve">Kysymys 4</w:t>
      </w:r>
    </w:p>
    <w:p>
      <w:r>
        <w:t xml:space="preserve">Kuka voitti Boulogne-sur-Merin sataman?</w:t>
      </w:r>
    </w:p>
    <w:p>
      <w:r>
        <w:rPr>
          <w:b/>
        </w:rPr>
        <w:t xml:space="preserve">Tekstin numero 61</w:t>
      </w:r>
    </w:p>
    <w:p>
      <w:r>
        <w:t xml:space="preserve">Pubeissa pelataan perinteisiä pelejä, kuten tikanheittoa, keilaa, dominoa, </w:t>
      </w:r>
      <w:r>
        <w:rPr>
          <w:color w:val="A9A9A9"/>
        </w:rPr>
        <w:t xml:space="preserve">korttia </w:t>
      </w:r>
      <w:r>
        <w:t xml:space="preserve">ja baaribiljardia, mutta </w:t>
      </w:r>
      <w:r>
        <w:t xml:space="preserve">myös tuntemattomampia pelejä kuten </w:t>
      </w:r>
      <w:r>
        <w:t xml:space="preserve">Aunt Sally, </w:t>
      </w:r>
      <w:r>
        <w:rPr>
          <w:color w:val="DCDCDC"/>
        </w:rPr>
        <w:t xml:space="preserve">Nine Men's Morris </w:t>
      </w:r>
      <w:r>
        <w:t xml:space="preserve">ja Ringing the Bull. Yhdistyneessä kuningaskunnassa vedonlyönti on laillisesti rajoitettu tiettyihin </w:t>
      </w:r>
      <w:r>
        <w:t xml:space="preserve">pienillä panoksilla pelattaviin </w:t>
      </w:r>
      <w:r>
        <w:t xml:space="preserve">peleihin, kuten </w:t>
      </w:r>
      <w:r>
        <w:rPr>
          <w:color w:val="2F4F4F"/>
        </w:rPr>
        <w:t xml:space="preserve">cribbageen </w:t>
      </w:r>
      <w:r>
        <w:t xml:space="preserve">tai dominoon</w:t>
      </w:r>
      <w:r>
        <w:t xml:space="preserve">.</w:t>
      </w:r>
      <w:r>
        <w:t xml:space="preserve"> Viime vuosikymmeninä </w:t>
      </w:r>
      <w:r>
        <w:rPr>
          <w:color w:val="556B2F"/>
        </w:rPr>
        <w:t xml:space="preserve">biljardin </w:t>
      </w:r>
      <w:r>
        <w:t xml:space="preserve">(sekä brittiläinen että amerikkalainen versio) suosio on kasvanut, ja myös muut pöytäpelit, kuten snooker ja </w:t>
      </w:r>
      <w:r>
        <w:rPr>
          <w:color w:val="6B8E23"/>
        </w:rPr>
        <w:t xml:space="preserve">pöytäjalkapallo, ovat </w:t>
      </w:r>
      <w:r>
        <w:t xml:space="preserve">yleistyneet.</w:t>
      </w:r>
    </w:p>
    <w:p>
      <w:r>
        <w:rPr>
          <w:b/>
        </w:rPr>
        <w:t xml:space="preserve">Kysymys 0</w:t>
      </w:r>
    </w:p>
    <w:p>
      <w:r>
        <w:t xml:space="preserve">Mikä peli, jota pelataan sekä Britanniassa että Amerikassa, on tullut yhä suositummaksi pubeissa?</w:t>
      </w:r>
    </w:p>
    <w:p>
      <w:r>
        <w:rPr>
          <w:b/>
        </w:rPr>
        <w:t xml:space="preserve">Kysymys 1</w:t>
      </w:r>
    </w:p>
    <w:p>
      <w:r>
        <w:t xml:space="preserve">Mikä on Sally-tädin ja härkätaistelun ohella yksi hämäräperinteisistä pubeissa pelattavista peleistä?</w:t>
      </w:r>
    </w:p>
    <w:p>
      <w:r>
        <w:rPr>
          <w:b/>
        </w:rPr>
        <w:t xml:space="preserve">Kysymys 2</w:t>
      </w:r>
    </w:p>
    <w:p>
      <w:r>
        <w:t xml:space="preserve">Mikä on tikan, keilailun, dominon ja baaribiljardin ohella tunnettu pubipeli?</w:t>
      </w:r>
    </w:p>
    <w:p>
      <w:r>
        <w:rPr>
          <w:b/>
        </w:rPr>
        <w:t xml:space="preserve">Kysymys 3</w:t>
      </w:r>
    </w:p>
    <w:p>
      <w:r>
        <w:t xml:space="preserve">Mistä pubipelistä voi lyödä laillisesti vetoa Yhdistyneessä kuningaskunnassa dominon lisäksi?</w:t>
      </w:r>
    </w:p>
    <w:p>
      <w:r>
        <w:rPr>
          <w:b/>
        </w:rPr>
        <w:t xml:space="preserve">Kysymys 4</w:t>
      </w:r>
    </w:p>
    <w:p>
      <w:r>
        <w:t xml:space="preserve">Mikä pöytäpohjainen versio jalkapallosta on yhä suositumpi pubipeli?</w:t>
      </w:r>
    </w:p>
    <w:p>
      <w:r>
        <w:rPr>
          <w:b/>
        </w:rPr>
        <w:t xml:space="preserve">Tekstin numero 62</w:t>
      </w:r>
    </w:p>
    <w:p>
      <w:r>
        <w:t xml:space="preserve">Tarjolla on </w:t>
      </w:r>
      <w:r>
        <w:t xml:space="preserve">yhä useammin nykyaikaisempia pelejä, kuten </w:t>
      </w:r>
      <w:r>
        <w:rPr>
          <w:color w:val="A9A9A9"/>
        </w:rPr>
        <w:t xml:space="preserve">videopelejä </w:t>
      </w:r>
      <w:r>
        <w:t xml:space="preserve">ja peliautomaatteja</w:t>
      </w:r>
      <w:r>
        <w:t xml:space="preserve">.</w:t>
      </w:r>
      <w:r>
        <w:t xml:space="preserve"> Pubit järjestävät erikoistapahtumia, kuten edellä mainittujen pelien turnauksia, karaoke-iltoja ja tietokilpailuja. Joissakin soitetaan popmusiikkia ja hiphopia (</w:t>
      </w:r>
      <w:r>
        <w:rPr>
          <w:color w:val="DCDCDC"/>
        </w:rPr>
        <w:t xml:space="preserve">tanssibaari) </w:t>
      </w:r>
      <w:r>
        <w:t xml:space="preserve">tai näytetään jalkapalloa ja rugby unionia suurilta televisioilta (</w:t>
      </w:r>
      <w:r>
        <w:rPr>
          <w:color w:val="2F4F4F"/>
        </w:rPr>
        <w:t xml:space="preserve">urheilubaari)</w:t>
      </w:r>
      <w:r>
        <w:t xml:space="preserve">. </w:t>
      </w:r>
      <w:r>
        <w:rPr>
          <w:color w:val="556B2F"/>
        </w:rPr>
        <w:t xml:space="preserve">Shove ha'penny </w:t>
      </w:r>
      <w:r>
        <w:t xml:space="preserve">ja Bat and trap olivat suosittuja myös Lontoon eteläpuolisissa pubeissa.</w:t>
      </w:r>
    </w:p>
    <w:p>
      <w:r>
        <w:rPr>
          <w:b/>
        </w:rPr>
        <w:t xml:space="preserve">Kysymys 0</w:t>
      </w:r>
    </w:p>
    <w:p>
      <w:r>
        <w:t xml:space="preserve">Mikä on peliautomaattien ohella nykyaikainen peli, joka on yhä useammin läsnä pubeissa?</w:t>
      </w:r>
    </w:p>
    <w:p>
      <w:r>
        <w:rPr>
          <w:b/>
        </w:rPr>
        <w:t xml:space="preserve">Kysymys 1</w:t>
      </w:r>
    </w:p>
    <w:p>
      <w:r>
        <w:t xml:space="preserve">Mikä on pop- ja hiphop-musiikkia soittavan pubin nimi?</w:t>
      </w:r>
    </w:p>
    <w:p>
      <w:r>
        <w:rPr>
          <w:b/>
        </w:rPr>
        <w:t xml:space="preserve">Kysymys 2</w:t>
      </w:r>
    </w:p>
    <w:p>
      <w:r>
        <w:t xml:space="preserve">Millaisessa pubissa voi katsoa rugby unionia televisiosta?</w:t>
      </w:r>
    </w:p>
    <w:p>
      <w:r>
        <w:rPr>
          <w:b/>
        </w:rPr>
        <w:t xml:space="preserve">Kysymys 3</w:t>
      </w:r>
    </w:p>
    <w:p>
      <w:r>
        <w:t xml:space="preserve">Mikä peli on Bat and trap -pelin ohella suosittu Etelä-Lontoon pubeissa?</w:t>
      </w:r>
    </w:p>
    <w:p>
      <w:r>
        <w:rPr>
          <w:b/>
        </w:rPr>
        <w:t xml:space="preserve">Tekstin numero 63</w:t>
      </w:r>
    </w:p>
    <w:p>
      <w:r>
        <w:t xml:space="preserve">Joissakin Yhdistyneen kuningaskunnan pubeissa on myös jalkapallojoukkueita, jotka koostuvat vakioasiakkaista. Monet näistä joukkueista kuuluvat liigoihin, jotka pelaavat otteluita sunnuntaisin, ja tästä johtuu termi "</w:t>
      </w:r>
      <w:r>
        <w:rPr>
          <w:color w:val="A9A9A9"/>
        </w:rPr>
        <w:t xml:space="preserve">Sunday League Football</w:t>
      </w:r>
      <w:r>
        <w:t xml:space="preserve">"</w:t>
      </w:r>
      <w:r>
        <w:t xml:space="preserve">. </w:t>
      </w:r>
      <w:r>
        <w:t xml:space="preserve">Joissakin osissa maata pubien yhteydessä pelataan </w:t>
      </w:r>
      <w:r>
        <w:rPr>
          <w:color w:val="DCDCDC"/>
        </w:rPr>
        <w:t xml:space="preserve">keilailua</w:t>
      </w:r>
      <w:r>
        <w:t xml:space="preserve">, ja paikallinen joukkue pelaa otteluita muualta kutsuttuja joukkueita vastaan pubin keilahallissa.</w:t>
      </w:r>
    </w:p>
    <w:p>
      <w:r>
        <w:rPr>
          <w:b/>
        </w:rPr>
        <w:t xml:space="preserve">Kysymys 0</w:t>
      </w:r>
    </w:p>
    <w:p>
      <w:r>
        <w:t xml:space="preserve">Mikä on termi pubipohjaiselle jalkapallolle, jota pelataan usein sunnuntaisin?</w:t>
      </w:r>
    </w:p>
    <w:p>
      <w:r>
        <w:rPr>
          <w:b/>
        </w:rPr>
        <w:t xml:space="preserve">Kysymys 1</w:t>
      </w:r>
    </w:p>
    <w:p>
      <w:r>
        <w:t xml:space="preserve">Mitä urheilulajia pelataan pubin keilaviheriöllä?</w:t>
      </w:r>
    </w:p>
    <w:p>
      <w:r>
        <w:rPr>
          <w:b/>
        </w:rPr>
        <w:t xml:space="preserve">Tekstin numero 64</w:t>
      </w:r>
    </w:p>
    <w:p>
      <w:r>
        <w:t xml:space="preserve">Pubit voivat olla pubilaulujen ja elävän musiikin esiintymispaikkoja. </w:t>
      </w:r>
      <w:r>
        <w:rPr>
          <w:color w:val="A9A9A9"/>
        </w:rPr>
        <w:t xml:space="preserve">1970-luvulla </w:t>
      </w:r>
      <w:r>
        <w:t xml:space="preserve">pubit tarjosivat tilaa useille bändeille, kuten Kilburn and the High Roads, Dr. Feelgood ja The Kursaal Flyers, jotka muodostivat </w:t>
      </w:r>
      <w:r>
        <w:rPr>
          <w:color w:val="DCDCDC"/>
        </w:rPr>
        <w:t xml:space="preserve">pub rock -</w:t>
      </w:r>
      <w:r>
        <w:t xml:space="preserve">nimisen musiikkilajin, </w:t>
      </w:r>
      <w:r>
        <w:t xml:space="preserve">joka oli </w:t>
      </w:r>
      <w:r>
        <w:rPr>
          <w:color w:val="2F4F4F"/>
        </w:rPr>
        <w:t xml:space="preserve">punk-musiikin</w:t>
      </w:r>
      <w:r>
        <w:t xml:space="preserve"> edeltäjä</w:t>
      </w:r>
      <w:r>
        <w:t xml:space="preserve">.</w:t>
      </w:r>
    </w:p>
    <w:p>
      <w:r>
        <w:rPr>
          <w:b/>
        </w:rPr>
        <w:t xml:space="preserve">Kysymys 0</w:t>
      </w:r>
    </w:p>
    <w:p>
      <w:r>
        <w:t xml:space="preserve">Dr. Feelgood ja The Kursaal Flyers ovat esimerkkejä bändeistä, jotka edustavat mitä musiikkityyliä?</w:t>
      </w:r>
    </w:p>
    <w:p>
      <w:r>
        <w:rPr>
          <w:b/>
        </w:rPr>
        <w:t xml:space="preserve">Kysymys 1</w:t>
      </w:r>
    </w:p>
    <w:p>
      <w:r>
        <w:t xml:space="preserve">Minkä musiikkilajin vaikutteita pub rock on saanut?</w:t>
      </w:r>
    </w:p>
    <w:p>
      <w:r>
        <w:rPr>
          <w:b/>
        </w:rPr>
        <w:t xml:space="preserve">Kysymys 2</w:t>
      </w:r>
    </w:p>
    <w:p>
      <w:r>
        <w:t xml:space="preserve">Millä vuosikymmenellä Pub rock oli suosittua?</w:t>
      </w:r>
    </w:p>
    <w:p>
      <w:r>
        <w:rPr>
          <w:b/>
        </w:rPr>
        <w:t xml:space="preserve">Tekstin numero 65</w:t>
      </w:r>
    </w:p>
    <w:p>
      <w:r>
        <w:t xml:space="preserve">Monet pubit olivat juottoloita, eikä ruoan tarjoiluun kiinnitetty juurikaan huomiota, lukuun ottamatta voileipiä ja "</w:t>
      </w:r>
      <w:r>
        <w:rPr>
          <w:color w:val="A9A9A9"/>
        </w:rPr>
        <w:t xml:space="preserve">baarivälipaloja"</w:t>
      </w:r>
      <w:r>
        <w:t xml:space="preserve">, kuten sianliharaasteita, suolattuja kananmunia, suolattuja sipsejä ja maapähkinöitä, jotka auttoivat lisäämään oluen myyntiä. Kaakkois-Englannissa (erityisesti Lontoossa) oli viime aikoihin asti tavallista, että sydänsimpukoita, simpukoita, simpukoita ja muita äyriäisiä myyvät myyjät myivät asiakkaille iltaisin ja sulkemisaikaan. Monet </w:t>
      </w:r>
      <w:r>
        <w:rPr>
          <w:color w:val="DCDCDC"/>
        </w:rPr>
        <w:t xml:space="preserve">liikkuvat simpukkakioskit asettuivat </w:t>
      </w:r>
      <w:r>
        <w:t xml:space="preserve">pubien läheisyyteen, ja tämä käytäntö jatkuu edelleen Lontoon </w:t>
      </w:r>
      <w:r>
        <w:rPr>
          <w:color w:val="2F4F4F"/>
        </w:rPr>
        <w:t xml:space="preserve">East Endissä</w:t>
      </w:r>
      <w:r>
        <w:t xml:space="preserve">. </w:t>
      </w:r>
      <w:r>
        <w:t xml:space="preserve">Muuten </w:t>
      </w:r>
      <w:r>
        <w:t xml:space="preserve">pubit saattavat tarjota </w:t>
      </w:r>
      <w:r>
        <w:rPr>
          <w:color w:val="556B2F"/>
        </w:rPr>
        <w:t xml:space="preserve">suolakurkkuja ja simpukoita </w:t>
      </w:r>
      <w:r>
        <w:t xml:space="preserve">purkeissa tai paketeissa.</w:t>
      </w:r>
    </w:p>
    <w:p>
      <w:r>
        <w:rPr>
          <w:b/>
        </w:rPr>
        <w:t xml:space="preserve">Kysymys 0</w:t>
      </w:r>
    </w:p>
    <w:p>
      <w:r>
        <w:t xml:space="preserve">Minkä tyyppisiä elintarvikkeita ovat esimerkiksi sianliharaasteet, pikkelöidyt kananmunat ja suolatut sipsit?</w:t>
      </w:r>
    </w:p>
    <w:p>
      <w:r>
        <w:rPr>
          <w:b/>
        </w:rPr>
        <w:t xml:space="preserve">Kysymys 1</w:t>
      </w:r>
    </w:p>
    <w:p>
      <w:r>
        <w:t xml:space="preserve">Mitä ruokakauppiaita löytyy Lontoossa usein pubeista?</w:t>
      </w:r>
    </w:p>
    <w:p>
      <w:r>
        <w:rPr>
          <w:b/>
        </w:rPr>
        <w:t xml:space="preserve">Kysymys 2</w:t>
      </w:r>
    </w:p>
    <w:p>
      <w:r>
        <w:t xml:space="preserve">Missä Lontoon kaupunginosassa on vielä nykyäänkin liikkuvia simpukkakioskeja?</w:t>
      </w:r>
    </w:p>
    <w:p>
      <w:r>
        <w:rPr>
          <w:b/>
        </w:rPr>
        <w:t xml:space="preserve">Kysymys 3</w:t>
      </w:r>
    </w:p>
    <w:p>
      <w:r>
        <w:t xml:space="preserve">Mitä mereneläviä voi usein ostaa purkeissa pubeista?</w:t>
      </w:r>
    </w:p>
    <w:p>
      <w:r>
        <w:rPr>
          <w:b/>
        </w:rPr>
        <w:t xml:space="preserve">Tekstin numero 66</w:t>
      </w:r>
    </w:p>
    <w:p>
      <w:r>
        <w:rPr>
          <w:color w:val="A9A9A9"/>
        </w:rPr>
        <w:t xml:space="preserve">1950-luvulla </w:t>
      </w:r>
      <w:r>
        <w:t xml:space="preserve">joissakin brittiläisissä pubeissa tarjottiin "a pie and a pint", jolloin omistajan vaimo valmisti lounasaikaan paikan päällä yksittäisiä lämpimiä pihvi- ja alepihvejä. Ploughman's lunch -lounaasta tuli suosittu </w:t>
      </w:r>
      <w:r>
        <w:rPr>
          <w:color w:val="DCDCDC"/>
        </w:rPr>
        <w:t xml:space="preserve">1960-luvun </w:t>
      </w:r>
      <w:r>
        <w:t xml:space="preserve">lopulla</w:t>
      </w:r>
      <w:r>
        <w:t xml:space="preserve">. </w:t>
      </w:r>
      <w:r>
        <w:t xml:space="preserve">1960-luvun lopulla "kana korissa", joka oli </w:t>
      </w:r>
      <w:r>
        <w:rPr>
          <w:color w:val="556B2F"/>
        </w:rPr>
        <w:t xml:space="preserve">pajukorissa </w:t>
      </w:r>
      <w:r>
        <w:t xml:space="preserve">lautasliinan päällä tarjoiltu </w:t>
      </w:r>
      <w:r>
        <w:t xml:space="preserve">paistettu kana ja </w:t>
      </w:r>
      <w:r>
        <w:rPr>
          <w:color w:val="2F4F4F"/>
        </w:rPr>
        <w:t xml:space="preserve">ranskalaisia perunoita, </w:t>
      </w:r>
      <w:r>
        <w:t xml:space="preserve">nousi suosioon sen kätevyyden vuoksi</w:t>
      </w:r>
      <w:r>
        <w:t xml:space="preserve">.</w:t>
      </w:r>
    </w:p>
    <w:p>
      <w:r>
        <w:rPr>
          <w:b/>
        </w:rPr>
        <w:t xml:space="preserve">Kysymys 0</w:t>
      </w:r>
    </w:p>
    <w:p>
      <w:r>
        <w:t xml:space="preserve">Millä vuosikymmenellä jotkut brittiläiset pubit tarjosivat "piirakan ja tuopin"?</w:t>
      </w:r>
    </w:p>
    <w:p>
      <w:r>
        <w:rPr>
          <w:b/>
        </w:rPr>
        <w:t xml:space="preserve">Kysymys 1</w:t>
      </w:r>
    </w:p>
    <w:p>
      <w:r>
        <w:t xml:space="preserve">Millä vuosikymmenellä pubeissa syötiin usein auramiehen lounasta?</w:t>
      </w:r>
    </w:p>
    <w:p>
      <w:r>
        <w:rPr>
          <w:b/>
        </w:rPr>
        <w:t xml:space="preserve">Kysymys 2</w:t>
      </w:r>
    </w:p>
    <w:p>
      <w:r>
        <w:t xml:space="preserve">Millä vuosikymmenellä "kana korissa" sai suosiota?</w:t>
      </w:r>
    </w:p>
    <w:p>
      <w:r>
        <w:rPr>
          <w:b/>
        </w:rPr>
        <w:t xml:space="preserve">Kysymys 3</w:t>
      </w:r>
    </w:p>
    <w:p>
      <w:r>
        <w:t xml:space="preserve">Missä "kanaa korissa" tarjoiltiin?</w:t>
      </w:r>
    </w:p>
    <w:p>
      <w:r>
        <w:rPr>
          <w:b/>
        </w:rPr>
        <w:t xml:space="preserve">Kysymys 4</w:t>
      </w:r>
    </w:p>
    <w:p>
      <w:r>
        <w:t xml:space="preserve">Mitä ruokaa "kanaa korissa" sisälsi kanan lisäksi?</w:t>
      </w:r>
    </w:p>
    <w:p>
      <w:r>
        <w:rPr>
          <w:b/>
        </w:rPr>
        <w:t xml:space="preserve">Tekstin numero 67</w:t>
      </w:r>
    </w:p>
    <w:p>
      <w:r>
        <w:t xml:space="preserve">Laatu laski, mutta valikoima kasvoi mikroaaltouunien ja pakasteruokien käyttöönoton myötä. "</w:t>
      </w:r>
      <w:r>
        <w:rPr>
          <w:color w:val="A9A9A9"/>
        </w:rPr>
        <w:t xml:space="preserve">Pub grub grub</w:t>
      </w:r>
      <w:r>
        <w:t xml:space="preserve">" laajeni käsittämään </w:t>
      </w:r>
      <w:r>
        <w:rPr>
          <w:color w:val="DCDCDC"/>
        </w:rPr>
        <w:t xml:space="preserve">brittiläisiä ruokia</w:t>
      </w:r>
      <w:r>
        <w:t xml:space="preserve">, kuten pihvi- ja olutpiirakkaa, paimenpiirakkaa, kalaa ja ranskalaisia perunoita, paahtopaistia ja muusia, </w:t>
      </w:r>
      <w:r>
        <w:t xml:space="preserve">sunnuntaipaahtopaistia, lounasta ja pasteijoita. Lisäksi tarjoillaan usein hampurilaisia, kanansiipiä, lasagnea ja chili con carnea. Jotkin pubit tarjoavat sunnuntailounasaikaan asiakkailleen ilmaiseksi kylmiä ja lämpimiä välipaloja, jotta asiakkaat eivät nälkäisenä lähtisi kotiin lounaalle.</w:t>
      </w:r>
    </w:p>
    <w:p>
      <w:r>
        <w:rPr>
          <w:b/>
        </w:rPr>
        <w:t xml:space="preserve">Kysymys 0</w:t>
      </w:r>
    </w:p>
    <w:p>
      <w:r>
        <w:t xml:space="preserve">Millä nimellä kutsutaan kalaa ja ranskalaisia perunoita ja kanansiipiä, kun niitä tarjoillaan pubissa?</w:t>
      </w:r>
    </w:p>
    <w:p>
      <w:r>
        <w:rPr>
          <w:b/>
        </w:rPr>
        <w:t xml:space="preserve">Kysymys 1</w:t>
      </w:r>
    </w:p>
    <w:p>
      <w:r>
        <w:t xml:space="preserve">Minä päivänä pubeissa tarjotaan joskus ilmaisia välipaloja?</w:t>
      </w:r>
    </w:p>
    <w:p>
      <w:r>
        <w:rPr>
          <w:b/>
        </w:rPr>
        <w:t xml:space="preserve">Kysymys 2</w:t>
      </w:r>
    </w:p>
    <w:p>
      <w:r>
        <w:t xml:space="preserve">Minkä kulttuurin ruokakulttuuriin auramieslounas kuuluu?</w:t>
      </w:r>
    </w:p>
    <w:p>
      <w:r>
        <w:rPr>
          <w:b/>
        </w:rPr>
        <w:t xml:space="preserve">Tekstin numero 68</w:t>
      </w:r>
    </w:p>
    <w:p>
      <w:r>
        <w:rPr>
          <w:color w:val="A9A9A9"/>
        </w:rPr>
        <w:t xml:space="preserve">1990-luvulta </w:t>
      </w:r>
      <w:r>
        <w:t xml:space="preserve">lähtien </w:t>
      </w:r>
      <w:r>
        <w:t xml:space="preserve">ruoasta on tullut entistä tärkeämpi osa pubin liiketoimintaa, ja nykyään useimmissa pubeissa tarjoillaan </w:t>
      </w:r>
      <w:r>
        <w:rPr>
          <w:color w:val="DCDCDC"/>
        </w:rPr>
        <w:t xml:space="preserve">lounaita </w:t>
      </w:r>
      <w:r>
        <w:t xml:space="preserve">ja päivällisiä pöydässä baarissa nautittavien välipalojen lisäksi (tai niiden sijaan)</w:t>
      </w:r>
      <w:r>
        <w:rPr>
          <w:color w:val="A9A9A9"/>
        </w:rPr>
        <w:t xml:space="preserve">.</w:t>
      </w:r>
      <w:r>
        <w:t xml:space="preserve"> Niissä voi olla erillinen </w:t>
      </w:r>
      <w:r>
        <w:rPr>
          <w:color w:val="2F4F4F"/>
        </w:rPr>
        <w:t xml:space="preserve">ruokasali</w:t>
      </w:r>
      <w:r>
        <w:t xml:space="preserve">. </w:t>
      </w:r>
      <w:r>
        <w:t xml:space="preserve">Joissakin pubeissa ateriat tarjoillaan korkeatasoisempina, jotta ne vastaisivat hyvän ravintolan tasoa; näitä kutsutaan joskus </w:t>
      </w:r>
      <w:r>
        <w:rPr>
          <w:color w:val="556B2F"/>
        </w:rPr>
        <w:t xml:space="preserve">gastropubeiksi</w:t>
      </w:r>
      <w:r>
        <w:t xml:space="preserve">.</w:t>
      </w:r>
    </w:p>
    <w:p>
      <w:r>
        <w:rPr>
          <w:b/>
        </w:rPr>
        <w:t xml:space="preserve">Kysymys 0</w:t>
      </w:r>
    </w:p>
    <w:p>
      <w:r>
        <w:t xml:space="preserve">Millä vuosikymmenellä ruoasta tuli tärkeä osa pubin liiketoimintaa?</w:t>
      </w:r>
    </w:p>
    <w:p>
      <w:r>
        <w:rPr>
          <w:b/>
        </w:rPr>
        <w:t xml:space="preserve">Kysymys 1</w:t>
      </w:r>
    </w:p>
    <w:p>
      <w:r>
        <w:t xml:space="preserve">Mitä aterioita nykyaikaiset pubit usein tarjoilevat illallisten lisäksi?</w:t>
      </w:r>
    </w:p>
    <w:p>
      <w:r>
        <w:rPr>
          <w:b/>
        </w:rPr>
        <w:t xml:space="preserve">Kysymys 2</w:t>
      </w:r>
    </w:p>
    <w:p>
      <w:r>
        <w:t xml:space="preserve">Mikä on termi pubeille, joissa tarjoillaan ravintolalaatuista ruokaa?</w:t>
      </w:r>
    </w:p>
    <w:p>
      <w:r>
        <w:rPr>
          <w:b/>
        </w:rPr>
        <w:t xml:space="preserve">Kysymys 3</w:t>
      </w:r>
    </w:p>
    <w:p>
      <w:r>
        <w:t xml:space="preserve">Missä muussa tilassa kuin baaritiskissä pubin asiakkaat voivat syödä?</w:t>
      </w:r>
    </w:p>
    <w:p>
      <w:r>
        <w:rPr>
          <w:b/>
        </w:rPr>
        <w:t xml:space="preserve">Tekstin numero 69</w:t>
      </w:r>
    </w:p>
    <w:p>
      <w:r>
        <w:t xml:space="preserve">Gastropubissa keskitytään laadukkaaseen ruokaan. Nimi on </w:t>
      </w:r>
      <w:r>
        <w:rPr>
          <w:color w:val="A9A9A9"/>
        </w:rPr>
        <w:t xml:space="preserve">pubin ja gastronomian </w:t>
      </w:r>
      <w:r>
        <w:t xml:space="preserve">sanojen portmanteau</w:t>
      </w:r>
      <w:r>
        <w:t xml:space="preserve">, ja se keksittiin, </w:t>
      </w:r>
      <w:r>
        <w:t xml:space="preserve">kun </w:t>
      </w:r>
      <w:r>
        <w:rPr>
          <w:color w:val="DCDCDC"/>
        </w:rPr>
        <w:t xml:space="preserve">1991</w:t>
      </w:r>
      <w:r>
        <w:t xml:space="preserve">David Eyre ja </w:t>
      </w:r>
      <w:r>
        <w:rPr>
          <w:color w:val="2F4F4F"/>
        </w:rPr>
        <w:t xml:space="preserve">Mike Belben </w:t>
      </w:r>
      <w:r>
        <w:t xml:space="preserve">ottivat haltuunsa The Eagle -pubin </w:t>
      </w:r>
      <w:r>
        <w:rPr>
          <w:color w:val="556B2F"/>
        </w:rPr>
        <w:t xml:space="preserve">Clerkenwellissä </w:t>
      </w:r>
      <w:r>
        <w:rPr>
          <w:color w:val="6B8E23"/>
        </w:rPr>
        <w:t xml:space="preserve">Lontoossa</w:t>
      </w:r>
      <w:r>
        <w:t xml:space="preserve">. Ravintola pubissa -konsepti on elvyttänyt sekä pubikulttuuria että brittiläistä ruokailua, vaikka se on toisinaan saanut osakseen kritiikkiä siitä, että se mahdollisesti poistaa perinteisten pubien luonteen.</w:t>
      </w:r>
    </w:p>
    <w:p>
      <w:r>
        <w:rPr>
          <w:b/>
        </w:rPr>
        <w:t xml:space="preserve">Kysymys 0</w:t>
      </w:r>
    </w:p>
    <w:p>
      <w:r>
        <w:t xml:space="preserve">Mistä kahdesta sanasta "gastropub" muodostuu portanteau?</w:t>
      </w:r>
    </w:p>
    <w:p>
      <w:r>
        <w:rPr>
          <w:b/>
        </w:rPr>
        <w:t xml:space="preserve">Kysymys 1</w:t>
      </w:r>
    </w:p>
    <w:p>
      <w:r>
        <w:t xml:space="preserve">Minä vuonna keksittiin termi gastropub?</w:t>
      </w:r>
    </w:p>
    <w:p>
      <w:r>
        <w:rPr>
          <w:b/>
        </w:rPr>
        <w:t xml:space="preserve">Kysymys 2</w:t>
      </w:r>
    </w:p>
    <w:p>
      <w:r>
        <w:t xml:space="preserve">Kuka otti Eagle-pubin haltuunsa David Eyren ohella?</w:t>
      </w:r>
    </w:p>
    <w:p>
      <w:r>
        <w:rPr>
          <w:b/>
        </w:rPr>
        <w:t xml:space="preserve">Kysymys 3</w:t>
      </w:r>
    </w:p>
    <w:p>
      <w:r>
        <w:t xml:space="preserve">Missä kaupungissa Eagle-pub sijaitsee?</w:t>
      </w:r>
    </w:p>
    <w:p>
      <w:r>
        <w:rPr>
          <w:b/>
        </w:rPr>
        <w:t xml:space="preserve">Kysymys 4</w:t>
      </w:r>
    </w:p>
    <w:p>
      <w:r>
        <w:t xml:space="preserve">Millä Lontoon alueella Eagle-pub sijaitsee?</w:t>
      </w:r>
    </w:p>
    <w:p>
      <w:r>
        <w:rPr>
          <w:b/>
        </w:rPr>
        <w:t xml:space="preserve">Tekstin numero 70</w:t>
      </w:r>
    </w:p>
    <w:p>
      <w:r>
        <w:rPr>
          <w:color w:val="A9A9A9"/>
        </w:rPr>
        <w:t xml:space="preserve">CAMRA </w:t>
      </w:r>
      <w:r>
        <w:t xml:space="preserve">ylläpitää "kansallista luetteloa" historiallisesti merkittävistä ja arkkitehtonisesti ja sisustuksellisesti merkittävistä pubeista. National Trust omistaa </w:t>
      </w:r>
      <w:r>
        <w:rPr>
          <w:color w:val="DCDCDC"/>
        </w:rPr>
        <w:t xml:space="preserve">36 </w:t>
      </w:r>
      <w:r>
        <w:t xml:space="preserve">historiallisesti merkittävää pubia, mukaan lukien George Inn, Southwark, </w:t>
      </w:r>
      <w:r>
        <w:rPr>
          <w:color w:val="2F4F4F"/>
        </w:rPr>
        <w:t xml:space="preserve">Lontoo </w:t>
      </w:r>
      <w:r>
        <w:t xml:space="preserve">ja The Crown Liquor Saloon, </w:t>
      </w:r>
      <w:r>
        <w:rPr>
          <w:color w:val="556B2F"/>
        </w:rPr>
        <w:t xml:space="preserve">Belfast</w:t>
      </w:r>
      <w:r>
        <w:t xml:space="preserve">, </w:t>
      </w:r>
      <w:r>
        <w:rPr>
          <w:color w:val="6B8E23"/>
        </w:rPr>
        <w:t xml:space="preserve">Pohjois-Irlanti</w:t>
      </w:r>
      <w:r>
        <w:t xml:space="preserve">.</w:t>
      </w:r>
    </w:p>
    <w:p>
      <w:r>
        <w:rPr>
          <w:b/>
        </w:rPr>
        <w:t xml:space="preserve">Kysymys 0</w:t>
      </w:r>
    </w:p>
    <w:p>
      <w:r>
        <w:t xml:space="preserve">Kuinka monta pubia National Trust omistaa?</w:t>
      </w:r>
    </w:p>
    <w:p>
      <w:r>
        <w:rPr>
          <w:b/>
        </w:rPr>
        <w:t xml:space="preserve">Kysymys 1</w:t>
      </w:r>
    </w:p>
    <w:p>
      <w:r>
        <w:t xml:space="preserve">Missä kaupungissa George Inn sijaitsee?</w:t>
      </w:r>
    </w:p>
    <w:p>
      <w:r>
        <w:rPr>
          <w:b/>
        </w:rPr>
        <w:t xml:space="preserve">Kysymys 2</w:t>
      </w:r>
    </w:p>
    <w:p>
      <w:r>
        <w:t xml:space="preserve">Missä kaupungissa sijaitsee The Crown Liquor Saloon?</w:t>
      </w:r>
    </w:p>
    <w:p>
      <w:r>
        <w:rPr>
          <w:b/>
        </w:rPr>
        <w:t xml:space="preserve">Kysymys 3</w:t>
      </w:r>
    </w:p>
    <w:p>
      <w:r>
        <w:t xml:space="preserve">Missä osassa Yhdistynyttä kuningaskuntaa Belfast sijaitsee?</w:t>
      </w:r>
    </w:p>
    <w:p>
      <w:r>
        <w:rPr>
          <w:b/>
        </w:rPr>
        <w:t xml:space="preserve">Kysymys 4</w:t>
      </w:r>
    </w:p>
    <w:p>
      <w:r>
        <w:t xml:space="preserve">Mikä elin ylläpitää merkittävien pubien kansallista luetteloa?</w:t>
      </w:r>
    </w:p>
    <w:p>
      <w:r>
        <w:rPr>
          <w:b/>
        </w:rPr>
        <w:t xml:space="preserve">Tekstin numero 71</w:t>
      </w:r>
    </w:p>
    <w:p>
      <w:r>
        <w:t xml:space="preserve">Yhdistyneen kuningaskunnan korkein pubi on </w:t>
      </w:r>
      <w:r>
        <w:rPr>
          <w:color w:val="A9A9A9"/>
        </w:rPr>
        <w:t xml:space="preserve">Tan Hill Inn</w:t>
      </w:r>
      <w:r>
        <w:t xml:space="preserve">, </w:t>
      </w:r>
      <w:r>
        <w:rPr>
          <w:color w:val="DCDCDC"/>
        </w:rPr>
        <w:t xml:space="preserve">Yorkshire</w:t>
      </w:r>
      <w:r>
        <w:t xml:space="preserve">, </w:t>
      </w:r>
      <w:r>
        <w:t xml:space="preserve">1 732 jalkaa (</w:t>
      </w:r>
      <w:r>
        <w:rPr>
          <w:color w:val="2F4F4F"/>
        </w:rPr>
        <w:t xml:space="preserve">528</w:t>
      </w:r>
      <w:r>
        <w:t xml:space="preserve"> m) merenpinnan yläpuolella. Britannian mantereen syrjäisin pubi on The Old Forge </w:t>
      </w:r>
      <w:r>
        <w:rPr>
          <w:color w:val="556B2F"/>
        </w:rPr>
        <w:t xml:space="preserve">Inverien </w:t>
      </w:r>
      <w:r>
        <w:t xml:space="preserve">kylässä </w:t>
      </w:r>
      <w:r>
        <w:t xml:space="preserve">Lochaberissa </w:t>
      </w:r>
      <w:r>
        <w:rPr>
          <w:color w:val="6B8E23"/>
        </w:rPr>
        <w:t xml:space="preserve">Skotlannissa</w:t>
      </w:r>
      <w:r>
        <w:t xml:space="preserve">. Sinne ei ole tieyhteyttä, ja sinne pääsee vain 29 kilometrin (18 mailin) kävelymatkan yli vuorten tai 11 kilometrin (7 mailin) merimatkan. Myöskään Norfolkissa sijaitsevaan The Berney Armsiin ei ole tieyhteyttä. Sinne pääsee kävellen tai veneellä ja junalla, sillä sitä palvelee läheinen Berney Armsin rautatieasema, jolle ei myöskään ole tieyhteyttä eikä se palvele mitään muuta asutusta.</w:t>
      </w:r>
    </w:p>
    <w:p>
      <w:r>
        <w:rPr>
          <w:b/>
        </w:rPr>
        <w:t xml:space="preserve">Kysymys 0</w:t>
      </w:r>
    </w:p>
    <w:p>
      <w:r>
        <w:t xml:space="preserve">Mikä pubi Englannissa on korkeimmalla merenpinnan yläpuolella?</w:t>
      </w:r>
    </w:p>
    <w:p>
      <w:r>
        <w:rPr>
          <w:b/>
        </w:rPr>
        <w:t xml:space="preserve">Kysymys 1</w:t>
      </w:r>
    </w:p>
    <w:p>
      <w:r>
        <w:t xml:space="preserve">Missä läänissä Tan Hill Inn sijaitsee?</w:t>
      </w:r>
    </w:p>
    <w:p>
      <w:r>
        <w:rPr>
          <w:b/>
        </w:rPr>
        <w:t xml:space="preserve">Kysymys 2</w:t>
      </w:r>
    </w:p>
    <w:p>
      <w:r>
        <w:t xml:space="preserve">Kuinka monta metriä merenpinnan yläpuolella on Tan Hill Inn?</w:t>
      </w:r>
    </w:p>
    <w:p>
      <w:r>
        <w:rPr>
          <w:b/>
        </w:rPr>
        <w:t xml:space="preserve">Kysymys 3</w:t>
      </w:r>
    </w:p>
    <w:p>
      <w:r>
        <w:t xml:space="preserve">Missä paikkakunnalla sijaitsee The Old Forge -niminen pubi?</w:t>
      </w:r>
    </w:p>
    <w:p>
      <w:r>
        <w:rPr>
          <w:b/>
        </w:rPr>
        <w:t xml:space="preserve">Kysymys 4</w:t>
      </w:r>
    </w:p>
    <w:p>
      <w:r>
        <w:t xml:space="preserve">Missä Yhdistyneen kuningaskunnan maassa Old Forge -pub sijaitsee?</w:t>
      </w:r>
    </w:p>
    <w:p>
      <w:r>
        <w:rPr>
          <w:b/>
        </w:rPr>
        <w:t xml:space="preserve">Tekstin numero 72</w:t>
      </w:r>
    </w:p>
    <w:p>
      <w:r>
        <w:t xml:space="preserve">Useat pubit väittävät olevansa Yhdistyneen kuningaskunnan vanhimmat säilyneet pubit, vaikka useissa tapauksissa alkuperäiset rakennukset on purettu ja korvattu samalla paikalla. Toiset ovat ikivanhoja rakennuksia, jotka ovat historiansa aikana olleet muussa kuin pubikäytössä. </w:t>
      </w:r>
      <w:r>
        <w:rPr>
          <w:color w:val="A9A9A9"/>
        </w:rPr>
        <w:t xml:space="preserve">Ye Olde Fighting Cocks </w:t>
      </w:r>
      <w:r>
        <w:t xml:space="preserve">St Albansissa, Hertfordshiren osavaltiossa, pitää hallussaan Guinnessin ennätystä Englannin vanhimpana pubina, sillä se on </w:t>
      </w:r>
      <w:r>
        <w:rPr>
          <w:color w:val="DCDCDC"/>
        </w:rPr>
        <w:t xml:space="preserve">1100-luvulta peräisin oleva </w:t>
      </w:r>
      <w:r>
        <w:t xml:space="preserve">rakennelma, joka sijaitsee 800-luvulta peräisin olevalla paikalla. </w:t>
      </w:r>
      <w:r>
        <w:rPr>
          <w:color w:val="2F4F4F"/>
        </w:rPr>
        <w:t xml:space="preserve">Nottinghamissa</w:t>
      </w:r>
      <w:r>
        <w:t xml:space="preserve"> sijaitsevan Ye Olde Trip to Jerusalem -pubin </w:t>
      </w:r>
      <w:r>
        <w:t xml:space="preserve">väitetään olevan "Englannin vanhin majatalo"</w:t>
      </w:r>
      <w:r>
        <w:rPr>
          <w:color w:val="2F4F4F"/>
        </w:rPr>
        <w:t xml:space="preserve">.</w:t>
      </w:r>
      <w:r>
        <w:t xml:space="preserve"> Se on</w:t>
      </w:r>
      <w:r>
        <w:rPr>
          <w:color w:val="556B2F"/>
        </w:rPr>
        <w:t xml:space="preserve">1189</w:t>
      </w:r>
      <w:r>
        <w:t xml:space="preserve"> rakennettu Nottinghamin linnan panimorakennuksen paikalle; nykyinen rakennus on peräisin noin vuodelta 1650. Samoin The Nags Head Burntwoodissa, Staffordshiressä, on peräisin vasta 1500-luvulta, mutta paikalla on ollut pubi ainakin vuodesta </w:t>
      </w:r>
      <w:r>
        <w:rPr>
          <w:color w:val="6B8E23"/>
        </w:rPr>
        <w:t xml:space="preserve">1086</w:t>
      </w:r>
      <w:r>
        <w:t xml:space="preserve">, sillä se mainitaan Domesday Bookissa.</w:t>
      </w:r>
    </w:p>
    <w:p>
      <w:r>
        <w:rPr>
          <w:b/>
        </w:rPr>
        <w:t xml:space="preserve">Kysymys 0</w:t>
      </w:r>
    </w:p>
    <w:p>
      <w:r>
        <w:t xml:space="preserve">Mikä pubi pitää hallussaan Guinnessin maailmanennätystä Englannin vanhimpana pubina?</w:t>
      </w:r>
    </w:p>
    <w:p>
      <w:r>
        <w:rPr>
          <w:b/>
        </w:rPr>
        <w:t xml:space="preserve">Kysymys 1</w:t>
      </w:r>
    </w:p>
    <w:p>
      <w:r>
        <w:t xml:space="preserve">Millä vuosisadalla Ye Olde Fighting Cocksin käytössä oleva rakennus rakennettiin?</w:t>
      </w:r>
    </w:p>
    <w:p>
      <w:r>
        <w:rPr>
          <w:b/>
        </w:rPr>
        <w:t xml:space="preserve">Kysymys 2</w:t>
      </w:r>
    </w:p>
    <w:p>
      <w:r>
        <w:t xml:space="preserve">Missä sijaitsee Ye Olde Trip to Jerusalem?</w:t>
      </w:r>
    </w:p>
    <w:p>
      <w:r>
        <w:rPr>
          <w:b/>
        </w:rPr>
        <w:t xml:space="preserve">Kysymys 3</w:t>
      </w:r>
    </w:p>
    <w:p>
      <w:r>
        <w:t xml:space="preserve">Milloin Ye Olde Trip to Jerusalem väittää, että se on perustettu?</w:t>
      </w:r>
    </w:p>
    <w:p>
      <w:r>
        <w:rPr>
          <w:b/>
        </w:rPr>
        <w:t xml:space="preserve">Kysymys 4</w:t>
      </w:r>
    </w:p>
    <w:p>
      <w:r>
        <w:t xml:space="preserve">Milloin Nags Headin nykyisellä paikalla on todistetusti ollut pubi?</w:t>
      </w:r>
    </w:p>
    <w:p>
      <w:r>
        <w:rPr>
          <w:b/>
        </w:rPr>
        <w:t xml:space="preserve">Tekstin numero 73</w:t>
      </w:r>
    </w:p>
    <w:p>
      <w:r>
        <w:t xml:space="preserve">On olemassa arkeologisia todisteita siitä, että </w:t>
      </w:r>
      <w:r>
        <w:rPr>
          <w:color w:val="A9A9A9"/>
        </w:rPr>
        <w:t xml:space="preserve">Holywellissä</w:t>
      </w:r>
      <w:r>
        <w:t xml:space="preserve"> sijaitsevan The Old Ferryboat Inn -hotellin perustusten osat </w:t>
      </w:r>
      <w:r>
        <w:t xml:space="preserve">voivat olla peräisin ajalta jKr</w:t>
      </w:r>
      <w:r>
        <w:rPr>
          <w:color w:val="DCDCDC"/>
        </w:rPr>
        <w:t xml:space="preserve">460</w:t>
      </w:r>
      <w:r>
        <w:t xml:space="preserve">. ja että jo jKr</w:t>
      </w:r>
      <w:r>
        <w:rPr>
          <w:color w:val="2F4F4F"/>
        </w:rPr>
        <w:t xml:space="preserve">560</w:t>
      </w:r>
      <w:r>
        <w:t xml:space="preserve">. on todisteita siitä, että siellä tarjoiltiin olutta</w:t>
      </w:r>
      <w:r>
        <w:t xml:space="preserve">.</w:t>
      </w:r>
    </w:p>
    <w:p>
      <w:r>
        <w:rPr>
          <w:b/>
        </w:rPr>
        <w:t xml:space="preserve">Kysymys 0</w:t>
      </w:r>
    </w:p>
    <w:p>
      <w:r>
        <w:t xml:space="preserve">Missä The Old Ferryboat Inn sijaitsee?</w:t>
      </w:r>
    </w:p>
    <w:p>
      <w:r>
        <w:rPr>
          <w:b/>
        </w:rPr>
        <w:t xml:space="preserve">Kysymys 1</w:t>
      </w:r>
    </w:p>
    <w:p>
      <w:r>
        <w:t xml:space="preserve">Kuinka kaukaa The Old Ferryboat Innin perustamisesta on kulunut aikaa?</w:t>
      </w:r>
    </w:p>
    <w:p>
      <w:r>
        <w:rPr>
          <w:b/>
        </w:rPr>
        <w:t xml:space="preserve">Kysymys 2</w:t>
      </w:r>
    </w:p>
    <w:p>
      <w:r>
        <w:t xml:space="preserve">Milloin The Old Ferryboat Inn -ravintolassa tarjoiltiin ensimmäisen kerran olutta?</w:t>
      </w:r>
    </w:p>
    <w:p>
      <w:r>
        <w:rPr>
          <w:b/>
        </w:rPr>
        <w:t xml:space="preserve">Tekstin numero 74</w:t>
      </w:r>
    </w:p>
    <w:p>
      <w:r>
        <w:t xml:space="preserve">Bingley Armsin, Bardsey, </w:t>
      </w:r>
      <w:r>
        <w:rPr>
          <w:color w:val="A9A9A9"/>
        </w:rPr>
        <w:t xml:space="preserve">Yorkshire</w:t>
      </w:r>
      <w:r>
        <w:t xml:space="preserve">, väitetään olevan peräisin ajalta </w:t>
      </w:r>
      <w:r>
        <w:t xml:space="preserve">jKr</w:t>
      </w:r>
      <w:r>
        <w:rPr>
          <w:color w:val="DCDCDC"/>
        </w:rPr>
        <w:t xml:space="preserve">905</w:t>
      </w:r>
      <w:r>
        <w:t xml:space="preserve">. </w:t>
      </w:r>
      <w:r>
        <w:rPr>
          <w:color w:val="2F4F4F"/>
        </w:rPr>
        <w:t xml:space="preserve">Nottinghamissa</w:t>
      </w:r>
      <w:r>
        <w:t xml:space="preserve"> sijaitseva Ye Olde Salutation Inn </w:t>
      </w:r>
      <w:r>
        <w:t xml:space="preserve">on peräisin vuodelta </w:t>
      </w:r>
      <w:r>
        <w:rPr>
          <w:color w:val="556B2F"/>
        </w:rPr>
        <w:t xml:space="preserve">1240</w:t>
      </w:r>
      <w:r>
        <w:t xml:space="preserve">, vaikka rakennus toimi nahkatehtaana ja yksityisasuntona ennen kuin siitä tuli majatalo joskus ennen Englannin sisällissotaa. Norwichissa sijaitseva Adam and Eve -ravintola mainitaan ensimmäisen kerran vuonna 1249, jolloin se toimi läheistä Norwichin katedraalia rakentaneiden työläisten olutravintolana. Ye Olde Man &amp; Scythe Boltonissa, Lancashiressa, mainitaan nimeltä vuonna 1251 annetussa perukirjassa, mutta nykyinen rakennus on peräisin </w:t>
      </w:r>
      <w:r>
        <w:rPr>
          <w:color w:val="6B8E23"/>
        </w:rPr>
        <w:t xml:space="preserve">1631</w:t>
      </w:r>
      <w:r>
        <w:t xml:space="preserve">. Sen kellarit ovat ainoa säilynyt osa vanhemmasta rakennuksesta.</w:t>
      </w:r>
    </w:p>
    <w:p>
      <w:r>
        <w:rPr>
          <w:b/>
        </w:rPr>
        <w:t xml:space="preserve">Kysymys 0</w:t>
      </w:r>
    </w:p>
    <w:p>
      <w:r>
        <w:t xml:space="preserve">Milloin The Bingley Arms väittää, että se on perustettu?</w:t>
      </w:r>
    </w:p>
    <w:p>
      <w:r>
        <w:rPr>
          <w:b/>
        </w:rPr>
        <w:t xml:space="preserve">Kysymys 1</w:t>
      </w:r>
    </w:p>
    <w:p>
      <w:r>
        <w:t xml:space="preserve">Missä läänissä Bingley Arms sijaitsee?</w:t>
      </w:r>
    </w:p>
    <w:p>
      <w:r>
        <w:rPr>
          <w:b/>
        </w:rPr>
        <w:t xml:space="preserve">Kysymys 2</w:t>
      </w:r>
    </w:p>
    <w:p>
      <w:r>
        <w:t xml:space="preserve">Milloin Ye Olde Salutation Inn -hotelli on rakennettu?</w:t>
      </w:r>
    </w:p>
    <w:p>
      <w:r>
        <w:rPr>
          <w:b/>
        </w:rPr>
        <w:t xml:space="preserve">Kysymys 3</w:t>
      </w:r>
    </w:p>
    <w:p>
      <w:r>
        <w:t xml:space="preserve">Missä Ye Olde Salutation Inn sijaitsee?</w:t>
      </w:r>
    </w:p>
    <w:p>
      <w:r>
        <w:rPr>
          <w:b/>
        </w:rPr>
        <w:t xml:space="preserve">Kysymys 4</w:t>
      </w:r>
    </w:p>
    <w:p>
      <w:r>
        <w:t xml:space="preserve">Milloin Ye Olde Man &amp; Scythe on rakennettu?</w:t>
      </w:r>
    </w:p>
    <w:p>
      <w:r>
        <w:rPr>
          <w:b/>
        </w:rPr>
        <w:t xml:space="preserve">Tekstin numero 75</w:t>
      </w:r>
    </w:p>
    <w:p>
      <w:r>
        <w:rPr>
          <w:color w:val="A9A9A9"/>
        </w:rPr>
        <w:t xml:space="preserve">Stalybridgen </w:t>
      </w:r>
      <w:r>
        <w:t xml:space="preserve">kaupungissa </w:t>
      </w:r>
      <w:r>
        <w:rPr>
          <w:color w:val="DCDCDC"/>
        </w:rPr>
        <w:t xml:space="preserve">Cheshiressä </w:t>
      </w:r>
      <w:r>
        <w:t xml:space="preserve">uskotaan olevan pubit, joilla on sekä Yhdistyneen kuningaskunnan pisimmät että lyhimmät nimet - </w:t>
      </w:r>
      <w:r>
        <w:rPr>
          <w:color w:val="2F4F4F"/>
        </w:rPr>
        <w:t xml:space="preserve">The Old 13th Cheshire Rifleman Corps Inn </w:t>
      </w:r>
      <w:r>
        <w:t xml:space="preserve">ja </w:t>
      </w:r>
      <w:r>
        <w:rPr>
          <w:color w:val="556B2F"/>
        </w:rPr>
        <w:t xml:space="preserve">Q Inn</w:t>
      </w:r>
      <w:r>
        <w:t xml:space="preserve">.</w:t>
      </w:r>
    </w:p>
    <w:p>
      <w:r>
        <w:rPr>
          <w:b/>
        </w:rPr>
        <w:t xml:space="preserve">Kysymys 0</w:t>
      </w:r>
    </w:p>
    <w:p>
      <w:r>
        <w:t xml:space="preserve">Missä kaupungissa Q Inn sijaitsee?</w:t>
      </w:r>
    </w:p>
    <w:p>
      <w:r>
        <w:rPr>
          <w:b/>
        </w:rPr>
        <w:t xml:space="preserve">Kysymys 1</w:t>
      </w:r>
    </w:p>
    <w:p>
      <w:r>
        <w:t xml:space="preserve">Missä kreivikunnassa sijaitsee The Old 13th Cheshire Rifleman Corps Inn?</w:t>
      </w:r>
    </w:p>
    <w:p>
      <w:r>
        <w:rPr>
          <w:b/>
        </w:rPr>
        <w:t xml:space="preserve">Kysymys 2</w:t>
      </w:r>
    </w:p>
    <w:p>
      <w:r>
        <w:t xml:space="preserve">Millä pubilla on Yhdistyneen kuningaskunnan lyhin nimi?</w:t>
      </w:r>
    </w:p>
    <w:p>
      <w:r>
        <w:rPr>
          <w:b/>
        </w:rPr>
        <w:t xml:space="preserve">Kysymys 3</w:t>
      </w:r>
    </w:p>
    <w:p>
      <w:r>
        <w:t xml:space="preserve">Mikä on Yhdistyneen kuningaskunnan pisimmän nimen omaava pubi?</w:t>
      </w:r>
    </w:p>
    <w:p>
      <w:r>
        <w:rPr>
          <w:b/>
        </w:rPr>
        <w:t xml:space="preserve">Kysymys 4</w:t>
      </w:r>
    </w:p>
    <w:p>
      <w:r>
        <w:t xml:space="preserve">Missä piirikunnassa Stalybridge sijaitsee?</w:t>
      </w:r>
    </w:p>
    <w:p>
      <w:r>
        <w:rPr>
          <w:b/>
        </w:rPr>
        <w:t xml:space="preserve">Tekstin numero 76</w:t>
      </w:r>
    </w:p>
    <w:p>
      <w:r>
        <w:t xml:space="preserve">Pubien määrä Yhdistyneessä kuningaskunnassa on vähentynyt vuosi vuodelta ainakin vuodesta</w:t>
      </w:r>
      <w:r>
        <w:rPr>
          <w:color w:val="A9A9A9"/>
        </w:rPr>
        <w:t xml:space="preserve">1982</w:t>
      </w:r>
      <w:r>
        <w:t xml:space="preserve"> . Tähän on esitetty erilaisia syitä, kuten se, että jotkin pubit eivät ole pystyneet vastaamaan asiakkaiden vaatimuksiin. Toiset väittävät, </w:t>
      </w:r>
      <w:r>
        <w:t xml:space="preserve">että </w:t>
      </w:r>
      <w:r>
        <w:t xml:space="preserve">tupakointikielto vuonna </w:t>
      </w:r>
      <w:r>
        <w:rPr>
          <w:color w:val="DCDCDC"/>
        </w:rPr>
        <w:t xml:space="preserve">2007</w:t>
      </w:r>
      <w:r>
        <w:t xml:space="preserve">, </w:t>
      </w:r>
      <w:r>
        <w:rPr>
          <w:color w:val="2F4F4F"/>
        </w:rPr>
        <w:t xml:space="preserve">gastropubien</w:t>
      </w:r>
      <w:r>
        <w:t xml:space="preserve"> aiheuttama kova kilpailu</w:t>
      </w:r>
      <w:r>
        <w:t xml:space="preserve">, halvan alkoholin saatavuus </w:t>
      </w:r>
      <w:r>
        <w:rPr>
          <w:color w:val="556B2F"/>
        </w:rPr>
        <w:t xml:space="preserve">supermarketeissa </w:t>
      </w:r>
      <w:r>
        <w:t xml:space="preserve">tai yleinen taloudellinen ilmapiiri ovat joko syyllisiä tai ovat tekijöitä vähenemiseen. Väestörakenteen muutokset voivat olla lisätekijä.</w:t>
      </w:r>
    </w:p>
    <w:p>
      <w:r>
        <w:rPr>
          <w:b/>
        </w:rPr>
        <w:t xml:space="preserve">Kysymys 0</w:t>
      </w:r>
    </w:p>
    <w:p>
      <w:r>
        <w:t xml:space="preserve">Milloin Yhdistyneessä kuningaskunnassa hyväksyttiin tupakointikielto?</w:t>
      </w:r>
    </w:p>
    <w:p>
      <w:r>
        <w:rPr>
          <w:b/>
        </w:rPr>
        <w:t xml:space="preserve">Kysymys 1</w:t>
      </w:r>
    </w:p>
    <w:p>
      <w:r>
        <w:t xml:space="preserve">Minä vuonna Yhdistyneen kuningaskunnan pubien määrä alkoi yleisesti ottaen vähentyä?</w:t>
      </w:r>
    </w:p>
    <w:p>
      <w:r>
        <w:rPr>
          <w:b/>
        </w:rPr>
        <w:t xml:space="preserve">Kysymys 2</w:t>
      </w:r>
    </w:p>
    <w:p>
      <w:r>
        <w:t xml:space="preserve">Minkä uudenlaisen toimipaikan aiheuttamaa kilpailua syytetään joskus pubien taantumisesta?</w:t>
      </w:r>
    </w:p>
    <w:p>
      <w:r>
        <w:rPr>
          <w:b/>
        </w:rPr>
        <w:t xml:space="preserve">Kysymys 3</w:t>
      </w:r>
    </w:p>
    <w:p>
      <w:r>
        <w:t xml:space="preserve">Minkä halpaa alkoholia myyvän yrityksen on joskus katsottu johtaneen pubien vähenemiseen?</w:t>
      </w:r>
    </w:p>
    <w:p>
      <w:r>
        <w:rPr>
          <w:b/>
        </w:rPr>
        <w:t xml:space="preserve">Tekstin numero 77</w:t>
      </w:r>
    </w:p>
    <w:p>
      <w:r>
        <w:t xml:space="preserve">Lost Pubs Project listasi </w:t>
      </w:r>
      <w:r>
        <w:t xml:space="preserve">21. huhtikuuta suljettuja </w:t>
      </w:r>
      <w:r>
        <w:rPr>
          <w:color w:val="A9A9A9"/>
        </w:rPr>
        <w:t xml:space="preserve">28,095</w:t>
      </w:r>
      <w:r>
        <w:t xml:space="preserve">pubeja</w:t>
      </w:r>
      <w:r>
        <w:rPr>
          <w:color w:val="DCDCDC"/>
        </w:rPr>
        <w:t xml:space="preserve">2015</w:t>
      </w:r>
      <w:r>
        <w:t xml:space="preserve">, ja monista niistä otettiin valokuvia. Vuonna 2015 </w:t>
      </w:r>
      <w:r>
        <w:t xml:space="preserve">pubien sulkemisten määrä joutui Yhdistyneen kuningaskunnan parlamentin tarkasteluun, ja parlamentille luvattiin </w:t>
      </w:r>
      <w:r>
        <w:rPr>
          <w:color w:val="2F4F4F"/>
        </w:rPr>
        <w:t xml:space="preserve">lainsäädäntöä omistajien ja vuokralaisten välisten suhteiden parantamiseksi</w:t>
      </w:r>
      <w:r>
        <w:t xml:space="preserve">.</w:t>
      </w:r>
    </w:p>
    <w:p>
      <w:r>
        <w:rPr>
          <w:b/>
        </w:rPr>
        <w:t xml:space="preserve">Kysymys 0</w:t>
      </w:r>
    </w:p>
    <w:p>
      <w:r>
        <w:t xml:space="preserve">Kuinka monta suljettua pubia The Lost Pubs Project -hanke luetteloi?</w:t>
      </w:r>
    </w:p>
    <w:p>
      <w:r>
        <w:rPr>
          <w:b/>
        </w:rPr>
        <w:t xml:space="preserve">Kysymys 1</w:t>
      </w:r>
    </w:p>
    <w:p>
      <w:r>
        <w:t xml:space="preserve">Minä vuonna parlamentti tutki pubien sulkemisten tiheyttä?</w:t>
      </w:r>
    </w:p>
    <w:p>
      <w:r>
        <w:rPr>
          <w:b/>
        </w:rPr>
        <w:t xml:space="preserve">Kysymys 2</w:t>
      </w:r>
    </w:p>
    <w:p>
      <w:r>
        <w:t xml:space="preserve">Mitä parlamentti lupasi hyväksyä lisääntyneiden pubien sulkemisten seurauksena?</w:t>
      </w:r>
    </w:p>
    <w:p>
      <w:r>
        <w:rPr>
          <w:b/>
        </w:rPr>
        <w:t xml:space="preserve">Tekstin numero 78</w:t>
      </w:r>
    </w:p>
    <w:p>
      <w:r>
        <w:t xml:space="preserve">Maantierosvo </w:t>
      </w:r>
      <w:r>
        <w:rPr>
          <w:color w:val="A9A9A9"/>
        </w:rPr>
        <w:t xml:space="preserve">Dick Turpin </w:t>
      </w:r>
      <w:r>
        <w:t xml:space="preserve">käytti </w:t>
      </w:r>
      <w:r>
        <w:rPr>
          <w:color w:val="DCDCDC"/>
        </w:rPr>
        <w:t xml:space="preserve">Buckinghamshiren </w:t>
      </w:r>
      <w:r>
        <w:t xml:space="preserve">Woughton-on-the-Greenissä sijaitsevaa Swan Inn -majataloa </w:t>
      </w:r>
      <w:r>
        <w:t xml:space="preserve">tukikohtanaan. </w:t>
      </w:r>
      <w:r>
        <w:rPr>
          <w:color w:val="2F4F4F"/>
        </w:rPr>
        <w:t xml:space="preserve">John Fothergill </w:t>
      </w:r>
      <w:r>
        <w:t xml:space="preserve">(1876-1957) oli </w:t>
      </w:r>
      <w:r>
        <w:t xml:space="preserve">1920-luvulla </w:t>
      </w:r>
      <w:r>
        <w:t xml:space="preserve">Thamessa, Berkshiren osavaltiossa sijaitsevan Spread Eaglen majatalon isäntä ja julkaisi omaelämäkerran: An Innkeeper's Diary (Lontoo: </w:t>
      </w:r>
      <w:r>
        <w:rPr>
          <w:color w:val="556B2F"/>
        </w:rPr>
        <w:t xml:space="preserve">Chatto &amp; Windus</w:t>
      </w:r>
      <w:r>
        <w:t xml:space="preserve">,</w:t>
      </w:r>
      <w:r>
        <w:rPr>
          <w:color w:val="6B8E23"/>
        </w:rPr>
        <w:t xml:space="preserve">1931</w:t>
      </w:r>
      <w:r>
        <w:t xml:space="preserve"> ).</w:t>
      </w:r>
      <w:r>
        <w:t xml:space="preserve"> Hänen omintakeisen miehityksensä aikana monet kuuluisat ihmiset kävivät yöpymässä, kuten H. G. Wells. Yhdysvaltain presidentti George W. Bush toteutti elämänsä toiveen vierailla "aidossa brittipubissa" marraskuussa 2003 tekemänsä valtiovierailun aikana Yhdistyneessä kuningaskunnassa, kun hän söi lounaan ja tuopillisen alkoholitonta lageria (Bush on tinkimätön) Britannian pääministerin Tony Blairin kanssa Dun Cow -pubissa Sedgefieldissä, Durhamin kreivikunnassa, Blairin kotivaalipiirissä. Yhdistyneessä kuningaskunnassa oli vuonna 2009 noin 53 500 pubia. Määrä on vähentynyt joka vuosi, joten lähes puolessa pienistä kylistä ei ole enää paikallista pubia.</w:t>
      </w:r>
    </w:p>
    <w:p>
      <w:r>
        <w:rPr>
          <w:b/>
        </w:rPr>
        <w:t xml:space="preserve">Kysymys 0</w:t>
      </w:r>
    </w:p>
    <w:p>
      <w:r>
        <w:t xml:space="preserve">Kuka toimi Swan Innissä?</w:t>
      </w:r>
    </w:p>
    <w:p>
      <w:r>
        <w:rPr>
          <w:b/>
        </w:rPr>
        <w:t xml:space="preserve">Kysymys 1</w:t>
      </w:r>
    </w:p>
    <w:p>
      <w:r>
        <w:t xml:space="preserve">Missä läänissä Swan Inn sijaitsi?</w:t>
      </w:r>
    </w:p>
    <w:p>
      <w:r>
        <w:rPr>
          <w:b/>
        </w:rPr>
        <w:t xml:space="preserve">Kysymys 2</w:t>
      </w:r>
    </w:p>
    <w:p>
      <w:r>
        <w:t xml:space="preserve">Mikä oli Spread Eaglen majatalonhoitajan nimi 1920-luvulla?</w:t>
      </w:r>
    </w:p>
    <w:p>
      <w:r>
        <w:rPr>
          <w:b/>
        </w:rPr>
        <w:t xml:space="preserve">Kysymys 3</w:t>
      </w:r>
    </w:p>
    <w:p>
      <w:r>
        <w:t xml:space="preserve">Minä vuonna julkaistiin An Innkeeper's Diary?</w:t>
      </w:r>
    </w:p>
    <w:p>
      <w:r>
        <w:rPr>
          <w:b/>
        </w:rPr>
        <w:t xml:space="preserve">Kysymys 4</w:t>
      </w:r>
    </w:p>
    <w:p>
      <w:r>
        <w:t xml:space="preserve">Mikä kustantamo julkaisi An Innkeeper's Diary (Majatalonhoitajan päiväkirja)?</w:t>
      </w:r>
    </w:p>
    <w:p>
      <w:r>
        <w:rPr>
          <w:b/>
        </w:rPr>
        <w:t xml:space="preserve">Tekstin numero 79</w:t>
      </w:r>
    </w:p>
    <w:p>
      <w:r>
        <w:t xml:space="preserve">Monien Lontoon pubeista tiedetään, että niitä ovat käyttäneet kuuluisat ihmiset, mutta joissakin tapauksissa, kuten Samuel Johnsonin ja </w:t>
      </w:r>
      <w:r>
        <w:rPr>
          <w:color w:val="A9A9A9"/>
        </w:rPr>
        <w:t xml:space="preserve">Ye Olde Cheshire Cheesen välillä</w:t>
      </w:r>
      <w:r>
        <w:t xml:space="preserve">, tämä on spekulatiivista ja perustuu vain siihen, että henkilön tiedetään asuneen lähellä. </w:t>
      </w:r>
      <w:r>
        <w:rPr>
          <w:color w:val="DCDCDC"/>
        </w:rPr>
        <w:t xml:space="preserve">Charles Dickensin </w:t>
      </w:r>
      <w:r>
        <w:t xml:space="preserve">tiedetään kuitenkin käyneen Cheshire Cheese -ravintolassa, Prospect of Whitbyssä, </w:t>
      </w:r>
      <w:r>
        <w:rPr>
          <w:color w:val="2F4F4F"/>
        </w:rPr>
        <w:t xml:space="preserve">Ye Olde Cock Tavernissa </w:t>
      </w:r>
      <w:r>
        <w:t xml:space="preserve">ja monissa muissa. Myös Samuel Pepys yhdistetään Prospect of Whitbyyn ja </w:t>
      </w:r>
      <w:r>
        <w:rPr>
          <w:color w:val="556B2F"/>
        </w:rPr>
        <w:t xml:space="preserve">Cock Taverniin</w:t>
      </w:r>
      <w:r>
        <w:t xml:space="preserve">.</w:t>
      </w:r>
    </w:p>
    <w:p>
      <w:r>
        <w:rPr>
          <w:b/>
        </w:rPr>
        <w:t xml:space="preserve">Kysymys 0</w:t>
      </w:r>
    </w:p>
    <w:p>
      <w:r>
        <w:t xml:space="preserve">Mikä pubi yhdistettiin Samuel Johnsoniin, ehkä virheellisesti?</w:t>
      </w:r>
    </w:p>
    <w:p>
      <w:r>
        <w:rPr>
          <w:b/>
        </w:rPr>
        <w:t xml:space="preserve">Kysymys 1</w:t>
      </w:r>
    </w:p>
    <w:p>
      <w:r>
        <w:t xml:space="preserve">Mihin pubiin Samuel Pepys liittyi Whitbyn näköalapaikan ohella?</w:t>
      </w:r>
    </w:p>
    <w:p>
      <w:r>
        <w:rPr>
          <w:b/>
        </w:rPr>
        <w:t xml:space="preserve">Kysymys 2</w:t>
      </w:r>
    </w:p>
    <w:p>
      <w:r>
        <w:t xml:space="preserve">Minkä kirjailijan tiedetään käyneen sekä Cheshiren juustolla että Whitbyn näköalapaikalla?</w:t>
      </w:r>
    </w:p>
    <w:p>
      <w:r>
        <w:rPr>
          <w:b/>
        </w:rPr>
        <w:t xml:space="preserve">Kysymys 3</w:t>
      </w:r>
    </w:p>
    <w:p>
      <w:r>
        <w:t xml:space="preserve">Missä pubissa Dickens vieraili Whitbyn näkymän ja Cheshire Cheesen lisäksi?</w:t>
      </w:r>
    </w:p>
    <w:p>
      <w:r>
        <w:rPr>
          <w:b/>
        </w:rPr>
        <w:t xml:space="preserve">Tekstin numero 80</w:t>
      </w:r>
    </w:p>
    <w:p>
      <w:r>
        <w:t xml:space="preserve">Fitzroy Tavern on pubi, joka sijaitsee osoitteessa </w:t>
      </w:r>
      <w:r>
        <w:rPr>
          <w:color w:val="A9A9A9"/>
        </w:rPr>
        <w:t xml:space="preserve">16 Charlotte Street 16 </w:t>
      </w:r>
      <w:r>
        <w:rPr>
          <w:color w:val="DCDCDC"/>
        </w:rPr>
        <w:t xml:space="preserve">Fitzrovian </w:t>
      </w:r>
      <w:r>
        <w:t xml:space="preserve">kaupunginosassa, josta se on saanut nimensä. Se tuli kuuluisaksi (tai toisten mukaan pahamaineiseksi) 1920-luvulta 1950-luvun puoliväliin ulottuvana ajanjaksona monien lontoolaisten taiteilijoiden, intellektuellien ja boheemien, kuten Dylan Thomasin, Augustus Johnin ja George Orwellin, tapaamispaikkana. Useat </w:t>
      </w:r>
      <w:r>
        <w:t xml:space="preserve">Lontoon </w:t>
      </w:r>
      <w:r>
        <w:rPr>
          <w:color w:val="2F4F4F"/>
        </w:rPr>
        <w:t xml:space="preserve">Sohossa</w:t>
      </w:r>
      <w:r>
        <w:t xml:space="preserve"> sijaitsevat majoitusliikkeet, </w:t>
      </w:r>
      <w:r>
        <w:t xml:space="preserve">kuten Pillars of Hercules, The Colony Room ja Coach and Horses, liittyvät tunnettujen sodanjälkeisten kirjallisuus- ja taiteilijahahmojen yhteyteen. </w:t>
      </w:r>
      <w:r>
        <w:rPr>
          <w:color w:val="556B2F"/>
        </w:rPr>
        <w:t xml:space="preserve">The </w:t>
      </w:r>
      <w:r>
        <w:rPr>
          <w:color w:val="6B8E23"/>
        </w:rPr>
        <w:t xml:space="preserve">Canonbury </w:t>
      </w:r>
      <w:r>
        <w:rPr>
          <w:color w:val="556B2F"/>
        </w:rPr>
        <w:t xml:space="preserve">Tavern</w:t>
      </w:r>
      <w:r>
        <w:t xml:space="preserve">, Canonbury, oli Orwellin ihanteellisen englantilaisen pubin, The Moon Under Water, prototyyppi.</w:t>
      </w:r>
    </w:p>
    <w:p>
      <w:r>
        <w:rPr>
          <w:b/>
        </w:rPr>
        <w:t xml:space="preserve">Kysymys 0</w:t>
      </w:r>
    </w:p>
    <w:p>
      <w:r>
        <w:t xml:space="preserve">Mikä on The Fitzroy Tavern -ravintolan katuosoite?</w:t>
      </w:r>
    </w:p>
    <w:p>
      <w:r>
        <w:rPr>
          <w:b/>
        </w:rPr>
        <w:t xml:space="preserve">Kysymys 1</w:t>
      </w:r>
    </w:p>
    <w:p>
      <w:r>
        <w:t xml:space="preserve">Missä Lontoon kaupunginosassa The Fitzroy Tavern sijaitsee?</w:t>
      </w:r>
    </w:p>
    <w:p>
      <w:r>
        <w:rPr>
          <w:b/>
        </w:rPr>
        <w:t xml:space="preserve">Kysymys 2</w:t>
      </w:r>
    </w:p>
    <w:p>
      <w:r>
        <w:t xml:space="preserve">Missä Lontoon kaupunginosassa Pillars of Hercules sijaitsee?</w:t>
      </w:r>
    </w:p>
    <w:p>
      <w:r>
        <w:rPr>
          <w:b/>
        </w:rPr>
        <w:t xml:space="preserve">Kysymys 3</w:t>
      </w:r>
    </w:p>
    <w:p>
      <w:r>
        <w:t xml:space="preserve">Mikä tosielämän pubi toimi mallina Orwellin teokselle Kuu veden alla?</w:t>
      </w:r>
    </w:p>
    <w:p>
      <w:r>
        <w:rPr>
          <w:b/>
        </w:rPr>
        <w:t xml:space="preserve">Kysymys 4</w:t>
      </w:r>
    </w:p>
    <w:p>
      <w:r>
        <w:t xml:space="preserve">Missä Lontoon kaupunginosassa The Canonbury Tavern sijaitsee?</w:t>
      </w:r>
    </w:p>
    <w:p>
      <w:r>
        <w:rPr>
          <w:b/>
        </w:rPr>
        <w:t xml:space="preserve">Tekstin numero 81</w:t>
      </w:r>
    </w:p>
    <w:p>
      <w:r>
        <w:rPr>
          <w:color w:val="A9A9A9"/>
        </w:rPr>
        <w:t xml:space="preserve">Parliament Squarella</w:t>
      </w:r>
      <w:r>
        <w:t xml:space="preserve"> sijaitseva Red Lion </w:t>
      </w:r>
      <w:r>
        <w:t xml:space="preserve">on lähellä Westminsterin palatsia, joten poliittiset toimittajat ja parlamentin jäsenet käyttävät sitä. Pubissa on </w:t>
      </w:r>
      <w:r>
        <w:rPr>
          <w:color w:val="DCDCDC"/>
        </w:rPr>
        <w:t xml:space="preserve">jakokello</w:t>
      </w:r>
      <w:r>
        <w:t xml:space="preserve">, joka kutsuu kansanedustajat takaisin istuntosaliin, kun heidän on osallistuttava äänestykseen</w:t>
      </w:r>
      <w:r>
        <w:t xml:space="preserve">.</w:t>
      </w:r>
      <w:r>
        <w:t xml:space="preserve"> The Punch Bowl, </w:t>
      </w:r>
      <w:r>
        <w:rPr>
          <w:color w:val="2F4F4F"/>
        </w:rPr>
        <w:t xml:space="preserve">Mayfair </w:t>
      </w:r>
      <w:r>
        <w:t xml:space="preserve">oli aikoinaan </w:t>
      </w:r>
      <w:r>
        <w:rPr>
          <w:color w:val="556B2F"/>
        </w:rPr>
        <w:t xml:space="preserve">Madonnan </w:t>
      </w:r>
      <w:r>
        <w:t xml:space="preserve">ja Guy Ritchien </w:t>
      </w:r>
      <w:r>
        <w:t xml:space="preserve">yhteisomistuksessa. </w:t>
      </w:r>
      <w:r>
        <w:t xml:space="preserve">Earls Courtissa sijaitseva </w:t>
      </w:r>
      <w:r>
        <w:rPr>
          <w:color w:val="6B8E23"/>
        </w:rPr>
        <w:t xml:space="preserve">Coleherne </w:t>
      </w:r>
      <w:r>
        <w:t xml:space="preserve">Public House oli tunnettu homopubi 1950-luvulta lähtien. Se houkutteli monia tunnettuja asiakkaita, kuten Freddie Mercury, Kenny Everett ja Rudolph Nurejev. Sarjamurhaaja Colin Ireland käytti sitä uhrien poimimiseen.</w:t>
      </w:r>
    </w:p>
    <w:p>
      <w:r>
        <w:rPr>
          <w:b/>
        </w:rPr>
        <w:t xml:space="preserve">Kysymys 0</w:t>
      </w:r>
    </w:p>
    <w:p>
      <w:r>
        <w:t xml:space="preserve">Missä Red Lion sijaitsee?</w:t>
      </w:r>
    </w:p>
    <w:p>
      <w:r>
        <w:rPr>
          <w:b/>
        </w:rPr>
        <w:t xml:space="preserve">Kysymys 1</w:t>
      </w:r>
    </w:p>
    <w:p>
      <w:r>
        <w:t xml:space="preserve">Mikä Red Lionin merkittävä piirre kuvastaa sen parlamentaarisia yhteyksiä?</w:t>
      </w:r>
    </w:p>
    <w:p>
      <w:r>
        <w:rPr>
          <w:b/>
        </w:rPr>
        <w:t xml:space="preserve">Kysymys 2</w:t>
      </w:r>
    </w:p>
    <w:p>
      <w:r>
        <w:t xml:space="preserve">Kuka omisti Punch Bowlin Guy Ritchien kanssa?</w:t>
      </w:r>
    </w:p>
    <w:p>
      <w:r>
        <w:rPr>
          <w:b/>
        </w:rPr>
        <w:t xml:space="preserve">Kysymys 3</w:t>
      </w:r>
    </w:p>
    <w:p>
      <w:r>
        <w:t xml:space="preserve">Missä Lontoon kaupunginosassa Punch Bowl sijaitsi?</w:t>
      </w:r>
    </w:p>
    <w:p>
      <w:r>
        <w:rPr>
          <w:b/>
        </w:rPr>
        <w:t xml:space="preserve">Kysymys 4</w:t>
      </w:r>
    </w:p>
    <w:p>
      <w:r>
        <w:t xml:space="preserve">Missä pubissa Freddie Mercury vieraili?</w:t>
      </w:r>
    </w:p>
    <w:p>
      <w:r>
        <w:rPr>
          <w:b/>
        </w:rPr>
        <w:t xml:space="preserve">Tekstin numero 82</w:t>
      </w:r>
    </w:p>
    <w:p>
      <w:r>
        <w:t xml:space="preserve">Vuonna 1966 </w:t>
      </w:r>
      <w:r>
        <w:t xml:space="preserve">Whitechapelin </w:t>
      </w:r>
      <w:r>
        <w:rPr>
          <w:color w:val="A9A9A9"/>
        </w:rPr>
        <w:t xml:space="preserve">sokea kerjäläinen (The Blind Beggar </w:t>
      </w:r>
      <w:r>
        <w:t xml:space="preserve">in Whitechapel) tuli surullisenkuuluisaksi gangsteri Ronnie Krayn tekemän murhan tapahtumapaikkana. </w:t>
      </w:r>
      <w:r>
        <w:rPr>
          <w:color w:val="DCDCDC"/>
        </w:rPr>
        <w:t xml:space="preserve">Kymmenen kelloa </w:t>
      </w:r>
      <w:r>
        <w:t xml:space="preserve">yhdistetään useisiin Viiltäjä-Jackin uhreihin. Vuonna 1955 Ruth Ellis, viimeinen Yhdistyneessä kuningaskunnassa teloitettu nainen, ampui David Blakelyn, kun tämä astui ulos </w:t>
      </w:r>
      <w:r>
        <w:rPr>
          <w:color w:val="2F4F4F"/>
        </w:rPr>
        <w:t xml:space="preserve">The Magdala -ravintolasta </w:t>
      </w:r>
      <w:r>
        <w:t xml:space="preserve">South Hill Parkissa, Hampsteadissa, ja luodinreiät näkyvät yhä ulkoseinässä. Sanotaan, että Vladimir Lenin ja nuori Josif Stalin tapasivat </w:t>
      </w:r>
      <w:r>
        <w:t xml:space="preserve">Clerkenwell Greenissä sijaitsevassa </w:t>
      </w:r>
      <w:r>
        <w:t xml:space="preserve">Crown and Anchor -pubissa (nykyisin </w:t>
      </w:r>
      <w:r>
        <w:rPr>
          <w:color w:val="556B2F"/>
        </w:rPr>
        <w:t xml:space="preserve">The Crown Tavern), </w:t>
      </w:r>
      <w:r>
        <w:t xml:space="preserve">kun jälkimmäinen vieraili Lontoossa vuonna </w:t>
      </w:r>
      <w:r>
        <w:rPr>
          <w:color w:val="6B8E23"/>
        </w:rPr>
        <w:t xml:space="preserve">1903</w:t>
      </w:r>
      <w:r>
        <w:t xml:space="preserve">.</w:t>
      </w:r>
    </w:p>
    <w:p>
      <w:r>
        <w:rPr>
          <w:b/>
        </w:rPr>
        <w:t xml:space="preserve">Kysymys 0</w:t>
      </w:r>
    </w:p>
    <w:p>
      <w:r>
        <w:t xml:space="preserve">Missä pubissa Ronnie Kray tappoi jonkun vuonna 1966?</w:t>
      </w:r>
    </w:p>
    <w:p>
      <w:r>
        <w:rPr>
          <w:b/>
        </w:rPr>
        <w:t xml:space="preserve">Kysymys 1</w:t>
      </w:r>
    </w:p>
    <w:p>
      <w:r>
        <w:t xml:space="preserve">Mikä pubi liittyy joihinkin Viiltäjä-Jackin uhreista?</w:t>
      </w:r>
    </w:p>
    <w:p>
      <w:r>
        <w:rPr>
          <w:b/>
        </w:rPr>
        <w:t xml:space="preserve">Kysymys 2</w:t>
      </w:r>
    </w:p>
    <w:p>
      <w:r>
        <w:t xml:space="preserve">Minkä pubin ulkopuolella David Blakely ammuttiin?</w:t>
      </w:r>
    </w:p>
    <w:p>
      <w:r>
        <w:rPr>
          <w:b/>
        </w:rPr>
        <w:t xml:space="preserve">Kysymys 3</w:t>
      </w:r>
    </w:p>
    <w:p>
      <w:r>
        <w:t xml:space="preserve">Mikä on entisen Crown and Anchorin nykyinen nimi?</w:t>
      </w:r>
    </w:p>
    <w:p>
      <w:r>
        <w:rPr>
          <w:b/>
        </w:rPr>
        <w:t xml:space="preserve">Kysymys 4</w:t>
      </w:r>
    </w:p>
    <w:p>
      <w:r>
        <w:t xml:space="preserve">Minä vuonna Josif Stalin vieraili Lontoossa?</w:t>
      </w:r>
    </w:p>
    <w:p>
      <w:r>
        <w:rPr>
          <w:b/>
        </w:rPr>
        <w:t xml:space="preserve">Tekstin numero 83</w:t>
      </w:r>
    </w:p>
    <w:p>
      <w:r>
        <w:rPr>
          <w:color w:val="A9A9A9"/>
        </w:rPr>
        <w:t xml:space="preserve">The Angel</w:t>
      </w:r>
      <w:r>
        <w:t xml:space="preserve">, </w:t>
      </w:r>
      <w:r>
        <w:rPr>
          <w:color w:val="DCDCDC"/>
        </w:rPr>
        <w:t xml:space="preserve">Islington </w:t>
      </w:r>
      <w:r>
        <w:t xml:space="preserve">oli entinen </w:t>
      </w:r>
      <w:r>
        <w:rPr>
          <w:color w:val="2F4F4F"/>
        </w:rPr>
        <w:t xml:space="preserve">majatalo</w:t>
      </w:r>
      <w:r>
        <w:t xml:space="preserve">, joka oli ensimmäinen Lontoosta pohjoiseen johtavan reitin varrella, ja Thomas Painen uskotaan kirjoittaneen siellä suuren osan teoksesta The Rights of Man</w:t>
      </w:r>
      <w:r>
        <w:t xml:space="preserve">. </w:t>
      </w:r>
      <w:r>
        <w:rPr>
          <w:color w:val="556B2F"/>
        </w:rPr>
        <w:t xml:space="preserve">Charles Dickens </w:t>
      </w:r>
      <w:r>
        <w:t xml:space="preserve">mainitsi </w:t>
      </w:r>
      <w:r>
        <w:t xml:space="preserve">sen, siitä tuli Lyons Corner House, ja nykyään se on </w:t>
      </w:r>
      <w:r>
        <w:rPr>
          <w:color w:val="6B8E23"/>
        </w:rPr>
        <w:t xml:space="preserve">osuuspankki</w:t>
      </w:r>
      <w:r>
        <w:t xml:space="preserve">.</w:t>
      </w:r>
    </w:p>
    <w:p>
      <w:r>
        <w:rPr>
          <w:b/>
        </w:rPr>
        <w:t xml:space="preserve">Kysymys 0</w:t>
      </w:r>
    </w:p>
    <w:p>
      <w:r>
        <w:t xml:space="preserve">Missä pubissa Thomas Paine kirjoitti The Rights of Man -teoksen?</w:t>
      </w:r>
    </w:p>
    <w:p>
      <w:r>
        <w:rPr>
          <w:b/>
        </w:rPr>
        <w:t xml:space="preserve">Kysymys 1</w:t>
      </w:r>
    </w:p>
    <w:p>
      <w:r>
        <w:t xml:space="preserve">Missä Lontoon kaupunginosassa The Angel sijaitsee?</w:t>
      </w:r>
    </w:p>
    <w:p>
      <w:r>
        <w:rPr>
          <w:b/>
        </w:rPr>
        <w:t xml:space="preserve">Kysymys 2</w:t>
      </w:r>
    </w:p>
    <w:p>
      <w:r>
        <w:t xml:space="preserve">Kuka kirjailija mainitsi Enkelipubin kirjoituksissaan?</w:t>
      </w:r>
    </w:p>
    <w:p>
      <w:r>
        <w:rPr>
          <w:b/>
        </w:rPr>
        <w:t xml:space="preserve">Kysymys 3</w:t>
      </w:r>
    </w:p>
    <w:p>
      <w:r>
        <w:t xml:space="preserve">Mikä on Angel-pubin nykytila?</w:t>
      </w:r>
    </w:p>
    <w:p>
      <w:r>
        <w:rPr>
          <w:b/>
        </w:rPr>
        <w:t xml:space="preserve">Kysymys 4</w:t>
      </w:r>
    </w:p>
    <w:p>
      <w:r>
        <w:t xml:space="preserve">Minkälainen paikka Angel oli ennen kuin siitä tuli pubi?</w:t>
      </w:r>
    </w:p>
    <w:p>
      <w:r>
        <w:rPr>
          <w:b/>
        </w:rPr>
        <w:t xml:space="preserve">Tekstin numero 84</w:t>
      </w:r>
    </w:p>
    <w:p>
      <w:r>
        <w:t xml:space="preserve">The Eagle and Child ja </w:t>
      </w:r>
      <w:r>
        <w:rPr>
          <w:color w:val="A9A9A9"/>
        </w:rPr>
        <w:t xml:space="preserve">The Lamb and Flag</w:t>
      </w:r>
      <w:r>
        <w:t xml:space="preserve">, </w:t>
      </w:r>
      <w:r>
        <w:rPr>
          <w:color w:val="DCDCDC"/>
        </w:rPr>
        <w:t xml:space="preserve">Oxford, </w:t>
      </w:r>
      <w:r>
        <w:t xml:space="preserve">olivat Inklings-kirjailijaryhmän säännöllisiä kokoontumispaikkoja, joihin kuuluivat myös J. R. R. Tolkien ja </w:t>
      </w:r>
      <w:r>
        <w:rPr>
          <w:color w:val="2F4F4F"/>
        </w:rPr>
        <w:t xml:space="preserve">C. S. Lewis</w:t>
      </w:r>
      <w:r>
        <w:t xml:space="preserve">. </w:t>
      </w:r>
      <w:r>
        <w:rPr>
          <w:color w:val="556B2F"/>
        </w:rPr>
        <w:t xml:space="preserve">Cambridgen </w:t>
      </w:r>
      <w:r>
        <w:t xml:space="preserve">Eagle </w:t>
      </w:r>
      <w:r>
        <w:t xml:space="preserve">on paikka, jossa Francis Crick keskeytti </w:t>
      </w:r>
      <w:r>
        <w:rPr>
          <w:color w:val="6B8E23"/>
        </w:rPr>
        <w:t xml:space="preserve">28. helmikuuta </w:t>
      </w:r>
      <w:r>
        <w:t xml:space="preserve">1953 asiakkaiden lounasajan </w:t>
      </w:r>
      <w:r>
        <w:t xml:space="preserve">ilmoittaakseen, että hän ja James Watson olivat "löytäneet elämän salaisuuden", kun he olivat keksineet ehdotuksensa DNA:n rakenteesta. Anekdootti on kerrottu Watsonin kirjassa The Double Helix. ja sen muistoksi ulkoseinään on kiinnitetty sininen muistolaatta.</w:t>
      </w:r>
    </w:p>
    <w:p>
      <w:r>
        <w:rPr>
          <w:b/>
        </w:rPr>
        <w:t xml:space="preserve">Kysymys 0</w:t>
      </w:r>
    </w:p>
    <w:p>
      <w:r>
        <w:t xml:space="preserve">Missä pubissa Inklingit kokoontuivat säännöllisesti Kotkan ja Lapsen lisäksi?</w:t>
      </w:r>
    </w:p>
    <w:p>
      <w:r>
        <w:rPr>
          <w:b/>
        </w:rPr>
        <w:t xml:space="preserve">Kysymys 1</w:t>
      </w:r>
    </w:p>
    <w:p>
      <w:r>
        <w:t xml:space="preserve">Missä Kotka ja lapsi sijaitsevat?</w:t>
      </w:r>
    </w:p>
    <w:p>
      <w:r>
        <w:rPr>
          <w:b/>
        </w:rPr>
        <w:t xml:space="preserve">Kysymys 2</w:t>
      </w:r>
    </w:p>
    <w:p>
      <w:r>
        <w:t xml:space="preserve">Kuka oli J. R. R. Tolkienin ohella tunnettu Inklingsin jäsen?</w:t>
      </w:r>
    </w:p>
    <w:p>
      <w:r>
        <w:rPr>
          <w:b/>
        </w:rPr>
        <w:t xml:space="preserve">Kysymys 3</w:t>
      </w:r>
    </w:p>
    <w:p>
      <w:r>
        <w:t xml:space="preserve">Missä Eagle-pub sijaitsee?</w:t>
      </w:r>
    </w:p>
    <w:p>
      <w:r>
        <w:rPr>
          <w:b/>
        </w:rPr>
        <w:t xml:space="preserve">Kysymys 4</w:t>
      </w:r>
    </w:p>
    <w:p>
      <w:r>
        <w:t xml:space="preserve">Minä päivänä Francis Crick ilmoitti pubilaisille, että hän oli löytänyt DNA:n?</w:t>
      </w:r>
    </w:p>
    <w:p>
      <w:r>
        <w:rPr>
          <w:b/>
        </w:rPr>
        <w:t xml:space="preserve">Tekstin numero 85</w:t>
      </w:r>
    </w:p>
    <w:p>
      <w:r>
        <w:t xml:space="preserve">Britannian television suurissa saippuaoopperoissa on jokaisessa mukana pubi, ja näistä pubeista on tullut tunnettuja nimiä. </w:t>
      </w:r>
      <w:r>
        <w:rPr>
          <w:color w:val="A9A9A9"/>
        </w:rPr>
        <w:t xml:space="preserve">The Rovers Return on </w:t>
      </w:r>
      <w:r>
        <w:rPr>
          <w:color w:val="DCDCDC"/>
        </w:rPr>
        <w:t xml:space="preserve">ITV:</w:t>
      </w:r>
      <w:r>
        <w:t xml:space="preserve">llä lähetettävän brittiläisen saippuasarjan Coronation Streetin pubi</w:t>
      </w:r>
      <w:r>
        <w:t xml:space="preserve">. </w:t>
      </w:r>
      <w:r>
        <w:rPr>
          <w:color w:val="2F4F4F"/>
        </w:rPr>
        <w:t xml:space="preserve">The Queen Vic </w:t>
      </w:r>
      <w:r>
        <w:t xml:space="preserve">(lyhenne sanoista Queen Victoria) on pubi </w:t>
      </w:r>
      <w:r>
        <w:rPr>
          <w:color w:val="556B2F"/>
        </w:rPr>
        <w:t xml:space="preserve">BBC One </w:t>
      </w:r>
      <w:r>
        <w:t xml:space="preserve">-kanavalla esitettävässä suuressa saippuasarjassa EastEndersissä </w:t>
      </w:r>
      <w:r>
        <w:t xml:space="preserve">ja </w:t>
      </w:r>
      <w:r>
        <w:rPr>
          <w:color w:val="6B8E23"/>
        </w:rPr>
        <w:t xml:space="preserve">Woolpack </w:t>
      </w:r>
      <w:r>
        <w:t xml:space="preserve">ITV:n Emmerdalessa. Kunkin kolmen suuren televisiosaippuaoopperan kuvauspaikoilla on vieraillut kuninkaallisen perheen jäseniä, kuten kuningatar Elisabet II. Jokaisen vierailun keskipisteenä oli matka Roversiin, Queen Viciin tai Woolpackiin, jossa tarjottiin juotavaa. BBC Radio 4:n saippuaoopperassa The Archers The Bull on tärkeä kohtaamispaikka.</w:t>
      </w:r>
    </w:p>
    <w:p>
      <w:r>
        <w:rPr>
          <w:b/>
        </w:rPr>
        <w:t xml:space="preserve">Kysymys 0</w:t>
      </w:r>
    </w:p>
    <w:p>
      <w:r>
        <w:t xml:space="preserve">Mikä pubi on osa brittiläistä saippuaoopperaa Coronation Street?</w:t>
      </w:r>
    </w:p>
    <w:p>
      <w:r>
        <w:rPr>
          <w:b/>
        </w:rPr>
        <w:t xml:space="preserve">Kysymys 1</w:t>
      </w:r>
    </w:p>
    <w:p>
      <w:r>
        <w:t xml:space="preserve">Mikä pubi on esillä EastEndersissä?</w:t>
      </w:r>
    </w:p>
    <w:p>
      <w:r>
        <w:rPr>
          <w:b/>
        </w:rPr>
        <w:t xml:space="preserve">Kysymys 2</w:t>
      </w:r>
    </w:p>
    <w:p>
      <w:r>
        <w:t xml:space="preserve">Millä kanavalla EastEnders lähetetään?</w:t>
      </w:r>
    </w:p>
    <w:p>
      <w:r>
        <w:rPr>
          <w:b/>
        </w:rPr>
        <w:t xml:space="preserve">Kysymys 3</w:t>
      </w:r>
    </w:p>
    <w:p>
      <w:r>
        <w:t xml:space="preserve">Millä kanavalla esitetään saippuaooppera Emmerdale?</w:t>
      </w:r>
    </w:p>
    <w:p>
      <w:r>
        <w:rPr>
          <w:b/>
        </w:rPr>
        <w:t xml:space="preserve">Kysymys 4</w:t>
      </w:r>
    </w:p>
    <w:p>
      <w:r>
        <w:t xml:space="preserve">Mikä pubi on esillä Emmerdalessa?</w:t>
      </w:r>
    </w:p>
    <w:p>
      <w:r>
        <w:rPr>
          <w:b/>
        </w:rPr>
        <w:t xml:space="preserve">Tekstin numero 86</w:t>
      </w:r>
    </w:p>
    <w:p>
      <w:r>
        <w:t xml:space="preserve">Vaikka Britannian ja sen entisten siirtomaiden ulkopuolella sijaitsevat "brittiläiset" pubit ovat usein </w:t>
      </w:r>
      <w:r>
        <w:rPr>
          <w:color w:val="A9A9A9"/>
        </w:rPr>
        <w:t xml:space="preserve">teemabaareita, </w:t>
      </w:r>
      <w:r>
        <w:t xml:space="preserve">jotka eivät juurikaan muistuta alkuperäistä brittiläistä pubia, eri puolilla maailmaa on useita "aitoja" pubeja.</w:t>
      </w:r>
    </w:p>
    <w:p>
      <w:r>
        <w:rPr>
          <w:b/>
        </w:rPr>
        <w:t xml:space="preserve">Kysymys 0</w:t>
      </w:r>
    </w:p>
    <w:p>
      <w:r>
        <w:t xml:space="preserve">Mikä olisi tarkempi luokitus monille Britannian ulkopuolella sijaitseville "brittiläisille" pubeille?</w:t>
      </w:r>
    </w:p>
    <w:p>
      <w:r>
        <w:rPr>
          <w:b/>
        </w:rPr>
        <w:t xml:space="preserve">Tekstin numero 87</w:t>
      </w:r>
    </w:p>
    <w:p>
      <w:r>
        <w:rPr>
          <w:color w:val="A9A9A9"/>
        </w:rPr>
        <w:t xml:space="preserve">Tanskassa - </w:t>
      </w:r>
      <w:r>
        <w:t xml:space="preserve">maassa, jolla on Ison-Britannian tavoin pitkät panimoperinteet - on avattu useita pubeja, jotka välttelevät "teemoja" ja keskittyvät sen sijaan tarjoamaan huolellisesti valmistettua olutta, joka on usein riippumatonta mistään tietystä panimosta tai ketjusta, ympäristössä, joka ei olisi vieras brittiläiselle pubikävijälle. Jotkut tuovat tynnyrioluen sijasta brittiläistä tynnyriolutta, jotta asiakkaat voisivat nauttia täydellisestä brittiläisestä real ale -elämyksestä. Tanskan hiljattain alkanut kiinnostus brittiläistä tynnyriolutta ja brittiläistä pubiperinnettä kohtaan näkyy siinä, että joitakin </w:t>
      </w:r>
      <w:r>
        <w:t xml:space="preserve">brittiläisiä</w:t>
      </w:r>
      <w:r>
        <w:rPr>
          <w:color w:val="DCDCDC"/>
        </w:rPr>
        <w:t xml:space="preserve">56</w:t>
      </w:r>
      <w:r>
        <w:t xml:space="preserve"> tynnyriolutta oli saatavilla </w:t>
      </w:r>
      <w:r>
        <w:rPr>
          <w:color w:val="2F4F4F"/>
        </w:rPr>
        <w:t xml:space="preserve">Kööpenhaminassa</w:t>
      </w:r>
      <w:r>
        <w:t xml:space="preserve"> vuonna 2008 järjestetyillä Euroopan olutfestivaaleilla, joihin osallistui </w:t>
      </w:r>
      <w:r>
        <w:t xml:space="preserve">yli </w:t>
      </w:r>
      <w:r>
        <w:t xml:space="preserve">ihmistä</w:t>
      </w:r>
      <w:r>
        <w:rPr>
          <w:color w:val="556B2F"/>
        </w:rPr>
        <w:t xml:space="preserve">20,000</w:t>
      </w:r>
      <w:r>
        <w:t xml:space="preserve">.</w:t>
      </w:r>
    </w:p>
    <w:p>
      <w:r>
        <w:rPr>
          <w:b/>
        </w:rPr>
        <w:t xml:space="preserve">Kysymys 0</w:t>
      </w:r>
    </w:p>
    <w:p>
      <w:r>
        <w:t xml:space="preserve">Missä Manner-Euroopan maassa on pubeja, jotka olisivat tuttuja britille?</w:t>
      </w:r>
    </w:p>
    <w:p>
      <w:r>
        <w:rPr>
          <w:b/>
        </w:rPr>
        <w:t xml:space="preserve">Kysymys 1</w:t>
      </w:r>
    </w:p>
    <w:p>
      <w:r>
        <w:t xml:space="preserve">Kuinka monta brittiläistä tynnyriolutta oli mukana vuoden 2008 Euroopan olutfestivaaleilla?</w:t>
      </w:r>
    </w:p>
    <w:p>
      <w:r>
        <w:rPr>
          <w:b/>
        </w:rPr>
        <w:t xml:space="preserve">Kysymys 2</w:t>
      </w:r>
    </w:p>
    <w:p>
      <w:r>
        <w:t xml:space="preserve">Missä kaupungissa järjestettiin vuoden 2008 Euroopan olutfestivaalit?</w:t>
      </w:r>
    </w:p>
    <w:p>
      <w:r>
        <w:rPr>
          <w:b/>
        </w:rPr>
        <w:t xml:space="preserve">Kysymys 3</w:t>
      </w:r>
    </w:p>
    <w:p>
      <w:r>
        <w:t xml:space="preserve">Kuinka monta ihmistä vieraili vuoden 2008 Euroopan olutfestivaaleilla?</w:t>
      </w:r>
    </w:p>
    <w:p>
      <w:r>
        <w:rPr>
          <w:b/>
        </w:rPr>
        <w:t xml:space="preserve">Tekstin numero 88</w:t>
      </w:r>
    </w:p>
    <w:p>
      <w:r>
        <w:t xml:space="preserve">Irlannissa pubit tunnetaan tunnelmastaan tai "</w:t>
      </w:r>
      <w:r>
        <w:rPr>
          <w:color w:val="A9A9A9"/>
        </w:rPr>
        <w:t xml:space="preserve">craicistaan</w:t>
      </w:r>
      <w:r>
        <w:t xml:space="preserve">"</w:t>
      </w:r>
      <w:r>
        <w:t xml:space="preserve">.</w:t>
      </w:r>
      <w:r>
        <w:t xml:space="preserve"> Irlanniksi pubista käytetään nimitystä teach tábhairne ("</w:t>
      </w:r>
      <w:r>
        <w:rPr>
          <w:color w:val="DCDCDC"/>
        </w:rPr>
        <w:t xml:space="preserve">kapakka</w:t>
      </w:r>
      <w:r>
        <w:t xml:space="preserve">") tai </w:t>
      </w:r>
      <w:r>
        <w:rPr>
          <w:color w:val="2F4F4F"/>
        </w:rPr>
        <w:t xml:space="preserve">teach óil </w:t>
      </w:r>
      <w:r>
        <w:t xml:space="preserve">("juottola")</w:t>
      </w:r>
      <w:r>
        <w:t xml:space="preserve">.</w:t>
      </w:r>
      <w:r>
        <w:t xml:space="preserve"> Irlannin pubeissa soitetaan usein elävää musiikkia, joko perinteistä irlantilaista musiikkia tai modernia populaarimusiikkia. Pohjois-Irlannin pubit ovat pitkälti samanlaisia kuin vastaavat pubit Irlannin tasavallassa, paitsi että niissä ei ole </w:t>
      </w:r>
      <w:r>
        <w:rPr>
          <w:color w:val="556B2F"/>
        </w:rPr>
        <w:t xml:space="preserve">alkoholijuomakauppiaita</w:t>
      </w:r>
      <w:r>
        <w:t xml:space="preserve">. Levottomuuksien sivuvaikutuksena oli se, että matkailuteollisuuden puuttuessa suurempi osa perinteisistä baareista on selvinnyt irlantilaisten pubien sisätilojen laajamittaisesta uudistamisesta "englantilaiseen tyyliin" 1950- ja 1960-luvuilla. </w:t>
      </w:r>
      <w:r>
        <w:rPr>
          <w:color w:val="6B8E23"/>
        </w:rPr>
        <w:t xml:space="preserve">Uudessa-Seelannissa on </w:t>
      </w:r>
      <w:r>
        <w:t xml:space="preserve">useita irlantilaispubeja</w:t>
      </w:r>
      <w:r>
        <w:rPr>
          <w:color w:val="6B8E23"/>
        </w:rPr>
        <w:t xml:space="preserve">.</w:t>
      </w:r>
    </w:p>
    <w:p>
      <w:r>
        <w:rPr>
          <w:b/>
        </w:rPr>
        <w:t xml:space="preserve">Kysymys 0</w:t>
      </w:r>
    </w:p>
    <w:p>
      <w:r>
        <w:t xml:space="preserve">Mikä on irlantilainen termi pubin tunnelmalle?</w:t>
      </w:r>
    </w:p>
    <w:p>
      <w:r>
        <w:rPr>
          <w:b/>
        </w:rPr>
        <w:t xml:space="preserve">Kysymys 1</w:t>
      </w:r>
    </w:p>
    <w:p>
      <w:r>
        <w:t xml:space="preserve">Mitä tarkoittaa teach tábhairne englanniksi?</w:t>
      </w:r>
    </w:p>
    <w:p>
      <w:r>
        <w:rPr>
          <w:b/>
        </w:rPr>
        <w:t xml:space="preserve">Kysymys 2</w:t>
      </w:r>
    </w:p>
    <w:p>
      <w:r>
        <w:t xml:space="preserve">Mikä irlantilainen termi tarkoittaa "juottolaa"?</w:t>
      </w:r>
    </w:p>
    <w:p>
      <w:r>
        <w:rPr>
          <w:b/>
        </w:rPr>
        <w:t xml:space="preserve">Kysymys 3</w:t>
      </w:r>
    </w:p>
    <w:p>
      <w:r>
        <w:t xml:space="preserve">Mikä Pohjois-Irlannin pubeista puuttuu Irlannin pubeihin verrattuna?</w:t>
      </w:r>
    </w:p>
    <w:p>
      <w:r>
        <w:rPr>
          <w:b/>
        </w:rPr>
        <w:t xml:space="preserve">Kysymys 4</w:t>
      </w:r>
    </w:p>
    <w:p>
      <w:r>
        <w:t xml:space="preserve">Mikä maa Irlannin ulkopuolella on tunnettu irlantilaisista pubeista?</w:t>
      </w:r>
    </w:p>
    <w:p>
      <w:r>
        <w:rPr>
          <w:b/>
        </w:rPr>
        <w:t xml:space="preserve">Tekstin numero 89</w:t>
      </w:r>
    </w:p>
    <w:p>
      <w:r>
        <w:t xml:space="preserve">Englanninkielisessä Kanadassa suosituin termi juomalaitoksesta oli "</w:t>
      </w:r>
      <w:r>
        <w:rPr>
          <w:color w:val="A9A9A9"/>
        </w:rPr>
        <w:t xml:space="preserve">tavern"</w:t>
      </w:r>
      <w:r>
        <w:t xml:space="preserve">, kunnes </w:t>
      </w:r>
      <w:r>
        <w:rPr>
          <w:color w:val="DCDCDC"/>
        </w:rPr>
        <w:t xml:space="preserve">1970-luvulla yleistyi </w:t>
      </w:r>
      <w:r>
        <w:t xml:space="preserve">termi "bar", kuten Yhdysvalloissa. 1800-luvulla käytettiin </w:t>
      </w:r>
      <w:r>
        <w:t xml:space="preserve">Englannin tapaan </w:t>
      </w:r>
      <w:r>
        <w:t xml:space="preserve">termiä "</w:t>
      </w:r>
      <w:r>
        <w:rPr>
          <w:color w:val="2F4F4F"/>
        </w:rPr>
        <w:t xml:space="preserve">public house</w:t>
      </w:r>
      <w:r>
        <w:t xml:space="preserve">", mutta pubikulttuuri ei levinnyt Kanadaan. </w:t>
      </w:r>
      <w:r>
        <w:rPr>
          <w:color w:val="556B2F"/>
        </w:rPr>
        <w:t xml:space="preserve">1990-luvulla </w:t>
      </w:r>
      <w:r>
        <w:t xml:space="preserve">alkoi väärennetty "englantilaisen näköinen" pubitrendi, joka </w:t>
      </w:r>
      <w:r>
        <w:t xml:space="preserve">rakennettiin olemassa oleviin liiketiloihin tavallisten baarien tapaan. Useimmissa kanadalaisissa yliopistoissa on kampuspubeja, jotka ovat keskeisessä asemassa opiskelijaelämässä, sillä olisi huono tapa tarjota opiskelijoille alkoholia ilman jonkinlaista perusruokaa. Usein näitä pubeja ylläpitää </w:t>
      </w:r>
      <w:r>
        <w:rPr>
          <w:color w:val="6B8E23"/>
        </w:rPr>
        <w:t xml:space="preserve">opiskelijakunta</w:t>
      </w:r>
      <w:r>
        <w:t xml:space="preserve">. Gastropubi-käsite on yleistynyt, sillä monissa kanadalaisissa ruokalajeissa on perinteisiä brittiläisiä vaikutteita. Kanadan suurissa kaupungeissa on nykyään pubeja, jotka palvelevat kaikkia, jotka ovat kiinnostuneita "pubin" tyyppisestä juomaympäristöstä.[viitattu ].</w:t>
      </w:r>
    </w:p>
    <w:p>
      <w:r>
        <w:rPr>
          <w:b/>
        </w:rPr>
        <w:t xml:space="preserve">Kysymys 0</w:t>
      </w:r>
    </w:p>
    <w:p>
      <w:r>
        <w:t xml:space="preserve">Mikä oli perinteisesti suosittu termi juomalaitokselle englanninkielisessä Kanadassa?</w:t>
      </w:r>
    </w:p>
    <w:p>
      <w:r>
        <w:rPr>
          <w:b/>
        </w:rPr>
        <w:t xml:space="preserve">Kysymys 1</w:t>
      </w:r>
    </w:p>
    <w:p>
      <w:r>
        <w:t xml:space="preserve">Millä vuosikymmenellä "baarista" tuli suosittu termi juomalaitokselle englanninkielisessä Kanadassa?</w:t>
      </w:r>
    </w:p>
    <w:p>
      <w:r>
        <w:rPr>
          <w:b/>
        </w:rPr>
        <w:t xml:space="preserve">Kysymys 2</w:t>
      </w:r>
    </w:p>
    <w:p>
      <w:r>
        <w:t xml:space="preserve">Mitä termiä käytettiin 1800-luvulla englanninkielisessä Kanadassa kuvaamaan juomalaitosta?</w:t>
      </w:r>
    </w:p>
    <w:p>
      <w:r>
        <w:rPr>
          <w:b/>
        </w:rPr>
        <w:t xml:space="preserve">Kysymys 3</w:t>
      </w:r>
    </w:p>
    <w:p>
      <w:r>
        <w:t xml:space="preserve">Mikä taho ylläpitää usein pubeja Kanadan yliopistojen kampuksilla?</w:t>
      </w:r>
    </w:p>
    <w:p>
      <w:r>
        <w:rPr>
          <w:b/>
        </w:rPr>
        <w:t xml:space="preserve">Kysymys 4</w:t>
      </w:r>
    </w:p>
    <w:p>
      <w:r>
        <w:t xml:space="preserve">Millä vuosikymmenellä Kanadasta löytyi "englantilaisen näköinen" pubitrendi?</w:t>
      </w:r>
    </w:p>
    <w:p>
      <w:r>
        <w:br w:type="page"/>
      </w:r>
    </w:p>
    <w:p>
      <w:r>
        <w:rPr>
          <w:b/>
          <w:u w:val="single"/>
        </w:rPr>
        <w:t xml:space="preserve">Asiakirjan numero 45</w:t>
      </w:r>
    </w:p>
    <w:p>
      <w:r>
        <w:rPr>
          <w:b/>
        </w:rPr>
        <w:t xml:space="preserve">Tekstin numero 0</w:t>
      </w:r>
    </w:p>
    <w:p>
      <w:r>
        <w:rPr>
          <w:color w:val="A9A9A9"/>
        </w:rPr>
        <w:t xml:space="preserve">Internet-palveluntarjoaja </w:t>
      </w:r>
      <w:r>
        <w:t xml:space="preserve">(</w:t>
      </w:r>
      <w:r>
        <w:rPr>
          <w:color w:val="DCDCDC"/>
        </w:rPr>
        <w:t xml:space="preserve">ISP</w:t>
      </w:r>
      <w:r>
        <w:t xml:space="preserve">) </w:t>
      </w:r>
      <w:r>
        <w:t xml:space="preserve">on organisaatio, joka </w:t>
      </w:r>
      <w:r>
        <w:rPr>
          <w:color w:val="2F4F4F"/>
        </w:rPr>
        <w:t xml:space="preserve">tarjoaa palveluja Internetin käyttämiseksi</w:t>
      </w:r>
      <w:r>
        <w:t xml:space="preserve">. </w:t>
      </w:r>
      <w:r>
        <w:t xml:space="preserve">Internet-palveluntarjoajat voivat olla eri muodoissa, kuten </w:t>
      </w:r>
      <w:r>
        <w:rPr>
          <w:color w:val="6B8E23"/>
        </w:rPr>
        <w:t xml:space="preserve">kaupallisia, yhteisön omistamia, voittoa tavoittelemattomia tai muuten yksityisessä omistuksessa olevia</w:t>
      </w:r>
      <w:r>
        <w:t xml:space="preserve">.</w:t>
      </w:r>
    </w:p>
    <w:p>
      <w:r>
        <w:rPr>
          <w:b/>
        </w:rPr>
        <w:t xml:space="preserve">Kysymys 0</w:t>
      </w:r>
    </w:p>
    <w:p>
      <w:r>
        <w:t xml:space="preserve">Mitä ISP tarkoittaa?</w:t>
      </w:r>
    </w:p>
    <w:p>
      <w:r>
        <w:rPr>
          <w:b/>
        </w:rPr>
        <w:t xml:space="preserve">Kysymys 1</w:t>
      </w:r>
    </w:p>
    <w:p>
      <w:r>
        <w:t xml:space="preserve">mitä isp tekee?</w:t>
      </w:r>
    </w:p>
    <w:p>
      <w:r>
        <w:rPr>
          <w:b/>
        </w:rPr>
        <w:t xml:space="preserve">Kysymys 2</w:t>
      </w:r>
    </w:p>
    <w:p>
      <w:r>
        <w:t xml:space="preserve">Missä muodoissa isp voidaan järjestää?</w:t>
      </w:r>
    </w:p>
    <w:p>
      <w:r>
        <w:rPr>
          <w:b/>
        </w:rPr>
        <w:t xml:space="preserve">Kysymys 3</w:t>
      </w:r>
    </w:p>
    <w:p>
      <w:r>
        <w:t xml:space="preserve">Mitkä ovat Internet-palvelun välityspalvelimen nimikirjaimet?</w:t>
      </w:r>
    </w:p>
    <w:p>
      <w:r>
        <w:rPr>
          <w:b/>
        </w:rPr>
        <w:t xml:space="preserve">Kysymys 4</w:t>
      </w:r>
    </w:p>
    <w:p>
      <w:r>
        <w:t xml:space="preserve">Millaiset palveluntarjoajat ovat aina kaupallisia palveluntarjoajia?</w:t>
      </w:r>
    </w:p>
    <w:p>
      <w:r>
        <w:rPr>
          <w:b/>
        </w:rPr>
        <w:t xml:space="preserve">Kysymys 5</w:t>
      </w:r>
    </w:p>
    <w:p>
      <w:r>
        <w:t xml:space="preserve">Millainen organisaatio on voittoa tavoitteleva?</w:t>
      </w:r>
    </w:p>
    <w:p>
      <w:r>
        <w:rPr>
          <w:b/>
        </w:rPr>
        <w:t xml:space="preserve">Teksti numero 1</w:t>
      </w:r>
    </w:p>
    <w:p>
      <w:r>
        <w:rPr>
          <w:color w:val="A9A9A9"/>
        </w:rPr>
        <w:t xml:space="preserve">Internet-palveluntarjoajien </w:t>
      </w:r>
      <w:r>
        <w:t xml:space="preserve">tyypillisiä Internet-palveluja </w:t>
      </w:r>
      <w:r>
        <w:t xml:space="preserve">ovat </w:t>
      </w:r>
      <w:r>
        <w:rPr>
          <w:color w:val="DCDCDC"/>
        </w:rPr>
        <w:t xml:space="preserve">Internet-yhteydet, Internet-kauttakulku, verkkotunnusten rekisteröinti, web-hosting, Usenet-palvelut ja siirtokuormaus</w:t>
      </w:r>
      <w:r>
        <w:t xml:space="preserve">.</w:t>
      </w:r>
    </w:p>
    <w:p>
      <w:r>
        <w:rPr>
          <w:b/>
        </w:rPr>
        <w:t xml:space="preserve">Kysymys 0</w:t>
      </w:r>
    </w:p>
    <w:p>
      <w:r>
        <w:t xml:space="preserve">Minkälainen organisaatio tarjoaa internetyhteyden?</w:t>
      </w:r>
    </w:p>
    <w:p>
      <w:r>
        <w:rPr>
          <w:b/>
        </w:rPr>
        <w:t xml:space="preserve">Kysymys 1</w:t>
      </w:r>
    </w:p>
    <w:p>
      <w:r>
        <w:t xml:space="preserve">Mitä palveluja isp tarjoaa?</w:t>
      </w:r>
    </w:p>
    <w:p>
      <w:r>
        <w:rPr>
          <w:b/>
        </w:rPr>
        <w:t xml:space="preserve">Kysymys 2</w:t>
      </w:r>
    </w:p>
    <w:p>
      <w:r>
        <w:t xml:space="preserve">Millainen organisaatio estää Internet-yhteyden</w:t>
      </w:r>
    </w:p>
    <w:p>
      <w:r>
        <w:rPr>
          <w:b/>
        </w:rPr>
        <w:t xml:space="preserve">Kysymys 3</w:t>
      </w:r>
    </w:p>
    <w:p>
      <w:r>
        <w:t xml:space="preserve">Mitä palveluja Internet-palveluntarjoaja ei tarjoa?</w:t>
      </w:r>
    </w:p>
    <w:p>
      <w:r>
        <w:rPr>
          <w:b/>
        </w:rPr>
        <w:t xml:space="preserve">Teksti numero 2</w:t>
      </w:r>
    </w:p>
    <w:p>
      <w:r>
        <w:rPr>
          <w:color w:val="A9A9A9"/>
        </w:rPr>
        <w:t xml:space="preserve">Internet </w:t>
      </w:r>
      <w:r>
        <w:t xml:space="preserve">kehitettiin </w:t>
      </w:r>
      <w:r>
        <w:rPr>
          <w:color w:val="DCDCDC"/>
        </w:rPr>
        <w:t xml:space="preserve">hallituksen tutkimuslaboratorioiden ja siihen osallistuvien yliopistojen laitosten väliseksi verkoksi</w:t>
      </w:r>
      <w:r>
        <w:t xml:space="preserve">. </w:t>
      </w:r>
      <w:r>
        <w:rPr>
          <w:color w:val="2F4F4F"/>
        </w:rPr>
        <w:t xml:space="preserve">1980-luvun </w:t>
      </w:r>
      <w:r>
        <w:t xml:space="preserve">lopulla käynnistettiin </w:t>
      </w:r>
      <w:r>
        <w:rPr>
          <w:color w:val="556B2F"/>
        </w:rPr>
        <w:t xml:space="preserve">prosessi, </w:t>
      </w:r>
      <w:r>
        <w:rPr>
          <w:color w:val="6B8E23"/>
        </w:rPr>
        <w:t xml:space="preserve">jonka tavoitteena oli Internetin julkinen, kaupallinen käyttö</w:t>
      </w:r>
      <w:r>
        <w:t xml:space="preserve">. </w:t>
      </w:r>
      <w:r>
        <w:rPr>
          <w:color w:val="A0522D"/>
        </w:rPr>
        <w:t xml:space="preserve">Jäljellä olevat rajoitukset poistettiin vuonna </w:t>
      </w:r>
      <w:r>
        <w:rPr>
          <w:color w:val="228B22"/>
        </w:rPr>
        <w:t xml:space="preserve">1995</w:t>
      </w:r>
      <w:r>
        <w:t xml:space="preserve">, </w:t>
      </w:r>
      <w:r>
        <w:rPr>
          <w:color w:val="191970"/>
        </w:rPr>
        <w:t xml:space="preserve">neljä vuotta </w:t>
      </w:r>
      <w:r>
        <w:t xml:space="preserve">World Wide Webin käyttöönoton jälkeen</w:t>
      </w:r>
      <w:r>
        <w:rPr>
          <w:color w:val="191970"/>
        </w:rPr>
        <w:t xml:space="preserve">.</w:t>
      </w:r>
    </w:p>
    <w:p>
      <w:r>
        <w:rPr>
          <w:b/>
        </w:rPr>
        <w:t xml:space="preserve">Kysymys 0</w:t>
      </w:r>
    </w:p>
    <w:p>
      <w:r>
        <w:t xml:space="preserve">Miksi internet kehitettiin?</w:t>
      </w:r>
    </w:p>
    <w:p>
      <w:r>
        <w:rPr>
          <w:b/>
        </w:rPr>
        <w:t xml:space="preserve">Kysymys 1</w:t>
      </w:r>
    </w:p>
    <w:p>
      <w:r>
        <w:t xml:space="preserve">Milloin internet kehitettiin?</w:t>
      </w:r>
    </w:p>
    <w:p>
      <w:r>
        <w:rPr>
          <w:b/>
        </w:rPr>
        <w:t xml:space="preserve">Kysymys 2</w:t>
      </w:r>
    </w:p>
    <w:p>
      <w:r>
        <w:t xml:space="preserve">mitä internetille tapahtui 1980-luvun lopulla?</w:t>
      </w:r>
    </w:p>
    <w:p>
      <w:r>
        <w:rPr>
          <w:b/>
        </w:rPr>
        <w:t xml:space="preserve">Kysymys 3</w:t>
      </w:r>
    </w:p>
    <w:p>
      <w:r>
        <w:t xml:space="preserve">Milloin jäljellä olevat internetin rajoitukset poistettiin?</w:t>
      </w:r>
    </w:p>
    <w:p>
      <w:r>
        <w:rPr>
          <w:b/>
        </w:rPr>
        <w:t xml:space="preserve">Kysymys 4</w:t>
      </w:r>
    </w:p>
    <w:p>
      <w:r>
        <w:t xml:space="preserve">Kuinka kauan maailman laajuisen internetin käyttöönoton jälkeen oli vuosi 1995?</w:t>
      </w:r>
    </w:p>
    <w:p>
      <w:r>
        <w:rPr>
          <w:b/>
        </w:rPr>
        <w:t xml:space="preserve">Kysymys 5</w:t>
      </w:r>
    </w:p>
    <w:p>
      <w:r>
        <w:t xml:space="preserve">Mikä kehitettiin eri yliopistojen väliseksi viestinnäksi?</w:t>
      </w:r>
    </w:p>
    <w:p>
      <w:r>
        <w:rPr>
          <w:b/>
        </w:rPr>
        <w:t xml:space="preserve">Kysymys 6</w:t>
      </w:r>
    </w:p>
    <w:p>
      <w:r>
        <w:t xml:space="preserve">Mikä prosessi käynnistettiin 1980-luvun alussa?</w:t>
      </w:r>
    </w:p>
    <w:p>
      <w:r>
        <w:rPr>
          <w:b/>
        </w:rPr>
        <w:t xml:space="preserve">Kysymys 7</w:t>
      </w:r>
    </w:p>
    <w:p>
      <w:r>
        <w:t xml:space="preserve">Milloin Internetiä rajoitettiin entisestään?</w:t>
      </w:r>
    </w:p>
    <w:p>
      <w:r>
        <w:rPr>
          <w:b/>
        </w:rPr>
        <w:t xml:space="preserve">Kysymys 8</w:t>
      </w:r>
    </w:p>
    <w:p>
      <w:r>
        <w:t xml:space="preserve">Mitä tapahtui neljä vuotta World Wide Webin käyttöönoton jälkeen?</w:t>
      </w:r>
    </w:p>
    <w:p>
      <w:r>
        <w:rPr>
          <w:b/>
        </w:rPr>
        <w:t xml:space="preserve">Teksti numero 3</w:t>
      </w:r>
    </w:p>
    <w:p>
      <w:r>
        <w:t xml:space="preserve">Vuonna </w:t>
      </w:r>
      <w:r>
        <w:rPr>
          <w:color w:val="A9A9A9"/>
        </w:rPr>
        <w:t xml:space="preserve">1989</w:t>
      </w:r>
      <w:r>
        <w:t xml:space="preserve">, ensimmäiset Internet-palveluntarjoajat perustettiin </w:t>
      </w:r>
      <w:r>
        <w:rPr>
          <w:color w:val="DCDCDC"/>
        </w:rPr>
        <w:t xml:space="preserve">Australiaan ja Yhdysvaltoihin</w:t>
      </w:r>
      <w:r>
        <w:t xml:space="preserve">. </w:t>
      </w:r>
      <w:r>
        <w:rPr>
          <w:color w:val="2F4F4F"/>
        </w:rPr>
        <w:t xml:space="preserve">Brooklinessa, Massachusettsissa</w:t>
      </w:r>
      <w:r>
        <w:t xml:space="preserve">, </w:t>
      </w:r>
      <w:r>
        <w:rPr>
          <w:color w:val="556B2F"/>
        </w:rPr>
        <w:t xml:space="preserve">The Worldistä </w:t>
      </w:r>
      <w:r>
        <w:t xml:space="preserve">tuli </w:t>
      </w:r>
      <w:r>
        <w:t xml:space="preserve">Yhdysvaltain </w:t>
      </w:r>
      <w:r>
        <w:rPr>
          <w:color w:val="6B8E23"/>
        </w:rPr>
        <w:t xml:space="preserve">ensimmäinen kaupallinen Internet-palveluntarjoaja. </w:t>
      </w:r>
      <w:r>
        <w:rPr>
          <w:color w:val="A0522D"/>
        </w:rPr>
        <w:t xml:space="preserve">Sen ensimmäinen asiakas palveli </w:t>
      </w:r>
      <w:r>
        <w:rPr>
          <w:color w:val="228B22"/>
        </w:rPr>
        <w:t xml:space="preserve">marraskuussa 1989</w:t>
      </w:r>
      <w:r>
        <w:t xml:space="preserve">.</w:t>
      </w:r>
    </w:p>
    <w:p>
      <w:r>
        <w:rPr>
          <w:b/>
        </w:rPr>
        <w:t xml:space="preserve">Kysymys 0</w:t>
      </w:r>
    </w:p>
    <w:p>
      <w:r>
        <w:t xml:space="preserve">Missä ensimmäiset ispsit perustettiin?</w:t>
      </w:r>
    </w:p>
    <w:p>
      <w:r>
        <w:rPr>
          <w:b/>
        </w:rPr>
        <w:t xml:space="preserve">Kysymys 1</w:t>
      </w:r>
    </w:p>
    <w:p>
      <w:r>
        <w:t xml:space="preserve">missä sijaitsi ensimmäinen kaupallinen isp Yhdysvalloissa? </w:t>
      </w:r>
    </w:p>
    <w:p>
      <w:r>
        <w:rPr>
          <w:b/>
        </w:rPr>
        <w:t xml:space="preserve">Kysymys 2</w:t>
      </w:r>
    </w:p>
    <w:p>
      <w:r>
        <w:t xml:space="preserve">Milloin ensimmäinen kaupallinen isp-asiakas palveli?</w:t>
      </w:r>
    </w:p>
    <w:p>
      <w:r>
        <w:rPr>
          <w:b/>
        </w:rPr>
        <w:t xml:space="preserve">Kysymys 3</w:t>
      </w:r>
    </w:p>
    <w:p>
      <w:r>
        <w:t xml:space="preserve">Milloin ensimmäiset kaupalliset ispsit perustettiin?</w:t>
      </w:r>
    </w:p>
    <w:p>
      <w:r>
        <w:rPr>
          <w:b/>
        </w:rPr>
        <w:t xml:space="preserve">Kysymys 4</w:t>
      </w:r>
    </w:p>
    <w:p>
      <w:r>
        <w:t xml:space="preserve">mikä oli ensimmäisen kaupallisen isp:n nimi Yhdysvalloissa?</w:t>
      </w:r>
    </w:p>
    <w:p>
      <w:r>
        <w:rPr>
          <w:b/>
        </w:rPr>
        <w:t xml:space="preserve">Kysymys 5</w:t>
      </w:r>
    </w:p>
    <w:p>
      <w:r>
        <w:t xml:space="preserve">Mihin ensimmäinen ISP S perustettiin vuonna 1999?</w:t>
      </w:r>
    </w:p>
    <w:p>
      <w:r>
        <w:rPr>
          <w:b/>
        </w:rPr>
        <w:t xml:space="preserve">Kysymys 6</w:t>
      </w:r>
    </w:p>
    <w:p>
      <w:r>
        <w:t xml:space="preserve">Mikä perustettiin Bostonissa Massachusettsissa?</w:t>
      </w:r>
    </w:p>
    <w:p>
      <w:r>
        <w:rPr>
          <w:b/>
        </w:rPr>
        <w:t xml:space="preserve">Kysymys 7</w:t>
      </w:r>
    </w:p>
    <w:p>
      <w:r>
        <w:t xml:space="preserve">Mikä oli ensimmäisen yksityisen Internet-palveluntarjoajan nimi?</w:t>
      </w:r>
    </w:p>
    <w:p>
      <w:r>
        <w:rPr>
          <w:b/>
        </w:rPr>
        <w:t xml:space="preserve">Kysymys 8</w:t>
      </w:r>
    </w:p>
    <w:p>
      <w:r>
        <w:t xml:space="preserve">Mitä maailma teki vuonna 1999?</w:t>
      </w:r>
    </w:p>
    <w:p>
      <w:r>
        <w:rPr>
          <w:b/>
        </w:rPr>
        <w:t xml:space="preserve">Teksti numero 4</w:t>
      </w:r>
    </w:p>
    <w:p>
      <w:r>
        <w:t xml:space="preserve">Yhdysvaltain liittovaltion viestintäkomission (FCC) kerrottiin 23. huhtikuuta 2014 harkitsevan uutta sääntöä, joka sallii </w:t>
      </w:r>
      <w:r>
        <w:rPr>
          <w:color w:val="A9A9A9"/>
        </w:rPr>
        <w:t xml:space="preserve">Internet-palveluntarjoajien tarjota sisällöntuottajille nopeampaa reittiä sisällön lähettämiseen, </w:t>
      </w:r>
      <w:r>
        <w:t xml:space="preserve">mikä kumoaa niiden aiemman verkon neutraliteettia koskevan kannan. </w:t>
      </w:r>
      <w:r>
        <w:t xml:space="preserve">Harvardin oikeustieteellisen korkeakoulun oikeus- ja teknologia-asiantuntija </w:t>
      </w:r>
      <w:r>
        <w:rPr>
          <w:color w:val="2F4F4F"/>
        </w:rPr>
        <w:t xml:space="preserve">Susan Crawfordin </w:t>
      </w:r>
      <w:r>
        <w:t xml:space="preserve">mukaan </w:t>
      </w:r>
      <w:r>
        <w:t xml:space="preserve">mahdollinen ratkaisu verkon neutraliteettia koskeviin huolenaiheisiin voi olla </w:t>
      </w:r>
      <w:r>
        <w:rPr>
          <w:color w:val="DCDCDC"/>
        </w:rPr>
        <w:t xml:space="preserve">kunnallinen laajakaista</w:t>
      </w:r>
      <w:r>
        <w:t xml:space="preserve">.</w:t>
      </w:r>
      <w:r>
        <w:t xml:space="preserve"> FCC päätti 15. toukokuuta 2014 harkita kahta vaihtoehtoa Internet-palveluiden osalta: ensinnäkin nopeiden ja hitaiden laajakaistakaistojen salliminen, mikä vaarantaisi verkon neutraliteetin, ja toiseksi laajakaistan luokittelun muuttaminen televiestintäpalveluksi, mikä säilyttäisi verkon neutraliteetin. Presidentti Barack Obama suositteli 10. marraskuuta 2014, että FCC luokittelisi laajakaistaisen Internet-palvelun uudelleen </w:t>
      </w:r>
      <w:r>
        <w:rPr>
          <w:color w:val="556B2F"/>
        </w:rPr>
        <w:t xml:space="preserve">televiestintäpalveluksi, jotta </w:t>
      </w:r>
      <w:r>
        <w:t xml:space="preserve">verkkoneutraliteetti säilyisi. Tammikuun 16. päivänä 2015 republikaanit esittivät </w:t>
      </w:r>
      <w:r>
        <w:rPr>
          <w:color w:val="A0522D"/>
        </w:rPr>
        <w:t xml:space="preserve">Yhdysvaltain kongressin H.R. -keskustelulakiehdotuksen muodossa </w:t>
      </w:r>
      <w:r>
        <w:t xml:space="preserve">lainsäädännön</w:t>
      </w:r>
      <w:r>
        <w:t xml:space="preserve">, jossa tehdään myönnytyksiä verkon neutraaliuden suhteen, mutta kielletään FCC:tä saavuttamasta tavoitetta tai säätämästä Internet-palveluntarjoajiin vaikuttavaa lisäsääntelyä. Tammikuun 31. päivänä 2015 AP News kertoi, että FCC esittää ajatuksen </w:t>
      </w:r>
      <w:r>
        <w:t xml:space="preserve">vuoden 1934 viestintälain </w:t>
      </w:r>
      <w:r>
        <w:rPr>
          <w:color w:val="228B22"/>
        </w:rPr>
        <w:t xml:space="preserve">II osaston (common carrier) </w:t>
      </w:r>
      <w:r>
        <w:t xml:space="preserve">soveltamisesta </w:t>
      </w:r>
      <w:r>
        <w:t xml:space="preserve">internetiin </w:t>
      </w:r>
      <w:r>
        <w:t xml:space="preserve">("tietyin varauksin") </w:t>
      </w:r>
      <w:r>
        <w:t xml:space="preserve">26. helmikuuta 2015 odotettavissa olevassa äänestyksessä. Tämän ajatuksen hyväksyminen luokittelisi internet-palvelun uudelleen tietopalvelusta televiestinnän palveluksi ja varmistaisi FCC:n puheenjohtajan Tom Wheelerin mukaan verkon puolueettomuuden. </w:t>
      </w:r>
      <w:r>
        <w:t xml:space="preserve">New York Timesin mukaan </w:t>
      </w:r>
      <w:r>
        <w:t xml:space="preserve">FCC:n odotetaan </w:t>
      </w:r>
      <w:r>
        <w:t xml:space="preserve">äänestyksessään </w:t>
      </w:r>
      <w:r>
        <w:t xml:space="preserve">valvovan </w:t>
      </w:r>
      <w:r>
        <w:rPr>
          <w:color w:val="191970"/>
        </w:rPr>
        <w:t xml:space="preserve">verkkoneutraliteettia.</w:t>
      </w:r>
    </w:p>
    <w:p>
      <w:r>
        <w:rPr>
          <w:b/>
        </w:rPr>
        <w:t xml:space="preserve">Kysymys 0</w:t>
      </w:r>
    </w:p>
    <w:p>
      <w:r>
        <w:t xml:space="preserve">Mitä verkon neutraliteetin puuttuminen mahdollistaisi? </w:t>
      </w:r>
    </w:p>
    <w:p>
      <w:r>
        <w:rPr>
          <w:b/>
        </w:rPr>
        <w:t xml:space="preserve">Kysymys 1</w:t>
      </w:r>
    </w:p>
    <w:p>
      <w:r>
        <w:t xml:space="preserve">mikä voisi mahdollisesti olla ratkaisu verkon neutraliteettia koskeviin huolenaiheisiin? </w:t>
      </w:r>
    </w:p>
    <w:p>
      <w:r>
        <w:rPr>
          <w:b/>
        </w:rPr>
        <w:t xml:space="preserve">Kysymys 2</w:t>
      </w:r>
    </w:p>
    <w:p>
      <w:r>
        <w:t xml:space="preserve">miten presidentti obama suositteli internetin luokittelua? </w:t>
      </w:r>
    </w:p>
    <w:p>
      <w:r>
        <w:rPr>
          <w:b/>
        </w:rPr>
        <w:t xml:space="preserve">Kysymys 3</w:t>
      </w:r>
    </w:p>
    <w:p>
      <w:r>
        <w:t xml:space="preserve">mitä fcc päätti soveltaa internetiin? </w:t>
      </w:r>
    </w:p>
    <w:p>
      <w:r>
        <w:rPr>
          <w:b/>
        </w:rPr>
        <w:t xml:space="preserve">Kysymys 4</w:t>
      </w:r>
    </w:p>
    <w:p>
      <w:r>
        <w:t xml:space="preserve">Mihin internet olisi luokiteltava II osaston perusteella? </w:t>
      </w:r>
    </w:p>
    <w:p>
      <w:r>
        <w:rPr>
          <w:b/>
        </w:rPr>
        <w:t xml:space="preserve">Kysymys 5</w:t>
      </w:r>
    </w:p>
    <w:p>
      <w:r>
        <w:t xml:space="preserve">Mitä verkon neutraliteetin toteuttaminen mahdollisti?</w:t>
      </w:r>
    </w:p>
    <w:p>
      <w:r>
        <w:rPr>
          <w:b/>
        </w:rPr>
        <w:t xml:space="preserve">Kysymys 6</w:t>
      </w:r>
    </w:p>
    <w:p>
      <w:r>
        <w:t xml:space="preserve">Mihin verkkoneutraliteetti oli ratkaisu?</w:t>
      </w:r>
    </w:p>
    <w:p>
      <w:r>
        <w:rPr>
          <w:b/>
        </w:rPr>
        <w:t xml:space="preserve">Kysymys 7</w:t>
      </w:r>
    </w:p>
    <w:p>
      <w:r>
        <w:t xml:space="preserve">Mitä huutaa oikeustieteen professori harkitsi vaihtoehtoja koskien Internet-palvelua?</w:t>
      </w:r>
    </w:p>
    <w:p>
      <w:r>
        <w:rPr>
          <w:b/>
        </w:rPr>
        <w:t xml:space="preserve">Kysymys 8</w:t>
      </w:r>
    </w:p>
    <w:p>
      <w:r>
        <w:t xml:space="preserve">Mitä demokraatit esittivät vuonna 2015</w:t>
      </w:r>
    </w:p>
    <w:p>
      <w:r>
        <w:rPr>
          <w:b/>
        </w:rPr>
        <w:t xml:space="preserve">Kysymys 9</w:t>
      </w:r>
    </w:p>
    <w:p>
      <w:r>
        <w:t xml:space="preserve">Mitä FCC:n odotetaan vastustavan äänestyksellään?</w:t>
      </w:r>
    </w:p>
    <w:p>
      <w:r>
        <w:rPr>
          <w:b/>
        </w:rPr>
        <w:t xml:space="preserve">Teksti numero 5</w:t>
      </w:r>
    </w:p>
    <w:p>
      <w:r>
        <w:rPr>
          <w:color w:val="A9A9A9"/>
        </w:rPr>
        <w:t xml:space="preserve">Helmikuun </w:t>
      </w:r>
      <w:r>
        <w:t xml:space="preserve">26. päivänä 2015 </w:t>
      </w:r>
      <w:r>
        <w:rPr>
          <w:color w:val="DCDCDC"/>
        </w:rPr>
        <w:t xml:space="preserve">FCC antoi </w:t>
      </w:r>
      <w:r>
        <w:t xml:space="preserve">verkkoneutraliteettia </w:t>
      </w:r>
      <w:r>
        <w:rPr>
          <w:color w:val="2F4F4F"/>
        </w:rPr>
        <w:t xml:space="preserve">puoltavan </w:t>
      </w:r>
      <w:r>
        <w:t xml:space="preserve">päätöksen</w:t>
      </w:r>
      <w:r>
        <w:t xml:space="preserve">, jossa se hyväksyi </w:t>
      </w:r>
      <w:r>
        <w:rPr>
          <w:color w:val="6B8E23"/>
        </w:rPr>
        <w:t xml:space="preserve">vuoden 1934 viestintälain </w:t>
      </w:r>
      <w:r>
        <w:rPr>
          <w:color w:val="556B2F"/>
        </w:rPr>
        <w:t xml:space="preserve">II osaston (common carrier) </w:t>
      </w:r>
      <w:r>
        <w:rPr>
          <w:color w:val="A0522D"/>
        </w:rPr>
        <w:t xml:space="preserve">ja vuoden 1996 televiestintälain 706 pykälän soveltamisen </w:t>
      </w:r>
      <w:r>
        <w:t xml:space="preserve">Internetiin. </w:t>
      </w:r>
      <w:r>
        <w:rPr>
          <w:color w:val="228B22"/>
        </w:rPr>
        <w:t xml:space="preserve">FCC:n puheenjohtaja Tom Wheeler </w:t>
      </w:r>
      <w:r>
        <w:t xml:space="preserve">kommentoi asiaa seuraavasti: "Tämä ei ole sen enempää suunnitelma Internetin sääntelemiseksi kuin </w:t>
      </w:r>
      <w:r>
        <w:rPr>
          <w:color w:val="191970"/>
        </w:rPr>
        <w:t xml:space="preserve">ensimmäinen lisäys </w:t>
      </w:r>
      <w:r>
        <w:t xml:space="preserve">on suunnitelma </w:t>
      </w:r>
      <w:r>
        <w:rPr>
          <w:color w:val="8B0000"/>
        </w:rPr>
        <w:t xml:space="preserve">sananvapauden </w:t>
      </w:r>
      <w:r>
        <w:t xml:space="preserve">sääntelemiseksi</w:t>
      </w:r>
      <w:r>
        <w:rPr>
          <w:color w:val="483D8B"/>
        </w:rPr>
        <w:t xml:space="preserve">.</w:t>
      </w:r>
      <w:r>
        <w:t xml:space="preserve"> Molemmat edustavat samaa käsitettä."</w:t>
      </w:r>
    </w:p>
    <w:p>
      <w:r>
        <w:rPr>
          <w:b/>
        </w:rPr>
        <w:t xml:space="preserve">Kysymys 0</w:t>
      </w:r>
    </w:p>
    <w:p>
      <w:r>
        <w:t xml:space="preserve">Milloin FCC teki päätöksen netin verkonverkon laajuudesta?</w:t>
      </w:r>
    </w:p>
    <w:p>
      <w:r>
        <w:rPr>
          <w:b/>
        </w:rPr>
        <w:t xml:space="preserve">Kysymys 1</w:t>
      </w:r>
    </w:p>
    <w:p>
      <w:r>
        <w:t xml:space="preserve">Miten FCC päätti verkon neutraliteetista?</w:t>
      </w:r>
    </w:p>
    <w:p>
      <w:r>
        <w:rPr>
          <w:b/>
        </w:rPr>
        <w:t xml:space="preserve">Kysymys 2</w:t>
      </w:r>
    </w:p>
    <w:p>
      <w:r>
        <w:t xml:space="preserve">Mitä FCC hyväksyi internetin osalta? </w:t>
      </w:r>
    </w:p>
    <w:p>
      <w:r>
        <w:rPr>
          <w:b/>
        </w:rPr>
        <w:t xml:space="preserve">Kysymys 3</w:t>
      </w:r>
    </w:p>
    <w:p>
      <w:r>
        <w:t xml:space="preserve">Mihin muutokseen FCC:n puheenjohtaja vertasi tätä päätöstä? </w:t>
      </w:r>
    </w:p>
    <w:p>
      <w:r>
        <w:rPr>
          <w:b/>
        </w:rPr>
        <w:t xml:space="preserve">Kysymys 4</w:t>
      </w:r>
    </w:p>
    <w:p>
      <w:r>
        <w:t xml:space="preserve">Mitä FCC:n puheenjohtaja sanoi, että sekä internet että ensimmäinen lisäys edustavat?</w:t>
      </w:r>
    </w:p>
    <w:p>
      <w:r>
        <w:rPr>
          <w:b/>
        </w:rPr>
        <w:t xml:space="preserve">Kysymys 5</w:t>
      </w:r>
    </w:p>
    <w:p>
      <w:r>
        <w:t xml:space="preserve">Kuka päätti helmikuussa 2015 puolueettomuutta vastaan?</w:t>
      </w:r>
    </w:p>
    <w:p>
      <w:r>
        <w:rPr>
          <w:b/>
        </w:rPr>
        <w:t xml:space="preserve">Kysymys 6</w:t>
      </w:r>
    </w:p>
    <w:p>
      <w:r>
        <w:t xml:space="preserve">Mitä kysyä FCC:n sääntöä vastaan?</w:t>
      </w:r>
    </w:p>
    <w:p>
      <w:r>
        <w:rPr>
          <w:b/>
        </w:rPr>
        <w:t xml:space="preserve">Kysymys 7</w:t>
      </w:r>
    </w:p>
    <w:p>
      <w:r>
        <w:t xml:space="preserve">Kuka vertasi hänen päätöstään neljänteen lisäykseen?</w:t>
      </w:r>
    </w:p>
    <w:p>
      <w:r>
        <w:rPr>
          <w:b/>
        </w:rPr>
        <w:t xml:space="preserve">Kysymys 8</w:t>
      </w:r>
    </w:p>
    <w:p>
      <w:r>
        <w:t xml:space="preserve">Mihin verrattiin vuoden 1934 televiestintälakia ja Internetiä?</w:t>
      </w:r>
    </w:p>
    <w:p>
      <w:r>
        <w:rPr>
          <w:b/>
        </w:rPr>
        <w:t xml:space="preserve">Teksti numero 6</w:t>
      </w:r>
    </w:p>
    <w:p>
      <w:r>
        <w:t xml:space="preserve">FCC julkaisi </w:t>
      </w:r>
      <w:r>
        <w:rPr>
          <w:color w:val="A9A9A9"/>
        </w:rPr>
        <w:t xml:space="preserve">12. maaliskuuta </w:t>
      </w:r>
      <w:r>
        <w:t xml:space="preserve">2015 </w:t>
      </w:r>
      <w:r>
        <w:t xml:space="preserve">verkon neutraliteettisääntöjen yksityiskohdat</w:t>
      </w:r>
      <w:r>
        <w:rPr>
          <w:color w:val="A9A9A9"/>
        </w:rPr>
        <w:t xml:space="preserve">. </w:t>
      </w:r>
      <w:r>
        <w:t xml:space="preserve">FCC julkaisi </w:t>
      </w:r>
      <w:r>
        <w:rPr>
          <w:color w:val="DCDCDC"/>
        </w:rPr>
        <w:t xml:space="preserve">13. huhtikuuta </w:t>
      </w:r>
      <w:r>
        <w:rPr>
          <w:color w:val="2F4F4F"/>
        </w:rPr>
        <w:t xml:space="preserve">2015 </w:t>
      </w:r>
      <w:r>
        <w:t xml:space="preserve">lopullisen säännön uusista "verkkoneutraliteettisäännöistä".</w:t>
      </w:r>
    </w:p>
    <w:p>
      <w:r>
        <w:rPr>
          <w:b/>
        </w:rPr>
        <w:t xml:space="preserve">Kysymys 0</w:t>
      </w:r>
    </w:p>
    <w:p>
      <w:r>
        <w:t xml:space="preserve">Milloin FCC julkaisi lopullisen sääntönsä verkon neutraliteettisäännöistä?</w:t>
      </w:r>
    </w:p>
    <w:p>
      <w:r>
        <w:rPr>
          <w:b/>
        </w:rPr>
        <w:t xml:space="preserve">Kysymys 1</w:t>
      </w:r>
    </w:p>
    <w:p>
      <w:r>
        <w:t xml:space="preserve">Milloin julkaistiin yleinen yhteenveto verkon neutraliteetista?</w:t>
      </w:r>
    </w:p>
    <w:p>
      <w:r>
        <w:rPr>
          <w:b/>
        </w:rPr>
        <w:t xml:space="preserve">Kysymys 2</w:t>
      </w:r>
    </w:p>
    <w:p>
      <w:r>
        <w:t xml:space="preserve">Milloin ensimmäinen luonnos verkon neutraliteettisäännöistä julkaistiin?</w:t>
      </w:r>
    </w:p>
    <w:p>
      <w:r>
        <w:rPr>
          <w:b/>
        </w:rPr>
        <w:t xml:space="preserve">Teksti numero 7</w:t>
      </w:r>
    </w:p>
    <w:p>
      <w:r>
        <w:rPr>
          <w:color w:val="A9A9A9"/>
        </w:rPr>
        <w:t xml:space="preserve"> Internet-palveluntarjoajat </w:t>
      </w:r>
      <w:r>
        <w:t xml:space="preserve">tarjoavat </w:t>
      </w:r>
      <w:r>
        <w:rPr>
          <w:color w:val="DCDCDC"/>
        </w:rPr>
        <w:t xml:space="preserve">Internet-yhteyksiä </w:t>
      </w:r>
      <w:r>
        <w:t xml:space="preserve">ja käyttävät </w:t>
      </w:r>
      <w:r>
        <w:rPr>
          <w:color w:val="2F4F4F"/>
        </w:rPr>
        <w:t xml:space="preserve">erilaisia tekniikoita </w:t>
      </w:r>
      <w:r>
        <w:rPr>
          <w:color w:val="556B2F"/>
        </w:rPr>
        <w:t xml:space="preserve">käyttäjien liittämiseksi verkkoonsa</w:t>
      </w:r>
      <w:r>
        <w:t xml:space="preserve">. </w:t>
      </w:r>
      <w:r>
        <w:t xml:space="preserve">Käytettävissä olevat tekniikat ovat vaihdelleet akustisilla kytkimillä varustetuista tietokonemodeemeista </w:t>
      </w:r>
      <w:r>
        <w:rPr>
          <w:color w:val="6B8E23"/>
        </w:rPr>
        <w:t xml:space="preserve">puhelinlinjoihin</w:t>
      </w:r>
      <w:r>
        <w:t xml:space="preserve">, </w:t>
      </w:r>
      <w:r>
        <w:rPr>
          <w:color w:val="A0522D"/>
        </w:rPr>
        <w:t xml:space="preserve">televisiokaapeliin (CATV)</w:t>
      </w:r>
      <w:r>
        <w:t xml:space="preserve">, </w:t>
      </w:r>
      <w:r>
        <w:rPr>
          <w:color w:val="228B22"/>
        </w:rPr>
        <w:t xml:space="preserve">langattomaan Ethernetiin (wi-fi) </w:t>
      </w:r>
      <w:r>
        <w:rPr>
          <w:color w:val="191970"/>
        </w:rPr>
        <w:t xml:space="preserve">ja valokuituun</w:t>
      </w:r>
      <w:r>
        <w:t xml:space="preserve">.</w:t>
      </w:r>
    </w:p>
    <w:p>
      <w:r>
        <w:rPr>
          <w:b/>
        </w:rPr>
        <w:t xml:space="preserve">Kysymys 0</w:t>
      </w:r>
    </w:p>
    <w:p>
      <w:r>
        <w:t xml:space="preserve">Mitä Internet-palveluntarjoajat tarjoavat?</w:t>
      </w:r>
    </w:p>
    <w:p>
      <w:r>
        <w:rPr>
          <w:b/>
        </w:rPr>
        <w:t xml:space="preserve">Kysymys 1</w:t>
      </w:r>
    </w:p>
    <w:p>
      <w:r>
        <w:t xml:space="preserve">miten isps tarjoaa internetyhteyden?</w:t>
      </w:r>
    </w:p>
    <w:p>
      <w:r>
        <w:rPr>
          <w:b/>
        </w:rPr>
        <w:t xml:space="preserve">Kysymys 2</w:t>
      </w:r>
    </w:p>
    <w:p>
      <w:r>
        <w:t xml:space="preserve">Minkälaista tekniikkaa käytetään Internet-yhteyden muodostamiseen? </w:t>
      </w:r>
    </w:p>
    <w:p>
      <w:r>
        <w:rPr>
          <w:b/>
        </w:rPr>
        <w:t xml:space="preserve">Kysymys 3</w:t>
      </w:r>
    </w:p>
    <w:p>
      <w:r>
        <w:t xml:space="preserve">Minkälaista tekniikkaa käytetään langattoman Internet-yhteyden muodostamiseen? </w:t>
      </w:r>
    </w:p>
    <w:p>
      <w:r>
        <w:rPr>
          <w:b/>
        </w:rPr>
        <w:t xml:space="preserve">Kysymys 4</w:t>
      </w:r>
    </w:p>
    <w:p>
      <w:r>
        <w:t xml:space="preserve">Mitä aikaisempaa tekniikkaa käytettiin Internet-yhteyden muodostamiseen? </w:t>
      </w:r>
    </w:p>
    <w:p>
      <w:r>
        <w:rPr>
          <w:b/>
        </w:rPr>
        <w:t xml:space="preserve">Kysymys 5</w:t>
      </w:r>
    </w:p>
    <w:p>
      <w:r>
        <w:t xml:space="preserve">Kuka tarjoaa Internetin?</w:t>
      </w:r>
    </w:p>
    <w:p>
      <w:r>
        <w:rPr>
          <w:b/>
        </w:rPr>
        <w:t xml:space="preserve">Kysymys 6</w:t>
      </w:r>
    </w:p>
    <w:p>
      <w:r>
        <w:t xml:space="preserve">Mitä vanhaa tekniikkaa ei voitu käyttää Internet-yhteyden muodostamiseen?</w:t>
      </w:r>
    </w:p>
    <w:p>
      <w:r>
        <w:rPr>
          <w:b/>
        </w:rPr>
        <w:t xml:space="preserve">Kysymys 7</w:t>
      </w:r>
    </w:p>
    <w:p>
      <w:r>
        <w:t xml:space="preserve">Mitä tekniikkaa käytetään Internetin yhdistämiseen johtojen kautta?</w:t>
      </w:r>
    </w:p>
    <w:p>
      <w:r>
        <w:rPr>
          <w:b/>
        </w:rPr>
        <w:t xml:space="preserve">Kysymys 8</w:t>
      </w:r>
    </w:p>
    <w:p>
      <w:r>
        <w:t xml:space="preserve">Mihin tietokoneen emolevyjä käytetään?</w:t>
      </w:r>
    </w:p>
    <w:p>
      <w:r>
        <w:rPr>
          <w:b/>
        </w:rPr>
        <w:t xml:space="preserve">Teksti numero 8</w:t>
      </w:r>
    </w:p>
    <w:p>
      <w:r>
        <w:rPr>
          <w:color w:val="A9A9A9"/>
        </w:rPr>
        <w:t xml:space="preserve">Käyttäjille ja pienyrityksille </w:t>
      </w:r>
      <w:r>
        <w:t xml:space="preserve">perinteisiä vaihtoehtoja ovat </w:t>
      </w:r>
      <w:r>
        <w:rPr>
          <w:color w:val="DCDCDC"/>
        </w:rPr>
        <w:t xml:space="preserve">kuparijohdot, jotka tarjoavat valintaliittymän</w:t>
      </w:r>
      <w:r>
        <w:rPr>
          <w:color w:val="2F4F4F"/>
        </w:rPr>
        <w:t xml:space="preserve">, DSL:n (yleensä epäsymmetrinen digitaalinen tilaajayhteys, ADSL), kaapelimodeemin tai ISDN:n (Integrated Services Digital Network) </w:t>
      </w:r>
      <w:r>
        <w:rPr>
          <w:color w:val="556B2F"/>
        </w:rPr>
        <w:t xml:space="preserve">(yleensä perusliittymä)</w:t>
      </w:r>
      <w:r>
        <w:t xml:space="preserve">. </w:t>
      </w:r>
      <w:r>
        <w:t xml:space="preserve">Valokuidun käyttämistä loppukäyttäjiin kutsutaan </w:t>
      </w:r>
      <w:r>
        <w:rPr>
          <w:color w:val="6B8E23"/>
        </w:rPr>
        <w:t xml:space="preserve">Fiber To The Home </w:t>
      </w:r>
      <w:r>
        <w:t xml:space="preserve">-nimellä </w:t>
      </w:r>
      <w:r>
        <w:t xml:space="preserve">tai vastaavilla nimillä.</w:t>
      </w:r>
    </w:p>
    <w:p>
      <w:r>
        <w:rPr>
          <w:b/>
        </w:rPr>
        <w:t xml:space="preserve">Kysymys 0</w:t>
      </w:r>
    </w:p>
    <w:p>
      <w:r>
        <w:t xml:space="preserve">mitä perinteisiä vaihtoehtoja käyttäjille ja pienyrityksille oli tarjolla? </w:t>
      </w:r>
    </w:p>
    <w:p>
      <w:r>
        <w:rPr>
          <w:b/>
        </w:rPr>
        <w:t xml:space="preserve">Kysymys 1</w:t>
      </w:r>
    </w:p>
    <w:p>
      <w:r>
        <w:t xml:space="preserve">miksi kutsutaan sitä, kun valokuitua käytetään loppukäyttäjille?</w:t>
      </w:r>
    </w:p>
    <w:p>
      <w:r>
        <w:rPr>
          <w:b/>
        </w:rPr>
        <w:t xml:space="preserve">Kysymys 2</w:t>
      </w:r>
    </w:p>
    <w:p>
      <w:r>
        <w:t xml:space="preserve">ketä palvelee dial-up, dsl, adsl, kaapelimodeemi tai isdns?</w:t>
      </w:r>
    </w:p>
    <w:p>
      <w:r>
        <w:rPr>
          <w:b/>
        </w:rPr>
        <w:t xml:space="preserve">Kysymys 3</w:t>
      </w:r>
    </w:p>
    <w:p>
      <w:r>
        <w:t xml:space="preserve">Mitä vaihtoehtoja suuryrityksillä oli käytettävissään?</w:t>
      </w:r>
    </w:p>
    <w:p>
      <w:r>
        <w:rPr>
          <w:b/>
        </w:rPr>
        <w:t xml:space="preserve">Kysymys 4</w:t>
      </w:r>
    </w:p>
    <w:p>
      <w:r>
        <w:t xml:space="preserve">Mitä kutsutaan valokuidun käyttämisestä palveluntarjoajiin?</w:t>
      </w:r>
    </w:p>
    <w:p>
      <w:r>
        <w:rPr>
          <w:b/>
        </w:rPr>
        <w:t xml:space="preserve">Kysymys 5</w:t>
      </w:r>
    </w:p>
    <w:p>
      <w:r>
        <w:t xml:space="preserve">Mitä nykyaikaisia vaihtoehtoja käyttäjillä ja pienyrityksillä on käytettävissään?</w:t>
      </w:r>
    </w:p>
    <w:p>
      <w:r>
        <w:rPr>
          <w:b/>
        </w:rPr>
        <w:t xml:space="preserve">Teksti numero 9</w:t>
      </w:r>
    </w:p>
    <w:p>
      <w:r>
        <w:rPr>
          <w:color w:val="A9A9A9"/>
        </w:rPr>
        <w:t xml:space="preserve">Asiakkaat, joilla on vaativammat vaatimukset </w:t>
      </w:r>
      <w:r>
        <w:t xml:space="preserve">(kuten </w:t>
      </w:r>
      <w:r>
        <w:rPr>
          <w:color w:val="DCDCDC"/>
        </w:rPr>
        <w:t xml:space="preserve">keskisuuret ja suuret yritykset tai muut Internet-palveluntarjoajat), </w:t>
      </w:r>
      <w:r>
        <w:t xml:space="preserve">voivat käyttää </w:t>
      </w:r>
      <w:r>
        <w:rPr>
          <w:color w:val="2F4F4F"/>
        </w:rPr>
        <w:t xml:space="preserve">nopeampaa DSL:ää </w:t>
      </w:r>
      <w:r>
        <w:t xml:space="preserve">(kuten yhden parin nopeaa digitaalista tilaajajohtoa), Ethernetiä, suurkaupunkien Ethernetiä, gigabitin Ethernetiä, Frame Relayta, ISDN Primary Rate Interface -liittymää, </w:t>
      </w:r>
      <w:r>
        <w:rPr>
          <w:color w:val="556B2F"/>
        </w:rPr>
        <w:t xml:space="preserve">ATM:ää </w:t>
      </w:r>
      <w:r>
        <w:t xml:space="preserve">(</w:t>
      </w:r>
      <w:r>
        <w:rPr>
          <w:color w:val="6B8E23"/>
        </w:rPr>
        <w:t xml:space="preserve">asynkroninen siirtotapa</w:t>
      </w:r>
      <w:r>
        <w:t xml:space="preserve">) ja </w:t>
      </w:r>
      <w:r>
        <w:rPr>
          <w:color w:val="A0522D"/>
        </w:rPr>
        <w:t xml:space="preserve">synkronista optista verkkoa </w:t>
      </w:r>
      <w:r>
        <w:t xml:space="preserve">(</w:t>
      </w:r>
      <w:r>
        <w:rPr>
          <w:color w:val="228B22"/>
        </w:rPr>
        <w:t xml:space="preserve">SONET)</w:t>
      </w:r>
      <w:r>
        <w:t xml:space="preserve">.</w:t>
      </w:r>
    </w:p>
    <w:p>
      <w:r>
        <w:rPr>
          <w:b/>
        </w:rPr>
        <w:t xml:space="preserve">Kysymys 0</w:t>
      </w:r>
    </w:p>
    <w:p>
      <w:r>
        <w:t xml:space="preserve">Millaisilla asiakkailla on tyypillisesti vaativampia vaatimuksia? </w:t>
      </w:r>
    </w:p>
    <w:p>
      <w:r>
        <w:rPr>
          <w:b/>
        </w:rPr>
        <w:t xml:space="preserve">Kysymys 1</w:t>
      </w:r>
    </w:p>
    <w:p>
      <w:r>
        <w:t xml:space="preserve">mitä atm tarkoittaa internet-palveluntarjoajien yhteydessä? </w:t>
      </w:r>
    </w:p>
    <w:p>
      <w:r>
        <w:rPr>
          <w:b/>
        </w:rPr>
        <w:t xml:space="preserve">Kysymys 2</w:t>
      </w:r>
    </w:p>
    <w:p>
      <w:r>
        <w:t xml:space="preserve">mihin nopeaa dsl-yhteyttä käytetään? </w:t>
      </w:r>
    </w:p>
    <w:p>
      <w:r>
        <w:rPr>
          <w:b/>
        </w:rPr>
        <w:t xml:space="preserve">Kysymys 3</w:t>
      </w:r>
    </w:p>
    <w:p>
      <w:r>
        <w:t xml:space="preserve">mikä on SONET? </w:t>
      </w:r>
    </w:p>
    <w:p>
      <w:r>
        <w:rPr>
          <w:b/>
        </w:rPr>
        <w:t xml:space="preserve">Kysymys 4</w:t>
      </w:r>
    </w:p>
    <w:p>
      <w:r>
        <w:t xml:space="preserve">Mitä on tarjolla asiakkaille, joilla on vähemmän vaativia vaatimuksia?</w:t>
      </w:r>
    </w:p>
    <w:p>
      <w:r>
        <w:rPr>
          <w:b/>
        </w:rPr>
        <w:t xml:space="preserve">Kysymys 5</w:t>
      </w:r>
    </w:p>
    <w:p>
      <w:r>
        <w:t xml:space="preserve">Mikä on lyhenne sanalle synkroninen siirtotila?</w:t>
      </w:r>
    </w:p>
    <w:p>
      <w:r>
        <w:rPr>
          <w:b/>
        </w:rPr>
        <w:t xml:space="preserve">Kysymys 6</w:t>
      </w:r>
    </w:p>
    <w:p>
      <w:r>
        <w:t xml:space="preserve">Mitkä ovat asynkronisen optisen verkon lyhenteet?</w:t>
      </w:r>
    </w:p>
    <w:p>
      <w:r>
        <w:rPr>
          <w:b/>
        </w:rPr>
        <w:t xml:space="preserve">Teksti numero 10</w:t>
      </w:r>
    </w:p>
    <w:p>
      <w:r>
        <w:rPr>
          <w:color w:val="DCDCDC"/>
        </w:rPr>
        <w:t xml:space="preserve">Postilaatikkopalveluntarjoaja </w:t>
      </w:r>
      <w:r>
        <w:t xml:space="preserve">on </w:t>
      </w:r>
      <w:r>
        <w:rPr>
          <w:color w:val="2F4F4F"/>
        </w:rPr>
        <w:t xml:space="preserve">organisaatio, joka tarjoaa palveluja </w:t>
      </w:r>
      <w:r>
        <w:rPr>
          <w:color w:val="556B2F"/>
        </w:rPr>
        <w:t xml:space="preserve">sähköisen postin </w:t>
      </w:r>
      <w:r>
        <w:rPr>
          <w:color w:val="2F4F4F"/>
        </w:rPr>
        <w:t xml:space="preserve">verkkotunnusten </w:t>
      </w:r>
      <w:r>
        <w:rPr>
          <w:color w:val="2F4F4F"/>
        </w:rPr>
        <w:t xml:space="preserve">isännöintiin </w:t>
      </w:r>
      <w:r>
        <w:rPr>
          <w:color w:val="6B8E23"/>
        </w:rPr>
        <w:t xml:space="preserve">ja postilaatikoiden varastointiin</w:t>
      </w:r>
      <w:r>
        <w:t xml:space="preserve">. </w:t>
      </w:r>
      <w:r>
        <w:rPr>
          <w:color w:val="A0522D"/>
        </w:rPr>
        <w:t xml:space="preserve">Se tarjoaa sähköpostipalvelimia sähköpostin lähettämiseen, vastaanottamiseen, hyväksymiseen ja tallentamiseen </w:t>
      </w:r>
      <w:r>
        <w:t xml:space="preserve">loppukäyttäjille tai muille organisaatioille.</w:t>
      </w:r>
    </w:p>
    <w:p>
      <w:r>
        <w:rPr>
          <w:b/>
        </w:rPr>
        <w:t xml:space="preserve">Kysymys 0</w:t>
      </w:r>
    </w:p>
    <w:p>
      <w:r>
        <w:t xml:space="preserve">Mikä on postilaatikon tarjoaja? </w:t>
      </w:r>
    </w:p>
    <w:p>
      <w:r>
        <w:rPr>
          <w:b/>
        </w:rPr>
        <w:t xml:space="preserve">Kysymys 1</w:t>
      </w:r>
    </w:p>
    <w:p>
      <w:r>
        <w:t xml:space="preserve">Mikä on organisaatio, joka tarjoaa sähköpostin verkkotunnusten isännöintiä? </w:t>
      </w:r>
    </w:p>
    <w:p>
      <w:r>
        <w:rPr>
          <w:b/>
        </w:rPr>
        <w:t xml:space="preserve">Kysymys 2</w:t>
      </w:r>
    </w:p>
    <w:p>
      <w:r>
        <w:t xml:space="preserve">mikä on postilaatikon tarjoajan tarkoitus? </w:t>
      </w:r>
    </w:p>
    <w:p>
      <w:r>
        <w:rPr>
          <w:b/>
        </w:rPr>
        <w:t xml:space="preserve">Kysymys 3</w:t>
      </w:r>
    </w:p>
    <w:p>
      <w:r>
        <w:t xml:space="preserve">miten käyttäjä säilyttää sähköistä postia?</w:t>
      </w:r>
    </w:p>
    <w:p>
      <w:r>
        <w:rPr>
          <w:b/>
        </w:rPr>
        <w:t xml:space="preserve">Kysymys 4</w:t>
      </w:r>
    </w:p>
    <w:p>
      <w:r>
        <w:t xml:space="preserve">Mikä on Internet-palveluntarjoaja?</w:t>
      </w:r>
    </w:p>
    <w:p>
      <w:r>
        <w:rPr>
          <w:b/>
        </w:rPr>
        <w:t xml:space="preserve">Kysymys 5</w:t>
      </w:r>
    </w:p>
    <w:p>
      <w:r>
        <w:t xml:space="preserve">Mikä verkkopalvelu ei tarjoa tallennustilaa?</w:t>
      </w:r>
    </w:p>
    <w:p>
      <w:r>
        <w:rPr>
          <w:b/>
        </w:rPr>
        <w:t xml:space="preserve">Kysymys 6</w:t>
      </w:r>
    </w:p>
    <w:p>
      <w:r>
        <w:t xml:space="preserve">Kuka sallii ihmisten lähettää mutta ei ottaa vastaan myymälässä lähetettävää postia?</w:t>
      </w:r>
    </w:p>
    <w:p>
      <w:r>
        <w:rPr>
          <w:b/>
        </w:rPr>
        <w:t xml:space="preserve">Kysymys 7</w:t>
      </w:r>
    </w:p>
    <w:p>
      <w:r>
        <w:t xml:space="preserve">Kuka keksi miesten verkkotunnukset?</w:t>
      </w:r>
    </w:p>
    <w:p>
      <w:r>
        <w:rPr>
          <w:b/>
        </w:rPr>
        <w:t xml:space="preserve">Teksti numero 11</w:t>
      </w:r>
    </w:p>
    <w:p>
      <w:r>
        <w:t xml:space="preserve">Monet postilaatikkopalveluntarjoajat ovat </w:t>
      </w:r>
      <w:r>
        <w:rPr>
          <w:color w:val="A9A9A9"/>
        </w:rPr>
        <w:t xml:space="preserve">myös </w:t>
      </w:r>
      <w:r>
        <w:rPr>
          <w:color w:val="DCDCDC"/>
        </w:rPr>
        <w:t xml:space="preserve">yhteyspalveluntarjoajia</w:t>
      </w:r>
      <w:r>
        <w:rPr>
          <w:color w:val="A9A9A9"/>
        </w:rPr>
        <w:t xml:space="preserve">, </w:t>
      </w:r>
      <w:r>
        <w:t xml:space="preserve">toiset taas eivät (esim. </w:t>
      </w:r>
      <w:r>
        <w:rPr>
          <w:color w:val="2F4F4F"/>
        </w:rPr>
        <w:t xml:space="preserve">Yahoo! Mail, Outlook.com, Gmail, AOL Mail, Po box</w:t>
      </w:r>
      <w:r>
        <w:t xml:space="preserve">). </w:t>
      </w:r>
      <w:r>
        <w:t xml:space="preserve">RFC 6650:ssä annettu määritelmä kattaa sähköpostin hosting-palvelut sekä </w:t>
      </w:r>
      <w:r>
        <w:rPr>
          <w:color w:val="556B2F"/>
        </w:rPr>
        <w:t xml:space="preserve">yritysten, yliopistojen, järjestöjen, ryhmien ja yksityishenkilöiden </w:t>
      </w:r>
      <w:r>
        <w:t xml:space="preserve">asianomaisen osaston</w:t>
      </w:r>
      <w:r>
        <w:t xml:space="preserve">, jotka hallinnoivat itse sähköpostipalvelimiaan. Tehtävä hoidetaan tyypillisesti </w:t>
      </w:r>
      <w:r>
        <w:rPr>
          <w:color w:val="6B8E23"/>
        </w:rPr>
        <w:t xml:space="preserve">toteuttamalla </w:t>
      </w:r>
      <w:r>
        <w:rPr>
          <w:color w:val="6B8E23"/>
        </w:rPr>
        <w:t xml:space="preserve">SMTP (</w:t>
      </w:r>
      <w:r>
        <w:rPr>
          <w:color w:val="A0522D"/>
        </w:rPr>
        <w:t xml:space="preserve">Simple Mail Transfer Protocol</w:t>
      </w:r>
      <w:r>
        <w:rPr>
          <w:color w:val="6B8E23"/>
        </w:rPr>
        <w:t xml:space="preserve">) -protokolla ja mahdollisesti tarjoamalla pääsy viesteihin </w:t>
      </w:r>
      <w:r>
        <w:rPr>
          <w:color w:val="6B8E23"/>
        </w:rPr>
        <w:t xml:space="preserve">IMAP (</w:t>
      </w:r>
      <w:r>
        <w:rPr>
          <w:color w:val="228B22"/>
        </w:rPr>
        <w:t xml:space="preserve">Internet Message Access Protocol</w:t>
      </w:r>
      <w:r>
        <w:rPr>
          <w:color w:val="6B8E23"/>
        </w:rPr>
        <w:t xml:space="preserve">), </w:t>
      </w:r>
      <w:r>
        <w:rPr>
          <w:color w:val="191970"/>
        </w:rPr>
        <w:t xml:space="preserve">Post Office Protocol</w:t>
      </w:r>
      <w:r>
        <w:rPr>
          <w:color w:val="6B8E23"/>
        </w:rPr>
        <w:t xml:space="preserve">, Webmail tai jokin oma protokolla.</w:t>
      </w:r>
    </w:p>
    <w:p>
      <w:r>
        <w:rPr>
          <w:b/>
        </w:rPr>
        <w:t xml:space="preserve">Kysymys 0</w:t>
      </w:r>
    </w:p>
    <w:p>
      <w:r>
        <w:t xml:space="preserve">Mikä on SMTP?</w:t>
      </w:r>
    </w:p>
    <w:p>
      <w:r>
        <w:rPr>
          <w:b/>
        </w:rPr>
        <w:t xml:space="preserve">Kysymys 1</w:t>
      </w:r>
    </w:p>
    <w:p>
      <w:r>
        <w:t xml:space="preserve">Mikä on IMAP?</w:t>
      </w:r>
    </w:p>
    <w:p>
      <w:r>
        <w:rPr>
          <w:b/>
        </w:rPr>
        <w:t xml:space="preserve">Kysymys 2</w:t>
      </w:r>
    </w:p>
    <w:p>
      <w:r>
        <w:t xml:space="preserve">Miten posti on saatavilla? </w:t>
      </w:r>
    </w:p>
    <w:p>
      <w:r>
        <w:rPr>
          <w:b/>
        </w:rPr>
        <w:t xml:space="preserve">Kysymys 3</w:t>
      </w:r>
    </w:p>
    <w:p>
      <w:r>
        <w:t xml:space="preserve">mitä ovat useimmat postilaatikon tarjoajat? </w:t>
      </w:r>
    </w:p>
    <w:p>
      <w:r>
        <w:rPr>
          <w:b/>
        </w:rPr>
        <w:t xml:space="preserve">Kysymys 4</w:t>
      </w:r>
    </w:p>
    <w:p>
      <w:r>
        <w:t xml:space="preserve">kuka mahdollisesti valvoo omia sähköpostipalvelimiaan? </w:t>
      </w:r>
    </w:p>
    <w:p>
      <w:r>
        <w:rPr>
          <w:b/>
        </w:rPr>
        <w:t xml:space="preserve">Kysymys 5</w:t>
      </w:r>
    </w:p>
    <w:p>
      <w:r>
        <w:t xml:space="preserve">Kaikki postilaatikon tarjoajat olivat myös mitä?</w:t>
      </w:r>
    </w:p>
    <w:p>
      <w:r>
        <w:rPr>
          <w:b/>
        </w:rPr>
        <w:t xml:space="preserve">Kysymys 6</w:t>
      </w:r>
    </w:p>
    <w:p>
      <w:r>
        <w:t xml:space="preserve">Mitkä ovat esimerkkejä palveluntarjoajista?</w:t>
      </w:r>
    </w:p>
    <w:p>
      <w:r>
        <w:rPr>
          <w:b/>
        </w:rPr>
        <w:t xml:space="preserve">Kysymys 7</w:t>
      </w:r>
    </w:p>
    <w:p>
      <w:r>
        <w:t xml:space="preserve">Mitä käyttävät organisaatiot, jotka ovat riippuvaisia muiden postipalvelujen tarjoamisesta?</w:t>
      </w:r>
    </w:p>
    <w:p>
      <w:r>
        <w:rPr>
          <w:b/>
        </w:rPr>
        <w:t xml:space="preserve">Kysymys 8</w:t>
      </w:r>
    </w:p>
    <w:p>
      <w:r>
        <w:t xml:space="preserve">Miten perinteinen miespuolinen mies tarjotaan?</w:t>
      </w:r>
    </w:p>
    <w:p>
      <w:r>
        <w:rPr>
          <w:b/>
        </w:rPr>
        <w:t xml:space="preserve">Teksti numero 12</w:t>
      </w:r>
    </w:p>
    <w:p>
      <w:r>
        <w:rPr>
          <w:color w:val="A9A9A9"/>
        </w:rPr>
        <w:t xml:space="preserve">Internet-isännöintipalvelut </w:t>
      </w:r>
      <w:r>
        <w:t xml:space="preserve">tarjoavat </w:t>
      </w:r>
      <w:r>
        <w:rPr>
          <w:color w:val="DCDCDC"/>
        </w:rPr>
        <w:t xml:space="preserve">sähköposti-, web-hosting- tai verkkotallennuspalveluja</w:t>
      </w:r>
      <w:r>
        <w:rPr>
          <w:color w:val="2F4F4F"/>
        </w:rPr>
        <w:t xml:space="preserve">.</w:t>
      </w:r>
      <w:r>
        <w:t xml:space="preserve"> Muita palveluja ovat virtuaalipalvelin, pilvipalvelut tai fyysisen palvelimen käyttö.</w:t>
      </w:r>
    </w:p>
    <w:p>
      <w:r>
        <w:rPr>
          <w:b/>
        </w:rPr>
        <w:t xml:space="preserve">Kysymys 0</w:t>
      </w:r>
    </w:p>
    <w:p>
      <w:r>
        <w:t xml:space="preserve">Mitä internet-hosting-palvelut tarjoavat? </w:t>
      </w:r>
    </w:p>
    <w:p>
      <w:r>
        <w:rPr>
          <w:b/>
        </w:rPr>
        <w:t xml:space="preserve">Kysymys 1</w:t>
      </w:r>
    </w:p>
    <w:p>
      <w:r>
        <w:t xml:space="preserve">Kuka tarjoaa virtuaalipalvelinpalvelua?</w:t>
      </w:r>
    </w:p>
    <w:p>
      <w:r>
        <w:rPr>
          <w:b/>
        </w:rPr>
        <w:t xml:space="preserve">Kysymys 2</w:t>
      </w:r>
    </w:p>
    <w:p>
      <w:r>
        <w:t xml:space="preserve">kuka tarjoaa pilvipalveluja?</w:t>
      </w:r>
    </w:p>
    <w:p>
      <w:r>
        <w:rPr>
          <w:b/>
        </w:rPr>
        <w:t xml:space="preserve">Kysymys 3</w:t>
      </w:r>
    </w:p>
    <w:p>
      <w:r>
        <w:t xml:space="preserve">Mitä Internet-hosting-protokollat tarjoavat?</w:t>
      </w:r>
    </w:p>
    <w:p>
      <w:r>
        <w:rPr>
          <w:b/>
        </w:rPr>
        <w:t xml:space="preserve">Kysymys 4</w:t>
      </w:r>
    </w:p>
    <w:p>
      <w:r>
        <w:t xml:space="preserve">Kuka tarjoaa fyysisiä palvelimia asiakkaille</w:t>
      </w:r>
    </w:p>
    <w:p>
      <w:r>
        <w:rPr>
          <w:b/>
        </w:rPr>
        <w:t xml:space="preserve">Kysymys 5</w:t>
      </w:r>
    </w:p>
    <w:p>
      <w:r>
        <w:t xml:space="preserve">Kuka tarjoaa offline-tallennuspalveluja</w:t>
      </w:r>
    </w:p>
    <w:p>
      <w:r>
        <w:rPr>
          <w:b/>
        </w:rPr>
        <w:t xml:space="preserve">Teksti numero 13</w:t>
      </w:r>
    </w:p>
    <w:p>
      <w:r>
        <w:t xml:space="preserve">Aivan kuten asiakkaat maksavat asiakkaille </w:t>
      </w:r>
      <w:r>
        <w:rPr>
          <w:color w:val="A9A9A9"/>
        </w:rPr>
        <w:t xml:space="preserve">Internet-yhteyksistä</w:t>
      </w:r>
      <w:r>
        <w:t xml:space="preserve">, myös Internet-palveluntarjoajat maksavat itse </w:t>
      </w:r>
      <w:r>
        <w:rPr>
          <w:color w:val="2F4F4F"/>
        </w:rPr>
        <w:t xml:space="preserve">Internet-yhteyksistä </w:t>
      </w:r>
      <w:r>
        <w:rPr>
          <w:color w:val="DCDCDC"/>
        </w:rPr>
        <w:t xml:space="preserve">edeltäville Internet-palveluntarjoajille</w:t>
      </w:r>
      <w:r>
        <w:t xml:space="preserve">. </w:t>
      </w:r>
      <w:r>
        <w:rPr>
          <w:color w:val="556B2F"/>
        </w:rPr>
        <w:t xml:space="preserve">Ylemmän tason Internet-palveluntarjoajalla </w:t>
      </w:r>
      <w:r>
        <w:rPr>
          <w:color w:val="6B8E23"/>
        </w:rPr>
        <w:t xml:space="preserve">on yleensä suurempi verkko kuin sopimuksen tehneellä Internet-palveluntarjoajalla </w:t>
      </w:r>
      <w:r>
        <w:t xml:space="preserve">tai se pystyy tarjoamaan sopimuksen tehneelle Internet-palveluntarjoajalle </w:t>
      </w:r>
      <w:r>
        <w:rPr>
          <w:color w:val="A0522D"/>
        </w:rPr>
        <w:t xml:space="preserve">pääsyn </w:t>
      </w:r>
      <w:r>
        <w:rPr>
          <w:color w:val="228B22"/>
        </w:rPr>
        <w:t xml:space="preserve">Internetin osiin, joihin </w:t>
      </w:r>
      <w:r>
        <w:rPr>
          <w:color w:val="A0522D"/>
        </w:rPr>
        <w:t xml:space="preserve">sopimuksen tehneellä Internet-palveluntarjoajalla itsellään ei ole pääsyä</w:t>
      </w:r>
      <w:r>
        <w:t xml:space="preserve">.</w:t>
      </w:r>
    </w:p>
    <w:p>
      <w:r>
        <w:rPr>
          <w:b/>
        </w:rPr>
        <w:t xml:space="preserve">Kysymys 0</w:t>
      </w:r>
    </w:p>
    <w:p>
      <w:r>
        <w:t xml:space="preserve">Kenelle Internet-palveluntarjoaja maksaa Internet-yhteydestä?</w:t>
      </w:r>
    </w:p>
    <w:p>
      <w:r>
        <w:rPr>
          <w:b/>
        </w:rPr>
        <w:t xml:space="preserve">Kysymys 1</w:t>
      </w:r>
    </w:p>
    <w:p>
      <w:r>
        <w:t xml:space="preserve">Miksi Internet-palveluntarjoajan on maksettava edeltävälle Internet-palveluntarjoajalle?</w:t>
      </w:r>
    </w:p>
    <w:p>
      <w:r>
        <w:rPr>
          <w:b/>
        </w:rPr>
        <w:t xml:space="preserve">Kysymys 2</w:t>
      </w:r>
    </w:p>
    <w:p>
      <w:r>
        <w:t xml:space="preserve">Mitä palveluntarjoaja tarjoaa Internet-palveluntarjoajalle?</w:t>
      </w:r>
    </w:p>
    <w:p>
      <w:r>
        <w:rPr>
          <w:b/>
        </w:rPr>
        <w:t xml:space="preserve">Kysymys 3</w:t>
      </w:r>
    </w:p>
    <w:p>
      <w:r>
        <w:t xml:space="preserve">kummalla on yleensä suurempi verkko, asiakkaan Internet-palveluntarjoajalla vai edeltävällä Internet-palveluntarjoajalla?</w:t>
      </w:r>
    </w:p>
    <w:p>
      <w:r>
        <w:rPr>
          <w:b/>
        </w:rPr>
        <w:t xml:space="preserve">Kysymys 4</w:t>
      </w:r>
    </w:p>
    <w:p>
      <w:r>
        <w:t xml:space="preserve">Mistä Internet-palveluntarjoajat maksavat asiakkaille?</w:t>
      </w:r>
    </w:p>
    <w:p>
      <w:r>
        <w:rPr>
          <w:b/>
        </w:rPr>
        <w:t xml:space="preserve">Kysymys 5</w:t>
      </w:r>
    </w:p>
    <w:p>
      <w:r>
        <w:t xml:space="preserve">Mikä on yleensä pienempi verkko kuin sopimusperusteinen Internet-palveluntarjoaja?</w:t>
      </w:r>
    </w:p>
    <w:p>
      <w:r>
        <w:rPr>
          <w:b/>
        </w:rPr>
        <w:t xml:space="preserve">Kysymys 6</w:t>
      </w:r>
    </w:p>
    <w:p>
      <w:r>
        <w:t xml:space="preserve">Mitä palveluntarjoaja tarjoaa asiakkaille?</w:t>
      </w:r>
    </w:p>
    <w:p>
      <w:r>
        <w:rPr>
          <w:b/>
        </w:rPr>
        <w:t xml:space="preserve">Kysymys 7</w:t>
      </w:r>
    </w:p>
    <w:p>
      <w:r>
        <w:t xml:space="preserve">Mitä sellaista sopimuspalveluntarjoajalla on käytettävissään, mitä edeltävällä palveluntarjoajalla ei ole?</w:t>
      </w:r>
    </w:p>
    <w:p>
      <w:r>
        <w:rPr>
          <w:b/>
        </w:rPr>
        <w:t xml:space="preserve">Teksti numero 14</w:t>
      </w:r>
    </w:p>
    <w:p>
      <w:r>
        <w:t xml:space="preserve">Yksinkertaisimmassa tapauksessa muodostetaan yksi yhteys </w:t>
      </w:r>
      <w:r>
        <w:rPr>
          <w:color w:val="A9A9A9"/>
        </w:rPr>
        <w:t xml:space="preserve">edeltävään Internet-palveluntarjoajaan</w:t>
      </w:r>
      <w:r>
        <w:t xml:space="preserve">, ja sitä käytetään </w:t>
      </w:r>
      <w:r>
        <w:rPr>
          <w:color w:val="DCDCDC"/>
        </w:rPr>
        <w:t xml:space="preserve">tiedonsiirtoon kotiverkon ulkopuolella oleville Internet-alueille tai sieltä pois</w:t>
      </w:r>
      <w:r>
        <w:t xml:space="preserve">; tätä yhteenliittämistapaa käytetään usein useaan kertaan, kunnes saavutetaan </w:t>
      </w:r>
      <w:r>
        <w:rPr>
          <w:color w:val="2F4F4F"/>
        </w:rPr>
        <w:t xml:space="preserve">tason 1 operaattori</w:t>
      </w:r>
      <w:r>
        <w:t xml:space="preserve">. Todellisuudessa tilanne on usein monimutkaisempi. </w:t>
      </w:r>
      <w:r>
        <w:rPr>
          <w:color w:val="556B2F"/>
        </w:rPr>
        <w:t xml:space="preserve">Internet-palveluntarjoajilla, joilla on useampi kuin yksi </w:t>
      </w:r>
      <w:r>
        <w:rPr>
          <w:color w:val="A0522D"/>
        </w:rPr>
        <w:t xml:space="preserve">toimipiste</w:t>
      </w:r>
      <w:r>
        <w:t xml:space="preserve">, voi olla erilliset yhteydet edeltävään Internet-palveluntarjoajaan useissa toimipisteissä, tai ne voivat olla useiden edeltävien Internet-palveluntarjoajien asiakkaita, ja niillä voi olla yhteydet kuhunkin niistä yhdessä tai useammassa toimipisteessä. </w:t>
      </w:r>
      <w:r>
        <w:rPr>
          <w:color w:val="228B22"/>
        </w:rPr>
        <w:t xml:space="preserve">Kauttakulkupalveluntarjoajat </w:t>
      </w:r>
      <w:r>
        <w:t xml:space="preserve">tarjoavat </w:t>
      </w:r>
      <w:r>
        <w:rPr>
          <w:color w:val="191970"/>
        </w:rPr>
        <w:t xml:space="preserve">suuria määriä kaistanleveyttä isännöintipalveluntarjoajien ja liittymäpalveluntarjoajien yhdistämiseen</w:t>
      </w:r>
      <w:r>
        <w:t xml:space="preserve">.</w:t>
      </w:r>
    </w:p>
    <w:p>
      <w:r>
        <w:rPr>
          <w:b/>
        </w:rPr>
        <w:t xml:space="preserve">Kysymys 0</w:t>
      </w:r>
    </w:p>
    <w:p>
      <w:r>
        <w:t xml:space="preserve">Mikä on yksinkertaisin tapaus, jossa Internet-palveluntarjoaja käyttää edeltävää Internet-palveluntarjoajaa? </w:t>
      </w:r>
    </w:p>
    <w:p>
      <w:r>
        <w:rPr>
          <w:b/>
        </w:rPr>
        <w:t xml:space="preserve">Kysymys 1</w:t>
      </w:r>
    </w:p>
    <w:p>
      <w:r>
        <w:t xml:space="preserve">mitä kauttakulkupalveluntarjoajat tarjoavat? </w:t>
      </w:r>
    </w:p>
    <w:p>
      <w:r>
        <w:rPr>
          <w:b/>
        </w:rPr>
        <w:t xml:space="preserve">Kysymys 2</w:t>
      </w:r>
    </w:p>
    <w:p>
      <w:r>
        <w:t xml:space="preserve">Yhteenliittämistapa kaskadoidaan usein useita kertoja, kunnes saavutetaan mikä?</w:t>
      </w:r>
    </w:p>
    <w:p>
      <w:r>
        <w:rPr>
          <w:b/>
        </w:rPr>
        <w:t xml:space="preserve">Kysymys 3</w:t>
      </w:r>
    </w:p>
    <w:p>
      <w:r>
        <w:t xml:space="preserve">Mikä on PoP?</w:t>
      </w:r>
    </w:p>
    <w:p>
      <w:r>
        <w:rPr>
          <w:b/>
        </w:rPr>
        <w:t xml:space="preserve">Kysymys 4</w:t>
      </w:r>
    </w:p>
    <w:p>
      <w:r>
        <w:t xml:space="preserve">Mikä tarjoaa kaistanleveyden hosting-palveluntarjoajien ja liittymäpalveluntarjoajien yhteyksiä varten?</w:t>
      </w:r>
    </w:p>
    <w:p>
      <w:r>
        <w:rPr>
          <w:b/>
        </w:rPr>
        <w:t xml:space="preserve">Kysymys 5</w:t>
      </w:r>
    </w:p>
    <w:p>
      <w:r>
        <w:t xml:space="preserve">Kuka tarjoaa vähimmäismäärän kaistanleveyttä Internet-palveluntarjoajille?</w:t>
      </w:r>
    </w:p>
    <w:p>
      <w:r>
        <w:rPr>
          <w:b/>
        </w:rPr>
        <w:t xml:space="preserve">Kysymys 6</w:t>
      </w:r>
    </w:p>
    <w:p>
      <w:r>
        <w:t xml:space="preserve">Mikä on protokollapisteen lyhenne?</w:t>
      </w:r>
    </w:p>
    <w:p>
      <w:r>
        <w:rPr>
          <w:b/>
        </w:rPr>
        <w:t xml:space="preserve">Kysymys 7</w:t>
      </w:r>
    </w:p>
    <w:p>
      <w:r>
        <w:t xml:space="preserve">Millä on sama yhteys edeltävään Internet-palveluntarjoajaan?</w:t>
      </w:r>
    </w:p>
    <w:p>
      <w:r>
        <w:rPr>
          <w:b/>
        </w:rPr>
        <w:t xml:space="preserve">Kysymys 8</w:t>
      </w:r>
    </w:p>
    <w:p>
      <w:r>
        <w:t xml:space="preserve">Mikä välittää Internetiä kodin sisällä?</w:t>
      </w:r>
    </w:p>
    <w:p>
      <w:r>
        <w:rPr>
          <w:b/>
        </w:rPr>
        <w:t xml:space="preserve">Teksti numero 15</w:t>
      </w:r>
    </w:p>
    <w:p>
      <w:r>
        <w:rPr>
          <w:color w:val="DCDCDC"/>
        </w:rPr>
        <w:t xml:space="preserve">Virtuaalinen Internet-palveluntarjoaja </w:t>
      </w:r>
      <w:r>
        <w:t xml:space="preserve">(</w:t>
      </w:r>
      <w:r>
        <w:rPr>
          <w:color w:val="2F4F4F"/>
        </w:rPr>
        <w:t xml:space="preserve">VISP</w:t>
      </w:r>
      <w:r>
        <w:rPr>
          <w:color w:val="A9A9A9"/>
        </w:rPr>
        <w:t xml:space="preserve">) </w:t>
      </w:r>
      <w:r>
        <w:t xml:space="preserve">on yritys, joka ostaa palveluja toiselta Internet-palveluntarjoajalta, jota kutsutaan </w:t>
      </w:r>
      <w:r>
        <w:t xml:space="preserve">tässä yhteydessä </w:t>
      </w:r>
      <w:r>
        <w:t xml:space="preserve">joskus </w:t>
      </w:r>
      <w:r>
        <w:rPr>
          <w:color w:val="556B2F"/>
        </w:rPr>
        <w:t xml:space="preserve">tukkutason Internet-palveluntarjoajaksi, ja jonka </w:t>
      </w:r>
      <w:r>
        <w:t xml:space="preserve">avulla VISP:n asiakkaat voivat käyttää Internetiä </w:t>
      </w:r>
      <w:r>
        <w:rPr>
          <w:color w:val="6B8E23"/>
        </w:rPr>
        <w:t xml:space="preserve">tukkutason Internet-palveluntarjoajan omistamien ja ylläpitämien palvelujen ja infrastruktuurin avulla</w:t>
      </w:r>
      <w:r>
        <w:t xml:space="preserve">. </w:t>
      </w:r>
      <w:r>
        <w:rPr>
          <w:color w:val="A0522D"/>
        </w:rPr>
        <w:t xml:space="preserve">VISP:t </w:t>
      </w:r>
      <w:r>
        <w:t xml:space="preserve">muistuttavat </w:t>
      </w:r>
      <w:r>
        <w:rPr>
          <w:color w:val="228B22"/>
        </w:rPr>
        <w:t xml:space="preserve">virtuaalisia matkaviestinverkko-operaattoreita </w:t>
      </w:r>
      <w:r>
        <w:t xml:space="preserve">ja kilpailevia paikallisverkko-operaattoreita puheviestinnän alalla.</w:t>
      </w:r>
    </w:p>
    <w:p>
      <w:r>
        <w:rPr>
          <w:b/>
        </w:rPr>
        <w:t xml:space="preserve">Kysymys 0</w:t>
      </w:r>
    </w:p>
    <w:p>
      <w:r>
        <w:t xml:space="preserve">Mikä on VISP?</w:t>
      </w:r>
    </w:p>
    <w:p>
      <w:r>
        <w:rPr>
          <w:b/>
        </w:rPr>
        <w:t xml:space="preserve">Kysymys 1</w:t>
      </w:r>
    </w:p>
    <w:p>
      <w:r>
        <w:t xml:space="preserve">Mitä VISP:t muistuttavat? </w:t>
      </w:r>
    </w:p>
    <w:p>
      <w:r>
        <w:rPr>
          <w:b/>
        </w:rPr>
        <w:t xml:space="preserve">Kysymys 2</w:t>
      </w:r>
    </w:p>
    <w:p>
      <w:r>
        <w:t xml:space="preserve">Mistä visps ostaa palveluja? </w:t>
      </w:r>
    </w:p>
    <w:p>
      <w:r>
        <w:rPr>
          <w:b/>
        </w:rPr>
        <w:t xml:space="preserve">Kysymys 3</w:t>
      </w:r>
    </w:p>
    <w:p>
      <w:r>
        <w:t xml:space="preserve">Keneltä Internet-palveluntarjoaja ostaa palveluja?</w:t>
      </w:r>
    </w:p>
    <w:p>
      <w:r>
        <w:rPr>
          <w:b/>
        </w:rPr>
        <w:t xml:space="preserve">Kysymys 4</w:t>
      </w:r>
    </w:p>
    <w:p>
      <w:r>
        <w:t xml:space="preserve">Keneltä tukkutason ISP ostaa palveluja?</w:t>
      </w:r>
    </w:p>
    <w:p>
      <w:r>
        <w:rPr>
          <w:b/>
        </w:rPr>
        <w:t xml:space="preserve">Kysymys 5</w:t>
      </w:r>
    </w:p>
    <w:p>
      <w:r>
        <w:t xml:space="preserve">Mitä virtuaaliverkko-operaattorit muistuttavat?</w:t>
      </w:r>
    </w:p>
    <w:p>
      <w:r>
        <w:rPr>
          <w:b/>
        </w:rPr>
        <w:t xml:space="preserve">Kysymys 6</w:t>
      </w:r>
    </w:p>
    <w:p>
      <w:r>
        <w:t xml:space="preserve">Miten VISP:n asiakkaat käyttävät Internetiä?</w:t>
      </w:r>
    </w:p>
    <w:p>
      <w:r>
        <w:rPr>
          <w:b/>
        </w:rPr>
        <w:t xml:space="preserve">Teksti numero 16</w:t>
      </w:r>
    </w:p>
    <w:p>
      <w:r>
        <w:rPr>
          <w:color w:val="A9A9A9"/>
        </w:rPr>
        <w:t xml:space="preserve">Ilmaiset Internet-palveluntarjoajat </w:t>
      </w:r>
      <w:r>
        <w:t xml:space="preserve">ovat </w:t>
      </w:r>
      <w:r>
        <w:rPr>
          <w:color w:val="DCDCDC"/>
        </w:rPr>
        <w:t xml:space="preserve">Internet-palveluntarjoajia, jotka tarjoavat palveluja ilmaiseksi</w:t>
      </w:r>
      <w:r>
        <w:t xml:space="preserve">. </w:t>
      </w:r>
      <w:r>
        <w:t xml:space="preserve">Monet ilmaiset Internet-palveluntarjoajat näyttävät </w:t>
      </w:r>
      <w:r>
        <w:rPr>
          <w:color w:val="2F4F4F"/>
        </w:rPr>
        <w:t xml:space="preserve">mainoksia, </w:t>
      </w:r>
      <w:r>
        <w:t xml:space="preserve">kun käyttäjä on yhteydessä Internetiin; kuten </w:t>
      </w:r>
      <w:r>
        <w:rPr>
          <w:color w:val="556B2F"/>
        </w:rPr>
        <w:t xml:space="preserve">kaupallinen televisio</w:t>
      </w:r>
      <w:r>
        <w:rPr>
          <w:color w:val="6B8E23"/>
        </w:rPr>
        <w:t xml:space="preserve">, </w:t>
      </w:r>
      <w:r>
        <w:t xml:space="preserve">ne tavallaan myyvät käyttäjän huomion mainostajalle</w:t>
      </w:r>
      <w:r>
        <w:rPr>
          <w:color w:val="2F4F4F"/>
        </w:rPr>
        <w:t xml:space="preserve">.</w:t>
      </w:r>
      <w:r>
        <w:t xml:space="preserve"> Muita ilmaisia Internet-palveluntarjoajia, joita kutsutaan joskus </w:t>
      </w:r>
      <w:r>
        <w:rPr>
          <w:color w:val="A0522D"/>
        </w:rPr>
        <w:t xml:space="preserve">freeneteiksi</w:t>
      </w:r>
      <w:r>
        <w:t xml:space="preserve">, ylläpidetään </w:t>
      </w:r>
      <w:r>
        <w:rPr>
          <w:color w:val="228B22"/>
        </w:rPr>
        <w:t xml:space="preserve">voittoa tavallisesti </w:t>
      </w:r>
      <w:r>
        <w:t xml:space="preserve">vapaaehtoisvoimin.[Viittaus tarvitaan].</w:t>
      </w:r>
    </w:p>
    <w:p>
      <w:r>
        <w:rPr>
          <w:b/>
        </w:rPr>
        <w:t xml:space="preserve">Kysymys 0</w:t>
      </w:r>
    </w:p>
    <w:p>
      <w:r>
        <w:t xml:space="preserve">Mitä ovat ilmaiset Internet-palveluntarjoajat?</w:t>
      </w:r>
    </w:p>
    <w:p>
      <w:r>
        <w:rPr>
          <w:b/>
        </w:rPr>
        <w:t xml:space="preserve">Kysymys 1</w:t>
      </w:r>
    </w:p>
    <w:p>
      <w:r>
        <w:t xml:space="preserve">Mitä ilmaiset Internet-palveluntarjoajat näyttävät vastineeksi palvelusta?</w:t>
      </w:r>
    </w:p>
    <w:p>
      <w:r>
        <w:rPr>
          <w:b/>
        </w:rPr>
        <w:t xml:space="preserve">Kysymys 2</w:t>
      </w:r>
    </w:p>
    <w:p>
      <w:r>
        <w:t xml:space="preserve">Mihin ilmaiset Internet-palveluntarjoajat muistuttavat? </w:t>
      </w:r>
    </w:p>
    <w:p>
      <w:r>
        <w:rPr>
          <w:b/>
        </w:rPr>
        <w:t xml:space="preserve">Kysymys 3</w:t>
      </w:r>
    </w:p>
    <w:p>
      <w:r>
        <w:t xml:space="preserve">Miten freenettejä käytetään? </w:t>
      </w:r>
    </w:p>
    <w:p>
      <w:r>
        <w:rPr>
          <w:b/>
        </w:rPr>
        <w:t xml:space="preserve">Kysymys 4</w:t>
      </w:r>
    </w:p>
    <w:p>
      <w:r>
        <w:t xml:space="preserve">Minkälaiset Internet-palveluntarjoajat ovat vapaita rajoituksista?</w:t>
      </w:r>
    </w:p>
    <w:p>
      <w:r>
        <w:rPr>
          <w:b/>
        </w:rPr>
        <w:t xml:space="preserve">Kysymys 5</w:t>
      </w:r>
    </w:p>
    <w:p>
      <w:r>
        <w:t xml:space="preserve">Kuka ottaa vastaan lahjoituksia sen sijaan, että veloittaisi palveluista?</w:t>
      </w:r>
    </w:p>
    <w:p>
      <w:r>
        <w:rPr>
          <w:b/>
        </w:rPr>
        <w:t xml:space="preserve">Kysymys 6</w:t>
      </w:r>
    </w:p>
    <w:p>
      <w:r>
        <w:t xml:space="preserve">Millainen televisio on ilmainen Internet-palveluntarjoaja?</w:t>
      </w:r>
    </w:p>
    <w:p>
      <w:r>
        <w:rPr>
          <w:b/>
        </w:rPr>
        <w:t xml:space="preserve">Kysymys 7</w:t>
      </w:r>
    </w:p>
    <w:p>
      <w:r>
        <w:t xml:space="preserve">Mikä on voittoa tavoittelevien Internet-palveluntarjoajien nimi?</w:t>
      </w:r>
    </w:p>
    <w:p>
      <w:r>
        <w:rPr>
          <w:b/>
        </w:rPr>
        <w:t xml:space="preserve">Teksti numero 17</w:t>
      </w:r>
    </w:p>
    <w:p>
      <w:r>
        <w:rPr>
          <w:color w:val="A9A9A9"/>
        </w:rPr>
        <w:t xml:space="preserve">Langaton Internet-palveluntarjoaja </w:t>
      </w:r>
      <w:r>
        <w:t xml:space="preserve">(</w:t>
      </w:r>
      <w:r>
        <w:rPr>
          <w:color w:val="DCDCDC"/>
        </w:rPr>
        <w:t xml:space="preserve">WISP</w:t>
      </w:r>
      <w:r>
        <w:t xml:space="preserve">) </w:t>
      </w:r>
      <w:r>
        <w:t xml:space="preserve">on </w:t>
      </w:r>
      <w:r>
        <w:rPr>
          <w:color w:val="2F4F4F"/>
        </w:rPr>
        <w:t xml:space="preserve">Internet-palveluntarjoaja, jonka verkko perustuu </w:t>
      </w:r>
      <w:r>
        <w:rPr>
          <w:color w:val="556B2F"/>
        </w:rPr>
        <w:t xml:space="preserve">langattomaan verkkoon</w:t>
      </w:r>
      <w:r>
        <w:t xml:space="preserve">. </w:t>
      </w:r>
      <w:r>
        <w:t xml:space="preserve">Tekniikka voi sisältää </w:t>
      </w:r>
      <w:r>
        <w:rPr>
          <w:color w:val="6B8E23"/>
        </w:rPr>
        <w:t xml:space="preserve">tavallista </w:t>
      </w:r>
      <w:r>
        <w:rPr>
          <w:color w:val="A0522D"/>
        </w:rPr>
        <w:t xml:space="preserve">langatonta Wi-Fi-verkkoa </w:t>
      </w:r>
      <w:r>
        <w:rPr>
          <w:color w:val="6B8E23"/>
        </w:rPr>
        <w:t xml:space="preserve">tai </w:t>
      </w:r>
      <w:r>
        <w:rPr>
          <w:color w:val="228B22"/>
        </w:rPr>
        <w:t xml:space="preserve">omia laitteita, </w:t>
      </w:r>
      <w:r>
        <w:t xml:space="preserve">jotka on suunniteltu toimimaan avoimilla </w:t>
      </w:r>
      <w:r>
        <w:rPr>
          <w:color w:val="191970"/>
        </w:rPr>
        <w:t xml:space="preserve">900 MHz:n, 2,4 GHz:n, 4,9 GHz:n, 4,9 GHz:n, 5,2 GHz:n, 5,4 GHz:n, 5,4 GHz:n, 5,7 GHz:n ja 5,8 GHz:n taajuuskaistoilla </w:t>
      </w:r>
      <w:r>
        <w:t xml:space="preserve">tai lisensoiduilla taajuuksilla, kuten 2,5 GHz:n taajuuskaistoilla (EBS/BRS), 3,65 GHz:n taajuuskaistoilla (NN) ja </w:t>
      </w:r>
      <w:r>
        <w:rPr>
          <w:color w:val="8B0000"/>
        </w:rPr>
        <w:t xml:space="preserve">UHF-taajuuskaistalla </w:t>
      </w:r>
      <w:r>
        <w:t xml:space="preserve">(mukaan lukien MMDS-taajuuskaista) ja LMDS-taajuuskaistalla.[Viitattu )</w:t>
      </w:r>
    </w:p>
    <w:p>
      <w:r>
        <w:rPr>
          <w:b/>
        </w:rPr>
        <w:t xml:space="preserve">Kysymys 0</w:t>
      </w:r>
    </w:p>
    <w:p>
      <w:r>
        <w:t xml:space="preserve">Mikä on WISP? </w:t>
      </w:r>
    </w:p>
    <w:p>
      <w:r>
        <w:rPr>
          <w:b/>
        </w:rPr>
        <w:t xml:space="preserve">Kysymys 1</w:t>
      </w:r>
    </w:p>
    <w:p>
      <w:r>
        <w:t xml:space="preserve">Mitä tekniikkaa WISP:hen kuuluu?</w:t>
      </w:r>
    </w:p>
    <w:p>
      <w:r>
        <w:rPr>
          <w:b/>
        </w:rPr>
        <w:t xml:space="preserve">Kysymys 2</w:t>
      </w:r>
    </w:p>
    <w:p>
      <w:r>
        <w:t xml:space="preserve">Millä taajuusalueilla Wi-Fi voi toimia? </w:t>
      </w:r>
    </w:p>
    <w:p>
      <w:r>
        <w:rPr>
          <w:b/>
        </w:rPr>
        <w:t xml:space="preserve">Kysymys 3</w:t>
      </w:r>
    </w:p>
    <w:p>
      <w:r>
        <w:t xml:space="preserve">Mihin langattoman Internet-palveluntarjoajan verkko perustuu?</w:t>
      </w:r>
    </w:p>
    <w:p>
      <w:r>
        <w:rPr>
          <w:b/>
        </w:rPr>
        <w:t xml:space="preserve">Kysymys 4</w:t>
      </w:r>
    </w:p>
    <w:p>
      <w:r>
        <w:t xml:space="preserve">Mikä on langallisen Internet-palvelun tarjoaja?</w:t>
      </w:r>
    </w:p>
    <w:p>
      <w:r>
        <w:rPr>
          <w:b/>
        </w:rPr>
        <w:t xml:space="preserve">Kysymys 5</w:t>
      </w:r>
    </w:p>
    <w:p>
      <w:r>
        <w:t xml:space="preserve">Minkälaista harvinaista verkottumista käytetään WISP:ssä?</w:t>
      </w:r>
    </w:p>
    <w:p>
      <w:r>
        <w:rPr>
          <w:b/>
        </w:rPr>
        <w:t xml:space="preserve">Kysymys 6</w:t>
      </w:r>
    </w:p>
    <w:p>
      <w:r>
        <w:t xml:space="preserve">Mikä toimii luvattomilla taajuuksilla?</w:t>
      </w:r>
    </w:p>
    <w:p>
      <w:r>
        <w:rPr>
          <w:b/>
        </w:rPr>
        <w:t xml:space="preserve">Kysymys 7</w:t>
      </w:r>
    </w:p>
    <w:p>
      <w:r>
        <w:t xml:space="preserve">Mikä on suunniteltu toimimaan avoimella 900 MHz:n taajuudella</w:t>
      </w:r>
    </w:p>
    <w:p>
      <w:r>
        <w:rPr>
          <w:b/>
        </w:rPr>
        <w:t xml:space="preserve">Kysymys 8</w:t>
      </w:r>
    </w:p>
    <w:p>
      <w:r>
        <w:t xml:space="preserve">W ISP ei toimi millä taajuusalueella?</w:t>
      </w:r>
    </w:p>
    <w:p>
      <w:r>
        <w:rPr>
          <w:b/>
        </w:rPr>
        <w:t xml:space="preserve">Teksti numero 18</w:t>
      </w:r>
    </w:p>
    <w:p>
      <w:r>
        <w:rPr>
          <w:color w:val="A9A9A9"/>
        </w:rPr>
        <w:t xml:space="preserve">Internet-palveluntarjoajat </w:t>
      </w:r>
      <w:r>
        <w:t xml:space="preserve">voivat harjoittaa peering-toimintaa, jossa </w:t>
      </w:r>
      <w:r>
        <w:rPr>
          <w:color w:val="DCDCDC"/>
        </w:rPr>
        <w:t xml:space="preserve">useat Internet-palveluntarjoajat yhdistyvät toisiinsa </w:t>
      </w:r>
      <w:r>
        <w:rPr>
          <w:color w:val="2F4F4F"/>
        </w:rPr>
        <w:t xml:space="preserve">peering-pisteissä </w:t>
      </w:r>
      <w:r>
        <w:rPr>
          <w:color w:val="556B2F"/>
        </w:rPr>
        <w:t xml:space="preserve">tai </w:t>
      </w:r>
      <w:r>
        <w:rPr>
          <w:color w:val="6B8E23"/>
        </w:rPr>
        <w:t xml:space="preserve">Internet-vaihtopisteissä </w:t>
      </w:r>
      <w:r>
        <w:t xml:space="preserve">(IX), mikä mahdollistaa </w:t>
      </w:r>
      <w:r>
        <w:rPr>
          <w:color w:val="A0522D"/>
        </w:rPr>
        <w:t xml:space="preserve">tietojen reitittämisen kunkin verkon välillä veloittamatta toisiltaan </w:t>
      </w:r>
      <w:r>
        <w:rPr>
          <w:color w:val="228B22"/>
        </w:rPr>
        <w:t xml:space="preserve">siirretyistä tiedoista - tiedoista</w:t>
      </w:r>
      <w:r>
        <w:rPr>
          <w:color w:val="191970"/>
        </w:rPr>
        <w:t xml:space="preserve">, jotka muutoin olisivat kulkeneet kolmannen edeltävän Internet-palveluntarjoajan kautta, jolloin </w:t>
      </w:r>
      <w:r>
        <w:rPr>
          <w:color w:val="8B0000"/>
        </w:rPr>
        <w:t xml:space="preserve">edeltävältä Internet-palveluntarjoajalta </w:t>
      </w:r>
      <w:r>
        <w:rPr>
          <w:color w:val="191970"/>
        </w:rPr>
        <w:t xml:space="preserve">olisi peritty </w:t>
      </w:r>
      <w:r>
        <w:rPr>
          <w:color w:val="8B0000"/>
        </w:rPr>
        <w:t xml:space="preserve">maksu</w:t>
      </w:r>
      <w:r>
        <w:rPr>
          <w:color w:val="483D8B"/>
        </w:rPr>
        <w:t xml:space="preserve">.</w:t>
      </w:r>
    </w:p>
    <w:p>
      <w:r>
        <w:rPr>
          <w:b/>
        </w:rPr>
        <w:t xml:space="preserve">Kysymys 0</w:t>
      </w:r>
    </w:p>
    <w:p>
      <w:r>
        <w:t xml:space="preserve">Mitä on peering? </w:t>
      </w:r>
    </w:p>
    <w:p>
      <w:r>
        <w:rPr>
          <w:b/>
        </w:rPr>
        <w:t xml:space="preserve">Kysymys 1</w:t>
      </w:r>
    </w:p>
    <w:p>
      <w:r>
        <w:t xml:space="preserve">Mitä peering mahdollistaa? </w:t>
      </w:r>
    </w:p>
    <w:p>
      <w:r>
        <w:rPr>
          <w:b/>
        </w:rPr>
        <w:t xml:space="preserve">Kysymys 2</w:t>
      </w:r>
    </w:p>
    <w:p>
      <w:r>
        <w:t xml:space="preserve">Miksi vertaisverkkoa käytetään? </w:t>
      </w:r>
    </w:p>
    <w:p>
      <w:r>
        <w:rPr>
          <w:b/>
        </w:rPr>
        <w:t xml:space="preserve">Kysymys 3</w:t>
      </w:r>
    </w:p>
    <w:p>
      <w:r>
        <w:t xml:space="preserve">Mitä ovat IX:t? </w:t>
      </w:r>
    </w:p>
    <w:p>
      <w:r>
        <w:rPr>
          <w:b/>
        </w:rPr>
        <w:t xml:space="preserve">Kysymys 4</w:t>
      </w:r>
    </w:p>
    <w:p>
      <w:r>
        <w:t xml:space="preserve">Mihin useat Internet-palveluntarjoajat yhdistyvät? </w:t>
      </w:r>
    </w:p>
    <w:p>
      <w:r>
        <w:rPr>
          <w:b/>
        </w:rPr>
        <w:t xml:space="preserve">Kysymys 5</w:t>
      </w:r>
    </w:p>
    <w:p>
      <w:r>
        <w:t xml:space="preserve">Kuka ei saa harjoittaa tirkistelyä?</w:t>
      </w:r>
    </w:p>
    <w:p>
      <w:r>
        <w:rPr>
          <w:b/>
        </w:rPr>
        <w:t xml:space="preserve">Kysymys 6</w:t>
      </w:r>
    </w:p>
    <w:p>
      <w:r>
        <w:t xml:space="preserve">Mistä eri verkot veloittavat toisiaan?</w:t>
      </w:r>
    </w:p>
    <w:p>
      <w:r>
        <w:rPr>
          <w:b/>
        </w:rPr>
        <w:t xml:space="preserve">Kysymys 7</w:t>
      </w:r>
    </w:p>
    <w:p>
      <w:r>
        <w:t xml:space="preserve">Mitä olisi aiheutunut siitä, että tiedot olisivat kulkeneet kolmannen palveluntarjoajan kautta?</w:t>
      </w:r>
    </w:p>
    <w:p>
      <w:r>
        <w:rPr>
          <w:b/>
        </w:rPr>
        <w:t xml:space="preserve">Kysymys 8</w:t>
      </w:r>
    </w:p>
    <w:p>
      <w:r>
        <w:t xml:space="preserve">Ei mitään, mikä maksaa Internet-palveluntarjoajille enemmän rahaa?</w:t>
      </w:r>
    </w:p>
    <w:p>
      <w:r>
        <w:rPr>
          <w:b/>
        </w:rPr>
        <w:t xml:space="preserve">Teksti numero 19</w:t>
      </w:r>
    </w:p>
    <w:p>
      <w:r>
        <w:rPr>
          <w:color w:val="A9A9A9"/>
        </w:rPr>
        <w:t xml:space="preserve">Verkkolaitteistot, -ohjelmistot ja -määrittelyt </w:t>
      </w:r>
      <w:r>
        <w:t xml:space="preserve">sekä verkonhallintahenkilöstön asiantuntemus ovat tärkeitä sen varmistamisessa, että </w:t>
      </w:r>
      <w:r>
        <w:rPr>
          <w:color w:val="DCDCDC"/>
        </w:rPr>
        <w:t xml:space="preserve">tiedot </w:t>
      </w:r>
      <w:r>
        <w:t xml:space="preserve">kulkevat </w:t>
      </w:r>
      <w:r>
        <w:rPr>
          <w:color w:val="2F4F4F"/>
        </w:rPr>
        <w:t xml:space="preserve">tehokkainta reittiä </w:t>
      </w:r>
      <w:r>
        <w:t xml:space="preserve">ja </w:t>
      </w:r>
      <w:r>
        <w:rPr>
          <w:color w:val="556B2F"/>
        </w:rPr>
        <w:t xml:space="preserve">edeltävät yhteydet </w:t>
      </w:r>
      <w:r>
        <w:t xml:space="preserve">toimivat luotettavasti. </w:t>
      </w:r>
      <w:r>
        <w:rPr>
          <w:color w:val="A0522D"/>
        </w:rPr>
        <w:t xml:space="preserve">Kustannusten ja tehokkuuden välinen </w:t>
      </w:r>
      <w:r>
        <w:rPr>
          <w:color w:val="6B8E23"/>
        </w:rPr>
        <w:t xml:space="preserve">kompromissi </w:t>
      </w:r>
      <w:r>
        <w:rPr>
          <w:color w:val="6B8E23"/>
        </w:rPr>
        <w:t xml:space="preserve">on mahdollinen</w:t>
      </w:r>
      <w:r>
        <w:t xml:space="preserve">[viitattu ].</w:t>
      </w:r>
    </w:p>
    <w:p>
      <w:r>
        <w:rPr>
          <w:b/>
        </w:rPr>
        <w:t xml:space="preserve">Kysymys 0</w:t>
      </w:r>
    </w:p>
    <w:p>
      <w:r>
        <w:t xml:space="preserve">Onko tehokkuuden ja kustannusten välinen kompromissi mahdollinen? </w:t>
      </w:r>
    </w:p>
    <w:p>
      <w:r>
        <w:rPr>
          <w:b/>
        </w:rPr>
        <w:t xml:space="preserve">Kysymys 1</w:t>
      </w:r>
    </w:p>
    <w:p>
      <w:r>
        <w:t xml:space="preserve">Millaista reittiä tiedot kulkevat? </w:t>
      </w:r>
    </w:p>
    <w:p>
      <w:r>
        <w:rPr>
          <w:b/>
        </w:rPr>
        <w:t xml:space="preserve">Kysymys 2</w:t>
      </w:r>
    </w:p>
    <w:p>
      <w:r>
        <w:t xml:space="preserve">Mikä kompromissi ei ole mahdollinen?</w:t>
      </w:r>
    </w:p>
    <w:p>
      <w:r>
        <w:rPr>
          <w:b/>
        </w:rPr>
        <w:t xml:space="preserve">Kysymys 3</w:t>
      </w:r>
    </w:p>
    <w:p>
      <w:r>
        <w:t xml:space="preserve">Mikä seuraa tehottominta reittiä?</w:t>
      </w:r>
    </w:p>
    <w:p>
      <w:r>
        <w:rPr>
          <w:b/>
        </w:rPr>
        <w:t xml:space="preserve">Kysymys 4</w:t>
      </w:r>
    </w:p>
    <w:p>
      <w:r>
        <w:t xml:space="preserve">Mikä toimii epäluotettavasti?</w:t>
      </w:r>
    </w:p>
    <w:p>
      <w:r>
        <w:rPr>
          <w:b/>
        </w:rPr>
        <w:t xml:space="preserve">Kysymys 5</w:t>
      </w:r>
    </w:p>
    <w:p>
      <w:r>
        <w:t xml:space="preserve">Mikä varmistaa, että ylävirran yhteydet eivät ole luotettavia?</w:t>
      </w:r>
    </w:p>
    <w:p>
      <w:r>
        <w:rPr>
          <w:b/>
        </w:rPr>
        <w:t xml:space="preserve">Teksti numero 20</w:t>
      </w:r>
    </w:p>
    <w:p>
      <w:r>
        <w:t xml:space="preserve">Internet-palveluntarjoajien on monissa maissa lain mukaan (esimerkiksi Yhdysvalloissa Communications Assistance for Law Enforcement Act (CALEA) -lain nojalla) </w:t>
      </w:r>
      <w:r>
        <w:rPr>
          <w:color w:val="A9A9A9"/>
        </w:rPr>
        <w:t xml:space="preserve">annettava lainvalvontaviranomaisten valvoa kaikkia tai osaa Internet-palveluntarjoajan lähettämistä tiedoista</w:t>
      </w:r>
      <w:r>
        <w:t xml:space="preserve">. </w:t>
      </w:r>
      <w:r>
        <w:t xml:space="preserve">Lisäksi joissakin maissa </w:t>
      </w:r>
      <w:r>
        <w:rPr>
          <w:color w:val="DCDCDC"/>
        </w:rPr>
        <w:t xml:space="preserve">tiedustelupalvelut </w:t>
      </w:r>
      <w:r>
        <w:t xml:space="preserve">valvovat Internet-palveluntarjoajia</w:t>
      </w:r>
      <w:r>
        <w:t xml:space="preserve">. Yhdysvalloissa </w:t>
      </w:r>
      <w:r>
        <w:rPr>
          <w:color w:val="2F4F4F"/>
        </w:rPr>
        <w:t xml:space="preserve">kansallisen turvallisuusviraston </w:t>
      </w:r>
      <w:r>
        <w:t xml:space="preserve">kiistelty </w:t>
      </w:r>
      <w:r>
        <w:rPr>
          <w:color w:val="556B2F"/>
        </w:rPr>
        <w:t xml:space="preserve">PRISM-ohjelma </w:t>
      </w:r>
      <w:r>
        <w:rPr>
          <w:color w:val="6B8E23"/>
        </w:rPr>
        <w:t xml:space="preserve">mahdollistaa </w:t>
      </w:r>
      <w:r>
        <w:rPr>
          <w:color w:val="A0522D"/>
        </w:rPr>
        <w:t xml:space="preserve">Internetin käyttäjien liikenteen laajan seurannan</w:t>
      </w:r>
      <w:r>
        <w:t xml:space="preserve">, ja se on herättänyt huolta siitä, että Yhdysvaltojen perustuslain neljännen lisäyksen mukaista yksityisyyden suojaa saatetaan loukata</w:t>
      </w:r>
      <w:r>
        <w:t xml:space="preserve">.</w:t>
      </w:r>
      <w:r>
        <w:t xml:space="preserve"> Nykyaikaiset Internet-palveluntarjoajat integroivat </w:t>
      </w:r>
      <w:r>
        <w:t xml:space="preserve">verkkoihinsa </w:t>
      </w:r>
      <w:r>
        <w:rPr>
          <w:color w:val="228B22"/>
        </w:rPr>
        <w:t xml:space="preserve">laajan valikoiman valvonta- ja pakettien haistelulaitteita</w:t>
      </w:r>
      <w:r>
        <w:t xml:space="preserve">, jotka sitten toimittavat tiedot lainvalvonta- ja tiedusteluverkkoihin (kuten DCSNet Yhdysvalloissa tai SORM Venäjällä), </w:t>
      </w:r>
      <w:r>
        <w:rPr>
          <w:color w:val="191970"/>
        </w:rPr>
        <w:t xml:space="preserve">mikä mahdollistaa Internet-liikenteen reaaliaikaisen seurannan</w:t>
      </w:r>
      <w:r>
        <w:t xml:space="preserve">.</w:t>
      </w:r>
    </w:p>
    <w:p>
      <w:r>
        <w:rPr>
          <w:b/>
        </w:rPr>
        <w:t xml:space="preserve">Kysymys 0</w:t>
      </w:r>
    </w:p>
    <w:p>
      <w:r>
        <w:t xml:space="preserve">Mitä Internet-palveluntarjoajia valvotaan joissakin maissa? </w:t>
      </w:r>
    </w:p>
    <w:p>
      <w:r>
        <w:rPr>
          <w:b/>
        </w:rPr>
        <w:t xml:space="preserve">Kysymys 1</w:t>
      </w:r>
    </w:p>
    <w:p>
      <w:r>
        <w:t xml:space="preserve">Mikä on Yhdysvalloissa käytetty kiistanalainen NSA-ohjelma?</w:t>
      </w:r>
    </w:p>
    <w:p>
      <w:r>
        <w:rPr>
          <w:b/>
        </w:rPr>
        <w:t xml:space="preserve">Kysymys 2</w:t>
      </w:r>
    </w:p>
    <w:p>
      <w:r>
        <w:t xml:space="preserve">Mitä PRISM tekee? </w:t>
      </w:r>
    </w:p>
    <w:p>
      <w:r>
        <w:rPr>
          <w:b/>
        </w:rPr>
        <w:t xml:space="preserve">Kysymys 3</w:t>
      </w:r>
    </w:p>
    <w:p>
      <w:r>
        <w:t xml:space="preserve">Mitä Internet-palveluntarjoajat sisällyttävät verkkoonsa, jotta ne voivat toimittaa tietoja tiedustelupalveluille? </w:t>
      </w:r>
    </w:p>
    <w:p>
      <w:r>
        <w:rPr>
          <w:b/>
        </w:rPr>
        <w:t xml:space="preserve">Kysymys 4</w:t>
      </w:r>
    </w:p>
    <w:p>
      <w:r>
        <w:t xml:space="preserve">Mitä DCSnet Yhdysvalloissa ja SORM Venäjällä tekevät? </w:t>
      </w:r>
    </w:p>
    <w:p>
      <w:r>
        <w:rPr>
          <w:b/>
        </w:rPr>
        <w:t xml:space="preserve">Kysymys 5</w:t>
      </w:r>
    </w:p>
    <w:p>
      <w:r>
        <w:t xml:space="preserve">Mitä Internet-palveluntarjoajien ei tarvitse tehdä lain mukaan?</w:t>
      </w:r>
    </w:p>
    <w:p>
      <w:r>
        <w:rPr>
          <w:b/>
        </w:rPr>
        <w:t xml:space="preserve">Kysymys 6</w:t>
      </w:r>
    </w:p>
    <w:p>
      <w:r>
        <w:t xml:space="preserve">Mitä tämä PRISM esti kansallista turvallisuusvirastoa tekemästä?</w:t>
      </w:r>
    </w:p>
    <w:p>
      <w:r>
        <w:rPr>
          <w:b/>
        </w:rPr>
        <w:t xml:space="preserve">Kysymys 7</w:t>
      </w:r>
    </w:p>
    <w:p>
      <w:r>
        <w:t xml:space="preserve">Kuka vastustaa PRISMiä</w:t>
      </w:r>
    </w:p>
    <w:p>
      <w:r>
        <w:rPr>
          <w:b/>
        </w:rPr>
        <w:t xml:space="preserve">Kysymys 8</w:t>
      </w:r>
    </w:p>
    <w:p>
      <w:r>
        <w:t xml:space="preserve">Mitä Internet-palveluntarjoajat poistavat verkoistaan lannistaakseen tiedustelupalveluja?</w:t>
      </w:r>
    </w:p>
    <w:p>
      <w:r>
        <w:rPr>
          <w:b/>
        </w:rPr>
        <w:t xml:space="preserve">Kysymys 9</w:t>
      </w:r>
    </w:p>
    <w:p>
      <w:r>
        <w:t xml:space="preserve">Mikä monien mielestä rikkoo ensimmäistä lisäystä?</w:t>
      </w:r>
    </w:p>
    <w:p>
      <w:r>
        <w:br w:type="page"/>
      </w:r>
    </w:p>
    <w:p>
      <w:r>
        <w:rPr>
          <w:b/>
          <w:u w:val="single"/>
        </w:rPr>
        <w:t xml:space="preserve">Asiakirjan numero 46</w:t>
      </w:r>
    </w:p>
    <w:p>
      <w:r>
        <w:rPr>
          <w:b/>
        </w:rPr>
        <w:t xml:space="preserve">Tekstin numero 0</w:t>
      </w:r>
    </w:p>
    <w:p>
      <w:r>
        <w:t xml:space="preserve">Sarjakuvat ovat väline, jota käytetään ilmaisemaan ajatuksia kuvien avulla, usein yhdistettynä tekstiin tai muuhun visuaaliseen informaatioon. Sarjakuvat ovat usein kuvapaneelien rinnakkaisia sarjoja. Usein tekstivälineet, kuten </w:t>
      </w:r>
      <w:r>
        <w:rPr>
          <w:color w:val="A9A9A9"/>
        </w:rPr>
        <w:t xml:space="preserve">puhepallot</w:t>
      </w:r>
      <w:r>
        <w:t xml:space="preserve">, kuvatekstit ja onomatopoeia, ilmaisevat vuoropuhelua, kerrontaa, äänitehosteita tai muuta tietoa. Paneelien koko ja sijoittelu vaikuttavat osaltaan </w:t>
      </w:r>
      <w:r>
        <w:rPr>
          <w:color w:val="DCDCDC"/>
        </w:rPr>
        <w:t xml:space="preserve">kerronnan tahtiin</w:t>
      </w:r>
      <w:r>
        <w:t xml:space="preserve">. </w:t>
      </w:r>
      <w:r>
        <w:t xml:space="preserve">Sarjakuvapiirros ja vastaavat kuvitusmuodot ovat sarjakuvan yleisimpiä kuvantekovälineitä; </w:t>
      </w:r>
      <w:r>
        <w:rPr>
          <w:color w:val="2F4F4F"/>
        </w:rPr>
        <w:t xml:space="preserve">fumetti </w:t>
      </w:r>
      <w:r>
        <w:t xml:space="preserve">on muoto, jossa käytetään valokuvia.</w:t>
      </w:r>
      <w:r>
        <w:t xml:space="preserve"> Sarjakuvan yleisiä muotoja ovat sarjakuvat, toimitukselliset sarjakuvat ja pilapiirrokset sekä sarjakuvakirjat. 1900-luvun lopusta lähtien sidotut niteet, kuten graafiset romaanit, sarjakuva-albumit ja tankōbon ovat yleistyneet, ja </w:t>
      </w:r>
      <w:r>
        <w:t xml:space="preserve">2000-luvulla </w:t>
      </w:r>
      <w:r>
        <w:rPr>
          <w:color w:val="556B2F"/>
        </w:rPr>
        <w:t xml:space="preserve">verkkokomediat </w:t>
      </w:r>
      <w:r>
        <w:t xml:space="preserve">ovat lisääntyneet.</w:t>
      </w:r>
    </w:p>
    <w:p>
      <w:r>
        <w:rPr>
          <w:b/>
        </w:rPr>
        <w:t xml:space="preserve">Kysymys 0</w:t>
      </w:r>
    </w:p>
    <w:p>
      <w:r>
        <w:t xml:space="preserve">Missä sarjakuvan muodossa käytetään valokuvia?</w:t>
      </w:r>
    </w:p>
    <w:p>
      <w:r>
        <w:rPr>
          <w:b/>
        </w:rPr>
        <w:t xml:space="preserve">Kysymys 1</w:t>
      </w:r>
    </w:p>
    <w:p>
      <w:r>
        <w:t xml:space="preserve">Mitä muita keinoja voidaan käyttää onomatopoiean ja kuvatekstien lisäksi sarjakuvien dialogin esittämiseen?</w:t>
      </w:r>
    </w:p>
    <w:p>
      <w:r>
        <w:rPr>
          <w:b/>
        </w:rPr>
        <w:t xml:space="preserve">Kysymys 2</w:t>
      </w:r>
    </w:p>
    <w:p>
      <w:r>
        <w:t xml:space="preserve">Mikä sarjakuvatyyppi on noussut 2000-luvulla?</w:t>
      </w:r>
    </w:p>
    <w:p>
      <w:r>
        <w:rPr>
          <w:b/>
        </w:rPr>
        <w:t xml:space="preserve">Kysymys 3</w:t>
      </w:r>
    </w:p>
    <w:p>
      <w:r>
        <w:t xml:space="preserve">Eri koot ja paneelien asettelu auttavat mitä sarjakuvan osa-aluetta?</w:t>
      </w:r>
    </w:p>
    <w:p>
      <w:r>
        <w:rPr>
          <w:b/>
        </w:rPr>
        <w:t xml:space="preserve">Kysymys 4</w:t>
      </w:r>
    </w:p>
    <w:p>
      <w:r>
        <w:t xml:space="preserve">Missä sarjakuvan muodossa käytetään autografisia kuvia?</w:t>
      </w:r>
    </w:p>
    <w:p>
      <w:r>
        <w:rPr>
          <w:b/>
        </w:rPr>
        <w:t xml:space="preserve">Kysymys 5</w:t>
      </w:r>
    </w:p>
    <w:p>
      <w:r>
        <w:t xml:space="preserve">Onomatopoeian ja kuvatekstien lisäksi mitä ei voi käyttää sarjakuvien dialogin esittämiseen?</w:t>
      </w:r>
    </w:p>
    <w:p>
      <w:r>
        <w:rPr>
          <w:b/>
        </w:rPr>
        <w:t xml:space="preserve">Kysymys 6</w:t>
      </w:r>
    </w:p>
    <w:p>
      <w:r>
        <w:t xml:space="preserve">Millä muilla keinoilla kuin onomatopoeialla ja kuvateksteillä voidaan sarjakuvissa osoittaa dialogittomuutta?</w:t>
      </w:r>
    </w:p>
    <w:p>
      <w:r>
        <w:rPr>
          <w:b/>
        </w:rPr>
        <w:t xml:space="preserve">Kysymys 7</w:t>
      </w:r>
    </w:p>
    <w:p>
      <w:r>
        <w:t xml:space="preserve">Minkälainen sarjakuvatyyppi on noussut 1900-luvulla?</w:t>
      </w:r>
    </w:p>
    <w:p>
      <w:r>
        <w:rPr>
          <w:b/>
        </w:rPr>
        <w:t xml:space="preserve">Kysymys 8</w:t>
      </w:r>
    </w:p>
    <w:p>
      <w:r>
        <w:t xml:space="preserve">Eri koot sekä paneelien asettelu eivät auta sarjakuvan minkään osa-alueen suhteen?</w:t>
      </w:r>
    </w:p>
    <w:p>
      <w:r>
        <w:rPr>
          <w:b/>
        </w:rPr>
        <w:t xml:space="preserve">Teksti numero 1</w:t>
      </w:r>
    </w:p>
    <w:p>
      <w:r>
        <w:t xml:space="preserve">Sarjakuvien historia on kulkenut eri kulttuureissa eri polkuja. Tutkijat ovat esittäneet esihistoriaa niinkin pitkälle kuin Lascaux'n luolamaalauksiin. 1900-luvun puoliväliin mennessä sarjakuvat kukoistivat erityisesti Yhdysvalloissa, Länsi-Euroopassa (erityisesti Ranskassa ja Belgiassa) ja Japanissa. Eurooppalaisen sarjakuvan historia juontaa usein juurensa Rodolphe Töpfferin </w:t>
      </w:r>
      <w:r>
        <w:rPr>
          <w:color w:val="A9A9A9"/>
        </w:rPr>
        <w:t xml:space="preserve">1830-luvulla</w:t>
      </w:r>
      <w:r>
        <w:t xml:space="preserve"> julkaisemiin </w:t>
      </w:r>
      <w:r>
        <w:t xml:space="preserve">sarjakuvaliitteisiin</w:t>
      </w:r>
      <w:r>
        <w:t xml:space="preserve">, ja siitä tuli suosittu 1930-luvulla menestyneiden sarjakuvien ja kirjojen, kuten Tintin seikkailujen, myötä. </w:t>
      </w:r>
      <w:r>
        <w:t xml:space="preserve">Amerikkalaiset sarjakuvat kehittyivät massamediaksi 1900-luvun alussa sanomalehtien sarjakuvien myötä. 1930-luvulla seurasivat aikakauslehtityyppiset sarjakuvat, joissa supersankarigenre nousi esiin </w:t>
      </w:r>
      <w:r>
        <w:rPr>
          <w:color w:val="DCDCDC"/>
        </w:rPr>
        <w:t xml:space="preserve">Teräsmiehen </w:t>
      </w:r>
      <w:r>
        <w:t xml:space="preserve">ilmestyttyä vuonna 1938. Japanilaisen sarjakuvan ja sarjakuvapiirtämisen (</w:t>
      </w:r>
      <w:r>
        <w:rPr>
          <w:color w:val="2F4F4F"/>
        </w:rPr>
        <w:t xml:space="preserve">manga</w:t>
      </w:r>
      <w:r>
        <w:t xml:space="preserve">) historiassa </w:t>
      </w:r>
      <w:r>
        <w:t xml:space="preserve">on esitetty, että sarjakuvat ovat saaneet alkunsa jo 1200-luvulla. Nykyaikaiset sarjakuvat syntyivät Japanissa 1900-luvun alussa, ja sarjakuvalehtien ja -kirjojen tuotanto kasvoi nopeasti toisen maailmansodan jälkeisenä aikana Osamu Tezukan kaltaisten sarjakuvapiirtäjien suosion myötä. Sarjakuvilla on suurimman osan historiastaan ollut vaatimaton maine, mutta 1900-luvun loppupuolella ne alkoivat saada enemmän hyväksyntää yleisön ja tiedemaailman keskuudessa.</w:t>
      </w:r>
    </w:p>
    <w:p>
      <w:r>
        <w:rPr>
          <w:b/>
        </w:rPr>
        <w:t xml:space="preserve">Kysymys 0</w:t>
      </w:r>
    </w:p>
    <w:p>
      <w:r>
        <w:t xml:space="preserve">Milloin Rodolphe Töpffer loi sarjakuvia?</w:t>
      </w:r>
    </w:p>
    <w:p>
      <w:r>
        <w:rPr>
          <w:b/>
        </w:rPr>
        <w:t xml:space="preserve">Kysymys 1</w:t>
      </w:r>
    </w:p>
    <w:p>
      <w:r>
        <w:t xml:space="preserve">Mikä supersankari ilmestyi sarjakuvissa vuonna 1938?</w:t>
      </w:r>
    </w:p>
    <w:p>
      <w:r>
        <w:rPr>
          <w:b/>
        </w:rPr>
        <w:t xml:space="preserve">Kysymys 2</w:t>
      </w:r>
    </w:p>
    <w:p>
      <w:r>
        <w:t xml:space="preserve">Millä nimellä japanilainen sarjakuva tunnetaan?</w:t>
      </w:r>
    </w:p>
    <w:p>
      <w:r>
        <w:rPr>
          <w:b/>
        </w:rPr>
        <w:t xml:space="preserve">Kysymys 3</w:t>
      </w:r>
    </w:p>
    <w:p>
      <w:r>
        <w:t xml:space="preserve">Milloin Rodolphe Töpffer loi uutisia?</w:t>
      </w:r>
    </w:p>
    <w:p>
      <w:r>
        <w:rPr>
          <w:b/>
        </w:rPr>
        <w:t xml:space="preserve">Kysymys 4</w:t>
      </w:r>
    </w:p>
    <w:p>
      <w:r>
        <w:t xml:space="preserve">Mikä supersankari ilmestyi sarjakuviin vuonna 1983?</w:t>
      </w:r>
    </w:p>
    <w:p>
      <w:r>
        <w:rPr>
          <w:b/>
        </w:rPr>
        <w:t xml:space="preserve">Kysymys 5</w:t>
      </w:r>
    </w:p>
    <w:p>
      <w:r>
        <w:t xml:space="preserve">Kuka antisankari ilmestyi sarjakuvissa vuonna 1938?</w:t>
      </w:r>
    </w:p>
    <w:p>
      <w:r>
        <w:rPr>
          <w:b/>
        </w:rPr>
        <w:t xml:space="preserve">Kysymys 6</w:t>
      </w:r>
    </w:p>
    <w:p>
      <w:r>
        <w:t xml:space="preserve">Millä nimellä kiinalainen sarjakuva tunnetaan?</w:t>
      </w:r>
    </w:p>
    <w:p>
      <w:r>
        <w:rPr>
          <w:b/>
        </w:rPr>
        <w:t xml:space="preserve">Kysymys 7</w:t>
      </w:r>
    </w:p>
    <w:p>
      <w:r>
        <w:t xml:space="preserve">Mitä japanilaista sarjakuvataidetta ei tunneta?</w:t>
      </w:r>
    </w:p>
    <w:p>
      <w:r>
        <w:rPr>
          <w:b/>
        </w:rPr>
        <w:t xml:space="preserve">Teksti numero 2</w:t>
      </w:r>
    </w:p>
    <w:p>
      <w:r>
        <w:t xml:space="preserve">Englanninkielistä termiä comics käytetään yksikössä, </w:t>
      </w:r>
      <w:r>
        <w:rPr>
          <w:color w:val="A9A9A9"/>
        </w:rPr>
        <w:t xml:space="preserve">kun sillä viitataan välineeseen, </w:t>
      </w:r>
      <w:r>
        <w:t xml:space="preserve">ja monikossa, kun sillä viitataan yksittäisiin tapauksiin, kuten yksittäisiin stripeihin tai sarjakuvakirjoihin. Vaikka termi juontaa juurensa humoristisista (tai sarjakuvallisista) teoksista, jotka olivat vallitsevia varhaisissa amerikkalaisissa sanomalehtien sarjakuvissa, se on vakiintunut myös muille kuin humoristisille teoksille. Englannin kielessä on tavallista viitata eri kulttuurien sarjakuviin niiden alkuperäiskielillä käytetyillä termeillä, kuten </w:t>
      </w:r>
      <w:r>
        <w:rPr>
          <w:color w:val="DCDCDC"/>
        </w:rPr>
        <w:t xml:space="preserve">manga </w:t>
      </w:r>
      <w:r>
        <w:t xml:space="preserve">japanilaisille sarjakuville tai </w:t>
      </w:r>
      <w:r>
        <w:rPr>
          <w:color w:val="2F4F4F"/>
        </w:rPr>
        <w:t xml:space="preserve">bandes dessinées </w:t>
      </w:r>
      <w:r>
        <w:t xml:space="preserve">ranskankielisille sarjakuville. Teoreetikot ja historioitsijat eivät ole yksimielisiä sarjakuvan määritelmästä; jotkut korostavat </w:t>
      </w:r>
      <w:r>
        <w:rPr>
          <w:color w:val="556B2F"/>
        </w:rPr>
        <w:t xml:space="preserve">kuvien ja tekstin </w:t>
      </w:r>
      <w:r>
        <w:t xml:space="preserve">yhdistelmää</w:t>
      </w:r>
      <w:r>
        <w:t xml:space="preserve">, jotkut sarjallisuutta tai muita kuvasuhteita ja jotkut historiallisia näkökohtia, kuten joukkotuotantoa tai </w:t>
      </w:r>
      <w:r>
        <w:rPr>
          <w:color w:val="6B8E23"/>
        </w:rPr>
        <w:t xml:space="preserve">toistuvien hahmojen käyttöä</w:t>
      </w:r>
      <w:r>
        <w:t xml:space="preserve">. Eri sarjakuvakulttuureista ja -aikakausista peräisin olevien käsitteiden lisääntyvä ristipölytys on vaikeuttanut määrittelyä entisestään.</w:t>
      </w:r>
    </w:p>
    <w:p>
      <w:r>
        <w:rPr>
          <w:b/>
        </w:rPr>
        <w:t xml:space="preserve">Kysymys 0</w:t>
      </w:r>
    </w:p>
    <w:p>
      <w:r>
        <w:t xml:space="preserve">Ranskalaiset sarjakuvat tunnetaan myös nimellä mikä?</w:t>
      </w:r>
    </w:p>
    <w:p>
      <w:r>
        <w:rPr>
          <w:b/>
        </w:rPr>
        <w:t xml:space="preserve">Kysymys 1</w:t>
      </w:r>
    </w:p>
    <w:p>
      <w:r>
        <w:t xml:space="preserve">Milloin termi sarjakuva on yksikössä eikä monikossa?</w:t>
      </w:r>
    </w:p>
    <w:p>
      <w:r>
        <w:rPr>
          <w:b/>
        </w:rPr>
        <w:t xml:space="preserve">Kysymys 2</w:t>
      </w:r>
    </w:p>
    <w:p>
      <w:r>
        <w:t xml:space="preserve">Sarjakuvan historiallista näkökulmaa voidaan soveltaa massatuotantoon vai mitä?</w:t>
      </w:r>
    </w:p>
    <w:p>
      <w:r>
        <w:rPr>
          <w:b/>
        </w:rPr>
        <w:t xml:space="preserve">Kysymys 3</w:t>
      </w:r>
    </w:p>
    <w:p>
      <w:r>
        <w:t xml:space="preserve">Jotkut asiantuntijat uskovat, että sarjakuva on yhdistelmä mitä kahta asiaa?</w:t>
      </w:r>
    </w:p>
    <w:p>
      <w:r>
        <w:rPr>
          <w:b/>
        </w:rPr>
        <w:t xml:space="preserve">Kysymys 4</w:t>
      </w:r>
    </w:p>
    <w:p>
      <w:r>
        <w:t xml:space="preserve">Mikä on japanilaisten sarjakuvien nimi?</w:t>
      </w:r>
    </w:p>
    <w:p>
      <w:r>
        <w:rPr>
          <w:b/>
        </w:rPr>
        <w:t xml:space="preserve">Kysymys 5</w:t>
      </w:r>
    </w:p>
    <w:p>
      <w:r>
        <w:t xml:space="preserve">Ranskalaisia sarjakuvia ei tunneta mistä?</w:t>
      </w:r>
    </w:p>
    <w:p>
      <w:r>
        <w:rPr>
          <w:b/>
        </w:rPr>
        <w:t xml:space="preserve">Kysymys 6</w:t>
      </w:r>
    </w:p>
    <w:p>
      <w:r>
        <w:t xml:space="preserve">Milloin termiä sarjakuva pidetään monikossa eikä monikossa?</w:t>
      </w:r>
    </w:p>
    <w:p>
      <w:r>
        <w:rPr>
          <w:b/>
        </w:rPr>
        <w:t xml:space="preserve">Kysymys 7</w:t>
      </w:r>
    </w:p>
    <w:p>
      <w:r>
        <w:t xml:space="preserve">Sarjakuvan ei-historiallista puolta voidaan soveltaa joukkotuotantoon vai mitä?</w:t>
      </w:r>
    </w:p>
    <w:p>
      <w:r>
        <w:rPr>
          <w:b/>
        </w:rPr>
        <w:t xml:space="preserve">Kysymys 8</w:t>
      </w:r>
    </w:p>
    <w:p>
      <w:r>
        <w:t xml:space="preserve">Asiantuntijat eivät usko, että sarjakuva on yhdistelmä mitä kahta asiaa?</w:t>
      </w:r>
    </w:p>
    <w:p>
      <w:r>
        <w:rPr>
          <w:b/>
        </w:rPr>
        <w:t xml:space="preserve">Kysymys 9</w:t>
      </w:r>
    </w:p>
    <w:p>
      <w:r>
        <w:t xml:space="preserve">Miksi japanilaisia sarjakuvia ei koskaan kutsuta?</w:t>
      </w:r>
    </w:p>
    <w:p>
      <w:r>
        <w:rPr>
          <w:b/>
        </w:rPr>
        <w:t xml:space="preserve">Teksti numero 3</w:t>
      </w:r>
    </w:p>
    <w:p>
      <w:r>
        <w:t xml:space="preserve">Eurooppalainen, amerikkalainen ja japanilainen sarjakuvaperinne ovat kulkeneet eri polkuja. Eurooppalaiset ovat katsoneet perinteensä alkaneen sveitsiläisestä </w:t>
      </w:r>
      <w:r>
        <w:rPr>
          <w:color w:val="A9A9A9"/>
        </w:rPr>
        <w:t xml:space="preserve">Rodolphe Töpfferistä jo vuonna </w:t>
      </w:r>
      <w:r>
        <w:t xml:space="preserve">1827, ja amerikkalaiset ovat nähneet omansa alkaneen </w:t>
      </w:r>
      <w:r>
        <w:rPr>
          <w:color w:val="DCDCDC"/>
        </w:rPr>
        <w:t xml:space="preserve">Richard F. Outcault'</w:t>
      </w:r>
      <w:r>
        <w:t xml:space="preserve">n </w:t>
      </w:r>
      <w:r>
        <w:rPr>
          <w:color w:val="2F4F4F"/>
        </w:rPr>
        <w:t xml:space="preserve">1890-luvun </w:t>
      </w:r>
      <w:r>
        <w:t xml:space="preserve">The Yellow Kid -nimisestä sanomalehtisarjakuvasta, vaikka monet amerikkalaiset ovatkin alkaneet tunnustaa Töpfferin etumatkan. Japanissa on ollut pitkään </w:t>
      </w:r>
      <w:r>
        <w:rPr>
          <w:color w:val="556B2F"/>
        </w:rPr>
        <w:t xml:space="preserve">satiirisia </w:t>
      </w:r>
      <w:r>
        <w:t xml:space="preserve">pilapiirroksia ja sarjakuvia toisen maailmansodan aikakauteen asti.</w:t>
      </w:r>
      <w:r>
        <w:t xml:space="preserve"> Ukiyo-e-taiteilija Hokusai teki 1800-luvun alussa japanilaisen sarjakuvan ja pilapiirroksen käsitteen, mangan, tunnetuksi. Sodan jälkeisenä aikana moderni japanilainen sarjakuva alkoi kukoistaa, kun Osamu Tezuka tuotti runsaasti teoksia. 1900-luvun loppupuolella nämä kolme perinnettä yhdistyivät ja kehittyivät kohti kirjamaisia sarjakuvia: sarjakuva-albumi Euroopassa, tankōbon[a] Japanissa ja graafinen romaani englanninkielisissä maissa.</w:t>
      </w:r>
    </w:p>
    <w:p>
      <w:r>
        <w:rPr>
          <w:b/>
        </w:rPr>
        <w:t xml:space="preserve">Kysymys 0</w:t>
      </w:r>
    </w:p>
    <w:p>
      <w:r>
        <w:t xml:space="preserve">Kuka tunnetaan parhaiten siitä, että hän oli Euroopan ensimmäinen sarjakuvien luoja?</w:t>
      </w:r>
    </w:p>
    <w:p>
      <w:r>
        <w:rPr>
          <w:b/>
        </w:rPr>
        <w:t xml:space="preserve">Kysymys 1</w:t>
      </w:r>
    </w:p>
    <w:p>
      <w:r>
        <w:t xml:space="preserve">Ketä pidetään Amerikan ensimmäisenä sarjakuvantekijänä?</w:t>
      </w:r>
    </w:p>
    <w:p>
      <w:r>
        <w:rPr>
          <w:b/>
        </w:rPr>
        <w:t xml:space="preserve">Kysymys 2</w:t>
      </w:r>
    </w:p>
    <w:p>
      <w:r>
        <w:t xml:space="preserve">Milloin Outcault'n The Yellow Kid ilmestyi sanomalehdissä?</w:t>
      </w:r>
    </w:p>
    <w:p>
      <w:r>
        <w:rPr>
          <w:b/>
        </w:rPr>
        <w:t xml:space="preserve">Kysymys 3</w:t>
      </w:r>
    </w:p>
    <w:p>
      <w:r>
        <w:t xml:space="preserve">Minkä sarjakuvatyylin kanssa Japanilla oli pitkä historia ennen toista maailmansotaa?</w:t>
      </w:r>
    </w:p>
    <w:p>
      <w:r>
        <w:rPr>
          <w:b/>
        </w:rPr>
        <w:t xml:space="preserve">Kysymys 4</w:t>
      </w:r>
    </w:p>
    <w:p>
      <w:r>
        <w:t xml:space="preserve">Kuka tunnetaan parhaiten siitä, että hän on Euroopan viimeinen sarjakuvantekijä?</w:t>
      </w:r>
    </w:p>
    <w:p>
      <w:r>
        <w:rPr>
          <w:b/>
        </w:rPr>
        <w:t xml:space="preserve">Kysymys 5</w:t>
      </w:r>
    </w:p>
    <w:p>
      <w:r>
        <w:t xml:space="preserve">Kuka tunnetaan vähiten siitä, että hän oli Euroopan ensimmäinen sarjakuvien luoja?</w:t>
      </w:r>
    </w:p>
    <w:p>
      <w:r>
        <w:rPr>
          <w:b/>
        </w:rPr>
        <w:t xml:space="preserve">Kysymys 6</w:t>
      </w:r>
    </w:p>
    <w:p>
      <w:r>
        <w:t xml:space="preserve">Ketä pidetään Amerikan viimeisenä sarjakuvantekijänä?</w:t>
      </w:r>
    </w:p>
    <w:p>
      <w:r>
        <w:rPr>
          <w:b/>
        </w:rPr>
        <w:t xml:space="preserve">Kysymys 7</w:t>
      </w:r>
    </w:p>
    <w:p>
      <w:r>
        <w:t xml:space="preserve">Milloin Outcault'n The Yellow Kid ilmestyi kirjoissa?</w:t>
      </w:r>
    </w:p>
    <w:p>
      <w:r>
        <w:rPr>
          <w:b/>
        </w:rPr>
        <w:t xml:space="preserve">Kysymys 8</w:t>
      </w:r>
    </w:p>
    <w:p>
      <w:r>
        <w:t xml:space="preserve">Minkä sarjakuvatyylin kanssa Japanilla oli pitkä historia ennen ensimmäistä maailmansotaa?</w:t>
      </w:r>
    </w:p>
    <w:p>
      <w:r>
        <w:rPr>
          <w:b/>
        </w:rPr>
        <w:t xml:space="preserve">Teksti numero 4</w:t>
      </w:r>
    </w:p>
    <w:p>
      <w:r>
        <w:t xml:space="preserve">Näiden sukutaulujen ulkopuolella sarjakuvateoreetikot ja -historioitsijat ovat nähneet sarjakuvien ennakkotapauksia </w:t>
      </w:r>
      <w:r>
        <w:rPr>
          <w:color w:val="A9A9A9"/>
        </w:rPr>
        <w:t xml:space="preserve">Lascaux'n luolamaalauksissa </w:t>
      </w:r>
      <w:r>
        <w:t xml:space="preserve">Ranskassa (joista osa näyttää olevan kronologisia kuvasarjoja), egyptiläisissä </w:t>
      </w:r>
      <w:r>
        <w:rPr>
          <w:color w:val="DCDCDC"/>
        </w:rPr>
        <w:t xml:space="preserve">hieroglyfeissä </w:t>
      </w:r>
      <w:r>
        <w:t xml:space="preserve">ja </w:t>
      </w:r>
      <w:r>
        <w:rPr>
          <w:color w:val="2F4F4F"/>
        </w:rPr>
        <w:t xml:space="preserve">Trajanuksen pylväässä </w:t>
      </w:r>
      <w:r>
        <w:t xml:space="preserve">Roomassa, 1100-luvun normannien Bayeux'n seinävaatteet, vuoden 1370 bois Protat -puupiirros, 1400-luvun Ars moriendi ja lohkokirjat, Michelangelon </w:t>
      </w:r>
      <w:r>
        <w:rPr>
          <w:color w:val="556B2F"/>
        </w:rPr>
        <w:t xml:space="preserve">Viimeinen tuomio Sikstuksen kappelissa </w:t>
      </w:r>
      <w:r>
        <w:t xml:space="preserve">ja William Hogarthin 1600-luvun peräkkäiset kaiverrukset.[b]</w:t>
      </w:r>
    </w:p>
    <w:p>
      <w:r>
        <w:rPr>
          <w:b/>
        </w:rPr>
        <w:t xml:space="preserve">Kysymys 0</w:t>
      </w:r>
    </w:p>
    <w:p>
      <w:r>
        <w:t xml:space="preserve">Mitä historiantutkijat löysivät Ranskassa, jota he pitävät ennakkotapauksena sarjakuville?</w:t>
      </w:r>
    </w:p>
    <w:p>
      <w:r>
        <w:rPr>
          <w:b/>
        </w:rPr>
        <w:t xml:space="preserve">Kysymys 1</w:t>
      </w:r>
    </w:p>
    <w:p>
      <w:r>
        <w:t xml:space="preserve">Mitä Michelangelon teosta historioitsijat pitävät sarjakuvan ennakkotapauksena?</w:t>
      </w:r>
    </w:p>
    <w:p>
      <w:r>
        <w:rPr>
          <w:b/>
        </w:rPr>
        <w:t xml:space="preserve">Kysymys 2</w:t>
      </w:r>
    </w:p>
    <w:p>
      <w:r>
        <w:t xml:space="preserve">Egyptissä historioitsijat pitävät mitä ennakkotapauksena sarjakuville?</w:t>
      </w:r>
    </w:p>
    <w:p>
      <w:r>
        <w:rPr>
          <w:b/>
        </w:rPr>
        <w:t xml:space="preserve">Kysymys 3</w:t>
      </w:r>
    </w:p>
    <w:p>
      <w:r>
        <w:t xml:space="preserve">Mitä historioitsijat pitävät Rooman sarjakuvan ennakkotapauksena?</w:t>
      </w:r>
    </w:p>
    <w:p>
      <w:r>
        <w:rPr>
          <w:b/>
        </w:rPr>
        <w:t xml:space="preserve">Kysymys 4</w:t>
      </w:r>
    </w:p>
    <w:p>
      <w:r>
        <w:t xml:space="preserve">Mitä historiantutkijat ovat löytäneet Ranskassa, jota he pitävät sarjakuville merkityksettömänä?</w:t>
      </w:r>
    </w:p>
    <w:p>
      <w:r>
        <w:rPr>
          <w:b/>
        </w:rPr>
        <w:t xml:space="preserve">Kysymys 5</w:t>
      </w:r>
    </w:p>
    <w:p>
      <w:r>
        <w:t xml:space="preserve">Mitä Michelangelon teosta historioitsijat pitävät sarjakuvan kannalta merkityksettömänä?</w:t>
      </w:r>
    </w:p>
    <w:p>
      <w:r>
        <w:rPr>
          <w:b/>
        </w:rPr>
        <w:t xml:space="preserve">Kysymys 6</w:t>
      </w:r>
    </w:p>
    <w:p>
      <w:r>
        <w:t xml:space="preserve">Mitä Donatellon teosta historioitsijat pitävät sarjakuvan ennakkotapauksena?</w:t>
      </w:r>
    </w:p>
    <w:p>
      <w:r>
        <w:rPr>
          <w:b/>
        </w:rPr>
        <w:t xml:space="preserve">Kysymys 7</w:t>
      </w:r>
    </w:p>
    <w:p>
      <w:r>
        <w:t xml:space="preserve">Egyptissä historioitsijat pitävät mitä epäolennaista sarjakuvissa?</w:t>
      </w:r>
    </w:p>
    <w:p>
      <w:r>
        <w:rPr>
          <w:b/>
        </w:rPr>
        <w:t xml:space="preserve">Kysymys 8</w:t>
      </w:r>
    </w:p>
    <w:p>
      <w:r>
        <w:t xml:space="preserve">Roomassa, mitä tutkijat pitävät ennakkotapauksena sarjakuvista?</w:t>
      </w:r>
    </w:p>
    <w:p>
      <w:r>
        <w:rPr>
          <w:b/>
        </w:rPr>
        <w:t xml:space="preserve">Teksti numero 5</w:t>
      </w:r>
    </w:p>
    <w:p>
      <w:r>
        <w:t xml:space="preserve">Kuvitetut huumorijulkaisut olivat suosittuja 1800-luvun Britanniassa, joista varhaisin oli lyhytikäinen </w:t>
      </w:r>
      <w:r>
        <w:rPr>
          <w:color w:val="A9A9A9"/>
        </w:rPr>
        <w:t xml:space="preserve">The Glasgow Looking Glass </w:t>
      </w:r>
      <w:r>
        <w:t xml:space="preserve">vuonna</w:t>
      </w:r>
      <w:r>
        <w:rPr>
          <w:color w:val="DCDCDC"/>
        </w:rPr>
        <w:t xml:space="preserve">1825</w:t>
      </w:r>
      <w:r>
        <w:t xml:space="preserve"> . </w:t>
      </w:r>
      <w:r>
        <w:t xml:space="preserve">Suosituin oli </w:t>
      </w:r>
      <w:r>
        <w:rPr>
          <w:color w:val="2F4F4F"/>
        </w:rPr>
        <w:t xml:space="preserve">Punch</w:t>
      </w:r>
      <w:r>
        <w:t xml:space="preserve">, joka teki tunnetuksi termin sarjakuva humorististen karikatyyriensä vuoksi. Toisinaan </w:t>
      </w:r>
      <w:r>
        <w:t xml:space="preserve">näiden lehtien sarjakuvat ilmestyivät sarjoina; </w:t>
      </w:r>
      <w:r>
        <w:rPr>
          <w:color w:val="556B2F"/>
        </w:rPr>
        <w:t xml:space="preserve">Ally Sloperin </w:t>
      </w:r>
      <w:r>
        <w:t xml:space="preserve">hahmo oli </w:t>
      </w:r>
      <w:r>
        <w:t xml:space="preserve">varhaisimmassa sarjakuvassa, kun hahmo alkoi ilmestyä omassa viikkolehdessään vuonna </w:t>
      </w:r>
      <w:r>
        <w:rPr>
          <w:color w:val="6B8E23"/>
        </w:rPr>
        <w:t xml:space="preserve">1884</w:t>
      </w:r>
      <w:r>
        <w:t xml:space="preserve">.</w:t>
      </w:r>
    </w:p>
    <w:p>
      <w:r>
        <w:rPr>
          <w:b/>
        </w:rPr>
        <w:t xml:space="preserve">Kysymys 0</w:t>
      </w:r>
    </w:p>
    <w:p>
      <w:r>
        <w:t xml:space="preserve">Mikä oli ensimmäinen kuvitettu huumorijulkaisu Britanniassa 1800-luvulla?</w:t>
      </w:r>
    </w:p>
    <w:p>
      <w:r>
        <w:rPr>
          <w:b/>
        </w:rPr>
        <w:t xml:space="preserve">Kysymys 1</w:t>
      </w:r>
    </w:p>
    <w:p>
      <w:r>
        <w:t xml:space="preserve">Milloin The Glasgow Looking Glass alkoi?</w:t>
      </w:r>
    </w:p>
    <w:p>
      <w:r>
        <w:rPr>
          <w:b/>
        </w:rPr>
        <w:t xml:space="preserve">Kysymys 2</w:t>
      </w:r>
    </w:p>
    <w:p>
      <w:r>
        <w:t xml:space="preserve">Mikä oli Britanniassa suosituin kuvitettu huumorilehti?</w:t>
      </w:r>
    </w:p>
    <w:p>
      <w:r>
        <w:rPr>
          <w:b/>
        </w:rPr>
        <w:t xml:space="preserve">Kysymys 3</w:t>
      </w:r>
    </w:p>
    <w:p>
      <w:r>
        <w:t xml:space="preserve">Mikä sarjakuvahahmo ilmestyi ensimmäisenä viikkolehdessä?</w:t>
      </w:r>
    </w:p>
    <w:p>
      <w:r>
        <w:rPr>
          <w:b/>
        </w:rPr>
        <w:t xml:space="preserve">Kysymys 4</w:t>
      </w:r>
    </w:p>
    <w:p>
      <w:r>
        <w:t xml:space="preserve">Milloin Ally Sloper ilmestyi ensimmäisen kerran?</w:t>
      </w:r>
    </w:p>
    <w:p>
      <w:r>
        <w:rPr>
          <w:b/>
        </w:rPr>
        <w:t xml:space="preserve">Kysymys 5</w:t>
      </w:r>
    </w:p>
    <w:p>
      <w:r>
        <w:t xml:space="preserve">Mikä oli viimeinen kuvitettu huumorilehti Britanniassa 1800-luvulla?</w:t>
      </w:r>
    </w:p>
    <w:p>
      <w:r>
        <w:rPr>
          <w:b/>
        </w:rPr>
        <w:t xml:space="preserve">Kysymys 6</w:t>
      </w:r>
    </w:p>
    <w:p>
      <w:r>
        <w:t xml:space="preserve">Milloin Glasgow'n peililasi päättyi?</w:t>
      </w:r>
    </w:p>
    <w:p>
      <w:r>
        <w:rPr>
          <w:b/>
        </w:rPr>
        <w:t xml:space="preserve">Kysymys 7</w:t>
      </w:r>
    </w:p>
    <w:p>
      <w:r>
        <w:t xml:space="preserve">Mikä oli Britanniassa vähiten pidetty kuvitettu huumorilehti?</w:t>
      </w:r>
    </w:p>
    <w:p>
      <w:r>
        <w:rPr>
          <w:b/>
        </w:rPr>
        <w:t xml:space="preserve">Kysymys 8</w:t>
      </w:r>
    </w:p>
    <w:p>
      <w:r>
        <w:t xml:space="preserve">Mikä sarjakuvahahmo oli viimeinen, joka ilmestyi viikkolehdessä?</w:t>
      </w:r>
    </w:p>
    <w:p>
      <w:r>
        <w:rPr>
          <w:b/>
        </w:rPr>
        <w:t xml:space="preserve">Kysymys 9</w:t>
      </w:r>
    </w:p>
    <w:p>
      <w:r>
        <w:t xml:space="preserve">Milloin Ally Sloper esiintyi viimeksi?</w:t>
      </w:r>
    </w:p>
    <w:p>
      <w:r>
        <w:rPr>
          <w:b/>
        </w:rPr>
        <w:t xml:space="preserve">Teksti numero 6</w:t>
      </w:r>
    </w:p>
    <w:p>
      <w:r>
        <w:t xml:space="preserve">Amerikkalaiset sarjakuvat kehittyivät sellaisista lehdistä kuin Puck, Judge ja Life. </w:t>
      </w:r>
      <w:r>
        <w:rPr>
          <w:color w:val="A9A9A9"/>
        </w:rPr>
        <w:t xml:space="preserve">New York Worldissa </w:t>
      </w:r>
      <w:r>
        <w:t xml:space="preserve">ja myöhemmin New York Americanissa </w:t>
      </w:r>
      <w:r>
        <w:t xml:space="preserve">julkaistujen kuvitettujen huumoriliitteiden</w:t>
      </w:r>
      <w:r>
        <w:t xml:space="preserve">, erityisesti </w:t>
      </w:r>
      <w:r>
        <w:rPr>
          <w:color w:val="DCDCDC"/>
        </w:rPr>
        <w:t xml:space="preserve">Outcault'n The Yellow Kid -lehden, </w:t>
      </w:r>
      <w:r>
        <w:t xml:space="preserve">menestys johti </w:t>
      </w:r>
      <w:r>
        <w:t xml:space="preserve">sanomalehtisarjakuvien kehittymiseen. Varhaiset sunnuntaisarjakuvat olivat koko sivun mittaisia ja usein värillisiä. Vuosien 1896 ja 1901 välillä sarjakuvapiirtäjät kokeilivat sarjakuvasarjakuvia, liikettä ja puhepalloja.</w:t>
      </w:r>
    </w:p>
    <w:p>
      <w:r>
        <w:rPr>
          <w:b/>
        </w:rPr>
        <w:t xml:space="preserve">Kysymys 0</w:t>
      </w:r>
    </w:p>
    <w:p>
      <w:r>
        <w:t xml:space="preserve">Missä myyntipisteessä sarjakuvalisät menestyivät?</w:t>
      </w:r>
    </w:p>
    <w:p>
      <w:r>
        <w:rPr>
          <w:b/>
        </w:rPr>
        <w:t xml:space="preserve">Kysymys 1</w:t>
      </w:r>
    </w:p>
    <w:p>
      <w:r>
        <w:t xml:space="preserve">Mikä strippi menestyi hyvin sarjakuvana?</w:t>
      </w:r>
    </w:p>
    <w:p>
      <w:r>
        <w:rPr>
          <w:b/>
        </w:rPr>
        <w:t xml:space="preserve">Kysymys 2</w:t>
      </w:r>
    </w:p>
    <w:p>
      <w:r>
        <w:t xml:space="preserve">Missä myyntipisteessä sarjakuvalisät eivät onnistuneet?</w:t>
      </w:r>
    </w:p>
    <w:p>
      <w:r>
        <w:rPr>
          <w:b/>
        </w:rPr>
        <w:t xml:space="preserve">Kysymys 3</w:t>
      </w:r>
    </w:p>
    <w:p>
      <w:r>
        <w:t xml:space="preserve">Missä kanavassa uutislisät menestyivät?</w:t>
      </w:r>
    </w:p>
    <w:p>
      <w:r>
        <w:rPr>
          <w:b/>
        </w:rPr>
        <w:t xml:space="preserve">Kysymys 4</w:t>
      </w:r>
    </w:p>
    <w:p>
      <w:r>
        <w:t xml:space="preserve">Missä kanavassa sarjakuvalisät eivät menestyneet?</w:t>
      </w:r>
    </w:p>
    <w:p>
      <w:r>
        <w:rPr>
          <w:b/>
        </w:rPr>
        <w:t xml:space="preserve">Kysymys 5</w:t>
      </w:r>
    </w:p>
    <w:p>
      <w:r>
        <w:t xml:space="preserve">Mikä strippi ei menestynyt sarjakuvana?</w:t>
      </w:r>
    </w:p>
    <w:p>
      <w:r>
        <w:rPr>
          <w:b/>
        </w:rPr>
        <w:t xml:space="preserve">Kysymys 6</w:t>
      </w:r>
    </w:p>
    <w:p>
      <w:r>
        <w:t xml:space="preserve">Mikä strippi menestyi hyvin uutisartikkelina?</w:t>
      </w:r>
    </w:p>
    <w:p>
      <w:r>
        <w:rPr>
          <w:b/>
        </w:rPr>
        <w:t xml:space="preserve">Teksti numero 7</w:t>
      </w:r>
    </w:p>
    <w:p>
      <w:r>
        <w:t xml:space="preserve">Lyhyempiä, mustavalkoisia päivittäisiä sarjakuvia alkoi ilmestyä 1900-luvun alkupuolella, ja ne vakiintuivat sanomalehtiin </w:t>
      </w:r>
      <w:r>
        <w:rPr>
          <w:color w:val="A9A9A9"/>
        </w:rPr>
        <w:t xml:space="preserve">1907</w:t>
      </w:r>
      <w:r>
        <w:t xml:space="preserve">Bud Fisherin </w:t>
      </w:r>
      <w:r>
        <w:rPr>
          <w:color w:val="DCDCDC"/>
        </w:rPr>
        <w:t xml:space="preserve">Mutt and Jeffin </w:t>
      </w:r>
      <w:r>
        <w:t xml:space="preserve">menestyksen jälkeen vuonna</w:t>
      </w:r>
      <w:r>
        <w:t xml:space="preserve">. </w:t>
      </w:r>
      <w:r>
        <w:t xml:space="preserve">Huumoristripit olivat aluksi vallitsevia, ja 1920- ja </w:t>
      </w:r>
      <w:r>
        <w:rPr>
          <w:color w:val="2F4F4F"/>
        </w:rPr>
        <w:t xml:space="preserve">1930-luvuilla </w:t>
      </w:r>
      <w:r>
        <w:t xml:space="preserve">suosiota saavuttivat myös stripit, joissa oli jatkuvia tarinoita esimerkiksi seikkailun ja draaman kaltaisista lajityypeistä</w:t>
      </w:r>
      <w:r>
        <w:rPr>
          <w:color w:val="2F4F4F"/>
        </w:rPr>
        <w:t xml:space="preserve">.</w:t>
      </w:r>
      <w:r>
        <w:t xml:space="preserve"> 1930-luvulla ilmestyi ohuita sarjakuvakirjoiksi kutsuttuja aikakausjulkaisuja, joissa aluksi painettiin uudelleen sanomalehtien sarjakuvia; vuosikymmenen lopulla alkuperäinen sisältö alkoi hallita. </w:t>
      </w:r>
      <w:r>
        <w:rPr>
          <w:color w:val="556B2F"/>
        </w:rPr>
        <w:t xml:space="preserve">Action Comicsin </w:t>
      </w:r>
      <w:r>
        <w:t xml:space="preserve">menestys vuonna 1938 </w:t>
      </w:r>
      <w:r>
        <w:t xml:space="preserve">ja sen pääsankari Teräsmies merkitsivät sarjakuvien kultaisen aikakauden alkua, jolloin supersankarigenre oli merkittävässä asemassa.</w:t>
      </w:r>
    </w:p>
    <w:p>
      <w:r>
        <w:rPr>
          <w:b/>
        </w:rPr>
        <w:t xml:space="preserve">Kysymys 0</w:t>
      </w:r>
    </w:p>
    <w:p>
      <w:r>
        <w:t xml:space="preserve">Millä sarjakuvalla Bud Fisher menestyi?</w:t>
      </w:r>
    </w:p>
    <w:p>
      <w:r>
        <w:rPr>
          <w:b/>
        </w:rPr>
        <w:t xml:space="preserve">Kysymys 1</w:t>
      </w:r>
    </w:p>
    <w:p>
      <w:r>
        <w:t xml:space="preserve">Milloin Mutt ja Jeff ilmestyivät?</w:t>
      </w:r>
    </w:p>
    <w:p>
      <w:r>
        <w:rPr>
          <w:b/>
        </w:rPr>
        <w:t xml:space="preserve">Kysymys 2</w:t>
      </w:r>
    </w:p>
    <w:p>
      <w:r>
        <w:t xml:space="preserve">Milloin sarjakuvat ilmestyivät?</w:t>
      </w:r>
    </w:p>
    <w:p>
      <w:r>
        <w:rPr>
          <w:b/>
        </w:rPr>
        <w:t xml:space="preserve">Kysymys 3</w:t>
      </w:r>
    </w:p>
    <w:p>
      <w:r>
        <w:t xml:space="preserve">Mikä sarjakuva menestyi ensimmäisen supersankarinsa kanssa vuonna 1938?</w:t>
      </w:r>
    </w:p>
    <w:p>
      <w:r>
        <w:rPr>
          <w:b/>
        </w:rPr>
        <w:t xml:space="preserve">Kysymys 4</w:t>
      </w:r>
    </w:p>
    <w:p>
      <w:r>
        <w:t xml:space="preserve">Minkä sarjakuvan kanssa Bud Fisher epäonnistui?</w:t>
      </w:r>
    </w:p>
    <w:p>
      <w:r>
        <w:rPr>
          <w:b/>
        </w:rPr>
        <w:t xml:space="preserve">Kysymys 5</w:t>
      </w:r>
    </w:p>
    <w:p>
      <w:r>
        <w:t xml:space="preserve">Millä uutispalstalla Bud Fisher menestyi?</w:t>
      </w:r>
    </w:p>
    <w:p>
      <w:r>
        <w:rPr>
          <w:b/>
        </w:rPr>
        <w:t xml:space="preserve">Kysymys 6</w:t>
      </w:r>
    </w:p>
    <w:p>
      <w:r>
        <w:t xml:space="preserve">Milloin Mutt ja Jeff päättyi?</w:t>
      </w:r>
    </w:p>
    <w:p>
      <w:r>
        <w:rPr>
          <w:b/>
        </w:rPr>
        <w:t xml:space="preserve">Kysymys 7</w:t>
      </w:r>
    </w:p>
    <w:p>
      <w:r>
        <w:t xml:space="preserve">Milloin uutiskirjat ilmestyivät?</w:t>
      </w:r>
    </w:p>
    <w:p>
      <w:r>
        <w:rPr>
          <w:b/>
        </w:rPr>
        <w:t xml:space="preserve">Kysymys 8</w:t>
      </w:r>
    </w:p>
    <w:p>
      <w:r>
        <w:t xml:space="preserve">Mikä sarjakuva epäonnistui ensimmäisen supersankarinsa kanssa vuonna 1938?</w:t>
      </w:r>
    </w:p>
    <w:p>
      <w:r>
        <w:rPr>
          <w:b/>
        </w:rPr>
        <w:t xml:space="preserve">Teksti numero 8</w:t>
      </w:r>
    </w:p>
    <w:p>
      <w:r>
        <w:t xml:space="preserve">Supersankarisarjakuvien suosio laski toisen maailmansodan jälkeen, kun taas sarjakuvien myynti jatkoi kasvuaan muiden sarjakuvagenrejen, kuten romantiikan, lännenelokuvien, rikosten, kauhun ja huumorin, lisääntyessä. Myyntihuipun saavutettua huippunsa 1950-luvun alussa sarjakuvien (erityisesti </w:t>
      </w:r>
      <w:r>
        <w:rPr>
          <w:color w:val="A9A9A9"/>
        </w:rPr>
        <w:t xml:space="preserve">rikos- ja kauhukirjojen) </w:t>
      </w:r>
      <w:r>
        <w:t xml:space="preserve">sisältö joutui </w:t>
      </w:r>
      <w:r>
        <w:t xml:space="preserve">vanhempien ryhmien ja valtion virastojen tarkastelun kohteeksi, mikä huipentui senaatin kuulemisiin, jotka johtivat </w:t>
      </w:r>
      <w:r>
        <w:rPr>
          <w:color w:val="DCDCDC"/>
        </w:rPr>
        <w:t xml:space="preserve">Comics Code Authorityn </w:t>
      </w:r>
      <w:r>
        <w:t xml:space="preserve">(</w:t>
      </w:r>
      <w:r>
        <w:rPr>
          <w:color w:val="DCDCDC"/>
        </w:rPr>
        <w:t xml:space="preserve">Comics Code Authority) </w:t>
      </w:r>
      <w:r>
        <w:t xml:space="preserve">perustamiseen</w:t>
      </w:r>
      <w:r>
        <w:t xml:space="preserve">. Säännöstöä on syytetty amerikkalaisen sarjakuvan kasvun pysäyttämisestä ja sen alhaisen aseman säilyttämisestä amerikkalaisessa yhteiskunnassa suurimman osan vuosisadan loppupuolta. Supersankarit vakiinnuttivat jälleen asemansa merkittävimpänä sarjakuvagenrenä </w:t>
      </w:r>
      <w:r>
        <w:rPr>
          <w:color w:val="2F4F4F"/>
        </w:rPr>
        <w:t xml:space="preserve">1960-luvun </w:t>
      </w:r>
      <w:r>
        <w:t xml:space="preserve">alkuun mennessä</w:t>
      </w:r>
      <w:r>
        <w:t xml:space="preserve">. Underground-sarjakuvat haastoivat säännöstön ja lukijat aikuismaisella, vastakulttuurisella sisällöllä 1960-luvun lopulla ja 1970-luvun alussa. Underground synnytti </w:t>
      </w:r>
      <w:r>
        <w:rPr>
          <w:color w:val="556B2F"/>
        </w:rPr>
        <w:t xml:space="preserve">1980-luvulla</w:t>
      </w:r>
      <w:r>
        <w:t xml:space="preserve"> vaihtoehtoisen sarjakuvaliikkeen </w:t>
      </w:r>
      <w:r>
        <w:t xml:space="preserve">ja sen kypsän, usein kokeellisen sisällön muissa kuin supersankarilajeissa</w:t>
      </w:r>
      <w:r>
        <w:rPr>
          <w:color w:val="556B2F"/>
        </w:rPr>
        <w:t xml:space="preserve">.</w:t>
      </w:r>
    </w:p>
    <w:p>
      <w:r>
        <w:rPr>
          <w:b/>
        </w:rPr>
        <w:t xml:space="preserve">Kysymys 0</w:t>
      </w:r>
    </w:p>
    <w:p>
      <w:r>
        <w:t xml:space="preserve">Minkä sarjakuvan genrestä vanhemmat olivat huolissaan?</w:t>
      </w:r>
    </w:p>
    <w:p>
      <w:r>
        <w:rPr>
          <w:b/>
        </w:rPr>
        <w:t xml:space="preserve">Kysymys 1</w:t>
      </w:r>
    </w:p>
    <w:p>
      <w:r>
        <w:t xml:space="preserve">Mikä ryhmä perustettiin senaatin sarjakuvien sisältöä koskevan kuulemisen jälkeen?</w:t>
      </w:r>
    </w:p>
    <w:p>
      <w:r>
        <w:rPr>
          <w:b/>
        </w:rPr>
        <w:t xml:space="preserve">Kysymys 2</w:t>
      </w:r>
    </w:p>
    <w:p>
      <w:r>
        <w:t xml:space="preserve">Milloin supersankareista tuli jälleen suosittuja sarjakuvissa?</w:t>
      </w:r>
    </w:p>
    <w:p>
      <w:r>
        <w:rPr>
          <w:b/>
        </w:rPr>
        <w:t xml:space="preserve">Kysymys 3</w:t>
      </w:r>
    </w:p>
    <w:p>
      <w:r>
        <w:t xml:space="preserve">Milloin vaihtoehtoinen sarjakuvaliike alkoi?</w:t>
      </w:r>
    </w:p>
    <w:p>
      <w:r>
        <w:rPr>
          <w:b/>
        </w:rPr>
        <w:t xml:space="preserve">Kysymys 4</w:t>
      </w:r>
    </w:p>
    <w:p>
      <w:r>
        <w:t xml:space="preserve">Minkä sarjakuvan lajityypin lapset olivat huolissaan?</w:t>
      </w:r>
    </w:p>
    <w:p>
      <w:r>
        <w:rPr>
          <w:b/>
        </w:rPr>
        <w:t xml:space="preserve">Kysymys 5</w:t>
      </w:r>
    </w:p>
    <w:p>
      <w:r>
        <w:t xml:space="preserve">Mikä sarjakuvagenre sai vanhemmat innostumaan?</w:t>
      </w:r>
    </w:p>
    <w:p>
      <w:r>
        <w:rPr>
          <w:b/>
        </w:rPr>
        <w:t xml:space="preserve">Kysymys 6</w:t>
      </w:r>
    </w:p>
    <w:p>
      <w:r>
        <w:t xml:space="preserve">Mikä ryhmä lakkautettiin sarjakuvien sisältöä koskevan senaatin kuulemisen jälkeen?</w:t>
      </w:r>
    </w:p>
    <w:p>
      <w:r>
        <w:rPr>
          <w:b/>
        </w:rPr>
        <w:t xml:space="preserve">Kysymys 7</w:t>
      </w:r>
    </w:p>
    <w:p>
      <w:r>
        <w:t xml:space="preserve">Milloin supersankarit menettivät jälleen suosiotaan sarjakuvissa?</w:t>
      </w:r>
    </w:p>
    <w:p>
      <w:r>
        <w:rPr>
          <w:b/>
        </w:rPr>
        <w:t xml:space="preserve">Kysymys 8</w:t>
      </w:r>
    </w:p>
    <w:p>
      <w:r>
        <w:t xml:space="preserve">Milloin vaihtoehtoinen sarjakuvaliike päättyi?</w:t>
      </w:r>
    </w:p>
    <w:p>
      <w:r>
        <w:rPr>
          <w:b/>
        </w:rPr>
        <w:t xml:space="preserve">Teksti numero 9</w:t>
      </w:r>
    </w:p>
    <w:p>
      <w:r>
        <w:rPr>
          <w:color w:val="A9A9A9"/>
        </w:rPr>
        <w:t xml:space="preserve">1980-luvulta</w:t>
      </w:r>
      <w:r>
        <w:t xml:space="preserve"> lähtien </w:t>
      </w:r>
      <w:r>
        <w:t xml:space="preserve">valtavirran herkkyys vahvistui ja sarjakuvasarjakuvat vähenivät, kun sarjakuvalehtien määrä väheni ja monet sarjakuvat alettiin julkaista suoraan </w:t>
      </w:r>
      <w:r>
        <w:rPr>
          <w:color w:val="2F4F4F"/>
        </w:rPr>
        <w:t xml:space="preserve">albumeina</w:t>
      </w:r>
      <w:r>
        <w:t xml:space="preserve">. </w:t>
      </w:r>
      <w:r>
        <w:t xml:space="preserve">Myös </w:t>
      </w:r>
      <w:r>
        <w:t xml:space="preserve">pienemmät kustantamot, kuten </w:t>
      </w:r>
      <w:r>
        <w:rPr>
          <w:color w:val="556B2F"/>
        </w:rPr>
        <w:t xml:space="preserve">L'Association</w:t>
      </w:r>
      <w:r>
        <w:t xml:space="preserve">, jotka julkaisivat pidempiä teoksia ei-perinteisissä formaateissa auteuristisilta tekijöiltä, yleistyivät. 1990-luvulta lähtien suurten kustantajien määrä väheni fuusioiden myötä, kun taas pienemmät kustantajat lisääntyivät. Myynti jatkoi kasvuaan huolimatta siitä, että </w:t>
      </w:r>
      <w:r>
        <w:rPr>
          <w:color w:val="6B8E23"/>
        </w:rPr>
        <w:t xml:space="preserve">painettujen kirjojen markkinat </w:t>
      </w:r>
      <w:r>
        <w:t xml:space="preserve">kutistuivat</w:t>
      </w:r>
      <w:r>
        <w:t xml:space="preserve">.</w:t>
      </w:r>
    </w:p>
    <w:p>
      <w:r>
        <w:rPr>
          <w:b/>
        </w:rPr>
        <w:t xml:space="preserve">Kysymys 0</w:t>
      </w:r>
    </w:p>
    <w:p>
      <w:r>
        <w:t xml:space="preserve">Sarjakuvien sarjakuvasarjojen suosio väheni, kun?</w:t>
      </w:r>
    </w:p>
    <w:p>
      <w:r>
        <w:rPr>
          <w:b/>
        </w:rPr>
        <w:t xml:space="preserve">Kysymys 1</w:t>
      </w:r>
    </w:p>
    <w:p>
      <w:r>
        <w:t xml:space="preserve">Miten sarjakuvia julkaistiin, kun sarjakuvasarjakuvat vähenivät?</w:t>
      </w:r>
    </w:p>
    <w:p>
      <w:r>
        <w:rPr>
          <w:b/>
        </w:rPr>
        <w:t xml:space="preserve">Kysymys 2</w:t>
      </w:r>
    </w:p>
    <w:p>
      <w:r>
        <w:t xml:space="preserve">Mikä pieni kustantaja julkaisi muita kuin perinteisiä formaatteja?</w:t>
      </w:r>
    </w:p>
    <w:p>
      <w:r>
        <w:rPr>
          <w:b/>
        </w:rPr>
        <w:t xml:space="preserve">Kysymys 3</w:t>
      </w:r>
    </w:p>
    <w:p>
      <w:r>
        <w:t xml:space="preserve">Millä markkinoilla sarjakuvat jatkavat menestymistään laskusta huolimatta?</w:t>
      </w:r>
    </w:p>
    <w:p>
      <w:r>
        <w:rPr>
          <w:b/>
        </w:rPr>
        <w:t xml:space="preserve">Kysymys 4</w:t>
      </w:r>
    </w:p>
    <w:p>
      <w:r>
        <w:t xml:space="preserve">Sarjakuvien sarjakuvasarjat tulivat suositummiksi milloin?</w:t>
      </w:r>
    </w:p>
    <w:p>
      <w:r>
        <w:rPr>
          <w:b/>
        </w:rPr>
        <w:t xml:space="preserve">Kysymys 5</w:t>
      </w:r>
    </w:p>
    <w:p>
      <w:r>
        <w:t xml:space="preserve">Sanomalehtien sarjajulkaisut menettivät suosiotaan, kun?</w:t>
      </w:r>
    </w:p>
    <w:p>
      <w:r>
        <w:rPr>
          <w:b/>
        </w:rPr>
        <w:t xml:space="preserve">Kysymys 6</w:t>
      </w:r>
    </w:p>
    <w:p>
      <w:r>
        <w:t xml:space="preserve">Miten sarjakuvia julkaistiin, kun sarjakuvajulkaisut yleistyivät?</w:t>
      </w:r>
    </w:p>
    <w:p>
      <w:r>
        <w:rPr>
          <w:b/>
        </w:rPr>
        <w:t xml:space="preserve">Kysymys 7</w:t>
      </w:r>
    </w:p>
    <w:p>
      <w:r>
        <w:t xml:space="preserve">Mikä suuri kustantaja julkaisi muita kuin perinteisiä formaatteja?</w:t>
      </w:r>
    </w:p>
    <w:p>
      <w:r>
        <w:rPr>
          <w:b/>
        </w:rPr>
        <w:t xml:space="preserve">Kysymys 8</w:t>
      </w:r>
    </w:p>
    <w:p>
      <w:r>
        <w:t xml:space="preserve">Sarjakuvat jatkavat laskuaan riippumatta siitä, millä markkinoilla lasku jatkuu?</w:t>
      </w:r>
    </w:p>
    <w:p>
      <w:r>
        <w:rPr>
          <w:b/>
        </w:rPr>
        <w:t xml:space="preserve">Teksti numero 10</w:t>
      </w:r>
    </w:p>
    <w:p>
      <w:r>
        <w:t xml:space="preserve">Japanilaisilla sarjakuvilla ja sarjakuvapiirroksilla (manga)[g] on historia, joka ulottuu niinkin kauas taaksepäin kuin 1200-1300-luvun Chōjū-jinbutsu-gigan antropomorfisiin hahmoihin, 1600-luvun </w:t>
      </w:r>
      <w:r>
        <w:rPr>
          <w:color w:val="A9A9A9"/>
        </w:rPr>
        <w:t xml:space="preserve">toba-e- ja kibyōshi-kuvakirjoihin </w:t>
      </w:r>
      <w:r>
        <w:t xml:space="preserve">sekä </w:t>
      </w:r>
      <w:r>
        <w:rPr>
          <w:color w:val="DCDCDC"/>
        </w:rPr>
        <w:t xml:space="preserve">puupiirroksiin, </w:t>
      </w:r>
      <w:r>
        <w:t xml:space="preserve">kuten ukiyo-e:hen, </w:t>
      </w:r>
      <w:r>
        <w:t xml:space="preserve">jotka olivat </w:t>
      </w:r>
      <w:r>
        <w:rPr>
          <w:color w:val="556B2F"/>
        </w:rPr>
        <w:t xml:space="preserve">suosittuja 1600- ja 1900-luvuilla</w:t>
      </w:r>
      <w:r>
        <w:t xml:space="preserve">. Kibyōshi sisälsi esimerkkejä peräkkäisistä kuvista, liikesarjoista ja äänitehosteista.</w:t>
      </w:r>
    </w:p>
    <w:p>
      <w:r>
        <w:rPr>
          <w:b/>
        </w:rPr>
        <w:t xml:space="preserve">Kysymys 0</w:t>
      </w:r>
    </w:p>
    <w:p>
      <w:r>
        <w:t xml:space="preserve">Mitkä 1600-luvun kuvakirjat osoittavat mangan alkuperän?</w:t>
      </w:r>
    </w:p>
    <w:p>
      <w:r>
        <w:rPr>
          <w:b/>
        </w:rPr>
        <w:t xml:space="preserve">Kysymys 1</w:t>
      </w:r>
    </w:p>
    <w:p>
      <w:r>
        <w:t xml:space="preserve">Mistä ukiyo-e on esimerkki?</w:t>
      </w:r>
    </w:p>
    <w:p>
      <w:r>
        <w:rPr>
          <w:b/>
        </w:rPr>
        <w:t xml:space="preserve">Kysymys 2</w:t>
      </w:r>
    </w:p>
    <w:p>
      <w:r>
        <w:t xml:space="preserve">Mitkä 1500-luvun kuvakirjat osoittavat mangan alkuperän?</w:t>
      </w:r>
    </w:p>
    <w:p>
      <w:r>
        <w:rPr>
          <w:b/>
        </w:rPr>
        <w:t xml:space="preserve">Kysymys 3</w:t>
      </w:r>
    </w:p>
    <w:p>
      <w:r>
        <w:t xml:space="preserve">Mitkä 1600-luvun sanomalehdet osoittavat mangan alkuperän?</w:t>
      </w:r>
    </w:p>
    <w:p>
      <w:r>
        <w:rPr>
          <w:b/>
        </w:rPr>
        <w:t xml:space="preserve">Kysymys 4</w:t>
      </w:r>
    </w:p>
    <w:p>
      <w:r>
        <w:t xml:space="preserve">Missä 1600-luvun kuvakirjoissa ei näy mangan alkuperää?</w:t>
      </w:r>
    </w:p>
    <w:p>
      <w:r>
        <w:rPr>
          <w:b/>
        </w:rPr>
        <w:t xml:space="preserve">Kysymys 5</w:t>
      </w:r>
    </w:p>
    <w:p>
      <w:r>
        <w:t xml:space="preserve">Mistä ukiyo-e ei ole esimerkki?</w:t>
      </w:r>
    </w:p>
    <w:p>
      <w:r>
        <w:rPr>
          <w:b/>
        </w:rPr>
        <w:t xml:space="preserve">Kysymys 6</w:t>
      </w:r>
    </w:p>
    <w:p>
      <w:r>
        <w:t xml:space="preserve">mikä ei tullut suosituksi 1600- ja 1900-luvuilla?</w:t>
      </w:r>
    </w:p>
    <w:p>
      <w:r>
        <w:rPr>
          <w:b/>
        </w:rPr>
        <w:t xml:space="preserve">Teksti numero 11</w:t>
      </w:r>
    </w:p>
    <w:p>
      <w:r>
        <w:rPr>
          <w:color w:val="A9A9A9"/>
        </w:rPr>
        <w:t xml:space="preserve">Länsimaisten ulkosuomalaisten </w:t>
      </w:r>
      <w:r>
        <w:t xml:space="preserve">kuvituslehdet </w:t>
      </w:r>
      <w:r>
        <w:t xml:space="preserve">toivat länsimaista satiirista pilapiirrosta Japaniin 1800-luvun lopulla. Uusista sekä länsimaista että japanilaista tyyliä edustavista julkaisuista tuli suosittuja, ja </w:t>
      </w:r>
      <w:r>
        <w:rPr>
          <w:color w:val="DCDCDC"/>
        </w:rPr>
        <w:t xml:space="preserve">1890-luvun </w:t>
      </w:r>
      <w:r>
        <w:t xml:space="preserve">lopulla </w:t>
      </w:r>
      <w:r>
        <w:t xml:space="preserve">Japanissa alkoi ilmestyä amerikkalaistyylisiä sanomalehtien sarjakuvaliitteitä sekä joitakin amerikkalaisia sarjakuvia. </w:t>
      </w:r>
      <w:r>
        <w:t xml:space="preserve">Jiji Shinpō -sanomalehdessä julkaistiin ensimmäistä kertaa Jiji-mangaa - sanan "manga" ensimmäistä kertaa nykyaikaisessa merkityksessä - ja vuonna</w:t>
      </w:r>
      <w:r>
        <w:rPr>
          <w:color w:val="2F4F4F"/>
        </w:rPr>
        <w:t xml:space="preserve">1900</w:t>
      </w:r>
      <w:r>
        <w:rPr>
          <w:color w:val="556B2F"/>
        </w:rPr>
        <w:t xml:space="preserve"> 1902 Rakuten Kitazawa </w:t>
      </w:r>
      <w:r>
        <w:t xml:space="preserve">aloitti ensimmäisen modernin japanilaisen sarjakuvan kirjoittamisen. </w:t>
      </w:r>
      <w:r>
        <w:rPr>
          <w:color w:val="6B8E23"/>
        </w:rPr>
        <w:t xml:space="preserve">1930-luvulle </w:t>
      </w:r>
      <w:r>
        <w:t xml:space="preserve">tultaessa </w:t>
      </w:r>
      <w:r>
        <w:t xml:space="preserve">sarjakuvia julkaistiin sarjakuvina suurissa kuukausittaisissa tyttöjen ja poikien lehdissä ja kerättiin kovakantisiin niteisiin.</w:t>
      </w:r>
    </w:p>
    <w:p>
      <w:r>
        <w:rPr>
          <w:b/>
        </w:rPr>
        <w:t xml:space="preserve">Kysymys 0</w:t>
      </w:r>
    </w:p>
    <w:p>
      <w:r>
        <w:t xml:space="preserve">Milloin sarjakuvaliitteitä alkoi ilmestyä Japanissa?</w:t>
      </w:r>
    </w:p>
    <w:p>
      <w:r>
        <w:rPr>
          <w:b/>
        </w:rPr>
        <w:t xml:space="preserve">Kysymys 1</w:t>
      </w:r>
    </w:p>
    <w:p>
      <w:r>
        <w:t xml:space="preserve">Kuka toi satiiriset stripit Japaniin?</w:t>
      </w:r>
    </w:p>
    <w:p>
      <w:r>
        <w:rPr>
          <w:b/>
        </w:rPr>
        <w:t xml:space="preserve">Kysymys 2</w:t>
      </w:r>
    </w:p>
    <w:p>
      <w:r>
        <w:t xml:space="preserve">Milloin Jiji Manga debytoi?</w:t>
      </w:r>
    </w:p>
    <w:p>
      <w:r>
        <w:rPr>
          <w:b/>
        </w:rPr>
        <w:t xml:space="preserve">Kysymys 3</w:t>
      </w:r>
    </w:p>
    <w:p>
      <w:r>
        <w:t xml:space="preserve">Kuka aloitti ensimmäisen japanilaisen sarjakuvan nykyaikana?</w:t>
      </w:r>
    </w:p>
    <w:p>
      <w:r>
        <w:rPr>
          <w:b/>
        </w:rPr>
        <w:t xml:space="preserve">Kysymys 4</w:t>
      </w:r>
    </w:p>
    <w:p>
      <w:r>
        <w:t xml:space="preserve">Milloin sarjakuvia alettiin julkaista kovakantisissa kokoelmateoksissa?</w:t>
      </w:r>
    </w:p>
    <w:p>
      <w:r>
        <w:rPr>
          <w:b/>
        </w:rPr>
        <w:t xml:space="preserve">Kysymys 5</w:t>
      </w:r>
    </w:p>
    <w:p>
      <w:r>
        <w:t xml:space="preserve">Milloin sarjakuvaliitteitä ei enää ilmestynyt Japanissa?</w:t>
      </w:r>
    </w:p>
    <w:p>
      <w:r>
        <w:rPr>
          <w:b/>
        </w:rPr>
        <w:t xml:space="preserve">Kysymys 6</w:t>
      </w:r>
    </w:p>
    <w:p>
      <w:r>
        <w:t xml:space="preserve">Milloin sarjakuvalisiä alkoi ilmestyä Kiinassa?</w:t>
      </w:r>
    </w:p>
    <w:p>
      <w:r>
        <w:rPr>
          <w:b/>
        </w:rPr>
        <w:t xml:space="preserve">Kysymys 7</w:t>
      </w:r>
    </w:p>
    <w:p>
      <w:r>
        <w:t xml:space="preserve">Kuka ei koskaan tuonut satiirisia strippejä Japaniin?</w:t>
      </w:r>
    </w:p>
    <w:p>
      <w:r>
        <w:rPr>
          <w:b/>
        </w:rPr>
        <w:t xml:space="preserve">Kysymys 8</w:t>
      </w:r>
    </w:p>
    <w:p>
      <w:r>
        <w:t xml:space="preserve">Milloin Jiji Manga päättyi?</w:t>
      </w:r>
    </w:p>
    <w:p>
      <w:r>
        <w:rPr>
          <w:b/>
        </w:rPr>
        <w:t xml:space="preserve">Kysymys 9</w:t>
      </w:r>
    </w:p>
    <w:p>
      <w:r>
        <w:t xml:space="preserve">Kuka aloitti viimeisen japanilaisen sarjakuvan nykyaikana?</w:t>
      </w:r>
    </w:p>
    <w:p>
      <w:r>
        <w:rPr>
          <w:b/>
        </w:rPr>
        <w:t xml:space="preserve">Teksti numero 12</w:t>
      </w:r>
    </w:p>
    <w:p>
      <w:r>
        <w:t xml:space="preserve">Sarjakuvan moderni aikakausi alkoi Japanissa </w:t>
      </w:r>
      <w:r>
        <w:rPr>
          <w:color w:val="A9A9A9"/>
        </w:rPr>
        <w:t xml:space="preserve">toisen maailmansodan jälkeen</w:t>
      </w:r>
      <w:r>
        <w:t xml:space="preserve">, ja sitä vauhditti tuottelias Osamu Tezukan sarjakuvasarjakuvien ja </w:t>
      </w:r>
      <w:r>
        <w:rPr>
          <w:color w:val="DCDCDC"/>
        </w:rPr>
        <w:t xml:space="preserve">Sazae-san-sarjakuvan</w:t>
      </w:r>
      <w:r>
        <w:t xml:space="preserve"> menestys</w:t>
      </w:r>
      <w:r>
        <w:t xml:space="preserve">. Seuraavina vuosikymmeninä lajit ja yleisöt monipuolistuivat. Tarinat julkaistaan yleensä ensin sarjakuvina </w:t>
      </w:r>
      <w:r>
        <w:rPr>
          <w:color w:val="2F4F4F"/>
        </w:rPr>
        <w:t xml:space="preserve">lehdissä</w:t>
      </w:r>
      <w:r>
        <w:t xml:space="preserve">, jotka ovat usein satoja sivuja paksuja ja joissa voi olla yli tusina tarinaa; myöhemmin ne kootaan tankōbon-muotoisiin kirjoihin. 1900- ja 2000-lukujen vaihteessa lähes neljännes kaikesta Japanin painetusta aineistosta oli sarjakuvia. Käännöksistä tuli erittäin suosittuja ulkomaisilla markkinoilla - joissakin tapauksissa ne olivat yhtä suosittuja kuin kotimaisten sarjakuvien myynti tai ylittivät sen.</w:t>
      </w:r>
    </w:p>
    <w:p>
      <w:r>
        <w:rPr>
          <w:b/>
        </w:rPr>
        <w:t xml:space="preserve">Kysymys 0</w:t>
      </w:r>
    </w:p>
    <w:p>
      <w:r>
        <w:t xml:space="preserve">Minkä sarjakuvan loi Osamu Tezuka?</w:t>
      </w:r>
    </w:p>
    <w:p>
      <w:r>
        <w:rPr>
          <w:b/>
        </w:rPr>
        <w:t xml:space="preserve">Kysymys 1</w:t>
      </w:r>
    </w:p>
    <w:p>
      <w:r>
        <w:t xml:space="preserve">Missä sarjakuvatarinat julkaistiin ensimmäisen kerran sarjakuvina?</w:t>
      </w:r>
    </w:p>
    <w:p>
      <w:r>
        <w:rPr>
          <w:b/>
        </w:rPr>
        <w:t xml:space="preserve">Kysymys 2</w:t>
      </w:r>
    </w:p>
    <w:p>
      <w:r>
        <w:t xml:space="preserve">Mitä pidetään modernin sarjakuvan alkuna Japanissa?</w:t>
      </w:r>
    </w:p>
    <w:p>
      <w:r>
        <w:rPr>
          <w:b/>
        </w:rPr>
        <w:t xml:space="preserve">Kysymys 3</w:t>
      </w:r>
    </w:p>
    <w:p>
      <w:r>
        <w:t xml:space="preserve">Minkä sarjakuvan Osamu Tezuka lopetti?</w:t>
      </w:r>
    </w:p>
    <w:p>
      <w:r>
        <w:rPr>
          <w:b/>
        </w:rPr>
        <w:t xml:space="preserve">Kysymys 4</w:t>
      </w:r>
    </w:p>
    <w:p>
      <w:r>
        <w:t xml:space="preserve">Mitä sarjakuvaa Osamu Tezuka ei luonut?</w:t>
      </w:r>
    </w:p>
    <w:p>
      <w:r>
        <w:rPr>
          <w:b/>
        </w:rPr>
        <w:t xml:space="preserve">Kysymys 5</w:t>
      </w:r>
    </w:p>
    <w:p>
      <w:r>
        <w:t xml:space="preserve">Missä sarjakuvatarinoita ei koskaan sarjattu?</w:t>
      </w:r>
    </w:p>
    <w:p>
      <w:r>
        <w:rPr>
          <w:b/>
        </w:rPr>
        <w:t xml:space="preserve">Kysymys 6</w:t>
      </w:r>
    </w:p>
    <w:p>
      <w:r>
        <w:t xml:space="preserve">Mitä pidetään modernin sarjakuvan loppuna Japanissa?</w:t>
      </w:r>
    </w:p>
    <w:p>
      <w:r>
        <w:rPr>
          <w:b/>
        </w:rPr>
        <w:t xml:space="preserve">Kysymys 7</w:t>
      </w:r>
    </w:p>
    <w:p>
      <w:r>
        <w:t xml:space="preserve">Mitä pidetään muinaisten sarjakuvien alkuna Japanissa?</w:t>
      </w:r>
    </w:p>
    <w:p>
      <w:r>
        <w:rPr>
          <w:b/>
        </w:rPr>
        <w:t xml:space="preserve">Teksti numero 13</w:t>
      </w:r>
    </w:p>
    <w:p>
      <w:r>
        <w:t xml:space="preserve">Sarjakuvat ovat yleensä lyhyitä, monipaneelisia sarjakuvia, jotka ovat perinteisesti ilmestyneet tavallisimmin </w:t>
      </w:r>
      <w:r>
        <w:rPr>
          <w:color w:val="A9A9A9"/>
        </w:rPr>
        <w:t xml:space="preserve">sanomalehdissä</w:t>
      </w:r>
      <w:r>
        <w:t xml:space="preserve">. </w:t>
      </w:r>
      <w:r>
        <w:t xml:space="preserve">Yhdysvalloissa </w:t>
      </w:r>
      <w:r>
        <w:t xml:space="preserve">päivittäiset sarjakuvat ovat yleensä olleet yksitasoisia, kun taas sunnuntaiset sarjakuvat ovat olleet </w:t>
      </w:r>
      <w:r>
        <w:t xml:space="preserve">monitasoisia</w:t>
      </w:r>
      <w:r>
        <w:rPr>
          <w:color w:val="DCDCDC"/>
        </w:rPr>
        <w:t xml:space="preserve">.</w:t>
      </w:r>
      <w:r>
        <w:t xml:space="preserve"> 1900-luvun alkupuolella päivittäiset stripit olivat yleensä mustavalkoisia ja sunnuntaisarjakuvat olivat yleensä värillisiä ja usein koko sivun mittaisia.</w:t>
      </w:r>
    </w:p>
    <w:p>
      <w:r>
        <w:rPr>
          <w:b/>
        </w:rPr>
        <w:t xml:space="preserve">Kysymys 0</w:t>
      </w:r>
    </w:p>
    <w:p>
      <w:r>
        <w:t xml:space="preserve">Missä sarjakuvat yleensä ilmestyvät?</w:t>
      </w:r>
    </w:p>
    <w:p>
      <w:r>
        <w:rPr>
          <w:b/>
        </w:rPr>
        <w:t xml:space="preserve">Kysymys 1</w:t>
      </w:r>
    </w:p>
    <w:p>
      <w:r>
        <w:t xml:space="preserve">Missä sarjakuvat eivät koskaan ilmesty?</w:t>
      </w:r>
    </w:p>
    <w:p>
      <w:r>
        <w:rPr>
          <w:b/>
        </w:rPr>
        <w:t xml:space="preserve">Kysymys 2</w:t>
      </w:r>
    </w:p>
    <w:p>
      <w:r>
        <w:t xml:space="preserve">Missä maassa viikoittaiset stripit ovat tavallisesti miehittäneet yhden kerroksen?</w:t>
      </w:r>
    </w:p>
    <w:p>
      <w:r>
        <w:rPr>
          <w:b/>
        </w:rPr>
        <w:t xml:space="preserve">Kysymys 3</w:t>
      </w:r>
    </w:p>
    <w:p>
      <w:r>
        <w:t xml:space="preserve">Missä maassa päivittäiset nauhat ovat miehittäneet epänormaalisti yhden kerroksen?</w:t>
      </w:r>
    </w:p>
    <w:p>
      <w:r>
        <w:rPr>
          <w:b/>
        </w:rPr>
        <w:t xml:space="preserve">Kysymys 4</w:t>
      </w:r>
    </w:p>
    <w:p>
      <w:r>
        <w:t xml:space="preserve">Missä maassa päivittäiset liuskat ovat yleensä miehittäneet kaksoistason?</w:t>
      </w:r>
    </w:p>
    <w:p>
      <w:r>
        <w:rPr>
          <w:b/>
        </w:rPr>
        <w:t xml:space="preserve">Kysymys 5</w:t>
      </w:r>
    </w:p>
    <w:p>
      <w:r>
        <w:t xml:space="preserve">kun taas lauantaina nauhat ovat saaneet kuinka monta tasoa?</w:t>
      </w:r>
    </w:p>
    <w:p>
      <w:r>
        <w:rPr>
          <w:b/>
        </w:rPr>
        <w:t xml:space="preserve">Teksti numero 14</w:t>
      </w:r>
    </w:p>
    <w:p>
      <w:r>
        <w:t xml:space="preserve">Sarjakuviin erikoistuneiden aikakauslehtien formaatit vaihtelevat suuresti eri kulttuureissa. Sarjakuvat, jotka ovat pääasiassa amerikkalainen muoto, ovat ohuita aikakauslehtiä, jotka julkaistaan yleensä värillisinä. Eurooppalaiset ja japanilaiset sarjakuvat ilmestyvät usein </w:t>
      </w:r>
      <w:r>
        <w:rPr>
          <w:color w:val="A9A9A9"/>
        </w:rPr>
        <w:t xml:space="preserve">sarjakuvalehtenä - Euroopassa kuukausittain </w:t>
      </w:r>
      <w:r>
        <w:rPr>
          <w:color w:val="DCDCDC"/>
        </w:rPr>
        <w:t xml:space="preserve">tai </w:t>
      </w:r>
      <w:r>
        <w:rPr>
          <w:color w:val="2F4F4F"/>
        </w:rPr>
        <w:t xml:space="preserve">viikoittain ja </w:t>
      </w:r>
      <w:r>
        <w:t xml:space="preserve">Japanissa </w:t>
      </w:r>
      <w:r>
        <w:t xml:space="preserve">yleensä mustavalkoisena ja </w:t>
      </w:r>
      <w:r>
        <w:rPr>
          <w:color w:val="556B2F"/>
        </w:rPr>
        <w:t xml:space="preserve">viikoittain. </w:t>
      </w:r>
      <w:r>
        <w:t xml:space="preserve">Japanilaiset sarjakuvalehdet ovat tyypillisesti </w:t>
      </w:r>
      <w:r>
        <w:rPr>
          <w:color w:val="6B8E23"/>
        </w:rPr>
        <w:t xml:space="preserve">satoja sivuja pitkiä</w:t>
      </w:r>
      <w:r>
        <w:t xml:space="preserve">.</w:t>
      </w:r>
    </w:p>
    <w:p>
      <w:r>
        <w:rPr>
          <w:b/>
        </w:rPr>
        <w:t xml:space="preserve">Kysymys 0</w:t>
      </w:r>
    </w:p>
    <w:p>
      <w:r>
        <w:t xml:space="preserve">Missä Japanissa sarjakuvat yleensä ilmestyvät?</w:t>
      </w:r>
    </w:p>
    <w:p>
      <w:r>
        <w:rPr>
          <w:b/>
        </w:rPr>
        <w:t xml:space="preserve">Kysymys 1</w:t>
      </w:r>
    </w:p>
    <w:p>
      <w:r>
        <w:t xml:space="preserve">Kuinka usein eurooppalaisissa lehdissä on sarjakuvia?</w:t>
      </w:r>
    </w:p>
    <w:p>
      <w:r>
        <w:rPr>
          <w:b/>
        </w:rPr>
        <w:t xml:space="preserve">Kysymys 2</w:t>
      </w:r>
    </w:p>
    <w:p>
      <w:r>
        <w:t xml:space="preserve">Kuinka usein sarjakuvasarjakuvat yleensä ilmestyvät japanilaisissa lehdissä?</w:t>
      </w:r>
    </w:p>
    <w:p>
      <w:r>
        <w:rPr>
          <w:b/>
        </w:rPr>
        <w:t xml:space="preserve">Kysymys 3</w:t>
      </w:r>
    </w:p>
    <w:p>
      <w:r>
        <w:t xml:space="preserve">Kuinka pitkä on tyypillinen japanilainen sarjakuvalehti?</w:t>
      </w:r>
    </w:p>
    <w:p>
      <w:r>
        <w:rPr>
          <w:b/>
        </w:rPr>
        <w:t xml:space="preserve">Kysymys 4</w:t>
      </w:r>
    </w:p>
    <w:p>
      <w:r>
        <w:t xml:space="preserve">Missä Japanissa sarjoittamattomat sarjakuvat yleensä ilmestyvät?</w:t>
      </w:r>
    </w:p>
    <w:p>
      <w:r>
        <w:rPr>
          <w:b/>
        </w:rPr>
        <w:t xml:space="preserve">Kysymys 5</w:t>
      </w:r>
    </w:p>
    <w:p>
      <w:r>
        <w:t xml:space="preserve">Missä sarjakuvasarjakuvat esiintyvät Japanissa epätyypillisesti?</w:t>
      </w:r>
    </w:p>
    <w:p>
      <w:r>
        <w:rPr>
          <w:b/>
        </w:rPr>
        <w:t xml:space="preserve">Kysymys 6</w:t>
      </w:r>
    </w:p>
    <w:p>
      <w:r>
        <w:t xml:space="preserve">Kuinka usein amerikkalaisia sarjakuvia on lehdissä?</w:t>
      </w:r>
    </w:p>
    <w:p>
      <w:r>
        <w:rPr>
          <w:b/>
        </w:rPr>
        <w:t xml:space="preserve">Kysymys 7</w:t>
      </w:r>
    </w:p>
    <w:p>
      <w:r>
        <w:t xml:space="preserve">Kuinka usein sarjakuvasarjakuvat yleensä ilmestyvät kiinalaisissa lehdissä?</w:t>
      </w:r>
    </w:p>
    <w:p>
      <w:r>
        <w:rPr>
          <w:b/>
        </w:rPr>
        <w:t xml:space="preserve">Kysymys 8</w:t>
      </w:r>
    </w:p>
    <w:p>
      <w:r>
        <w:t xml:space="preserve">Kuinka pitkä on epätyypillinen japanilainen sarjakuvalehti?</w:t>
      </w:r>
    </w:p>
    <w:p>
      <w:r>
        <w:rPr>
          <w:b/>
        </w:rPr>
        <w:t xml:space="preserve">Teksti numero 15</w:t>
      </w:r>
    </w:p>
    <w:p>
      <w:r>
        <w:t xml:space="preserve">Kirjan mittaiset sarjakuvat ovat eri kulttuureissa eri muodoissa. Eurooppalaiset sarjakuva-albumit painetaan tavallisimmin A4-kokoisina värillisinä niteinä. Englanninkielisissä maissa sidottuja sarjakuvavihkoja kutsutaan </w:t>
      </w:r>
      <w:r>
        <w:rPr>
          <w:color w:val="A9A9A9"/>
        </w:rPr>
        <w:t xml:space="preserve">graafisiksi romaaneiksi</w:t>
      </w:r>
      <w:r>
        <w:t xml:space="preserve">, ja niitä on saatavilla eri muodoissa</w:t>
      </w:r>
      <w:r>
        <w:t xml:space="preserve">.</w:t>
      </w:r>
      <w:r>
        <w:t xml:space="preserve"> Vaikka "</w:t>
      </w:r>
      <w:r>
        <w:rPr>
          <w:color w:val="2F4F4F"/>
        </w:rPr>
        <w:t xml:space="preserve">graphic novel</w:t>
      </w:r>
      <w:r>
        <w:t xml:space="preserve">" </w:t>
      </w:r>
      <w:r>
        <w:t xml:space="preserve">sisältää termin "novel", joka yleensä liitetään </w:t>
      </w:r>
      <w:r>
        <w:rPr>
          <w:color w:val="DCDCDC"/>
        </w:rPr>
        <w:t xml:space="preserve">kaunokirjallisuuteen, sillä tarkoitetaan </w:t>
      </w:r>
      <w:r>
        <w:t xml:space="preserve">myös tietokirjallisuutta ja lyhyiden teosten kokoelmia. Japanilaiset sarjakuvat kootaan </w:t>
      </w:r>
      <w:r>
        <w:rPr>
          <w:color w:val="556B2F"/>
        </w:rPr>
        <w:t xml:space="preserve">tankōbon-nimisiin</w:t>
      </w:r>
      <w:r>
        <w:t xml:space="preserve"> niteisiin </w:t>
      </w:r>
      <w:r>
        <w:t xml:space="preserve">aikakauslehtien sarjakuvien julkaisemisen jälkeen.</w:t>
      </w:r>
    </w:p>
    <w:p>
      <w:r>
        <w:rPr>
          <w:b/>
        </w:rPr>
        <w:t xml:space="preserve">Kysymys 0</w:t>
      </w:r>
    </w:p>
    <w:p>
      <w:r>
        <w:t xml:space="preserve">Millä nimellä sarjakuvien sidottuja niteitä kutsutaan Amerikassa?</w:t>
      </w:r>
    </w:p>
    <w:p>
      <w:r>
        <w:rPr>
          <w:b/>
        </w:rPr>
        <w:t xml:space="preserve">Kysymys 1</w:t>
      </w:r>
    </w:p>
    <w:p>
      <w:r>
        <w:t xml:space="preserve">Mikä on japanilaisten sarjakuvien niteiden nimi?</w:t>
      </w:r>
    </w:p>
    <w:p>
      <w:r>
        <w:rPr>
          <w:b/>
        </w:rPr>
        <w:t xml:space="preserve">Kysymys 2</w:t>
      </w:r>
    </w:p>
    <w:p>
      <w:r>
        <w:t xml:space="preserve">Minkälaiseen työhön sana romaani yleensä on suunnattu?</w:t>
      </w:r>
    </w:p>
    <w:p>
      <w:r>
        <w:rPr>
          <w:b/>
        </w:rPr>
        <w:t xml:space="preserve">Kysymys 3</w:t>
      </w:r>
    </w:p>
    <w:p>
      <w:r>
        <w:t xml:space="preserve">Mikä termi voi tarkoittaa tietokirjaa tai lyhyiden teosten kokoelmaa?</w:t>
      </w:r>
    </w:p>
    <w:p>
      <w:r>
        <w:rPr>
          <w:b/>
        </w:rPr>
        <w:t xml:space="preserve">Kysymys 4</w:t>
      </w:r>
    </w:p>
    <w:p>
      <w:r>
        <w:t xml:space="preserve">Miksi sanomalehtien sidottuja niteitä kutsutaan Amerikassa?</w:t>
      </w:r>
    </w:p>
    <w:p>
      <w:r>
        <w:rPr>
          <w:b/>
        </w:rPr>
        <w:t xml:space="preserve">Kysymys 5</w:t>
      </w:r>
    </w:p>
    <w:p>
      <w:r>
        <w:t xml:space="preserve">Mikä on nimi, jota ei anneta japanilaisille sarjakuvaversioille?</w:t>
      </w:r>
    </w:p>
    <w:p>
      <w:r>
        <w:rPr>
          <w:b/>
        </w:rPr>
        <w:t xml:space="preserve">Kysymys 6</w:t>
      </w:r>
    </w:p>
    <w:p>
      <w:r>
        <w:t xml:space="preserve">Minkälaiseen näytelmään sanaromaani on yleensä suunnattu?</w:t>
      </w:r>
    </w:p>
    <w:p>
      <w:r>
        <w:rPr>
          <w:b/>
        </w:rPr>
        <w:t xml:space="preserve">Kysymys 7</w:t>
      </w:r>
    </w:p>
    <w:p>
      <w:r>
        <w:t xml:space="preserve">Mikä termi voi tarkoittaa kaunokirjallista teosta tai lyhyiden teosten kokoelmaa?</w:t>
      </w:r>
    </w:p>
    <w:p>
      <w:r>
        <w:rPr>
          <w:b/>
        </w:rPr>
        <w:t xml:space="preserve">Kysymys 8</w:t>
      </w:r>
    </w:p>
    <w:p>
      <w:r>
        <w:t xml:space="preserve">Mikä termi voi tarkoittaa tietokirjaa pitkien teosten kokoelmasta?</w:t>
      </w:r>
    </w:p>
    <w:p>
      <w:r>
        <w:rPr>
          <w:b/>
        </w:rPr>
        <w:t xml:space="preserve">Teksti numero 16</w:t>
      </w:r>
    </w:p>
    <w:p>
      <w:r>
        <w:t xml:space="preserve">Pilapiirrokset ja toimitukselliset pilapiirrokset koostuvat yleensä yhdestä paneelista, jossa on usein kuvateksti tai puhepallo. Sarjakuvan määritelmiin, joissa korostetaan sarjakuvaa, eivät yleensä kuulu pilapiirrokset, toimitukselliset sarjakuvat ja muut yksipaneeliset sarjakuvat; ne voidaan sisällyttää määritelmiin, joissa korostetaan sanan ja kuvan yhdistelmää. Pilapiirrokset alkoivat yleistyä </w:t>
      </w:r>
      <w:r>
        <w:rPr>
          <w:color w:val="A9A9A9"/>
        </w:rPr>
        <w:t xml:space="preserve">Euroopassa </w:t>
      </w:r>
      <w:r>
        <w:t xml:space="preserve">1700- ja 1800-luvuilla </w:t>
      </w:r>
      <w:r>
        <w:t xml:space="preserve">julkaistuissa laajalevikkisissä lehdissä, </w:t>
      </w:r>
      <w:r>
        <w:t xml:space="preserve">ja termiä "pilapiirros"[h] käytettiin niistä ensimmäisen kerran </w:t>
      </w:r>
      <w:r>
        <w:t xml:space="preserve">brittiläisessä </w:t>
      </w:r>
      <w:r>
        <w:rPr>
          <w:color w:val="DCDCDC"/>
        </w:rPr>
        <w:t xml:space="preserve">1843</w:t>
      </w:r>
      <w:r>
        <w:t xml:space="preserve">huumorilehdessä </w:t>
      </w:r>
      <w:r>
        <w:rPr>
          <w:color w:val="2F4F4F"/>
        </w:rPr>
        <w:t xml:space="preserve">Punchissa</w:t>
      </w:r>
      <w:r>
        <w:t xml:space="preserve">.</w:t>
      </w:r>
    </w:p>
    <w:p>
      <w:r>
        <w:rPr>
          <w:b/>
        </w:rPr>
        <w:t xml:space="preserve">Kysymys 0</w:t>
      </w:r>
    </w:p>
    <w:p>
      <w:r>
        <w:t xml:space="preserve">Missä gag-sarjakuvat ilmestyivät ensimmäisen kerran?</w:t>
      </w:r>
    </w:p>
    <w:p>
      <w:r>
        <w:rPr>
          <w:b/>
        </w:rPr>
        <w:t xml:space="preserve">Kysymys 1</w:t>
      </w:r>
    </w:p>
    <w:p>
      <w:r>
        <w:t xml:space="preserve">Milloin yksiruutuisista gag-kuvituksista tuli sarjakuvia?</w:t>
      </w:r>
    </w:p>
    <w:p>
      <w:r>
        <w:rPr>
          <w:b/>
        </w:rPr>
        <w:t xml:space="preserve">Kysymys 2</w:t>
      </w:r>
    </w:p>
    <w:p>
      <w:r>
        <w:t xml:space="preserve">Missä julkaisussa sarjakuvaa käytettiin ensimmäisen kerran kuvaamaan yksiruutuisia gag-kuvituksia?</w:t>
      </w:r>
    </w:p>
    <w:p>
      <w:r>
        <w:rPr>
          <w:b/>
        </w:rPr>
        <w:t xml:space="preserve">Kysymys 3</w:t>
      </w:r>
    </w:p>
    <w:p>
      <w:r>
        <w:t xml:space="preserve">Missä pilapiirrokset ovat viimeksi olleet esillä?</w:t>
      </w:r>
    </w:p>
    <w:p>
      <w:r>
        <w:rPr>
          <w:b/>
        </w:rPr>
        <w:t xml:space="preserve">Kysymys 4</w:t>
      </w:r>
    </w:p>
    <w:p>
      <w:r>
        <w:t xml:space="preserve">Missä vakavat sarjakuvat ilmestyivät ensimmäisen kerran?</w:t>
      </w:r>
    </w:p>
    <w:p>
      <w:r>
        <w:rPr>
          <w:b/>
        </w:rPr>
        <w:t xml:space="preserve">Kysymys 5</w:t>
      </w:r>
    </w:p>
    <w:p>
      <w:r>
        <w:t xml:space="preserve">Milloin vakavista yksiruutuisista kuvituksista tuli sarjakuvia?</w:t>
      </w:r>
    </w:p>
    <w:p>
      <w:r>
        <w:rPr>
          <w:b/>
        </w:rPr>
        <w:t xml:space="preserve">Kysymys 6</w:t>
      </w:r>
    </w:p>
    <w:p>
      <w:r>
        <w:t xml:space="preserve">Milloin yksiruutuisista gag-kuvituksista tuli sarjakuvia?</w:t>
      </w:r>
    </w:p>
    <w:p>
      <w:r>
        <w:rPr>
          <w:b/>
        </w:rPr>
        <w:t xml:space="preserve">Kysymys 7</w:t>
      </w:r>
    </w:p>
    <w:p>
      <w:r>
        <w:t xml:space="preserve">Missä julkaisussa sarjakuvaa käytettiin viimeksi kuvaamaan gag-kuvauksia?</w:t>
      </w:r>
    </w:p>
    <w:p>
      <w:r>
        <w:rPr>
          <w:b/>
        </w:rPr>
        <w:t xml:space="preserve">Teksti numero 17</w:t>
      </w:r>
    </w:p>
    <w:p>
      <w:r>
        <w:rPr>
          <w:color w:val="A9A9A9"/>
        </w:rPr>
        <w:t xml:space="preserve">Sarjakuvilla </w:t>
      </w:r>
      <w:r>
        <w:t xml:space="preserve">on Yhdysvalloissa ollut </w:t>
      </w:r>
      <w:r>
        <w:rPr>
          <w:color w:val="DCDCDC"/>
        </w:rPr>
        <w:t xml:space="preserve">vaatimaton maine, joka johtuu </w:t>
      </w:r>
      <w:r>
        <w:t xml:space="preserve">sen juurista massakulttuurissa; </w:t>
      </w:r>
      <w:r>
        <w:rPr>
          <w:color w:val="2F4F4F"/>
        </w:rPr>
        <w:t xml:space="preserve">kulttuurieliitti </w:t>
      </w:r>
      <w:r>
        <w:t xml:space="preserve">piti populaarikulttuuria toisinaan kulttuuria ja yhteiskuntaa uhkaavana. 1900-luvun jälkipuoliskolla populaarikulttuuri sai enemmän hyväksyntää, ja rajat korkeakulttuurin ja matalan kulttuurin välillä alkoivat hämärtyä. </w:t>
      </w:r>
      <w:r>
        <w:rPr>
          <w:color w:val="556B2F"/>
        </w:rPr>
        <w:t xml:space="preserve">Sarjakuvia </w:t>
      </w:r>
      <w:r>
        <w:t xml:space="preserve">leimattiin kuitenkin edelleen, sillä sarjakuvamediaa pidettiin lasten ja lukutaidottomien viihteenä.</w:t>
      </w:r>
    </w:p>
    <w:p>
      <w:r>
        <w:rPr>
          <w:b/>
        </w:rPr>
        <w:t xml:space="preserve">Kysymys 0</w:t>
      </w:r>
    </w:p>
    <w:p>
      <w:r>
        <w:t xml:space="preserve">Mitä sarjakuvilla oli Yhdysvalloissa kulttuuristen juuriensa vuoksi?</w:t>
      </w:r>
    </w:p>
    <w:p>
      <w:r>
        <w:rPr>
          <w:b/>
        </w:rPr>
        <w:t xml:space="preserve">Kysymys 1</w:t>
      </w:r>
    </w:p>
    <w:p>
      <w:r>
        <w:t xml:space="preserve">Kuka luuli, että popkulttuuri on riski?</w:t>
      </w:r>
    </w:p>
    <w:p>
      <w:r>
        <w:rPr>
          <w:b/>
        </w:rPr>
        <w:t xml:space="preserve">Kysymys 2</w:t>
      </w:r>
    </w:p>
    <w:p>
      <w:r>
        <w:t xml:space="preserve">Mitä pidettiin hyvänä vain lapsille ja niille, jotka eivät osanneet lukea tai kirjoittaa?</w:t>
      </w:r>
    </w:p>
    <w:p>
      <w:r>
        <w:rPr>
          <w:b/>
        </w:rPr>
        <w:t xml:space="preserve">Kysymys 3</w:t>
      </w:r>
    </w:p>
    <w:p>
      <w:r>
        <w:t xml:space="preserve">Mitä sarjakuvilla oli Yhdysvalloissa urheilujuuriensa vuoksi?</w:t>
      </w:r>
    </w:p>
    <w:p>
      <w:r>
        <w:rPr>
          <w:b/>
        </w:rPr>
        <w:t xml:space="preserve">Kysymys 4</w:t>
      </w:r>
    </w:p>
    <w:p>
      <w:r>
        <w:t xml:space="preserve">Mitä sarjakuvilla ei ollut Yhdysvalloissa kulttuuristen juurien vuoksi?</w:t>
      </w:r>
    </w:p>
    <w:p>
      <w:r>
        <w:rPr>
          <w:b/>
        </w:rPr>
        <w:t xml:space="preserve">Kysymys 5</w:t>
      </w:r>
    </w:p>
    <w:p>
      <w:r>
        <w:t xml:space="preserve">Kuka luuli, ettei popkulttuuri ole vaarassa?</w:t>
      </w:r>
    </w:p>
    <w:p>
      <w:r>
        <w:rPr>
          <w:b/>
        </w:rPr>
        <w:t xml:space="preserve">Kysymys 6</w:t>
      </w:r>
    </w:p>
    <w:p>
      <w:r>
        <w:t xml:space="preserve">Mitä pidettiin huonona lapsille ja niille, jotka eivät osanneet lukea tai kirjoittaa?</w:t>
      </w:r>
    </w:p>
    <w:p>
      <w:r>
        <w:rPr>
          <w:b/>
        </w:rPr>
        <w:t xml:space="preserve">Kysymys 7</w:t>
      </w:r>
    </w:p>
    <w:p>
      <w:r>
        <w:t xml:space="preserve">Mitä pidettiin hyvänä vain lapsille ja niille, jotka osasivat lukea tai kirjoittaa?</w:t>
      </w:r>
    </w:p>
    <w:p>
      <w:r>
        <w:rPr>
          <w:b/>
        </w:rPr>
        <w:t xml:space="preserve">Teksti numero 18</w:t>
      </w:r>
    </w:p>
    <w:p>
      <w:r>
        <w:rPr>
          <w:color w:val="A9A9A9"/>
        </w:rPr>
        <w:t xml:space="preserve">Graafinen romaani - kirjan mittainen </w:t>
      </w:r>
      <w:r>
        <w:t xml:space="preserve">sarjakuva - alkoi saada huomiota </w:t>
      </w:r>
      <w:r>
        <w:rPr>
          <w:color w:val="DCDCDC"/>
        </w:rPr>
        <w:t xml:space="preserve">Will Eisnerin </w:t>
      </w:r>
      <w:r>
        <w:t xml:space="preserve">popularisoitua termin kirjassaan A Contract with God (1978)</w:t>
      </w:r>
      <w:r>
        <w:t xml:space="preserve">.</w:t>
      </w:r>
      <w:r>
        <w:t xml:space="preserve"> Termi tuli laajalti tunnetuksi yleisön keskuudessa </w:t>
      </w:r>
      <w:r>
        <w:rPr>
          <w:color w:val="2F4F4F"/>
        </w:rPr>
        <w:t xml:space="preserve">Mausin</w:t>
      </w:r>
      <w:r>
        <w:t xml:space="preserve">, Watchmenin ja The Dark Knight Returnsin </w:t>
      </w:r>
      <w:r>
        <w:t xml:space="preserve">kaupallisen menestyksen jälkeen </w:t>
      </w:r>
      <w:r>
        <w:rPr>
          <w:color w:val="556B2F"/>
        </w:rPr>
        <w:t xml:space="preserve">1980-luvun puolivälissä</w:t>
      </w:r>
      <w:r>
        <w:t xml:space="preserve">. </w:t>
      </w:r>
      <w:r>
        <w:t xml:space="preserve">2000-luvulla graafiset romaanit vakiintuivat valtavirran kirjakauppoihin ja kirjastoihin, ja </w:t>
      </w:r>
      <w:r>
        <w:rPr>
          <w:color w:val="A0522D"/>
        </w:rPr>
        <w:t xml:space="preserve">verkkosarjakuvat </w:t>
      </w:r>
      <w:r>
        <w:t xml:space="preserve">yleistyivät.</w:t>
      </w:r>
    </w:p>
    <w:p>
      <w:r>
        <w:rPr>
          <w:b/>
        </w:rPr>
        <w:t xml:space="preserve">Kysymys 0</w:t>
      </w:r>
    </w:p>
    <w:p>
      <w:r>
        <w:t xml:space="preserve">Mikä on sarjakuvan nimi, joka on yhtä pitkä kuin kirja?</w:t>
      </w:r>
    </w:p>
    <w:p>
      <w:r>
        <w:rPr>
          <w:b/>
        </w:rPr>
        <w:t xml:space="preserve">Kysymys 1</w:t>
      </w:r>
    </w:p>
    <w:p>
      <w:r>
        <w:t xml:space="preserve">Kuka auttoi "graafisen romaanin" saamaan julkista huomiota?</w:t>
      </w:r>
    </w:p>
    <w:p>
      <w:r>
        <w:rPr>
          <w:b/>
        </w:rPr>
        <w:t xml:space="preserve">Kysymys 2</w:t>
      </w:r>
    </w:p>
    <w:p>
      <w:r>
        <w:t xml:space="preserve">Millä vuosikymmenellä termi "graafinen romaani" tuli suuren yleisön tietoisuuteen?</w:t>
      </w:r>
    </w:p>
    <w:p>
      <w:r>
        <w:rPr>
          <w:b/>
        </w:rPr>
        <w:t xml:space="preserve">Kysymys 3</w:t>
      </w:r>
    </w:p>
    <w:p>
      <w:r>
        <w:t xml:space="preserve">Kaupoissa myytävien painettujen graafisten romaanien lisäksi mistä tuli suosittua verkossa?</w:t>
      </w:r>
    </w:p>
    <w:p>
      <w:r>
        <w:rPr>
          <w:b/>
        </w:rPr>
        <w:t xml:space="preserve">Kysymys 4</w:t>
      </w:r>
    </w:p>
    <w:p>
      <w:r>
        <w:t xml:space="preserve">Watchmenin, The Dark Knight Returnsin ja minkä muun sarjakuvan suosio auttoi popularisoimaan "graafisen romaanin" terminä?</w:t>
      </w:r>
    </w:p>
    <w:p>
      <w:r>
        <w:rPr>
          <w:b/>
        </w:rPr>
        <w:t xml:space="preserve">Kysymys 5</w:t>
      </w:r>
    </w:p>
    <w:p>
      <w:r>
        <w:t xml:space="preserve">Mikä on sarjakuvan nimi, joka on yhtä lyhyt kuin kirja?</w:t>
      </w:r>
    </w:p>
    <w:p>
      <w:r>
        <w:rPr>
          <w:b/>
        </w:rPr>
        <w:t xml:space="preserve">Kysymys 6</w:t>
      </w:r>
    </w:p>
    <w:p>
      <w:r>
        <w:t xml:space="preserve">Kuka auttoi "graafisen romaanin" menettämään yleisen huomion?</w:t>
      </w:r>
    </w:p>
    <w:p>
      <w:r>
        <w:rPr>
          <w:b/>
        </w:rPr>
        <w:t xml:space="preserve">Kysymys 7</w:t>
      </w:r>
    </w:p>
    <w:p>
      <w:r>
        <w:t xml:space="preserve">Millä vuosikymmenellä termi "graafinen romaani" tuli yleisön keskuudessa vähemmän tunnetuksi?</w:t>
      </w:r>
    </w:p>
    <w:p>
      <w:r>
        <w:rPr>
          <w:b/>
        </w:rPr>
        <w:t xml:space="preserve">Kysymys 8</w:t>
      </w:r>
    </w:p>
    <w:p>
      <w:r>
        <w:t xml:space="preserve">Kaupoissa myytävien painettujen graafisten romaanien lisäksi mistä tuli suosittua offline-tilassa?</w:t>
      </w:r>
    </w:p>
    <w:p>
      <w:r>
        <w:rPr>
          <w:b/>
        </w:rPr>
        <w:t xml:space="preserve">Kysymys 9</w:t>
      </w:r>
    </w:p>
    <w:p>
      <w:r>
        <w:t xml:space="preserve">Watchmenin, The Dark Knight Returnsin ja minkä muun sarjakuvan suosion menettäminen auttoi "graafisen romaanin" popularisoimisessa terminä?</w:t>
      </w:r>
    </w:p>
    <w:p>
      <w:r>
        <w:rPr>
          <w:b/>
        </w:rPr>
        <w:t xml:space="preserve">Teksti numero 19</w:t>
      </w:r>
    </w:p>
    <w:p>
      <w:r>
        <w:t xml:space="preserve">Ranskankielinen sveitsiläinen </w:t>
      </w:r>
      <w:r>
        <w:rPr>
          <w:color w:val="A9A9A9"/>
        </w:rPr>
        <w:t xml:space="preserve">Rodolphe Töpffer </w:t>
      </w:r>
      <w:r>
        <w:t xml:space="preserve">tuotti sarjakuvia vuodesta 1827 alkaen ja julkaisi teorioita sarjakuvan muodon taustalla. Sarjakuvia ilmestyi laajalti sanoma- ja aikakauslehdissä </w:t>
      </w:r>
      <w:r>
        <w:t xml:space="preserve">1800-luvulta</w:t>
      </w:r>
      <w:r>
        <w:t xml:space="preserve"> lähtien. </w:t>
      </w:r>
      <w:r>
        <w:rPr>
          <w:color w:val="2F4F4F"/>
        </w:rPr>
        <w:t xml:space="preserve">Zig et Pucen </w:t>
      </w:r>
      <w:r>
        <w:t xml:space="preserve">menestys </w:t>
      </w:r>
      <w:r>
        <w:t xml:space="preserve">vuonna 1925 popularisoi puhepallojen käytön eurooppalaisissa sarjakuvissa, minkä jälkeen </w:t>
      </w:r>
      <w:r>
        <w:rPr>
          <w:color w:val="556B2F"/>
        </w:rPr>
        <w:t xml:space="preserve">ranskalais-belgialaiset </w:t>
      </w:r>
      <w:r>
        <w:t xml:space="preserve">sarjakuvat alkoivat hallita</w:t>
      </w:r>
      <w:r>
        <w:t xml:space="preserve">.</w:t>
      </w:r>
      <w:r>
        <w:t xml:space="preserve"> Tintin seikkailut, jolle on ominaista selkeä viivatyyli, julkaistiin ensimmäisen kerran sarjamuodossa sanomalehtien sarjakuvaliitteissä vuodesta </w:t>
      </w:r>
      <w:r>
        <w:rPr>
          <w:color w:val="6B8E23"/>
        </w:rPr>
        <w:t xml:space="preserve">1929</w:t>
      </w:r>
      <w:r>
        <w:t xml:space="preserve">, ja siitä tuli ranskalais-belgialaisen sarjakuvan ikoni.</w:t>
      </w:r>
    </w:p>
    <w:p>
      <w:r>
        <w:rPr>
          <w:b/>
        </w:rPr>
        <w:t xml:space="preserve">Kysymys 0</w:t>
      </w:r>
    </w:p>
    <w:p>
      <w:r>
        <w:t xml:space="preserve">Kuka alkoi tuottaa sarjakuvia ja teorioita niistä vuonna 1827?</w:t>
      </w:r>
    </w:p>
    <w:p>
      <w:r>
        <w:rPr>
          <w:b/>
        </w:rPr>
        <w:t xml:space="preserve">Kysymys 1</w:t>
      </w:r>
    </w:p>
    <w:p>
      <w:r>
        <w:t xml:space="preserve">Millä vuosisadalla sarjakuvia tuotettiin laajalti?</w:t>
      </w:r>
    </w:p>
    <w:p>
      <w:r>
        <w:rPr>
          <w:b/>
        </w:rPr>
        <w:t xml:space="preserve">Kysymys 2</w:t>
      </w:r>
    </w:p>
    <w:p>
      <w:r>
        <w:t xml:space="preserve">Mikä vuoden 1925 sarjakuva teki puhekuplat suosituksi?</w:t>
      </w:r>
    </w:p>
    <w:p>
      <w:r>
        <w:rPr>
          <w:b/>
        </w:rPr>
        <w:t xml:space="preserve">Kysymys 3</w:t>
      </w:r>
    </w:p>
    <w:p>
      <w:r>
        <w:t xml:space="preserve">Mitkä sarjakuvat alkoivat hallita Eurooppaa?</w:t>
      </w:r>
    </w:p>
    <w:p>
      <w:r>
        <w:rPr>
          <w:b/>
        </w:rPr>
        <w:t xml:space="preserve">Kysymys 4</w:t>
      </w:r>
    </w:p>
    <w:p>
      <w:r>
        <w:t xml:space="preserve">Milloin "Tintin seikkailut" julkaistiin sarjana?</w:t>
      </w:r>
    </w:p>
    <w:p>
      <w:r>
        <w:rPr>
          <w:b/>
        </w:rPr>
        <w:t xml:space="preserve">Kysymys 5</w:t>
      </w:r>
    </w:p>
    <w:p>
      <w:r>
        <w:t xml:space="preserve">Kuka alkoi tuottaa sarjakuvia ja teorioita niistä vuonna 1872?</w:t>
      </w:r>
    </w:p>
    <w:p>
      <w:r>
        <w:rPr>
          <w:b/>
        </w:rPr>
        <w:t xml:space="preserve">Kysymys 6</w:t>
      </w:r>
    </w:p>
    <w:p>
      <w:r>
        <w:t xml:space="preserve">Millä vuosisadalla sarjakuvat olivat paikallista tuotantoa?</w:t>
      </w:r>
    </w:p>
    <w:p>
      <w:r>
        <w:rPr>
          <w:b/>
        </w:rPr>
        <w:t xml:space="preserve">Kysymys 7</w:t>
      </w:r>
    </w:p>
    <w:p>
      <w:r>
        <w:t xml:space="preserve">Mikä vuoden 1925 pilapiirros teki puhekuplat epäsuosituiksi?</w:t>
      </w:r>
    </w:p>
    <w:p>
      <w:r>
        <w:rPr>
          <w:b/>
        </w:rPr>
        <w:t xml:space="preserve">Kysymys 8</w:t>
      </w:r>
    </w:p>
    <w:p>
      <w:r>
        <w:t xml:space="preserve">Milloin "Tintin seikkailut" julkaistiin sarjattomana?</w:t>
      </w:r>
    </w:p>
    <w:p>
      <w:r>
        <w:rPr>
          <w:b/>
        </w:rPr>
        <w:t xml:space="preserve">Teksti numero 20</w:t>
      </w:r>
    </w:p>
    <w:p>
      <w:r>
        <w:t xml:space="preserve">Le Journal de Mickeyn (1934-44) menestyksen jälkeen sarjakuville omistetuista </w:t>
      </w:r>
      <w:r>
        <w:t xml:space="preserve">sarjakuvalehdistä ja täysvärisistä sarjakuva-albumeista tuli sarjakuvien ensisijainen myyntikanava 1900-luvun puolivälissä. Kuten Yhdysvalloissa, </w:t>
      </w:r>
      <w:r>
        <w:rPr>
          <w:color w:val="DCDCDC"/>
        </w:rPr>
        <w:t xml:space="preserve">sarjakuvia pidettiin tuolloin </w:t>
      </w:r>
      <w:r>
        <w:t xml:space="preserve">lapsellisina ja uhkana kulttuurille ja </w:t>
      </w:r>
      <w:r>
        <w:rPr>
          <w:color w:val="2F4F4F"/>
        </w:rPr>
        <w:t xml:space="preserve">lukutaidolle</w:t>
      </w:r>
      <w:r>
        <w:t xml:space="preserve">; kommentoijat totesivat, että "yksikään sarjakuva ei kestä pienintäkään vakavaa analyysia"[c] ja että sarjakuvat olivat "kaiken taiteen ja kaiken </w:t>
      </w:r>
      <w:r>
        <w:rPr>
          <w:color w:val="556B2F"/>
        </w:rPr>
        <w:t xml:space="preserve">kirjallisuuden </w:t>
      </w:r>
      <w:r>
        <w:t xml:space="preserve">sabotaasia</w:t>
      </w:r>
      <w:r>
        <w:t xml:space="preserve">"[d].</w:t>
      </w:r>
    </w:p>
    <w:p>
      <w:r>
        <w:rPr>
          <w:b/>
        </w:rPr>
        <w:t xml:space="preserve">Kysymys 0</w:t>
      </w:r>
    </w:p>
    <w:p>
      <w:r>
        <w:t xml:space="preserve">Yhdysvalloissa 1900-luvun puolivälissä sarjakuvia pidettiin riskinä kulttuurille ja mille?</w:t>
      </w:r>
    </w:p>
    <w:p>
      <w:r>
        <w:rPr>
          <w:b/>
        </w:rPr>
        <w:t xml:space="preserve">Kysymys 1</w:t>
      </w:r>
    </w:p>
    <w:p>
      <w:r>
        <w:t xml:space="preserve">Mitä pidettiin Yhdysvalloissa "lapsellisena"?</w:t>
      </w:r>
    </w:p>
    <w:p>
      <w:r>
        <w:rPr>
          <w:b/>
        </w:rPr>
        <w:t xml:space="preserve">Kysymys 2</w:t>
      </w:r>
    </w:p>
    <w:p>
      <w:r>
        <w:t xml:space="preserve">Sarjakuvia siteerattiin taiteen sabotoinniksi ja mitä?</w:t>
      </w:r>
    </w:p>
    <w:p>
      <w:r>
        <w:rPr>
          <w:b/>
        </w:rPr>
        <w:t xml:space="preserve">Kysymys 3</w:t>
      </w:r>
    </w:p>
    <w:p>
      <w:r>
        <w:t xml:space="preserve">Yhdysvalloissa 1800-luvun puolivälissä sarjakuvia pidettiin riskinä kulttuurille ja mille?</w:t>
      </w:r>
    </w:p>
    <w:p>
      <w:r>
        <w:rPr>
          <w:b/>
        </w:rPr>
        <w:t xml:space="preserve">Kysymys 4</w:t>
      </w:r>
    </w:p>
    <w:p>
      <w:r>
        <w:t xml:space="preserve">Yhdysvalloissa 1900-luvun puolivälissä sarjakuvia pidettiin kulttuurin ja mitä?</w:t>
      </w:r>
    </w:p>
    <w:p>
      <w:r>
        <w:rPr>
          <w:b/>
        </w:rPr>
        <w:t xml:space="preserve">Kysymys 5</w:t>
      </w:r>
    </w:p>
    <w:p>
      <w:r>
        <w:t xml:space="preserve">Mitä pidettiin Yhdysvalloissa hienostuneena lukemisena?</w:t>
      </w:r>
    </w:p>
    <w:p>
      <w:r>
        <w:rPr>
          <w:b/>
        </w:rPr>
        <w:t xml:space="preserve">Kysymys 6</w:t>
      </w:r>
    </w:p>
    <w:p>
      <w:r>
        <w:t xml:space="preserve">Sarjakuvia siteerattiin taiteen tuotteena ja mitä?</w:t>
      </w:r>
    </w:p>
    <w:p>
      <w:r>
        <w:rPr>
          <w:b/>
        </w:rPr>
        <w:t xml:space="preserve">Kysymys 7</w:t>
      </w:r>
    </w:p>
    <w:p>
      <w:r>
        <w:t xml:space="preserve">Sarjakuvia siteerattiin kirjoittamisen sabotoimiseksi ja mitä?</w:t>
      </w:r>
    </w:p>
    <w:p>
      <w:r>
        <w:rPr>
          <w:b/>
        </w:rPr>
        <w:t xml:space="preserve">Teksti numero 21</w:t>
      </w:r>
    </w:p>
    <w:p>
      <w:r>
        <w:t xml:space="preserve">1960-luvulla </w:t>
      </w:r>
      <w:r>
        <w:t xml:space="preserve">ranskankielessä alettiin käyttää laajalti </w:t>
      </w:r>
      <w:r>
        <w:t xml:space="preserve">termiä bandes dessinées ("</w:t>
      </w:r>
      <w:r>
        <w:rPr>
          <w:color w:val="A9A9A9"/>
        </w:rPr>
        <w:t xml:space="preserve">piirretyt kaistaleet</w:t>
      </w:r>
      <w:r>
        <w:t xml:space="preserve">") kuvaamaan kyseistä välinettä</w:t>
      </w:r>
      <w:r>
        <w:t xml:space="preserve">.</w:t>
      </w:r>
      <w:r>
        <w:t xml:space="preserve"> Sarjakuvapiirtäjät alkoivat luoda sarjakuvia aikuiselle yleisölle, ja termi "</w:t>
      </w:r>
      <w:r>
        <w:rPr>
          <w:color w:val="DCDCDC"/>
        </w:rPr>
        <w:t xml:space="preserve">yhdeksäs taide</w:t>
      </w:r>
      <w:r>
        <w:t xml:space="preserve">"[e] otettiin käyttöön, kun sarjakuva alkoi herättää julkista ja akateemista huomiota taidemuotona. Ryhmä, johon kuuluivat René Goscinny ja Albert Uderzo, perusti Pilote-lehden vuonna </w:t>
      </w:r>
      <w:r>
        <w:rPr>
          <w:color w:val="2F4F4F"/>
        </w:rPr>
        <w:t xml:space="preserve">1959</w:t>
      </w:r>
      <w:r>
        <w:t xml:space="preserve">Antaakseen taiteilijoille suuremman vapauden työnsä suhteen</w:t>
      </w:r>
      <w:r>
        <w:t xml:space="preserve">.</w:t>
      </w:r>
      <w:r>
        <w:t xml:space="preserve"> Goscinnyn ja Uderzon </w:t>
      </w:r>
      <w:r>
        <w:rPr>
          <w:color w:val="556B2F"/>
        </w:rPr>
        <w:t xml:space="preserve">Asterixin seikkailut </w:t>
      </w:r>
      <w:r>
        <w:t xml:space="preserve">ilmestyi siinä, ja siitä tuli myydyin ranskankielinen sarjakuvasarja. Vuodesta 1960 alkaen ilmestynyt satiirinen ja tabuja rikkova Hara-Kiri uhmasi sensuurilakeja vastakulttuurin hengessä, joka johti toukokuun 1968 tapahtumiin.</w:t>
      </w:r>
    </w:p>
    <w:p>
      <w:r>
        <w:rPr>
          <w:b/>
        </w:rPr>
        <w:t xml:space="preserve">Kysymys 0</w:t>
      </w:r>
    </w:p>
    <w:p>
      <w:r>
        <w:t xml:space="preserve">Aikuisille suunnattuja sarjakuvia alettiin kutsua miksi?</w:t>
      </w:r>
    </w:p>
    <w:p>
      <w:r>
        <w:rPr>
          <w:b/>
        </w:rPr>
        <w:t xml:space="preserve">Kysymys 1</w:t>
      </w:r>
    </w:p>
    <w:p>
      <w:r>
        <w:t xml:space="preserve">Minä vuonna Pilote aloitti?</w:t>
      </w:r>
    </w:p>
    <w:p>
      <w:r>
        <w:rPr>
          <w:b/>
        </w:rPr>
        <w:t xml:space="preserve">Kysymys 2</w:t>
      </w:r>
    </w:p>
    <w:p>
      <w:r>
        <w:t xml:space="preserve">Mistä tuli ranskankielinen bestseller-sarjakuva?</w:t>
      </w:r>
    </w:p>
    <w:p>
      <w:r>
        <w:rPr>
          <w:b/>
        </w:rPr>
        <w:t xml:space="preserve">Kysymys 3</w:t>
      </w:r>
    </w:p>
    <w:p>
      <w:r>
        <w:t xml:space="preserve">Mitä bandes dessinées ei tarkoita?</w:t>
      </w:r>
    </w:p>
    <w:p>
      <w:r>
        <w:rPr>
          <w:b/>
        </w:rPr>
        <w:t xml:space="preserve">Kysymys 4</w:t>
      </w:r>
    </w:p>
    <w:p>
      <w:r>
        <w:t xml:space="preserve">Mitä lapsille suunnattuja sarjakuvia alettiin kutsua?</w:t>
      </w:r>
    </w:p>
    <w:p>
      <w:r>
        <w:rPr>
          <w:b/>
        </w:rPr>
        <w:t xml:space="preserve">Kysymys 5</w:t>
      </w:r>
    </w:p>
    <w:p>
      <w:r>
        <w:t xml:space="preserve">Minä vuonna Pilote päättyi?</w:t>
      </w:r>
    </w:p>
    <w:p>
      <w:r>
        <w:rPr>
          <w:b/>
        </w:rPr>
        <w:t xml:space="preserve">Kysymys 6</w:t>
      </w:r>
    </w:p>
    <w:p>
      <w:r>
        <w:t xml:space="preserve">Mistä tuli englanninkielinen bestseller-sarjakuva?</w:t>
      </w:r>
    </w:p>
    <w:p>
      <w:r>
        <w:rPr>
          <w:b/>
        </w:rPr>
        <w:t xml:space="preserve">Kysymys 7</w:t>
      </w:r>
    </w:p>
    <w:p>
      <w:r>
        <w:t xml:space="preserve">Mistä tuli ranskankielinen halpis-sarjakuva?</w:t>
      </w:r>
    </w:p>
    <w:p>
      <w:r>
        <w:rPr>
          <w:b/>
        </w:rPr>
        <w:t xml:space="preserve">Teksti numero 22</w:t>
      </w:r>
    </w:p>
    <w:p>
      <w:r>
        <w:t xml:space="preserve">Turhautuminen sensuuriin ja </w:t>
      </w:r>
      <w:r>
        <w:rPr>
          <w:color w:val="A9A9A9"/>
        </w:rPr>
        <w:t xml:space="preserve">toimitukselliseen puuttumiseen </w:t>
      </w:r>
      <w:r>
        <w:t xml:space="preserve">johti siihen, että joukko Pilote-sarjakuvapiirtäjiä perusti vain aikuisille tarkoitetun L'Écho des savanes -lehden vuonna </w:t>
      </w:r>
      <w:r>
        <w:rPr>
          <w:color w:val="DCDCDC"/>
        </w:rPr>
        <w:t xml:space="preserve">1972</w:t>
      </w:r>
      <w:r>
        <w:t xml:space="preserve">. </w:t>
      </w:r>
      <w:r>
        <w:t xml:space="preserve">Aikuisille suunnatut ja kokeelliset sarjakuvat kukoistivat 1970-luvulla, kuten </w:t>
      </w:r>
      <w:r>
        <w:t xml:space="preserve">Mœbiuksen ja muiden </w:t>
      </w:r>
      <w:r>
        <w:t xml:space="preserve">kokeellinen </w:t>
      </w:r>
      <w:r>
        <w:rPr>
          <w:color w:val="2F4F4F"/>
        </w:rPr>
        <w:t xml:space="preserve">tieteiskirjallisuus </w:t>
      </w:r>
      <w:r>
        <w:t xml:space="preserve">Métal hurlantissa, ja jopa valtavirran kustantamot ryhtyivät julkaisemaan </w:t>
      </w:r>
      <w:r>
        <w:rPr>
          <w:color w:val="556B2F"/>
        </w:rPr>
        <w:t xml:space="preserve">arvostettuja </w:t>
      </w:r>
      <w:r>
        <w:t xml:space="preserve">aikuisten sarjakuvia.</w:t>
      </w:r>
    </w:p>
    <w:p>
      <w:r>
        <w:rPr>
          <w:b/>
        </w:rPr>
        <w:t xml:space="preserve">Kysymys 0</w:t>
      </w:r>
    </w:p>
    <w:p>
      <w:r>
        <w:t xml:space="preserve">Pilote-sarjakuvapiirtäjät suuttuivat sensuurista ja mistä?</w:t>
      </w:r>
    </w:p>
    <w:p>
      <w:r>
        <w:rPr>
          <w:b/>
        </w:rPr>
        <w:t xml:space="preserve">Kysymys 1</w:t>
      </w:r>
    </w:p>
    <w:p>
      <w:r>
        <w:t xml:space="preserve">Milloin L'Écho des savanes aloitettiin?</w:t>
      </w:r>
    </w:p>
    <w:p>
      <w:r>
        <w:rPr>
          <w:b/>
        </w:rPr>
        <w:t xml:space="preserve">Kysymys 2</w:t>
      </w:r>
    </w:p>
    <w:p>
      <w:r>
        <w:t xml:space="preserve">Métal hurlant oli mitä genreä?</w:t>
      </w:r>
    </w:p>
    <w:p>
      <w:r>
        <w:rPr>
          <w:b/>
        </w:rPr>
        <w:t xml:space="preserve">Kysymys 3</w:t>
      </w:r>
    </w:p>
    <w:p>
      <w:r>
        <w:t xml:space="preserve">Missä muodossa aikuisten sarjakuvia alettiin julkaista?</w:t>
      </w:r>
    </w:p>
    <w:p>
      <w:r>
        <w:rPr>
          <w:b/>
        </w:rPr>
        <w:t xml:space="preserve">Kysymys 4</w:t>
      </w:r>
    </w:p>
    <w:p>
      <w:r>
        <w:t xml:space="preserve">Pilote-sarjakuvapiirtäjät olivat tyytyväisiä sensuuriin ja mihin?</w:t>
      </w:r>
    </w:p>
    <w:p>
      <w:r>
        <w:rPr>
          <w:b/>
        </w:rPr>
        <w:t xml:space="preserve">Kysymys 5</w:t>
      </w:r>
    </w:p>
    <w:p>
      <w:r>
        <w:t xml:space="preserve">Piloten lukijat suuttuivat sensuurista ja mistä?</w:t>
      </w:r>
    </w:p>
    <w:p>
      <w:r>
        <w:rPr>
          <w:b/>
        </w:rPr>
        <w:t xml:space="preserve">Kysymys 6</w:t>
      </w:r>
    </w:p>
    <w:p>
      <w:r>
        <w:t xml:space="preserve">Milloin L'Écho des savanes lopetettiin?</w:t>
      </w:r>
    </w:p>
    <w:p>
      <w:r>
        <w:rPr>
          <w:b/>
        </w:rPr>
        <w:t xml:space="preserve">Kysymys 7</w:t>
      </w:r>
    </w:p>
    <w:p>
      <w:r>
        <w:t xml:space="preserve">Métal hurlant ei kuulunut mihinkään genreen?</w:t>
      </w:r>
    </w:p>
    <w:p>
      <w:r>
        <w:rPr>
          <w:b/>
        </w:rPr>
        <w:t xml:space="preserve">Kysymys 8</w:t>
      </w:r>
    </w:p>
    <w:p>
      <w:r>
        <w:t xml:space="preserve">Missä muodossa lasten sarjakuvia alettiin julkaista?</w:t>
      </w:r>
    </w:p>
    <w:p>
      <w:r>
        <w:rPr>
          <w:b/>
        </w:rPr>
        <w:t xml:space="preserve">Teksti numero 23</w:t>
      </w:r>
    </w:p>
    <w:p>
      <w:r>
        <w:t xml:space="preserve">Mangan historiallisissa kertomuksissa keskitytään yleensä joko sen lähihistoriaan, toisen maailmansodan jälkeiseen historiaan, tai yrityksiin osoittaa syviä juuria menneisyydessä, kuten 1200- ja 1300-luvun Chōjū-jinbutsu-giga-kuvakääröön tai 1800-luvun alun Hokusai Mangaan. Ensimmäinen historiallinen katsaus japanilaiseen sarjakuvaan oli Seiki Hosokibaran </w:t>
      </w:r>
      <w:r>
        <w:rPr>
          <w:color w:val="A9A9A9"/>
        </w:rPr>
        <w:t xml:space="preserve">Nihon Manga-Shi</w:t>
      </w:r>
      <w:r>
        <w:t xml:space="preserve">[i] vuonna</w:t>
      </w:r>
      <w:r>
        <w:rPr>
          <w:color w:val="DCDCDC"/>
        </w:rPr>
        <w:t xml:space="preserve">1924</w:t>
      </w:r>
      <w:r>
        <w:t xml:space="preserve"> . Varhainen sodanjälkeinen japanilainen kritiikki oli enimmäkseen vasemmistopoliittista, kunnes vuonna 1986 julkaistiin Tomofusa Kuren teos Modern Manga: The Complete Picture,[j] jossa politiikkaa korostettiin muodollisten näkökohtien, kuten rakenteen ja sarjakuvan "kieliopin" hyväksi. Mangatutkimuksen ala kasvoi nopeasti, ja 1990-luvulla ilmestyi lukuisia kirjoja aiheesta. Mangan muodollisissa teorioissa on keskitytty kehittämään "mangan ilmaisuteoriaa"[k], jossa korostetaan tilasuhteita sivulla olevien kuvien rakenteessa ja erotetaan tämä media elokuvasta tai kirjallisuudesta, joissa ajan kulku on järjestävä peruselementti. Sarjakuvatutkimuksen kurssit ovat lisääntyneet japanilaisissa yliopistoissa, ja </w:t>
      </w:r>
      <w:r>
        <w:rPr>
          <w:color w:val="2F4F4F"/>
        </w:rPr>
        <w:t xml:space="preserve">Japan Society for Studies in Cartoon and Comics </w:t>
      </w:r>
      <w:r>
        <w:t xml:space="preserve">(ja)[l] perustettiin vuonna 2001 edistämään sarjakuvatutkimusta. </w:t>
      </w:r>
      <w:r>
        <w:rPr>
          <w:color w:val="556B2F"/>
        </w:rPr>
        <w:t xml:space="preserve">Frederik L. </w:t>
      </w:r>
      <w:r>
        <w:t xml:space="preserve">Schodtin </w:t>
      </w:r>
      <w:r>
        <w:t xml:space="preserve">julkaisema </w:t>
      </w:r>
      <w:r>
        <w:rPr>
          <w:color w:val="6B8E23"/>
        </w:rPr>
        <w:t xml:space="preserve">Manga! Manga! The World of Japanese Comics </w:t>
      </w:r>
      <w:r>
        <w:t xml:space="preserve">vuonna 1983 johti siihen, että sanaa manga alettiin käyttää Japanin ulkopuolella tarkoittamaan "japanilaista sarjakuvaa" tai "japanilaistyylistä sarjakuvaa".</w:t>
      </w:r>
    </w:p>
    <w:p>
      <w:r>
        <w:rPr>
          <w:b/>
        </w:rPr>
        <w:t xml:space="preserve">Kysymys 0</w:t>
      </w:r>
    </w:p>
    <w:p>
      <w:r>
        <w:t xml:space="preserve">Minkä historiallisen katsauksen Seiki Hosokibara loi?</w:t>
      </w:r>
    </w:p>
    <w:p>
      <w:r>
        <w:rPr>
          <w:b/>
        </w:rPr>
        <w:t xml:space="preserve">Kysymys 1</w:t>
      </w:r>
    </w:p>
    <w:p>
      <w:r>
        <w:t xml:space="preserve">Milloin Hosokibara loi Nihon Manga-Shin?</w:t>
      </w:r>
    </w:p>
    <w:p>
      <w:r>
        <w:rPr>
          <w:b/>
        </w:rPr>
        <w:t xml:space="preserve">Kysymys 2</w:t>
      </w:r>
    </w:p>
    <w:p>
      <w:r>
        <w:t xml:space="preserve">Mikä perustettiin vuonna 2001 opiskelijoille myönnettävien sarjakuva-apurahojen saamiseksi?</w:t>
      </w:r>
    </w:p>
    <w:p>
      <w:r>
        <w:rPr>
          <w:b/>
        </w:rPr>
        <w:t xml:space="preserve">Kysymys 3</w:t>
      </w:r>
    </w:p>
    <w:p>
      <w:r>
        <w:t xml:space="preserve">Kuka auttoi muuta maailmaa käyttämään sanaa manga Japanin rajojen ulkopuolella?</w:t>
      </w:r>
    </w:p>
    <w:p>
      <w:r>
        <w:rPr>
          <w:b/>
        </w:rPr>
        <w:t xml:space="preserve">Kysymys 4</w:t>
      </w:r>
    </w:p>
    <w:p>
      <w:r>
        <w:t xml:space="preserve">Mistä julkaisusta Schodt on vastuussa?</w:t>
      </w:r>
    </w:p>
    <w:p>
      <w:r>
        <w:rPr>
          <w:b/>
        </w:rPr>
        <w:t xml:space="preserve">Kysymys 5</w:t>
      </w:r>
    </w:p>
    <w:p>
      <w:r>
        <w:t xml:space="preserve">Minkä historiallisen katsauksen Seiki Hosokibara hylkäsi?</w:t>
      </w:r>
    </w:p>
    <w:p>
      <w:r>
        <w:rPr>
          <w:b/>
        </w:rPr>
        <w:t xml:space="preserve">Kysymys 6</w:t>
      </w:r>
    </w:p>
    <w:p>
      <w:r>
        <w:t xml:space="preserve">Milloin Hosokibara hylkäsi Nihon Manga-Shin?</w:t>
      </w:r>
    </w:p>
    <w:p>
      <w:r>
        <w:rPr>
          <w:b/>
        </w:rPr>
        <w:t xml:space="preserve">Kysymys 7</w:t>
      </w:r>
    </w:p>
    <w:p>
      <w:r>
        <w:t xml:space="preserve">Mikä lakkautettiin vuonna 2001, jotta opiskelijoille annettaisiin sarjakuva-apurahoja?</w:t>
      </w:r>
    </w:p>
    <w:p>
      <w:r>
        <w:rPr>
          <w:b/>
        </w:rPr>
        <w:t xml:space="preserve">Kysymys 8</w:t>
      </w:r>
    </w:p>
    <w:p>
      <w:r>
        <w:t xml:space="preserve">Kuka auttoi muuta maailmaa käyttämään sanaa manga Japanin rajojen sisäpuolella?</w:t>
      </w:r>
    </w:p>
    <w:p>
      <w:r>
        <w:rPr>
          <w:b/>
        </w:rPr>
        <w:t xml:space="preserve">Kysymys 9</w:t>
      </w:r>
    </w:p>
    <w:p>
      <w:r>
        <w:t xml:space="preserve">Mistä julkaisusta Schodt ei ole vastuussa?</w:t>
      </w:r>
    </w:p>
    <w:p>
      <w:r>
        <w:rPr>
          <w:b/>
        </w:rPr>
        <w:t xml:space="preserve">Tekstin numero 24</w:t>
      </w:r>
    </w:p>
    <w:p>
      <w:r>
        <w:rPr>
          <w:color w:val="A9A9A9"/>
        </w:rPr>
        <w:t xml:space="preserve">Coulton Waugh </w:t>
      </w:r>
      <w:r>
        <w:t xml:space="preserve">yritti tehdä ensimmäisen kattavan amerikkalaisen sarjakuvan historian teoksessaan </w:t>
      </w:r>
      <w:r>
        <w:rPr>
          <w:color w:val="DCDCDC"/>
        </w:rPr>
        <w:t xml:space="preserve">The Comics </w:t>
      </w:r>
      <w:r>
        <w:t xml:space="preserve">(1947). Will Eisnerin teos </w:t>
      </w:r>
      <w:r>
        <w:rPr>
          <w:color w:val="2F4F4F"/>
        </w:rPr>
        <w:t xml:space="preserve">Comics and Sequential Art </w:t>
      </w:r>
      <w:r>
        <w:t xml:space="preserve">(1985) ja Scott McCloudin Understanding Comics (1993) olivat varhaisia englanninkielisiä yrityksiä virallistaa sarjakuvatutkimus. </w:t>
      </w:r>
      <w:r>
        <w:rPr>
          <w:color w:val="556B2F"/>
        </w:rPr>
        <w:t xml:space="preserve">David </w:t>
      </w:r>
      <w:r>
        <w:t xml:space="preserve">Carrierin The Aesthetics of Comics (2000) oli ensimmäinen kokopitkä sarjakuvan filosofinen käsittely. Merkittäviä amerikkalaisia yrityksiä sarjakuvan määritelmiksi ovat Eisnerin, McCloudin ja Harveyn määritelmät. Eisner kuvasi "sekventiaaliseksi taiteeksi" kutsumaansa "kuvien tai kuvien ja sanojen järjestämistä tarinan kertomiseen tai idean dramatisointiin"; Scott McCloud määritteli sarjakuvan "kuvien ja muiden kuvien rinnakkain asettamiseksi tarkoituksellisesti peräkkäin, ja niiden tarkoituksena on välittää informaatiota ja/tai saada aikaan esteettinen reaktio katsojassa", mikä on tiukasti muodollinen määritelmä, joka irrottaa sarjakuvan sen historiallisista ja kulttuurisista piirteistä. R. C. Harvey määritteli sarjakuvan "kuvallisiksi kertomuksiksi tai selostuksiksi, joissa sanat (jotka on usein kirjoitettu kuva-alueelle puhepallojen sisällä) yleensä edistävät kuvien merkitystä ja päinvastoin". Jokaisella määritelmällä on ollut vastustajansa. Harvey katsoi McCloudin määritelmän sulkevan pois yksiruutuiset sarjakuvat, ja vastusti sitä, että McCloud ei painottanut sanallisia elementtejä, ja väitti, että "sarjakuvan olennainen piirre on sanallisen sisällön sisällyttäminen". Aaron Meskin piti McCloudin teorioita keinotekoisena yrityksenä legitimoida sarjakuvan asema taidehistoriassa.</w:t>
      </w:r>
    </w:p>
    <w:p>
      <w:r>
        <w:rPr>
          <w:b/>
        </w:rPr>
        <w:t xml:space="preserve">Kysymys 0</w:t>
      </w:r>
    </w:p>
    <w:p>
      <w:r>
        <w:t xml:space="preserve">Kuka kokosi amerikkalaisen sarjakuvan historian vuonna 1947?</w:t>
      </w:r>
    </w:p>
    <w:p>
      <w:r>
        <w:rPr>
          <w:b/>
        </w:rPr>
        <w:t xml:space="preserve">Kysymys 1</w:t>
      </w:r>
    </w:p>
    <w:p>
      <w:r>
        <w:t xml:space="preserve">Mikä oli Waugh'n teoksen nimi?</w:t>
      </w:r>
    </w:p>
    <w:p>
      <w:r>
        <w:rPr>
          <w:b/>
        </w:rPr>
        <w:t xml:space="preserve">Kysymys 2</w:t>
      </w:r>
    </w:p>
    <w:p>
      <w:r>
        <w:t xml:space="preserve">Kuka loi kirjan sarjakuvista filosofisesta näkökulmasta?</w:t>
      </w:r>
    </w:p>
    <w:p>
      <w:r>
        <w:rPr>
          <w:b/>
        </w:rPr>
        <w:t xml:space="preserve">Kysymys 3</w:t>
      </w:r>
    </w:p>
    <w:p>
      <w:r>
        <w:t xml:space="preserve">Minkä kirjan Will Eisner loi vuonna 1985?</w:t>
      </w:r>
    </w:p>
    <w:p>
      <w:r>
        <w:rPr>
          <w:b/>
        </w:rPr>
        <w:t xml:space="preserve">Kysymys 4</w:t>
      </w:r>
    </w:p>
    <w:p>
      <w:r>
        <w:t xml:space="preserve">Kuka kokosi amerikkalaisen sarjakuvan historian vuonna 1974?</w:t>
      </w:r>
    </w:p>
    <w:p>
      <w:r>
        <w:rPr>
          <w:b/>
        </w:rPr>
        <w:t xml:space="preserve">Kysymys 5</w:t>
      </w:r>
    </w:p>
    <w:p>
      <w:r>
        <w:t xml:space="preserve">Kuka ei koonnut amerikkalaisen sarjakuvan historiaa vuonna 1947?</w:t>
      </w:r>
    </w:p>
    <w:p>
      <w:r>
        <w:rPr>
          <w:b/>
        </w:rPr>
        <w:t xml:space="preserve">Kysymys 6</w:t>
      </w:r>
    </w:p>
    <w:p>
      <w:r>
        <w:t xml:space="preserve">Mikä ei ollut Waugh'n teoksen nimi?</w:t>
      </w:r>
    </w:p>
    <w:p>
      <w:r>
        <w:rPr>
          <w:b/>
        </w:rPr>
        <w:t xml:space="preserve">Kysymys 7</w:t>
      </w:r>
    </w:p>
    <w:p>
      <w:r>
        <w:t xml:space="preserve">Kuka loi kirjan sarjakuvista elämäkerrallisesta näkökulmasta?</w:t>
      </w:r>
    </w:p>
    <w:p>
      <w:r>
        <w:rPr>
          <w:b/>
        </w:rPr>
        <w:t xml:space="preserve">Kysymys 8</w:t>
      </w:r>
    </w:p>
    <w:p>
      <w:r>
        <w:t xml:space="preserve">Minkä kirjan Will Eisner loi vuonna 1958?</w:t>
      </w:r>
    </w:p>
    <w:p>
      <w:r>
        <w:rPr>
          <w:b/>
        </w:rPr>
        <w:t xml:space="preserve">Teksti numero 25</w:t>
      </w:r>
    </w:p>
    <w:p>
      <w:r>
        <w:t xml:space="preserve">Sarjakuvien kulttuurienvälistä tutkimusta vaikeuttaa se, että eri kielten sanojen "sarjakuva" merkitys ja laajuus eroavat toisistaan huomattavasti. Ranskankielinen termi </w:t>
      </w:r>
      <w:r>
        <w:rPr>
          <w:color w:val="A9A9A9"/>
        </w:rPr>
        <w:t xml:space="preserve">bandes dessinées </w:t>
      </w:r>
      <w:r>
        <w:t xml:space="preserve">("</w:t>
      </w:r>
      <w:r>
        <w:rPr>
          <w:color w:val="DCDCDC"/>
        </w:rPr>
        <w:t xml:space="preserve">piirretty kaistale</w:t>
      </w:r>
      <w:r>
        <w:t xml:space="preserve">") korostaa </w:t>
      </w:r>
      <w:r>
        <w:rPr>
          <w:color w:val="2F4F4F"/>
        </w:rPr>
        <w:t xml:space="preserve">piirrettyjen kuvien </w:t>
      </w:r>
      <w:r>
        <w:t xml:space="preserve">rinnakkain asettamista </w:t>
      </w:r>
      <w:r>
        <w:t xml:space="preserve">määrittelevänä tekijänä, mikä voi merkitä jopa valokuvasarjakuvan poissulkemista. </w:t>
      </w:r>
      <w:r>
        <w:t xml:space="preserve">Japanin kielessä käytetään </w:t>
      </w:r>
      <w:r>
        <w:t xml:space="preserve">termiä </w:t>
      </w:r>
      <w:r>
        <w:rPr>
          <w:color w:val="556B2F"/>
        </w:rPr>
        <w:t xml:space="preserve">manga, </w:t>
      </w:r>
      <w:r>
        <w:t xml:space="preserve">jolla tarkoitetaan kaikkia sarjakuvan, pilapiirroksen ja karikatyyrin muotoja.</w:t>
      </w:r>
    </w:p>
    <w:p>
      <w:r>
        <w:rPr>
          <w:b/>
        </w:rPr>
        <w:t xml:space="preserve">Kysymys 0</w:t>
      </w:r>
    </w:p>
    <w:p>
      <w:r>
        <w:t xml:space="preserve">Mitä sanaa käytetään Ranskassa sarjakuvista?</w:t>
      </w:r>
    </w:p>
    <w:p>
      <w:r>
        <w:rPr>
          <w:b/>
        </w:rPr>
        <w:t xml:space="preserve">Kysymys 1</w:t>
      </w:r>
    </w:p>
    <w:p>
      <w:r>
        <w:t xml:space="preserve">Mitä sanaa käytetään Japanissa sarjakuvista?</w:t>
      </w:r>
    </w:p>
    <w:p>
      <w:r>
        <w:rPr>
          <w:b/>
        </w:rPr>
        <w:t xml:space="preserve">Kysymys 2</w:t>
      </w:r>
    </w:p>
    <w:p>
      <w:r>
        <w:t xml:space="preserve">Mitä bandes dessinées tarkoittaa?</w:t>
      </w:r>
    </w:p>
    <w:p>
      <w:r>
        <w:rPr>
          <w:b/>
        </w:rPr>
        <w:t xml:space="preserve">Kysymys 3</w:t>
      </w:r>
    </w:p>
    <w:p>
      <w:r>
        <w:t xml:space="preserve">Mikä on bandes dessinées'n ratkaiseva tekijä?</w:t>
      </w:r>
    </w:p>
    <w:p>
      <w:r>
        <w:rPr>
          <w:b/>
        </w:rPr>
        <w:t xml:space="preserve">Kysymys 4</w:t>
      </w:r>
    </w:p>
    <w:p>
      <w:r>
        <w:t xml:space="preserve">Mikä sana on Ranskassa hylätty sarjakuville?</w:t>
      </w:r>
    </w:p>
    <w:p>
      <w:r>
        <w:rPr>
          <w:b/>
        </w:rPr>
        <w:t xml:space="preserve">Kysymys 5</w:t>
      </w:r>
    </w:p>
    <w:p>
      <w:r>
        <w:t xml:space="preserve">Mitä sanaa käytetään Ranskassa komedioista?</w:t>
      </w:r>
    </w:p>
    <w:p>
      <w:r>
        <w:rPr>
          <w:b/>
        </w:rPr>
        <w:t xml:space="preserve">Kysymys 6</w:t>
      </w:r>
    </w:p>
    <w:p>
      <w:r>
        <w:t xml:space="preserve">Mitä sanaa ei käytetä Japanissa sarjakuvista?</w:t>
      </w:r>
    </w:p>
    <w:p>
      <w:r>
        <w:rPr>
          <w:b/>
        </w:rPr>
        <w:t xml:space="preserve">Kysymys 7</w:t>
      </w:r>
    </w:p>
    <w:p>
      <w:r>
        <w:t xml:space="preserve">Mitä bandes dessinées ei tarkoita?</w:t>
      </w:r>
    </w:p>
    <w:p>
      <w:r>
        <w:rPr>
          <w:b/>
        </w:rPr>
        <w:t xml:space="preserve">Kysymys 8</w:t>
      </w:r>
    </w:p>
    <w:p>
      <w:r>
        <w:t xml:space="preserve">Mikä on bandes dessinées'n määrittelemätön tekijä?</w:t>
      </w:r>
    </w:p>
    <w:p>
      <w:r>
        <w:rPr>
          <w:b/>
        </w:rPr>
        <w:t xml:space="preserve">Teksti numero 26</w:t>
      </w:r>
    </w:p>
    <w:p>
      <w:r>
        <w:rPr>
          <w:color w:val="A9A9A9"/>
        </w:rPr>
        <w:t xml:space="preserve">Verkkosarjakuvat </w:t>
      </w:r>
      <w:r>
        <w:t xml:space="preserve">ovat sarjakuvia, jotka ovat saatavilla internetissä. Ne tavoittavat suuren yleisön, ja uudet </w:t>
      </w:r>
      <w:r>
        <w:rPr>
          <w:color w:val="DCDCDC"/>
        </w:rPr>
        <w:t xml:space="preserve">lukijat </w:t>
      </w:r>
      <w:r>
        <w:t xml:space="preserve">voivat yleensä tutustua </w:t>
      </w:r>
      <w:r>
        <w:rPr>
          <w:color w:val="2F4F4F"/>
        </w:rPr>
        <w:t xml:space="preserve">arkistoituihin jaksoihin</w:t>
      </w:r>
      <w:r>
        <w:t xml:space="preserve">. </w:t>
      </w:r>
      <w:r>
        <w:t xml:space="preserve">Verkkosarjakuvat voivat käyttää </w:t>
      </w:r>
      <w:r>
        <w:rPr>
          <w:color w:val="556B2F"/>
        </w:rPr>
        <w:t xml:space="preserve">ääretöntä kankaasta, mikä tarkoittaa, että </w:t>
      </w:r>
      <w:r>
        <w:t xml:space="preserve">sivun koko tai mitat eivät rajoita niitä</w:t>
      </w:r>
      <w:r>
        <w:rPr>
          <w:color w:val="556B2F"/>
        </w:rPr>
        <w:t xml:space="preserve">.</w:t>
      </w:r>
    </w:p>
    <w:p>
      <w:r>
        <w:rPr>
          <w:b/>
        </w:rPr>
        <w:t xml:space="preserve">Kysymys 0</w:t>
      </w:r>
    </w:p>
    <w:p>
      <w:r>
        <w:t xml:space="preserve">Mitä sarjakuvia internetissä on?</w:t>
      </w:r>
    </w:p>
    <w:p>
      <w:r>
        <w:rPr>
          <w:b/>
        </w:rPr>
        <w:t xml:space="preserve">Kysymys 1</w:t>
      </w:r>
    </w:p>
    <w:p>
      <w:r>
        <w:t xml:space="preserve">Verkkosarjakuvat saavuttavat suuren yleisön ja uusia mitä?</w:t>
      </w:r>
    </w:p>
    <w:p>
      <w:r>
        <w:rPr>
          <w:b/>
        </w:rPr>
        <w:t xml:space="preserve">Kysymys 2</w:t>
      </w:r>
    </w:p>
    <w:p>
      <w:r>
        <w:t xml:space="preserve">Mitä lukijat saavat käyttöönsä webcomicissa?</w:t>
      </w:r>
    </w:p>
    <w:p>
      <w:r>
        <w:rPr>
          <w:b/>
        </w:rPr>
        <w:t xml:space="preserve">Kysymys 3</w:t>
      </w:r>
    </w:p>
    <w:p>
      <w:r>
        <w:t xml:space="preserve">Kokorajoitukset eivät pidättele, ja webcomicien sanotaan olevan mitä?</w:t>
      </w:r>
    </w:p>
    <w:p>
      <w:r>
        <w:rPr>
          <w:b/>
        </w:rPr>
        <w:t xml:space="preserve">Kysymys 4</w:t>
      </w:r>
    </w:p>
    <w:p>
      <w:r>
        <w:t xml:space="preserve">Mitä sarjakuvia ei ole internetissä?</w:t>
      </w:r>
    </w:p>
    <w:p>
      <w:r>
        <w:rPr>
          <w:b/>
        </w:rPr>
        <w:t xml:space="preserve">Kysymys 5</w:t>
      </w:r>
    </w:p>
    <w:p>
      <w:r>
        <w:t xml:space="preserve">Verkkosarjakuvat tavoittavat pieniä yleisöjä ja uusia mitä?</w:t>
      </w:r>
    </w:p>
    <w:p>
      <w:r>
        <w:rPr>
          <w:b/>
        </w:rPr>
        <w:t xml:space="preserve">Kysymys 6</w:t>
      </w:r>
    </w:p>
    <w:p>
      <w:r>
        <w:t xml:space="preserve">Webcomics saavuttaa suuren yleisön ja vanha mitä?</w:t>
      </w:r>
    </w:p>
    <w:p>
      <w:r>
        <w:rPr>
          <w:b/>
        </w:rPr>
        <w:t xml:space="preserve">Kysymys 7</w:t>
      </w:r>
    </w:p>
    <w:p>
      <w:r>
        <w:t xml:space="preserve">Mitä lukijat eivät pääse lukemaan verkkosarjakuvissa?</w:t>
      </w:r>
    </w:p>
    <w:p>
      <w:r>
        <w:rPr>
          <w:b/>
        </w:rPr>
        <w:t xml:space="preserve">Kysymys 8</w:t>
      </w:r>
    </w:p>
    <w:p>
      <w:r>
        <w:t xml:space="preserve">Kokorajoitusten hillitsemänä webcomicien sanotaan olevan mitä?</w:t>
      </w:r>
    </w:p>
    <w:p>
      <w:r>
        <w:rPr>
          <w:b/>
        </w:rPr>
        <w:t xml:space="preserve">Teksti numero 27</w:t>
      </w:r>
    </w:p>
    <w:p>
      <w:r>
        <w:t xml:space="preserve">Joidenkin mielestä storyboardit ja sanattomat romaanit ovat sarjakuvia. </w:t>
      </w:r>
      <w:r>
        <w:rPr>
          <w:color w:val="A9A9A9"/>
        </w:rPr>
        <w:t xml:space="preserve">Elokuvastudiot</w:t>
      </w:r>
      <w:r>
        <w:t xml:space="preserve">, erityisesti animaatioalalla, käyttävät usein kuvasarjoja elokuvajaksojen ohjeina. Näitä storyboardeja ei ole tarkoitettu </w:t>
      </w:r>
      <w:r>
        <w:rPr>
          <w:color w:val="DCDCDC"/>
        </w:rPr>
        <w:t xml:space="preserve">lopputuotteeksi</w:t>
      </w:r>
      <w:r>
        <w:t xml:space="preserve">, ja </w:t>
      </w:r>
      <w:r>
        <w:rPr>
          <w:color w:val="2F4F4F"/>
        </w:rPr>
        <w:t xml:space="preserve">yleisö </w:t>
      </w:r>
      <w:r>
        <w:t xml:space="preserve">näkee niitä harvoin</w:t>
      </w:r>
      <w:r>
        <w:t xml:space="preserve">. </w:t>
      </w:r>
      <w:r>
        <w:rPr>
          <w:color w:val="556B2F"/>
        </w:rPr>
        <w:t xml:space="preserve">Sanattomat romaanit </w:t>
      </w:r>
      <w:r>
        <w:t xml:space="preserve">ovat kirjoja, joissa käytetään kuvatekstejä sisältämättömiä kuvasarjoja kerronnan välittämiseen.</w:t>
      </w:r>
    </w:p>
    <w:p>
      <w:r>
        <w:rPr>
          <w:b/>
        </w:rPr>
        <w:t xml:space="preserve">Kysymys 0</w:t>
      </w:r>
    </w:p>
    <w:p>
      <w:r>
        <w:t xml:space="preserve">Storyboardit ja mitä jotkut pitävät sarjakuvina?</w:t>
      </w:r>
    </w:p>
    <w:p>
      <w:r>
        <w:rPr>
          <w:b/>
        </w:rPr>
        <w:t xml:space="preserve">Kysymys 1</w:t>
      </w:r>
    </w:p>
    <w:p>
      <w:r>
        <w:t xml:space="preserve">Mikä käyttää paljon storyboardeja?</w:t>
      </w:r>
    </w:p>
    <w:p>
      <w:r>
        <w:rPr>
          <w:b/>
        </w:rPr>
        <w:t xml:space="preserve">Kysymys 2</w:t>
      </w:r>
    </w:p>
    <w:p>
      <w:r>
        <w:t xml:space="preserve">Mitä ei pidetä storyboardina?</w:t>
      </w:r>
    </w:p>
    <w:p>
      <w:r>
        <w:rPr>
          <w:b/>
        </w:rPr>
        <w:t xml:space="preserve">Kysymys 3</w:t>
      </w:r>
    </w:p>
    <w:p>
      <w:r>
        <w:t xml:space="preserve">Kuka ei usein näe storyboardeja käytettävän elokuvien tekemisessä?</w:t>
      </w:r>
    </w:p>
    <w:p>
      <w:r>
        <w:rPr>
          <w:b/>
        </w:rPr>
        <w:t xml:space="preserve">Kysymys 4</w:t>
      </w:r>
    </w:p>
    <w:p>
      <w:r>
        <w:t xml:space="preserve">Mitä kutsutaan kirjaksi, jossa on kuvia ilman kuvatekstejä, jotka kertovat tarinan?</w:t>
      </w:r>
    </w:p>
    <w:p>
      <w:r>
        <w:rPr>
          <w:b/>
        </w:rPr>
        <w:t xml:space="preserve">Kysymys 5</w:t>
      </w:r>
    </w:p>
    <w:p>
      <w:r>
        <w:t xml:space="preserve">Storyboardit ja mitä kaikki luulevat sarjakuviksi?</w:t>
      </w:r>
    </w:p>
    <w:p>
      <w:r>
        <w:rPr>
          <w:b/>
        </w:rPr>
        <w:t xml:space="preserve">Kysymys 6</w:t>
      </w:r>
    </w:p>
    <w:p>
      <w:r>
        <w:t xml:space="preserve">Storyboardeja ei käytetä paljon mitä?</w:t>
      </w:r>
    </w:p>
    <w:p>
      <w:r>
        <w:rPr>
          <w:b/>
        </w:rPr>
        <w:t xml:space="preserve">Kysymys 7</w:t>
      </w:r>
    </w:p>
    <w:p>
      <w:r>
        <w:t xml:space="preserve">Missä käytetään paljon skriptejä?</w:t>
      </w:r>
    </w:p>
    <w:p>
      <w:r>
        <w:rPr>
          <w:b/>
        </w:rPr>
        <w:t xml:space="preserve">Kysymys 8</w:t>
      </w:r>
    </w:p>
    <w:p>
      <w:r>
        <w:t xml:space="preserve">Mitä storyboardit ovat?</w:t>
      </w:r>
    </w:p>
    <w:p>
      <w:r>
        <w:rPr>
          <w:b/>
        </w:rPr>
        <w:t xml:space="preserve">Kysymys 9</w:t>
      </w:r>
    </w:p>
    <w:p>
      <w:r>
        <w:t xml:space="preserve">Mitä kutsutaan kirjaksi, jossa ei ole kuvia ilman kuvatekstejä, jotka kertovat tarinan?</w:t>
      </w:r>
    </w:p>
    <w:p>
      <w:r>
        <w:rPr>
          <w:b/>
        </w:rPr>
        <w:t xml:space="preserve">Tekstin numero 28</w:t>
      </w:r>
    </w:p>
    <w:p>
      <w:r>
        <w:t xml:space="preserve">Samoin kuin kirjallisuuden ja elokuvan määrittelyssä, </w:t>
      </w:r>
      <w:r>
        <w:t xml:space="preserve">sarjakuvamediaa koskevasta määritelmästä </w:t>
      </w:r>
      <w:r>
        <w:t xml:space="preserve">ei </w:t>
      </w:r>
      <w:r>
        <w:t xml:space="preserve">ole päästy </w:t>
      </w:r>
      <w:r>
        <w:rPr>
          <w:color w:val="A9A9A9"/>
        </w:rPr>
        <w:t xml:space="preserve">yksimielisyyteen, </w:t>
      </w:r>
      <w:r>
        <w:t xml:space="preserve">ja määritelmä- ja kuvausyrityksissä on ollut lukuisia poikkeuksia. </w:t>
      </w:r>
      <w:r>
        <w:t xml:space="preserve">Töpfferin, R. C. Harveyn, Will Eisnerin, David Carrierin, Alain Reyn ja Lawrence Groven kaltaiset </w:t>
      </w:r>
      <w:r>
        <w:rPr>
          <w:color w:val="DCDCDC"/>
        </w:rPr>
        <w:t xml:space="preserve">teoreetikot </w:t>
      </w:r>
      <w:r>
        <w:t xml:space="preserve">korostavat tekstin ja </w:t>
      </w:r>
      <w:r>
        <w:rPr>
          <w:color w:val="2F4F4F"/>
        </w:rPr>
        <w:t xml:space="preserve">kuvan </w:t>
      </w:r>
      <w:r>
        <w:t xml:space="preserve">yhdistelmää, vaikka </w:t>
      </w:r>
      <w:r>
        <w:t xml:space="preserve">koko sarjakuvan historiasta löytyykin </w:t>
      </w:r>
      <w:r>
        <w:t xml:space="preserve">merkittäviä esimerkkejä </w:t>
      </w:r>
      <w:r>
        <w:rPr>
          <w:color w:val="556B2F"/>
        </w:rPr>
        <w:t xml:space="preserve">pantomiimisarjakuvasta. </w:t>
      </w:r>
      <w:r>
        <w:t xml:space="preserve">Toiset kriitikot, kuten Thierry Groensteen ja Scott McCloud, ovat korostaneet </w:t>
      </w:r>
      <w:r>
        <w:rPr>
          <w:color w:val="6B8E23"/>
        </w:rPr>
        <w:t xml:space="preserve">kuvajaksojen</w:t>
      </w:r>
      <w:r>
        <w:t xml:space="preserve"> ensisijaisuutta</w:t>
      </w:r>
      <w:r>
        <w:t xml:space="preserve">. </w:t>
      </w:r>
      <w:r>
        <w:t xml:space="preserve">1900-luvun </w:t>
      </w:r>
      <w:r>
        <w:t xml:space="preserve">loppupuolella </w:t>
      </w:r>
      <w:r>
        <w:t xml:space="preserve">eri kulttuurien löytäminen toistensa sarjakuvaperinteistä, unohdettujen varhaisten sarjakuvamuotojen uudelleenlöytäminen ja uusien muotojen nousu tekivät sarjakuvan määrittelystä entistä monimutkaisemman tehtävän.</w:t>
      </w:r>
    </w:p>
    <w:p>
      <w:r>
        <w:rPr>
          <w:b/>
        </w:rPr>
        <w:t xml:space="preserve">Kysymys 0</w:t>
      </w:r>
    </w:p>
    <w:p>
      <w:r>
        <w:t xml:space="preserve">Mitä sarjakuvan määrittelyssä ei ole saavutettu?</w:t>
      </w:r>
    </w:p>
    <w:p>
      <w:r>
        <w:rPr>
          <w:b/>
        </w:rPr>
        <w:t xml:space="preserve">Kysymys 1</w:t>
      </w:r>
    </w:p>
    <w:p>
      <w:r>
        <w:t xml:space="preserve">R. C. Harveyn, Will Eisnerin ja muiden katsotaan olevan mitä?</w:t>
      </w:r>
    </w:p>
    <w:p>
      <w:r>
        <w:rPr>
          <w:b/>
        </w:rPr>
        <w:t xml:space="preserve">Kysymys 2</w:t>
      </w:r>
    </w:p>
    <w:p>
      <w:r>
        <w:t xml:space="preserve">Mistä sarjakuvahistoriassa on näkyviä esimerkkejä?</w:t>
      </w:r>
    </w:p>
    <w:p>
      <w:r>
        <w:rPr>
          <w:b/>
        </w:rPr>
        <w:t xml:space="preserve">Kysymys 3</w:t>
      </w:r>
    </w:p>
    <w:p>
      <w:r>
        <w:t xml:space="preserve">Sarjakuvakriitikot, kuten McCloud, korostivat, että sekvenssit mitä pitäisi olla ensisijaisia?</w:t>
      </w:r>
    </w:p>
    <w:p>
      <w:r>
        <w:rPr>
          <w:b/>
        </w:rPr>
        <w:t xml:space="preserve">Kysymys 4</w:t>
      </w:r>
    </w:p>
    <w:p>
      <w:r>
        <w:t xml:space="preserve">Millä vuosisadalla unohdetut sarjakuvamuodot löydettiin uudelleen?</w:t>
      </w:r>
    </w:p>
    <w:p>
      <w:r>
        <w:rPr>
          <w:b/>
        </w:rPr>
        <w:t xml:space="preserve">Kysymys 5</w:t>
      </w:r>
    </w:p>
    <w:p>
      <w:r>
        <w:t xml:space="preserve">Mihin on päästy sarjakuvan määrittelyssä?</w:t>
      </w:r>
    </w:p>
    <w:p>
      <w:r>
        <w:rPr>
          <w:b/>
        </w:rPr>
        <w:t xml:space="preserve">Kysymys 6</w:t>
      </w:r>
    </w:p>
    <w:p>
      <w:r>
        <w:t xml:space="preserve">R. C. Harveyn, Will Eisnerin ja muiden ei katsota olevan sarjakuvapiirroksia, mitä?</w:t>
      </w:r>
    </w:p>
    <w:p>
      <w:r>
        <w:rPr>
          <w:b/>
        </w:rPr>
        <w:t xml:space="preserve">Kysymys 7</w:t>
      </w:r>
    </w:p>
    <w:p>
      <w:r>
        <w:t xml:space="preserve">Mistä ei ole näkyviä esimerkkejä sarjakuvahistoriassa?</w:t>
      </w:r>
    </w:p>
    <w:p>
      <w:r>
        <w:rPr>
          <w:b/>
        </w:rPr>
        <w:t xml:space="preserve">Kysymys 8</w:t>
      </w:r>
    </w:p>
    <w:p>
      <w:r>
        <w:t xml:space="preserve">Sarjakuvakriitikot, kuten McCloud, korostivat, että sekvenssit mitä pitäisi olla toissijaisia?</w:t>
      </w:r>
    </w:p>
    <w:p>
      <w:r>
        <w:rPr>
          <w:b/>
        </w:rPr>
        <w:t xml:space="preserve">Kysymys 9</w:t>
      </w:r>
    </w:p>
    <w:p>
      <w:r>
        <w:t xml:space="preserve">Millä vuosisadalla muistetut sarjakuvamuodot oli löydetty uudelleen?</w:t>
      </w:r>
    </w:p>
    <w:p>
      <w:r>
        <w:rPr>
          <w:b/>
        </w:rPr>
        <w:t xml:space="preserve">Tekstin numero 29</w:t>
      </w:r>
    </w:p>
    <w:p>
      <w:r>
        <w:t xml:space="preserve">Eurooppalainen sarjakuvatutkimus alkoi Töpfferin </w:t>
      </w:r>
      <w:r>
        <w:t xml:space="preserve">1840-luvulla </w:t>
      </w:r>
      <w:r>
        <w:t xml:space="preserve">laatimista teorioista</w:t>
      </w:r>
      <w:r>
        <w:rPr>
          <w:color w:val="A9A9A9"/>
        </w:rPr>
        <w:t xml:space="preserve">, joissa </w:t>
      </w:r>
      <w:r>
        <w:t xml:space="preserve">korostettiin paneelien siirtymiä ja visuaalisen ja sanallisen yhdistelmää. Enempää edistystä ei tapahtunut ennen 1970-lukua. </w:t>
      </w:r>
      <w:r>
        <w:rPr>
          <w:color w:val="DCDCDC"/>
        </w:rPr>
        <w:t xml:space="preserve">Pierre Fresnault-Deruelle </w:t>
      </w:r>
      <w:r>
        <w:t xml:space="preserve">otti sitten käyttöön semiotiikan lähestymistavan sarjakuvan tutkimukseen analysoimalla tekstin ja kuvan suhteita, sivutason kuvasuhteita ja kuvan epäjatkuvuutta eli sitä, mitä Scott McCloud myöhemmin kutsui "sulkeutumiseksi". Vuonna 1987 </w:t>
      </w:r>
      <w:r>
        <w:rPr>
          <w:color w:val="2F4F4F"/>
        </w:rPr>
        <w:t xml:space="preserve">Henri Vanlier </w:t>
      </w:r>
      <w:r>
        <w:t xml:space="preserve">otti käyttöön termin multicadre eli "monikehys", jolla viitataan sarjakuvaan sivulla semanttisena yksikkönä</w:t>
      </w:r>
      <w:r>
        <w:t xml:space="preserve">.</w:t>
      </w:r>
      <w:r>
        <w:t xml:space="preserve"> 1990-luvulla Benoît Peetersin ja Thierry Groensteenin kaltaiset teoreetikot kiinnittivät huomiota taiteilijoiden poeettisiin luoviin valintoihin. Thierry Smolderen ja Harry Morgan ovat esittäneet relativistisia näkemyksiä sarjakuvan määritelmästä, sillä sarjakuvamedia on historiansa aikana saanut erilaisia, yhtä päteviä muotoja. Morgan pitää sarjakuvaa "les littératures dessinées" -lajin alaryhmänä. (eli "piirrettyihin kirjallisuuksiin"). Ranskalaisessa teoriassa on alettu kiinnittää erityistä huomiota sivuun erotuksena amerikkalaisista teorioista, kuten McCloudin teoriasta, jossa keskitytään paneelien välisiin siirtymiin. </w:t>
      </w:r>
      <w:r>
        <w:rPr>
          <w:color w:val="556B2F"/>
        </w:rPr>
        <w:t xml:space="preserve">Neil Cohn </w:t>
      </w:r>
      <w:r>
        <w:t xml:space="preserve">on </w:t>
      </w:r>
      <w:r>
        <w:t xml:space="preserve">2000-luvun puolivälistä lähtien </w:t>
      </w:r>
      <w:r>
        <w:t xml:space="preserve">alkanut analysoida sarjakuvan ymmärtämistä kognitiotieteen keinoin ja laajentanut teoriaa käyttämällä psykologisia ja neurotieteellisiä kokeita. Tässä työssä on väitetty, että sekvenssikuvien ja sivujen asettelun ymmärtämiseen käytetään erillisiä sääntöihin sidottuja "kielioppeja", jotka ulottuvat paneelista toiseen tapahtuvia siirtymiä ja asettelutyyppien kategorisia erotteluja pidemmälle, ja että aivot ymmärtävät sarjakuvia samalla tavalla kuin muita alueita, kuten kieltä ja musiikkia.</w:t>
      </w:r>
    </w:p>
    <w:p>
      <w:r>
        <w:rPr>
          <w:b/>
        </w:rPr>
        <w:t xml:space="preserve">Kysymys 0</w:t>
      </w:r>
    </w:p>
    <w:p>
      <w:r>
        <w:t xml:space="preserve">Töpffer kirjoitti 1840-luvulla teorioita kenen teoksesta?</w:t>
      </w:r>
    </w:p>
    <w:p>
      <w:r>
        <w:rPr>
          <w:b/>
        </w:rPr>
        <w:t xml:space="preserve">Kysymys 1</w:t>
      </w:r>
    </w:p>
    <w:p>
      <w:r>
        <w:t xml:space="preserve">Kuka otti käyttöön termin "multiframe"?</w:t>
      </w:r>
    </w:p>
    <w:p>
      <w:r>
        <w:rPr>
          <w:b/>
        </w:rPr>
        <w:t xml:space="preserve">Kysymys 2</w:t>
      </w:r>
    </w:p>
    <w:p>
      <w:r>
        <w:t xml:space="preserve">Kuka käytti semiotiikan menetelmää sarjakuvien tutkimiseen 1970-luvulla?</w:t>
      </w:r>
    </w:p>
    <w:p>
      <w:r>
        <w:rPr>
          <w:b/>
        </w:rPr>
        <w:t xml:space="preserve">Kysymys 3</w:t>
      </w:r>
    </w:p>
    <w:p>
      <w:r>
        <w:t xml:space="preserve">Kuka käytti kognitiotiedettä oppiakseen, miten ihmiset ymmärtävät sarjakuvia?</w:t>
      </w:r>
    </w:p>
    <w:p>
      <w:r>
        <w:rPr>
          <w:b/>
        </w:rPr>
        <w:t xml:space="preserve">Kysymys 4</w:t>
      </w:r>
    </w:p>
    <w:p>
      <w:r>
        <w:t xml:space="preserve">Töpffer kirjoitti 1940-luvulla teorioita kenen teoksesta?</w:t>
      </w:r>
    </w:p>
    <w:p>
      <w:r>
        <w:rPr>
          <w:b/>
        </w:rPr>
        <w:t xml:space="preserve">Kysymys 5</w:t>
      </w:r>
    </w:p>
    <w:p>
      <w:r>
        <w:t xml:space="preserve">Kuka hylkäsi termin "multiframe"?</w:t>
      </w:r>
    </w:p>
    <w:p>
      <w:r>
        <w:rPr>
          <w:b/>
        </w:rPr>
        <w:t xml:space="preserve">Kysymys 6</w:t>
      </w:r>
    </w:p>
    <w:p>
      <w:r>
        <w:t xml:space="preserve">Kuka ei koskaan käyttänyt semiotiikan menetelmää sarjakuvien tutkimiseen 1970-luvulla?</w:t>
      </w:r>
    </w:p>
    <w:p>
      <w:r>
        <w:rPr>
          <w:b/>
        </w:rPr>
        <w:t xml:space="preserve">Kysymys 7</w:t>
      </w:r>
    </w:p>
    <w:p>
      <w:r>
        <w:t xml:space="preserve">Kuka käytti 1980-luvulla semiotiikan menetelmää sarjakuvien tutkimiseen?</w:t>
      </w:r>
    </w:p>
    <w:p>
      <w:r>
        <w:rPr>
          <w:b/>
        </w:rPr>
        <w:t xml:space="preserve">Kysymys 8</w:t>
      </w:r>
    </w:p>
    <w:p>
      <w:r>
        <w:t xml:space="preserve">Kuka käytti kognitiotiedettä oppiakseen, miten koirat ymmärtävät sarjakuvia?</w:t>
      </w:r>
    </w:p>
    <w:p>
      <w:r>
        <w:rPr>
          <w:b/>
        </w:rPr>
        <w:t xml:space="preserve">Tekstin numero 30</w:t>
      </w:r>
    </w:p>
    <w:p>
      <w:r>
        <w:t xml:space="preserve">Monet kulttuurit ovat ottaneet </w:t>
      </w:r>
      <w:r>
        <w:t xml:space="preserve">englannista </w:t>
      </w:r>
      <w:r>
        <w:t xml:space="preserve">sanoja </w:t>
      </w:r>
      <w:r>
        <w:rPr>
          <w:color w:val="A9A9A9"/>
        </w:rPr>
        <w:t xml:space="preserve">sarjakuvalle</w:t>
      </w:r>
      <w:r>
        <w:t xml:space="preserve">, kuten venäjä (venäjäksi </w:t>
      </w:r>
      <w:r>
        <w:rPr>
          <w:color w:val="DCDCDC"/>
        </w:rPr>
        <w:t xml:space="preserve">Комикс, </w:t>
      </w:r>
      <w:r>
        <w:rPr>
          <w:color w:val="2F4F4F"/>
        </w:rPr>
        <w:t xml:space="preserve">komiks</w:t>
      </w:r>
      <w:r>
        <w:t xml:space="preserve">) ja saksa (</w:t>
      </w:r>
      <w:r>
        <w:rPr>
          <w:color w:val="556B2F"/>
        </w:rPr>
        <w:t xml:space="preserve">comic)</w:t>
      </w:r>
      <w:r>
        <w:t xml:space="preserve">. </w:t>
      </w:r>
      <w:r>
        <w:t xml:space="preserve">Vastaavasti kiinalainen termi </w:t>
      </w:r>
      <w:r>
        <w:rPr>
          <w:color w:val="6B8E23"/>
        </w:rPr>
        <w:t xml:space="preserve">manhua </w:t>
      </w:r>
      <w:r>
        <w:t xml:space="preserve">ja korealainen </w:t>
      </w:r>
      <w:r>
        <w:rPr>
          <w:color w:val="A0522D"/>
        </w:rPr>
        <w:t xml:space="preserve">manhwa ovat </w:t>
      </w:r>
      <w:r>
        <w:t xml:space="preserve">peräisin kiinalaisista merkeistä, joilla japanilainen termi manga kirjoitetaan</w:t>
      </w:r>
      <w:r>
        <w:t xml:space="preserve">.</w:t>
      </w:r>
    </w:p>
    <w:p>
      <w:r>
        <w:rPr>
          <w:b/>
        </w:rPr>
        <w:t xml:space="preserve">Kysymys 0</w:t>
      </w:r>
    </w:p>
    <w:p>
      <w:r>
        <w:t xml:space="preserve">Mitä venäjänkielistä sanaa käytetään sarjakuvista?</w:t>
      </w:r>
    </w:p>
    <w:p>
      <w:r>
        <w:rPr>
          <w:b/>
        </w:rPr>
        <w:t xml:space="preserve">Kysymys 1</w:t>
      </w:r>
    </w:p>
    <w:p>
      <w:r>
        <w:t xml:space="preserve">Mitä saksankielistä sanaa käytetään sarjakuvista?</w:t>
      </w:r>
    </w:p>
    <w:p>
      <w:r>
        <w:rPr>
          <w:b/>
        </w:rPr>
        <w:t xml:space="preserve">Kysymys 2</w:t>
      </w:r>
    </w:p>
    <w:p>
      <w:r>
        <w:t xml:space="preserve">Mikä kiinalainen sana on johdettu japanilaisesta sanasta manga?</w:t>
      </w:r>
    </w:p>
    <w:p>
      <w:r>
        <w:rPr>
          <w:b/>
        </w:rPr>
        <w:t xml:space="preserve">Kysymys 3</w:t>
      </w:r>
    </w:p>
    <w:p>
      <w:r>
        <w:t xml:space="preserve">Mikä koreankielinen sana on johdettu japaninkielisestä sanasta manga?</w:t>
      </w:r>
    </w:p>
    <w:p>
      <w:r>
        <w:rPr>
          <w:b/>
        </w:rPr>
        <w:t xml:space="preserve">Kysymys 4</w:t>
      </w:r>
    </w:p>
    <w:p>
      <w:r>
        <w:t xml:space="preserve">Mitä venäjän kielen sanaa ei käytetä sarjakuvista?</w:t>
      </w:r>
    </w:p>
    <w:p>
      <w:r>
        <w:rPr>
          <w:b/>
        </w:rPr>
        <w:t xml:space="preserve">Kysymys 5</w:t>
      </w:r>
    </w:p>
    <w:p>
      <w:r>
        <w:t xml:space="preserve">Mitä preussilaista sanaa käytetään sarjakuvista?</w:t>
      </w:r>
    </w:p>
    <w:p>
      <w:r>
        <w:rPr>
          <w:b/>
        </w:rPr>
        <w:t xml:space="preserve">Kysymys 6</w:t>
      </w:r>
    </w:p>
    <w:p>
      <w:r>
        <w:t xml:space="preserve">Mitä saksankielistä sanaa ei käytetä sarjakuvista?</w:t>
      </w:r>
    </w:p>
    <w:p>
      <w:r>
        <w:rPr>
          <w:b/>
        </w:rPr>
        <w:t xml:space="preserve">Kysymys 7</w:t>
      </w:r>
    </w:p>
    <w:p>
      <w:r>
        <w:t xml:space="preserve">Mikä kiinalainen sana ei ole peräisin japanilaisesta sanasta manga?</w:t>
      </w:r>
    </w:p>
    <w:p>
      <w:r>
        <w:rPr>
          <w:b/>
        </w:rPr>
        <w:t xml:space="preserve">Kysymys 8</w:t>
      </w:r>
    </w:p>
    <w:p>
      <w:r>
        <w:t xml:space="preserve">Mikä korealainen sana ei ole peräisin japanin sanasta manga?</w:t>
      </w:r>
    </w:p>
    <w:p>
      <w:r>
        <w:rPr>
          <w:b/>
        </w:rPr>
        <w:t xml:space="preserve">Tekstin numero 31</w:t>
      </w:r>
    </w:p>
    <w:p>
      <w:r>
        <w:t xml:space="preserve">Englanninkielinen termi comics juontaa juurensa humoristisista (tai "sarjakuvallisista") teoksista, jotka olivat vallitsevia varhaisissa amerikkalaisissa </w:t>
      </w:r>
      <w:r>
        <w:rPr>
          <w:color w:val="A9A9A9"/>
        </w:rPr>
        <w:t xml:space="preserve">sanomalehtien sarjakuvissa</w:t>
      </w:r>
      <w:r>
        <w:t xml:space="preserve">; termi on tullut tavalliseksi myös </w:t>
      </w:r>
      <w:r>
        <w:rPr>
          <w:color w:val="DCDCDC"/>
        </w:rPr>
        <w:t xml:space="preserve">muista kuin humoristisista </w:t>
      </w:r>
      <w:r>
        <w:t xml:space="preserve">teoksista. Termillä "sarjakuva" on yhtä sekava historia: ne eivät useimmiten ole humoristisia eivätkä myöskään tavallisia kirjoja vaan pikemminkin </w:t>
      </w:r>
      <w:r>
        <w:rPr>
          <w:color w:val="2F4F4F"/>
        </w:rPr>
        <w:t xml:space="preserve">aikakauslehtiä</w:t>
      </w:r>
      <w:r>
        <w:t xml:space="preserve">. </w:t>
      </w:r>
      <w:r>
        <w:t xml:space="preserve">Englannin kielessä on tavallista viitata eri kulttuurien sarjakuviin niiden alkuperäiskielillä käytetyillä termeillä, kuten </w:t>
      </w:r>
      <w:r>
        <w:rPr>
          <w:color w:val="556B2F"/>
        </w:rPr>
        <w:t xml:space="preserve">manga </w:t>
      </w:r>
      <w:r>
        <w:t xml:space="preserve">japanilaisille sarjakuville tai </w:t>
      </w:r>
      <w:r>
        <w:rPr>
          <w:color w:val="6B8E23"/>
        </w:rPr>
        <w:t xml:space="preserve">bandes dessinées </w:t>
      </w:r>
      <w:r>
        <w:t xml:space="preserve">ranskankielisille ranskalais-belgialaisille sarjakuville.</w:t>
      </w:r>
    </w:p>
    <w:p>
      <w:r>
        <w:rPr>
          <w:b/>
        </w:rPr>
        <w:t xml:space="preserve">Kysymys 0</w:t>
      </w:r>
    </w:p>
    <w:p>
      <w:r>
        <w:t xml:space="preserve">Sana sarjakuva tulee humoristisista kappaleista, joita löytyy mistä?</w:t>
      </w:r>
    </w:p>
    <w:p>
      <w:r>
        <w:rPr>
          <w:b/>
        </w:rPr>
        <w:t xml:space="preserve">Kysymys 1</w:t>
      </w:r>
    </w:p>
    <w:p>
      <w:r>
        <w:t xml:space="preserve">Minkä muunlaisesta teoksesta kuin humoristisesta teoksesta käytetään sarjakuvaa?</w:t>
      </w:r>
    </w:p>
    <w:p>
      <w:r>
        <w:rPr>
          <w:b/>
        </w:rPr>
        <w:t xml:space="preserve">Kysymys 2</w:t>
      </w:r>
    </w:p>
    <w:p>
      <w:r>
        <w:t xml:space="preserve">Minkä tyyppisiä kirjoja sarjakuvat ovat?</w:t>
      </w:r>
    </w:p>
    <w:p>
      <w:r>
        <w:rPr>
          <w:b/>
        </w:rPr>
        <w:t xml:space="preserve">Kysymys 3</w:t>
      </w:r>
    </w:p>
    <w:p>
      <w:r>
        <w:t xml:space="preserve">Mitä termiä englantilaiset käyttävät japanilaisista sarjakuvista?</w:t>
      </w:r>
    </w:p>
    <w:p>
      <w:r>
        <w:rPr>
          <w:b/>
        </w:rPr>
        <w:t xml:space="preserve">Kysymys 4</w:t>
      </w:r>
    </w:p>
    <w:p>
      <w:r>
        <w:t xml:space="preserve">Mikä on englantilaisten käyttämä termi belgialaisista sarjakuvista?</w:t>
      </w:r>
    </w:p>
    <w:p>
      <w:r>
        <w:rPr>
          <w:b/>
        </w:rPr>
        <w:t xml:space="preserve">Kysymys 5</w:t>
      </w:r>
    </w:p>
    <w:p>
      <w:r>
        <w:t xml:space="preserve">Sana sarjakuva tulee ei-humoristisista kappaleista, joita löytyy mistä?</w:t>
      </w:r>
    </w:p>
    <w:p>
      <w:r>
        <w:rPr>
          <w:b/>
        </w:rPr>
        <w:t xml:space="preserve">Kysymys 6</w:t>
      </w:r>
    </w:p>
    <w:p>
      <w:r>
        <w:t xml:space="preserve">Sarjakuvaa käytetään minkälaisesta teoksesta, erityisesti humoristisesta teoksesta?</w:t>
      </w:r>
    </w:p>
    <w:p>
      <w:r>
        <w:rPr>
          <w:b/>
        </w:rPr>
        <w:t xml:space="preserve">Kysymys 7</w:t>
      </w:r>
    </w:p>
    <w:p>
      <w:r>
        <w:t xml:space="preserve">Sarjakuvat eivät ole minkälaisia kirjoja?</w:t>
      </w:r>
    </w:p>
    <w:p>
      <w:r>
        <w:rPr>
          <w:b/>
        </w:rPr>
        <w:t xml:space="preserve">Kysymys 8</w:t>
      </w:r>
    </w:p>
    <w:p>
      <w:r>
        <w:t xml:space="preserve">Mikä on termi, jota ranskalaiset käyttävät Japanin sarjakuvista?</w:t>
      </w:r>
    </w:p>
    <w:p>
      <w:r>
        <w:rPr>
          <w:b/>
        </w:rPr>
        <w:t xml:space="preserve">Kysymys 9</w:t>
      </w:r>
    </w:p>
    <w:p>
      <w:r>
        <w:t xml:space="preserve">Mikä on englantilaisten käyttämä termi sarjakuvista, jotka eivät tule Belgiasta?</w:t>
      </w:r>
    </w:p>
    <w:p>
      <w:r>
        <w:rPr>
          <w:b/>
        </w:rPr>
        <w:t xml:space="preserve">Tekstin numero 32</w:t>
      </w:r>
    </w:p>
    <w:p>
      <w:r>
        <w:t xml:space="preserve">Vaikka sarjakuvat ovat usein yhden tekijän työtä, niiden tekeminen on usein jaettu useiden </w:t>
      </w:r>
      <w:r>
        <w:rPr>
          <w:color w:val="A9A9A9"/>
        </w:rPr>
        <w:t xml:space="preserve">asiantuntijoiden </w:t>
      </w:r>
      <w:r>
        <w:t xml:space="preserve">kesken</w:t>
      </w:r>
      <w:r>
        <w:t xml:space="preserve">. Kirjoittajat ja taiteilijat voivat olla erillisiä, ja taiteilijat voivat erikoistua esimerkiksi hahmojen tai taustojen tekemiseen, kuten Japanissa on tapana. Erityisesti amerikkalaisissa supersankarisarjakuvissa taide voi jakautua </w:t>
      </w:r>
      <w:r>
        <w:rPr>
          <w:color w:val="DCDCDC"/>
        </w:rPr>
        <w:t xml:space="preserve">piirtäjän, joka piirtää </w:t>
      </w:r>
      <w:r>
        <w:t xml:space="preserve">teoksen lyijykynällä, piirtäjän, joka </w:t>
      </w:r>
      <w:r>
        <w:rPr>
          <w:color w:val="2F4F4F"/>
        </w:rPr>
        <w:t xml:space="preserve">viimeistelee teoksen musteella</w:t>
      </w:r>
      <w:r>
        <w:t xml:space="preserve">, värittäjän ja kirjailijan, joka lisää kuvatekstit ja puhepallot</w:t>
      </w:r>
      <w:r>
        <w:t xml:space="preserve">.</w:t>
      </w:r>
    </w:p>
    <w:p>
      <w:r>
        <w:rPr>
          <w:b/>
        </w:rPr>
        <w:t xml:space="preserve">Kysymys 0</w:t>
      </w:r>
    </w:p>
    <w:p>
      <w:r>
        <w:t xml:space="preserve">Vaikka sarjakuvan luo yleensä yksi henkilö, sen suunnitteluun osallistuu yleensä useita henkilöitä.</w:t>
      </w:r>
    </w:p>
    <w:p>
      <w:r>
        <w:rPr>
          <w:b/>
        </w:rPr>
        <w:t xml:space="preserve">Kysymys 1</w:t>
      </w:r>
    </w:p>
    <w:p>
      <w:r>
        <w:t xml:space="preserve">Miksi kutsutaan henkilöä, joka tekee alkuperäisen lyijykynätyön taideteosta varten?</w:t>
      </w:r>
    </w:p>
    <w:p>
      <w:r>
        <w:rPr>
          <w:b/>
        </w:rPr>
        <w:t xml:space="preserve">Kysymys 2</w:t>
      </w:r>
    </w:p>
    <w:p>
      <w:r>
        <w:t xml:space="preserve">Mitä piirtäjä tekee?</w:t>
      </w:r>
    </w:p>
    <w:p>
      <w:r>
        <w:rPr>
          <w:b/>
        </w:rPr>
        <w:t xml:space="preserve">Kysymys 3</w:t>
      </w:r>
    </w:p>
    <w:p>
      <w:r>
        <w:t xml:space="preserve">Vaikka sarjakuvan luo aina yksi henkilö, sen varsinaiseen suunnitteluun osallistuu yleensä useita henkilöitä.</w:t>
      </w:r>
    </w:p>
    <w:p>
      <w:r>
        <w:rPr>
          <w:b/>
        </w:rPr>
        <w:t xml:space="preserve">Kysymys 4</w:t>
      </w:r>
    </w:p>
    <w:p>
      <w:r>
        <w:t xml:space="preserve">Miksi kutsutaan henkilöä, joka ei tee alkuperäistä lyijykynätyötä taideteosta varten?</w:t>
      </w:r>
    </w:p>
    <w:p>
      <w:r>
        <w:rPr>
          <w:b/>
        </w:rPr>
        <w:t xml:space="preserve">Kysymys 5</w:t>
      </w:r>
    </w:p>
    <w:p>
      <w:r>
        <w:t xml:space="preserve">Miksi kutsutaan henkilöä, joka tekee taideteoksen alkuperäisen kynätyön?</w:t>
      </w:r>
    </w:p>
    <w:p>
      <w:r>
        <w:rPr>
          <w:b/>
        </w:rPr>
        <w:t xml:space="preserve">Kysymys 6</w:t>
      </w:r>
    </w:p>
    <w:p>
      <w:r>
        <w:t xml:space="preserve">Mitä linkittäjä tekee?</w:t>
      </w:r>
    </w:p>
    <w:p>
      <w:r>
        <w:rPr>
          <w:b/>
        </w:rPr>
        <w:t xml:space="preserve">Kysymys 7</w:t>
      </w:r>
    </w:p>
    <w:p>
      <w:r>
        <w:t xml:space="preserve">Mitä piirtäjä ei tee?</w:t>
      </w:r>
    </w:p>
    <w:p>
      <w:r>
        <w:rPr>
          <w:b/>
        </w:rPr>
        <w:t xml:space="preserve">Tekstin numero 33</w:t>
      </w:r>
    </w:p>
    <w:p>
      <w:r>
        <w:rPr>
          <w:color w:val="A9A9A9"/>
        </w:rPr>
        <w:t xml:space="preserve">Paneelit </w:t>
      </w:r>
      <w:r>
        <w:t xml:space="preserve">ovat yksittäisiä kuvia, jotka sisältävät toimintakatkelman ja joita ympäröi usein reunus. Kertomuksen tärkeimmät hetket jaetaan paneeleihin </w:t>
      </w:r>
      <w:r>
        <w:rPr>
          <w:color w:val="DCDCDC"/>
        </w:rPr>
        <w:t xml:space="preserve">kapseloinniksi </w:t>
      </w:r>
      <w:r>
        <w:t xml:space="preserve">kutsutun prosessin avulla</w:t>
      </w:r>
      <w:r>
        <w:t xml:space="preserve">. </w:t>
      </w:r>
      <w:r>
        <w:rPr>
          <w:color w:val="2F4F4F"/>
        </w:rPr>
        <w:t xml:space="preserve">Lukija </w:t>
      </w:r>
      <w:r>
        <w:t xml:space="preserve">kokoaa palaset yhteen sulkemisprosessin avulla käyttämällä taustatietoa ja paneelien suhteiden ymmärtämistä yhdistääkseen paneelit henkisesti tapahtumiksi. </w:t>
      </w:r>
      <w:r>
        <w:t xml:space="preserve">Paneelien </w:t>
      </w:r>
      <w:r>
        <w:t xml:space="preserve">koko, muoto ja </w:t>
      </w:r>
      <w:r>
        <w:rPr>
          <w:color w:val="556B2F"/>
        </w:rPr>
        <w:t xml:space="preserve">sijoittelu </w:t>
      </w:r>
      <w:r>
        <w:t xml:space="preserve">vaikuttavat kerronnan ajoitukseen ja tahtiin. Paneelin sisältö voi olla </w:t>
      </w:r>
      <w:r>
        <w:rPr>
          <w:color w:val="6B8E23"/>
        </w:rPr>
        <w:t xml:space="preserve">epäsynkronista</w:t>
      </w:r>
      <w:r>
        <w:t xml:space="preserve">, jolloin samassa kuvassa kuvatut tapahtumat eivät välttämättä tapahdu samaan aikaan</w:t>
      </w:r>
      <w:r>
        <w:rPr>
          <w:color w:val="6B8E23"/>
        </w:rPr>
        <w:t xml:space="preserve">.</w:t>
      </w:r>
    </w:p>
    <w:p>
      <w:r>
        <w:rPr>
          <w:b/>
        </w:rPr>
        <w:t xml:space="preserve">Kysymys 0</w:t>
      </w:r>
    </w:p>
    <w:p>
      <w:r>
        <w:t xml:space="preserve">Miksi yksittäisiä kuvia, joissa on toimintaa, kutsutaan sarjakuvissa?</w:t>
      </w:r>
    </w:p>
    <w:p>
      <w:r>
        <w:rPr>
          <w:b/>
        </w:rPr>
        <w:t xml:space="preserve">Kysymys 1</w:t>
      </w:r>
    </w:p>
    <w:p>
      <w:r>
        <w:t xml:space="preserve">Kerronta sijoitetaan paneeleihin käyttäen mitä?</w:t>
      </w:r>
    </w:p>
    <w:p>
      <w:r>
        <w:rPr>
          <w:b/>
        </w:rPr>
        <w:t xml:space="preserve">Kysymys 2</w:t>
      </w:r>
    </w:p>
    <w:p>
      <w:r>
        <w:t xml:space="preserve">Kuka kokoaa paneelit sulkemalla?</w:t>
      </w:r>
    </w:p>
    <w:p>
      <w:r>
        <w:rPr>
          <w:b/>
        </w:rPr>
        <w:t xml:space="preserve">Kysymys 3</w:t>
      </w:r>
    </w:p>
    <w:p>
      <w:r>
        <w:t xml:space="preserve">Sarjakuvien ajoitus ja tempo tehdään säätämällä paneelien kokoa, muotoa ja mitä?</w:t>
      </w:r>
    </w:p>
    <w:p>
      <w:r>
        <w:rPr>
          <w:b/>
        </w:rPr>
        <w:t xml:space="preserve">Kysymys 4</w:t>
      </w:r>
    </w:p>
    <w:p>
      <w:r>
        <w:t xml:space="preserve">Kun sarjakuvapaneelissa on tapahtumia, jotka eivät tapahdu samaan aikaan, paneelin katsotaan olevan mitä?</w:t>
      </w:r>
    </w:p>
    <w:p>
      <w:r>
        <w:rPr>
          <w:b/>
        </w:rPr>
        <w:t xml:space="preserve">Kysymys 5</w:t>
      </w:r>
    </w:p>
    <w:p>
      <w:r>
        <w:t xml:space="preserve">Miksi sarjakuvissa kutsutaan useita kuvia, joissa on toimintaa?</w:t>
      </w:r>
    </w:p>
    <w:p>
      <w:r>
        <w:rPr>
          <w:b/>
        </w:rPr>
        <w:t xml:space="preserve">Kysymys 6</w:t>
      </w:r>
    </w:p>
    <w:p>
      <w:r>
        <w:t xml:space="preserve">Kerrontaa ei sijoiteta paneeleihin käyttäen mitä?</w:t>
      </w:r>
    </w:p>
    <w:p>
      <w:r>
        <w:rPr>
          <w:b/>
        </w:rPr>
        <w:t xml:space="preserve">Kysymys 7</w:t>
      </w:r>
    </w:p>
    <w:p>
      <w:r>
        <w:t xml:space="preserve">Kuka purkaa paneelit sulkemalla?</w:t>
      </w:r>
    </w:p>
    <w:p>
      <w:r>
        <w:rPr>
          <w:b/>
        </w:rPr>
        <w:t xml:space="preserve">Kysymys 8</w:t>
      </w:r>
    </w:p>
    <w:p>
      <w:r>
        <w:t xml:space="preserve">Sarjakuvien ajoitus ja tempo tehdään säätämättä paneelien kokoa, muotoa ja mitä?</w:t>
      </w:r>
    </w:p>
    <w:p>
      <w:r>
        <w:rPr>
          <w:b/>
        </w:rPr>
        <w:t xml:space="preserve">Kysymys 9</w:t>
      </w:r>
    </w:p>
    <w:p>
      <w:r>
        <w:t xml:space="preserve">Kun sarjakuvapaneelissa on tapahtumia, jotka ovat samaan aikaan, paneelin katsotaan olevan mitä?</w:t>
      </w:r>
    </w:p>
    <w:p>
      <w:r>
        <w:rPr>
          <w:b/>
        </w:rPr>
        <w:t xml:space="preserve">Tekstin numero 34</w:t>
      </w:r>
    </w:p>
    <w:p>
      <w:r>
        <w:t xml:space="preserve">Tekstiä sisällytetään usein </w:t>
      </w:r>
      <w:r>
        <w:rPr>
          <w:color w:val="A9A9A9"/>
        </w:rPr>
        <w:t xml:space="preserve">sarjakuviin </w:t>
      </w:r>
      <w:r>
        <w:t xml:space="preserve">puhepallojen, kuvatekstien ja äänitehosteiden avulla. </w:t>
      </w:r>
      <w:r>
        <w:rPr>
          <w:color w:val="DCDCDC"/>
        </w:rPr>
        <w:t xml:space="preserve">Puhepalloissa </w:t>
      </w:r>
      <w:r>
        <w:t xml:space="preserve">ilmaistaan vuoropuhelua (tai ajatuksia, jos kyseessä ovat ajatuspallot), ja niiden hännät osoittavat puhujaan. Kuvatekstit voivat antaa äänen kertojalle, välittää hahmojen vuoropuhelua tai ajatuksia tai osoittaa paikan tai ajan. </w:t>
      </w:r>
      <w:r>
        <w:rPr>
          <w:color w:val="2F4F4F"/>
        </w:rPr>
        <w:t xml:space="preserve">Puheilmapallot </w:t>
      </w:r>
      <w:r>
        <w:t xml:space="preserve">itsessään liittyvät vahvasti sarjakuviin, ja yhden puheilmapallon lisääminen kuvaan riittää muuttamaan kuvan </w:t>
      </w:r>
      <w:r>
        <w:rPr>
          <w:color w:val="556B2F"/>
        </w:rPr>
        <w:t xml:space="preserve">sarjakuvaksi</w:t>
      </w:r>
      <w:r>
        <w:t xml:space="preserve">. </w:t>
      </w:r>
      <w:r>
        <w:t xml:space="preserve">Äänitehosteet jäljittelevät tekstissä ei-äänellisiä ääniä käyttämällä </w:t>
      </w:r>
      <w:r>
        <w:rPr>
          <w:color w:val="6B8E23"/>
        </w:rPr>
        <w:t xml:space="preserve">onomatopoeettisia </w:t>
      </w:r>
      <w:r>
        <w:t xml:space="preserve">äänisanoja</w:t>
      </w:r>
      <w:r>
        <w:t xml:space="preserve">.</w:t>
      </w:r>
    </w:p>
    <w:p>
      <w:r>
        <w:rPr>
          <w:b/>
        </w:rPr>
        <w:t xml:space="preserve">Kysymys 0</w:t>
      </w:r>
    </w:p>
    <w:p>
      <w:r>
        <w:t xml:space="preserve">Mikä assosiaatio sarjakuviin on vahva?</w:t>
      </w:r>
    </w:p>
    <w:p>
      <w:r>
        <w:rPr>
          <w:b/>
        </w:rPr>
        <w:t xml:space="preserve">Kysymys 1</w:t>
      </w:r>
    </w:p>
    <w:p>
      <w:r>
        <w:t xml:space="preserve">Yksittäisen puhepallon läsnäolo kuvassa tekee siitä mitä?</w:t>
      </w:r>
    </w:p>
    <w:p>
      <w:r>
        <w:rPr>
          <w:b/>
        </w:rPr>
        <w:t xml:space="preserve">Kysymys 2</w:t>
      </w:r>
    </w:p>
    <w:p>
      <w:r>
        <w:t xml:space="preserve">Millaisia sanoja käytetään sarjakuvissa äänitehosteiden tekemiseen?</w:t>
      </w:r>
    </w:p>
    <w:p>
      <w:r>
        <w:rPr>
          <w:b/>
        </w:rPr>
        <w:t xml:space="preserve">Kysymys 3</w:t>
      </w:r>
    </w:p>
    <w:p>
      <w:r>
        <w:t xml:space="preserve">Mikä yhteys sarjakuviin on heikko?</w:t>
      </w:r>
    </w:p>
    <w:p>
      <w:r>
        <w:rPr>
          <w:b/>
        </w:rPr>
        <w:t xml:space="preserve">Kysymys 4</w:t>
      </w:r>
    </w:p>
    <w:p>
      <w:r>
        <w:t xml:space="preserve">Mikä epäsuhta sarjakuviin on vahva?</w:t>
      </w:r>
    </w:p>
    <w:p>
      <w:r>
        <w:rPr>
          <w:b/>
        </w:rPr>
        <w:t xml:space="preserve">Kysymys 5</w:t>
      </w:r>
    </w:p>
    <w:p>
      <w:r>
        <w:t xml:space="preserve">Kaksinkertaisen puhepallon läsnäolo kuvassa muuttaa sen mihin?</w:t>
      </w:r>
    </w:p>
    <w:p>
      <w:r>
        <w:rPr>
          <w:b/>
        </w:rPr>
        <w:t xml:space="preserve">Kysymys 6</w:t>
      </w:r>
    </w:p>
    <w:p>
      <w:r>
        <w:t xml:space="preserve">Yksittäisen puhepallon puuttuminen kuvasta tekee siitä mitä?</w:t>
      </w:r>
    </w:p>
    <w:p>
      <w:r>
        <w:rPr>
          <w:b/>
        </w:rPr>
        <w:t xml:space="preserve">Kysymys 7</w:t>
      </w:r>
    </w:p>
    <w:p>
      <w:r>
        <w:t xml:space="preserve">Millaisia sanoja käytetään sarjakuvissa sanatehosteiden tekemiseen?</w:t>
      </w:r>
    </w:p>
    <w:p>
      <w:r>
        <w:rPr>
          <w:b/>
        </w:rPr>
        <w:t xml:space="preserve">Tekstin numero 35</w:t>
      </w:r>
    </w:p>
    <w:p>
      <w:r>
        <w:rPr>
          <w:color w:val="A9A9A9"/>
        </w:rPr>
        <w:t xml:space="preserve">Sarjakuvia </w:t>
      </w:r>
      <w:r>
        <w:t xml:space="preserve">tehdään useimmiten </w:t>
      </w:r>
      <w:r>
        <w:rPr>
          <w:color w:val="A9A9A9"/>
        </w:rPr>
        <w:t xml:space="preserve">piirtämällä</w:t>
      </w:r>
      <w:r>
        <w:t xml:space="preserve">, perinteisesti musteella (erityisesti </w:t>
      </w:r>
      <w:r>
        <w:rPr>
          <w:color w:val="DCDCDC"/>
        </w:rPr>
        <w:t xml:space="preserve">intialaisella musteella</w:t>
      </w:r>
      <w:r>
        <w:t xml:space="preserve">) ja tussikynillä tai siveltimillä; </w:t>
      </w:r>
      <w:r>
        <w:t xml:space="preserve">nykyään käytetään myös </w:t>
      </w:r>
      <w:r>
        <w:t xml:space="preserve">sekatekniikkaa ja </w:t>
      </w:r>
      <w:r>
        <w:rPr>
          <w:color w:val="2F4F4F"/>
        </w:rPr>
        <w:t xml:space="preserve">digitaalitekniikkaa. </w:t>
      </w:r>
      <w:r>
        <w:t xml:space="preserve">Usein käytetään </w:t>
      </w:r>
      <w:r>
        <w:t xml:space="preserve">sarjakuvapiirtämisen tekniikoita, kuten liikeviivoja ja </w:t>
      </w:r>
      <w:r>
        <w:rPr>
          <w:color w:val="556B2F"/>
        </w:rPr>
        <w:t xml:space="preserve">abstrakteja symboleja</w:t>
      </w:r>
      <w:r>
        <w:t xml:space="preserve">.</w:t>
      </w:r>
    </w:p>
    <w:p>
      <w:r>
        <w:rPr>
          <w:b/>
        </w:rPr>
        <w:t xml:space="preserve">Kysymys 0</w:t>
      </w:r>
    </w:p>
    <w:p>
      <w:r>
        <w:t xml:space="preserve">Minkälaista mustetta käytetään usein sarjakuvien tekemisessä?</w:t>
      </w:r>
    </w:p>
    <w:p>
      <w:r>
        <w:rPr>
          <w:b/>
        </w:rPr>
        <w:t xml:space="preserve">Kysymys 1</w:t>
      </w:r>
    </w:p>
    <w:p>
      <w:r>
        <w:t xml:space="preserve">Mitä menetelmää käytetään useimmiten sarjakuvien tekemisessä?</w:t>
      </w:r>
    </w:p>
    <w:p>
      <w:r>
        <w:rPr>
          <w:b/>
        </w:rPr>
        <w:t xml:space="preserve">Kysymys 2</w:t>
      </w:r>
    </w:p>
    <w:p>
      <w:r>
        <w:t xml:space="preserve">Sekatekniikka ja mitä muuta sarjakuvien tekemisessä on tulossa suosituksi?</w:t>
      </w:r>
    </w:p>
    <w:p>
      <w:r>
        <w:rPr>
          <w:b/>
        </w:rPr>
        <w:t xml:space="preserve">Kysymys 3</w:t>
      </w:r>
    </w:p>
    <w:p>
      <w:r>
        <w:t xml:space="preserve">Liikejonot ja mitä käytetään usein sarjakuvissa?</w:t>
      </w:r>
    </w:p>
    <w:p>
      <w:r>
        <w:rPr>
          <w:b/>
        </w:rPr>
        <w:t xml:space="preserve">Kysymys 4</w:t>
      </w:r>
    </w:p>
    <w:p>
      <w:r>
        <w:t xml:space="preserve">Minkälaista mustetta ei koskaan käytetä sarjakuvien tekemisessä?</w:t>
      </w:r>
    </w:p>
    <w:p>
      <w:r>
        <w:rPr>
          <w:b/>
        </w:rPr>
        <w:t xml:space="preserve">Kysymys 5</w:t>
      </w:r>
    </w:p>
    <w:p>
      <w:r>
        <w:t xml:space="preserve">Minkälaista mustetta käytetään usein komedioiden tekemisessä?</w:t>
      </w:r>
    </w:p>
    <w:p>
      <w:r>
        <w:rPr>
          <w:b/>
        </w:rPr>
        <w:t xml:space="preserve">Kysymys 6</w:t>
      </w:r>
    </w:p>
    <w:p>
      <w:r>
        <w:t xml:space="preserve">Mitä menetelmää käytetään vähiten sarjakuvien tekemisessä?</w:t>
      </w:r>
    </w:p>
    <w:p>
      <w:r>
        <w:rPr>
          <w:b/>
        </w:rPr>
        <w:t xml:space="preserve">Kysymys 7</w:t>
      </w:r>
    </w:p>
    <w:p>
      <w:r>
        <w:t xml:space="preserve">Sekatekniikka ja mikä muu on muuttumassa epäsuosituksi sarjakuvien tekemisessä?</w:t>
      </w:r>
    </w:p>
    <w:p>
      <w:r>
        <w:rPr>
          <w:b/>
        </w:rPr>
        <w:t xml:space="preserve">Kysymys 8</w:t>
      </w:r>
    </w:p>
    <w:p>
      <w:r>
        <w:t xml:space="preserve">Liikerajoja ja mitä ei koskaan käytetä sarjakuvissa?</w:t>
      </w:r>
    </w:p>
    <w:p>
      <w:r>
        <w:rPr>
          <w:b/>
        </w:rPr>
        <w:t xml:space="preserve">Tekstin numero 36</w:t>
      </w:r>
    </w:p>
    <w:p>
      <w:r>
        <w:t xml:space="preserve">Termi sarjakuva viittaa </w:t>
      </w:r>
      <w:r>
        <w:rPr>
          <w:color w:val="A9A9A9"/>
        </w:rPr>
        <w:t xml:space="preserve">sarjakuvamediaan, </w:t>
      </w:r>
      <w:r>
        <w:t xml:space="preserve">kun sitä käytetään lukumääräämättömänä substantiivina ja se on siten yksikössä: "sarjakuva on media" eikä "sarjakuvat ovat media". Kun sarjakuva esiintyy laskettavissa olevana substantiivina, se viittaa </w:t>
      </w:r>
      <w:r>
        <w:rPr>
          <w:color w:val="DCDCDC"/>
        </w:rPr>
        <w:t xml:space="preserve">kyseisen välineen yksilöihin</w:t>
      </w:r>
      <w:r>
        <w:t xml:space="preserve">, kuten yksittäisiin sarjakuviin tai sarjakuvakirjoihin: "Tomin sarjakuvat ovat kellarissa".</w:t>
      </w:r>
    </w:p>
    <w:p>
      <w:r>
        <w:rPr>
          <w:b/>
        </w:rPr>
        <w:t xml:space="preserve">Kysymys 0</w:t>
      </w:r>
    </w:p>
    <w:p>
      <w:r>
        <w:t xml:space="preserve">Mitä tarkoitetaan komedioilla?</w:t>
      </w:r>
    </w:p>
    <w:p>
      <w:r>
        <w:rPr>
          <w:b/>
        </w:rPr>
        <w:t xml:space="preserve">Kysymys 1</w:t>
      </w:r>
    </w:p>
    <w:p>
      <w:r>
        <w:t xml:space="preserve">Mihin termi sarjakuva ei viittaa?</w:t>
      </w:r>
    </w:p>
    <w:p>
      <w:r>
        <w:rPr>
          <w:b/>
        </w:rPr>
        <w:t xml:space="preserve">Kysymys 2</w:t>
      </w:r>
    </w:p>
    <w:p>
      <w:r>
        <w:t xml:space="preserve">Kun koominen esiintyy laskettavissa olevana verbinä, se viittaa mihin?</w:t>
      </w:r>
    </w:p>
    <w:p>
      <w:r>
        <w:rPr>
          <w:b/>
        </w:rPr>
        <w:t xml:space="preserve">Kysymys 3</w:t>
      </w:r>
    </w:p>
    <w:p>
      <w:r>
        <w:t xml:space="preserve">Kun komediat esiintyy laskettavissa olevana substantiivina, se viittaa mihin?</w:t>
      </w:r>
    </w:p>
    <w:p>
      <w:r>
        <w:rPr>
          <w:b/>
        </w:rPr>
        <w:t xml:space="preserve">Kysymys 4</w:t>
      </w:r>
    </w:p>
    <w:p>
      <w:r>
        <w:t xml:space="preserve">Kun sarjakuva ei esiinny laskettavissa olevana substantiivina, se viittaa mihin?</w:t>
      </w:r>
    </w:p>
    <w:p>
      <w:r>
        <w:br w:type="page"/>
      </w:r>
    </w:p>
    <w:p>
      <w:r>
        <w:rPr>
          <w:b/>
          <w:u w:val="single"/>
        </w:rPr>
        <w:t xml:space="preserve">Asiakirjan numero 47</w:t>
      </w:r>
    </w:p>
    <w:p>
      <w:r>
        <w:rPr>
          <w:b/>
        </w:rPr>
        <w:t xml:space="preserve">Tekstin numero 0</w:t>
      </w:r>
    </w:p>
    <w:p>
      <w:r>
        <w:t xml:space="preserve">Saint Helena (/ˌseɪnt həˈliːnə/ SAYNT-hə-LEE-nə) on tuliperäinen trooppinen saari </w:t>
      </w:r>
      <w:r>
        <w:rPr>
          <w:color w:val="A9A9A9"/>
        </w:rPr>
        <w:t xml:space="preserve">Etelä-Atlantin valtameressä</w:t>
      </w:r>
      <w:r>
        <w:t xml:space="preserve">, 4 000 kilometriä Rio de Janeirosta itään ja 1 950 kilometriä länteen Cunene-joesta, joka muodostaa Namibian ja Angolan välisen rajan Lounais-Afrikassa. Se on osa Britannian merentakaista aluetta Saint Helena, Ascension ja Tristan da Cunha. Saint Helenan pinta-ala on noin </w:t>
      </w:r>
      <w:r>
        <w:rPr>
          <w:color w:val="DCDCDC"/>
        </w:rPr>
        <w:t xml:space="preserve">16 x 8 kilometriä, </w:t>
      </w:r>
      <w:r>
        <w:t xml:space="preserve">ja sen väkiluku on noin asukasta (</w:t>
      </w:r>
      <w:r>
        <w:t xml:space="preserve">vuoden </w:t>
      </w:r>
      <w:r>
        <w:rPr>
          <w:color w:val="2F4F4F"/>
        </w:rPr>
        <w:t xml:space="preserve">4,255</w:t>
      </w:r>
      <w:r>
        <w:t xml:space="preserve">2008 väestönlaskenta). Se on nimetty </w:t>
      </w:r>
      <w:r>
        <w:rPr>
          <w:color w:val="556B2F"/>
        </w:rPr>
        <w:t xml:space="preserve">Konstantinopolin Pyhän Helenan </w:t>
      </w:r>
      <w:r>
        <w:t xml:space="preserve">mukaan</w:t>
      </w:r>
      <w:r>
        <w:t xml:space="preserve">.</w:t>
      </w:r>
    </w:p>
    <w:p>
      <w:r>
        <w:rPr>
          <w:b/>
        </w:rPr>
        <w:t xml:space="preserve">Kysymys 0</w:t>
      </w:r>
    </w:p>
    <w:p>
      <w:r>
        <w:t xml:space="preserve">Minkä mukaan Saint Helenan trooppinen saari on nimetty?</w:t>
      </w:r>
    </w:p>
    <w:p>
      <w:r>
        <w:rPr>
          <w:b/>
        </w:rPr>
        <w:t xml:space="preserve">Kysymys 1</w:t>
      </w:r>
    </w:p>
    <w:p>
      <w:r>
        <w:t xml:space="preserve">Missä valtameressä Saint Helena sijaitsee?</w:t>
      </w:r>
    </w:p>
    <w:p>
      <w:r>
        <w:rPr>
          <w:b/>
        </w:rPr>
        <w:t xml:space="preserve">Kysymys 2</w:t>
      </w:r>
    </w:p>
    <w:p>
      <w:r>
        <w:t xml:space="preserve">Mikä on Saint Helenan väkiluku?</w:t>
      </w:r>
    </w:p>
    <w:p>
      <w:r>
        <w:rPr>
          <w:b/>
        </w:rPr>
        <w:t xml:space="preserve">Kysymys 3</w:t>
      </w:r>
    </w:p>
    <w:p>
      <w:r>
        <w:t xml:space="preserve">Kuinka suuri on Saint Helenan trooppinen saari?</w:t>
      </w:r>
    </w:p>
    <w:p>
      <w:r>
        <w:rPr>
          <w:b/>
        </w:rPr>
        <w:t xml:space="preserve">Teksti numero 1</w:t>
      </w:r>
    </w:p>
    <w:p>
      <w:r>
        <w:t xml:space="preserve">Saari oli asumaton, kun portugalilaiset löysivät sen vuonna </w:t>
      </w:r>
      <w:r>
        <w:rPr>
          <w:color w:val="A9A9A9"/>
        </w:rPr>
        <w:t xml:space="preserve">1502</w:t>
      </w:r>
      <w:r>
        <w:t xml:space="preserve">. Se on yksi maailman syrjäisimmistä saarista, ja se oli vuosisatojen ajan tärkeä pysähdyspaikka Aasiasta ja Etelä-Afrikasta Eurooppaan purjehtiville laivoille. Britit vangitsivat siellä maanpaossa Napoleonin, Dinuzulu kaCetshwayon (koska hän </w:t>
      </w:r>
      <w:r>
        <w:rPr>
          <w:color w:val="DCDCDC"/>
        </w:rPr>
        <w:t xml:space="preserve">johti zuluarmeijaa Britannian hallintoa vastaan</w:t>
      </w:r>
      <w:r>
        <w:t xml:space="preserve">) ja </w:t>
      </w:r>
      <w:r>
        <w:rPr>
          <w:color w:val="2F4F4F"/>
        </w:rPr>
        <w:t xml:space="preserve">yli 5 000 </w:t>
      </w:r>
      <w:r>
        <w:t xml:space="preserve">buuria, jotka vangittiin toisen buurisodan aikana.</w:t>
      </w:r>
    </w:p>
    <w:p>
      <w:r>
        <w:rPr>
          <w:b/>
        </w:rPr>
        <w:t xml:space="preserve">Kysymys 0</w:t>
      </w:r>
    </w:p>
    <w:p>
      <w:r>
        <w:t xml:space="preserve">Milloin saari löydettiin?</w:t>
      </w:r>
    </w:p>
    <w:p>
      <w:r>
        <w:rPr>
          <w:b/>
        </w:rPr>
        <w:t xml:space="preserve">Kysymys 1</w:t>
      </w:r>
    </w:p>
    <w:p>
      <w:r>
        <w:t xml:space="preserve">Kuinka monta buuria otettiin vangiksi toisen buurisodan aikana?</w:t>
      </w:r>
    </w:p>
    <w:p>
      <w:r>
        <w:rPr>
          <w:b/>
        </w:rPr>
        <w:t xml:space="preserve">Kysymys 2</w:t>
      </w:r>
    </w:p>
    <w:p>
      <w:r>
        <w:t xml:space="preserve">Miksi Dinuzulu kaCetshwayo vangittiin saarella?</w:t>
      </w:r>
    </w:p>
    <w:p>
      <w:r>
        <w:rPr>
          <w:b/>
        </w:rPr>
        <w:t xml:space="preserve">Teksti numero 2</w:t>
      </w:r>
    </w:p>
    <w:p>
      <w:r>
        <w:t xml:space="preserve">Vuosien 1791 ja 1833 välillä Saint Helenalla tehtiin useita kokeiluja suojelun ja metsänistutuksen alalla sekä yritettiin lisätä </w:t>
      </w:r>
      <w:r>
        <w:rPr>
          <w:color w:val="A9A9A9"/>
        </w:rPr>
        <w:t xml:space="preserve">sademääriä </w:t>
      </w:r>
      <w:r>
        <w:t xml:space="preserve">keinotekoisesti. Nämä ympäristötoimet liittyivät läheisesti </w:t>
      </w:r>
      <w:r>
        <w:rPr>
          <w:color w:val="DCDCDC"/>
        </w:rPr>
        <w:t xml:space="preserve">ympäristönmuutosprosessien</w:t>
      </w:r>
      <w:r>
        <w:t xml:space="preserve"> käsitteellistämiseen</w:t>
      </w:r>
      <w:r>
        <w:t xml:space="preserve">, ja ne auttoivat luomaan </w:t>
      </w:r>
      <w:r>
        <w:rPr>
          <w:color w:val="2F4F4F"/>
        </w:rPr>
        <w:t xml:space="preserve">ympäristönsuojelun </w:t>
      </w:r>
      <w:r>
        <w:t xml:space="preserve">juuret</w:t>
      </w:r>
      <w:r>
        <w:t xml:space="preserve">.</w:t>
      </w:r>
    </w:p>
    <w:p>
      <w:r>
        <w:rPr>
          <w:b/>
        </w:rPr>
        <w:t xml:space="preserve">Kysymys 0</w:t>
      </w:r>
    </w:p>
    <w:p>
      <w:r>
        <w:t xml:space="preserve">Minkä juuret luotiin Saint Helenalle?</w:t>
      </w:r>
    </w:p>
    <w:p>
      <w:r>
        <w:rPr>
          <w:b/>
        </w:rPr>
        <w:t xml:space="preserve">Kysymys 1</w:t>
      </w:r>
    </w:p>
    <w:p>
      <w:r>
        <w:t xml:space="preserve">Mitä tiedemiehet yrittivät lisätä keinotekoisesti Saint Helenalla?</w:t>
      </w:r>
    </w:p>
    <w:p>
      <w:r>
        <w:rPr>
          <w:b/>
        </w:rPr>
        <w:t xml:space="preserve">Kysymys 2</w:t>
      </w:r>
    </w:p>
    <w:p>
      <w:r>
        <w:t xml:space="preserve">Ympäristöinterventio liittyi minkä prosessin käsitteellistämiseen?</w:t>
      </w:r>
    </w:p>
    <w:p>
      <w:r>
        <w:rPr>
          <w:b/>
        </w:rPr>
        <w:t xml:space="preserve">Teksti numero 3</w:t>
      </w:r>
    </w:p>
    <w:p>
      <w:r>
        <w:t xml:space="preserve">Useimmissa historiallisissa kertomuksissa kerrotaan, että saaren löysi </w:t>
      </w:r>
      <w:r>
        <w:rPr>
          <w:color w:val="A9A9A9"/>
        </w:rPr>
        <w:t xml:space="preserve">21. toukokuuta 1502 </w:t>
      </w:r>
      <w:r>
        <w:t xml:space="preserve">galicialainen merenkulkija </w:t>
      </w:r>
      <w:r>
        <w:rPr>
          <w:color w:val="DCDCDC"/>
        </w:rPr>
        <w:t xml:space="preserve">João da Nova, </w:t>
      </w:r>
      <w:r>
        <w:t xml:space="preserve">joka purjehti </w:t>
      </w:r>
      <w:r>
        <w:rPr>
          <w:color w:val="2F4F4F"/>
        </w:rPr>
        <w:t xml:space="preserve">Portugalin </w:t>
      </w:r>
      <w:r>
        <w:t xml:space="preserve">palveluksessa, </w:t>
      </w:r>
      <w:r>
        <w:t xml:space="preserve">ja että hän nimesi sen Santa Helenaksi </w:t>
      </w:r>
      <w:r>
        <w:rPr>
          <w:color w:val="556B2F"/>
        </w:rPr>
        <w:t xml:space="preserve">Konstantinopolin Helenan </w:t>
      </w:r>
      <w:r>
        <w:t xml:space="preserve">mukaan</w:t>
      </w:r>
      <w:r>
        <w:t xml:space="preserve">. Toisen teorian mukaan da Novan löytämä saari oli itse asiassa Tristan da Cunha, joka sijaitsi 2 430 kilometriä etelään, ja että Pyhän Helenan löysivät eräät Estêvão da Gaman retkikunnan laivueeseen liittyneet alukset 30. heinäkuuta 1503 (kuten kirjuri Thomé Lopesin kertomuksessa kerrotaan). Vuonna 2015 julkaistussa artikkelissa tarkistettiin kuitenkin löytöpäivämäärää ja hylättiin 18. elokuuta liian myöhään, jotta da Nova olisi voinut tehdä löydön ja palata Lissaboniin 11. syyskuuta 1502 mennessä, purjehtipa hän sitten Pyhältä Helenalta tai Tristan da Cunhalta. Se osoittaa, että 21. toukokuuta on luultavasti protestanttinen eikä katolinen tai ortodoksinen juhlapäivä, ja sen mainitsi ensimmäisen kerran vuonna 1596 Jan Huyghen van Linschoten, joka luultavasti erehtyi, koska saari löydettiin useita vuosikymmeniä ennen uskonpuhdistusta ja protestanttisuuden alkua. Odoardo Duarte Lopesin ja Sir Thomas Herbertin mainitsemaa vaihtoehtoista löytöpäivää 3. toukokuuta, joka on Pyhän Helenan Jerusalemista löytämän todellisen ristin katolinen juhlapäivä, pidetään historiallisesti uskottavampana.</w:t>
      </w:r>
    </w:p>
    <w:p>
      <w:r>
        <w:rPr>
          <w:b/>
        </w:rPr>
        <w:t xml:space="preserve">Kysymys 0</w:t>
      </w:r>
    </w:p>
    <w:p>
      <w:r>
        <w:t xml:space="preserve">Minä päivänä saari löydettiin?</w:t>
      </w:r>
    </w:p>
    <w:p>
      <w:r>
        <w:rPr>
          <w:b/>
        </w:rPr>
        <w:t xml:space="preserve">Kysymys 1</w:t>
      </w:r>
    </w:p>
    <w:p>
      <w:r>
        <w:t xml:space="preserve">Kuka merenkulkija löysi saaren?</w:t>
      </w:r>
    </w:p>
    <w:p>
      <w:r>
        <w:rPr>
          <w:b/>
        </w:rPr>
        <w:t xml:space="preserve">Kysymys 2</w:t>
      </w:r>
    </w:p>
    <w:p>
      <w:r>
        <w:t xml:space="preserve">Minkä maan palveluksessa João da Nova oli?</w:t>
      </w:r>
    </w:p>
    <w:p>
      <w:r>
        <w:rPr>
          <w:b/>
        </w:rPr>
        <w:t xml:space="preserve">Kysymys 3</w:t>
      </w:r>
    </w:p>
    <w:p>
      <w:r>
        <w:t xml:space="preserve">Minkä henkilön mukaan Saint Helenan saari on nimetty?</w:t>
      </w:r>
    </w:p>
    <w:p>
      <w:r>
        <w:rPr>
          <w:b/>
        </w:rPr>
        <w:t xml:space="preserve">Teksti numero 4</w:t>
      </w:r>
    </w:p>
    <w:p>
      <w:r>
        <w:t xml:space="preserve">Portugalilaiset löysivät saaren asumattomana, jossa oli runsaasti </w:t>
      </w:r>
      <w:r>
        <w:rPr>
          <w:color w:val="A9A9A9"/>
        </w:rPr>
        <w:t xml:space="preserve">puita ja makeaa vettä. </w:t>
      </w:r>
      <w:r>
        <w:t xml:space="preserve">He toivat maahan </w:t>
      </w:r>
      <w:r>
        <w:rPr>
          <w:color w:val="DCDCDC"/>
        </w:rPr>
        <w:t xml:space="preserve">karjaa, hedelmäpuita ja vihanneksia </w:t>
      </w:r>
      <w:r>
        <w:t xml:space="preserve">ja rakensivat </w:t>
      </w:r>
      <w:r>
        <w:rPr>
          <w:color w:val="2F4F4F"/>
        </w:rPr>
        <w:t xml:space="preserve">kappelin ja pari taloa. </w:t>
      </w:r>
      <w:r>
        <w:t xml:space="preserve">Vaikka he eivät muodostaneet pysyvää asutusta, saari oli tärkeä kohtaamispaikka ja </w:t>
      </w:r>
      <w:r>
        <w:rPr>
          <w:color w:val="556B2F"/>
        </w:rPr>
        <w:t xml:space="preserve">elintarvikkeiden </w:t>
      </w:r>
      <w:r>
        <w:t xml:space="preserve">lähde </w:t>
      </w:r>
      <w:r>
        <w:t xml:space="preserve">Aasiasta Eurooppaan matkustaville laivoille, ja usein sairaat </w:t>
      </w:r>
      <w:r>
        <w:rPr>
          <w:color w:val="6B8E23"/>
        </w:rPr>
        <w:t xml:space="preserve">merimiehet </w:t>
      </w:r>
      <w:r>
        <w:t xml:space="preserve">jätettiin saarelle toipumaan, ennen kuin he pääsivät seuraavalla saarella käyvällä laivalla.</w:t>
      </w:r>
    </w:p>
    <w:p>
      <w:r>
        <w:rPr>
          <w:b/>
        </w:rPr>
        <w:t xml:space="preserve">Kysymys 0</w:t>
      </w:r>
    </w:p>
    <w:p>
      <w:r>
        <w:t xml:space="preserve">Mitä saarella oli runsaasti, kun se löydettiin?</w:t>
      </w:r>
    </w:p>
    <w:p>
      <w:r>
        <w:rPr>
          <w:b/>
        </w:rPr>
        <w:t xml:space="preserve">Kysymys 1</w:t>
      </w:r>
    </w:p>
    <w:p>
      <w:r>
        <w:t xml:space="preserve">Mitä saaren uudisasukkaat toivat maahan?</w:t>
      </w:r>
    </w:p>
    <w:p>
      <w:r>
        <w:rPr>
          <w:b/>
        </w:rPr>
        <w:t xml:space="preserve">Kysymys 2</w:t>
      </w:r>
    </w:p>
    <w:p>
      <w:r>
        <w:t xml:space="preserve">Millaisia rakennuksia uudisasukkaat rakensivat?</w:t>
      </w:r>
    </w:p>
    <w:p>
      <w:r>
        <w:rPr>
          <w:b/>
        </w:rPr>
        <w:t xml:space="preserve">Kysymys 3</w:t>
      </w:r>
    </w:p>
    <w:p>
      <w:r>
        <w:t xml:space="preserve">Kuka jäi saarelle toipumaan sairastuessaan?</w:t>
      </w:r>
    </w:p>
    <w:p>
      <w:r>
        <w:rPr>
          <w:b/>
        </w:rPr>
        <w:t xml:space="preserve">Kysymys 4</w:t>
      </w:r>
    </w:p>
    <w:p>
      <w:r>
        <w:t xml:space="preserve">Mitä saari tarjosi Aasiasta Eurooppaan matkustaville laivoille?</w:t>
      </w:r>
    </w:p>
    <w:p>
      <w:r>
        <w:rPr>
          <w:b/>
        </w:rPr>
        <w:t xml:space="preserve">Teksti numero 5</w:t>
      </w:r>
    </w:p>
    <w:p>
      <w:r>
        <w:rPr>
          <w:color w:val="A9A9A9"/>
        </w:rPr>
        <w:t xml:space="preserve">Englantilainen Sir Francis Drake </w:t>
      </w:r>
      <w:r>
        <w:t xml:space="preserve">paikallisti saaren todennäköisesti maailmanympärimatkansa (1577-1580) viimeisellä etapilla. Muita englantilaisten tutkimusmatkailijoiden vierailuja seurasi, ja kun Saint Helenan sijainti oli laajemmin tiedossa, englantilaiset sota-alukset alkoivat väijyä alueella hyökätäkseen </w:t>
      </w:r>
      <w:r>
        <w:rPr>
          <w:color w:val="DCDCDC"/>
        </w:rPr>
        <w:t xml:space="preserve">portugalilaisten intialaisiin karavaanareihin </w:t>
      </w:r>
      <w:r>
        <w:t xml:space="preserve">kotimatkallaan. </w:t>
      </w:r>
      <w:r>
        <w:t xml:space="preserve">Myös </w:t>
      </w:r>
      <w:r>
        <w:rPr>
          <w:color w:val="2F4F4F"/>
        </w:rPr>
        <w:t xml:space="preserve">hollantilaiset </w:t>
      </w:r>
      <w:r>
        <w:t xml:space="preserve">alkoivat käydä saarella </w:t>
      </w:r>
      <w:r>
        <w:t xml:space="preserve">kehittämässä Kaukoidän-kauppaansa. </w:t>
      </w:r>
      <w:r>
        <w:rPr>
          <w:color w:val="556B2F"/>
        </w:rPr>
        <w:t xml:space="preserve">Portugalilaiset ja espanjalaiset luopuivat </w:t>
      </w:r>
      <w:r>
        <w:t xml:space="preserve">pian säännöllisistä käynneistä saarella, osittain siksi, että he käyttivät Länsi-Afrikan rannikolla sijaitsevia satamia, mutta myös siksi, että hollantilaiset ja englantilaiset merimiehet hyökkäsivät heidän laivaliikenteeseensä, häpäisivät heidän kappeleitaan ja uskonnollisia ikoneitaan, tuhosivat heidän karjaansa ja tuhosivat plantaasejaan.</w:t>
      </w:r>
    </w:p>
    <w:p>
      <w:r>
        <w:rPr>
          <w:b/>
        </w:rPr>
        <w:t xml:space="preserve">Kysymys 0</w:t>
      </w:r>
    </w:p>
    <w:p>
      <w:r>
        <w:t xml:space="preserve">Kuka todennäköisesti löysi saaren maailmanympärimatkansa viimeisellä etapilla?</w:t>
      </w:r>
    </w:p>
    <w:p>
      <w:r>
        <w:rPr>
          <w:b/>
        </w:rPr>
        <w:t xml:space="preserve">Kysymys 1</w:t>
      </w:r>
    </w:p>
    <w:p>
      <w:r>
        <w:t xml:space="preserve">Mihin englantilaiset sota-alukset hyökkäsivät saarella?</w:t>
      </w:r>
    </w:p>
    <w:p>
      <w:r>
        <w:rPr>
          <w:b/>
        </w:rPr>
        <w:t xml:space="preserve">Kysymys 2</w:t>
      </w:r>
    </w:p>
    <w:p>
      <w:r>
        <w:t xml:space="preserve">Kuka kehitti kaukoidän kauppaa ja alkoi käydä saarella?</w:t>
      </w:r>
    </w:p>
    <w:p>
      <w:r>
        <w:rPr>
          <w:b/>
        </w:rPr>
        <w:t xml:space="preserve">Kysymys 3</w:t>
      </w:r>
    </w:p>
    <w:p>
      <w:r>
        <w:t xml:space="preserve">Kuka luopui saarella käymisestä heidän laivaliikenteeseensä kohdistuneiden hyökkäysten vuoksi?</w:t>
      </w:r>
    </w:p>
    <w:p>
      <w:r>
        <w:rPr>
          <w:b/>
        </w:rPr>
        <w:t xml:space="preserve">Teksti numero 6</w:t>
      </w:r>
    </w:p>
    <w:p>
      <w:r>
        <w:rPr>
          <w:color w:val="A9A9A9"/>
        </w:rPr>
        <w:t xml:space="preserve">Alankomaiden tasavalta </w:t>
      </w:r>
      <w:r>
        <w:t xml:space="preserve">vaati virallisesti Saint Helenaa vuonna 1633, vaikka ei ole todisteita siitä, että se olisi koskaan miehittänyt, asuttanut tai linnoittanut sitä. Vuoteen</w:t>
      </w:r>
      <w:r>
        <w:rPr>
          <w:color w:val="DCDCDC"/>
        </w:rPr>
        <w:t xml:space="preserve">1651</w:t>
      </w:r>
      <w:r>
        <w:t xml:space="preserve"> mennessä </w:t>
      </w:r>
      <w:r>
        <w:t xml:space="preserve">hollantilaiset olivat pääosin hylänneet saaren </w:t>
      </w:r>
      <w:r>
        <w:rPr>
          <w:color w:val="2F4F4F"/>
        </w:rPr>
        <w:t xml:space="preserve">hyvän toivon niem</w:t>
      </w:r>
      <w:r>
        <w:t xml:space="preserve">essä sijaitsevan siirtokuntansa hyväksi.</w:t>
      </w:r>
    </w:p>
    <w:p>
      <w:r>
        <w:rPr>
          <w:b/>
        </w:rPr>
        <w:t xml:space="preserve">Kysymys 0</w:t>
      </w:r>
    </w:p>
    <w:p>
      <w:r>
        <w:t xml:space="preserve">Kuka vaati Saint Helenaa vuonna 1633?</w:t>
      </w:r>
    </w:p>
    <w:p>
      <w:r>
        <w:rPr>
          <w:b/>
        </w:rPr>
        <w:t xml:space="preserve">Kysymys 1</w:t>
      </w:r>
    </w:p>
    <w:p>
      <w:r>
        <w:t xml:space="preserve">Minä vuonna hollantilaiset hylkäsivät saaren?</w:t>
      </w:r>
    </w:p>
    <w:p>
      <w:r>
        <w:rPr>
          <w:b/>
        </w:rPr>
        <w:t xml:space="preserve">Kysymys 2</w:t>
      </w:r>
    </w:p>
    <w:p>
      <w:r>
        <w:t xml:space="preserve">Minkä siirtomaan vuoksi hollantilaiset hylkäsivät saaren?</w:t>
      </w:r>
    </w:p>
    <w:p>
      <w:r>
        <w:rPr>
          <w:b/>
        </w:rPr>
        <w:t xml:space="preserve">Teksti numero 7</w:t>
      </w:r>
    </w:p>
    <w:p>
      <w:r>
        <w:t xml:space="preserve">Vuonna 1657 </w:t>
      </w:r>
      <w:r>
        <w:rPr>
          <w:color w:val="A9A9A9"/>
        </w:rPr>
        <w:t xml:space="preserve">Oliver Cromwell </w:t>
      </w:r>
      <w:r>
        <w:t xml:space="preserve">myönsi </w:t>
      </w:r>
      <w:r>
        <w:rPr>
          <w:color w:val="DCDCDC"/>
        </w:rPr>
        <w:t xml:space="preserve">Englannin </w:t>
      </w:r>
      <w:r>
        <w:rPr>
          <w:color w:val="2F4F4F"/>
        </w:rPr>
        <w:t xml:space="preserve">Itä-Intian yhtiölle </w:t>
      </w:r>
      <w:r>
        <w:t xml:space="preserve">peruskirjan Saint Helenan hallinnasta, ja seuraavana vuonna yhtiö päätti linnoittaa saaren ja asuttaa sen viljelijöillä. Ensimmäinen kuvernööri, </w:t>
      </w:r>
      <w:r>
        <w:rPr>
          <w:color w:val="556B2F"/>
        </w:rPr>
        <w:t xml:space="preserve">kapteeni John Dutton</w:t>
      </w:r>
      <w:r>
        <w:t xml:space="preserve">, saapui vuonna </w:t>
      </w:r>
      <w:r>
        <w:rPr>
          <w:color w:val="6B8E23"/>
        </w:rPr>
        <w:t xml:space="preserve">1659</w:t>
      </w:r>
      <w:r>
        <w:t xml:space="preserve">, jolloin Saint Helena oli yksi Britannian vanhimmista siirtokunnista Pohjois-Amerikan ja Karibianmeren ulkopuolella. Saarelle rakennettiin linnoitus ja taloja. Englannin monarkian palauttamisen jälkeen vuonna 1660 Itä-Intian yhtiö sai kuninkaallisen peruskirjan, joka antoi sille yksinomaisen oikeuden linnoittaa ja asuttaa saarta. Linnoitus nimettiin uudelleen James Fortiksi ja kaupunki Jamestowniksi Yorkin herttuan, myöhemmän Englannin James II:n, kunniaksi.</w:t>
      </w:r>
    </w:p>
    <w:p>
      <w:r>
        <w:rPr>
          <w:b/>
        </w:rPr>
        <w:t xml:space="preserve">Kysymys 0</w:t>
      </w:r>
    </w:p>
    <w:p>
      <w:r>
        <w:t xml:space="preserve">Kenelle myönnettiin peruskirja Saint Helenan hallitsemiseksi?</w:t>
      </w:r>
    </w:p>
    <w:p>
      <w:r>
        <w:rPr>
          <w:b/>
        </w:rPr>
        <w:t xml:space="preserve">Kysymys 1</w:t>
      </w:r>
    </w:p>
    <w:p>
      <w:r>
        <w:t xml:space="preserve">Kuka myönsi Englannin itäiselle yhtiölle hahmon hallitsemaan saarta?</w:t>
      </w:r>
    </w:p>
    <w:p>
      <w:r>
        <w:rPr>
          <w:b/>
        </w:rPr>
        <w:t xml:space="preserve">Kysymys 2</w:t>
      </w:r>
    </w:p>
    <w:p>
      <w:r>
        <w:t xml:space="preserve">Kuka oli Saint Helenan ensimmäinen kuvernööri?</w:t>
      </w:r>
    </w:p>
    <w:p>
      <w:r>
        <w:rPr>
          <w:b/>
        </w:rPr>
        <w:t xml:space="preserve">Kysymys 3</w:t>
      </w:r>
    </w:p>
    <w:p>
      <w:r>
        <w:t xml:space="preserve">Minä vuonna ensimmäinen kuvernööri saapui Saint Helenalle?</w:t>
      </w:r>
    </w:p>
    <w:p>
      <w:r>
        <w:rPr>
          <w:b/>
        </w:rPr>
        <w:t xml:space="preserve">Kysymys 4</w:t>
      </w:r>
    </w:p>
    <w:p>
      <w:r>
        <w:t xml:space="preserve">Kenellä oli yksinoikeus linnoittaa ja asuttaa saari?</w:t>
      </w:r>
    </w:p>
    <w:p>
      <w:r>
        <w:rPr>
          <w:b/>
        </w:rPr>
        <w:t xml:space="preserve">Teksti numero 8</w:t>
      </w:r>
    </w:p>
    <w:p>
      <w:r>
        <w:t xml:space="preserve">Tammikuun ja toukokuun 1673 välisenä aikana Alankomaiden Itä-Intian komppania valloitti saaren väkisin, ennen kuin englantilaiset vahvistukset palauttivat Englannin Itä-Intian komppanian hallinnan. Yhtiöllä oli vaikeuksia houkutella </w:t>
      </w:r>
      <w:r>
        <w:rPr>
          <w:color w:val="A9A9A9"/>
        </w:rPr>
        <w:t xml:space="preserve">uusia maahanmuuttajia</w:t>
      </w:r>
      <w:r>
        <w:t xml:space="preserve">, ja asukkaiden keskuudessa syntyi levottomuutta ja kapinaa. </w:t>
      </w:r>
      <w:r>
        <w:rPr>
          <w:color w:val="DCDCDC"/>
        </w:rPr>
        <w:t xml:space="preserve">Ekologiset ongelmat</w:t>
      </w:r>
      <w:r>
        <w:t xml:space="preserve">, kuten metsäkato, maaperän eroosio, tuholaiset ja kuivuus, saivat kuvernööri </w:t>
      </w:r>
      <w:r>
        <w:rPr>
          <w:color w:val="2F4F4F"/>
        </w:rPr>
        <w:t xml:space="preserve">Isaac Pyken </w:t>
      </w:r>
      <w:r>
        <w:t xml:space="preserve">ehdottamaan vuonna 1715 väestön siirtämistä </w:t>
      </w:r>
      <w:r>
        <w:rPr>
          <w:color w:val="556B2F"/>
        </w:rPr>
        <w:t xml:space="preserve">Mauritiukselle, mutta tähän </w:t>
      </w:r>
      <w:r>
        <w:t xml:space="preserve">ei ryhdytty, ja yhtiö jatkoi yhteisön tukemista saaren strategisen sijainnin vuoksi. Vuonna 1723 pidetyssä väestönlaskennassa kirjattiin 1 110 ihmistä, myös </w:t>
      </w:r>
      <w:r>
        <w:t xml:space="preserve">orjia</w:t>
      </w:r>
      <w:r>
        <w:t xml:space="preserve">.</w:t>
      </w:r>
      <w:r>
        <w:rPr>
          <w:color w:val="6B8E23"/>
        </w:rPr>
        <w:t xml:space="preserve">610</w:t>
      </w:r>
    </w:p>
    <w:p>
      <w:r>
        <w:rPr>
          <w:b/>
        </w:rPr>
        <w:t xml:space="preserve">Kysymys 0</w:t>
      </w:r>
    </w:p>
    <w:p>
      <w:r>
        <w:t xml:space="preserve">Mitä Englannin Itä-Intian komppanian oli vaikea houkutella?</w:t>
      </w:r>
    </w:p>
    <w:p>
      <w:r>
        <w:rPr>
          <w:b/>
        </w:rPr>
        <w:t xml:space="preserve">Kysymys 1</w:t>
      </w:r>
    </w:p>
    <w:p>
      <w:r>
        <w:t xml:space="preserve">Mitkä ongelmat johtivat siihen, että väestön siirtämistä ehdotettiin?</w:t>
      </w:r>
    </w:p>
    <w:p>
      <w:r>
        <w:rPr>
          <w:b/>
        </w:rPr>
        <w:t xml:space="preserve">Kysymys 2</w:t>
      </w:r>
    </w:p>
    <w:p>
      <w:r>
        <w:t xml:space="preserve">Mikä oli sen kuvernöörin nimi, joka ehdotti Saint Helenan väestön siirtämistä?</w:t>
      </w:r>
    </w:p>
    <w:p>
      <w:r>
        <w:rPr>
          <w:b/>
        </w:rPr>
        <w:t xml:space="preserve">Kysymys 3</w:t>
      </w:r>
    </w:p>
    <w:p>
      <w:r>
        <w:t xml:space="preserve">Mihin paikkaan väestöä ehdotettiin siirrettäväksi?</w:t>
      </w:r>
    </w:p>
    <w:p>
      <w:r>
        <w:rPr>
          <w:b/>
        </w:rPr>
        <w:t xml:space="preserve">Kysymys 4</w:t>
      </w:r>
    </w:p>
    <w:p>
      <w:r>
        <w:t xml:space="preserve">Kuinka monta orjaa saarella oli vuonna 1723?</w:t>
      </w:r>
    </w:p>
    <w:p>
      <w:r>
        <w:rPr>
          <w:b/>
        </w:rPr>
        <w:t xml:space="preserve">Teksti numero 9</w:t>
      </w:r>
    </w:p>
    <w:p>
      <w:r>
        <w:t xml:space="preserve">1700-luvun kuvernöörit yrittivät ratkaista saaren ongelmia istuttamalla puita, parantamalla linnoituksia, poistamalla korruptiota, rakentamalla sairaalan, puuttumalla viljelykasvien ja karjan laiminlyöntiin, valvomalla alkoholin kulutusta ja ottamalla käyttöön lakiuudistuksia. Noin</w:t>
      </w:r>
      <w:r>
        <w:rPr>
          <w:color w:val="A9A9A9"/>
        </w:rPr>
        <w:t xml:space="preserve">1770</w:t>
      </w:r>
      <w:r>
        <w:t xml:space="preserve"> vuodesta alkaen </w:t>
      </w:r>
      <w:r>
        <w:t xml:space="preserve">saarella elettiin pitkää vaurauskautta. Kapteeni </w:t>
      </w:r>
      <w:r>
        <w:rPr>
          <w:color w:val="DCDCDC"/>
        </w:rPr>
        <w:t xml:space="preserve">James Cook </w:t>
      </w:r>
      <w:r>
        <w:t xml:space="preserve">vieraili saarella vuonna 1775 toisen maailmanympärimatkansa viimeisellä etapilla. </w:t>
      </w:r>
      <w:r>
        <w:t xml:space="preserve">Jamestowniin pystytettiin </w:t>
      </w:r>
      <w:r>
        <w:rPr>
          <w:color w:val="2F4F4F"/>
        </w:rPr>
        <w:t xml:space="preserve">Pyhän Jaakobin kirkko </w:t>
      </w:r>
      <w:r>
        <w:t xml:space="preserve">vuonna 1774, ja vuosina 1791-92 </w:t>
      </w:r>
      <w:r>
        <w:t xml:space="preserve">rakennettiin </w:t>
      </w:r>
      <w:r>
        <w:rPr>
          <w:color w:val="556B2F"/>
        </w:rPr>
        <w:t xml:space="preserve">Plantation House, joka </w:t>
      </w:r>
      <w:r>
        <w:t xml:space="preserve">on siitä lähtien ollut kuvernöörin virka-asunto.</w:t>
      </w:r>
    </w:p>
    <w:p>
      <w:r>
        <w:rPr>
          <w:b/>
        </w:rPr>
        <w:t xml:space="preserve">Kysymys 0</w:t>
      </w:r>
    </w:p>
    <w:p>
      <w:r>
        <w:t xml:space="preserve">Milloin saarella alkoi kukoistuskausi?</w:t>
      </w:r>
    </w:p>
    <w:p>
      <w:r>
        <w:rPr>
          <w:b/>
        </w:rPr>
        <w:t xml:space="preserve">Kysymys 1</w:t>
      </w:r>
    </w:p>
    <w:p>
      <w:r>
        <w:t xml:space="preserve">Kuka kapteeni vieraili saarella vuonna 1775 maailmanympärimatkallaan?</w:t>
      </w:r>
    </w:p>
    <w:p>
      <w:r>
        <w:rPr>
          <w:b/>
        </w:rPr>
        <w:t xml:space="preserve">Kysymys 2</w:t>
      </w:r>
    </w:p>
    <w:p>
      <w:r>
        <w:t xml:space="preserve">Mikä kirkko pystytettiin Jamestowniin vuonna 1774?</w:t>
      </w:r>
    </w:p>
    <w:p>
      <w:r>
        <w:rPr>
          <w:b/>
        </w:rPr>
        <w:t xml:space="preserve">Kysymys 3</w:t>
      </w:r>
    </w:p>
    <w:p>
      <w:r>
        <w:t xml:space="preserve">Mikä on kuvernöörin virallinen asuinpaikka?</w:t>
      </w:r>
    </w:p>
    <w:p>
      <w:r>
        <w:rPr>
          <w:b/>
        </w:rPr>
        <w:t xml:space="preserve">Teksti numero 10</w:t>
      </w:r>
    </w:p>
    <w:p>
      <w:r>
        <w:t xml:space="preserve">Lähtiessään </w:t>
      </w:r>
      <w:r>
        <w:rPr>
          <w:color w:val="A9A9A9"/>
        </w:rPr>
        <w:t xml:space="preserve">Oxfordin yliopistosta </w:t>
      </w:r>
      <w:r>
        <w:t xml:space="preserve">vuonna 1676 </w:t>
      </w:r>
      <w:r>
        <w:rPr>
          <w:color w:val="DCDCDC"/>
        </w:rPr>
        <w:t xml:space="preserve">Edmond Halley </w:t>
      </w:r>
      <w:r>
        <w:t xml:space="preserve">vieraili Saint Helenalla ja perusti tähtitieteellisen observatorion, jossa oli 7,3 </w:t>
      </w:r>
      <w:r>
        <w:rPr>
          <w:color w:val="2F4F4F"/>
        </w:rPr>
        <w:t xml:space="preserve">24</w:t>
      </w:r>
      <w:r>
        <w:t xml:space="preserve">metriä pitkä </w:t>
      </w:r>
      <w:r>
        <w:t xml:space="preserve">ilmatähtikaukoputki, jonka tarkoituksena oli tutkia </w:t>
      </w:r>
      <w:r>
        <w:rPr>
          <w:color w:val="556B2F"/>
        </w:rPr>
        <w:t xml:space="preserve">eteläisen </w:t>
      </w:r>
      <w:r>
        <w:t xml:space="preserve">pallonpuoliskon </w:t>
      </w:r>
      <w:r>
        <w:t xml:space="preserve">tähtiä. </w:t>
      </w:r>
      <w:r>
        <w:t xml:space="preserve">Kaukoputken sijaintipaikka on lähellä Saint Mathew's Churchia Hutt's Gatessa, </w:t>
      </w:r>
      <w:r>
        <w:rPr>
          <w:color w:val="6B8E23"/>
        </w:rPr>
        <w:t xml:space="preserve">Longwoodin kaupunginosassa</w:t>
      </w:r>
      <w:r>
        <w:t xml:space="preserve">. Siellä sijaitseva 680 metriä korkea kukkula on nimetty hänen mukaansa ja sitä kutsutaan Halley's Mountiksi.</w:t>
      </w:r>
    </w:p>
    <w:p>
      <w:r>
        <w:rPr>
          <w:b/>
        </w:rPr>
        <w:t xml:space="preserve">Kysymys 0</w:t>
      </w:r>
    </w:p>
    <w:p>
      <w:r>
        <w:t xml:space="preserve">Kuka perusti tähtitieteellisen observatorion Saint Helenalle?</w:t>
      </w:r>
    </w:p>
    <w:p>
      <w:r>
        <w:rPr>
          <w:b/>
        </w:rPr>
        <w:t xml:space="preserve">Kysymys 1</w:t>
      </w:r>
    </w:p>
    <w:p>
      <w:r>
        <w:t xml:space="preserve">Missä yliopistossa Edmond Halley opiskeli?</w:t>
      </w:r>
    </w:p>
    <w:p>
      <w:r>
        <w:rPr>
          <w:b/>
        </w:rPr>
        <w:t xml:space="preserve">Kysymys 2</w:t>
      </w:r>
    </w:p>
    <w:p>
      <w:r>
        <w:t xml:space="preserve">Kuinka monta jalkaa oli observatorioon pystytetty kaukoputki?</w:t>
      </w:r>
    </w:p>
    <w:p>
      <w:r>
        <w:rPr>
          <w:b/>
        </w:rPr>
        <w:t xml:space="preserve">Kysymys 3</w:t>
      </w:r>
    </w:p>
    <w:p>
      <w:r>
        <w:t xml:space="preserve">Missä kaupunginosassa teleskooppi sijaitsee?</w:t>
      </w:r>
    </w:p>
    <w:p>
      <w:r>
        <w:rPr>
          <w:b/>
        </w:rPr>
        <w:t xml:space="preserve">Kysymys 4</w:t>
      </w:r>
    </w:p>
    <w:p>
      <w:r>
        <w:t xml:space="preserve">Minkä tähtipuoliskon tähtiä Edmond Halley halusi tutkia kaukoputkella?</w:t>
      </w:r>
    </w:p>
    <w:p>
      <w:r>
        <w:rPr>
          <w:b/>
        </w:rPr>
        <w:t xml:space="preserve">Teksti numero 11</w:t>
      </w:r>
    </w:p>
    <w:p>
      <w:r>
        <w:t xml:space="preserve">Saint Helena oli koko tämän ajan </w:t>
      </w:r>
      <w:r>
        <w:rPr>
          <w:color w:val="A9A9A9"/>
        </w:rPr>
        <w:t xml:space="preserve">Itä-Intian komppanian </w:t>
      </w:r>
      <w:r>
        <w:t xml:space="preserve">tärkeä käyntisatama</w:t>
      </w:r>
      <w:r>
        <w:t xml:space="preserve">. Itä-Intian laivat pysähtyivät siellä paluumatkoillaan Brittiläiseen Intiaan ja Kiinaan. Saint Helenassa alukset saattoivat täydentää </w:t>
      </w:r>
      <w:r>
        <w:rPr>
          <w:color w:val="DCDCDC"/>
        </w:rPr>
        <w:t xml:space="preserve">vesi- ja muonavarastojaan </w:t>
      </w:r>
      <w:r>
        <w:t xml:space="preserve">ja muodostaa sota-aikana saattueet, jotka purjehtivat </w:t>
      </w:r>
      <w:r>
        <w:rPr>
          <w:color w:val="2F4F4F"/>
        </w:rPr>
        <w:t xml:space="preserve">kuninkaallisen </w:t>
      </w:r>
      <w:r>
        <w:t xml:space="preserve">laivaston </w:t>
      </w:r>
      <w:r>
        <w:t xml:space="preserve">alusten suojeluksessa</w:t>
      </w:r>
      <w:r>
        <w:t xml:space="preserve">. </w:t>
      </w:r>
      <w:r>
        <w:t xml:space="preserve">Kapteeni James Cookin alus </w:t>
      </w:r>
      <w:r>
        <w:rPr>
          <w:color w:val="556B2F"/>
        </w:rPr>
        <w:t xml:space="preserve">HMS Endeavour </w:t>
      </w:r>
      <w:r>
        <w:t xml:space="preserve">ankkuroitui ja hankki täydennystä Pyhän Helenan rannikolle toukokuussa 1771 palatessaan Australian itärannikon ja Uuden-Seelannin uudelleen löytämisen jälkeen.</w:t>
      </w:r>
    </w:p>
    <w:p>
      <w:r>
        <w:rPr>
          <w:b/>
        </w:rPr>
        <w:t xml:space="preserve">Kysymys 0</w:t>
      </w:r>
    </w:p>
    <w:p>
      <w:r>
        <w:t xml:space="preserve">Minkä yhtiön tärkeä satama oli Saint Helena?</w:t>
      </w:r>
    </w:p>
    <w:p>
      <w:r>
        <w:rPr>
          <w:b/>
        </w:rPr>
        <w:t xml:space="preserve">Kysymys 1</w:t>
      </w:r>
    </w:p>
    <w:p>
      <w:r>
        <w:t xml:space="preserve">Mitä laivat täydensivät Saint Helenassa?</w:t>
      </w:r>
    </w:p>
    <w:p>
      <w:r>
        <w:rPr>
          <w:b/>
        </w:rPr>
        <w:t xml:space="preserve">Kysymys 2</w:t>
      </w:r>
    </w:p>
    <w:p>
      <w:r>
        <w:t xml:space="preserve">Minkä aluksen omisti kapteeni James?</w:t>
      </w:r>
    </w:p>
    <w:p>
      <w:r>
        <w:rPr>
          <w:b/>
        </w:rPr>
        <w:t xml:space="preserve">Kysymys 3</w:t>
      </w:r>
    </w:p>
    <w:p>
      <w:r>
        <w:t xml:space="preserve">Mikä alus täydensi saaren varusteita toukokuussa 1771?</w:t>
      </w:r>
    </w:p>
    <w:p>
      <w:r>
        <w:rPr>
          <w:b/>
        </w:rPr>
        <w:t xml:space="preserve">Kysymys 4</w:t>
      </w:r>
    </w:p>
    <w:p>
      <w:r>
        <w:t xml:space="preserve">Minkä laivaston alukset suojasivat saattueet?</w:t>
      </w:r>
    </w:p>
    <w:p>
      <w:r>
        <w:rPr>
          <w:b/>
        </w:rPr>
        <w:t xml:space="preserve">Teksti numero 12</w:t>
      </w:r>
    </w:p>
    <w:p>
      <w:r>
        <w:rPr>
          <w:color w:val="A9A9A9"/>
        </w:rPr>
        <w:t xml:space="preserve">Orjien tuonti </w:t>
      </w:r>
      <w:r>
        <w:t xml:space="preserve">tehtiin laittomaksi vuonna 1792. Kuvernööri Robert Patton (1802-1807) suositteli, että yhtiö toisi kiinalaista työvoimaa täydentämään maaseudun työvoimaa. Coolie-työntekijät saapuivat vuonna </w:t>
      </w:r>
      <w:r>
        <w:rPr>
          <w:color w:val="DCDCDC"/>
        </w:rPr>
        <w:t xml:space="preserve">1810</w:t>
      </w:r>
      <w:r>
        <w:t xml:space="preserve">, ja heidän määränsä saavutti tason </w:t>
      </w:r>
      <w:r>
        <w:t xml:space="preserve">vuoteen </w:t>
      </w:r>
      <w:r>
        <w:rPr>
          <w:color w:val="2F4F4F"/>
        </w:rPr>
        <w:t xml:space="preserve">600</w:t>
      </w:r>
      <w:r>
        <w:t xml:space="preserve">1818 mennessä. Monet saivat jäädä, ja heidän jälkeläisensä integroitiin väestöön. Vuoden 1814 väestönlaskennassa </w:t>
      </w:r>
      <w:r>
        <w:t xml:space="preserve">saarella oli ihmisiä</w:t>
      </w:r>
      <w:r>
        <w:rPr>
          <w:color w:val="556B2F"/>
        </w:rPr>
        <w:t xml:space="preserve">3,507</w:t>
      </w:r>
      <w:r>
        <w:t xml:space="preserve"/>
      </w:r>
      <w:r>
        <w:t xml:space="preserve">.</w:t>
      </w:r>
    </w:p>
    <w:p>
      <w:r>
        <w:rPr>
          <w:b/>
        </w:rPr>
        <w:t xml:space="preserve">Kysymys 0</w:t>
      </w:r>
    </w:p>
    <w:p>
      <w:r>
        <w:t xml:space="preserve">Mikä säädettiin laittomaksi vuonna 1792?</w:t>
      </w:r>
    </w:p>
    <w:p>
      <w:r>
        <w:rPr>
          <w:b/>
        </w:rPr>
        <w:t xml:space="preserve">Kysymys 1</w:t>
      </w:r>
    </w:p>
    <w:p>
      <w:r>
        <w:t xml:space="preserve">Minä vuonna Coolie-työläiset saapuivat?</w:t>
      </w:r>
    </w:p>
    <w:p>
      <w:r>
        <w:rPr>
          <w:b/>
        </w:rPr>
        <w:t xml:space="preserve">Kysymys 2</w:t>
      </w:r>
    </w:p>
    <w:p>
      <w:r>
        <w:t xml:space="preserve">Kuinka monta coolie-työläistä oli saarella vuoteen 1818 mennessä?</w:t>
      </w:r>
    </w:p>
    <w:p>
      <w:r>
        <w:rPr>
          <w:b/>
        </w:rPr>
        <w:t xml:space="preserve">Kysymys 3</w:t>
      </w:r>
    </w:p>
    <w:p>
      <w:r>
        <w:t xml:space="preserve">Mikä oli saaren väkiluku vuonna 1814?</w:t>
      </w:r>
    </w:p>
    <w:p>
      <w:r>
        <w:rPr>
          <w:b/>
        </w:rPr>
        <w:t xml:space="preserve">Teksti numero 13</w:t>
      </w:r>
    </w:p>
    <w:p>
      <w:r>
        <w:t xml:space="preserve">Britannian hallitus</w:t>
      </w:r>
      <w:r>
        <w:rPr>
          <w:color w:val="A9A9A9"/>
        </w:rPr>
        <w:t xml:space="preserve">1815</w:t>
      </w:r>
      <w:r>
        <w:t xml:space="preserve"> valitsi Saint Helenan </w:t>
      </w:r>
      <w:r>
        <w:rPr>
          <w:color w:val="DCDCDC"/>
        </w:rPr>
        <w:t xml:space="preserve">Napoleon Bonaparten</w:t>
      </w:r>
      <w:r>
        <w:t xml:space="preserve"> säilöönottopaikaksi</w:t>
      </w:r>
      <w:r>
        <w:t xml:space="preserve">. Hänet vietiin saarelle lokakuussa 1815. Napoleon asui </w:t>
      </w:r>
      <w:r>
        <w:rPr>
          <w:color w:val="2F4F4F"/>
        </w:rPr>
        <w:t xml:space="preserve">Briars-paviljongissa </w:t>
      </w:r>
      <w:r>
        <w:t xml:space="preserve">Balcomben perheen kodin alueella, kunnes hänen pysyvä asuinpaikkansa </w:t>
      </w:r>
      <w:r>
        <w:rPr>
          <w:color w:val="556B2F"/>
        </w:rPr>
        <w:t xml:space="preserve">Longwood House </w:t>
      </w:r>
      <w:r>
        <w:t xml:space="preserve">valmistui joulukuussa 1815. Napoleon kuoli siellä 5. toukokuuta </w:t>
      </w:r>
      <w:r>
        <w:rPr>
          <w:color w:val="6B8E23"/>
        </w:rPr>
        <w:t xml:space="preserve">1821</w:t>
      </w:r>
      <w:r>
        <w:t xml:space="preserve">.</w:t>
      </w:r>
    </w:p>
    <w:p>
      <w:r>
        <w:rPr>
          <w:b/>
        </w:rPr>
        <w:t xml:space="preserve">Kysymys 0</w:t>
      </w:r>
    </w:p>
    <w:p>
      <w:r>
        <w:t xml:space="preserve">Kenet Britannian hallitus pidätti Saint Helenassa?</w:t>
      </w:r>
    </w:p>
    <w:p>
      <w:r>
        <w:rPr>
          <w:b/>
        </w:rPr>
        <w:t xml:space="preserve">Kysymys 1</w:t>
      </w:r>
    </w:p>
    <w:p>
      <w:r>
        <w:t xml:space="preserve">Minä vuonna Napoleon Bonaparte vietiin saarelle?</w:t>
      </w:r>
    </w:p>
    <w:p>
      <w:r>
        <w:rPr>
          <w:b/>
        </w:rPr>
        <w:t xml:space="preserve">Kysymys 2</w:t>
      </w:r>
    </w:p>
    <w:p>
      <w:r>
        <w:t xml:space="preserve">Missä Napoleon Bonaparte asui, kunnes hän löysi pysyvän asuinpaikan?</w:t>
      </w:r>
    </w:p>
    <w:p>
      <w:r>
        <w:rPr>
          <w:b/>
        </w:rPr>
        <w:t xml:space="preserve">Kysymys 3</w:t>
      </w:r>
    </w:p>
    <w:p>
      <w:r>
        <w:t xml:space="preserve">Mikä oli Napoleon Bonaparten pysyvä asuinpaikka?</w:t>
      </w:r>
    </w:p>
    <w:p>
      <w:r>
        <w:rPr>
          <w:b/>
        </w:rPr>
        <w:t xml:space="preserve">Kysymys 4</w:t>
      </w:r>
    </w:p>
    <w:p>
      <w:r>
        <w:t xml:space="preserve">Minä vuonna Napoleon Bonaparte kuoli?</w:t>
      </w:r>
    </w:p>
    <w:p>
      <w:r>
        <w:rPr>
          <w:b/>
        </w:rPr>
        <w:t xml:space="preserve">Teksti numero 14</w:t>
      </w:r>
    </w:p>
    <w:p>
      <w:r>
        <w:t xml:space="preserve">Napoleonin kuoleman jälkeen tuhannet tilapäiset vierailijat vetäytyivät pian pois, ja </w:t>
      </w:r>
      <w:r>
        <w:rPr>
          <w:color w:val="A9A9A9"/>
        </w:rPr>
        <w:t xml:space="preserve">Itä-Intian komppania </w:t>
      </w:r>
      <w:r>
        <w:t xml:space="preserve">sai Saint Helenan jälleen täysin hallintaansa. Vuosina 1815-1830 EIC antoi saaren hallituksen käyttöön </w:t>
      </w:r>
      <w:r>
        <w:rPr>
          <w:color w:val="DCDCDC"/>
        </w:rPr>
        <w:t xml:space="preserve">pakettikuunarin St Helena, </w:t>
      </w:r>
      <w:r>
        <w:t xml:space="preserve">joka teki useita matkoja vuodessa saaren ja Kapin välillä ja kuljetti matkustajia molempiin suuntiin sekä </w:t>
      </w:r>
      <w:r>
        <w:rPr>
          <w:color w:val="2F4F4F"/>
        </w:rPr>
        <w:t xml:space="preserve">viiniä ja muonaa </w:t>
      </w:r>
      <w:r>
        <w:t xml:space="preserve">takaisin saarelle.</w:t>
      </w:r>
    </w:p>
    <w:p>
      <w:r>
        <w:rPr>
          <w:b/>
        </w:rPr>
        <w:t xml:space="preserve">Kysymys 0</w:t>
      </w:r>
    </w:p>
    <w:p>
      <w:r>
        <w:t xml:space="preserve">Kuka otti saaren kokonaan hallintaansa Napoleonin kuoleman jälkeen?</w:t>
      </w:r>
    </w:p>
    <w:p>
      <w:r>
        <w:rPr>
          <w:b/>
        </w:rPr>
        <w:t xml:space="preserve">Kysymys 1</w:t>
      </w:r>
    </w:p>
    <w:p>
      <w:r>
        <w:t xml:space="preserve">Mitä EIC antoi saaren hallituksen käyttöön vuosina 1815-1830?</w:t>
      </w:r>
    </w:p>
    <w:p>
      <w:r>
        <w:rPr>
          <w:b/>
        </w:rPr>
        <w:t xml:space="preserve">Kysymys 2</w:t>
      </w:r>
    </w:p>
    <w:p>
      <w:r>
        <w:t xml:space="preserve">Minkälaista tavaraa St Helena -kuunari toi saarelle?</w:t>
      </w:r>
    </w:p>
    <w:p>
      <w:r>
        <w:rPr>
          <w:b/>
        </w:rPr>
        <w:t xml:space="preserve">Teksti numero 15</w:t>
      </w:r>
    </w:p>
    <w:p>
      <w:r>
        <w:t xml:space="preserve">Koska Napoleon kehui Saint Helenan </w:t>
      </w:r>
      <w:r>
        <w:rPr>
          <w:color w:val="A9A9A9"/>
        </w:rPr>
        <w:t xml:space="preserve">kahvia saarella ollessaan</w:t>
      </w:r>
      <w:r>
        <w:t xml:space="preserve">, tuote saavutti lyhyen suosion </w:t>
      </w:r>
      <w:r>
        <w:rPr>
          <w:color w:val="DCDCDC"/>
        </w:rPr>
        <w:t xml:space="preserve">Pariisissa </w:t>
      </w:r>
      <w:r>
        <w:t xml:space="preserve">hänen kuolemansa jälkeisinä vuosina.</w:t>
      </w:r>
    </w:p>
    <w:p>
      <w:r>
        <w:rPr>
          <w:b/>
        </w:rPr>
        <w:t xml:space="preserve">Kysymys 0</w:t>
      </w:r>
    </w:p>
    <w:p>
      <w:r>
        <w:t xml:space="preserve">Mitä Saint Helenan tuotetta Napoleon kehui?</w:t>
      </w:r>
    </w:p>
    <w:p>
      <w:r>
        <w:rPr>
          <w:b/>
        </w:rPr>
        <w:t xml:space="preserve">Kysymys 1</w:t>
      </w:r>
    </w:p>
    <w:p>
      <w:r>
        <w:t xml:space="preserve">Mistä Saint Helenan kahvi sai suosiota Napoleonin kuoleman jälkeen?</w:t>
      </w:r>
    </w:p>
    <w:p>
      <w:r>
        <w:rPr>
          <w:b/>
        </w:rPr>
        <w:t xml:space="preserve">Kysymys 2</w:t>
      </w:r>
    </w:p>
    <w:p>
      <w:r>
        <w:t xml:space="preserve">Mikä tuote tuli suosituksi Pariisissa Napolosen kuoleman jälkeen?</w:t>
      </w:r>
    </w:p>
    <w:p>
      <w:r>
        <w:rPr>
          <w:b/>
        </w:rPr>
        <w:t xml:space="preserve">Teksti numero 16</w:t>
      </w:r>
    </w:p>
    <w:p>
      <w:r>
        <w:t xml:space="preserve">Vaikka orjien tuonti Pyhälle Helenalle oli kielletty vuonna </w:t>
      </w:r>
      <w:r>
        <w:rPr>
          <w:color w:val="A9A9A9"/>
        </w:rPr>
        <w:t xml:space="preserve">1792</w:t>
      </w:r>
      <w:r>
        <w:t xml:space="preserve">, yli </w:t>
      </w:r>
      <w:r>
        <w:t xml:space="preserve">asukkaan</w:t>
      </w:r>
      <w:r>
        <w:rPr>
          <w:color w:val="DCDCDC"/>
        </w:rPr>
        <w:t xml:space="preserve">800</w:t>
      </w:r>
      <w:r>
        <w:t xml:space="preserve"> orjien </w:t>
      </w:r>
      <w:r>
        <w:t xml:space="preserve">vaiheittainen vapautus tapahtui </w:t>
      </w:r>
      <w:r>
        <w:t xml:space="preserve">vasta</w:t>
      </w:r>
      <w:r>
        <w:rPr>
          <w:color w:val="2F4F4F"/>
        </w:rPr>
        <w:t xml:space="preserve">1827</w:t>
      </w:r>
      <w:r>
        <w:t xml:space="preserve"> , mikä oli vielä noin kuusi vuotta ennen kuin </w:t>
      </w:r>
      <w:r>
        <w:rPr>
          <w:color w:val="556B2F"/>
        </w:rPr>
        <w:t xml:space="preserve">Britannian parlamentti </w:t>
      </w:r>
      <w:r>
        <w:t xml:space="preserve">hyväksyi lainsäädännön orjuuden kieltämiseksi siirtokunnissa.</w:t>
      </w:r>
    </w:p>
    <w:p>
      <w:r>
        <w:rPr>
          <w:b/>
        </w:rPr>
        <w:t xml:space="preserve">Kysymys 0</w:t>
      </w:r>
    </w:p>
    <w:p>
      <w:r>
        <w:t xml:space="preserve">Milloin orjien tuonti kiellettiin Saint Helenassa?</w:t>
      </w:r>
    </w:p>
    <w:p>
      <w:r>
        <w:rPr>
          <w:b/>
        </w:rPr>
        <w:t xml:space="preserve">Kysymys 1</w:t>
      </w:r>
    </w:p>
    <w:p>
      <w:r>
        <w:t xml:space="preserve">Saint Helenan orjien vapautus tapahtui vasta minä vuonna?</w:t>
      </w:r>
    </w:p>
    <w:p>
      <w:r>
        <w:rPr>
          <w:b/>
        </w:rPr>
        <w:t xml:space="preserve">Kysymys 2</w:t>
      </w:r>
    </w:p>
    <w:p>
      <w:r>
        <w:t xml:space="preserve">Kuka kielsi orjuuden siirtokunnissaan?</w:t>
      </w:r>
    </w:p>
    <w:p>
      <w:r>
        <w:rPr>
          <w:b/>
        </w:rPr>
        <w:t xml:space="preserve">Kysymys 3</w:t>
      </w:r>
    </w:p>
    <w:p>
      <w:r>
        <w:t xml:space="preserve">Kuinka monta orjaa vapautettiin Saint Helenalla?</w:t>
      </w:r>
    </w:p>
    <w:p>
      <w:r>
        <w:rPr>
          <w:b/>
        </w:rPr>
        <w:t xml:space="preserve">Teksti numero 17</w:t>
      </w:r>
    </w:p>
    <w:p>
      <w:r>
        <w:rPr>
          <w:color w:val="A9A9A9"/>
        </w:rPr>
        <w:t xml:space="preserve">Vuoden 1833 Intia-lain </w:t>
      </w:r>
      <w:r>
        <w:t xml:space="preserve">säännösten mukaisesti </w:t>
      </w:r>
      <w:r>
        <w:t xml:space="preserve">Saint Helenan hallinto siirtyi </w:t>
      </w:r>
      <w:r>
        <w:rPr>
          <w:color w:val="DCDCDC"/>
        </w:rPr>
        <w:t xml:space="preserve">Itä-Intian yhtiöltä </w:t>
      </w:r>
      <w:r>
        <w:t xml:space="preserve">Britannian kruunulle, ja siitä tuli kruunun siirtomaa. Tämän jälkeen toteutetut hallinnolliset kustannussäästöt käynnistivät pitkäaikaisen väestön vähenemisen, jonka seurauksena ne, joilla oli varaa tehdä niin, pyrkivät lähtemään saarelta parempien mahdollisuuksien perässä muualle. 1800-luvun jälkipuoliskolla tulivat käyttöön </w:t>
      </w:r>
      <w:r>
        <w:rPr>
          <w:color w:val="2F4F4F"/>
        </w:rPr>
        <w:t xml:space="preserve">höyrylaivat, jotka </w:t>
      </w:r>
      <w:r>
        <w:t xml:space="preserve">eivät olleet riippuvaisia pasaatituulista, ja Kaukoidän kauppa siirtyi pois perinteisiltä Etelä-Atlantin laivaväyliltä Punaisenmeren kautta kulkevalle reitille (joka ennen Suezin kanavan rakentamista sisälsi lyhyen maantieosuuden). Nämä tekijät vaikuttivat siihen, että saarella käyvien alusten määrä väheni vuodesta </w:t>
      </w:r>
      <w:r>
        <w:rPr>
          <w:color w:val="556B2F"/>
        </w:rPr>
        <w:t xml:space="preserve">1,100</w:t>
      </w:r>
      <w:r>
        <w:t xml:space="preserve">1855 vain </w:t>
      </w:r>
      <w:r>
        <w:t xml:space="preserve">vuoteen </w:t>
      </w:r>
      <w:r>
        <w:rPr>
          <w:color w:val="6B8E23"/>
        </w:rPr>
        <w:t xml:space="preserve">288</w:t>
      </w:r>
      <w:r>
        <w:t xml:space="preserve">1889.</w:t>
      </w:r>
    </w:p>
    <w:p>
      <w:r>
        <w:rPr>
          <w:b/>
        </w:rPr>
        <w:t xml:space="preserve">Kysymys 0</w:t>
      </w:r>
    </w:p>
    <w:p>
      <w:r>
        <w:t xml:space="preserve">Millä säädöksellä Saint Helena siirtyi Britannian kruunun hallintaan?</w:t>
      </w:r>
    </w:p>
    <w:p>
      <w:r>
        <w:rPr>
          <w:b/>
        </w:rPr>
        <w:t xml:space="preserve">Kysymys 1</w:t>
      </w:r>
    </w:p>
    <w:p>
      <w:r>
        <w:t xml:space="preserve">Kuka luovutti Saint Helenan hallinnan Britannian kruunulle?</w:t>
      </w:r>
    </w:p>
    <w:p>
      <w:r>
        <w:rPr>
          <w:b/>
        </w:rPr>
        <w:t xml:space="preserve">Kysymys 2</w:t>
      </w:r>
    </w:p>
    <w:p>
      <w:r>
        <w:t xml:space="preserve">Mitkä alukset yleistyivät 1800-luvun jälkipuoliskolla, jotka eivät olleet riippuvaisia pasaatituulista?</w:t>
      </w:r>
    </w:p>
    <w:p>
      <w:r>
        <w:rPr>
          <w:b/>
        </w:rPr>
        <w:t xml:space="preserve">Kysymys 3</w:t>
      </w:r>
    </w:p>
    <w:p>
      <w:r>
        <w:t xml:space="preserve">Kuinka monta laivaa kulki saarelle vuonna 1855?</w:t>
      </w:r>
    </w:p>
    <w:p>
      <w:r>
        <w:rPr>
          <w:b/>
        </w:rPr>
        <w:t xml:space="preserve">Kysymys 4</w:t>
      </w:r>
    </w:p>
    <w:p>
      <w:r>
        <w:t xml:space="preserve">Kuinka monta laivaa lähti saarelle vuoteen 1889 mennessä?</w:t>
      </w:r>
    </w:p>
    <w:p>
      <w:r>
        <w:rPr>
          <w:b/>
        </w:rPr>
        <w:t xml:space="preserve">Teksti numero 18</w:t>
      </w:r>
    </w:p>
    <w:p>
      <w:r>
        <w:t xml:space="preserve">Vuonna 1840 saarelle </w:t>
      </w:r>
      <w:r>
        <w:t xml:space="preserve">perustettiin </w:t>
      </w:r>
      <w:r>
        <w:rPr>
          <w:color w:val="A9A9A9"/>
        </w:rPr>
        <w:t xml:space="preserve">brittiläinen </w:t>
      </w:r>
      <w:r>
        <w:t xml:space="preserve">laivastoasema Afrikan orjakaupan tukahduttamiseksi, ja vuosien 1840 ja 1849 välisenä aikana sinne </w:t>
      </w:r>
      <w:r>
        <w:t xml:space="preserve">purettiin </w:t>
      </w:r>
      <w:r>
        <w:rPr>
          <w:color w:val="DCDCDC"/>
        </w:rPr>
        <w:t xml:space="preserve">yli 15 000 </w:t>
      </w:r>
      <w:r>
        <w:t xml:space="preserve">vapautettua orjaa, jotka tunnettiin nimellä "</w:t>
      </w:r>
      <w:r>
        <w:rPr>
          <w:color w:val="2F4F4F"/>
        </w:rPr>
        <w:t xml:space="preserve">vapautetut afrikkalaiset".</w:t>
      </w:r>
    </w:p>
    <w:p>
      <w:r>
        <w:rPr>
          <w:b/>
        </w:rPr>
        <w:t xml:space="preserve">Kysymys 0</w:t>
      </w:r>
    </w:p>
    <w:p>
      <w:r>
        <w:t xml:space="preserve">Kuka perusti laivastoaseman Afrikan orjakaupan lopettamiseksi saarella vuonna 1840?</w:t>
      </w:r>
    </w:p>
    <w:p>
      <w:r>
        <w:rPr>
          <w:b/>
        </w:rPr>
        <w:t xml:space="preserve">Kysymys 1</w:t>
      </w:r>
    </w:p>
    <w:p>
      <w:r>
        <w:t xml:space="preserve">Kuinka monta vapautettua orjaa saapui saarelle vuosina 1840-1849?</w:t>
      </w:r>
    </w:p>
    <w:p>
      <w:r>
        <w:rPr>
          <w:b/>
        </w:rPr>
        <w:t xml:space="preserve">Kysymys 2</w:t>
      </w:r>
    </w:p>
    <w:p>
      <w:r>
        <w:t xml:space="preserve">Millä nimellä vapautetut orjat tunnettiin?</w:t>
      </w:r>
    </w:p>
    <w:p>
      <w:r>
        <w:rPr>
          <w:b/>
        </w:rPr>
        <w:t xml:space="preserve">Teksti numero 19</w:t>
      </w:r>
    </w:p>
    <w:p>
      <w:r>
        <w:t xml:space="preserve">Vuonna</w:t>
      </w:r>
      <w:r>
        <w:rPr>
          <w:color w:val="A9A9A9"/>
        </w:rPr>
        <w:t xml:space="preserve">1858</w:t>
      </w:r>
      <w:r>
        <w:t xml:space="preserve"> Ranskan keisari </w:t>
      </w:r>
      <w:r>
        <w:rPr>
          <w:color w:val="DCDCDC"/>
        </w:rPr>
        <w:t xml:space="preserve">Napoleon </w:t>
      </w:r>
      <w:r>
        <w:rPr>
          <w:color w:val="2F4F4F"/>
        </w:rPr>
        <w:t xml:space="preserve">III </w:t>
      </w:r>
      <w:r>
        <w:t xml:space="preserve">sai Ranskan hallituksen nimissä haltuunsa Longwood Housen ja sitä ympäröivät maat, Napoleon I:n (joka kuoli siellä vuonna 1821) viimeisen asuinpaikan. Se on edelleen Ranskan omaisuutta, jota hallinnoi Ranskan edustaja </w:t>
      </w:r>
      <w:r>
        <w:rPr>
          <w:color w:val="556B2F"/>
        </w:rPr>
        <w:t xml:space="preserve">Ranskan ulkoasiainministeriön </w:t>
      </w:r>
      <w:r>
        <w:t xml:space="preserve">alaisuudessa</w:t>
      </w:r>
      <w:r>
        <w:t xml:space="preserve">.</w:t>
      </w:r>
    </w:p>
    <w:p>
      <w:r>
        <w:rPr>
          <w:b/>
        </w:rPr>
        <w:t xml:space="preserve">Kysymys 0</w:t>
      </w:r>
    </w:p>
    <w:p>
      <w:r>
        <w:t xml:space="preserve">Kuka ranskalainen keisari sai haltuunsa Longwoodin talon ja sitä ympäröivät maat?</w:t>
      </w:r>
    </w:p>
    <w:p>
      <w:r>
        <w:rPr>
          <w:b/>
        </w:rPr>
        <w:t xml:space="preserve">Kysymys 1</w:t>
      </w:r>
    </w:p>
    <w:p>
      <w:r>
        <w:t xml:space="preserve">Minä vuonna Ranskan keisari Napoleon III otti Longwoodin talon hallintaansa?</w:t>
      </w:r>
    </w:p>
    <w:p>
      <w:r>
        <w:rPr>
          <w:b/>
        </w:rPr>
        <w:t xml:space="preserve">Kysymys 2</w:t>
      </w:r>
    </w:p>
    <w:p>
      <w:r>
        <w:t xml:space="preserve">Kuka oli Longwoodin talon viimeinen asukas ennen kuin Napoleon III otti sen haltuunsa?</w:t>
      </w:r>
    </w:p>
    <w:p>
      <w:r>
        <w:rPr>
          <w:b/>
        </w:rPr>
        <w:t xml:space="preserve">Kysymys 3</w:t>
      </w:r>
    </w:p>
    <w:p>
      <w:r>
        <w:t xml:space="preserve">Kenellä on määräysvalta Longwoodin talossa?</w:t>
      </w:r>
    </w:p>
    <w:p>
      <w:r>
        <w:rPr>
          <w:b/>
        </w:rPr>
        <w:t xml:space="preserve">Teksti numero 20</w:t>
      </w:r>
    </w:p>
    <w:p>
      <w:r>
        <w:rPr>
          <w:color w:val="A9A9A9"/>
        </w:rPr>
        <w:t xml:space="preserve">11. huhtikuuta 1898 </w:t>
      </w:r>
      <w:r>
        <w:t xml:space="preserve">amerikkalainen </w:t>
      </w:r>
      <w:r>
        <w:rPr>
          <w:color w:val="DCDCDC"/>
        </w:rPr>
        <w:t xml:space="preserve">Joshua Slocum </w:t>
      </w:r>
      <w:r>
        <w:t xml:space="preserve">saapui Jamestowniin kuuluisalla ja eeppisellä yksinmatkallaan maailman ympäri</w:t>
      </w:r>
      <w:r>
        <w:rPr>
          <w:color w:val="A9A9A9"/>
        </w:rPr>
        <w:t xml:space="preserve">.</w:t>
      </w:r>
      <w:r>
        <w:t xml:space="preserve"> Hän lähti </w:t>
      </w:r>
      <w:r>
        <w:rPr>
          <w:color w:val="2F4F4F"/>
        </w:rPr>
        <w:t xml:space="preserve">20. huhtikuuta 1898 </w:t>
      </w:r>
      <w:r>
        <w:t xml:space="preserve">maailmanympärimatkansa viimeiselle osuudelle saatuaan kuvernööriltä, hänen ylhäisyydeltään </w:t>
      </w:r>
      <w:r>
        <w:rPr>
          <w:color w:val="556B2F"/>
        </w:rPr>
        <w:t xml:space="preserve">Sir R. A. Standalelta, </w:t>
      </w:r>
      <w:r>
        <w:t xml:space="preserve">vieraanvaraisen vastaanoton</w:t>
      </w:r>
      <w:r>
        <w:t xml:space="preserve">, esiteltyään kaksi luentoa matkastaan ja saatuaan kutsun Longwoodiin Ranskan konsuliagentilta.</w:t>
      </w:r>
    </w:p>
    <w:p>
      <w:r>
        <w:rPr>
          <w:b/>
        </w:rPr>
        <w:t xml:space="preserve">Kysymys 0</w:t>
      </w:r>
    </w:p>
    <w:p>
      <w:r>
        <w:t xml:space="preserve">Kuka saapui Jamestowniin heidän yksin tekemänsä maailmanympärimatkan aikana?</w:t>
      </w:r>
    </w:p>
    <w:p>
      <w:r>
        <w:rPr>
          <w:b/>
        </w:rPr>
        <w:t xml:space="preserve">Kysymys 1</w:t>
      </w:r>
    </w:p>
    <w:p>
      <w:r>
        <w:t xml:space="preserve">Milloin Joshua Slocum saapui Jamestowniin?</w:t>
      </w:r>
    </w:p>
    <w:p>
      <w:r>
        <w:rPr>
          <w:b/>
        </w:rPr>
        <w:t xml:space="preserve">Kysymys 2</w:t>
      </w:r>
    </w:p>
    <w:p>
      <w:r>
        <w:t xml:space="preserve">Milloin Joshua Slocum lähti Jamestownista jatkamaan matkaansa?</w:t>
      </w:r>
    </w:p>
    <w:p>
      <w:r>
        <w:rPr>
          <w:b/>
        </w:rPr>
        <w:t xml:space="preserve">Kysymys 3</w:t>
      </w:r>
    </w:p>
    <w:p>
      <w:r>
        <w:t xml:space="preserve">Kuka piti kaksi luentoa matkallaan?</w:t>
      </w:r>
    </w:p>
    <w:p>
      <w:r>
        <w:rPr>
          <w:b/>
        </w:rPr>
        <w:t xml:space="preserve">Teksti numero 21</w:t>
      </w:r>
    </w:p>
    <w:p>
      <w:r>
        <w:t xml:space="preserve">Paikallinen teollisuus, joka valmisti kuitua </w:t>
      </w:r>
      <w:r>
        <w:rPr>
          <w:color w:val="A9A9A9"/>
        </w:rPr>
        <w:t xml:space="preserve">uusiseelantilaisesta </w:t>
      </w:r>
      <w:r>
        <w:t xml:space="preserve">pellavasta, perustettiin uudelleen vuonna 1907, ja se tuotti huomattavia tuloja ensimmäisen maailmansodan aikana. </w:t>
      </w:r>
      <w:r>
        <w:rPr>
          <w:color w:val="DCDCDC"/>
        </w:rPr>
        <w:t xml:space="preserve">Ascensionin saaresta </w:t>
      </w:r>
      <w:r>
        <w:t xml:space="preserve">tehtiin Saint Helenan riippuvainen saari vuonna 1922, ja Tristan da Cunha seurasi vuonna 1938. Toisen maailmansodan aikana Yhdysvallat rakensi </w:t>
      </w:r>
      <w:r>
        <w:t xml:space="preserve">Ascensionille </w:t>
      </w:r>
      <w:r>
        <w:rPr>
          <w:color w:val="2F4F4F"/>
        </w:rPr>
        <w:t xml:space="preserve">Wideawaken lentokentän </w:t>
      </w:r>
      <w:r>
        <w:t xml:space="preserve">vuonna </w:t>
      </w:r>
      <w:r>
        <w:rPr>
          <w:color w:val="556B2F"/>
        </w:rPr>
        <w:t xml:space="preserve">1942</w:t>
      </w:r>
      <w:r>
        <w:t xml:space="preserve">, mutta Saint Helenaa ei käytetty sotilaallisesti.</w:t>
      </w:r>
    </w:p>
    <w:p>
      <w:r>
        <w:rPr>
          <w:b/>
        </w:rPr>
        <w:t xml:space="preserve">Kysymys 0</w:t>
      </w:r>
    </w:p>
    <w:p>
      <w:r>
        <w:t xml:space="preserve">Mistä maasta paikallinen kuitua valmistava teollisuus saa pellavan?</w:t>
      </w:r>
    </w:p>
    <w:p>
      <w:r>
        <w:rPr>
          <w:b/>
        </w:rPr>
        <w:t xml:space="preserve">Kysymys 1</w:t>
      </w:r>
    </w:p>
    <w:p>
      <w:r>
        <w:t xml:space="preserve">Mistä saaresta tehtiin Saint Helenan riippuvainen saari vuonna 1922?</w:t>
      </w:r>
    </w:p>
    <w:p>
      <w:r>
        <w:rPr>
          <w:b/>
        </w:rPr>
        <w:t xml:space="preserve">Kysymys 2</w:t>
      </w:r>
    </w:p>
    <w:p>
      <w:r>
        <w:t xml:space="preserve">Mikä oli Yhdysvaltojen Ascension-saarelle rakentaman lentokentän nimi?</w:t>
      </w:r>
    </w:p>
    <w:p>
      <w:r>
        <w:rPr>
          <w:b/>
        </w:rPr>
        <w:t xml:space="preserve">Kysymys 3</w:t>
      </w:r>
    </w:p>
    <w:p>
      <w:r>
        <w:t xml:space="preserve">Minä vuonna Wideawaken lentoasema rakennettiin?</w:t>
      </w:r>
    </w:p>
    <w:p>
      <w:r>
        <w:rPr>
          <w:b/>
        </w:rPr>
        <w:t xml:space="preserve">Teksti numero 22</w:t>
      </w:r>
    </w:p>
    <w:p>
      <w:r>
        <w:t xml:space="preserve">Tänä aikana saaren tulot kasvoivat </w:t>
      </w:r>
      <w:r>
        <w:rPr>
          <w:color w:val="A9A9A9"/>
        </w:rPr>
        <w:t xml:space="preserve">pellavan </w:t>
      </w:r>
      <w:r>
        <w:t xml:space="preserve">myynnistä, </w:t>
      </w:r>
      <w:r>
        <w:t xml:space="preserve">ja hinnat olivat korkeimmillaan vuonna </w:t>
      </w:r>
      <w:r>
        <w:rPr>
          <w:color w:val="DCDCDC"/>
        </w:rPr>
        <w:t xml:space="preserve">1951</w:t>
      </w:r>
      <w:r>
        <w:t xml:space="preserve">. Teollisuus kuitenkin taantui kuljetuskustannusten ja </w:t>
      </w:r>
      <w:r>
        <w:rPr>
          <w:color w:val="2F4F4F"/>
        </w:rPr>
        <w:t xml:space="preserve">synteettisten kuitujen</w:t>
      </w:r>
      <w:r>
        <w:t xml:space="preserve"> aiheuttaman kilpailun vuoksi</w:t>
      </w:r>
      <w:r>
        <w:t xml:space="preserve">. </w:t>
      </w:r>
      <w:r>
        <w:t xml:space="preserve">Ison-Britannian postilaitoksen päätös käyttää synteettisiä kuituja postipusseissaan oli lisäisku, ja se johti saaren pellavatehtaiden sulkemiseen vuonna </w:t>
      </w:r>
      <w:r>
        <w:rPr>
          <w:color w:val="556B2F"/>
        </w:rPr>
        <w:t xml:space="preserve">1965</w:t>
      </w:r>
      <w:r>
        <w:t xml:space="preserve">.</w:t>
      </w:r>
    </w:p>
    <w:p>
      <w:r>
        <w:rPr>
          <w:b/>
        </w:rPr>
        <w:t xml:space="preserve">Kysymys 0</w:t>
      </w:r>
    </w:p>
    <w:p>
      <w:r>
        <w:t xml:space="preserve">Mitä saari myi lisätulojen saamiseksi tänä aikana?</w:t>
      </w:r>
    </w:p>
    <w:p>
      <w:r>
        <w:rPr>
          <w:b/>
        </w:rPr>
        <w:t xml:space="preserve">Kysymys 1</w:t>
      </w:r>
    </w:p>
    <w:p>
      <w:r>
        <w:t xml:space="preserve">Minä vuonna pellavan hinta oli huipussaan?</w:t>
      </w:r>
    </w:p>
    <w:p>
      <w:r>
        <w:rPr>
          <w:b/>
        </w:rPr>
        <w:t xml:space="preserve">Kysymys 2</w:t>
      </w:r>
    </w:p>
    <w:p>
      <w:r>
        <w:t xml:space="preserve">Britannian postilaitoksen päätös käyttää mitä kuituja vahingoitti pellavateollisuutta?</w:t>
      </w:r>
    </w:p>
    <w:p>
      <w:r>
        <w:rPr>
          <w:b/>
        </w:rPr>
        <w:t xml:space="preserve">Kysymys 3</w:t>
      </w:r>
    </w:p>
    <w:p>
      <w:r>
        <w:t xml:space="preserve">Minä vuonna saaren pellavamyllyt suljettiin?</w:t>
      </w:r>
    </w:p>
    <w:p>
      <w:r>
        <w:rPr>
          <w:b/>
        </w:rPr>
        <w:t xml:space="preserve">Teksti numero 23</w:t>
      </w:r>
    </w:p>
    <w:p>
      <w:r>
        <w:t xml:space="preserve">Vuodesta</w:t>
      </w:r>
      <w:r>
        <w:rPr>
          <w:color w:val="A9A9A9"/>
        </w:rPr>
        <w:t xml:space="preserve">1958</w:t>
      </w:r>
      <w:r>
        <w:t xml:space="preserve"> , Union Castle -varustamoyhtiö vähensi vähitellen liikennöintiään saarelle. </w:t>
      </w:r>
      <w:r>
        <w:t xml:space="preserve">Avonmouthissa sijaitseva </w:t>
      </w:r>
      <w:r>
        <w:rPr>
          <w:color w:val="DCDCDC"/>
        </w:rPr>
        <w:t xml:space="preserve">Curnow Shipping </w:t>
      </w:r>
      <w:r>
        <w:t xml:space="preserve">korvasi Union-Castle Line -postilaivaliikenteen vuonna </w:t>
      </w:r>
      <w:r>
        <w:rPr>
          <w:color w:val="2F4F4F"/>
        </w:rPr>
        <w:t xml:space="preserve">1977</w:t>
      </w:r>
      <w:r>
        <w:t xml:space="preserve">, käyttäen RMS (Royal Mail Ship) St Helenaa.</w:t>
      </w:r>
    </w:p>
    <w:p>
      <w:r>
        <w:rPr>
          <w:b/>
        </w:rPr>
        <w:t xml:space="preserve">Kysymys 0</w:t>
      </w:r>
    </w:p>
    <w:p>
      <w:r>
        <w:t xml:space="preserve">Minä vuonna Union Castle -varustamo alkoi vähitellen vähentää huoltokäyntejä saarelle?</w:t>
      </w:r>
    </w:p>
    <w:p>
      <w:r>
        <w:rPr>
          <w:b/>
        </w:rPr>
        <w:t xml:space="preserve">Kysymys 1</w:t>
      </w:r>
    </w:p>
    <w:p>
      <w:r>
        <w:t xml:space="preserve">Mikä varustamo korvasi Union-Castle Linen postipalvelun?</w:t>
      </w:r>
    </w:p>
    <w:p>
      <w:r>
        <w:rPr>
          <w:b/>
        </w:rPr>
        <w:t xml:space="preserve">Kysymys 2</w:t>
      </w:r>
    </w:p>
    <w:p>
      <w:r>
        <w:t xml:space="preserve">Minä vuonna Union-Castle Line -postilaiva korvattiin?</w:t>
      </w:r>
    </w:p>
    <w:p>
      <w:r>
        <w:rPr>
          <w:b/>
        </w:rPr>
        <w:t xml:space="preserve">Tekstin numero 24</w:t>
      </w:r>
    </w:p>
    <w:p>
      <w:r>
        <w:t xml:space="preserve">Vuoden 1981 British Nationality Act -säädöksessä Saint Helena ja muut kruunun siirtomaat luokiteltiin uudelleen Britannian riippuvaisiksi alueiksi. Saarelaiset menettivät </w:t>
      </w:r>
      <w:r>
        <w:rPr>
          <w:color w:val="A9A9A9"/>
        </w:rPr>
        <w:t xml:space="preserve">oleskeluoikeutensa Britanniassa</w:t>
      </w:r>
      <w:r>
        <w:t xml:space="preserve">. </w:t>
      </w:r>
      <w:r>
        <w:t xml:space="preserve">Seuraavien 20 vuoden aikana monet saivat vain matalapalkkaista työtä saaren hallitukselta, ja ainoa Saint Helenan ulkopuolella saatavilla oleva työpaikka oli </w:t>
      </w:r>
      <w:r>
        <w:rPr>
          <w:color w:val="DCDCDC"/>
        </w:rPr>
        <w:t xml:space="preserve">Falklandinsaarilla ja Ascensionin saarella</w:t>
      </w:r>
      <w:r>
        <w:t xml:space="preserve">. </w:t>
      </w:r>
      <w:r>
        <w:rPr>
          <w:color w:val="2F4F4F"/>
        </w:rPr>
        <w:t xml:space="preserve">Kehitys- ja taloussuunnitteluosasto, </w:t>
      </w:r>
      <w:r>
        <w:t xml:space="preserve">joka toimii edelleen, perustettiin vuonna </w:t>
      </w:r>
      <w:r>
        <w:t xml:space="preserve">Sen tehtävänä</w:t>
      </w:r>
      <w:r>
        <w:rPr>
          <w:color w:val="556B2F"/>
        </w:rPr>
        <w:t xml:space="preserve">1988</w:t>
      </w:r>
      <w:r>
        <w:t xml:space="preserve"> oli edistää Saint Helenan asukkaiden elintason nostamista.</w:t>
      </w:r>
    </w:p>
    <w:p>
      <w:r>
        <w:rPr>
          <w:b/>
        </w:rPr>
        <w:t xml:space="preserve">Kysymys 0</w:t>
      </w:r>
    </w:p>
    <w:p>
      <w:r>
        <w:t xml:space="preserve">Minkä oikeuden saarten kansalaiset menettivät lain vuoksi?</w:t>
      </w:r>
    </w:p>
    <w:p>
      <w:r>
        <w:rPr>
          <w:b/>
        </w:rPr>
        <w:t xml:space="preserve">Kysymys 1</w:t>
      </w:r>
    </w:p>
    <w:p>
      <w:r>
        <w:t xml:space="preserve">Mikä osasto perustettiin auttamaan Saint Helenan kansalaisten elintason nostamisessa?</w:t>
      </w:r>
    </w:p>
    <w:p>
      <w:r>
        <w:rPr>
          <w:b/>
        </w:rPr>
        <w:t xml:space="preserve">Kysymys 2</w:t>
      </w:r>
    </w:p>
    <w:p>
      <w:r>
        <w:t xml:space="preserve">Minä vuonna kehitys- ja taloussuunnitteluosasto perustettiin?</w:t>
      </w:r>
    </w:p>
    <w:p>
      <w:r>
        <w:rPr>
          <w:b/>
        </w:rPr>
        <w:t xml:space="preserve">Kysymys 3</w:t>
      </w:r>
    </w:p>
    <w:p>
      <w:r>
        <w:t xml:space="preserve">Missä sijaitsi ainoa työ Saint Helenan ulkopuolella?</w:t>
      </w:r>
    </w:p>
    <w:p>
      <w:r>
        <w:rPr>
          <w:b/>
        </w:rPr>
        <w:t xml:space="preserve">Teksti numero 25</w:t>
      </w:r>
    </w:p>
    <w:p>
      <w:r>
        <w:t xml:space="preserve">Vuonna</w:t>
      </w:r>
      <w:r>
        <w:rPr>
          <w:color w:val="A9A9A9"/>
        </w:rPr>
        <w:t xml:space="preserve">1989</w:t>
      </w:r>
      <w:r>
        <w:rPr>
          <w:color w:val="DCDCDC"/>
        </w:rPr>
        <w:t xml:space="preserve"> prinssi Andrew </w:t>
      </w:r>
      <w:r>
        <w:t xml:space="preserve">käynnisti korvaavan RMS St Helenan liikennöimään saarelle; alus rakennettiin erityisesti </w:t>
      </w:r>
      <w:r>
        <w:rPr>
          <w:color w:val="2F4F4F"/>
        </w:rPr>
        <w:t xml:space="preserve">Cardiffin ja Kapkaupungin välistä </w:t>
      </w:r>
      <w:r>
        <w:rPr>
          <w:color w:val="2F4F4F"/>
        </w:rPr>
        <w:t xml:space="preserve">reittiä</w:t>
      </w:r>
      <w:r>
        <w:t xml:space="preserve"> varten, </w:t>
      </w:r>
      <w:r>
        <w:t xml:space="preserve">ja siinä on </w:t>
      </w:r>
      <w:r>
        <w:rPr>
          <w:color w:val="556B2F"/>
        </w:rPr>
        <w:t xml:space="preserve">sekarahti-/matkustaja-alus.</w:t>
      </w:r>
    </w:p>
    <w:p>
      <w:r>
        <w:rPr>
          <w:b/>
        </w:rPr>
        <w:t xml:space="preserve">Kysymys 0</w:t>
      </w:r>
    </w:p>
    <w:p>
      <w:r>
        <w:t xml:space="preserve">Minä vuonna RMS St Helenan korvaava alus laskettiin vesille?</w:t>
      </w:r>
    </w:p>
    <w:p>
      <w:r>
        <w:rPr>
          <w:b/>
        </w:rPr>
        <w:t xml:space="preserve">Kysymys 1</w:t>
      </w:r>
    </w:p>
    <w:p>
      <w:r>
        <w:t xml:space="preserve">Kuka laukaisi korvaavan RMS St Helenan?</w:t>
      </w:r>
    </w:p>
    <w:p>
      <w:r>
        <w:rPr>
          <w:b/>
        </w:rPr>
        <w:t xml:space="preserve">Kysymys 2</w:t>
      </w:r>
    </w:p>
    <w:p>
      <w:r>
        <w:t xml:space="preserve">Mille reitille RMS St Helenan korvaava alus rakennettiin?</w:t>
      </w:r>
    </w:p>
    <w:p>
      <w:r>
        <w:rPr>
          <w:b/>
        </w:rPr>
        <w:t xml:space="preserve">Kysymys 3</w:t>
      </w:r>
    </w:p>
    <w:p>
      <w:r>
        <w:t xml:space="preserve">Millainen oli RMS St Helenan pohjaratkaisu?</w:t>
      </w:r>
    </w:p>
    <w:p>
      <w:r>
        <w:rPr>
          <w:b/>
        </w:rPr>
        <w:t xml:space="preserve">Teksti numero 26</w:t>
      </w:r>
    </w:p>
    <w:p>
      <w:r>
        <w:t xml:space="preserve">Saint Helenan perustuslaki tuli voimaan vuonna </w:t>
      </w:r>
      <w:r>
        <w:t xml:space="preserve">Siinä </w:t>
      </w:r>
      <w:r>
        <w:rPr>
          <w:color w:val="A9A9A9"/>
        </w:rPr>
        <w:t xml:space="preserve">1989</w:t>
      </w:r>
      <w:r>
        <w:t xml:space="preserve">määrättiin, että saarta hallitsee kuvernööri ja ylipäällikkö sekä vaaleilla valittu toimeenpaneva ja lainsäädäntöneuvosto. Vuonna 2002 annetulla </w:t>
      </w:r>
      <w:r>
        <w:rPr>
          <w:color w:val="DCDCDC"/>
        </w:rPr>
        <w:t xml:space="preserve">British Overseas Territories </w:t>
      </w:r>
      <w:r>
        <w:rPr>
          <w:color w:val="2F4F4F"/>
        </w:rPr>
        <w:t xml:space="preserve">Act 2002 </w:t>
      </w:r>
      <w:r>
        <w:t xml:space="preserve">-säädöksellä </w:t>
      </w:r>
      <w:r>
        <w:t xml:space="preserve">myönnettiin saaren asukkaille täysi Yhdistyneen kuningaskunnan kansalaisuus ja nimettiin riippuvaiset alueet (mukaan lukien Saint Helena) uudelleen British Overseas Territories -alueiksi. Vuonna 2009 Saint Helena ja sen kaksi aluetta saivat yhtäläisen aseman uuden perustuslain nojalla, ja British Overseas Territory -alueen nimi muutettiin Saint Helenaksi, Ascensioniksi ja Tristan da Cunhaksi.</w:t>
      </w:r>
    </w:p>
    <w:p>
      <w:r>
        <w:rPr>
          <w:b/>
        </w:rPr>
        <w:t xml:space="preserve">Kysymys 0</w:t>
      </w:r>
    </w:p>
    <w:p>
      <w:r>
        <w:t xml:space="preserve">Minä vuonna Saint Helenan perustuslaki tuli virallisesti voimaan?</w:t>
      </w:r>
    </w:p>
    <w:p>
      <w:r>
        <w:rPr>
          <w:b/>
        </w:rPr>
        <w:t xml:space="preserve">Kysymys 1</w:t>
      </w:r>
    </w:p>
    <w:p>
      <w:r>
        <w:t xml:space="preserve">Millä vuonna 2002 annetulla lailla saarten kansalaisille myönnettiin täysi Yhdistyneen kuningaskunnan kansalaisuus?</w:t>
      </w:r>
    </w:p>
    <w:p>
      <w:r>
        <w:rPr>
          <w:b/>
        </w:rPr>
        <w:t xml:space="preserve">Kysymys 2</w:t>
      </w:r>
    </w:p>
    <w:p>
      <w:r>
        <w:t xml:space="preserve">Millä nimillä riippuvaiset alueet nimettiin uudelleen?</w:t>
      </w:r>
    </w:p>
    <w:p>
      <w:r>
        <w:rPr>
          <w:b/>
        </w:rPr>
        <w:t xml:space="preserve">Teksti numero 27</w:t>
      </w:r>
    </w:p>
    <w:p>
      <w:r>
        <w:rPr>
          <w:color w:val="A9A9A9"/>
        </w:rPr>
        <w:t xml:space="preserve">Yhdistyneen kuningaskunnan </w:t>
      </w:r>
      <w:r>
        <w:t xml:space="preserve">hallitus </w:t>
      </w:r>
      <w:r>
        <w:t xml:space="preserve">on käyttänyt 250 </w:t>
      </w:r>
      <w:r>
        <w:rPr>
          <w:color w:val="DCDCDC"/>
        </w:rPr>
        <w:t xml:space="preserve">miljoonaa </w:t>
      </w:r>
      <w:r>
        <w:t xml:space="preserve">puntaa </w:t>
      </w:r>
      <w:r>
        <w:t xml:space="preserve">saaren lentokentän rakentamiseen</w:t>
      </w:r>
      <w:r>
        <w:rPr>
          <w:color w:val="A9A9A9"/>
        </w:rPr>
        <w:t xml:space="preserve">. Lentoaseman </w:t>
      </w:r>
      <w:r>
        <w:t xml:space="preserve">odotetaan olevan täysin toimintakunnossa </w:t>
      </w:r>
      <w:r>
        <w:rPr>
          <w:color w:val="2F4F4F"/>
        </w:rPr>
        <w:t xml:space="preserve">vuoden 2016 alussa</w:t>
      </w:r>
      <w:r>
        <w:t xml:space="preserve">, ja sen odotetaan auttavan saarta kohti omavaraisuutta ja edistävän talouskehitystä ja vähentävän riippuvuutta Britannian hallituksen tuesta. Lentoaseman odotetaan myös käynnistävän </w:t>
      </w:r>
      <w:r>
        <w:t xml:space="preserve">matkailuelinkeinon, ja siihen </w:t>
      </w:r>
      <w:r>
        <w:t xml:space="preserve">odotetaan vuosittain </w:t>
      </w:r>
      <w:r>
        <w:rPr>
          <w:color w:val="6B8E23"/>
        </w:rPr>
        <w:t xml:space="preserve">jopa 30 000 </w:t>
      </w:r>
      <w:r>
        <w:t xml:space="preserve">kävijää. Elokuusta 2015 alkaen lipunmyyntiä lykättiin, kunnes lentoyhtiö voitiin lopullisesti nimetä.</w:t>
      </w:r>
    </w:p>
    <w:p>
      <w:r>
        <w:rPr>
          <w:b/>
        </w:rPr>
        <w:t xml:space="preserve">Kysymys 0</w:t>
      </w:r>
    </w:p>
    <w:p>
      <w:r>
        <w:t xml:space="preserve">Kuinka paljon rahaa käytettiin saaren lentokentän rakentamiseen?</w:t>
      </w:r>
    </w:p>
    <w:p>
      <w:r>
        <w:rPr>
          <w:b/>
        </w:rPr>
        <w:t xml:space="preserve">Kysymys 1</w:t>
      </w:r>
    </w:p>
    <w:p>
      <w:r>
        <w:t xml:space="preserve">Mikä hallitus rakensi saaren lentokentän?</w:t>
      </w:r>
    </w:p>
    <w:p>
      <w:r>
        <w:rPr>
          <w:b/>
        </w:rPr>
        <w:t xml:space="preserve">Kysymys 2</w:t>
      </w:r>
    </w:p>
    <w:p>
      <w:r>
        <w:t xml:space="preserve">Milloin lentoaseman odotettiin olevan täysin toimintakunnossa?</w:t>
      </w:r>
    </w:p>
    <w:p>
      <w:r>
        <w:rPr>
          <w:b/>
        </w:rPr>
        <w:t xml:space="preserve">Kysymys 3</w:t>
      </w:r>
    </w:p>
    <w:p>
      <w:r>
        <w:t xml:space="preserve">Mitä teollisuudenalaa lentoaseman on tarkoitus auttaa, kun se valmistuu?</w:t>
      </w:r>
    </w:p>
    <w:p>
      <w:r>
        <w:rPr>
          <w:b/>
        </w:rPr>
        <w:t xml:space="preserve">Kysymys 4</w:t>
      </w:r>
    </w:p>
    <w:p>
      <w:r>
        <w:t xml:space="preserve">Kuinka paljon turisteja odotetaan vuosittain lentoaseman ansiosta?</w:t>
      </w:r>
    </w:p>
    <w:p>
      <w:r>
        <w:rPr>
          <w:b/>
        </w:rPr>
        <w:t xml:space="preserve">Tekstin numero 28</w:t>
      </w:r>
    </w:p>
    <w:p>
      <w:r>
        <w:t xml:space="preserve">Saint Helena sijaitsee Etelä-Atlantin valtameressä Keski-Atlantin selänteellä, yli 2 000 kilometrin päässä lähimmästä suuresta maamassasta, ja se on yksi maailman syrjäisimmistä paikoista. Lähin satama mantereella on </w:t>
      </w:r>
      <w:r>
        <w:rPr>
          <w:color w:val="A9A9A9"/>
        </w:rPr>
        <w:t xml:space="preserve">Namibe </w:t>
      </w:r>
      <w:r>
        <w:t xml:space="preserve">eteläisessä Angolassa ja lähin kansainvälinen lentokenttä </w:t>
      </w:r>
      <w:r>
        <w:t xml:space="preserve">Angolan pääkaupungin Luandan </w:t>
      </w:r>
      <w:r>
        <w:rPr>
          <w:color w:val="DCDCDC"/>
        </w:rPr>
        <w:t xml:space="preserve">Quatro de Fevereiro -lentokenttä</w:t>
      </w:r>
      <w:r>
        <w:t xml:space="preserve">; yhteydet Etelä-Afrikassa sijaitsevaan Kapkaupunkiin toimivat useimpiin laivaliikenteen tarpeisiin, kuten saarta palvelevaan postilaivaan, </w:t>
      </w:r>
      <w:r>
        <w:rPr>
          <w:color w:val="2F4F4F"/>
        </w:rPr>
        <w:t xml:space="preserve">RMS St Helenaan</w:t>
      </w:r>
      <w:r>
        <w:t xml:space="preserve">. Saari liittyy kahteen muuhun eteläisellä Atlantilla sijaitsevaan eristettyyn saareen, jotka ovat myös Britannian alueita: Ascensionin saari, joka sijaitsee noin 1 300 kilometriä luoteeseen päiväntasaajan vesillä, ja Tristan da Cunha, joka on kaukana tropiikin ulkopuolella 2 430 kilometriä etelään. Saari sijaitsee </w:t>
      </w:r>
      <w:r>
        <w:rPr>
          <w:color w:val="556B2F"/>
        </w:rPr>
        <w:t xml:space="preserve">läntisellä </w:t>
      </w:r>
      <w:r>
        <w:t xml:space="preserve">pallonpuoliskolla ja sillä on sama pituusaste kuin Cornwallilla Yhdistyneessä kuningaskunnassa. Syrjäisestä sijainnistaan huolimatta </w:t>
      </w:r>
      <w:r>
        <w:t xml:space="preserve">Yhdistyneet Kansakunnat </w:t>
      </w:r>
      <w:r>
        <w:t xml:space="preserve">luokittelee sen </w:t>
      </w:r>
      <w:r>
        <w:rPr>
          <w:color w:val="6B8E23"/>
        </w:rPr>
        <w:t xml:space="preserve">Länsi-Afrikkaan</w:t>
      </w:r>
      <w:r>
        <w:t xml:space="preserve">.</w:t>
      </w:r>
    </w:p>
    <w:p>
      <w:r>
        <w:rPr>
          <w:b/>
        </w:rPr>
        <w:t xml:space="preserve">Kysymys 0</w:t>
      </w:r>
    </w:p>
    <w:p>
      <w:r>
        <w:t xml:space="preserve">Mikä on Saint Helenan lähin satama?</w:t>
      </w:r>
    </w:p>
    <w:p>
      <w:r>
        <w:rPr>
          <w:b/>
        </w:rPr>
        <w:t xml:space="preserve">Kysymys 1</w:t>
      </w:r>
    </w:p>
    <w:p>
      <w:r>
        <w:t xml:space="preserve">Mikä on Saint Helenaa lähin kansainvälinen lentoasema?</w:t>
      </w:r>
    </w:p>
    <w:p>
      <w:r>
        <w:rPr>
          <w:b/>
        </w:rPr>
        <w:t xml:space="preserve">Kysymys 2</w:t>
      </w:r>
    </w:p>
    <w:p>
      <w:r>
        <w:t xml:space="preserve">Mikä on saarta palvelevan postilaivan nimi?</w:t>
      </w:r>
    </w:p>
    <w:p>
      <w:r>
        <w:rPr>
          <w:b/>
        </w:rPr>
        <w:t xml:space="preserve">Kysymys 3</w:t>
      </w:r>
    </w:p>
    <w:p>
      <w:r>
        <w:t xml:space="preserve">Millä pallonpuoliskolla saari sijaitsee?</w:t>
      </w:r>
    </w:p>
    <w:p>
      <w:r>
        <w:rPr>
          <w:b/>
        </w:rPr>
        <w:t xml:space="preserve">Kysymys 4</w:t>
      </w:r>
    </w:p>
    <w:p>
      <w:r>
        <w:t xml:space="preserve">Mille alueelle Yhdistyneet Kansakunnat on luokitellut saaren?</w:t>
      </w:r>
    </w:p>
    <w:p>
      <w:r>
        <w:rPr>
          <w:b/>
        </w:rPr>
        <w:t xml:space="preserve">Tekstin numero 29</w:t>
      </w:r>
    </w:p>
    <w:p>
      <w:r>
        <w:t xml:space="preserve">Saint Helenan saaren kokonaispinta-ala on 122 </w:t>
      </w:r>
      <w:r>
        <w:rPr>
          <w:color w:val="A9A9A9"/>
        </w:rPr>
        <w:t xml:space="preserve">47</w:t>
      </w:r>
      <w:r>
        <w:t xml:space="preserve">neliökilometriä, ja se </w:t>
      </w:r>
      <w:r>
        <w:t xml:space="preserve">koostuu suurelta osin </w:t>
      </w:r>
      <w:r>
        <w:rPr>
          <w:color w:val="DCDCDC"/>
        </w:rPr>
        <w:t xml:space="preserve">vulkaanista </w:t>
      </w:r>
      <w:r>
        <w:t xml:space="preserve">alkuperää olevasta </w:t>
      </w:r>
      <w:r>
        <w:t xml:space="preserve">karusta maastosta </w:t>
      </w:r>
      <w:r>
        <w:t xml:space="preserve">(viimeiset tulivuorenpurkaukset tapahtuivat noin 7 miljoonaa vuotta sitten). Rannikkoalueet ovat tuliperäisen kallion peitossa, ja ne ovat lämpimämpiä ja kuivempia kuin keskusta. Saaren korkein kohta on Diana's Peak 818 metrin </w:t>
      </w:r>
      <w:r>
        <w:t xml:space="preserve">korkeudessa</w:t>
      </w:r>
      <w:r>
        <w:rPr>
          <w:color w:val="2F4F4F"/>
        </w:rPr>
        <w:t xml:space="preserve">2,684</w:t>
      </w:r>
      <w:r>
        <w:t xml:space="preserve">. Vuonna </w:t>
      </w:r>
      <w:r>
        <w:t xml:space="preserve">siitä </w:t>
      </w:r>
      <w:r>
        <w:rPr>
          <w:color w:val="556B2F"/>
        </w:rPr>
        <w:t xml:space="preserve">1996</w:t>
      </w:r>
      <w:r>
        <w:t xml:space="preserve">tuli saaren ensimmäinen kansallispuisto. Suuri osa saaresta on Uuden-Seelannin pellavan peitossa, joka on entisen teollisuuden perintöä, mutta saarella on myös joitakin alkuperäisiä puita, joita on täydennetty istutuksin, muun muassa </w:t>
      </w:r>
      <w:r>
        <w:rPr>
          <w:color w:val="6B8E23"/>
        </w:rPr>
        <w:t xml:space="preserve">Millennium Forest -hankkeessa, </w:t>
      </w:r>
      <w:r>
        <w:t xml:space="preserve">joka perustettiin vuonna 2002 istuttamaan uudelleen osa kadonneesta Great Wood -metsästä ja jota nykyään hallinnoi Saint Helena National Trust -järjestö. Kun saari löydettiin, se oli ainutlaatuisen alkuperäiskasvillisuuden peitossa, mukaan lukien merkittävä kaalipuulaji. Saaren sisämaan on täytynyt olla tiheää trooppista metsää, mutta myös rannikkoalueet olivat luultavasti melko vihreitä. Nykymaisema on hyvin erilainen, ja alavilla alueilla on laajalti paljaita kallioita, vaikka sisämaassa on vihreää, mikä johtuu pääasiassa alueelle tuodusta kasvillisuudesta. Alueella ei ole alkuperäisiä maannisäkkäitä, mutta sinne on tuotu nautoja, kissoja, koiria, aaseja, vuohia, hiiriä, kaneja, rottia ja lampaita, mikä on vaikuttanut haitallisesti alkuperäisiin lajeihin. Maiseman dramaattinen muuttuminen johtuu näistä tulokkaista. Tämän seurauksena jousipuu (Acalypha rubrinervis) ja Saint Helena -oliivi (Nesiota elliptica) ovat nyt sukupuuttoon kuolleet, ja monia muita endeemisiä kasveja uhkaa sukupuutto.</w:t>
      </w:r>
    </w:p>
    <w:p>
      <w:r>
        <w:rPr>
          <w:b/>
        </w:rPr>
        <w:t xml:space="preserve">Kysymys 0</w:t>
      </w:r>
    </w:p>
    <w:p>
      <w:r>
        <w:t xml:space="preserve">Kuinka monta neliökilometriä Saint Helena on?</w:t>
      </w:r>
    </w:p>
    <w:p>
      <w:r>
        <w:rPr>
          <w:b/>
        </w:rPr>
        <w:t xml:space="preserve">Kysymys 1</w:t>
      </w:r>
    </w:p>
    <w:p>
      <w:r>
        <w:t xml:space="preserve">Minkälaista kiveä Saint Helenan rannikkoalueet ovat?</w:t>
      </w:r>
    </w:p>
    <w:p>
      <w:r>
        <w:rPr>
          <w:b/>
        </w:rPr>
        <w:t xml:space="preserve">Kysymys 2</w:t>
      </w:r>
    </w:p>
    <w:p>
      <w:r>
        <w:t xml:space="preserve">Kuinka monta metriä korkea on Saint Helenan korkein huippu?</w:t>
      </w:r>
    </w:p>
    <w:p>
      <w:r>
        <w:rPr>
          <w:b/>
        </w:rPr>
        <w:t xml:space="preserve">Kysymys 3</w:t>
      </w:r>
    </w:p>
    <w:p>
      <w:r>
        <w:t xml:space="preserve">Minä vuonna Diana's Peakista tuli virallisesti osavaltion puisto?</w:t>
      </w:r>
    </w:p>
    <w:p>
      <w:r>
        <w:rPr>
          <w:b/>
        </w:rPr>
        <w:t xml:space="preserve">Kysymys 4</w:t>
      </w:r>
    </w:p>
    <w:p>
      <w:r>
        <w:t xml:space="preserve">Mikä perustettiin vuonna 2002 istuttamaan uudelleen osia suuresta metsästä?</w:t>
      </w:r>
    </w:p>
    <w:p>
      <w:r>
        <w:rPr>
          <w:b/>
        </w:rPr>
        <w:t xml:space="preserve">Tekstin numero 30</w:t>
      </w:r>
    </w:p>
    <w:p>
      <w:r>
        <w:t xml:space="preserve">Rannikon edustalla on useita kallioita ja saaria, kuten: Niitä ovat muun muassa </w:t>
      </w:r>
      <w:r>
        <w:t xml:space="preserve">Castle Rock, Speery Island, Needle, Lower Black Rock, Upper Black Rock (</w:t>
      </w:r>
      <w:r>
        <w:rPr>
          <w:color w:val="A9A9A9"/>
        </w:rPr>
        <w:t xml:space="preserve">etelässä</w:t>
      </w:r>
      <w:r>
        <w:t xml:space="preserve">), Bird Island (</w:t>
      </w:r>
      <w:r>
        <w:rPr>
          <w:color w:val="DCDCDC"/>
        </w:rPr>
        <w:t xml:space="preserve">lounaassa)</w:t>
      </w:r>
      <w:r>
        <w:t xml:space="preserve">, Black Rock, Thompson's Valley Island, Peaked Island, Egg Island, Lady's Chair, Lighter Rock (</w:t>
      </w:r>
      <w:r>
        <w:rPr>
          <w:color w:val="2F4F4F"/>
        </w:rPr>
        <w:t xml:space="preserve">lännessä</w:t>
      </w:r>
      <w:r>
        <w:t xml:space="preserve">), Long Ledge (luoteessa), Shore Island, George Island, Rough Rock Island, Flat Rock (idässä), poijut, Sandy Bayn saari, Chimney, White Birdin saari ja Frightus Rock (</w:t>
      </w:r>
      <w:r>
        <w:rPr>
          <w:color w:val="556B2F"/>
        </w:rPr>
        <w:t xml:space="preserve">kaakossa)</w:t>
      </w:r>
      <w:r>
        <w:t xml:space="preserve">, jotka kaikki ovat </w:t>
      </w:r>
      <w:r>
        <w:rPr>
          <w:color w:val="6B8E23"/>
        </w:rPr>
        <w:t xml:space="preserve">kilometrin </w:t>
      </w:r>
      <w:r>
        <w:t xml:space="preserve">säteellä </w:t>
      </w:r>
      <w:r>
        <w:t xml:space="preserve">(0.62 mailia) päässä rannasta.</w:t>
      </w:r>
    </w:p>
    <w:p>
      <w:r>
        <w:rPr>
          <w:b/>
        </w:rPr>
        <w:t xml:space="preserve">Kysymys 0</w:t>
      </w:r>
    </w:p>
    <w:p>
      <w:r>
        <w:t xml:space="preserve">Kuinka lähellä rannikon edustalla olevat raketit ja saaret ovat?</w:t>
      </w:r>
    </w:p>
    <w:p>
      <w:r>
        <w:rPr>
          <w:b/>
        </w:rPr>
        <w:t xml:space="preserve">Kysymys 1</w:t>
      </w:r>
    </w:p>
    <w:p>
      <w:r>
        <w:t xml:space="preserve">Missä suunnassa saaresta Upper Black Rock sijaitsee?</w:t>
      </w:r>
    </w:p>
    <w:p>
      <w:r>
        <w:rPr>
          <w:b/>
        </w:rPr>
        <w:t xml:space="preserve">Kysymys 2</w:t>
      </w:r>
    </w:p>
    <w:p>
      <w:r>
        <w:t xml:space="preserve">Missä suunnassa Bird Island sijaitsee?</w:t>
      </w:r>
    </w:p>
    <w:p>
      <w:r>
        <w:rPr>
          <w:b/>
        </w:rPr>
        <w:t xml:space="preserve">Kysymys 3</w:t>
      </w:r>
    </w:p>
    <w:p>
      <w:r>
        <w:t xml:space="preserve">Missä suunnassa saaresta sijaitsee Lighter Rock?</w:t>
      </w:r>
    </w:p>
    <w:p>
      <w:r>
        <w:rPr>
          <w:b/>
        </w:rPr>
        <w:t xml:space="preserve">Kysymys 4</w:t>
      </w:r>
    </w:p>
    <w:p>
      <w:r>
        <w:t xml:space="preserve">Missä suunnassa saaresta Frightus Rock sijaitsee?</w:t>
      </w:r>
    </w:p>
    <w:p>
      <w:r>
        <w:rPr>
          <w:b/>
        </w:rPr>
        <w:t xml:space="preserve">Tekstin numero 31</w:t>
      </w:r>
    </w:p>
    <w:p>
      <w:r>
        <w:t xml:space="preserve">Saint Helenan kansallislintu on </w:t>
      </w:r>
      <w:r>
        <w:rPr>
          <w:color w:val="A9A9A9"/>
        </w:rPr>
        <w:t xml:space="preserve">Saint Helena -apila</w:t>
      </w:r>
      <w:r>
        <w:t xml:space="preserve">, joka tunnetaan paikallisesti nimellä </w:t>
      </w:r>
      <w:r>
        <w:rPr>
          <w:color w:val="DCDCDC"/>
        </w:rPr>
        <w:t xml:space="preserve">lankalintu</w:t>
      </w:r>
      <w:r>
        <w:t xml:space="preserve">. Se esiintyy Saint Helenan vaakunassa ja lipussa.</w:t>
      </w:r>
    </w:p>
    <w:p>
      <w:r>
        <w:rPr>
          <w:b/>
        </w:rPr>
        <w:t xml:space="preserve">Kysymys 0</w:t>
      </w:r>
    </w:p>
    <w:p>
      <w:r>
        <w:t xml:space="preserve">Mikä on Saint Helenan kansallislintu?</w:t>
      </w:r>
    </w:p>
    <w:p>
      <w:r>
        <w:rPr>
          <w:b/>
        </w:rPr>
        <w:t xml:space="preserve">Kysymys 1</w:t>
      </w:r>
    </w:p>
    <w:p>
      <w:r>
        <w:t xml:space="preserve">Mikä on paikallinen nimi?</w:t>
      </w:r>
    </w:p>
    <w:p>
      <w:r>
        <w:rPr>
          <w:b/>
        </w:rPr>
        <w:t xml:space="preserve">Tekstin numero 32</w:t>
      </w:r>
    </w:p>
    <w:p>
      <w:r>
        <w:t xml:space="preserve">Saint Helenan ilmasto on trooppinen, merellinen ja leuto, ja sitä hillitsevät </w:t>
      </w:r>
      <w:r>
        <w:rPr>
          <w:color w:val="A9A9A9"/>
        </w:rPr>
        <w:t xml:space="preserve">Benguelan virta </w:t>
      </w:r>
      <w:r>
        <w:t xml:space="preserve">ja lähes jatkuvasti puhaltavat pasaatituulet. Ilmasto vaihtelee huomattavasti eri puolilla saarta. Jamestownissa, joka sijaitsee pohjoisen leeward-rannikolla, lämpötila vaihtelee 21-28 °C:n välillä kesällä (tammi-huhtikuussa) ja 17-24 °C:n välillä loppuvuoden aikana. Keskiosien lämpötilat ovat keskimäärin </w:t>
      </w:r>
      <w:r>
        <w:rPr>
          <w:color w:val="DCDCDC"/>
        </w:rPr>
        <w:t xml:space="preserve">5-6 </w:t>
      </w:r>
      <w:r>
        <w:t xml:space="preserve">°C (9,0-10,8 °F) alhaisemmat. Jamestownin vuotuinen sademäärä on myös hyvin vähäinen, kun taas korkeammilla alueilla ja etelärannikolla sataa 750-1 000 mm vuodessa, ja siellä on myös huomattavasti pilvisempää. Longwoodin ja Blue Hillin kaupunginosissa on sääasemia.</w:t>
      </w:r>
    </w:p>
    <w:p>
      <w:r>
        <w:rPr>
          <w:b/>
        </w:rPr>
        <w:t xml:space="preserve">Kysymys 0</w:t>
      </w:r>
    </w:p>
    <w:p>
      <w:r>
        <w:t xml:space="preserve">Mikä virtaus vaikuttaa Saint Helenan ympäristöön?</w:t>
      </w:r>
    </w:p>
    <w:p>
      <w:r>
        <w:rPr>
          <w:b/>
        </w:rPr>
        <w:t xml:space="preserve">Kysymys 1</w:t>
      </w:r>
    </w:p>
    <w:p>
      <w:r>
        <w:t xml:space="preserve">Kuinka paljon alhaisemmat lämpötilat ovat keskimäärin celsiusasteina keskiosissa?</w:t>
      </w:r>
    </w:p>
    <w:p>
      <w:r>
        <w:rPr>
          <w:b/>
        </w:rPr>
        <w:t xml:space="preserve">Tekstin numero 33</w:t>
      </w:r>
    </w:p>
    <w:p>
      <w:r>
        <w:t xml:space="preserve">Saint Helena on jaettu </w:t>
      </w:r>
      <w:r>
        <w:rPr>
          <w:color w:val="A9A9A9"/>
        </w:rPr>
        <w:t xml:space="preserve">kahdeksaan </w:t>
      </w:r>
      <w:r>
        <w:t xml:space="preserve">kaupunginosaan, joista jokaisessa on oma sosiaalikeskus</w:t>
      </w:r>
      <w:r>
        <w:t xml:space="preserve">.</w:t>
      </w:r>
      <w:r>
        <w:t xml:space="preserve"> Piirit toimivat myös </w:t>
      </w:r>
      <w:r>
        <w:rPr>
          <w:color w:val="DCDCDC"/>
        </w:rPr>
        <w:t xml:space="preserve">tilastollisina alajaostoina</w:t>
      </w:r>
      <w:r>
        <w:t xml:space="preserve">. Saari on yhtenäinen vaalialue, ja se valitsee kaksitoista edustajaa viidentoista jäsenen lakiasäätävään neuvostoon.</w:t>
      </w:r>
    </w:p>
    <w:p>
      <w:r>
        <w:rPr>
          <w:b/>
        </w:rPr>
        <w:t xml:space="preserve">Kysymys 0</w:t>
      </w:r>
    </w:p>
    <w:p>
      <w:r>
        <w:t xml:space="preserve">Kuinka moneen piiriin Saint Helenan saari on jaettu?</w:t>
      </w:r>
    </w:p>
    <w:p>
      <w:r>
        <w:rPr>
          <w:b/>
        </w:rPr>
        <w:t xml:space="preserve">Kysymys 1</w:t>
      </w:r>
    </w:p>
    <w:p>
      <w:r>
        <w:t xml:space="preserve">Mitä piirit myös tekevät?</w:t>
      </w:r>
    </w:p>
    <w:p>
      <w:r>
        <w:rPr>
          <w:b/>
        </w:rPr>
        <w:t xml:space="preserve">Tekstin numero 34</w:t>
      </w:r>
    </w:p>
    <w:p>
      <w:r>
        <w:t xml:space="preserve">Englantilaiset asuttivat Saint Helenan ensimmäisen kerran vuonna </w:t>
      </w:r>
      <w:r>
        <w:rPr>
          <w:color w:val="A9A9A9"/>
        </w:rPr>
        <w:t xml:space="preserve">1659</w:t>
      </w:r>
      <w:r>
        <w:t xml:space="preserve">, ja saarella asuu noin </w:t>
      </w:r>
      <w:r>
        <w:t xml:space="preserve">asukasta</w:t>
      </w:r>
      <w:r>
        <w:rPr>
          <w:color w:val="DCDCDC"/>
        </w:rPr>
        <w:t xml:space="preserve">4,250</w:t>
      </w:r>
      <w:r>
        <w:t xml:space="preserve">, jotka polveutuvat pääasiassa Britanniasta tulleista ihmisistä - uudisasukkaista ("istuttajista") ja sotilaista - sekä orjista, jotka tuotiin saarelle asutuksen alusta alkaen - aluksi </w:t>
      </w:r>
      <w:r>
        <w:rPr>
          <w:color w:val="2F4F4F"/>
        </w:rPr>
        <w:t xml:space="preserve">Afrikasta </w:t>
      </w:r>
      <w:r>
        <w:t xml:space="preserve">(varhaisissa asiakirjoissa mainitaan Kap Verden saaret, Kultarannikko ja Afrikan länsirannikko), sitten </w:t>
      </w:r>
      <w:r>
        <w:rPr>
          <w:color w:val="556B2F"/>
        </w:rPr>
        <w:t xml:space="preserve">Intiasta ja Madagaskarilta</w:t>
      </w:r>
      <w:r>
        <w:t xml:space="preserve">. </w:t>
      </w:r>
      <w:r>
        <w:t xml:space="preserve">Lopulta plantaasien viljelijät kokivat, että orjia oli liikaa, eikä niitä enää tuotu maahan </w:t>
      </w:r>
      <w:r>
        <w:rPr>
          <w:color w:val="6B8E23"/>
        </w:rPr>
        <w:t xml:space="preserve">1792</w:t>
      </w:r>
      <w:r>
        <w:t xml:space="preserve">.</w:t>
      </w:r>
      <w:r>
        <w:t xml:space="preserve"> jälkeen</w:t>
      </w:r>
      <w:r>
        <w:t xml:space="preserve">.</w:t>
      </w:r>
    </w:p>
    <w:p>
      <w:r>
        <w:rPr>
          <w:b/>
        </w:rPr>
        <w:t xml:space="preserve">Kysymys 0</w:t>
      </w:r>
    </w:p>
    <w:p>
      <w:r>
        <w:t xml:space="preserve">Milloin Saint Helena asutettiin ensimmäisen kerran?</w:t>
      </w:r>
    </w:p>
    <w:p>
      <w:r>
        <w:rPr>
          <w:b/>
        </w:rPr>
        <w:t xml:space="preserve">Kysymys 1</w:t>
      </w:r>
    </w:p>
    <w:p>
      <w:r>
        <w:t xml:space="preserve">Mikä oli saaren väkiluku vuonna 1659?</w:t>
      </w:r>
    </w:p>
    <w:p>
      <w:r>
        <w:rPr>
          <w:b/>
        </w:rPr>
        <w:t xml:space="preserve">Kysymys 2</w:t>
      </w:r>
    </w:p>
    <w:p>
      <w:r>
        <w:t xml:space="preserve">Mistä orjia alun perin tuotiin saarelle?</w:t>
      </w:r>
    </w:p>
    <w:p>
      <w:r>
        <w:rPr>
          <w:b/>
        </w:rPr>
        <w:t xml:space="preserve">Kysymys 3</w:t>
      </w:r>
    </w:p>
    <w:p>
      <w:r>
        <w:t xml:space="preserve">Mistä kahdesta paikasta orjia tuotiin myöhemmin?</w:t>
      </w:r>
    </w:p>
    <w:p>
      <w:r>
        <w:rPr>
          <w:b/>
        </w:rPr>
        <w:t xml:space="preserve">Kysymys 4</w:t>
      </w:r>
    </w:p>
    <w:p>
      <w:r>
        <w:t xml:space="preserve">Minä vuonna asukkaat päättivät, että orjia oli liikaa?</w:t>
      </w:r>
    </w:p>
    <w:p>
      <w:r>
        <w:rPr>
          <w:b/>
        </w:rPr>
        <w:t xml:space="preserve">Tekstin numero 35</w:t>
      </w:r>
    </w:p>
    <w:p>
      <w:r>
        <w:t xml:space="preserve">Vuonna 1840 St Helenasta tuli </w:t>
      </w:r>
      <w:r>
        <w:rPr>
          <w:color w:val="DCDCDC"/>
        </w:rPr>
        <w:t xml:space="preserve">Britannian Länsi-Afrikan laivueen </w:t>
      </w:r>
      <w:r>
        <w:rPr>
          <w:color w:val="A9A9A9"/>
        </w:rPr>
        <w:t xml:space="preserve">huoltoasema</w:t>
      </w:r>
      <w:r>
        <w:t xml:space="preserve">, joka esti </w:t>
      </w:r>
      <w:r>
        <w:t xml:space="preserve">(pääasiassa) </w:t>
      </w:r>
      <w:r>
        <w:rPr>
          <w:color w:val="2F4F4F"/>
        </w:rPr>
        <w:t xml:space="preserve">Brasiliaan</w:t>
      </w:r>
      <w:r>
        <w:t xml:space="preserve"> suuntautuvan orjakaupan, ja saarella </w:t>
      </w:r>
      <w:r>
        <w:t xml:space="preserve">vapautettiin </w:t>
      </w:r>
      <w:r>
        <w:rPr>
          <w:color w:val="556B2F"/>
        </w:rPr>
        <w:t xml:space="preserve">useita tuhansia </w:t>
      </w:r>
      <w:r>
        <w:t xml:space="preserve">orjia. He olivat kaikki afrikkalaisia, ja noin heistä </w:t>
      </w:r>
      <w:r>
        <w:t xml:space="preserve">jäi</w:t>
      </w:r>
      <w:r>
        <w:rPr>
          <w:color w:val="6B8E23"/>
        </w:rPr>
        <w:t xml:space="preserve">500</w:t>
      </w:r>
      <w:r>
        <w:t xml:space="preserve"> sinne, kun taas loput lähetettiin Länsi-Intiaan ja Kapkaupunkiin ja lopulta Sierra Leoneen.</w:t>
      </w:r>
    </w:p>
    <w:p>
      <w:r>
        <w:rPr>
          <w:b/>
        </w:rPr>
        <w:t xml:space="preserve">Kysymys 0</w:t>
      </w:r>
    </w:p>
    <w:p>
      <w:r>
        <w:t xml:space="preserve">Mikä Saint Helenasta tuli vuonna 1840?</w:t>
      </w:r>
    </w:p>
    <w:p>
      <w:r>
        <w:rPr>
          <w:b/>
        </w:rPr>
        <w:t xml:space="preserve">Kysymys 1</w:t>
      </w:r>
    </w:p>
    <w:p>
      <w:r>
        <w:t xml:space="preserve">Minkä laivueen varustusasemana Saint Helena toimi?</w:t>
      </w:r>
    </w:p>
    <w:p>
      <w:r>
        <w:rPr>
          <w:b/>
        </w:rPr>
        <w:t xml:space="preserve">Kysymys 2</w:t>
      </w:r>
    </w:p>
    <w:p>
      <w:r>
        <w:t xml:space="preserve">Mihin maahan Britannian Länsi-Afrikan laivue esti orjien lähettämisen?</w:t>
      </w:r>
    </w:p>
    <w:p>
      <w:r>
        <w:rPr>
          <w:b/>
        </w:rPr>
        <w:t xml:space="preserve">Kysymys 3</w:t>
      </w:r>
    </w:p>
    <w:p>
      <w:r>
        <w:t xml:space="preserve">Kuinka moni orja jäi saarelle vapautumisensa jälkeen?</w:t>
      </w:r>
    </w:p>
    <w:p>
      <w:r>
        <w:rPr>
          <w:b/>
        </w:rPr>
        <w:t xml:space="preserve">Kysymys 4</w:t>
      </w:r>
    </w:p>
    <w:p>
      <w:r>
        <w:t xml:space="preserve">Kuinka monta orjaa vapautettiin saarelta?</w:t>
      </w:r>
    </w:p>
    <w:p>
      <w:r>
        <w:rPr>
          <w:b/>
        </w:rPr>
        <w:t xml:space="preserve">Tekstin numero 36</w:t>
      </w:r>
    </w:p>
    <w:p>
      <w:r>
        <w:t xml:space="preserve">Kiinalaisia työläisiä tuotiin maahan vuonna</w:t>
      </w:r>
      <w:r>
        <w:rPr>
          <w:color w:val="A9A9A9"/>
        </w:rPr>
        <w:t xml:space="preserve">1810</w:t>
      </w:r>
      <w:r>
        <w:t xml:space="preserve"> , jolloin </w:t>
      </w:r>
      <w:r>
        <w:t xml:space="preserve">heidän määränsä oli suurimmillaan </w:t>
      </w:r>
      <w:r>
        <w:t xml:space="preserve">vuonna</w:t>
      </w:r>
      <w:r>
        <w:rPr>
          <w:color w:val="DCDCDC"/>
        </w:rPr>
        <w:t xml:space="preserve">618</w:t>
      </w:r>
      <w:r>
        <w:t xml:space="preserve"> ,</w:t>
      </w:r>
      <w:r>
        <w:rPr>
          <w:color w:val="2F4F4F"/>
        </w:rPr>
        <w:t xml:space="preserve">1818</w:t>
      </w:r>
      <w:r>
        <w:t xml:space="preserve"> minkä jälkeen </w:t>
      </w:r>
      <w:r>
        <w:t xml:space="preserve">määrä väheni.</w:t>
      </w:r>
      <w:r>
        <w:t xml:space="preserve"> Vain muutama vanhempi mies jäi jäljelle sen jälkeen, kun Britannian kruunu otti saaren hallinnon haltuunsa Itä-Intian yhtiöltä vuonna 1834. Suurin osa lähetettiin takaisin Kiinaan, vaikka Kapkaupungin tietojen mukaan he eivät koskaan päässeet Kapkaupunkia pidemmälle. Satamapäällikön alaisuudessa työskenteli myös muutamia intialaisia lascareita.</w:t>
      </w:r>
    </w:p>
    <w:p>
      <w:r>
        <w:rPr>
          <w:b/>
        </w:rPr>
        <w:t xml:space="preserve">Kysymys 0</w:t>
      </w:r>
    </w:p>
    <w:p>
      <w:r>
        <w:t xml:space="preserve">Milloin tuotu kiinalainen työvoima saapui?</w:t>
      </w:r>
    </w:p>
    <w:p>
      <w:r>
        <w:rPr>
          <w:b/>
        </w:rPr>
        <w:t xml:space="preserve">Kysymys 1</w:t>
      </w:r>
    </w:p>
    <w:p>
      <w:r>
        <w:t xml:space="preserve">Kuinka paljon kiinalaisia työläisiä oli maahantuonnin huipulla?</w:t>
      </w:r>
    </w:p>
    <w:p>
      <w:r>
        <w:rPr>
          <w:b/>
        </w:rPr>
        <w:t xml:space="preserve">Kysymys 2</w:t>
      </w:r>
    </w:p>
    <w:p>
      <w:r>
        <w:t xml:space="preserve">Minä vuonna kiinalaisten työläisten tuonti oli suurimmillaan?</w:t>
      </w:r>
    </w:p>
    <w:p>
      <w:r>
        <w:rPr>
          <w:b/>
        </w:rPr>
        <w:t xml:space="preserve">Tekstin numero 37</w:t>
      </w:r>
    </w:p>
    <w:p>
      <w:r>
        <w:t xml:space="preserve">Saint Helenan kansalaisilla on </w:t>
      </w:r>
      <w:r>
        <w:rPr>
          <w:color w:val="A9A9A9"/>
        </w:rPr>
        <w:t xml:space="preserve">Britannian merentakaisten alueiden kansalaisuus</w:t>
      </w:r>
      <w:r>
        <w:t xml:space="preserve">. </w:t>
      </w:r>
      <w:r>
        <w:t xml:space="preserve">Yhdistyneen kuningaskunnan täysi kansalaisuus palautettiin </w:t>
      </w:r>
      <w:r>
        <w:rPr>
          <w:color w:val="DCDCDC"/>
        </w:rPr>
        <w:t xml:space="preserve">21. toukokuuta </w:t>
      </w:r>
      <w:r>
        <w:t xml:space="preserve">2002 </w:t>
      </w:r>
      <w:r>
        <w:rPr>
          <w:color w:val="2F4F4F"/>
        </w:rPr>
        <w:t xml:space="preserve">British Overseas Territories Act 2002 -</w:t>
      </w:r>
      <w:r>
        <w:t xml:space="preserve">säädöksellä</w:t>
      </w:r>
      <w:r>
        <w:t xml:space="preserve">. Katso myös Yhdistyneen kuningaskunnan kansalaisuuslaki.</w:t>
      </w:r>
    </w:p>
    <w:p>
      <w:r>
        <w:rPr>
          <w:b/>
        </w:rPr>
        <w:t xml:space="preserve">Kysymys 0</w:t>
      </w:r>
    </w:p>
    <w:p>
      <w:r>
        <w:t xml:space="preserve">Millainen kansalaisuus Saint Helenan kansalaisilla on?</w:t>
      </w:r>
    </w:p>
    <w:p>
      <w:r>
        <w:rPr>
          <w:b/>
        </w:rPr>
        <w:t xml:space="preserve">Kysymys 1</w:t>
      </w:r>
    </w:p>
    <w:p>
      <w:r>
        <w:t xml:space="preserve">Minä päivänä saaren kansalaisille palautettiin Britannian kansalaisuus?</w:t>
      </w:r>
    </w:p>
    <w:p>
      <w:r>
        <w:rPr>
          <w:b/>
        </w:rPr>
        <w:t xml:space="preserve">Kysymys 2</w:t>
      </w:r>
    </w:p>
    <w:p>
      <w:r>
        <w:t xml:space="preserve">Millä säädöksellä Saint Helenan kansalaisille palautettiin täysi Yhdistyneen kuningaskunnan kansalaisuus?</w:t>
      </w:r>
    </w:p>
    <w:p>
      <w:r>
        <w:rPr>
          <w:b/>
        </w:rPr>
        <w:t xml:space="preserve">Teksti numero 38</w:t>
      </w:r>
    </w:p>
    <w:p>
      <w:r>
        <w:t xml:space="preserve">Työttömyyskausien aikana </w:t>
      </w:r>
      <w:r>
        <w:t xml:space="preserve">saarelta </w:t>
      </w:r>
      <w:r>
        <w:t xml:space="preserve">on pitkään </w:t>
      </w:r>
      <w:r>
        <w:rPr>
          <w:color w:val="A9A9A9"/>
        </w:rPr>
        <w:t xml:space="preserve">muutettu pois </w:t>
      </w:r>
      <w:r>
        <w:t xml:space="preserve">Napoleonin jälkeisestä ajasta lähtien. Suurin osa "pyhimyksistä" muutti Yhdistyneeseen kuningaskuntaan, Etelä-Afrikkaan ja alkuvuosina Australiaan. Väestö on vähentynyt tasaisesti </w:t>
      </w:r>
      <w:r>
        <w:rPr>
          <w:color w:val="DCDCDC"/>
        </w:rPr>
        <w:t xml:space="preserve">1980-luvun lopusta </w:t>
      </w:r>
      <w:r>
        <w:t xml:space="preserve">lähtien, ja vuoden </w:t>
      </w:r>
      <w:r>
        <w:t xml:space="preserve">1998 väestönlaskennan 5 157 asukkaasta 4 255 asukkaaseen vuonna 2008. </w:t>
      </w:r>
      <w:r>
        <w:t xml:space="preserve">Aikaisemmin maastamuutto oli tyypillistä nuorille ilman huoltajaa lähteville henkilöille, jotka lähtivät työskentelemään pitkäaikaisilla sopimuksilla Ascensionille ja Falklandinsaarille, mutta sen jälkeen, kun "pyhimyksille" myönnettiin uudelleen Yhdistyneen kuningaskunnan kansalaisuus vuonna 2002, laajemman palkansaajaryhmän maastamuutto Yhdistyneeseen kuningaskuntaan on kiihtynyt </w:t>
      </w:r>
      <w:r>
        <w:rPr>
          <w:color w:val="2F4F4F"/>
        </w:rPr>
        <w:t xml:space="preserve">korkeampien palkkojen </w:t>
      </w:r>
      <w:r>
        <w:t xml:space="preserve">ja parempien etenemisnäkymien vuoksi.</w:t>
      </w:r>
    </w:p>
    <w:p>
      <w:r>
        <w:rPr>
          <w:b/>
        </w:rPr>
        <w:t xml:space="preserve">Kysymys 0</w:t>
      </w:r>
    </w:p>
    <w:p>
      <w:r>
        <w:t xml:space="preserve">Mitä saarelta lähti pitkään Napoleonin jälkeiseltä ajalta?</w:t>
      </w:r>
    </w:p>
    <w:p>
      <w:r>
        <w:rPr>
          <w:b/>
        </w:rPr>
        <w:t xml:space="preserve">Kysymys 1</w:t>
      </w:r>
    </w:p>
    <w:p>
      <w:r>
        <w:t xml:space="preserve">Milloin saaren väkiluku alkoi vähetä tasaisesti?</w:t>
      </w:r>
    </w:p>
    <w:p>
      <w:r>
        <w:rPr>
          <w:b/>
        </w:rPr>
        <w:t xml:space="preserve">Kysymys 2</w:t>
      </w:r>
    </w:p>
    <w:p>
      <w:r>
        <w:t xml:space="preserve">Mikä oli suuri tekijä Yhdistyneeseen kuningaskuntaan suuntautuvassa maastamuutossa?</w:t>
      </w:r>
    </w:p>
    <w:p>
      <w:r>
        <w:rPr>
          <w:b/>
        </w:rPr>
        <w:t xml:space="preserve">Tekstin numero 39</w:t>
      </w:r>
    </w:p>
    <w:p>
      <w:r>
        <w:t xml:space="preserve">Useimmat asukkaat kuuluvat </w:t>
      </w:r>
      <w:r>
        <w:rPr>
          <w:color w:val="A9A9A9"/>
        </w:rPr>
        <w:t xml:space="preserve">anglikaaniseen </w:t>
      </w:r>
      <w:r>
        <w:t xml:space="preserve">kirkkokuntaan ja kuuluvat </w:t>
      </w:r>
      <w:r>
        <w:rPr>
          <w:color w:val="DCDCDC"/>
        </w:rPr>
        <w:t xml:space="preserve">St Helenan hiippakuntaan, jolla </w:t>
      </w:r>
      <w:r>
        <w:t xml:space="preserve">on oma </w:t>
      </w:r>
      <w:r>
        <w:rPr>
          <w:color w:val="2F4F4F"/>
        </w:rPr>
        <w:t xml:space="preserve">piispa </w:t>
      </w:r>
      <w:r>
        <w:t xml:space="preserve">ja johon kuuluu myös Ascensionin saari</w:t>
      </w:r>
      <w:r>
        <w:t xml:space="preserve">.</w:t>
      </w:r>
      <w:r>
        <w:t xml:space="preserve"> Hiippakunnan 150-vuotisjuhlaa vietettiin </w:t>
      </w:r>
      <w:r>
        <w:rPr>
          <w:color w:val="556B2F"/>
        </w:rPr>
        <w:t xml:space="preserve">kesäkuussa 2009</w:t>
      </w:r>
      <w:r>
        <w:t xml:space="preserve">.</w:t>
      </w:r>
    </w:p>
    <w:p>
      <w:r>
        <w:rPr>
          <w:b/>
        </w:rPr>
        <w:t xml:space="preserve">Kysymys 0</w:t>
      </w:r>
    </w:p>
    <w:p>
      <w:r>
        <w:t xml:space="preserve">Minkä yhdyskunnan jäseniä useimmat saaren asukkaat ovat?</w:t>
      </w:r>
    </w:p>
    <w:p>
      <w:r>
        <w:rPr>
          <w:b/>
        </w:rPr>
        <w:t xml:space="preserve">Kysymys 1</w:t>
      </w:r>
    </w:p>
    <w:p>
      <w:r>
        <w:t xml:space="preserve">Milloin vietettiin hiippakunnan 150-vuotisjuhlaa?</w:t>
      </w:r>
    </w:p>
    <w:p>
      <w:r>
        <w:rPr>
          <w:b/>
        </w:rPr>
        <w:t xml:space="preserve">Kysymys 2</w:t>
      </w:r>
    </w:p>
    <w:p>
      <w:r>
        <w:t xml:space="preserve">Suurin osa saaren asukkaista kuuluu anglikaaniseen kirkkokuntaan, mutta mitä muuta?</w:t>
      </w:r>
    </w:p>
    <w:p>
      <w:r>
        <w:rPr>
          <w:b/>
        </w:rPr>
        <w:t xml:space="preserve">Kysymys 3</w:t>
      </w:r>
    </w:p>
    <w:p>
      <w:r>
        <w:t xml:space="preserve">Pyhän Helenan hiippakunnalla on oma mikä?</w:t>
      </w:r>
    </w:p>
    <w:p>
      <w:r>
        <w:rPr>
          <w:b/>
        </w:rPr>
        <w:t xml:space="preserve">Teksti numero 40</w:t>
      </w:r>
    </w:p>
    <w:p>
      <w:r>
        <w:t xml:space="preserve">Muita kristillisiä uskontokuntia saarella ovat: (vuodesta </w:t>
      </w:r>
      <w:r>
        <w:rPr>
          <w:color w:val="A9A9A9"/>
        </w:rPr>
        <w:t xml:space="preserve">1852</w:t>
      </w:r>
      <w:r>
        <w:t xml:space="preserve">), Pelastusarmeija (vuodesta</w:t>
      </w:r>
      <w:r>
        <w:rPr>
          <w:color w:val="DCDCDC"/>
        </w:rPr>
        <w:t xml:space="preserve">1884</w:t>
      </w:r>
      <w:r>
        <w:t xml:space="preserve"> ), baptistit (vuodesta</w:t>
      </w:r>
      <w:r>
        <w:rPr>
          <w:color w:val="2F4F4F"/>
        </w:rPr>
        <w:t xml:space="preserve">1845</w:t>
      </w:r>
      <w:r>
        <w:t xml:space="preserve"> ) ja viime aikoina seitsemännen päivän adventistit (vuodesta</w:t>
      </w:r>
      <w:r>
        <w:rPr>
          <w:color w:val="556B2F"/>
        </w:rPr>
        <w:t xml:space="preserve">1949</w:t>
      </w:r>
      <w:r>
        <w:t xml:space="preserve"> ), uusapostolilaiset ja Jehovan todistajat (joiden </w:t>
      </w:r>
      <w:r>
        <w:t xml:space="preserve">jäseniä on </w:t>
      </w:r>
      <w:r>
        <w:t xml:space="preserve">yksi </w:t>
      </w:r>
      <w:r>
        <w:t xml:space="preserve">asukkaista</w:t>
      </w:r>
      <w:r>
        <w:rPr>
          <w:color w:val="6B8E23"/>
        </w:rPr>
        <w:t xml:space="preserve">35</w:t>
      </w:r>
      <w:r>
        <w:t xml:space="preserve">, mikä on suurin osuus kaikista maista). Katolisia palvelee pastoraalisesti Saint Helenan, Ascensionin ja Tristan da Cunhan sui iuris -lähetys, jonka kirkollinen esimies on Falklandinsaarten apostolinen prefektuuri.</w:t>
      </w:r>
    </w:p>
    <w:p>
      <w:r>
        <w:rPr>
          <w:b/>
        </w:rPr>
        <w:t xml:space="preserve">Kysymys 0</w:t>
      </w:r>
    </w:p>
    <w:p>
      <w:r>
        <w:t xml:space="preserve">Milloin roomalaiskatolisia alkoi ilmestyä saarelle?</w:t>
      </w:r>
    </w:p>
    <w:p>
      <w:r>
        <w:rPr>
          <w:b/>
        </w:rPr>
        <w:t xml:space="preserve">Kysymys 1</w:t>
      </w:r>
    </w:p>
    <w:p>
      <w:r>
        <w:t xml:space="preserve">Minä vuonna Pelastusarmeija ilmestyi Pyhälle Helenalle?</w:t>
      </w:r>
    </w:p>
    <w:p>
      <w:r>
        <w:rPr>
          <w:b/>
        </w:rPr>
        <w:t xml:space="preserve">Kysymys 2</w:t>
      </w:r>
    </w:p>
    <w:p>
      <w:r>
        <w:t xml:space="preserve">Milloin baptistit tulivat saarelle?</w:t>
      </w:r>
    </w:p>
    <w:p>
      <w:r>
        <w:rPr>
          <w:b/>
        </w:rPr>
        <w:t xml:space="preserve">Kysymys 3</w:t>
      </w:r>
    </w:p>
    <w:p>
      <w:r>
        <w:t xml:space="preserve">Kuinka monta Johovan todistajaa oli saarella?</w:t>
      </w:r>
    </w:p>
    <w:p>
      <w:r>
        <w:rPr>
          <w:b/>
        </w:rPr>
        <w:t xml:space="preserve">Kysymys 4</w:t>
      </w:r>
    </w:p>
    <w:p>
      <w:r>
        <w:t xml:space="preserve">Milloin seitsemännen päivän adventistit saapuivat saarelle?</w:t>
      </w:r>
    </w:p>
    <w:p>
      <w:r>
        <w:rPr>
          <w:b/>
        </w:rPr>
        <w:t xml:space="preserve">Tekstin numero 41</w:t>
      </w:r>
    </w:p>
    <w:p>
      <w:r>
        <w:t xml:space="preserve">Saint Helenan toimeenpanovalta kuuluu </w:t>
      </w:r>
      <w:r>
        <w:rPr>
          <w:color w:val="A9A9A9"/>
        </w:rPr>
        <w:t xml:space="preserve">kuningatar Elisabet II:</w:t>
      </w:r>
      <w:r>
        <w:t xml:space="preserve">lle, </w:t>
      </w:r>
      <w:r>
        <w:t xml:space="preserve">ja sitä käyttää hänen puolestaan </w:t>
      </w:r>
      <w:r>
        <w:t xml:space="preserve">Saint Helenan </w:t>
      </w:r>
      <w:r>
        <w:rPr>
          <w:color w:val="DCDCDC"/>
        </w:rPr>
        <w:t xml:space="preserve">kuvernööri.</w:t>
      </w:r>
      <w:r>
        <w:t xml:space="preserve"> Kuningatar nimittää kuvernöörin Britannian hallituksen suosituksesta. Puolustus ja ulkoasiat kuuluvat edelleen </w:t>
      </w:r>
      <w:r>
        <w:rPr>
          <w:color w:val="2F4F4F"/>
        </w:rPr>
        <w:t xml:space="preserve">Yhdistyneen kuningaskunnan </w:t>
      </w:r>
      <w:r>
        <w:t xml:space="preserve">toimivaltaan</w:t>
      </w:r>
      <w:r>
        <w:t xml:space="preserve">.</w:t>
      </w:r>
    </w:p>
    <w:p>
      <w:r>
        <w:rPr>
          <w:b/>
        </w:rPr>
        <w:t xml:space="preserve">Kysymys 0</w:t>
      </w:r>
    </w:p>
    <w:p>
      <w:r>
        <w:t xml:space="preserve">Kenellä on toimeenpanovalta Saint Helenassa?</w:t>
      </w:r>
    </w:p>
    <w:p>
      <w:r>
        <w:rPr>
          <w:b/>
        </w:rPr>
        <w:t xml:space="preserve">Kysymys 1</w:t>
      </w:r>
    </w:p>
    <w:p>
      <w:r>
        <w:t xml:space="preserve">Kuka käyttää valtaa kuningattaren puolesta Saint Helenassa?</w:t>
      </w:r>
    </w:p>
    <w:p>
      <w:r>
        <w:rPr>
          <w:b/>
        </w:rPr>
        <w:t xml:space="preserve">Kysymys 2</w:t>
      </w:r>
    </w:p>
    <w:p>
      <w:r>
        <w:t xml:space="preserve">Kuka vastaa puolustuksesta ja ulkoasioista?</w:t>
      </w:r>
    </w:p>
    <w:p>
      <w:r>
        <w:rPr>
          <w:b/>
        </w:rPr>
        <w:t xml:space="preserve">Teksti numero 42</w:t>
      </w:r>
    </w:p>
    <w:p>
      <w:r>
        <w:t xml:space="preserve">Saint Helenan lakiasäätävässä neuvostossa, joka on yksikamarinen lainsäädäntöelin, on viisitoista paikkaa sekä puhemies ja varapuhemies. Viidestätoista jäsenestä kaksitoista valitaan joka neljäs vuosi järjestettävissä vaaleissa. Kolme viran puolesta toimivaa jäsentä ovat pääsihteeri, valtiovarainministeri ja oikeusministeri. Toimeenpanevan neuvoston puheenjohtajana toimii </w:t>
      </w:r>
      <w:r>
        <w:rPr>
          <w:color w:val="A9A9A9"/>
        </w:rPr>
        <w:t xml:space="preserve">kuvernööri, ja se koostuu </w:t>
      </w:r>
      <w:r>
        <w:t xml:space="preserve">kolmesta viran puolesta toimivasta viranhaltijasta ja viidestä vaaleilla valitusta lainsäädäntöneuvoston jäsenestä, jotka kuvernööri nimittää. Pääministeriä ei ole valittu, ja kuvernööri toimii hallituksen päämiehenä. Tammikuussa 2013 ehdotettiin, että toimeenpanevaa neuvostoa johtaisi "pääneuvos", jonka lainsäädäntöneuvoston jäsenet valitsisivat ja joka nimittäisi muut toimeenpanevan neuvoston jäsenet. Ehdotuksista järjestettiin kansanäänestys </w:t>
      </w:r>
      <w:r>
        <w:rPr>
          <w:color w:val="DCDCDC"/>
        </w:rPr>
        <w:t xml:space="preserve">23. maaliskuuta 2013</w:t>
      </w:r>
      <w:r>
        <w:t xml:space="preserve">, jossa ne hylättiin </w:t>
      </w:r>
      <w:r>
        <w:rPr>
          <w:color w:val="2F4F4F"/>
        </w:rPr>
        <w:t xml:space="preserve">15</w:t>
      </w:r>
      <w:r>
        <w:t xml:space="preserve">8 äänellä 42:ta vastaan 10 prosentin äänestysprosentilla.</w:t>
      </w:r>
    </w:p>
    <w:p>
      <w:r>
        <w:rPr>
          <w:b/>
        </w:rPr>
        <w:t xml:space="preserve">Kysymys 0</w:t>
      </w:r>
    </w:p>
    <w:p>
      <w:r>
        <w:t xml:space="preserve">Kuinka monta paikkaa Saint Helenan lainsäädäntöneuvostossa on?</w:t>
      </w:r>
    </w:p>
    <w:p>
      <w:r>
        <w:rPr>
          <w:b/>
        </w:rPr>
        <w:t xml:space="preserve">Kysymys 1</w:t>
      </w:r>
    </w:p>
    <w:p>
      <w:r>
        <w:t xml:space="preserve">Kuka toimii toimeenpanevan neuvoston puheenjohtajana?</w:t>
      </w:r>
    </w:p>
    <w:p>
      <w:r>
        <w:rPr>
          <w:b/>
        </w:rPr>
        <w:t xml:space="preserve">Kysymys 2</w:t>
      </w:r>
    </w:p>
    <w:p>
      <w:r>
        <w:t xml:space="preserve">Kuka on saaren hallituksen päämies?</w:t>
      </w:r>
    </w:p>
    <w:p>
      <w:r>
        <w:rPr>
          <w:b/>
        </w:rPr>
        <w:t xml:space="preserve">Kysymys 3</w:t>
      </w:r>
    </w:p>
    <w:p>
      <w:r>
        <w:t xml:space="preserve">Milloin ehdotukset johtavan neuvonantajan nimittämisestä keskeytettiin?</w:t>
      </w:r>
    </w:p>
    <w:p>
      <w:r>
        <w:rPr>
          <w:b/>
        </w:rPr>
        <w:t xml:space="preserve">Teksti numero 43</w:t>
      </w:r>
    </w:p>
    <w:p>
      <w:r>
        <w:t xml:space="preserve">Eräs kommentoija on todennut, että huolimatta korkeasta työttömyydestä, joka johtui </w:t>
      </w:r>
      <w:r>
        <w:rPr>
          <w:color w:val="A9A9A9"/>
        </w:rPr>
        <w:t xml:space="preserve">täydellisten passien menettämisestä </w:t>
      </w:r>
      <w:r>
        <w:t xml:space="preserve">vuosina 1981-2002, St Helenan väestön lojaalisuus Britannian monarkiaa kohtaan ei luultavasti ylity missään muualla maailmassa. </w:t>
      </w:r>
      <w:r>
        <w:rPr>
          <w:color w:val="DCDCDC"/>
        </w:rPr>
        <w:t xml:space="preserve">Kuningas Yrjö VI </w:t>
      </w:r>
      <w:r>
        <w:t xml:space="preserve">on ainoa hallitseva monarkki, joka on vieraillut saarella. Tämä tapahtui vuonna </w:t>
      </w:r>
      <w:r>
        <w:rPr>
          <w:color w:val="2F4F4F"/>
        </w:rPr>
        <w:t xml:space="preserve">1947</w:t>
      </w:r>
      <w:r>
        <w:t xml:space="preserve">Kuningas matkusti Etelä-Afrikkaan yhdessä kuningatar Elisabetin (myöhemmin kuningataräiti), prinsessa Elisabetin (myöhemmin kuningatar Elisabet II) ja prinsessa Margaretin kanssa. </w:t>
      </w:r>
      <w:r>
        <w:t xml:space="preserve">Prinssi Philip saapui St Helenalle vuonna </w:t>
      </w:r>
      <w:r>
        <w:t xml:space="preserve">, ja</w:t>
      </w:r>
      <w:r>
        <w:rPr>
          <w:color w:val="556B2F"/>
        </w:rPr>
        <w:t xml:space="preserve">1957</w:t>
      </w:r>
      <w:r>
        <w:t xml:space="preserve"> hänen poikansa prinssi Andrew vieraili siellä asevoimien jäsenenä vuonna , </w:t>
      </w:r>
      <w:r>
        <w:t xml:space="preserve">ja </w:t>
      </w:r>
      <w:r>
        <w:rPr>
          <w:color w:val="6B8E23"/>
        </w:rPr>
        <w:t xml:space="preserve">1984</w:t>
      </w:r>
      <w:r>
        <w:t xml:space="preserve">hänen sisarensa prinsessa Royal saapui saarelle vuonna 2002.</w:t>
      </w:r>
    </w:p>
    <w:p>
      <w:r>
        <w:rPr>
          <w:b/>
        </w:rPr>
        <w:t xml:space="preserve">Kysymys 0</w:t>
      </w:r>
    </w:p>
    <w:p>
      <w:r>
        <w:t xml:space="preserve">Mikä aiheutti korkean työttömyyden saarella?</w:t>
      </w:r>
    </w:p>
    <w:p>
      <w:r>
        <w:rPr>
          <w:b/>
        </w:rPr>
        <w:t xml:space="preserve">Kysymys 1</w:t>
      </w:r>
    </w:p>
    <w:p>
      <w:r>
        <w:t xml:space="preserve">Kuka on ainoa hallitseva monarkki, joka on käynyt saarella?</w:t>
      </w:r>
    </w:p>
    <w:p>
      <w:r>
        <w:rPr>
          <w:b/>
        </w:rPr>
        <w:t xml:space="preserve">Kysymys 2</w:t>
      </w:r>
    </w:p>
    <w:p>
      <w:r>
        <w:t xml:space="preserve">Minä vuonna kuningas Yrjö VI vieraili saarella?</w:t>
      </w:r>
    </w:p>
    <w:p>
      <w:r>
        <w:rPr>
          <w:b/>
        </w:rPr>
        <w:t xml:space="preserve">Kysymys 3</w:t>
      </w:r>
    </w:p>
    <w:p>
      <w:r>
        <w:t xml:space="preserve">Milloin prinssi Filip saapui Saint Helenaan?</w:t>
      </w:r>
    </w:p>
    <w:p>
      <w:r>
        <w:rPr>
          <w:b/>
        </w:rPr>
        <w:t xml:space="preserve">Kysymys 4</w:t>
      </w:r>
    </w:p>
    <w:p>
      <w:r>
        <w:t xml:space="preserve">Prinssi Andrews, prinssi Phillipin poika, vieraili täällä minä vuonna?</w:t>
      </w:r>
    </w:p>
    <w:p>
      <w:r>
        <w:rPr>
          <w:b/>
        </w:rPr>
        <w:t xml:space="preserve">Tekstin numero 44</w:t>
      </w:r>
    </w:p>
    <w:p>
      <w:r>
        <w:t xml:space="preserve">Helenan hallitus rahoitti vuonna 2012 </w:t>
      </w:r>
      <w:r>
        <w:rPr>
          <w:color w:val="A9A9A9"/>
        </w:rPr>
        <w:t xml:space="preserve">Helenan ihmisoikeuksia koskevan toimintasuunnitelman 2012-2015 </w:t>
      </w:r>
      <w:r>
        <w:t xml:space="preserve">laatimista</w:t>
      </w:r>
      <w:r>
        <w:t xml:space="preserve">. </w:t>
      </w:r>
      <w:r>
        <w:t xml:space="preserve">Toimintasuunnitelman puitteissa tehdään työtä, johon kuuluu muun muassa </w:t>
      </w:r>
      <w:r>
        <w:rPr>
          <w:color w:val="DCDCDC"/>
        </w:rPr>
        <w:t xml:space="preserve">tietoisuutta lisäävien artikkeleiden </w:t>
      </w:r>
      <w:r>
        <w:t xml:space="preserve">julkaiseminen </w:t>
      </w:r>
      <w:r>
        <w:t xml:space="preserve">paikallisissa sanomalehdissä, tuen tarjoaminen yleisölle </w:t>
      </w:r>
      <w:r>
        <w:rPr>
          <w:color w:val="2F4F4F"/>
        </w:rPr>
        <w:t xml:space="preserve">ihmisoikeuskysymyksissä </w:t>
      </w:r>
      <w:r>
        <w:t xml:space="preserve">ja useiden ihmisoikeuksia koskevien YK:n yleissopimusten ulottaminen koskemaan Saint Helenaa.</w:t>
      </w:r>
    </w:p>
    <w:p>
      <w:r>
        <w:rPr>
          <w:b/>
        </w:rPr>
        <w:t xml:space="preserve">Kysymys 0</w:t>
      </w:r>
    </w:p>
    <w:p>
      <w:r>
        <w:t xml:space="preserve">Mitä Saint Helenan hallitus rahoitti vuonna 2012?</w:t>
      </w:r>
    </w:p>
    <w:p>
      <w:r>
        <w:rPr>
          <w:b/>
        </w:rPr>
        <w:t xml:space="preserve">Kysymys 1</w:t>
      </w:r>
    </w:p>
    <w:p>
      <w:r>
        <w:t xml:space="preserve">Millaisia artikkeleita julkaistiin tämän suunnitelman tueksi?</w:t>
      </w:r>
    </w:p>
    <w:p>
      <w:r>
        <w:rPr>
          <w:b/>
        </w:rPr>
        <w:t xml:space="preserve">Kysymys 2</w:t>
      </w:r>
    </w:p>
    <w:p>
      <w:r>
        <w:t xml:space="preserve">Miten yleisölle annettiin tukea?</w:t>
      </w:r>
    </w:p>
    <w:p>
      <w:r>
        <w:rPr>
          <w:b/>
        </w:rPr>
        <w:t xml:space="preserve">Tekstin numero 45</w:t>
      </w:r>
    </w:p>
    <w:p>
      <w:r>
        <w:t xml:space="preserve">Viime vuosina[milloin?] on </w:t>
      </w:r>
      <w:r>
        <w:rPr>
          <w:color w:val="A9A9A9"/>
        </w:rPr>
        <w:t xml:space="preserve">raportoitu lasten hyväksikäytöstä </w:t>
      </w:r>
      <w:r>
        <w:t xml:space="preserve">St Helenassa</w:t>
      </w:r>
      <w:r>
        <w:t xml:space="preserve">. </w:t>
      </w:r>
      <w:r>
        <w:rPr>
          <w:color w:val="DCDCDC"/>
        </w:rPr>
        <w:t xml:space="preserve">Britannian ulko- ja kansainyhteisön virastoa </w:t>
      </w:r>
      <w:r>
        <w:t xml:space="preserve">on syytetty siitä, että se on valehdellut </w:t>
      </w:r>
      <w:r>
        <w:rPr>
          <w:color w:val="2F4F4F"/>
        </w:rPr>
        <w:t xml:space="preserve">Yhdistyneille Kansakunnille </w:t>
      </w:r>
      <w:r>
        <w:t xml:space="preserve">lasten hyväksikäytöstä St Helenalla peitelläkseen väitteitä, kuten tapauksia, joissa poliisi on raiskannut nelivuotiaan tytön ja poliisi on silponut kaksivuotiaan tytön.</w:t>
      </w:r>
    </w:p>
    <w:p>
      <w:r>
        <w:rPr>
          <w:b/>
        </w:rPr>
        <w:t xml:space="preserve">Kysymys 0</w:t>
      </w:r>
    </w:p>
    <w:p>
      <w:r>
        <w:t xml:space="preserve">Mistä on viime vuosina raportoitu enemmän Saint Helenassa?</w:t>
      </w:r>
    </w:p>
    <w:p>
      <w:r>
        <w:rPr>
          <w:b/>
        </w:rPr>
        <w:t xml:space="preserve">Kysymys 1</w:t>
      </w:r>
    </w:p>
    <w:p>
      <w:r>
        <w:t xml:space="preserve">Ketä on syytetty valehtelusta Saint Helenan lasten hyväksikäyttöä koskevassa asiassa?</w:t>
      </w:r>
    </w:p>
    <w:p>
      <w:r>
        <w:rPr>
          <w:b/>
        </w:rPr>
        <w:t xml:space="preserve">Kysymys 2</w:t>
      </w:r>
    </w:p>
    <w:p>
      <w:r>
        <w:t xml:space="preserve">Ketä Britannian ulko- ja kansainyhteisön virastoa on syytetty valehtelusta lasten hyväksikäytöstä?</w:t>
      </w:r>
    </w:p>
    <w:p>
      <w:r>
        <w:rPr>
          <w:b/>
        </w:rPr>
        <w:t xml:space="preserve">Teksti numero 46</w:t>
      </w:r>
    </w:p>
    <w:p>
      <w:r>
        <w:t xml:space="preserve">Pyhä Helena on jo pitkään ollut tunnettu </w:t>
      </w:r>
      <w:r>
        <w:rPr>
          <w:color w:val="A9A9A9"/>
        </w:rPr>
        <w:t xml:space="preserve">kotoperäisten </w:t>
      </w:r>
      <w:r>
        <w:t xml:space="preserve">lintujen ja </w:t>
      </w:r>
      <w:r>
        <w:t xml:space="preserve">verisuonikasvien </w:t>
      </w:r>
      <w:r>
        <w:t xml:space="preserve">suuresta määrästä.</w:t>
      </w:r>
      <w:r>
        <w:t xml:space="preserve"> Ylämaan alueilla on suurin osa tähän mennessä tunnetuista 400 endeemisestä lajista. </w:t>
      </w:r>
      <w:r>
        <w:rPr>
          <w:color w:val="2F4F4F"/>
        </w:rPr>
        <w:t xml:space="preserve">BirdLife International </w:t>
      </w:r>
      <w:r>
        <w:t xml:space="preserve">on määritellyt suuren osan saaresta </w:t>
      </w:r>
      <w:r>
        <w:t xml:space="preserve">tärkeäksi lintujen suojelun kannalta, erityisesti endeemisen Saint Helena -lajin eli rautalintulajin sekä merilintujen kannalta, jotka pesivät rannikon edustalla olevilla saarilla ja kannaksilla, koillis- ja lounaisosassa sijaitsevilla tärkeillä lintualueilla. Näiden endeemisten lintujen ja poikkeuksellisten elinympäristöjen vuoksi Saint Helena on Yhdistyneen kuningaskunnan alustavassa luettelossa tulevista </w:t>
      </w:r>
      <w:r>
        <w:rPr>
          <w:color w:val="556B2F"/>
        </w:rPr>
        <w:t xml:space="preserve">Unescon maailmanperintökohteista</w:t>
      </w:r>
      <w:r>
        <w:t xml:space="preserve">.</w:t>
      </w:r>
    </w:p>
    <w:p>
      <w:r>
        <w:rPr>
          <w:b/>
        </w:rPr>
        <w:t xml:space="preserve">Kysymys 0</w:t>
      </w:r>
    </w:p>
    <w:p>
      <w:r>
        <w:t xml:space="preserve">Minkä lintulajin osuus Saint Helenassa on suuri?</w:t>
      </w:r>
    </w:p>
    <w:p>
      <w:r>
        <w:rPr>
          <w:b/>
        </w:rPr>
        <w:t xml:space="preserve">Kysymys 1</w:t>
      </w:r>
    </w:p>
    <w:p>
      <w:r>
        <w:t xml:space="preserve">Millaisia kasveja Saint Helenalla esiintyy yleisesti?</w:t>
      </w:r>
    </w:p>
    <w:p>
      <w:r>
        <w:rPr>
          <w:b/>
        </w:rPr>
        <w:t xml:space="preserve">Kysymys 2</w:t>
      </w:r>
    </w:p>
    <w:p>
      <w:r>
        <w:t xml:space="preserve">Mikä järjestö määritteli Saint Helenan tärkeäksi lintujen suojelun kannalta?</w:t>
      </w:r>
    </w:p>
    <w:p>
      <w:r>
        <w:rPr>
          <w:b/>
        </w:rPr>
        <w:t xml:space="preserve">Kysymys 3</w:t>
      </w:r>
    </w:p>
    <w:p>
      <w:r>
        <w:t xml:space="preserve"> Saint Helena on Yhdistyneen kuningaskunnan listalla tulevaisuuden mitä?</w:t>
      </w:r>
    </w:p>
    <w:p>
      <w:r>
        <w:rPr>
          <w:b/>
        </w:rPr>
        <w:t xml:space="preserve">Tekstin numero 47</w:t>
      </w:r>
    </w:p>
    <w:p>
      <w:r>
        <w:t xml:space="preserve">Helenan biologiseen monimuotoisuuteen kuuluvat kuitenkin myös meriselkärankaiset, selkärangattomat (</w:t>
      </w:r>
      <w:r>
        <w:rPr>
          <w:color w:val="A9A9A9"/>
        </w:rPr>
        <w:t xml:space="preserve">makean veden, maan ja meren </w:t>
      </w:r>
      <w:r>
        <w:t xml:space="preserve">eläimet), sienet (mukaan lukien jäkälälajit), kasvit, jotka eivät ole verisuonikasveja, merilevät ja muut biologiset ryhmät. Näistä tiedetään toistaiseksi hyvin vähän, vaikka </w:t>
      </w:r>
      <w:r>
        <w:t xml:space="preserve">jäkälää muodostavia sieniä on havaittu </w:t>
      </w:r>
      <w:r>
        <w:rPr>
          <w:color w:val="DCDCDC"/>
        </w:rPr>
        <w:t xml:space="preserve">yli 200</w:t>
      </w:r>
      <w:r>
        <w:t xml:space="preserve">, mukaan lukien </w:t>
      </w:r>
      <w:r>
        <w:t xml:space="preserve">endeemiset</w:t>
      </w:r>
      <w:r>
        <w:rPr>
          <w:color w:val="2F4F4F"/>
        </w:rPr>
        <w:t xml:space="preserve">9</w:t>
      </w:r>
      <w:r>
        <w:t xml:space="preserve"> lajit, mikä viittaa siihen, että monia merkittäviä löytöjä on vielä tekemättä.</w:t>
      </w:r>
    </w:p>
    <w:p>
      <w:r>
        <w:rPr>
          <w:b/>
        </w:rPr>
        <w:t xml:space="preserve">Kysymys 0</w:t>
      </w:r>
    </w:p>
    <w:p>
      <w:r>
        <w:t xml:space="preserve">Kuinka monta jäkälää muodostavaa sientä saarella on havaittu?</w:t>
      </w:r>
    </w:p>
    <w:p>
      <w:r>
        <w:rPr>
          <w:b/>
        </w:rPr>
        <w:t xml:space="preserve">Kysymys 1</w:t>
      </w:r>
    </w:p>
    <w:p>
      <w:r>
        <w:t xml:space="preserve">Kuinka monta endeemistä sienilajia on löydetty?</w:t>
      </w:r>
    </w:p>
    <w:p>
      <w:r>
        <w:rPr>
          <w:b/>
        </w:rPr>
        <w:t xml:space="preserve">Kysymys 2</w:t>
      </w:r>
    </w:p>
    <w:p>
      <w:r>
        <w:t xml:space="preserve">Millaisia selkärangattomia eläimiä saarelta on löydetty?</w:t>
      </w:r>
    </w:p>
    <w:p>
      <w:r>
        <w:rPr>
          <w:b/>
        </w:rPr>
        <w:t xml:space="preserve">Tekstin numero 48</w:t>
      </w:r>
    </w:p>
    <w:p>
      <w:r>
        <w:t xml:space="preserve">Saaren </w:t>
      </w:r>
      <w:r>
        <w:t xml:space="preserve">talous </w:t>
      </w:r>
      <w:r>
        <w:t xml:space="preserve">oli </w:t>
      </w:r>
      <w:r>
        <w:t xml:space="preserve">yksiviljelytaloutta vuoteen </w:t>
      </w:r>
      <w:r>
        <w:rPr>
          <w:color w:val="DCDCDC"/>
        </w:rPr>
        <w:t xml:space="preserve">1966</w:t>
      </w:r>
      <w:r>
        <w:t xml:space="preserve">, joka </w:t>
      </w:r>
      <w:r>
        <w:t xml:space="preserve">perustui uusiseelantilaisen </w:t>
      </w:r>
      <w:r>
        <w:rPr>
          <w:color w:val="2F4F4F"/>
        </w:rPr>
        <w:t xml:space="preserve">pellavan </w:t>
      </w:r>
      <w:r>
        <w:t xml:space="preserve">viljelyyn ja jalostukseen </w:t>
      </w:r>
      <w:r>
        <w:t xml:space="preserve">köysiä ja naruja varten. St Helenan talous on nykyään heikko, ja se elää lähes kokonaan </w:t>
      </w:r>
      <w:r>
        <w:rPr>
          <w:color w:val="556B2F"/>
        </w:rPr>
        <w:t xml:space="preserve">Yhdistyneen kuningaskunnan hallituksen myöntämän tuen </w:t>
      </w:r>
      <w:r>
        <w:t xml:space="preserve">varassa</w:t>
      </w:r>
      <w:r>
        <w:t xml:space="preserve">. </w:t>
      </w:r>
      <w:r>
        <w:t xml:space="preserve">Julkinen sektori hallitsee taloutta, ja sen osuus </w:t>
      </w:r>
      <w:r>
        <w:t xml:space="preserve">bruttokansantuotteesta on </w:t>
      </w:r>
      <w:r>
        <w:t xml:space="preserve">noin </w:t>
      </w:r>
      <w:r>
        <w:rPr>
          <w:color w:val="6B8E23"/>
        </w:rPr>
        <w:t xml:space="preserve">50 prosenttia</w:t>
      </w:r>
      <w:r>
        <w:t xml:space="preserve">.</w:t>
      </w:r>
      <w:r>
        <w:t xml:space="preserve"> Inflaatio oli 4 prosenttia vuonna 2005. Polttoaineen, sähkön ja kaikkien tuontitavaroiden hinnat ovat nousseet.</w:t>
      </w:r>
    </w:p>
    <w:p>
      <w:r>
        <w:rPr>
          <w:b/>
        </w:rPr>
        <w:t xml:space="preserve">Kysymys 0</w:t>
      </w:r>
    </w:p>
    <w:p>
      <w:r>
        <w:t xml:space="preserve">Minkälainen viljelmätalous saarella oli alun perin?</w:t>
      </w:r>
    </w:p>
    <w:p>
      <w:r>
        <w:rPr>
          <w:b/>
        </w:rPr>
        <w:t xml:space="preserve">Kysymys 1</w:t>
      </w:r>
    </w:p>
    <w:p>
      <w:r>
        <w:t xml:space="preserve">Minä vuonna satotalous muuttui?</w:t>
      </w:r>
    </w:p>
    <w:p>
      <w:r>
        <w:rPr>
          <w:b/>
        </w:rPr>
        <w:t xml:space="preserve">Kysymys 2</w:t>
      </w:r>
    </w:p>
    <w:p>
      <w:r>
        <w:t xml:space="preserve">Mitä tuotettiin sinä aikana, kun saarella oli monokulttuuriviljelmä?</w:t>
      </w:r>
    </w:p>
    <w:p>
      <w:r>
        <w:rPr>
          <w:b/>
        </w:rPr>
        <w:t xml:space="preserve">Kysymys 3</w:t>
      </w:r>
    </w:p>
    <w:p>
      <w:r>
        <w:t xml:space="preserve">Mikä ylläpitää Saint Helenan taloutta nyt lähes kokonaan?</w:t>
      </w:r>
    </w:p>
    <w:p>
      <w:r>
        <w:rPr>
          <w:b/>
        </w:rPr>
        <w:t xml:space="preserve">Kysymys 4</w:t>
      </w:r>
    </w:p>
    <w:p>
      <w:r>
        <w:t xml:space="preserve">Kuinka suuren osan tuotannosta julkinen sektori kattaa?</w:t>
      </w:r>
    </w:p>
    <w:p>
      <w:r>
        <w:rPr>
          <w:b/>
        </w:rPr>
        <w:t xml:space="preserve">Tekstin numero 49</w:t>
      </w:r>
    </w:p>
    <w:p>
      <w:r>
        <w:t xml:space="preserve">Matkailuteollisuus perustuu vahvasti </w:t>
      </w:r>
      <w:r>
        <w:rPr>
          <w:color w:val="A9A9A9"/>
        </w:rPr>
        <w:t xml:space="preserve">Napoleonin vangitsemisen mainostamiseen</w:t>
      </w:r>
      <w:r>
        <w:t xml:space="preserve">. </w:t>
      </w:r>
      <w:r>
        <w:t xml:space="preserve">Alueella on myös golfkenttä, ja </w:t>
      </w:r>
      <w:r>
        <w:t xml:space="preserve">urheilukalastusmatkailun </w:t>
      </w:r>
      <w:r>
        <w:t xml:space="preserve">mahdollisuudet </w:t>
      </w:r>
      <w:r>
        <w:t xml:space="preserve">ovat suuret. Saarella toimii kolme hotellia, mutta matkailijoiden saapuminen on suoraan sidoksissa </w:t>
      </w:r>
      <w:r>
        <w:rPr>
          <w:color w:val="2F4F4F"/>
        </w:rPr>
        <w:t xml:space="preserve">RMS St Helenan </w:t>
      </w:r>
      <w:r>
        <w:t xml:space="preserve">saapumis- ja lähtöaikatauluihin</w:t>
      </w:r>
      <w:r>
        <w:t xml:space="preserve">. </w:t>
      </w:r>
      <w:r>
        <w:t xml:space="preserve">Vuonna 2013 saarelle saapui </w:t>
      </w:r>
      <w:r>
        <w:t xml:space="preserve">noin </w:t>
      </w:r>
      <w:r>
        <w:rPr>
          <w:color w:val="556B2F"/>
        </w:rPr>
        <w:t xml:space="preserve">3</w:t>
      </w:r>
      <w:r>
        <w:t xml:space="preserve">,200 lyhytaikaista vierailijaa.</w:t>
      </w:r>
    </w:p>
    <w:p>
      <w:r>
        <w:rPr>
          <w:b/>
        </w:rPr>
        <w:t xml:space="preserve">Kysymys 0</w:t>
      </w:r>
    </w:p>
    <w:p>
      <w:r>
        <w:t xml:space="preserve">Mihin matkailuala pääasiassa perustuu?</w:t>
      </w:r>
    </w:p>
    <w:p>
      <w:r>
        <w:rPr>
          <w:b/>
        </w:rPr>
        <w:t xml:space="preserve">Kysymys 1</w:t>
      </w:r>
    </w:p>
    <w:p>
      <w:r>
        <w:t xml:space="preserve">Millaista kalastusmatkailua saarella harjoitetaan?</w:t>
      </w:r>
    </w:p>
    <w:p>
      <w:r>
        <w:rPr>
          <w:b/>
        </w:rPr>
        <w:t xml:space="preserve">Kysymys 2</w:t>
      </w:r>
    </w:p>
    <w:p>
      <w:r>
        <w:t xml:space="preserve">Kuinka monta hotellia saarella on?</w:t>
      </w:r>
    </w:p>
    <w:p>
      <w:r>
        <w:rPr>
          <w:b/>
        </w:rPr>
        <w:t xml:space="preserve">Kysymys 3</w:t>
      </w:r>
    </w:p>
    <w:p>
      <w:r>
        <w:t xml:space="preserve">Matkailu perustuu täysin siihen, mitä saarelle saapuu?</w:t>
      </w:r>
    </w:p>
    <w:p>
      <w:r>
        <w:rPr>
          <w:b/>
        </w:rPr>
        <w:t xml:space="preserve">Tekstin numero 50</w:t>
      </w:r>
    </w:p>
    <w:p>
      <w:r>
        <w:t xml:space="preserve">Saint Helenalla tuotetaan kuulemma </w:t>
      </w:r>
      <w:r>
        <w:t xml:space="preserve">maailman</w:t>
      </w:r>
      <w:r>
        <w:t xml:space="preserve"> kalleinta </w:t>
      </w:r>
      <w:r>
        <w:rPr>
          <w:color w:val="A9A9A9"/>
        </w:rPr>
        <w:t xml:space="preserve">kahvia. </w:t>
      </w:r>
      <w:r>
        <w:t xml:space="preserve">Siellä tuotetaan ja viedään myös Tungi Spirit -alkoholia, jota valmistetaan </w:t>
      </w:r>
      <w:r>
        <w:rPr>
          <w:color w:val="DCDCDC"/>
        </w:rPr>
        <w:t xml:space="preserve">Opuntia ficus-indica </w:t>
      </w:r>
      <w:r>
        <w:t xml:space="preserve">-kasvin (kaktuspäärynän) hedelmistä (</w:t>
      </w:r>
      <w:r>
        <w:t xml:space="preserve">Tungi on paikallinen pyhä-heiniläinen nimi kasville). Ascensionin saari, Tristan da Cunha ja Saint Helena julkaisevat kaikki omia </w:t>
      </w:r>
      <w:r>
        <w:rPr>
          <w:color w:val="2F4F4F"/>
        </w:rPr>
        <w:t xml:space="preserve">postimerkkejä</w:t>
      </w:r>
      <w:r>
        <w:t xml:space="preserve">, joista saadaan huomattavia tuloja.</w:t>
      </w:r>
    </w:p>
    <w:p>
      <w:r>
        <w:rPr>
          <w:b/>
        </w:rPr>
        <w:t xml:space="preserve">Kysymys 0</w:t>
      </w:r>
    </w:p>
    <w:p>
      <w:r>
        <w:t xml:space="preserve">Mitä Saint Helenalla on eniten?</w:t>
      </w:r>
    </w:p>
    <w:p>
      <w:r>
        <w:rPr>
          <w:b/>
        </w:rPr>
        <w:t xml:space="preserve">Kysymys 1</w:t>
      </w:r>
    </w:p>
    <w:p>
      <w:r>
        <w:t xml:space="preserve">Mistä Tungi Spirit on valmistettu?</w:t>
      </w:r>
    </w:p>
    <w:p>
      <w:r>
        <w:rPr>
          <w:b/>
        </w:rPr>
        <w:t xml:space="preserve">Kysymys 2</w:t>
      </w:r>
    </w:p>
    <w:p>
      <w:r>
        <w:t xml:space="preserve">Ascensionin saari, Tristan da Cunha ja Saint Helena antavat kaikki omat mitä?</w:t>
      </w:r>
    </w:p>
    <w:p>
      <w:r>
        <w:rPr>
          <w:b/>
        </w:rPr>
        <w:t xml:space="preserve">Tekstin numero 51</w:t>
      </w:r>
    </w:p>
    <w:p>
      <w:r>
        <w:t xml:space="preserve">Vuoden 2002 kiintein hinnoin laskettuna BKT laski </w:t>
      </w:r>
      <w:r>
        <w:rPr>
          <w:color w:val="A9A9A9"/>
        </w:rPr>
        <w:t xml:space="preserve">12 miljoonasta punnasta </w:t>
      </w:r>
      <w:r>
        <w:t xml:space="preserve">vuosina 1999-2000 </w:t>
      </w:r>
      <w:r>
        <w:rPr>
          <w:color w:val="DCDCDC"/>
        </w:rPr>
        <w:t xml:space="preserve">11 miljoonaan puntaan </w:t>
      </w:r>
      <w:r>
        <w:t xml:space="preserve">vuosina 2005-2006</w:t>
      </w:r>
      <w:r>
        <w:t xml:space="preserve">.</w:t>
      </w:r>
      <w:r>
        <w:t xml:space="preserve"> Tuonti on peräisin pääasiassa </w:t>
      </w:r>
      <w:r>
        <w:rPr>
          <w:color w:val="2F4F4F"/>
        </w:rPr>
        <w:t xml:space="preserve">Yhdistyneestä kuningaskunnasta ja Etelä-Afrikasta, </w:t>
      </w:r>
      <w:r>
        <w:t xml:space="preserve">ja sen määrä oli 6,4 miljoonaa puntaa vuosina 2004-2005 (FOB-arvona). Vienti on paljon vähäisempää, 0,2 miljoonaa puntaa vuosina 2004-2005. Vienti on pääasiassa </w:t>
      </w:r>
      <w:r>
        <w:rPr>
          <w:color w:val="556B2F"/>
        </w:rPr>
        <w:t xml:space="preserve">kalaa ja kahvia</w:t>
      </w:r>
      <w:r>
        <w:t xml:space="preserve">; filatelistien myynti oli 0,06 miljoonaa puntaa vuosina 2004-2005. Matkailijoiden vähäinen määrä käytti noin </w:t>
      </w:r>
      <w:r>
        <w:rPr>
          <w:color w:val="6B8E23"/>
        </w:rPr>
        <w:t xml:space="preserve">0,4 miljoonaa puntaa </w:t>
      </w:r>
      <w:r>
        <w:t xml:space="preserve">vuosina 2004-2005, mikä vastaa 3 prosentin panosta BKT:hen.</w:t>
      </w:r>
    </w:p>
    <w:p>
      <w:r>
        <w:rPr>
          <w:b/>
        </w:rPr>
        <w:t xml:space="preserve">Kysymys 0</w:t>
      </w:r>
    </w:p>
    <w:p>
      <w:r>
        <w:t xml:space="preserve">Mikä oli saaren BKT vuosina 1999-2000?</w:t>
      </w:r>
    </w:p>
    <w:p>
      <w:r>
        <w:rPr>
          <w:b/>
        </w:rPr>
        <w:t xml:space="preserve">Kysymys 1</w:t>
      </w:r>
    </w:p>
    <w:p>
      <w:r>
        <w:t xml:space="preserve">Mihin vuoteen 2006 mennessä BKT oli laskenut?</w:t>
      </w:r>
    </w:p>
    <w:p>
      <w:r>
        <w:rPr>
          <w:b/>
        </w:rPr>
        <w:t xml:space="preserve">Kysymys 2</w:t>
      </w:r>
    </w:p>
    <w:p>
      <w:r>
        <w:t xml:space="preserve">Mistä maista saarelle tuodaan eniten tavaraa?</w:t>
      </w:r>
    </w:p>
    <w:p>
      <w:r>
        <w:rPr>
          <w:b/>
        </w:rPr>
        <w:t xml:space="preserve">Kysymys 3</w:t>
      </w:r>
    </w:p>
    <w:p>
      <w:r>
        <w:t xml:space="preserve">Mitkä ovat saaren tärkeimmät vientituotteet?</w:t>
      </w:r>
    </w:p>
    <w:p>
      <w:r>
        <w:rPr>
          <w:b/>
        </w:rPr>
        <w:t xml:space="preserve">Kysymys 4</w:t>
      </w:r>
    </w:p>
    <w:p>
      <w:r>
        <w:t xml:space="preserve">Kuinka paljon matkailijat käyttivät rahaa vuosina 2004-2005?</w:t>
      </w:r>
    </w:p>
    <w:p>
      <w:r>
        <w:rPr>
          <w:b/>
        </w:rPr>
        <w:t xml:space="preserve">Tekstin numero 52</w:t>
      </w:r>
    </w:p>
    <w:p>
      <w:r>
        <w:t xml:space="preserve">Julkiset menot kasvoivat </w:t>
      </w:r>
      <w:r>
        <w:rPr>
          <w:color w:val="A9A9A9"/>
        </w:rPr>
        <w:t xml:space="preserve">10 miljoonasta punnasta </w:t>
      </w:r>
      <w:r>
        <w:t xml:space="preserve">vuosina 2001-2002 </w:t>
      </w:r>
      <w:r>
        <w:rPr>
          <w:color w:val="DCDCDC"/>
        </w:rPr>
        <w:t xml:space="preserve">12 miljoonaan puntaan </w:t>
      </w:r>
      <w:r>
        <w:t xml:space="preserve">vuosina 2005-2006 ja </w:t>
      </w:r>
      <w:r>
        <w:rPr>
          <w:color w:val="2F4F4F"/>
        </w:rPr>
        <w:t xml:space="preserve">28 miljoonaan puntaan </w:t>
      </w:r>
      <w:r>
        <w:t xml:space="preserve">vuosina 2012-2013. Yhdistyneen kuningaskunnan budjettituen osuus SHG-maiden julkisista kokonaismenoista kasvoi 4,6 miljoonasta punnasta 6,4 miljoonaan puntaan ja </w:t>
      </w:r>
      <w:r>
        <w:rPr>
          <w:color w:val="556B2F"/>
        </w:rPr>
        <w:t xml:space="preserve">12,1 miljoonaan puntaan </w:t>
      </w:r>
      <w:r>
        <w:t xml:space="preserve">samana ajanjaksona. Palkat ja palkkiot muodostavat noin </w:t>
      </w:r>
      <w:r>
        <w:rPr>
          <w:color w:val="6B8E23"/>
        </w:rPr>
        <w:t xml:space="preserve">38 prosenttia </w:t>
      </w:r>
      <w:r>
        <w:t xml:space="preserve">toistuvista menoista.</w:t>
      </w:r>
    </w:p>
    <w:p>
      <w:r>
        <w:rPr>
          <w:b/>
        </w:rPr>
        <w:t xml:space="preserve">Kysymys 0</w:t>
      </w:r>
    </w:p>
    <w:p>
      <w:r>
        <w:t xml:space="preserve">Paljonko julkisia menoja oli saarella vuosina 2001-2002?</w:t>
      </w:r>
    </w:p>
    <w:p>
      <w:r>
        <w:rPr>
          <w:b/>
        </w:rPr>
        <w:t xml:space="preserve">Kysymys 1</w:t>
      </w:r>
    </w:p>
    <w:p>
      <w:r>
        <w:t xml:space="preserve">Kuinka paljon julkiset menot olivat nousseet vuoteen 2005-2006 mennessä?</w:t>
      </w:r>
    </w:p>
    <w:p>
      <w:r>
        <w:rPr>
          <w:b/>
        </w:rPr>
        <w:t xml:space="preserve">Kysymys 2</w:t>
      </w:r>
    </w:p>
    <w:p>
      <w:r>
        <w:t xml:space="preserve">Mitkä olivat julkiset menot vuosina 2012-2013?</w:t>
      </w:r>
    </w:p>
    <w:p>
      <w:r>
        <w:rPr>
          <w:b/>
        </w:rPr>
        <w:t xml:space="preserve">Kysymys 3</w:t>
      </w:r>
    </w:p>
    <w:p>
      <w:r>
        <w:t xml:space="preserve">Kuinka paljon Yhdistyneen kuningaskunnan tuki oli noussut samana aikana?</w:t>
      </w:r>
    </w:p>
    <w:p>
      <w:r>
        <w:rPr>
          <w:b/>
        </w:rPr>
        <w:t xml:space="preserve">Kysymys 4</w:t>
      </w:r>
    </w:p>
    <w:p>
      <w:r>
        <w:t xml:space="preserve"> Kuinka monta prosenttia saaren menoista on palkkoja?</w:t>
      </w:r>
    </w:p>
    <w:p>
      <w:r>
        <w:rPr>
          <w:b/>
        </w:rPr>
        <w:t xml:space="preserve">Tekstin numero 53</w:t>
      </w:r>
    </w:p>
    <w:p>
      <w:r>
        <w:t xml:space="preserve">Työttömyysasteet ovat alhaiset (</w:t>
      </w:r>
      <w:r>
        <w:t xml:space="preserve">vuonna 2013 oli vain </w:t>
      </w:r>
      <w:r>
        <w:rPr>
          <w:color w:val="A9A9A9"/>
        </w:rPr>
        <w:t xml:space="preserve">31</w:t>
      </w:r>
      <w:r>
        <w:t xml:space="preserve">yksittäisiä henkilöitä, kun se vuonna 2004 oli 50 ja vuonna 1998 342). Työllisyys on </w:t>
      </w:r>
      <w:r>
        <w:rPr>
          <w:color w:val="DCDCDC"/>
        </w:rPr>
        <w:t xml:space="preserve">julkisen </w:t>
      </w:r>
      <w:r>
        <w:t xml:space="preserve">sektorin </w:t>
      </w:r>
      <w:r>
        <w:t xml:space="preserve">hallitsemaa</w:t>
      </w:r>
      <w:r>
        <w:t xml:space="preserve">, ja valtion virkojen määrä on laskenut 1 142:sta vuonna 2006 hieman yli </w:t>
      </w:r>
      <w:r>
        <w:t xml:space="preserve">vuonna </w:t>
      </w:r>
      <w:r>
        <w:rPr>
          <w:color w:val="2F4F4F"/>
        </w:rPr>
        <w:t xml:space="preserve">800</w:t>
      </w:r>
      <w:r>
        <w:t xml:space="preserve">2013. St Helenan yksityinen sektori työllistää noin</w:t>
      </w:r>
      <w:r>
        <w:rPr>
          <w:color w:val="556B2F"/>
        </w:rPr>
        <w:t xml:space="preserve">45</w:t>
      </w:r>
      <w:r>
        <w:t xml:space="preserve"> prosenttia työllisestä työvoimasta, ja se on suurelta osin pien- ja mikroyritysten hallitsema, sillä </w:t>
      </w:r>
      <w:r>
        <w:t xml:space="preserve">yksityiset</w:t>
      </w:r>
      <w:r>
        <w:rPr>
          <w:color w:val="6B8E23"/>
        </w:rPr>
        <w:t xml:space="preserve">218</w:t>
      </w:r>
      <w:r>
        <w:t xml:space="preserve"> yritykset työllistivät 886 henkilöä vuonna 2004.</w:t>
      </w:r>
    </w:p>
    <w:p>
      <w:r>
        <w:rPr>
          <w:b/>
        </w:rPr>
        <w:t xml:space="preserve">Kysymys 0</w:t>
      </w:r>
    </w:p>
    <w:p>
      <w:r>
        <w:t xml:space="preserve">Kuinka monta henkilöä oli työttömänä saarella vuonna 2013?</w:t>
      </w:r>
    </w:p>
    <w:p>
      <w:r>
        <w:rPr>
          <w:b/>
        </w:rPr>
        <w:t xml:space="preserve">Kysymys 1</w:t>
      </w:r>
    </w:p>
    <w:p>
      <w:r>
        <w:t xml:space="preserve">Millä alalla saarella on eniten työpaikkoja?</w:t>
      </w:r>
    </w:p>
    <w:p>
      <w:r>
        <w:rPr>
          <w:b/>
        </w:rPr>
        <w:t xml:space="preserve">Kysymys 2</w:t>
      </w:r>
    </w:p>
    <w:p>
      <w:r>
        <w:t xml:space="preserve">Mikä oli valtion työpaikkojen määrä vuonna 2013?</w:t>
      </w:r>
    </w:p>
    <w:p>
      <w:r>
        <w:rPr>
          <w:b/>
        </w:rPr>
        <w:t xml:space="preserve">Kysymys 3</w:t>
      </w:r>
    </w:p>
    <w:p>
      <w:r>
        <w:t xml:space="preserve">Kuinka monta prosenttia ihmisistä työskentelee yksityisellä sektorilla Saint Helenassa?</w:t>
      </w:r>
    </w:p>
    <w:p>
      <w:r>
        <w:rPr>
          <w:b/>
        </w:rPr>
        <w:t xml:space="preserve">Kysymys 4</w:t>
      </w:r>
    </w:p>
    <w:p>
      <w:r>
        <w:t xml:space="preserve">Kuinka monta yksityistä yritystä työllistää ihmisiä Saint Helenalla?</w:t>
      </w:r>
    </w:p>
    <w:p>
      <w:r>
        <w:rPr>
          <w:b/>
        </w:rPr>
        <w:t xml:space="preserve">Tekstin numero 54</w:t>
      </w:r>
    </w:p>
    <w:p>
      <w:r>
        <w:t xml:space="preserve">Kotitaloustutkimuksen tulosten mukaan niiden kotitalouksien osuus, jotka käyttävät alle 20 puntaa viikossa henkeä kohden, laski 27 prosentista </w:t>
      </w:r>
      <w:r>
        <w:rPr>
          <w:color w:val="A9A9A9"/>
        </w:rPr>
        <w:t xml:space="preserve">8 prosenttiin </w:t>
      </w:r>
      <w:r>
        <w:t xml:space="preserve">vuosina 2000-2004, mikä merkitsee tuloköyhyyden vähenemistä. Kuitenkin </w:t>
      </w:r>
      <w:r>
        <w:rPr>
          <w:color w:val="DCDCDC"/>
        </w:rPr>
        <w:t xml:space="preserve">22</w:t>
      </w:r>
      <w:r>
        <w:t xml:space="preserve">% väestöstä haki sosiaaliturvaetuuksia vuosina 2006 ja 2007, ja suurin osa heistä oli yli 60-vuotiaita, jotka edustavat </w:t>
      </w:r>
      <w:r>
        <w:rPr>
          <w:color w:val="2F4F4F"/>
        </w:rPr>
        <w:t xml:space="preserve">20 prosenttia </w:t>
      </w:r>
      <w:r>
        <w:t xml:space="preserve">väestöstä</w:t>
      </w:r>
      <w:r>
        <w:t xml:space="preserve">.</w:t>
      </w:r>
    </w:p>
    <w:p>
      <w:r>
        <w:rPr>
          <w:b/>
        </w:rPr>
        <w:t xml:space="preserve">Kysymys 0</w:t>
      </w:r>
    </w:p>
    <w:p>
      <w:r>
        <w:t xml:space="preserve">Kuinka monta prosenttia kotitalouksista käytti alle 20 puntaa viikossa vuonna 2004?</w:t>
      </w:r>
    </w:p>
    <w:p>
      <w:r>
        <w:rPr>
          <w:b/>
        </w:rPr>
        <w:t xml:space="preserve">Kysymys 1</w:t>
      </w:r>
    </w:p>
    <w:p>
      <w:r>
        <w:t xml:space="preserve">Kuinka monta prosenttia väestöstä haki sosiaaliturvaetuuksia vuosina 2006/7?</w:t>
      </w:r>
    </w:p>
    <w:p>
      <w:r>
        <w:rPr>
          <w:b/>
        </w:rPr>
        <w:t xml:space="preserve">Kysymys 2</w:t>
      </w:r>
    </w:p>
    <w:p>
      <w:r>
        <w:t xml:space="preserve">Kuinka suuri osa väestöstä on yli 60-vuotiaita?</w:t>
      </w:r>
    </w:p>
    <w:p>
      <w:r>
        <w:rPr>
          <w:b/>
        </w:rPr>
        <w:t xml:space="preserve">Tekstin numero 55</w:t>
      </w:r>
    </w:p>
    <w:p>
      <w:r>
        <w:t xml:space="preserve">Vuonna 1821 </w:t>
      </w:r>
      <w:r>
        <w:rPr>
          <w:color w:val="A9A9A9"/>
        </w:rPr>
        <w:t xml:space="preserve">Saul Solomon </w:t>
      </w:r>
      <w:r>
        <w:t xml:space="preserve">julkaisi </w:t>
      </w:r>
      <w:r>
        <w:t xml:space="preserve">kupariset </w:t>
      </w:r>
      <w:r>
        <w:rPr>
          <w:color w:val="DCDCDC"/>
        </w:rPr>
        <w:t xml:space="preserve">70,560</w:t>
      </w:r>
      <w:r>
        <w:t xml:space="preserve">kuparikolikot, joiden arvo oli </w:t>
      </w:r>
      <w:r>
        <w:rPr>
          <w:color w:val="2F4F4F"/>
        </w:rPr>
        <w:t xml:space="preserve">puoli penniä </w:t>
      </w:r>
      <w:r>
        <w:t xml:space="preserve">kappaletta kullakin Solomon, Dickson ja Taylor - oletettavasti lontoolaiset yhteistyökumppanit - maksoivat Saint Helenassa, ja ne kiertelivät Itä-Intian komppanian paikallisen kolikon rinnalla, kunnes kruunu otti saaren haltuunsa vuonna </w:t>
      </w:r>
      <w:r>
        <w:rPr>
          <w:color w:val="556B2F"/>
        </w:rPr>
        <w:t xml:space="preserve">1836</w:t>
      </w:r>
      <w:r>
        <w:t xml:space="preserve">. Kolikko on edelleen helposti keräilijöiden saatavilla.</w:t>
      </w:r>
    </w:p>
    <w:p>
      <w:r>
        <w:rPr>
          <w:b/>
        </w:rPr>
        <w:t xml:space="preserve">Kysymys 0</w:t>
      </w:r>
    </w:p>
    <w:p>
      <w:r>
        <w:t xml:space="preserve">Kuinka monta kuparimerkkiä laskettiin liikkeeseen vuonna 1821?</w:t>
      </w:r>
    </w:p>
    <w:p>
      <w:r>
        <w:rPr>
          <w:b/>
        </w:rPr>
        <w:t xml:space="preserve">Kysymys 1</w:t>
      </w:r>
    </w:p>
    <w:p>
      <w:r>
        <w:t xml:space="preserve">Kuka laski liikkeeseen kuparikolikot vuonna 1821?</w:t>
      </w:r>
    </w:p>
    <w:p>
      <w:r>
        <w:rPr>
          <w:b/>
        </w:rPr>
        <w:t xml:space="preserve">Kysymys 2</w:t>
      </w:r>
    </w:p>
    <w:p>
      <w:r>
        <w:t xml:space="preserve">Kuinka paljon kukin kuparimerkki oli arvoltaan?</w:t>
      </w:r>
    </w:p>
    <w:p>
      <w:r>
        <w:rPr>
          <w:b/>
        </w:rPr>
        <w:t xml:space="preserve">Kysymys 3</w:t>
      </w:r>
    </w:p>
    <w:p>
      <w:r>
        <w:t xml:space="preserve">Milloin kruunu otti saaren haltuunsa?</w:t>
      </w:r>
    </w:p>
    <w:p>
      <w:r>
        <w:rPr>
          <w:b/>
        </w:rPr>
        <w:t xml:space="preserve">Tekstin numero 56</w:t>
      </w:r>
    </w:p>
    <w:p>
      <w:r>
        <w:t xml:space="preserve">Nykyään Saint Helenalla on oma valuutta, </w:t>
      </w:r>
      <w:r>
        <w:rPr>
          <w:color w:val="A9A9A9"/>
        </w:rPr>
        <w:t xml:space="preserve">Saint Helenan punta, joka on </w:t>
      </w:r>
      <w:r>
        <w:t xml:space="preserve">pariteetissa </w:t>
      </w:r>
      <w:r>
        <w:rPr>
          <w:color w:val="DCDCDC"/>
        </w:rPr>
        <w:t xml:space="preserve">Englannin punnan </w:t>
      </w:r>
      <w:r>
        <w:t xml:space="preserve">kanssa</w:t>
      </w:r>
      <w:r>
        <w:t xml:space="preserve">. </w:t>
      </w:r>
      <w:r>
        <w:t xml:space="preserve">Saint Helenan hallitus valmistaa omat </w:t>
      </w:r>
      <w:r>
        <w:rPr>
          <w:color w:val="2F4F4F"/>
        </w:rPr>
        <w:t xml:space="preserve">kolikkonsa ja setelinsä</w:t>
      </w:r>
      <w:r>
        <w:t xml:space="preserve">. </w:t>
      </w:r>
      <w:r>
        <w:t xml:space="preserve">Saint Helenan ja Ascensionin saarelle perustettiin Saint Helenan ja Ascensionin saaren pankki vuonna</w:t>
      </w:r>
      <w:r>
        <w:rPr>
          <w:color w:val="556B2F"/>
        </w:rPr>
        <w:t xml:space="preserve">2004</w:t>
      </w:r>
      <w:r>
        <w:t xml:space="preserve"> Sillä on konttorit Jamestownissa Saint Helenalla ja Georgetownissa Ascensionin saarella, ja se otti hoitaakseen Saint Helenan hallituksen säästöpankin ja Ascensionin saaren säästöpankin liiketoiminnan.</w:t>
      </w:r>
    </w:p>
    <w:p>
      <w:r>
        <w:rPr>
          <w:b/>
        </w:rPr>
        <w:t xml:space="preserve">Kysymys 0</w:t>
      </w:r>
    </w:p>
    <w:p>
      <w:r>
        <w:t xml:space="preserve">Mikä on Saint Helenan valuutta?</w:t>
      </w:r>
    </w:p>
    <w:p>
      <w:r>
        <w:rPr>
          <w:b/>
        </w:rPr>
        <w:t xml:space="preserve">Kysymys 1</w:t>
      </w:r>
    </w:p>
    <w:p>
      <w:r>
        <w:t xml:space="preserve">Mitä Saint Helenan hallitus tuottaa itse?</w:t>
      </w:r>
    </w:p>
    <w:p>
      <w:r>
        <w:rPr>
          <w:b/>
        </w:rPr>
        <w:t xml:space="preserve">Kysymys 2</w:t>
      </w:r>
    </w:p>
    <w:p>
      <w:r>
        <w:t xml:space="preserve">Minä vuonna Saint Helenan pankki perustettiin?</w:t>
      </w:r>
    </w:p>
    <w:p>
      <w:r>
        <w:rPr>
          <w:b/>
        </w:rPr>
        <w:t xml:space="preserve">Kysymys 3</w:t>
      </w:r>
    </w:p>
    <w:p>
      <w:r>
        <w:t xml:space="preserve">Minkä muun valuutan kanssa Saint Helenan punta on pariteetti?</w:t>
      </w:r>
    </w:p>
    <w:p>
      <w:r>
        <w:rPr>
          <w:b/>
        </w:rPr>
        <w:t xml:space="preserve">Tekstin numero 57</w:t>
      </w:r>
    </w:p>
    <w:p>
      <w:r>
        <w:t xml:space="preserve">Saint Helena on yksi maailman syrjäisimmistä saarista, ja siellä on rakenteilla yksi kaupallinen lentokenttä, ja saarelle voi matkustaa </w:t>
      </w:r>
      <w:r>
        <w:t xml:space="preserve">vain </w:t>
      </w:r>
      <w:r>
        <w:rPr>
          <w:color w:val="A9A9A9"/>
        </w:rPr>
        <w:t xml:space="preserve">laivalla. </w:t>
      </w:r>
      <w:r>
        <w:rPr>
          <w:color w:val="DCDCDC"/>
        </w:rPr>
        <w:t xml:space="preserve">Ascensionin saarella sijaitsee </w:t>
      </w:r>
      <w:r>
        <w:t xml:space="preserve">suuri sotilaslentokenttä</w:t>
      </w:r>
      <w:r>
        <w:t xml:space="preserve">, josta on kaksi perjantailentoa Englannin RAF Brize Nortoniin (syyskuusta</w:t>
      </w:r>
      <w:r>
        <w:rPr>
          <w:color w:val="2F4F4F"/>
        </w:rPr>
        <w:t xml:space="preserve">1</w:t>
      </w:r>
      <w:r>
        <w:t xml:space="preserve"> 200</w:t>
      </w:r>
      <w:r>
        <w:t xml:space="preserve"> alkaen). </w:t>
      </w:r>
      <w:r>
        <w:t xml:space="preserve">Näillä </w:t>
      </w:r>
      <w:r>
        <w:rPr>
          <w:color w:val="556B2F"/>
        </w:rPr>
        <w:t xml:space="preserve">RAF:n lennoilla </w:t>
      </w:r>
      <w:r>
        <w:t xml:space="preserve">tarjotaan rajoitettu määrä paikkoja siviileille.</w:t>
      </w:r>
    </w:p>
    <w:p>
      <w:r>
        <w:rPr>
          <w:b/>
        </w:rPr>
        <w:t xml:space="preserve">Kysymys 0</w:t>
      </w:r>
    </w:p>
    <w:p>
      <w:r>
        <w:t xml:space="preserve">Kuinka monta kaupallista lentoasemaa on rakenteilla Saint Helenassa?</w:t>
      </w:r>
    </w:p>
    <w:p>
      <w:r>
        <w:rPr>
          <w:b/>
        </w:rPr>
        <w:t xml:space="preserve">Kysymys 1</w:t>
      </w:r>
    </w:p>
    <w:p>
      <w:r>
        <w:t xml:space="preserve">Mikä on tällä hetkellä ainoa Saint Helenaan käytettävissä oleva matkustustapa?</w:t>
      </w:r>
    </w:p>
    <w:p>
      <w:r>
        <w:rPr>
          <w:b/>
        </w:rPr>
        <w:t xml:space="preserve">Kysymys 2</w:t>
      </w:r>
    </w:p>
    <w:p>
      <w:r>
        <w:t xml:space="preserve">Missä osassa saarta sijaitsee suuri lentokenttä?</w:t>
      </w:r>
    </w:p>
    <w:p>
      <w:r>
        <w:rPr>
          <w:b/>
        </w:rPr>
        <w:t xml:space="preserve">Kysymys 3</w:t>
      </w:r>
    </w:p>
    <w:p>
      <w:r>
        <w:t xml:space="preserve">Millaisia lentoja tarjotaan rajoitetuille siviileille?</w:t>
      </w:r>
    </w:p>
    <w:p>
      <w:r>
        <w:rPr>
          <w:b/>
        </w:rPr>
        <w:t xml:space="preserve">Tekstin numero 58</w:t>
      </w:r>
    </w:p>
    <w:p>
      <w:r>
        <w:t xml:space="preserve">Alus </w:t>
      </w:r>
      <w:r>
        <w:rPr>
          <w:color w:val="A9A9A9"/>
        </w:rPr>
        <w:t xml:space="preserve">RMS Saint Helena </w:t>
      </w:r>
      <w:r>
        <w:t xml:space="preserve">liikennöi Saint Helenan ja Kapkaupungin välillä viiden päivän matkalla, vierailee myös Ascensionin saarella ja Walvis Bayssä sekä matkustaa toisinaan pohjoiseen Teneriffalle ja Portlandiin, Yhdistyneeseen kuningaskuntaan. Se käy laiturissa James Bayssä, Saint Helenassa noin kolmekymmentä kertaa vuodessa. RMS Saint Helenan oli määrä tulla käytöstä poistetuksi vuonna </w:t>
      </w:r>
      <w:r>
        <w:rPr>
          <w:color w:val="DCDCDC"/>
        </w:rPr>
        <w:t xml:space="preserve">2010</w:t>
      </w:r>
      <w:r>
        <w:t xml:space="preserve">. Sen käyttöikää on kuitenkin jatkettu määräämättömäksi ajaksi, kunnes </w:t>
      </w:r>
      <w:r>
        <w:rPr>
          <w:color w:val="2F4F4F"/>
        </w:rPr>
        <w:t xml:space="preserve">lentokenttä </w:t>
      </w:r>
      <w:r>
        <w:t xml:space="preserve">valmistuu.</w:t>
      </w:r>
    </w:p>
    <w:p>
      <w:r>
        <w:rPr>
          <w:b/>
        </w:rPr>
        <w:t xml:space="preserve">Kysymys 0</w:t>
      </w:r>
    </w:p>
    <w:p>
      <w:r>
        <w:t xml:space="preserve">Mikä alus liikennöi Saint Helenan ja Kapkaupungin välillä viiden päivän matkoilla?</w:t>
      </w:r>
    </w:p>
    <w:p>
      <w:r>
        <w:rPr>
          <w:b/>
        </w:rPr>
        <w:t xml:space="preserve">Kysymys 1</w:t>
      </w:r>
    </w:p>
    <w:p>
      <w:r>
        <w:t xml:space="preserve">Minä vuonna RMS Saint Helena -aluksen oli määrä tulla poistetuksi käytöstä?</w:t>
      </w:r>
    </w:p>
    <w:p>
      <w:r>
        <w:rPr>
          <w:b/>
        </w:rPr>
        <w:t xml:space="preserve">Kysymys 2</w:t>
      </w:r>
    </w:p>
    <w:p>
      <w:r>
        <w:t xml:space="preserve">Mitä on tehtävä ennen kuin RMS Saint Helena voidaan poistaa käytöstä?</w:t>
      </w:r>
    </w:p>
    <w:p>
      <w:r>
        <w:rPr>
          <w:b/>
        </w:rPr>
        <w:t xml:space="preserve">Tekstin numero 59</w:t>
      </w:r>
    </w:p>
    <w:p>
      <w:r>
        <w:t xml:space="preserve">Pitkään jatkuneiden huhujen ja neuvottelujen jälkeen Yhdistyneen kuningaskunnan hallitus ilmoitti </w:t>
      </w:r>
      <w:r>
        <w:rPr>
          <w:color w:val="A9A9A9"/>
        </w:rPr>
        <w:t xml:space="preserve">maaliskuussa 2005 </w:t>
      </w:r>
      <w:r>
        <w:t xml:space="preserve">suunnitelmista rakentaa lentokenttä Saint Helenalle</w:t>
      </w:r>
      <w:r>
        <w:t xml:space="preserve">. </w:t>
      </w:r>
      <w:r>
        <w:t xml:space="preserve">Lentoaseman odotettiin valmistuvan viimeistään </w:t>
      </w:r>
      <w:r>
        <w:rPr>
          <w:color w:val="DCDCDC"/>
        </w:rPr>
        <w:t xml:space="preserve">2010</w:t>
      </w:r>
      <w:r>
        <w:t xml:space="preserve">. Hyväksytty tarjoaja, italialainen </w:t>
      </w:r>
      <w:r>
        <w:rPr>
          <w:color w:val="2F4F4F"/>
        </w:rPr>
        <w:t xml:space="preserve">Impregilo-yritys, </w:t>
      </w:r>
      <w:r>
        <w:t xml:space="preserve">valittiin kuitenkin vasta vuonna 2008, ja hanke keskeytettiin marraskuussa 2008 väitetysti vuosien 2007-2010 finanssikriisin aiheuttamien uusien rahoituspaineiden vuoksi. Tammikuuhun 2009 mennessä rakentamista ei ollut aloitettu eikä lopullisia sopimuksia ollut allekirjoitettu. Kuvernööri </w:t>
      </w:r>
      <w:r>
        <w:rPr>
          <w:color w:val="556B2F"/>
        </w:rPr>
        <w:t xml:space="preserve">Andrew Gurr </w:t>
      </w:r>
      <w:r>
        <w:t xml:space="preserve">lähti Lontooseen yrittäen nopeuttaa prosessia ja ratkaista ongelmat.</w:t>
      </w:r>
    </w:p>
    <w:p>
      <w:r>
        <w:rPr>
          <w:b/>
        </w:rPr>
        <w:t xml:space="preserve">Kysymys 0</w:t>
      </w:r>
    </w:p>
    <w:p>
      <w:r>
        <w:t xml:space="preserve">Milloin ilmoitettiin lentokentän rakentamisesta Saint Helenaan?</w:t>
      </w:r>
    </w:p>
    <w:p>
      <w:r>
        <w:rPr>
          <w:b/>
        </w:rPr>
        <w:t xml:space="preserve">Kysymys 1</w:t>
      </w:r>
    </w:p>
    <w:p>
      <w:r>
        <w:t xml:space="preserve">Mihin vuoteen mennessä lentoaseman odotettiin valmistuvan?</w:t>
      </w:r>
    </w:p>
    <w:p>
      <w:r>
        <w:rPr>
          <w:b/>
        </w:rPr>
        <w:t xml:space="preserve">Kysymys 2</w:t>
      </w:r>
    </w:p>
    <w:p>
      <w:r>
        <w:t xml:space="preserve">Kuka oli lentoaseman hyväksytty tarjoaja?</w:t>
      </w:r>
    </w:p>
    <w:p>
      <w:r>
        <w:rPr>
          <w:b/>
        </w:rPr>
        <w:t xml:space="preserve">Kysymys 3</w:t>
      </w:r>
    </w:p>
    <w:p>
      <w:r>
        <w:t xml:space="preserve">Kuka kuvernööri lähti Lontooseen yrittämään lentokentän rakentamisen nopeuttamista?</w:t>
      </w:r>
    </w:p>
    <w:p>
      <w:r>
        <w:rPr>
          <w:b/>
        </w:rPr>
        <w:t xml:space="preserve">Tekstin numero 60</w:t>
      </w:r>
    </w:p>
    <w:p>
      <w:r>
        <w:t xml:space="preserve">Britannian hallitus suostui </w:t>
      </w:r>
      <w:r>
        <w:rPr>
          <w:color w:val="A9A9A9"/>
        </w:rPr>
        <w:t xml:space="preserve">22. heinäkuuta </w:t>
      </w:r>
      <w:r>
        <w:t xml:space="preserve">2010 </w:t>
      </w:r>
      <w:r>
        <w:t xml:space="preserve">maksamaan uuden lentoaseman rakentamisen veronmaksajien rahoilla. Marraskuussa 2011 </w:t>
      </w:r>
      <w:r>
        <w:t xml:space="preserve">allekirjoitettiin </w:t>
      </w:r>
      <w:r>
        <w:t xml:space="preserve">uusi sopimus Britannian hallituksen ja eteläafrikkalaisen rakennusalan yrityksen </w:t>
      </w:r>
      <w:r>
        <w:rPr>
          <w:color w:val="DCDCDC"/>
        </w:rPr>
        <w:t xml:space="preserve">Basil Readin </w:t>
      </w:r>
      <w:r>
        <w:t xml:space="preserve">välillä</w:t>
      </w:r>
      <w:r>
        <w:t xml:space="preserve">, ja lentoaseman oli määrä avautua </w:t>
      </w:r>
      <w:r>
        <w:rPr>
          <w:color w:val="2F4F4F"/>
        </w:rPr>
        <w:t xml:space="preserve">helmikuussa 2016, ja sen oli määrä </w:t>
      </w:r>
      <w:r>
        <w:t xml:space="preserve">tarjota lentoja </w:t>
      </w:r>
      <w:r>
        <w:rPr>
          <w:color w:val="556B2F"/>
        </w:rPr>
        <w:t xml:space="preserve">Etelä-Afrikasta ja Yhdistyneestä kuningaskunnasta</w:t>
      </w:r>
      <w:r>
        <w:t xml:space="preserve">. </w:t>
      </w:r>
      <w:r>
        <w:t xml:space="preserve">Maaliskuussa 2015 eteläafrikkalaisesta lentoyhtiöstä </w:t>
      </w:r>
      <w:r>
        <w:rPr>
          <w:color w:val="6B8E23"/>
        </w:rPr>
        <w:t xml:space="preserve">Comairista </w:t>
      </w:r>
      <w:r>
        <w:t xml:space="preserve">tuli ensisijainen tarjoaja, joka tarjoaa viikoittaista lentoliikennettä saaren ja Johannesburgin välillä vuodesta 2016 alkaen</w:t>
      </w:r>
      <w:r>
        <w:t xml:space="preserve">.</w:t>
      </w:r>
    </w:p>
    <w:p>
      <w:r>
        <w:rPr>
          <w:b/>
        </w:rPr>
        <w:t xml:space="preserve">Kysymys 0</w:t>
      </w:r>
    </w:p>
    <w:p>
      <w:r>
        <w:t xml:space="preserve">Milloin Yhdistyneen kuningaskunnan hallitus suostui auttamaan Saint Helenan uuden lentokentän rahoittamisessa?</w:t>
      </w:r>
    </w:p>
    <w:p>
      <w:r>
        <w:rPr>
          <w:b/>
        </w:rPr>
        <w:t xml:space="preserve">Kysymys 1</w:t>
      </w:r>
    </w:p>
    <w:p>
      <w:r>
        <w:t xml:space="preserve">Mikä eteläafrikkalainen yritys auttaa lentoaseman suunnittelussa? </w:t>
      </w:r>
    </w:p>
    <w:p>
      <w:r>
        <w:rPr>
          <w:b/>
        </w:rPr>
        <w:t xml:space="preserve">Kysymys 2</w:t>
      </w:r>
    </w:p>
    <w:p>
      <w:r>
        <w:t xml:space="preserve">Milloin uusi lentokenttä avataan?</w:t>
      </w:r>
    </w:p>
    <w:p>
      <w:r>
        <w:rPr>
          <w:b/>
        </w:rPr>
        <w:t xml:space="preserve">Kysymys 3</w:t>
      </w:r>
    </w:p>
    <w:p>
      <w:r>
        <w:t xml:space="preserve">Mitkä maat voivat lentää Saint Helenaan lentoaseman kautta?</w:t>
      </w:r>
    </w:p>
    <w:p>
      <w:r>
        <w:rPr>
          <w:b/>
        </w:rPr>
        <w:t xml:space="preserve">Kysymys 4</w:t>
      </w:r>
    </w:p>
    <w:p>
      <w:r>
        <w:t xml:space="preserve">Mikä lentoyhtiö liikennöi viikoittain Saint Helenaan?</w:t>
      </w:r>
    </w:p>
    <w:p>
      <w:r>
        <w:rPr>
          <w:b/>
        </w:rPr>
        <w:t xml:space="preserve">Tekstin numero 61</w:t>
      </w:r>
    </w:p>
    <w:p>
      <w:r>
        <w:t xml:space="preserve">Ensimmäinen ilma-alus, </w:t>
      </w:r>
      <w:r>
        <w:rPr>
          <w:color w:val="A9A9A9"/>
        </w:rPr>
        <w:t xml:space="preserve">eteläafrikkalainen Beechcraft King Air 200</w:t>
      </w:r>
      <w:r>
        <w:t xml:space="preserve">, laskeutui uudelle lentoasemalle </w:t>
      </w:r>
      <w:r>
        <w:rPr>
          <w:color w:val="DCDCDC"/>
        </w:rPr>
        <w:t xml:space="preserve">15. syyskuuta 2015, ennen kuin </w:t>
      </w:r>
      <w:r>
        <w:t xml:space="preserve">se suoritti useita lentoja </w:t>
      </w:r>
      <w:r>
        <w:rPr>
          <w:color w:val="2F4F4F"/>
        </w:rPr>
        <w:t xml:space="preserve">lentoaseman radionavigointilaitteiden </w:t>
      </w:r>
      <w:r>
        <w:t xml:space="preserve">kalibroimiseksi</w:t>
      </w:r>
      <w:r>
        <w:t xml:space="preserve">.</w:t>
      </w:r>
    </w:p>
    <w:p>
      <w:r>
        <w:rPr>
          <w:b/>
        </w:rPr>
        <w:t xml:space="preserve">Kysymys 0</w:t>
      </w:r>
    </w:p>
    <w:p>
      <w:r>
        <w:t xml:space="preserve">Millainen lentokone laskeutui ensimmäisenä uudelle lentoasemalle?</w:t>
      </w:r>
    </w:p>
    <w:p>
      <w:r>
        <w:rPr>
          <w:b/>
        </w:rPr>
        <w:t xml:space="preserve">Kysymys 1</w:t>
      </w:r>
    </w:p>
    <w:p>
      <w:r>
        <w:t xml:space="preserve">Milloin lentokone laskeutui uudelle lentoasemalle?</w:t>
      </w:r>
    </w:p>
    <w:p>
      <w:r>
        <w:rPr>
          <w:b/>
        </w:rPr>
        <w:t xml:space="preserve">Kysymys 2</w:t>
      </w:r>
    </w:p>
    <w:p>
      <w:r>
        <w:t xml:space="preserve">Mitä he kalibroivat lentokentällä tehtävillä testilennoilla?</w:t>
      </w:r>
    </w:p>
    <w:p>
      <w:r>
        <w:rPr>
          <w:b/>
        </w:rPr>
        <w:t xml:space="preserve">Tekstin numero 62</w:t>
      </w:r>
    </w:p>
    <w:p>
      <w:r>
        <w:t xml:space="preserve">Ensimmäisen helikopterilaskun uudelle kentälle suoritti </w:t>
      </w:r>
      <w:r>
        <w:rPr>
          <w:color w:val="A9A9A9"/>
        </w:rPr>
        <w:t xml:space="preserve">Wildcat HMA.2 ZZ377 </w:t>
      </w:r>
      <w:r>
        <w:t xml:space="preserve">825 Squadron 201 Flightista, joka saapui vierailulle </w:t>
      </w:r>
      <w:r>
        <w:rPr>
          <w:color w:val="DCDCDC"/>
        </w:rPr>
        <w:t xml:space="preserve">HMS Lancasteriin </w:t>
      </w:r>
      <w:r>
        <w:rPr>
          <w:color w:val="2F4F4F"/>
        </w:rPr>
        <w:t xml:space="preserve">23. lokakuuta </w:t>
      </w:r>
      <w:r>
        <w:t xml:space="preserve">2015</w:t>
      </w:r>
      <w:r>
        <w:t xml:space="preserve">.</w:t>
      </w:r>
    </w:p>
    <w:p>
      <w:r>
        <w:rPr>
          <w:b/>
        </w:rPr>
        <w:t xml:space="preserve">Kysymys 0</w:t>
      </w:r>
    </w:p>
    <w:p>
      <w:r>
        <w:t xml:space="preserve">Kuka suoritti ensimmäisen helikopterilaskun kentälle?</w:t>
      </w:r>
    </w:p>
    <w:p>
      <w:r>
        <w:rPr>
          <w:b/>
        </w:rPr>
        <w:t xml:space="preserve">Kysymys 1</w:t>
      </w:r>
    </w:p>
    <w:p>
      <w:r>
        <w:t xml:space="preserve">Missä helikopteri lähti käymään?</w:t>
      </w:r>
    </w:p>
    <w:p>
      <w:r>
        <w:rPr>
          <w:b/>
        </w:rPr>
        <w:t xml:space="preserve">Kysymys 2</w:t>
      </w:r>
    </w:p>
    <w:p>
      <w:r>
        <w:t xml:space="preserve">Milloin lentokoneet vierailivat HMS Lancasterissa?</w:t>
      </w:r>
    </w:p>
    <w:p>
      <w:r>
        <w:rPr>
          <w:b/>
        </w:rPr>
        <w:t xml:space="preserve">Tekstin numero 63</w:t>
      </w:r>
    </w:p>
    <w:p>
      <w:r>
        <w:rPr>
          <w:color w:val="A9A9A9"/>
        </w:rPr>
        <w:t xml:space="preserve">Minibussi </w:t>
      </w:r>
      <w:r>
        <w:t xml:space="preserve">tarjoaa peruspalvelun ihmisten kuljettamiseen ympäri Saint Helenaa, ja useimmat palvelut on suunniteltu kuljettamaan ihmisiä </w:t>
      </w:r>
      <w:r>
        <w:rPr>
          <w:color w:val="DCDCDC"/>
        </w:rPr>
        <w:t xml:space="preserve">Jamestowniin </w:t>
      </w:r>
      <w:r>
        <w:t xml:space="preserve">muutamaksi tunniksi </w:t>
      </w:r>
      <w:r>
        <w:rPr>
          <w:color w:val="2F4F4F"/>
        </w:rPr>
        <w:t xml:space="preserve">arkipäivisin </w:t>
      </w:r>
      <w:r>
        <w:t xml:space="preserve">asioimaan. Vierailijat voivat vuokrata auton.</w:t>
      </w:r>
    </w:p>
    <w:p>
      <w:r>
        <w:rPr>
          <w:b/>
        </w:rPr>
        <w:t xml:space="preserve">Kysymys 0</w:t>
      </w:r>
    </w:p>
    <w:p>
      <w:r>
        <w:t xml:space="preserve">Millainen ajoneuvo tarjoaa peruskuljetuksen Saint Helenan asukkaille?</w:t>
      </w:r>
    </w:p>
    <w:p>
      <w:r>
        <w:rPr>
          <w:b/>
        </w:rPr>
        <w:t xml:space="preserve">Kysymys 1</w:t>
      </w:r>
    </w:p>
    <w:p>
      <w:r>
        <w:t xml:space="preserve">Minne minibussi matkustaa?</w:t>
      </w:r>
    </w:p>
    <w:p>
      <w:r>
        <w:rPr>
          <w:b/>
        </w:rPr>
        <w:t xml:space="preserve">Kysymys 2</w:t>
      </w:r>
    </w:p>
    <w:p>
      <w:r>
        <w:t xml:space="preserve">Minä päivinä minibussi vie ihmisiä Jamestowniin?</w:t>
      </w:r>
    </w:p>
    <w:p>
      <w:r>
        <w:rPr>
          <w:b/>
        </w:rPr>
        <w:t xml:space="preserve">Tekstin numero 64</w:t>
      </w:r>
    </w:p>
    <w:p>
      <w:r>
        <w:rPr>
          <w:color w:val="A9A9A9"/>
        </w:rPr>
        <w:t xml:space="preserve">Joulupäivänä</w:t>
      </w:r>
      <w:r>
        <w:rPr>
          <w:color w:val="DCDCDC"/>
        </w:rPr>
        <w:t xml:space="preserve">1</w:t>
      </w:r>
      <w:r>
        <w:rPr>
          <w:color w:val="A9A9A9"/>
        </w:rPr>
        <w:t xml:space="preserve">967</w:t>
      </w:r>
      <w:r>
        <w:t xml:space="preserve"> toimintansa aloittanut Radio St Helena </w:t>
      </w:r>
      <w:r>
        <w:t xml:space="preserve">tarjosi paikallista radiopalvelua, jonka kantama oli noin 100 kilometriä</w:t>
      </w:r>
      <w:r>
        <w:rPr>
          <w:color w:val="2F4F4F"/>
        </w:rPr>
        <w:t xml:space="preserve">62</w:t>
      </w:r>
      <w:r>
        <w:t xml:space="preserve"> </w:t>
      </w:r>
      <w:r>
        <w:t xml:space="preserve">saarelta, ja se lähetti myös kansainvälisiä lähetyksiä lyhytaaltoradiossa (11092,5 kHz) yhtenä päivänä vuodessa</w:t>
      </w:r>
      <w:r>
        <w:t xml:space="preserve">. </w:t>
      </w:r>
      <w:r>
        <w:t xml:space="preserve">Asema esitti uutisia, juttuja ja musiikkia yhteistyössä sisarlehtensä </w:t>
      </w:r>
      <w:r>
        <w:rPr>
          <w:color w:val="556B2F"/>
        </w:rPr>
        <w:t xml:space="preserve">St Helena Heraldin kanssa</w:t>
      </w:r>
      <w:r>
        <w:t xml:space="preserve">. </w:t>
      </w:r>
      <w:r>
        <w:t xml:space="preserve">Asema suljettiin </w:t>
      </w:r>
      <w:r>
        <w:rPr>
          <w:color w:val="6B8E23"/>
        </w:rPr>
        <w:t xml:space="preserve">25. joulukuuta 2012</w:t>
      </w:r>
      <w:r>
        <w:t xml:space="preserve">, ja se teki tilaa uudelle kolmikanavaiselle FM-palvelulle, jota rahoittaa myös Saint Helena Government ja jota hallinnoi South Atlantic Media Services (entinen St. Helena Broadcasting (Guarantee) Corporation).</w:t>
      </w:r>
    </w:p>
    <w:p>
      <w:r>
        <w:rPr>
          <w:b/>
        </w:rPr>
        <w:t xml:space="preserve">Kysymys 0</w:t>
      </w:r>
    </w:p>
    <w:p>
      <w:r>
        <w:t xml:space="preserve">Minä päivänä Radio Saint Helena aloitti toimintansa?</w:t>
      </w:r>
    </w:p>
    <w:p>
      <w:r>
        <w:rPr>
          <w:b/>
        </w:rPr>
        <w:t xml:space="preserve">Kysymys 1</w:t>
      </w:r>
    </w:p>
    <w:p>
      <w:r>
        <w:t xml:space="preserve">Mikä oli Radio Saint Helenan kantama kilometreinä?</w:t>
      </w:r>
    </w:p>
    <w:p>
      <w:r>
        <w:rPr>
          <w:b/>
        </w:rPr>
        <w:t xml:space="preserve">Kysymys 2</w:t>
      </w:r>
    </w:p>
    <w:p>
      <w:r>
        <w:t xml:space="preserve">Kuinka monena päivänä vuodessa Radio Saint Helena lähetti kansainvälisiä lähetyksiä?</w:t>
      </w:r>
    </w:p>
    <w:p>
      <w:r>
        <w:rPr>
          <w:b/>
        </w:rPr>
        <w:t xml:space="preserve">Kysymys 3</w:t>
      </w:r>
    </w:p>
    <w:p>
      <w:r>
        <w:t xml:space="preserve">Minkä sanomalehden kanssa Radio Saint Helena teki yhteistyötä?</w:t>
      </w:r>
    </w:p>
    <w:p>
      <w:r>
        <w:rPr>
          <w:b/>
        </w:rPr>
        <w:t xml:space="preserve">Kysymys 4</w:t>
      </w:r>
    </w:p>
    <w:p>
      <w:r>
        <w:t xml:space="preserve">Minä päivänä Saint Helena Radio suljettiin?</w:t>
      </w:r>
    </w:p>
    <w:p>
      <w:r>
        <w:rPr>
          <w:b/>
        </w:rPr>
        <w:t xml:space="preserve">Tekstin numero 65</w:t>
      </w:r>
    </w:p>
    <w:p>
      <w:r>
        <w:t xml:space="preserve">Saint FM tarjosi saarelle paikallista radiopalvelua, joka oli saatavilla myös Internet-radiossa ja välitettiin Ascensionin saarelle. Asema ei ollut valtion rahoittama. Se aloitti toimintansa </w:t>
      </w:r>
      <w:r>
        <w:rPr>
          <w:color w:val="A9A9A9"/>
        </w:rPr>
        <w:t xml:space="preserve">tammikuussa 2005 </w:t>
      </w:r>
      <w:r>
        <w:t xml:space="preserve">ja lopetti toimintansa </w:t>
      </w:r>
      <w:r>
        <w:rPr>
          <w:color w:val="DCDCDC"/>
        </w:rPr>
        <w:t xml:space="preserve">21. joulukuuta 2012</w:t>
      </w:r>
      <w:r>
        <w:t xml:space="preserve">. </w:t>
      </w:r>
      <w:r>
        <w:t xml:space="preserve">Se lähetti uutisia, juttuja ja musiikkia yhteistyössä sisarlehtensä </w:t>
      </w:r>
      <w:r>
        <w:rPr>
          <w:color w:val="2F4F4F"/>
        </w:rPr>
        <w:t xml:space="preserve">St Helena Independentin kanssa </w:t>
      </w:r>
      <w:r>
        <w:t xml:space="preserve">(joka jatkaa edelleen)</w:t>
      </w:r>
      <w:r>
        <w:t xml:space="preserve">.</w:t>
      </w:r>
    </w:p>
    <w:p>
      <w:r>
        <w:rPr>
          <w:b/>
        </w:rPr>
        <w:t xml:space="preserve">Kysymys 0</w:t>
      </w:r>
    </w:p>
    <w:p>
      <w:r>
        <w:t xml:space="preserve">Milloin Saint FM -radio käynnistettiin?</w:t>
      </w:r>
    </w:p>
    <w:p>
      <w:r>
        <w:rPr>
          <w:b/>
        </w:rPr>
        <w:t xml:space="preserve">Kysymys 1</w:t>
      </w:r>
    </w:p>
    <w:p>
      <w:r>
        <w:t xml:space="preserve">Milloin Saint FM -radio suljettiin?</w:t>
      </w:r>
    </w:p>
    <w:p>
      <w:r>
        <w:rPr>
          <w:b/>
        </w:rPr>
        <w:t xml:space="preserve">Kysymys 2</w:t>
      </w:r>
    </w:p>
    <w:p>
      <w:r>
        <w:t xml:space="preserve">Mikä sanomalehti on Saint FM -radion sisaryhtiö?</w:t>
      </w:r>
    </w:p>
    <w:p>
      <w:r>
        <w:rPr>
          <w:b/>
        </w:rPr>
        <w:t xml:space="preserve">Tekstin numero 66</w:t>
      </w:r>
    </w:p>
    <w:p>
      <w:r>
        <w:rPr>
          <w:color w:val="A9A9A9"/>
        </w:rPr>
        <w:t xml:space="preserve">Saint FM Community Radio otti haltuunsa </w:t>
      </w:r>
      <w:r>
        <w:t xml:space="preserve">Saint FM:n vapautuneet radiokanavat ja aloitti toimintansa </w:t>
      </w:r>
      <w:r>
        <w:rPr>
          <w:color w:val="DCDCDC"/>
        </w:rPr>
        <w:t xml:space="preserve">10. maaliskuuta 2013</w:t>
      </w:r>
      <w:r>
        <w:t xml:space="preserve">. Asema toimii takuuyhtiönä, jonka sen jäsenet omistavat, ja se on rekisteröity varainhankintayhdistykseksi. Jäsenyys on avoin </w:t>
      </w:r>
      <w:r>
        <w:rPr>
          <w:color w:val="2F4F4F"/>
        </w:rPr>
        <w:t xml:space="preserve">kaikille, </w:t>
      </w:r>
      <w:r>
        <w:t xml:space="preserve">ja se tarjoaa pääsyn suoraan äänivirtaan.</w:t>
      </w:r>
    </w:p>
    <w:p>
      <w:r>
        <w:rPr>
          <w:b/>
        </w:rPr>
        <w:t xml:space="preserve">Kysymys 0</w:t>
      </w:r>
    </w:p>
    <w:p>
      <w:r>
        <w:t xml:space="preserve">Mikä yhtiö otti haltuunsa Saint FM:ltä vapautuneet kanavat?</w:t>
      </w:r>
    </w:p>
    <w:p>
      <w:r>
        <w:rPr>
          <w:b/>
        </w:rPr>
        <w:t xml:space="preserve">Kysymys 1</w:t>
      </w:r>
    </w:p>
    <w:p>
      <w:r>
        <w:t xml:space="preserve">Milloin Saint FM Community Radio aloitti toimintansa?</w:t>
      </w:r>
    </w:p>
    <w:p>
      <w:r>
        <w:rPr>
          <w:b/>
        </w:rPr>
        <w:t xml:space="preserve">Kysymys 2</w:t>
      </w:r>
    </w:p>
    <w:p>
      <w:r>
        <w:t xml:space="preserve">Millaiset ihmiset voivat liittyä Saint Fm -radioyhteisöön?</w:t>
      </w:r>
    </w:p>
    <w:p>
      <w:r>
        <w:rPr>
          <w:b/>
        </w:rPr>
        <w:t xml:space="preserve">Tekstin numero 67</w:t>
      </w:r>
    </w:p>
    <w:p>
      <w:r>
        <w:t xml:space="preserve">St Helena Online on voittoa tavoittelematon Internet-uutispalvelu, jota johtaa Yhdistyneestä kuningaskunnasta käsin </w:t>
      </w:r>
      <w:r>
        <w:rPr>
          <w:color w:val="A9A9A9"/>
        </w:rPr>
        <w:t xml:space="preserve">entinen painetun lehden ja BBC:n toimittaja </w:t>
      </w:r>
      <w:r>
        <w:t xml:space="preserve">ja joka toimii yhteistyössä </w:t>
      </w:r>
      <w:r>
        <w:rPr>
          <w:color w:val="DCDCDC"/>
        </w:rPr>
        <w:t xml:space="preserve">Saint FM:n ja St Helena Independentin kanssa</w:t>
      </w:r>
      <w:r>
        <w:t xml:space="preserve">.</w:t>
      </w:r>
    </w:p>
    <w:p>
      <w:r>
        <w:rPr>
          <w:b/>
        </w:rPr>
        <w:t xml:space="preserve">Kysymys 0</w:t>
      </w:r>
    </w:p>
    <w:p>
      <w:r>
        <w:t xml:space="preserve">Kuka ylläpitää Saint Helenan verkkopalvelua?</w:t>
      </w:r>
    </w:p>
    <w:p>
      <w:r>
        <w:rPr>
          <w:b/>
        </w:rPr>
        <w:t xml:space="preserve">Kysymys 1</w:t>
      </w:r>
    </w:p>
    <w:p>
      <w:r>
        <w:t xml:space="preserve">Kuka on Saint Helenan yhteistyökumppani verkossa?</w:t>
      </w:r>
    </w:p>
    <w:p>
      <w:r>
        <w:rPr>
          <w:b/>
        </w:rPr>
        <w:t xml:space="preserve">Tekstin numero 68</w:t>
      </w:r>
    </w:p>
    <w:p>
      <w:r>
        <w:t xml:space="preserve">Sure South Atlantic Ltd ("Sure") tarjoaa </w:t>
      </w:r>
      <w:r>
        <w:t xml:space="preserve">saarella </w:t>
      </w:r>
      <w:r>
        <w:t xml:space="preserve">maanpäällisten analogisten</w:t>
      </w:r>
      <w:r>
        <w:rPr>
          <w:color w:val="DCDCDC"/>
        </w:rPr>
        <w:t xml:space="preserve">17</w:t>
      </w:r>
      <w:r>
        <w:t xml:space="preserve"> UHF-kanavien kautta </w:t>
      </w:r>
      <w:r>
        <w:rPr>
          <w:color w:val="A9A9A9"/>
        </w:rPr>
        <w:t xml:space="preserve">televisiolähetyksiä, jotka sisältävät </w:t>
      </w:r>
      <w:r>
        <w:t xml:space="preserve">brittiläisiä, yhdysvaltalaisia ja eteläafrikkalaisia ohjelmia. Kanavat ovat DSTV:n kanavia, ja niihin kuuluvat Mnet-, SuperSport- ja BBC-kanavat. Etelä-Afrikan MultiChoice DStv:n syöttösignaali vastaanotetaan </w:t>
      </w:r>
      <w:r>
        <w:t xml:space="preserve">Bryant's Beaconissa olevalla </w:t>
      </w:r>
      <w:r>
        <w:rPr>
          <w:color w:val="2F4F4F"/>
        </w:rPr>
        <w:t xml:space="preserve">satelliittiantennilla </w:t>
      </w:r>
      <w:r>
        <w:t xml:space="preserve">Intelsat 7:ltä Ku-kaistalla</w:t>
      </w:r>
      <w:r>
        <w:t xml:space="preserve">.</w:t>
      </w:r>
    </w:p>
    <w:p>
      <w:r>
        <w:rPr>
          <w:b/>
        </w:rPr>
        <w:t xml:space="preserve">Kysymys 0</w:t>
      </w:r>
    </w:p>
    <w:p>
      <w:r>
        <w:t xml:space="preserve">Mitä Sure South Atlantic LTD tarjoaa?</w:t>
      </w:r>
    </w:p>
    <w:p>
      <w:r>
        <w:rPr>
          <w:b/>
        </w:rPr>
        <w:t xml:space="preserve">Kysymys 1</w:t>
      </w:r>
    </w:p>
    <w:p>
      <w:r>
        <w:t xml:space="preserve">Kuinka monta maanpäällistä analogista UHF-kanavaa Sure South Atlantic LTD:llä on?</w:t>
      </w:r>
    </w:p>
    <w:p>
      <w:r>
        <w:rPr>
          <w:b/>
        </w:rPr>
        <w:t xml:space="preserve">Kysymys 2</w:t>
      </w:r>
    </w:p>
    <w:p>
      <w:r>
        <w:t xml:space="preserve">Mikä vastaanottaa Sure South Atlanticin syöttösignaalin?</w:t>
      </w:r>
    </w:p>
    <w:p>
      <w:r>
        <w:rPr>
          <w:b/>
        </w:rPr>
        <w:t xml:space="preserve">Tekstin numero 69</w:t>
      </w:r>
    </w:p>
    <w:p>
      <w:r>
        <w:t xml:space="preserve">SURE tarjoaa </w:t>
      </w:r>
      <w:r>
        <w:t xml:space="preserve">televiestintäpalveluja alueella </w:t>
      </w:r>
      <w:r>
        <w:rPr>
          <w:color w:val="DCDCDC"/>
        </w:rPr>
        <w:t xml:space="preserve">digitaalisen kuparipohjaisen puhelinverkon</w:t>
      </w:r>
      <w:r>
        <w:t xml:space="preserve">, mukaan lukien ADSL-laajakaistapalvelut, kautta. </w:t>
      </w:r>
      <w:r>
        <w:rPr>
          <w:color w:val="2F4F4F"/>
        </w:rPr>
        <w:t xml:space="preserve">Elokuussa 2011 saarelle </w:t>
      </w:r>
      <w:r>
        <w:t xml:space="preserve">asennettiin ensimmäinen valokuituyhteys, joka yhdistää Bryant's Beaconissa sijaitsevat televisiovastaanottoantennit Briarsissa sijaitsevaan Cable &amp; Wirelessin tekniseen keskukseen.</w:t>
      </w:r>
    </w:p>
    <w:p>
      <w:r>
        <w:rPr>
          <w:b/>
        </w:rPr>
        <w:t xml:space="preserve">Kysymys 0</w:t>
      </w:r>
    </w:p>
    <w:p>
      <w:r>
        <w:t xml:space="preserve">Millaista palvelua SURE tarjoaa alueelle?</w:t>
      </w:r>
    </w:p>
    <w:p>
      <w:r>
        <w:rPr>
          <w:b/>
        </w:rPr>
        <w:t xml:space="preserve">Kysymys 1</w:t>
      </w:r>
    </w:p>
    <w:p>
      <w:r>
        <w:t xml:space="preserve">Millaisesta verkosta SURE tarjoaa palvelunsa?</w:t>
      </w:r>
    </w:p>
    <w:p>
      <w:r>
        <w:rPr>
          <w:b/>
        </w:rPr>
        <w:t xml:space="preserve">Kysymys 2</w:t>
      </w:r>
    </w:p>
    <w:p>
      <w:r>
        <w:t xml:space="preserve">Milloin ensimmäinen valokuituverkko asennettiin?</w:t>
      </w:r>
    </w:p>
    <w:p>
      <w:r>
        <w:rPr>
          <w:b/>
        </w:rPr>
        <w:t xml:space="preserve">Tekstin numero 70</w:t>
      </w:r>
    </w:p>
    <w:p>
      <w:r>
        <w:rPr>
          <w:color w:val="DCDCDC"/>
        </w:rPr>
        <w:t xml:space="preserve">1989</w:t>
      </w:r>
      <w:r>
        <w:rPr>
          <w:color w:val="2F4F4F"/>
        </w:rPr>
        <w:t xml:space="preserve">The Briarsin </w:t>
      </w:r>
      <w:r>
        <w:t xml:space="preserve">alueelle </w:t>
      </w:r>
      <w:r>
        <w:t xml:space="preserve">asennettu </w:t>
      </w:r>
      <w:r>
        <w:t xml:space="preserve">7,</w:t>
      </w:r>
      <w:r>
        <w:rPr>
          <w:color w:val="A9A9A9"/>
        </w:rPr>
        <w:t xml:space="preserve">25</w:t>
      </w:r>
      <w:r>
        <w:t xml:space="preserve">6-metrinen </w:t>
      </w:r>
      <w:r>
        <w:t xml:space="preserve">satelliittilautanen </w:t>
      </w:r>
      <w:r>
        <w:t xml:space="preserve">on ainoa kansainvälinen yhteys, joka tarjoaa Intelsat 707:n kautta satelliittiyhteydet Ascensionin saarelle ja Yhdistyneeseen kuningaskuntaan</w:t>
      </w:r>
      <w:r>
        <w:t xml:space="preserve">. Koska </w:t>
      </w:r>
      <w:r>
        <w:t xml:space="preserve">kaikki kansainvälinen puhelin- ja Internet-yhteys on riippuvainen tästä yhdestä ainoasta satelliittiyhteydestä, sekä Internet- että puhelinpalveluihin voi tulla </w:t>
      </w:r>
      <w:r>
        <w:rPr>
          <w:color w:val="556B2F"/>
        </w:rPr>
        <w:t xml:space="preserve">katkoksia auringonpaisteessa</w:t>
      </w:r>
      <w:r>
        <w:t xml:space="preserve">.</w:t>
      </w:r>
    </w:p>
    <w:p>
      <w:r>
        <w:rPr>
          <w:b/>
        </w:rPr>
        <w:t xml:space="preserve">Kysymys 0</w:t>
      </w:r>
    </w:p>
    <w:p>
      <w:r>
        <w:t xml:space="preserve">Kuinka suuri satelliittiantenni on satelliitin maa-asemalla metreinä?</w:t>
      </w:r>
    </w:p>
    <w:p>
      <w:r>
        <w:rPr>
          <w:b/>
        </w:rPr>
        <w:t xml:space="preserve">Kysymys 1</w:t>
      </w:r>
    </w:p>
    <w:p>
      <w:r>
        <w:t xml:space="preserve">Milloin satelliittiantenni asennettiin?</w:t>
      </w:r>
    </w:p>
    <w:p>
      <w:r>
        <w:rPr>
          <w:b/>
        </w:rPr>
        <w:t xml:space="preserve">Kysymys 2</w:t>
      </w:r>
    </w:p>
    <w:p>
      <w:r>
        <w:t xml:space="preserve">Mihin satelliittiantenni asennettiin?</w:t>
      </w:r>
    </w:p>
    <w:p>
      <w:r>
        <w:rPr>
          <w:b/>
        </w:rPr>
        <w:t xml:space="preserve">Kysymys 3</w:t>
      </w:r>
    </w:p>
    <w:p>
      <w:r>
        <w:t xml:space="preserve">Mitä sovelletaan sekä puhelin- että Internet-palveluihin?</w:t>
      </w:r>
    </w:p>
    <w:p>
      <w:r>
        <w:rPr>
          <w:b/>
        </w:rPr>
        <w:t xml:space="preserve">Tekstin numero 71</w:t>
      </w:r>
    </w:p>
    <w:p>
      <w:r>
        <w:t xml:space="preserve">Saint Helenalla on kansainvälinen suuntanumero </w:t>
      </w:r>
      <w:r>
        <w:rPr>
          <w:color w:val="A9A9A9"/>
        </w:rPr>
        <w:t xml:space="preserve">+</w:t>
      </w:r>
      <w:r>
        <w:rPr>
          <w:color w:val="DCDCDC"/>
        </w:rPr>
        <w:t xml:space="preserve">2</w:t>
      </w:r>
      <w:r>
        <w:rPr>
          <w:color w:val="A9A9A9"/>
        </w:rPr>
        <w:t xml:space="preserve">90</w:t>
      </w:r>
      <w:r>
        <w:t xml:space="preserve">, jonka </w:t>
      </w:r>
      <w:r>
        <w:rPr>
          <w:color w:val="2F4F4F"/>
        </w:rPr>
        <w:t xml:space="preserve">Tristan da Cunha on </w:t>
      </w:r>
      <w:r>
        <w:t xml:space="preserve">käyttänyt </w:t>
      </w:r>
      <w:r>
        <w:t xml:space="preserve">vuodesta 2006 lähtien. </w:t>
      </w:r>
      <w:r>
        <w:t xml:space="preserve">Saint Helenan puhelinnumerot muuttuivat </w:t>
      </w:r>
      <w:r>
        <w:rPr>
          <w:color w:val="6B8E23"/>
        </w:rPr>
        <w:t xml:space="preserve">1. lokakuuta </w:t>
      </w:r>
      <w:r>
        <w:t xml:space="preserve">2013 </w:t>
      </w:r>
      <w:r>
        <w:t xml:space="preserve">4-numeroisista </w:t>
      </w:r>
      <w:r>
        <w:t xml:space="preserve">numeroisiksi</w:t>
      </w:r>
      <w:r>
        <w:rPr>
          <w:color w:val="556B2F"/>
        </w:rPr>
        <w:t xml:space="preserve">5</w:t>
      </w:r>
      <w:r>
        <w:t xml:space="preserve"> siten, että niiden eteen liitetään numero "2", eli 2xxxxxx, ja alue 5xxxxxx on varattu matkapuhelinnumerointia varten ja 8xxx Tristan da Cunhan numeroita varten (nämä numerot ovat edelleen 4-numeroisia).</w:t>
      </w:r>
    </w:p>
    <w:p>
      <w:r>
        <w:rPr>
          <w:b/>
        </w:rPr>
        <w:t xml:space="preserve">Kysymys 0</w:t>
      </w:r>
    </w:p>
    <w:p>
      <w:r>
        <w:t xml:space="preserve">Mikä on Saint Helenan kansainvälinen suuntanumero?</w:t>
      </w:r>
    </w:p>
    <w:p>
      <w:r>
        <w:rPr>
          <w:b/>
        </w:rPr>
        <w:t xml:space="preserve">Kysymys 1</w:t>
      </w:r>
    </w:p>
    <w:p>
      <w:r>
        <w:t xml:space="preserve">Kenellä on Saint Helenan kanssa yhteinen kutsukoodi +290?</w:t>
      </w:r>
    </w:p>
    <w:p>
      <w:r>
        <w:rPr>
          <w:b/>
        </w:rPr>
        <w:t xml:space="preserve">Kysymys 2</w:t>
      </w:r>
    </w:p>
    <w:p>
      <w:r>
        <w:t xml:space="preserve">Kuinka monennumeroiseksi Saint Helena muutti puhelinnumeronsa?</w:t>
      </w:r>
    </w:p>
    <w:p>
      <w:r>
        <w:rPr>
          <w:b/>
        </w:rPr>
        <w:t xml:space="preserve">Kysymys 3</w:t>
      </w:r>
    </w:p>
    <w:p>
      <w:r>
        <w:t xml:space="preserve">Milloin Saint Helena muutti puhelinnumeroidensa numeroiden lukumäärää?</w:t>
      </w:r>
    </w:p>
    <w:p>
      <w:r>
        <w:rPr>
          <w:b/>
        </w:rPr>
        <w:t xml:space="preserve">Kysymys 4</w:t>
      </w:r>
    </w:p>
    <w:p>
      <w:r>
        <w:t xml:space="preserve">Millä numerolla Saint Helenan puhelinnumeroiden etuliite on?</w:t>
      </w:r>
    </w:p>
    <w:p>
      <w:r>
        <w:rPr>
          <w:b/>
        </w:rPr>
        <w:t xml:space="preserve">Tekstin numero 72</w:t>
      </w:r>
    </w:p>
    <w:p>
      <w:r>
        <w:t xml:space="preserve">Saint Helenalla on </w:t>
      </w:r>
      <w:r>
        <w:rPr>
          <w:color w:val="2F4F4F"/>
        </w:rPr>
        <w:t xml:space="preserve">Intelsat 707:</w:t>
      </w:r>
      <w:r>
        <w:t xml:space="preserve">n kautta </w:t>
      </w:r>
      <w:r>
        <w:rPr>
          <w:color w:val="A9A9A9"/>
        </w:rPr>
        <w:t xml:space="preserve">1</w:t>
      </w:r>
      <w:r>
        <w:rPr>
          <w:color w:val="DCDCDC"/>
        </w:rPr>
        <w:t xml:space="preserve">0/3,6 Mbit/s </w:t>
      </w:r>
      <w:r>
        <w:t xml:space="preserve">internetyhteys</w:t>
      </w:r>
      <w:r>
        <w:t xml:space="preserve">, </w:t>
      </w:r>
      <w:r>
        <w:t xml:space="preserve">jonka tarjoaa </w:t>
      </w:r>
      <w:r>
        <w:rPr>
          <w:color w:val="556B2F"/>
        </w:rPr>
        <w:t xml:space="preserve">SURE</w:t>
      </w:r>
      <w:r>
        <w:rPr>
          <w:color w:val="2F4F4F"/>
        </w:rPr>
        <w:t xml:space="preserve">. </w:t>
      </w:r>
      <w:r>
        <w:t xml:space="preserve">Tämä yksittäinen satelliittiyhteys, joka </w:t>
      </w:r>
      <w:r>
        <w:t xml:space="preserve">palvelee </w:t>
      </w:r>
      <w:r>
        <w:rPr>
          <w:color w:val="6B8E23"/>
        </w:rPr>
        <w:t xml:space="preserve">yli 4 000 </w:t>
      </w:r>
      <w:r>
        <w:t xml:space="preserve">asukasta, </w:t>
      </w:r>
      <w:r>
        <w:t xml:space="preserve">katsotaan kaistanleveyden kannalta riittämättömäksi.</w:t>
      </w:r>
    </w:p>
    <w:p>
      <w:r>
        <w:rPr>
          <w:b/>
        </w:rPr>
        <w:t xml:space="preserve">Kysymys 0</w:t>
      </w:r>
    </w:p>
    <w:p>
      <w:r>
        <w:t xml:space="preserve">Mikä on Saint Helenan internet-yhteyden nopeus?</w:t>
      </w:r>
    </w:p>
    <w:p>
      <w:r>
        <w:rPr>
          <w:b/>
        </w:rPr>
        <w:t xml:space="preserve">Kysymys 1</w:t>
      </w:r>
    </w:p>
    <w:p>
      <w:r>
        <w:t xml:space="preserve">Minkä kautta internet-palvelua tarjotaan?</w:t>
      </w:r>
    </w:p>
    <w:p>
      <w:r>
        <w:rPr>
          <w:b/>
        </w:rPr>
        <w:t xml:space="preserve">Kysymys 2</w:t>
      </w:r>
    </w:p>
    <w:p>
      <w:r>
        <w:t xml:space="preserve">Kuka tarjoaa Internet-palveluja Saint Helenassa?</w:t>
      </w:r>
    </w:p>
    <w:p>
      <w:r>
        <w:rPr>
          <w:b/>
        </w:rPr>
        <w:t xml:space="preserve">Kysymys 3</w:t>
      </w:r>
    </w:p>
    <w:p>
      <w:r>
        <w:t xml:space="preserve">Millaista väestöä SURE palvelee?</w:t>
      </w:r>
    </w:p>
    <w:p>
      <w:r>
        <w:rPr>
          <w:b/>
        </w:rPr>
        <w:t xml:space="preserve">Kysymys 4</w:t>
      </w:r>
    </w:p>
    <w:p>
      <w:r>
        <w:t xml:space="preserve">Kuinka monta satelliittia tarjoaa yhteyden Internetiin?</w:t>
      </w:r>
    </w:p>
    <w:p>
      <w:r>
        <w:rPr>
          <w:b/>
        </w:rPr>
        <w:t xml:space="preserve">Tekstin numero 73</w:t>
      </w:r>
    </w:p>
    <w:p>
      <w:r>
        <w:t xml:space="preserve">ADSL-laajakaistapalvelun enimmäisnopeus on jopa </w:t>
      </w:r>
      <w:r>
        <w:rPr>
          <w:color w:val="DCDCDC"/>
        </w:rPr>
        <w:t xml:space="preserve">1536 KBit/s downstream ja 512 KBit/s upstream</w:t>
      </w:r>
      <w:r>
        <w:t xml:space="preserve">, ja se on </w:t>
      </w:r>
      <w:r>
        <w:t xml:space="preserve">tarjolla sopimustasoilla, jotka vaihtelevat </w:t>
      </w:r>
      <w:r>
        <w:rPr>
          <w:color w:val="2F4F4F"/>
        </w:rPr>
        <w:t xml:space="preserve">16 £ kuukaudessa maksavasta </w:t>
      </w:r>
      <w:r>
        <w:t xml:space="preserve">lite-palvelusta </w:t>
      </w:r>
      <w:r>
        <w:rPr>
          <w:color w:val="556B2F"/>
        </w:rPr>
        <w:t xml:space="preserve">190 £ kuukaudessa </w:t>
      </w:r>
      <w:r>
        <w:t xml:space="preserve">maksavaan gold+-palveluun. </w:t>
      </w:r>
      <w:r>
        <w:rPr>
          <w:color w:val="6B8E23"/>
        </w:rPr>
        <w:t xml:space="preserve">Jamestownissa</w:t>
      </w:r>
      <w:r>
        <w:t xml:space="preserve"> on muutamia julkisia WiFi-hotspotteja</w:t>
      </w:r>
      <w:r>
        <w:t xml:space="preserve">, joita ylläpitää myös SURE (entinen Cable &amp; Wireless).</w:t>
      </w:r>
    </w:p>
    <w:p>
      <w:r>
        <w:rPr>
          <w:b/>
        </w:rPr>
        <w:t xml:space="preserve">Kysymys 0</w:t>
      </w:r>
    </w:p>
    <w:p>
      <w:r>
        <w:t xml:space="preserve">Minkälaista laajakaistapalvelua saarella tarjotaan?</w:t>
      </w:r>
    </w:p>
    <w:p>
      <w:r>
        <w:rPr>
          <w:b/>
        </w:rPr>
        <w:t xml:space="preserve">Kysymys 1</w:t>
      </w:r>
    </w:p>
    <w:p>
      <w:r>
        <w:t xml:space="preserve">Mikä on laajakaistapalvelun enimmäisnopeus?</w:t>
      </w:r>
    </w:p>
    <w:p>
      <w:r>
        <w:rPr>
          <w:b/>
        </w:rPr>
        <w:t xml:space="preserve">Kysymys 2</w:t>
      </w:r>
    </w:p>
    <w:p>
      <w:r>
        <w:t xml:space="preserve">Mikä on laajakaistapalvelun lite-hinta?</w:t>
      </w:r>
    </w:p>
    <w:p>
      <w:r>
        <w:rPr>
          <w:b/>
        </w:rPr>
        <w:t xml:space="preserve">Kysymys 3</w:t>
      </w:r>
    </w:p>
    <w:p>
      <w:r>
        <w:t xml:space="preserve">Mikä on laajakaistapalvelun kultahinta?</w:t>
      </w:r>
    </w:p>
    <w:p>
      <w:r>
        <w:rPr>
          <w:b/>
        </w:rPr>
        <w:t xml:space="preserve">Kysymys 4</w:t>
      </w:r>
    </w:p>
    <w:p>
      <w:r>
        <w:t xml:space="preserve">Millä paikkakunnalla on muutama julkinen wlan-piste yleisön käytettävissä?</w:t>
      </w:r>
    </w:p>
    <w:p>
      <w:r>
        <w:rPr>
          <w:b/>
        </w:rPr>
        <w:t xml:space="preserve">Tekstin numero 74</w:t>
      </w:r>
    </w:p>
    <w:p>
      <w:r>
        <w:t xml:space="preserve">Etelä-Atlantin pikakaapeli, 10 000 kilometrin pituinen</w:t>
      </w:r>
      <w:r>
        <w:rPr>
          <w:color w:val="A9A9A9"/>
        </w:rPr>
        <w:t xml:space="preserve">6,214</w:t>
      </w:r>
      <w:r>
        <w:t xml:space="preserve"> merenalainen viestintäkaapeli, joka yhdistää Afrikan Etelä-Amerikkaan ja jota ylläpitää merenalainen valokuitupalveluntarjoaja </w:t>
      </w:r>
      <w:r>
        <w:rPr>
          <w:color w:val="DCDCDC"/>
        </w:rPr>
        <w:t xml:space="preserve">eFive, </w:t>
      </w:r>
      <w:r>
        <w:t xml:space="preserve">kulkee suhteellisen läheltä Pyhän Helenan ohi. Suunnitelmissa ei ollut laskeutua kaapeliin ja asentaa maihin laskeutumisasemaa, joka voisi toimittaa Helenan väestölle riittävästi kaistanleveyttä, jotta se voisi hyödyntää täysimääräisesti nykypäivän tietoyhteiskunnan tarjoamia etuja. Tammikuussa 2012 joukko kannattajia esitti Yhdistyneen kuningaskunnan hallitukselle vetoomuksen, jossa se pyysi, että se vastaisi kaapelin rantautumiskustannuksista St Helenalla. </w:t>
      </w:r>
      <w:r>
        <w:rPr>
          <w:color w:val="2F4F4F"/>
        </w:rPr>
        <w:t xml:space="preserve">Lokakuun 6. päivänä </w:t>
      </w:r>
      <w:r>
        <w:t xml:space="preserve">2012 </w:t>
      </w:r>
      <w:r>
        <w:t xml:space="preserve">eFive suostui ohjaamaan kaapelin uudelleen St Helenan kautta sen jälkeen, kun </w:t>
      </w:r>
      <w:r>
        <w:rPr>
          <w:color w:val="556B2F"/>
        </w:rPr>
        <w:t xml:space="preserve">A Human Right -niminen </w:t>
      </w:r>
      <w:r>
        <w:t xml:space="preserve">San Franciscossa sijaitseva kansalaisyhteiskunnan liitto, joka työskentelee aloitteiden parissa, joilla pyritään varmistamaan, että kaikilla ihmisillä on mahdollisuus käyttää internetiä, oli </w:t>
      </w:r>
      <w:r>
        <w:t xml:space="preserve">onnistunut lobbaamaan</w:t>
      </w:r>
      <w:r>
        <w:t xml:space="preserve">. Saaren asukkaat ovat pyytäneet apua Yhdistyneen kuningaskunnan kansainvälisen kehityksen ministeriöltä ja ulko- ja kansainyhteisön ministeriöltä rahoittaakseen 10 miljoonaa puntaa, jotka tarvitaan yhteyden rakentamiseen kaapelin paikallisesta liitäntäkotelosta saarelle. Yhdistyneen kuningaskunnan hallitus on ilmoittanut, että saaren taloutta on tarkasteltava uudelleen ennen kuin tällaiseen rahoitukseen voidaan suostua.</w:t>
      </w:r>
    </w:p>
    <w:p>
      <w:r>
        <w:rPr>
          <w:b/>
        </w:rPr>
        <w:t xml:space="preserve">Kysymys 0</w:t>
      </w:r>
    </w:p>
    <w:p>
      <w:r>
        <w:t xml:space="preserve">Kuinka pitkä Etelä-Atlantin pikajunan pituus on kilometreinä mitattuna?</w:t>
      </w:r>
    </w:p>
    <w:p>
      <w:r>
        <w:rPr>
          <w:b/>
        </w:rPr>
        <w:t xml:space="preserve">Kysymys 1</w:t>
      </w:r>
    </w:p>
    <w:p>
      <w:r>
        <w:t xml:space="preserve">Kuka johtaa Etelä-Atlantin pikajunaa?</w:t>
      </w:r>
    </w:p>
    <w:p>
      <w:r>
        <w:rPr>
          <w:b/>
        </w:rPr>
        <w:t xml:space="preserve">Kysymys 2</w:t>
      </w:r>
    </w:p>
    <w:p>
      <w:r>
        <w:t xml:space="preserve">Minä päivänä eFive ilmoitti, että se aikoo reitittää kaapelin Saint Helenan kautta?</w:t>
      </w:r>
    </w:p>
    <w:p>
      <w:r>
        <w:rPr>
          <w:b/>
        </w:rPr>
        <w:t xml:space="preserve">Kysymys 3</w:t>
      </w:r>
    </w:p>
    <w:p>
      <w:r>
        <w:t xml:space="preserve">Kuka ajoi kaapelin siirtämistä Etelä-Helenaan?</w:t>
      </w:r>
    </w:p>
    <w:p>
      <w:r>
        <w:rPr>
          <w:b/>
        </w:rPr>
        <w:t xml:space="preserve">Tekstin numero 75</w:t>
      </w:r>
    </w:p>
    <w:p>
      <w:r>
        <w:t xml:space="preserve">Saarella on </w:t>
      </w:r>
      <w:r>
        <w:rPr>
          <w:color w:val="A9A9A9"/>
        </w:rPr>
        <w:t xml:space="preserve">kaksi </w:t>
      </w:r>
      <w:r>
        <w:t xml:space="preserve">paikallista sanomalehteä, jotka molemmat ovat saatavilla </w:t>
      </w:r>
      <w:r>
        <w:rPr>
          <w:color w:val="DCDCDC"/>
        </w:rPr>
        <w:t xml:space="preserve">Internetissä</w:t>
      </w:r>
      <w:r>
        <w:t xml:space="preserve">. </w:t>
      </w:r>
      <w:r>
        <w:t xml:space="preserve">St Helena Independent on ilmestynyt </w:t>
      </w:r>
      <w:r>
        <w:rPr>
          <w:color w:val="2F4F4F"/>
        </w:rPr>
        <w:t xml:space="preserve">marraskuusta 2005 </w:t>
      </w:r>
      <w:r>
        <w:t xml:space="preserve">lähtien</w:t>
      </w:r>
      <w:r>
        <w:t xml:space="preserve">. </w:t>
      </w:r>
      <w:r>
        <w:t xml:space="preserve">Sentinel-sanomalehti otettiin käyttöön vuonna </w:t>
      </w:r>
      <w:r>
        <w:rPr>
          <w:color w:val="556B2F"/>
        </w:rPr>
        <w:t xml:space="preserve">2012</w:t>
      </w:r>
      <w:r>
        <w:t xml:space="preserve">.</w:t>
      </w:r>
    </w:p>
    <w:p>
      <w:r>
        <w:rPr>
          <w:b/>
        </w:rPr>
        <w:t xml:space="preserve">Kysymys 0</w:t>
      </w:r>
    </w:p>
    <w:p>
      <w:r>
        <w:t xml:space="preserve">Kuinka monta paikallista sanomalehteä saarella on?</w:t>
      </w:r>
    </w:p>
    <w:p>
      <w:r>
        <w:rPr>
          <w:b/>
        </w:rPr>
        <w:t xml:space="preserve">Kysymys 1</w:t>
      </w:r>
    </w:p>
    <w:p>
      <w:r>
        <w:t xml:space="preserve">Missä molemmat sanomalehdet ovat saatavilla?</w:t>
      </w:r>
    </w:p>
    <w:p>
      <w:r>
        <w:rPr>
          <w:b/>
        </w:rPr>
        <w:t xml:space="preserve">Kysymys 2</w:t>
      </w:r>
    </w:p>
    <w:p>
      <w:r>
        <w:t xml:space="preserve">Mistä lähtien St Helena Independent -lehteä on julkaistu?</w:t>
      </w:r>
    </w:p>
    <w:p>
      <w:r>
        <w:rPr>
          <w:b/>
        </w:rPr>
        <w:t xml:space="preserve">Kysymys 3</w:t>
      </w:r>
    </w:p>
    <w:p>
      <w:r>
        <w:t xml:space="preserve">Milloin Sentinel Newspaper otettiin käyttöön?</w:t>
      </w:r>
    </w:p>
    <w:p>
      <w:r>
        <w:rPr>
          <w:b/>
        </w:rPr>
        <w:t xml:space="preserve">Tekstin numero 76</w:t>
      </w:r>
    </w:p>
    <w:p>
      <w:r>
        <w:t xml:space="preserve">Koulutus on maksutonta ja pakollista 5-16-vuotiaille. Saarella on kolme peruskoulua 4-11-vuotiaille oppilaille: </w:t>
      </w:r>
      <w:r>
        <w:rPr>
          <w:color w:val="A9A9A9"/>
        </w:rPr>
        <w:t xml:space="preserve">Harford, Pilling ja St Paul's</w:t>
      </w:r>
      <w:r>
        <w:t xml:space="preserve">. </w:t>
      </w:r>
      <w:r>
        <w:rPr>
          <w:color w:val="DCDCDC"/>
        </w:rPr>
        <w:t xml:space="preserve">Prince Andrew School </w:t>
      </w:r>
      <w:r>
        <w:t xml:space="preserve">tarjoaa keskiasteen koulutusta 11-18-vuotiaille opiskelijoille. Lukuvuoden 2009-10 alussa </w:t>
      </w:r>
      <w:r>
        <w:t xml:space="preserve">alakoulussa </w:t>
      </w:r>
      <w:r>
        <w:rPr>
          <w:color w:val="2F4F4F"/>
        </w:rPr>
        <w:t xml:space="preserve">2</w:t>
      </w:r>
      <w:r>
        <w:rPr>
          <w:color w:val="556B2F"/>
        </w:rPr>
        <w:t xml:space="preserve">3</w:t>
      </w:r>
      <w:r>
        <w:rPr>
          <w:color w:val="2F4F4F"/>
        </w:rPr>
        <w:t xml:space="preserve">0</w:t>
      </w:r>
      <w:r>
        <w:t xml:space="preserve">oli opiskelijaa ja yläkoulussa 286 opiskelijaa.</w:t>
      </w:r>
    </w:p>
    <w:p>
      <w:r>
        <w:rPr>
          <w:b/>
        </w:rPr>
        <w:t xml:space="preserve">Kysymys 0</w:t>
      </w:r>
    </w:p>
    <w:p>
      <w:r>
        <w:t xml:space="preserve">Kuinka monta peruskoulua saarella on?</w:t>
      </w:r>
    </w:p>
    <w:p>
      <w:r>
        <w:rPr>
          <w:b/>
        </w:rPr>
        <w:t xml:space="preserve">Kysymys 1</w:t>
      </w:r>
    </w:p>
    <w:p>
      <w:r>
        <w:t xml:space="preserve">Mikä on kolmen peruskoulun nimi?</w:t>
      </w:r>
    </w:p>
    <w:p>
      <w:r>
        <w:rPr>
          <w:b/>
        </w:rPr>
        <w:t xml:space="preserve">Kysymys 2</w:t>
      </w:r>
    </w:p>
    <w:p>
      <w:r>
        <w:t xml:space="preserve">Mikä on saaren lukion nimi?</w:t>
      </w:r>
    </w:p>
    <w:p>
      <w:r>
        <w:rPr>
          <w:b/>
        </w:rPr>
        <w:t xml:space="preserve">Kysymys 3</w:t>
      </w:r>
    </w:p>
    <w:p>
      <w:r>
        <w:t xml:space="preserve">Kuinka monta oppilasta kävi peruskoulua vuonna 2010?</w:t>
      </w:r>
    </w:p>
    <w:p>
      <w:r>
        <w:rPr>
          <w:b/>
        </w:rPr>
        <w:t xml:space="preserve">Tekstin numero 77</w:t>
      </w:r>
    </w:p>
    <w:p>
      <w:r>
        <w:rPr>
          <w:color w:val="A9A9A9"/>
        </w:rPr>
        <w:t xml:space="preserve">Koulutus- ja työllisyysosasto </w:t>
      </w:r>
      <w:r>
        <w:t xml:space="preserve">tarjoaa myös ohjelmia erityistarpeisille opiskelijoille, ammatillista koulutusta, aikuiskoulutusta, iltaopetusta ja etäopetusta. Saarella on yleinen kirjasto (eteläisen pallonpuoliskon vanhin) ja liikkuva kirjastopalvelu, joka toimii </w:t>
      </w:r>
      <w:r>
        <w:rPr>
          <w:color w:val="DCDCDC"/>
        </w:rPr>
        <w:t xml:space="preserve">viikoittain </w:t>
      </w:r>
      <w:r>
        <w:t xml:space="preserve">maaseudulla.</w:t>
      </w:r>
    </w:p>
    <w:p>
      <w:r>
        <w:rPr>
          <w:b/>
        </w:rPr>
        <w:t xml:space="preserve">Kysymys 0</w:t>
      </w:r>
    </w:p>
    <w:p>
      <w:r>
        <w:t xml:space="preserve">Milloin liikkuva kirjastopalvelu toimii?</w:t>
      </w:r>
    </w:p>
    <w:p>
      <w:r>
        <w:rPr>
          <w:b/>
        </w:rPr>
        <w:t xml:space="preserve">Kysymys 1</w:t>
      </w:r>
    </w:p>
    <w:p>
      <w:r>
        <w:t xml:space="preserve">Kuka tarjoaa ohjelmia oppilaille, joilla on erityistarpeita?</w:t>
      </w:r>
    </w:p>
    <w:p>
      <w:r>
        <w:rPr>
          <w:b/>
        </w:rPr>
        <w:t xml:space="preserve">Tekstin numero 78</w:t>
      </w:r>
    </w:p>
    <w:p>
      <w:r>
        <w:rPr>
          <w:color w:val="A9A9A9"/>
        </w:rPr>
        <w:t xml:space="preserve">Yhdistyneen kuningaskunnan kansallinen opetussuunnitelma </w:t>
      </w:r>
      <w:r>
        <w:t xml:space="preserve">mukautetaan paikalliseen käyttöön. Tarjolla on erilaisia tutkintoja - </w:t>
      </w:r>
      <w:r>
        <w:rPr>
          <w:color w:val="DCDCDC"/>
        </w:rPr>
        <w:t xml:space="preserve">GCSE-, A/S- ja A2-tutkinnoista aina tason 3 tutkintotodistuksiin ja VRQ-tutkintoihin</w:t>
      </w:r>
      <w:r>
        <w:t xml:space="preserve">:</w:t>
      </w:r>
    </w:p>
    <w:p>
      <w:r>
        <w:rPr>
          <w:b/>
        </w:rPr>
        <w:t xml:space="preserve">Kysymys 0</w:t>
      </w:r>
    </w:p>
    <w:p>
      <w:r>
        <w:t xml:space="preserve">Minkä opetussuunnitelman saari mukauttaa?</w:t>
      </w:r>
    </w:p>
    <w:p>
      <w:r>
        <w:rPr>
          <w:b/>
        </w:rPr>
        <w:t xml:space="preserve">Kysymys 1</w:t>
      </w:r>
    </w:p>
    <w:p>
      <w:r>
        <w:t xml:space="preserve">Mitä tutkintoja tarjotaan?</w:t>
      </w:r>
    </w:p>
    <w:p>
      <w:r>
        <w:rPr>
          <w:b/>
        </w:rPr>
        <w:t xml:space="preserve">Tekstin numero 79</w:t>
      </w:r>
    </w:p>
    <w:p>
      <w:r>
        <w:t xml:space="preserve">Saarella pelataan muun muassa jalkapalloa, krikettiä, lentopalloa, tennistä, golfia, motocrossia, ampumaurheilua ja purjehdusta. Saint Helena on lähettänyt joukkueita useisiin Kansainyhteisön kisoihin. Saint Helena on </w:t>
      </w:r>
      <w:r>
        <w:rPr>
          <w:color w:val="A9A9A9"/>
        </w:rPr>
        <w:t xml:space="preserve">kansainvälisen Island Games Associationin </w:t>
      </w:r>
      <w:r>
        <w:t xml:space="preserve">jäsen</w:t>
      </w:r>
      <w:r>
        <w:t xml:space="preserve">. </w:t>
      </w:r>
      <w:r>
        <w:t xml:space="preserve">Saint Helenan krikettijoukkue debytoi kansainvälisessä kriketissä </w:t>
      </w:r>
      <w:r>
        <w:rPr>
          <w:color w:val="DCDCDC"/>
        </w:rPr>
        <w:t xml:space="preserve">World Cricket Leaguen Afrikan alueen kolmannessa divisioonassa </w:t>
      </w:r>
      <w:r>
        <w:t xml:space="preserve">vuonna </w:t>
      </w:r>
      <w:r>
        <w:rPr>
          <w:color w:val="2F4F4F"/>
        </w:rPr>
        <w:t xml:space="preserve">2011</w:t>
      </w:r>
      <w:r>
        <w:t xml:space="preserve">.</w:t>
      </w:r>
    </w:p>
    <w:p>
      <w:r>
        <w:rPr>
          <w:b/>
        </w:rPr>
        <w:t xml:space="preserve">Kysymys 0</w:t>
      </w:r>
    </w:p>
    <w:p>
      <w:r>
        <w:t xml:space="preserve">Minkä järjestön jäsen Saint Helena on?</w:t>
      </w:r>
    </w:p>
    <w:p>
      <w:r>
        <w:rPr>
          <w:b/>
        </w:rPr>
        <w:t xml:space="preserve">Kysymys 1</w:t>
      </w:r>
    </w:p>
    <w:p>
      <w:r>
        <w:t xml:space="preserve">Missä Saint Helenan krikettijoukkue debytoi kansainvälisessä kriketissä?</w:t>
      </w:r>
    </w:p>
    <w:p>
      <w:r>
        <w:rPr>
          <w:b/>
        </w:rPr>
        <w:t xml:space="preserve">Kysymys 2</w:t>
      </w:r>
    </w:p>
    <w:p>
      <w:r>
        <w:t xml:space="preserve">Milloin Saint Helenan krikettijoukkue debytoi kansainvälisessä kriketissä?</w:t>
      </w:r>
    </w:p>
    <w:p>
      <w:r>
        <w:rPr>
          <w:b/>
        </w:rPr>
        <w:t xml:space="preserve">Tekstin numero 80</w:t>
      </w:r>
    </w:p>
    <w:p>
      <w:r>
        <w:t xml:space="preserve">Governor's Cup on </w:t>
      </w:r>
      <w:r>
        <w:rPr>
          <w:color w:val="A9A9A9"/>
        </w:rPr>
        <w:t xml:space="preserve">Kapkaupungin ja Saint Helenan saaren välinen </w:t>
      </w:r>
      <w:r>
        <w:t xml:space="preserve">purjehduskilpailu, joka </w:t>
      </w:r>
      <w:r>
        <w:t xml:space="preserve">järjestetään joka toinen vuosi </w:t>
      </w:r>
      <w:r>
        <w:rPr>
          <w:color w:val="DCDCDC"/>
        </w:rPr>
        <w:t xml:space="preserve">joulu-tammikuussa</w:t>
      </w:r>
      <w:r>
        <w:t xml:space="preserve">; viimeisin kilpailu järjestettiin </w:t>
      </w:r>
      <w:r>
        <w:rPr>
          <w:color w:val="2F4F4F"/>
        </w:rPr>
        <w:t xml:space="preserve">joulukuussa 2010</w:t>
      </w:r>
      <w:r>
        <w:t xml:space="preserve">. Jamestownissa järjestetään joka vuosi Jacob's Ladder -juoksu, johon osallistuu ihmisiä kaikkialta maailmasta.</w:t>
      </w:r>
    </w:p>
    <w:p>
      <w:r>
        <w:rPr>
          <w:b/>
        </w:rPr>
        <w:t xml:space="preserve">Kysymys 0</w:t>
      </w:r>
    </w:p>
    <w:p>
      <w:r>
        <w:t xml:space="preserve">Missä kuvernöörin kuppi järjestetään? </w:t>
      </w:r>
    </w:p>
    <w:p>
      <w:r>
        <w:rPr>
          <w:b/>
        </w:rPr>
        <w:t xml:space="preserve">Kysymys 1</w:t>
      </w:r>
    </w:p>
    <w:p>
      <w:r>
        <w:t xml:space="preserve">Minä kuukautena kuvernöörin cup järjestetään?</w:t>
      </w:r>
    </w:p>
    <w:p>
      <w:r>
        <w:rPr>
          <w:b/>
        </w:rPr>
        <w:t xml:space="preserve">Kysymys 2</w:t>
      </w:r>
    </w:p>
    <w:p>
      <w:r>
        <w:t xml:space="preserve">Milloin viimeisin Governor's cup järjestettiin?</w:t>
      </w:r>
    </w:p>
    <w:p>
      <w:r>
        <w:rPr>
          <w:b/>
        </w:rPr>
        <w:t xml:space="preserve">Tekstin numero 81</w:t>
      </w:r>
    </w:p>
    <w:p>
      <w:r>
        <w:t xml:space="preserve">Saint Helenalla ja Ascensionin saarella </w:t>
      </w:r>
      <w:r>
        <w:t xml:space="preserve">on </w:t>
      </w:r>
      <w:r>
        <w:rPr>
          <w:color w:val="A9A9A9"/>
        </w:rPr>
        <w:t xml:space="preserve">partio- ja </w:t>
      </w:r>
      <w:r>
        <w:t xml:space="preserve">opasryhmiä. Partiotoiminta perustettiin Saint Helenan saarelle vuonna </w:t>
      </w:r>
      <w:r>
        <w:rPr>
          <w:color w:val="DCDCDC"/>
        </w:rPr>
        <w:t xml:space="preserve">1912</w:t>
      </w:r>
      <w:r>
        <w:t xml:space="preserve">. </w:t>
      </w:r>
      <w:r>
        <w:rPr>
          <w:color w:val="2F4F4F"/>
        </w:rPr>
        <w:t xml:space="preserve">Lordi ja lady Baden-Powell </w:t>
      </w:r>
      <w:r>
        <w:t xml:space="preserve">vierailivat Saint Helenan partiolaisissa palatessaan vuoden 1937 Afrikan-matkaltaan. Vierailu on kuvattu lordi Baden-Powellin kirjassa </w:t>
      </w:r>
      <w:r>
        <w:rPr>
          <w:color w:val="556B2F"/>
        </w:rPr>
        <w:t xml:space="preserve">Afrikan seikkailut</w:t>
      </w:r>
      <w:r>
        <w:t xml:space="preserve">.</w:t>
      </w:r>
    </w:p>
    <w:p>
      <w:r>
        <w:rPr>
          <w:b/>
        </w:rPr>
        <w:t xml:space="preserve">Kysymys 0</w:t>
      </w:r>
    </w:p>
    <w:p>
      <w:r>
        <w:t xml:space="preserve">Millaisia ryhmiä on Saint Helenalla ja Ascensionin saarella?</w:t>
      </w:r>
    </w:p>
    <w:p>
      <w:r>
        <w:rPr>
          <w:b/>
        </w:rPr>
        <w:t xml:space="preserve">Kysymys 1</w:t>
      </w:r>
    </w:p>
    <w:p>
      <w:r>
        <w:t xml:space="preserve">Milloin partiotoiminta perustettiin Saint Helenalle?</w:t>
      </w:r>
    </w:p>
    <w:p>
      <w:r>
        <w:rPr>
          <w:b/>
        </w:rPr>
        <w:t xml:space="preserve">Kysymys 2</w:t>
      </w:r>
    </w:p>
    <w:p>
      <w:r>
        <w:t xml:space="preserve">Kuka vieraili partiolaisten luona, kun he palasivat Afrikan-matkalta vuonna 1937?</w:t>
      </w:r>
    </w:p>
    <w:p>
      <w:r>
        <w:rPr>
          <w:b/>
        </w:rPr>
        <w:t xml:space="preserve">Kysymys 3</w:t>
      </w:r>
    </w:p>
    <w:p>
      <w:r>
        <w:t xml:space="preserve">Missä kirjassa kuvataan lordi ja lady Baden-Powelin vierailua?</w:t>
      </w:r>
    </w:p>
    <w:p>
      <w:r>
        <w:br w:type="page"/>
      </w:r>
    </w:p>
    <w:p>
      <w:r>
        <w:rPr>
          <w:b/>
          <w:u w:val="single"/>
        </w:rPr>
        <w:t xml:space="preserve">Asiakirjan numero 48</w:t>
      </w:r>
    </w:p>
    <w:p>
      <w:r>
        <w:rPr>
          <w:b/>
        </w:rPr>
        <w:t xml:space="preserve">Tekstin numero 0</w:t>
      </w:r>
    </w:p>
    <w:p>
      <w:r>
        <w:rPr>
          <w:color w:val="A9A9A9"/>
        </w:rPr>
        <w:t xml:space="preserve">Fonetiikassa </w:t>
      </w:r>
      <w:r>
        <w:rPr>
          <w:color w:val="DCDCDC"/>
        </w:rPr>
        <w:t xml:space="preserve">aspiraatio </w:t>
      </w:r>
      <w:r>
        <w:t xml:space="preserve">on </w:t>
      </w:r>
      <w:r>
        <w:rPr>
          <w:color w:val="2F4F4F"/>
        </w:rPr>
        <w:t xml:space="preserve">voimakas hengityksen purkaus</w:t>
      </w:r>
      <w:r>
        <w:t xml:space="preserve">, joka seuraa joko </w:t>
      </w:r>
      <w:r>
        <w:t xml:space="preserve">joidenkin obruenttien </w:t>
      </w:r>
      <w:r>
        <w:t xml:space="preserve">vapautumista tai, jos kyseessä on </w:t>
      </w:r>
      <w:r>
        <w:rPr>
          <w:color w:val="556B2F"/>
        </w:rPr>
        <w:t xml:space="preserve">esiaspiraatio, </w:t>
      </w:r>
      <w:r>
        <w:t xml:space="preserve">joidenkin obruenttien sulkeutumista. Englannin kielessä aspiroituneet konsonantit ovat </w:t>
      </w:r>
      <w:r>
        <w:rPr>
          <w:color w:val="6B8E23"/>
        </w:rPr>
        <w:t xml:space="preserve">allofoneja, </w:t>
      </w:r>
      <w:r>
        <w:t xml:space="preserve">jotka täydentävät toisiaan aspiroimattomien konsonanttien kanssa, mutta joissakin muissa kielissä, erityisesti useimmissa </w:t>
      </w:r>
      <w:r>
        <w:rPr>
          <w:color w:val="A0522D"/>
        </w:rPr>
        <w:t xml:space="preserve">intialaisissa ja itäaasialaisissa </w:t>
      </w:r>
      <w:r>
        <w:t xml:space="preserve">kielissä, ero on kontrastiivinen.</w:t>
      </w:r>
    </w:p>
    <w:p>
      <w:r>
        <w:rPr>
          <w:b/>
        </w:rPr>
        <w:t xml:space="preserve">Kysymys 0</w:t>
      </w:r>
    </w:p>
    <w:p>
      <w:r>
        <w:t xml:space="preserve">Missä käytetään aspiraatiota ja esiaspiraatiota?</w:t>
      </w:r>
    </w:p>
    <w:p>
      <w:r>
        <w:rPr>
          <w:b/>
        </w:rPr>
        <w:t xml:space="preserve">Kysymys 1</w:t>
      </w:r>
    </w:p>
    <w:p>
      <w:r>
        <w:t xml:space="preserve">Aspiroituneet konsonantit ovat mitä englannissa?</w:t>
      </w:r>
    </w:p>
    <w:p>
      <w:r>
        <w:rPr>
          <w:b/>
        </w:rPr>
        <w:t xml:space="preserve">Kysymys 2</w:t>
      </w:r>
    </w:p>
    <w:p>
      <w:r>
        <w:t xml:space="preserve">Mitkä ovat kaksi kielityyppiä, joissa ero on kontrastiivinen?</w:t>
      </w:r>
    </w:p>
    <w:p>
      <w:r>
        <w:rPr>
          <w:b/>
        </w:rPr>
        <w:t xml:space="preserve">Kysymys 3</w:t>
      </w:r>
    </w:p>
    <w:p>
      <w:r>
        <w:t xml:space="preserve">Mikä saa aikaan voimakkaan hengenahdistuksen?</w:t>
      </w:r>
    </w:p>
    <w:p>
      <w:r>
        <w:rPr>
          <w:b/>
        </w:rPr>
        <w:t xml:space="preserve">Kysymys 4</w:t>
      </w:r>
    </w:p>
    <w:p>
      <w:r>
        <w:t xml:space="preserve">Mitä ovat Aasian kielen aspiroituneet konsonantit?</w:t>
      </w:r>
    </w:p>
    <w:p>
      <w:r>
        <w:rPr>
          <w:b/>
        </w:rPr>
        <w:t xml:space="preserve">Kysymys 5</w:t>
      </w:r>
    </w:p>
    <w:p>
      <w:r>
        <w:t xml:space="preserve">Missä kahdessa kielessä allofonit ovat samanlaisia?</w:t>
      </w:r>
    </w:p>
    <w:p>
      <w:r>
        <w:rPr>
          <w:b/>
        </w:rPr>
        <w:t xml:space="preserve">Kysymys 6</w:t>
      </w:r>
    </w:p>
    <w:p>
      <w:r>
        <w:t xml:space="preserve">Mikä liittyy joidenkin obstruktioiden avautumiseen?</w:t>
      </w:r>
    </w:p>
    <w:p>
      <w:r>
        <w:rPr>
          <w:b/>
        </w:rPr>
        <w:t xml:space="preserve">Kysymys 7</w:t>
      </w:r>
    </w:p>
    <w:p>
      <w:r>
        <w:t xml:space="preserve">Mikä käyttää heikkoa hengenvetoa?</w:t>
      </w:r>
    </w:p>
    <w:p>
      <w:r>
        <w:rPr>
          <w:b/>
        </w:rPr>
        <w:t xml:space="preserve">Teksti numero 1</w:t>
      </w:r>
    </w:p>
    <w:p>
      <w:r>
        <w:t xml:space="preserve">Voit</w:t>
      </w:r>
      <w:r>
        <w:rPr>
          <w:color w:val="A9A9A9"/>
        </w:rPr>
        <w:t xml:space="preserve"> tuntea tai nähdä eron </w:t>
      </w:r>
      <w:r>
        <w:rPr>
          <w:color w:val="DCDCDC"/>
        </w:rPr>
        <w:t xml:space="preserve">aspiroitujen </w:t>
      </w:r>
      <w:r>
        <w:rPr>
          <w:color w:val="A9A9A9"/>
        </w:rPr>
        <w:t xml:space="preserve">ja aspiroimattomien äänteiden välillä </w:t>
      </w:r>
      <w:r>
        <w:rPr>
          <w:color w:val="2F4F4F"/>
        </w:rPr>
        <w:t xml:space="preserve">laittamalla käden tai sytytetyn kynttilän suun eteen ja sanomalla </w:t>
      </w:r>
      <w:r>
        <w:rPr>
          <w:color w:val="556B2F"/>
        </w:rPr>
        <w:t xml:space="preserve">pin </w:t>
      </w:r>
      <w:r>
        <w:rPr>
          <w:color w:val="2F4F4F"/>
        </w:rPr>
        <w:t xml:space="preserve">[pʰɪn] ja sitten spin [spɪn]</w:t>
      </w:r>
      <w:r>
        <w:t xml:space="preserve">. </w:t>
      </w:r>
      <w:r>
        <w:t xml:space="preserve">Pinillä </w:t>
      </w:r>
      <w:r>
        <w:t xml:space="preserve">pitäisi joko tuntea ilmavirtauksen tai nähdä </w:t>
      </w:r>
      <w:r>
        <w:rPr>
          <w:color w:val="6B8E23"/>
        </w:rPr>
        <w:t xml:space="preserve">kynttilän liekin välkyntä</w:t>
      </w:r>
      <w:r>
        <w:t xml:space="preserve">, jota ei saa spinillä. Useimmissa </w:t>
      </w:r>
      <w:r>
        <w:rPr>
          <w:color w:val="A0522D"/>
        </w:rPr>
        <w:t xml:space="preserve">englannin </w:t>
      </w:r>
      <w:r>
        <w:t xml:space="preserve">murteissa </w:t>
      </w:r>
      <w:r>
        <w:t xml:space="preserve">alkukonsonantti on aspiroituna sanassa pin ja aspiroimattomana sanassa </w:t>
      </w:r>
      <w:r>
        <w:rPr>
          <w:color w:val="228B22"/>
        </w:rPr>
        <w:t xml:space="preserve">spin</w:t>
      </w:r>
      <w:r>
        <w:t xml:space="preserve">.</w:t>
      </w:r>
    </w:p>
    <w:p>
      <w:r>
        <w:rPr>
          <w:b/>
        </w:rPr>
        <w:t xml:space="preserve">Kysymys 0</w:t>
      </w:r>
    </w:p>
    <w:p>
      <w:r>
        <w:t xml:space="preserve">Millä sanalla pitäisi nähdä kynttilän välkkyvän tai tuntea ilman puhallus?</w:t>
      </w:r>
    </w:p>
    <w:p>
      <w:r>
        <w:rPr>
          <w:b/>
        </w:rPr>
        <w:t xml:space="preserve">Kysymys 1</w:t>
      </w:r>
    </w:p>
    <w:p>
      <w:r>
        <w:t xml:space="preserve">Mikä on englannin kielen ensimmäinen konsonantti sanassa "pin"?</w:t>
      </w:r>
    </w:p>
    <w:p>
      <w:r>
        <w:rPr>
          <w:b/>
        </w:rPr>
        <w:t xml:space="preserve">Kysymys 2</w:t>
      </w:r>
    </w:p>
    <w:p>
      <w:r>
        <w:t xml:space="preserve">Milloin pitäisi laittaa käsi tai sytytetty kynttilä silmien eteen?</w:t>
      </w:r>
    </w:p>
    <w:p>
      <w:r>
        <w:rPr>
          <w:b/>
        </w:rPr>
        <w:t xml:space="preserve">Kysymys 3</w:t>
      </w:r>
    </w:p>
    <w:p>
      <w:r>
        <w:t xml:space="preserve">Millä murteella alkukonsonantti olisi pinissä aspiroitumaton ja spinissä aspiroitunut?</w:t>
      </w:r>
    </w:p>
    <w:p>
      <w:r>
        <w:rPr>
          <w:b/>
        </w:rPr>
        <w:t xml:space="preserve">Kysymys 4</w:t>
      </w:r>
    </w:p>
    <w:p>
      <w:r>
        <w:t xml:space="preserve">Mikä sana olisi useimmissa englannin murteissa aspiroitu?</w:t>
      </w:r>
    </w:p>
    <w:p>
      <w:r>
        <w:rPr>
          <w:b/>
        </w:rPr>
        <w:t xml:space="preserve">Kysymys 5</w:t>
      </w:r>
    </w:p>
    <w:p>
      <w:r>
        <w:t xml:space="preserve">Mitä näkisit, kun käyttäisit kättäsi havaitaksesi eron hengitettyjen ja hengittämättömien äänien välillä?</w:t>
      </w:r>
    </w:p>
    <w:p>
      <w:r>
        <w:rPr>
          <w:b/>
        </w:rPr>
        <w:t xml:space="preserve">Kysymys 6</w:t>
      </w:r>
    </w:p>
    <w:p>
      <w:r>
        <w:t xml:space="preserve">Mitä tekisit, jos näkisit samankaltaisuuksia imutettujen ja imemättömien äänien välillä?</w:t>
      </w:r>
    </w:p>
    <w:p>
      <w:r>
        <w:rPr>
          <w:b/>
        </w:rPr>
        <w:t xml:space="preserve">Teksti numero 2</w:t>
      </w:r>
    </w:p>
    <w:p>
      <w:r>
        <w:rPr>
          <w:color w:val="A9A9A9"/>
        </w:rPr>
        <w:t xml:space="preserve">Kansainvälisessä foneettisessa aakkostossa </w:t>
      </w:r>
      <w:r>
        <w:t xml:space="preserve">(IPA) aspiroituneet konsonantit kirjoitetaan käyttämällä </w:t>
      </w:r>
      <w:r>
        <w:rPr>
          <w:color w:val="556B2F"/>
        </w:rPr>
        <w:t xml:space="preserve">äänettömien konsonanttien </w:t>
      </w:r>
      <w:r>
        <w:rPr>
          <w:color w:val="2F4F4F"/>
        </w:rPr>
        <w:t xml:space="preserve">symboleja, </w:t>
      </w:r>
      <w:r>
        <w:t xml:space="preserve">joita seuraa </w:t>
      </w:r>
      <w:r>
        <w:rPr>
          <w:color w:val="6B8E23"/>
        </w:rPr>
        <w:t xml:space="preserve">aspiraatiomodifiointikirjain</w:t>
      </w:r>
      <w:r>
        <w:t xml:space="preserve"> ⟨◌ʰ⟩, joka on äänettömän glottaalisen frikatiivin ⟨h⟩ symbolin ylempiasteinen muoto</w:t>
      </w:r>
      <w:r>
        <w:t xml:space="preserve">. </w:t>
      </w:r>
      <w:r>
        <w:t xml:space="preserve">Esimerkiksi ⟨p⟩ edustaa äänetöntä bilabiaalipysäkkiä ja ⟨pʰ⟩ </w:t>
      </w:r>
      <w:r>
        <w:t xml:space="preserve">edustaa </w:t>
      </w:r>
      <w:r>
        <w:rPr>
          <w:color w:val="191970"/>
        </w:rPr>
        <w:t xml:space="preserve">aspiroitua bilabiaalipysäkkiä</w:t>
      </w:r>
      <w:r>
        <w:t xml:space="preserve">.</w:t>
      </w:r>
    </w:p>
    <w:p>
      <w:r>
        <w:rPr>
          <w:b/>
        </w:rPr>
        <w:t xml:space="preserve">Kysymys 0</w:t>
      </w:r>
    </w:p>
    <w:p>
      <w:r>
        <w:t xml:space="preserve">Mitä IPA tarkoittaa?</w:t>
      </w:r>
    </w:p>
    <w:p>
      <w:r>
        <w:rPr>
          <w:b/>
        </w:rPr>
        <w:t xml:space="preserve">Kysymys 1</w:t>
      </w:r>
    </w:p>
    <w:p>
      <w:r>
        <w:t xml:space="preserve">Kirjoitetuissa IPA-konsonanteissa käytetään symboleja mille?</w:t>
      </w:r>
    </w:p>
    <w:p>
      <w:r>
        <w:rPr>
          <w:b/>
        </w:rPr>
        <w:t xml:space="preserve">Kysymys 2</w:t>
      </w:r>
    </w:p>
    <w:p>
      <w:r>
        <w:t xml:space="preserve">Mikä modifioija ilmaisee äänetöntä bilabiaalipysäkkiä?</w:t>
      </w:r>
    </w:p>
    <w:p>
      <w:r>
        <w:rPr>
          <w:b/>
        </w:rPr>
        <w:t xml:space="preserve">Kysymys 3</w:t>
      </w:r>
    </w:p>
    <w:p>
      <w:r>
        <w:t xml:space="preserve">pʰ edustaa mitä?</w:t>
      </w:r>
    </w:p>
    <w:p>
      <w:r>
        <w:rPr>
          <w:b/>
        </w:rPr>
        <w:t xml:space="preserve">Kysymys 4</w:t>
      </w:r>
    </w:p>
    <w:p>
      <w:r>
        <w:t xml:space="preserve">Mitä pidetään hengittämättömänä konsonanttina?</w:t>
      </w:r>
    </w:p>
    <w:p>
      <w:r>
        <w:rPr>
          <w:b/>
        </w:rPr>
        <w:t xml:space="preserve">Kysymys 5</w:t>
      </w:r>
    </w:p>
    <w:p>
      <w:r>
        <w:t xml:space="preserve">Aspiraatiomodifikaattoreita edustaa mikä?</w:t>
      </w:r>
    </w:p>
    <w:p>
      <w:r>
        <w:rPr>
          <w:b/>
        </w:rPr>
        <w:t xml:space="preserve">Kysymys 6</w:t>
      </w:r>
    </w:p>
    <w:p>
      <w:r>
        <w:t xml:space="preserve">Mitä edeltää äänettömiä konsonantteja?</w:t>
      </w:r>
    </w:p>
    <w:p>
      <w:r>
        <w:rPr>
          <w:b/>
        </w:rPr>
        <w:t xml:space="preserve">Kysymys 7</w:t>
      </w:r>
    </w:p>
    <w:p>
      <w:r>
        <w:t xml:space="preserve">Millä kirjaimella ilmaistaan äänteellinen glottaalinen frikatiivi?</w:t>
      </w:r>
    </w:p>
    <w:p>
      <w:r>
        <w:rPr>
          <w:b/>
        </w:rPr>
        <w:t xml:space="preserve">Kysymys 8</w:t>
      </w:r>
    </w:p>
    <w:p>
      <w:r>
        <w:t xml:space="preserve">Mitä kirjainta edustaa hengittämätön bilabiaalipysäkki?</w:t>
      </w:r>
    </w:p>
    <w:p>
      <w:r>
        <w:rPr>
          <w:b/>
        </w:rPr>
        <w:t xml:space="preserve">Teksti numero 3</w:t>
      </w:r>
    </w:p>
    <w:p>
      <w:r>
        <w:rPr>
          <w:color w:val="A9A9A9"/>
        </w:rPr>
        <w:t xml:space="preserve">Äänteelliset konsonantit </w:t>
      </w:r>
      <w:r>
        <w:t xml:space="preserve">ovat harvoin varsinaisesti </w:t>
      </w:r>
      <w:r>
        <w:rPr>
          <w:color w:val="DCDCDC"/>
        </w:rPr>
        <w:t xml:space="preserve">aspiroituja</w:t>
      </w:r>
      <w:r>
        <w:t xml:space="preserve">. </w:t>
      </w:r>
      <w:r>
        <w:t xml:space="preserve">Äänteellisten konsonanttien symbolit, joita seuraa ⟨◌ʰ⟩, kuten ⟨bʰ⟩, edustavat tyypillisesti </w:t>
      </w:r>
      <w:r>
        <w:rPr>
          <w:color w:val="2F4F4F"/>
        </w:rPr>
        <w:t xml:space="preserve">konsonantteja, joilla on </w:t>
      </w:r>
      <w:r>
        <w:rPr>
          <w:color w:val="556B2F"/>
        </w:rPr>
        <w:t xml:space="preserve">hengittävä </w:t>
      </w:r>
      <w:r>
        <w:rPr>
          <w:color w:val="2F4F4F"/>
        </w:rPr>
        <w:t xml:space="preserve">äänteellinen vapautuminen </w:t>
      </w:r>
      <w:r>
        <w:t xml:space="preserve">(ks. alla). </w:t>
      </w:r>
      <w:r>
        <w:rPr>
          <w:color w:val="6B8E23"/>
        </w:rPr>
        <w:t xml:space="preserve">Sanskritin</w:t>
      </w:r>
      <w:r>
        <w:t xml:space="preserve"> kieliopillisessa perinteessä </w:t>
      </w:r>
      <w:r>
        <w:t xml:space="preserve">hengittäviä konsonantteja kutsutaan </w:t>
      </w:r>
      <w:r>
        <w:rPr>
          <w:color w:val="A0522D"/>
        </w:rPr>
        <w:t xml:space="preserve">äänettömiksi hengittäviksi, </w:t>
      </w:r>
      <w:r>
        <w:t xml:space="preserve">ja </w:t>
      </w:r>
      <w:r>
        <w:rPr>
          <w:color w:val="228B22"/>
        </w:rPr>
        <w:t xml:space="preserve">hengittävän äänteisiä </w:t>
      </w:r>
      <w:r>
        <w:t xml:space="preserve">konsonantteja kutsutaan </w:t>
      </w:r>
      <w:r>
        <w:rPr>
          <w:color w:val="191970"/>
        </w:rPr>
        <w:t xml:space="preserve">äänteellisiksi hengittäviksi</w:t>
      </w:r>
      <w:r>
        <w:t xml:space="preserve">.</w:t>
      </w:r>
    </w:p>
    <w:p>
      <w:r>
        <w:rPr>
          <w:b/>
        </w:rPr>
        <w:t xml:space="preserve">Kysymys 0</w:t>
      </w:r>
    </w:p>
    <w:p>
      <w:r>
        <w:t xml:space="preserve">Mitä ei usein imetä?</w:t>
      </w:r>
    </w:p>
    <w:p>
      <w:r>
        <w:rPr>
          <w:b/>
        </w:rPr>
        <w:t xml:space="preserve">Kysymys 1</w:t>
      </w:r>
    </w:p>
    <w:p>
      <w:r>
        <w:t xml:space="preserve">Symboli, jota seuraa bʰ, tarkoittaisi todennäköisesti, että konsonantilla on minkälainen vapautuminen?</w:t>
      </w:r>
    </w:p>
    <w:p>
      <w:r>
        <w:rPr>
          <w:b/>
        </w:rPr>
        <w:t xml:space="preserve">Kysymys 2</w:t>
      </w:r>
    </w:p>
    <w:p>
      <w:r>
        <w:t xml:space="preserve">Minkä tyyppisiä ovat äänteelliset aspiroituneet konsonantit?</w:t>
      </w:r>
    </w:p>
    <w:p>
      <w:r>
        <w:rPr>
          <w:b/>
        </w:rPr>
        <w:t xml:space="preserve">Kysymys 3</w:t>
      </w:r>
    </w:p>
    <w:p>
      <w:r>
        <w:t xml:space="preserve">Mitä ovat harvoin äänelliset symbolit?</w:t>
      </w:r>
    </w:p>
    <w:p>
      <w:r>
        <w:rPr>
          <w:b/>
        </w:rPr>
        <w:t xml:space="preserve">Kysymys 4</w:t>
      </w:r>
    </w:p>
    <w:p>
      <w:r>
        <w:t xml:space="preserve">Missä kielessä äänettömien konsonanttien symbolit ovat tyypillisiä?</w:t>
      </w:r>
    </w:p>
    <w:p>
      <w:r>
        <w:rPr>
          <w:b/>
        </w:rPr>
        <w:t xml:space="preserve">Kysymys 5</w:t>
      </w:r>
    </w:p>
    <w:p>
      <w:r>
        <w:t xml:space="preserve">Mitä kutsutaan hengittämättömiksi konsonanteiksi?</w:t>
      </w:r>
    </w:p>
    <w:p>
      <w:r>
        <w:rPr>
          <w:b/>
        </w:rPr>
        <w:t xml:space="preserve">Kysymys 6</w:t>
      </w:r>
    </w:p>
    <w:p>
      <w:r>
        <w:t xml:space="preserve">Mitä symbolit edustavat tyypillisesti?</w:t>
      </w:r>
    </w:p>
    <w:p>
      <w:r>
        <w:rPr>
          <w:b/>
        </w:rPr>
        <w:t xml:space="preserve">Kysymys 7</w:t>
      </w:r>
    </w:p>
    <w:p>
      <w:r>
        <w:t xml:space="preserve">Mitä kutsutaan hengittäviksi aspiroituneiksi konsonanteiksi?</w:t>
      </w:r>
    </w:p>
    <w:p>
      <w:r>
        <w:rPr>
          <w:b/>
        </w:rPr>
        <w:t xml:space="preserve">Teksti numero 4</w:t>
      </w:r>
    </w:p>
    <w:p>
      <w:r>
        <w:rPr>
          <w:color w:val="A9A9A9"/>
        </w:rPr>
        <w:t xml:space="preserve">Aspiraatioasteille</w:t>
      </w:r>
      <w:r>
        <w:t xml:space="preserve"> ei ole erityisiä IPA-symboleja</w:t>
      </w:r>
      <w:r>
        <w:t xml:space="preserve">, ja tyypillisesti vain kaksi astetta merkitään: </w:t>
      </w:r>
      <w:r>
        <w:rPr>
          <w:color w:val="DCDCDC"/>
        </w:rPr>
        <w:t xml:space="preserve">hengittämätön ⟨k⟩ ja hengitetty ⟨k</w:t>
      </w:r>
      <w:r>
        <w:t xml:space="preserve">ʰ⟩. Vanha symboli kevyelle aspiraatiolle oli ⟨ʻ</w:t>
      </w:r>
      <w:r>
        <w:rPr>
          <w:color w:val="2F4F4F"/>
        </w:rPr>
        <w:t xml:space="preserve">⟩, </w:t>
      </w:r>
      <w:r>
        <w:t xml:space="preserve">mutta se on nyt vanhentunut</w:t>
      </w:r>
      <w:r>
        <w:t xml:space="preserve">.</w:t>
      </w:r>
      <w:r>
        <w:t xml:space="preserve"> </w:t>
      </w:r>
      <w:r>
        <w:t xml:space="preserve">Aspiraatiomodifiointikirjain voidaan tuplata </w:t>
      </w:r>
      <w:r>
        <w:rPr>
          <w:color w:val="6B8E23"/>
        </w:rPr>
        <w:t xml:space="preserve">erityisen voimakkaan tai pitkän aspiraation </w:t>
      </w:r>
      <w:r>
        <w:t xml:space="preserve">osoittamiseksi</w:t>
      </w:r>
      <w:r>
        <w:t xml:space="preserve">. </w:t>
      </w:r>
      <w:r>
        <w:t xml:space="preserve">Näin ollen </w:t>
      </w:r>
      <w:r>
        <w:rPr>
          <w:color w:val="A0522D"/>
        </w:rPr>
        <w:t xml:space="preserve">korean </w:t>
      </w:r>
      <w:r>
        <w:t xml:space="preserve">pysähdysten </w:t>
      </w:r>
      <w:r>
        <w:t xml:space="preserve">kaksi aspiraatioastetta </w:t>
      </w:r>
      <w:r>
        <w:t xml:space="preserve">kirjoitetaan joskus ⟨kʰ </w:t>
      </w:r>
      <w:r>
        <w:rPr>
          <w:color w:val="228B22"/>
        </w:rPr>
        <w:t xml:space="preserve">kʰʰ⟩ tai ⟨kʻ⟩ ja ⟨k</w:t>
      </w:r>
      <w:r>
        <w:t xml:space="preserve">ʰ⟩, mutta ne kirjoitetaan yleensä [k] ja [kʰ], ja äänenkulkuajan yksityiskohdat ilmoitetaan </w:t>
      </w:r>
      <w:r>
        <w:rPr>
          <w:color w:val="191970"/>
        </w:rPr>
        <w:t xml:space="preserve">numeerisesti</w:t>
      </w:r>
      <w:r>
        <w:t xml:space="preserve">.</w:t>
      </w:r>
    </w:p>
    <w:p>
      <w:r>
        <w:rPr>
          <w:b/>
        </w:rPr>
        <w:t xml:space="preserve">Kysymys 0</w:t>
      </w:r>
    </w:p>
    <w:p>
      <w:r>
        <w:t xml:space="preserve">Mille ei ole IPA-symboleja?</w:t>
      </w:r>
    </w:p>
    <w:p>
      <w:r>
        <w:rPr>
          <w:b/>
        </w:rPr>
        <w:t xml:space="preserve">Kysymys 1</w:t>
      </w:r>
    </w:p>
    <w:p>
      <w:r>
        <w:t xml:space="preserve">Mikä voi olla kaksinkertainen merkkinä pitkästä pyrkimyksestä?</w:t>
      </w:r>
    </w:p>
    <w:p>
      <w:r>
        <w:rPr>
          <w:b/>
        </w:rPr>
        <w:t xml:space="preserve">Kysymys 2</w:t>
      </w:r>
    </w:p>
    <w:p>
      <w:r>
        <w:t xml:space="preserve">Missä kielessä tekstin mukaan voidaan tarvita kaksoismerkkejä ilmaisemaan aspiraation pituutta?</w:t>
      </w:r>
    </w:p>
    <w:p>
      <w:r>
        <w:rPr>
          <w:b/>
        </w:rPr>
        <w:t xml:space="preserve">Kysymys 3</w:t>
      </w:r>
    </w:p>
    <w:p>
      <w:r>
        <w:t xml:space="preserve">Miten äänen alkamisaikaa koskevat tiedot yleensä esitetään?</w:t>
      </w:r>
    </w:p>
    <w:p>
      <w:r>
        <w:rPr>
          <w:b/>
        </w:rPr>
        <w:t xml:space="preserve">Kysymys 4</w:t>
      </w:r>
    </w:p>
    <w:p>
      <w:r>
        <w:t xml:space="preserve">Mitkä kaksi IPA-symbolia on merkitty?</w:t>
      </w:r>
    </w:p>
    <w:p>
      <w:r>
        <w:rPr>
          <w:b/>
        </w:rPr>
        <w:t xml:space="preserve">Kysymys 5</w:t>
      </w:r>
    </w:p>
    <w:p>
      <w:r>
        <w:t xml:space="preserve">Englannin stoppeissa olevat kaksi aspiraatioastetta kirjoitetaan transkriptiolla mitä?</w:t>
      </w:r>
    </w:p>
    <w:p>
      <w:r>
        <w:rPr>
          <w:b/>
        </w:rPr>
        <w:t xml:space="preserve">Kysymys 6</w:t>
      </w:r>
    </w:p>
    <w:p>
      <w:r>
        <w:t xml:space="preserve">Miten äänensävysymboleiden yksityiskohdat ilmoitetaan?</w:t>
      </w:r>
    </w:p>
    <w:p>
      <w:r>
        <w:rPr>
          <w:b/>
        </w:rPr>
        <w:t xml:space="preserve">Kysymys 7</w:t>
      </w:r>
    </w:p>
    <w:p>
      <w:r>
        <w:t xml:space="preserve">Mikä vanha kirjain kevyelle pyrkimykselle on nyt vanhentunut?</w:t>
      </w:r>
    </w:p>
    <w:p>
      <w:r>
        <w:rPr>
          <w:b/>
        </w:rPr>
        <w:t xml:space="preserve">Kysymys 8</w:t>
      </w:r>
    </w:p>
    <w:p>
      <w:r>
        <w:t xml:space="preserve">Aspiraatiomodifiointikirjain voidaan kolminkertaistaa ilmaisemaan mitä?</w:t>
      </w:r>
    </w:p>
    <w:p>
      <w:r>
        <w:rPr>
          <w:b/>
        </w:rPr>
        <w:t xml:space="preserve">Teksti numero 5</w:t>
      </w:r>
    </w:p>
    <w:p>
      <w:r>
        <w:t xml:space="preserve">Esiaspiroituneet konsonantit </w:t>
      </w:r>
      <w:r>
        <w:rPr>
          <w:color w:val="A9A9A9"/>
        </w:rPr>
        <w:t xml:space="preserve">merkitään </w:t>
      </w:r>
      <w:r>
        <w:rPr>
          <w:color w:val="DCDCDC"/>
        </w:rPr>
        <w:t xml:space="preserve">sijoittamalla aspiraatiomääritteen kirjain konsonantin symbolin eteen</w:t>
      </w:r>
      <w:r>
        <w:t xml:space="preserve">: </w:t>
      </w:r>
      <w:r>
        <w:rPr>
          <w:color w:val="2F4F4F"/>
        </w:rPr>
        <w:t xml:space="preserve">⟨ʰp⟩ </w:t>
      </w:r>
      <w:r>
        <w:t xml:space="preserve">edustaa preaspiroitunutta bilabiaalipysäkkiä</w:t>
      </w:r>
      <w:r>
        <w:rPr>
          <w:color w:val="2F4F4F"/>
        </w:rPr>
        <w:t xml:space="preserve">.</w:t>
      </w:r>
    </w:p>
    <w:p>
      <w:r>
        <w:rPr>
          <w:b/>
        </w:rPr>
        <w:t xml:space="preserve">Kysymys 0</w:t>
      </w:r>
    </w:p>
    <w:p>
      <w:r>
        <w:t xml:space="preserve">Miten merkitään esipiirretty konsonantti?</w:t>
      </w:r>
    </w:p>
    <w:p>
      <w:r>
        <w:rPr>
          <w:b/>
        </w:rPr>
        <w:t xml:space="preserve">Kysymys 1</w:t>
      </w:r>
    </w:p>
    <w:p>
      <w:r>
        <w:t xml:space="preserve">Mikä edustaa preaspiratiivista bilabiaalipysäkkiä?</w:t>
      </w:r>
    </w:p>
    <w:p>
      <w:r>
        <w:rPr>
          <w:b/>
        </w:rPr>
        <w:t xml:space="preserve">Kysymys 2</w:t>
      </w:r>
    </w:p>
    <w:p>
      <w:r>
        <w:t xml:space="preserve">Miten esipiirretyt symbolit merkitään?</w:t>
      </w:r>
    </w:p>
    <w:p>
      <w:r>
        <w:rPr>
          <w:b/>
        </w:rPr>
        <w:t xml:space="preserve">Kysymys 3</w:t>
      </w:r>
    </w:p>
    <w:p>
      <w:r>
        <w:t xml:space="preserve">Mikä edustaa sisäänhengittämätöntä bilabiaalipysäkkiä?</w:t>
      </w:r>
    </w:p>
    <w:p>
      <w:r>
        <w:rPr>
          <w:b/>
        </w:rPr>
        <w:t xml:space="preserve">Kysymys 4</w:t>
      </w:r>
    </w:p>
    <w:p>
      <w:r>
        <w:t xml:space="preserve">Mikä edustaa aspiraatiomodifiointikirjainta?</w:t>
      </w:r>
    </w:p>
    <w:p>
      <w:r>
        <w:rPr>
          <w:b/>
        </w:rPr>
        <w:t xml:space="preserve">Kysymys 5</w:t>
      </w:r>
    </w:p>
    <w:p>
      <w:r>
        <w:t xml:space="preserve">Mikä edustaa preaspiratiivista bilabiaalista alkua?</w:t>
      </w:r>
    </w:p>
    <w:p>
      <w:r>
        <w:rPr>
          <w:b/>
        </w:rPr>
        <w:t xml:space="preserve">Kysymys 6</w:t>
      </w:r>
    </w:p>
    <w:p>
      <w:r>
        <w:t xml:space="preserve">Miten ilmaantumattomat konsonantit merkitään?</w:t>
      </w:r>
    </w:p>
    <w:p>
      <w:r>
        <w:rPr>
          <w:b/>
        </w:rPr>
        <w:t xml:space="preserve">Teksti numero 6</w:t>
      </w:r>
    </w:p>
    <w:p>
      <w:r>
        <w:rPr>
          <w:color w:val="A9A9A9"/>
        </w:rPr>
        <w:t xml:space="preserve">Aspiroimattomat tai tenuis-konsonantit </w:t>
      </w:r>
      <w:r>
        <w:t xml:space="preserve">merkitään toisinaan </w:t>
      </w:r>
      <w:r>
        <w:rPr>
          <w:color w:val="2F4F4F"/>
        </w:rPr>
        <w:t xml:space="preserve">aspiroimattomuuden </w:t>
      </w:r>
      <w:r>
        <w:rPr>
          <w:color w:val="DCDCDC"/>
        </w:rPr>
        <w:t xml:space="preserve">modifiointikirjaimella</w:t>
      </w:r>
      <w:r>
        <w:t xml:space="preserve"> </w:t>
      </w:r>
      <w:r>
        <w:t xml:space="preserve">⟨◌˭⟩, joka on ylempänä oleva yhtäläisyysmerkki: ⟨t</w:t>
      </w:r>
      <w:r>
        <w:t xml:space="preserve">˭⟩. Yleensä kuitenkin aspiraattorittomat konsonantit </w:t>
      </w:r>
      <w:r>
        <w:rPr>
          <w:color w:val="A0522D"/>
        </w:rPr>
        <w:t xml:space="preserve">jätetään </w:t>
      </w:r>
      <w:r>
        <w:rPr>
          <w:color w:val="228B22"/>
        </w:rPr>
        <w:t xml:space="preserve">merkitsemättä</w:t>
      </w:r>
      <w:r>
        <w:t xml:space="preserve">: ⟨t</w:t>
      </w:r>
      <w:r>
        <w:t xml:space="preserve">⟩.</w:t>
      </w:r>
    </w:p>
    <w:p>
      <w:r>
        <w:rPr>
          <w:b/>
        </w:rPr>
        <w:t xml:space="preserve">Kysymys 0</w:t>
      </w:r>
    </w:p>
    <w:p>
      <w:r>
        <w:t xml:space="preserve">Miten hengittämättömät tai tenuis-konsonantit merkitään joskus hengittämättömiksi?</w:t>
      </w:r>
    </w:p>
    <w:p>
      <w:r>
        <w:rPr>
          <w:b/>
        </w:rPr>
        <w:t xml:space="preserve">Kysymys 1</w:t>
      </w:r>
    </w:p>
    <w:p>
      <w:r>
        <w:t xml:space="preserve">Mikä on ylempänä oleva yhtäläisyysmerkki?</w:t>
      </w:r>
    </w:p>
    <w:p>
      <w:r>
        <w:rPr>
          <w:b/>
        </w:rPr>
        <w:t xml:space="preserve">Kysymys 2</w:t>
      </w:r>
    </w:p>
    <w:p>
      <w:r>
        <w:t xml:space="preserve">Mitä ovat useimmiten hengittämättömät konsonantit?</w:t>
      </w:r>
    </w:p>
    <w:p>
      <w:r>
        <w:rPr>
          <w:b/>
        </w:rPr>
        <w:t xml:space="preserve">Kysymys 3</w:t>
      </w:r>
    </w:p>
    <w:p>
      <w:r>
        <w:t xml:space="preserve">Miten aspiroimattomat konsonantit jätetään merkitsemättä?</w:t>
      </w:r>
    </w:p>
    <w:p>
      <w:r>
        <w:rPr>
          <w:b/>
        </w:rPr>
        <w:t xml:space="preserve">Kysymys 4</w:t>
      </w:r>
    </w:p>
    <w:p>
      <w:r>
        <w:t xml:space="preserve">Aspiroituneet tai tenuis-konsonantit merkitään toisinaan miten?</w:t>
      </w:r>
    </w:p>
    <w:p>
      <w:r>
        <w:rPr>
          <w:b/>
        </w:rPr>
        <w:t xml:space="preserve">Kysymys 5</w:t>
      </w:r>
    </w:p>
    <w:p>
      <w:r>
        <w:t xml:space="preserve">Miten aspiroituneet konsonantit merkitään?</w:t>
      </w:r>
    </w:p>
    <w:p>
      <w:r>
        <w:rPr>
          <w:b/>
        </w:rPr>
        <w:t xml:space="preserve">Kysymys 6</w:t>
      </w:r>
    </w:p>
    <w:p>
      <w:r>
        <w:t xml:space="preserve">Miten aspiroituneet konsonantit yleensä jätetään?</w:t>
      </w:r>
    </w:p>
    <w:p>
      <w:r>
        <w:rPr>
          <w:b/>
        </w:rPr>
        <w:t xml:space="preserve">Kysymys 7</w:t>
      </w:r>
    </w:p>
    <w:p>
      <w:r>
        <w:t xml:space="preserve">Mitä merkitään toisinaan aspiraatiokirjaimella?</w:t>
      </w:r>
    </w:p>
    <w:p>
      <w:r>
        <w:rPr>
          <w:b/>
        </w:rPr>
        <w:t xml:space="preserve">Kysymys 8</w:t>
      </w:r>
    </w:p>
    <w:p>
      <w:r>
        <w:t xml:space="preserve">Millä kirjaimella merkitään toisinaan spiraalittomat tai tenuis-symbolit?</w:t>
      </w:r>
    </w:p>
    <w:p>
      <w:r>
        <w:rPr>
          <w:b/>
        </w:rPr>
        <w:t xml:space="preserve">Teksti numero 7</w:t>
      </w:r>
    </w:p>
    <w:p>
      <w:r>
        <w:rPr>
          <w:color w:val="A9A9A9"/>
        </w:rPr>
        <w:t xml:space="preserve">Äänettömät konsonantit </w:t>
      </w:r>
      <w:r>
        <w:t xml:space="preserve">tuotetaan </w:t>
      </w:r>
      <w:r>
        <w:rPr>
          <w:color w:val="DCDCDC"/>
        </w:rPr>
        <w:t xml:space="preserve">äänihuulten ollessa </w:t>
      </w:r>
      <w:r>
        <w:t xml:space="preserve">auki (levällään) eivätkä ne värähdä, ja </w:t>
      </w:r>
      <w:r>
        <w:rPr>
          <w:color w:val="2F4F4F"/>
        </w:rPr>
        <w:t xml:space="preserve">äänteelliset konsonantit </w:t>
      </w:r>
      <w:r>
        <w:t xml:space="preserve">tuotetaan, kun äänihuulet ovat osittain kiinni ja värähtelevät (modaalinen ääni). </w:t>
      </w:r>
      <w:r>
        <w:rPr>
          <w:color w:val="556B2F"/>
        </w:rPr>
        <w:t xml:space="preserve">Äänetön aspiraatio </w:t>
      </w:r>
      <w:r>
        <w:t xml:space="preserve">tapahtuu, kun äänihuulet pysyvät auki konsonantin irtoamisen jälkeen. Helppo tapa mitata tämä on </w:t>
      </w:r>
      <w:r>
        <w:rPr>
          <w:color w:val="6B8E23"/>
        </w:rPr>
        <w:t xml:space="preserve">huomata konsonantin ääntämisaika</w:t>
      </w:r>
      <w:r>
        <w:t xml:space="preserve">, sillä </w:t>
      </w:r>
      <w:r>
        <w:rPr>
          <w:color w:val="A0522D"/>
        </w:rPr>
        <w:t xml:space="preserve">seuraavan vokaalin ääntäminen </w:t>
      </w:r>
      <w:r>
        <w:t xml:space="preserve">ei voi alkaa ennen kuin äänihuulet sulkeutuvat.</w:t>
      </w:r>
    </w:p>
    <w:p>
      <w:r>
        <w:rPr>
          <w:b/>
        </w:rPr>
        <w:t xml:space="preserve">Kysymys 0</w:t>
      </w:r>
    </w:p>
    <w:p>
      <w:r>
        <w:t xml:space="preserve">Mitä syntyy, kun äänihuulet ovat levällään eivätkä värähdä?</w:t>
      </w:r>
    </w:p>
    <w:p>
      <w:r>
        <w:rPr>
          <w:b/>
        </w:rPr>
        <w:t xml:space="preserve">Kysymys 1</w:t>
      </w:r>
    </w:p>
    <w:p>
      <w:r>
        <w:t xml:space="preserve">Mitä syntyy, kun äänihuulet ovat hieman kiinni ja värähtelevät?</w:t>
      </w:r>
    </w:p>
    <w:p>
      <w:r>
        <w:rPr>
          <w:b/>
        </w:rPr>
        <w:t xml:space="preserve">Kysymys 2</w:t>
      </w:r>
    </w:p>
    <w:p>
      <w:r>
        <w:t xml:space="preserve">Miksi kutsutaan sitä, kun henkilön äänihuulet jäävät auki konsonantin jälkeen?</w:t>
      </w:r>
    </w:p>
    <w:p>
      <w:r>
        <w:rPr>
          <w:b/>
        </w:rPr>
        <w:t xml:space="preserve">Kysymys 3</w:t>
      </w:r>
    </w:p>
    <w:p>
      <w:r>
        <w:t xml:space="preserve">Äänteelliset konsonantit syntyvät, kun mikä aukeaa?</w:t>
      </w:r>
    </w:p>
    <w:p>
      <w:r>
        <w:rPr>
          <w:b/>
        </w:rPr>
        <w:t xml:space="preserve">Kysymys 4</w:t>
      </w:r>
    </w:p>
    <w:p>
      <w:r>
        <w:t xml:space="preserve">Miten mittaisit ilmaistua pyrkimystä?</w:t>
      </w:r>
    </w:p>
    <w:p>
      <w:r>
        <w:rPr>
          <w:b/>
        </w:rPr>
        <w:t xml:space="preserve">Kysymys 5</w:t>
      </w:r>
    </w:p>
    <w:p>
      <w:r>
        <w:t xml:space="preserve">Kun äänihuulet värähtelevät, mitä syntyy?</w:t>
      </w:r>
    </w:p>
    <w:p>
      <w:r>
        <w:rPr>
          <w:b/>
        </w:rPr>
        <w:t xml:space="preserve">Kysymys 6</w:t>
      </w:r>
    </w:p>
    <w:p>
      <w:r>
        <w:t xml:space="preserve">Mikä voi alkaa vasta äänihuulten avautumisen jälkeen?</w:t>
      </w:r>
    </w:p>
    <w:p>
      <w:r>
        <w:rPr>
          <w:b/>
        </w:rPr>
        <w:t xml:space="preserve">Kysymys 7</w:t>
      </w:r>
    </w:p>
    <w:p>
      <w:r>
        <w:t xml:space="preserve">Mitä syntyy, kun äänihuulet ovat auki ja värähtelevät?</w:t>
      </w:r>
    </w:p>
    <w:p>
      <w:r>
        <w:rPr>
          <w:b/>
        </w:rPr>
        <w:t xml:space="preserve">Teksti numero 8</w:t>
      </w:r>
    </w:p>
    <w:p>
      <w:r>
        <w:t xml:space="preserve">Joissakin kielissä, kuten </w:t>
      </w:r>
      <w:r>
        <w:rPr>
          <w:color w:val="A9A9A9"/>
        </w:rPr>
        <w:t xml:space="preserve">navajo-kielessä</w:t>
      </w:r>
      <w:r>
        <w:t xml:space="preserve">, </w:t>
      </w:r>
      <w:r>
        <w:rPr>
          <w:color w:val="DCDCDC"/>
        </w:rPr>
        <w:t xml:space="preserve">pysähdysten aspiraatio </w:t>
      </w:r>
      <w:r>
        <w:t xml:space="preserve">toteutuu äänettömänä velaarisena ilmavirtana; </w:t>
      </w:r>
      <w:r>
        <w:rPr>
          <w:color w:val="2F4F4F"/>
        </w:rPr>
        <w:t xml:space="preserve">affrikaattien aspiraatio </w:t>
      </w:r>
      <w:r>
        <w:t xml:space="preserve">toteutuu </w:t>
      </w:r>
      <w:r>
        <w:rPr>
          <w:color w:val="556B2F"/>
        </w:rPr>
        <w:t xml:space="preserve">pidennettynä frikaation pituutena</w:t>
      </w:r>
      <w:r>
        <w:t xml:space="preserve">.</w:t>
      </w:r>
    </w:p>
    <w:p>
      <w:r>
        <w:rPr>
          <w:b/>
        </w:rPr>
        <w:t xml:space="preserve">Kysymys 0</w:t>
      </w:r>
    </w:p>
    <w:p>
      <w:r>
        <w:t xml:space="preserve">Pysähdysten aspiraatio nähdään äänettömänä velaarisena ilmavirtana joissakin kielissä, kuten mitä?</w:t>
      </w:r>
    </w:p>
    <w:p>
      <w:r>
        <w:rPr>
          <w:b/>
        </w:rPr>
        <w:t xml:space="preserve">Kysymys 1</w:t>
      </w:r>
    </w:p>
    <w:p>
      <w:r>
        <w:t xml:space="preserve">Navajo-kielessä affrikaattien aspiraatio voidaan nähdä mitä?</w:t>
      </w:r>
    </w:p>
    <w:p>
      <w:r>
        <w:rPr>
          <w:b/>
        </w:rPr>
        <w:t xml:space="preserve">Kysymys 2</w:t>
      </w:r>
    </w:p>
    <w:p>
      <w:r>
        <w:t xml:space="preserve">Mikä toteutuu ilmavirran pidennettynä pituutena?</w:t>
      </w:r>
    </w:p>
    <w:p>
      <w:r>
        <w:rPr>
          <w:b/>
        </w:rPr>
        <w:t xml:space="preserve">Kysymys 3</w:t>
      </w:r>
    </w:p>
    <w:p>
      <w:r>
        <w:t xml:space="preserve">Missä kielessä pysähdysten hengittämätön ilmaisu yleensä toteutuu äänettömänä velaarisena ilmavirtana?</w:t>
      </w:r>
    </w:p>
    <w:p>
      <w:r>
        <w:rPr>
          <w:b/>
        </w:rPr>
        <w:t xml:space="preserve">Kysymys 4</w:t>
      </w:r>
    </w:p>
    <w:p>
      <w:r>
        <w:t xml:space="preserve">Mikä toteutuu äänteellisenä velaarisena ilmavirtauksena?</w:t>
      </w:r>
    </w:p>
    <w:p>
      <w:r>
        <w:rPr>
          <w:b/>
        </w:rPr>
        <w:t xml:space="preserve">Kysymys 5</w:t>
      </w:r>
    </w:p>
    <w:p>
      <w:r>
        <w:t xml:space="preserve">Missä kielessä ei ole äänetöntä velaarista ilmavirtausta?</w:t>
      </w:r>
    </w:p>
    <w:p>
      <w:r>
        <w:rPr>
          <w:b/>
        </w:rPr>
        <w:t xml:space="preserve">Kysymys 6</w:t>
      </w:r>
    </w:p>
    <w:p>
      <w:r>
        <w:t xml:space="preserve">Ilmavirran imu toteutuu mitä?</w:t>
      </w:r>
    </w:p>
    <w:p>
      <w:r>
        <w:rPr>
          <w:b/>
        </w:rPr>
        <w:t xml:space="preserve">Teksti numero 9</w:t>
      </w:r>
    </w:p>
    <w:p>
      <w:r>
        <w:rPr>
          <w:color w:val="A9A9A9"/>
        </w:rPr>
        <w:t xml:space="preserve">Aspiroituja konsonantteja </w:t>
      </w:r>
      <w:r>
        <w:t xml:space="preserve">ei aina seuraa </w:t>
      </w:r>
      <w:r>
        <w:rPr>
          <w:color w:val="DCDCDC"/>
        </w:rPr>
        <w:t xml:space="preserve">vokaali tai muu äänteellinen äänne</w:t>
      </w:r>
      <w:r>
        <w:t xml:space="preserve">. Esimerkiksi </w:t>
      </w:r>
      <w:r>
        <w:rPr>
          <w:color w:val="2F4F4F"/>
        </w:rPr>
        <w:t xml:space="preserve">itä-armenian </w:t>
      </w:r>
      <w:r>
        <w:t xml:space="preserve">kielessä </w:t>
      </w:r>
      <w:r>
        <w:t xml:space="preserve">aspiraatio on kontrastiivinen jopa sanan lopussa, ja </w:t>
      </w:r>
      <w:r>
        <w:rPr>
          <w:color w:val="556B2F"/>
        </w:rPr>
        <w:t xml:space="preserve">aspiroituja konsonantteja </w:t>
      </w:r>
      <w:r>
        <w:t xml:space="preserve">esiintyy </w:t>
      </w:r>
      <w:r>
        <w:rPr>
          <w:color w:val="6B8E23"/>
        </w:rPr>
        <w:t xml:space="preserve">konsonanttiyhtymissä</w:t>
      </w:r>
      <w:r>
        <w:t xml:space="preserve">. </w:t>
      </w:r>
      <w:r>
        <w:rPr>
          <w:color w:val="A0522D"/>
        </w:rPr>
        <w:t xml:space="preserve">Wahgissa </w:t>
      </w:r>
      <w:r>
        <w:t xml:space="preserve">konsonantit aspiroituvat vain loppuasennossa.</w:t>
      </w:r>
    </w:p>
    <w:p>
      <w:r>
        <w:rPr>
          <w:b/>
        </w:rPr>
        <w:t xml:space="preserve">Kysymys 0</w:t>
      </w:r>
    </w:p>
    <w:p>
      <w:r>
        <w:t xml:space="preserve">Itä-armenian kielessä aspiroituneet konsonantit esiintyvät missä?</w:t>
      </w:r>
    </w:p>
    <w:p>
      <w:r>
        <w:rPr>
          <w:b/>
        </w:rPr>
        <w:t xml:space="preserve">Kysymys 1</w:t>
      </w:r>
    </w:p>
    <w:p>
      <w:r>
        <w:t xml:space="preserve">Missä konsonantit ovat aspiroituja vain loppuasennossa?</w:t>
      </w:r>
    </w:p>
    <w:p>
      <w:r>
        <w:rPr>
          <w:b/>
        </w:rPr>
        <w:t xml:space="preserve">Kysymys 2</w:t>
      </w:r>
    </w:p>
    <w:p>
      <w:r>
        <w:t xml:space="preserve">Mitä ei aina seuraa aspiroimattomien konsonanttien jälkeen?</w:t>
      </w:r>
    </w:p>
    <w:p>
      <w:r>
        <w:rPr>
          <w:b/>
        </w:rPr>
        <w:t xml:space="preserve">Kysymys 3</w:t>
      </w:r>
    </w:p>
    <w:p>
      <w:r>
        <w:t xml:space="preserve">Missä kielessä unaspiration on kontrastiivinen?</w:t>
      </w:r>
    </w:p>
    <w:p>
      <w:r>
        <w:rPr>
          <w:b/>
        </w:rPr>
        <w:t xml:space="preserve">Kysymys 4</w:t>
      </w:r>
    </w:p>
    <w:p>
      <w:r>
        <w:t xml:space="preserve">Missä kielessä konsonantit aspiroituvat vain alkuasennossa?</w:t>
      </w:r>
    </w:p>
    <w:p>
      <w:r>
        <w:rPr>
          <w:b/>
        </w:rPr>
        <w:t xml:space="preserve">Kysymys 5</w:t>
      </w:r>
    </w:p>
    <w:p>
      <w:r>
        <w:t xml:space="preserve">Mitä ääniklustereissa tapahtuu?</w:t>
      </w:r>
    </w:p>
    <w:p>
      <w:r>
        <w:rPr>
          <w:b/>
        </w:rPr>
        <w:t xml:space="preserve">Kysymys 6</w:t>
      </w:r>
    </w:p>
    <w:p>
      <w:r>
        <w:t xml:space="preserve">Mitä ei aina seuraa vokaaleja tai äänettömiä äänteitä?</w:t>
      </w:r>
    </w:p>
    <w:p>
      <w:r>
        <w:rPr>
          <w:b/>
        </w:rPr>
        <w:t xml:space="preserve">Teksti numero 10</w:t>
      </w:r>
    </w:p>
    <w:p>
      <w:r>
        <w:rPr>
          <w:color w:val="A9A9A9"/>
        </w:rPr>
        <w:t xml:space="preserve">Armenian ja kantonin kielissä </w:t>
      </w:r>
      <w:r>
        <w:t xml:space="preserve">on aspiraatio, joka kestää suunnilleen yhtä kauan kuin </w:t>
      </w:r>
      <w:r>
        <w:rPr>
          <w:color w:val="DCDCDC"/>
        </w:rPr>
        <w:t xml:space="preserve">englannin </w:t>
      </w:r>
      <w:r>
        <w:t xml:space="preserve">aspiraattoripysähdykset, </w:t>
      </w:r>
      <w:r>
        <w:rPr>
          <w:color w:val="2F4F4F"/>
        </w:rPr>
        <w:t xml:space="preserve">aspiraattoripysähdysten lisäksi</w:t>
      </w:r>
      <w:r>
        <w:t xml:space="preserve">. </w:t>
      </w:r>
      <w:r>
        <w:rPr>
          <w:color w:val="556B2F"/>
        </w:rPr>
        <w:t xml:space="preserve">Koreassa </w:t>
      </w:r>
      <w:r>
        <w:t xml:space="preserve">on </w:t>
      </w:r>
      <w:r>
        <w:rPr>
          <w:color w:val="6B8E23"/>
        </w:rPr>
        <w:t xml:space="preserve">kevyesti </w:t>
      </w:r>
      <w:r>
        <w:t xml:space="preserve">aspiroituja pysähdyksiä, jotka sijoittuvat armenian ja kantonin aspiroimattomien ja aspiroitujen pysähdysten väliin, sekä voimakkaasti aspiroituja pysähdyksiä, joiden aspirointi kestää pidempään kuin armenian tai </w:t>
      </w:r>
      <w:r>
        <w:rPr>
          <w:color w:val="A0522D"/>
        </w:rPr>
        <w:t xml:space="preserve">kantonin</w:t>
      </w:r>
      <w:r>
        <w:t xml:space="preserve">. (Ks. äänen alkamisaika.)</w:t>
      </w:r>
    </w:p>
    <w:p>
      <w:r>
        <w:rPr>
          <w:b/>
        </w:rPr>
        <w:t xml:space="preserve">Kysymys 0</w:t>
      </w:r>
    </w:p>
    <w:p>
      <w:r>
        <w:t xml:space="preserve">Sen lisäksi, että armenialainen ja kantoninkielinen aspiraatio kestää yhtä kauan kuin englanninkielinen aspiraatio, armenialainen ja kantoninkielinen aspiraatio kestää yhtä kauan kuin mikä?</w:t>
      </w:r>
    </w:p>
    <w:p>
      <w:r>
        <w:rPr>
          <w:b/>
        </w:rPr>
        <w:t xml:space="preserve">Kysymys 1</w:t>
      </w:r>
    </w:p>
    <w:p>
      <w:r>
        <w:t xml:space="preserve">Missä kielissä aspiraatio kestää suunnilleen yhtä kauan kuin korean aspiraatiopääte?</w:t>
      </w:r>
    </w:p>
    <w:p>
      <w:r>
        <w:rPr>
          <w:b/>
        </w:rPr>
        <w:t xml:space="preserve">Kysymys 2</w:t>
      </w:r>
    </w:p>
    <w:p>
      <w:r>
        <w:t xml:space="preserve">Kenen pyrkimys kestää kauemmin kuin armenialaisen tai korealaisen?</w:t>
      </w:r>
    </w:p>
    <w:p>
      <w:r>
        <w:rPr>
          <w:b/>
        </w:rPr>
        <w:t xml:space="preserve">Kysymys 3</w:t>
      </w:r>
    </w:p>
    <w:p>
      <w:r>
        <w:t xml:space="preserve">Kenen pysäkit ovat lyhyempiä kuin armenian tai kantonin kielessä?</w:t>
      </w:r>
    </w:p>
    <w:p>
      <w:r>
        <w:rPr>
          <w:b/>
        </w:rPr>
        <w:t xml:space="preserve">Kysymys 4</w:t>
      </w:r>
    </w:p>
    <w:p>
      <w:r>
        <w:t xml:space="preserve">Minkälaiset hengettömät pysähdykset ovat korean kielessä?</w:t>
      </w:r>
    </w:p>
    <w:p>
      <w:r>
        <w:rPr>
          <w:b/>
        </w:rPr>
        <w:t xml:space="preserve">Kysymys 5</w:t>
      </w:r>
    </w:p>
    <w:p>
      <w:r>
        <w:t xml:space="preserve">Armenialaiset unaspirated stopit kestävät pidempään kuin kenen?</w:t>
      </w:r>
    </w:p>
    <w:p>
      <w:r>
        <w:rPr>
          <w:b/>
        </w:rPr>
        <w:t xml:space="preserve">Teksti numero 11</w:t>
      </w:r>
    </w:p>
    <w:p>
      <w:r>
        <w:t xml:space="preserve">Aspiraatio vaihtelee </w:t>
      </w:r>
      <w:r>
        <w:rPr>
          <w:color w:val="A9A9A9"/>
        </w:rPr>
        <w:t xml:space="preserve">artikulaatiopaikan </w:t>
      </w:r>
      <w:r>
        <w:t xml:space="preserve">mukaan</w:t>
      </w:r>
      <w:r>
        <w:t xml:space="preserve">. </w:t>
      </w:r>
      <w:r>
        <w:t xml:space="preserve">Espanjalaisten äänettömien pysähdysten </w:t>
      </w:r>
      <w:r>
        <w:rPr>
          <w:color w:val="DCDCDC"/>
        </w:rPr>
        <w:t xml:space="preserve">/p t k/ </w:t>
      </w:r>
      <w:r>
        <w:t xml:space="preserve">äänenkulkuajat (VOT) ovat noin </w:t>
      </w:r>
      <w:r>
        <w:rPr>
          <w:color w:val="2F4F4F"/>
        </w:rPr>
        <w:t xml:space="preserve">5, 10 ja 30 millisekuntia</w:t>
      </w:r>
      <w:r>
        <w:t xml:space="preserve">, kun taas </w:t>
      </w:r>
      <w:r>
        <w:rPr>
          <w:color w:val="556B2F"/>
        </w:rPr>
        <w:t xml:space="preserve">englannin </w:t>
      </w:r>
      <w:r>
        <w:t xml:space="preserve">aspiroitujen /p t k/ äänenkulkuajat ovat noin 60, 70 ja 80 ms. Koreankielisen </w:t>
      </w:r>
      <w:r>
        <w:t xml:space="preserve">/p t k/ </w:t>
      </w:r>
      <w:r>
        <w:t xml:space="preserve">-äänteen alkamisajaksi on mitattu 20, 25 ja </w:t>
      </w:r>
      <w:r>
        <w:rPr>
          <w:color w:val="6B8E23"/>
        </w:rPr>
        <w:t xml:space="preserve">50 ms </w:t>
      </w:r>
      <w:r>
        <w:t xml:space="preserve">ja /pʰ tʰ kʰ/ -äänteen </w:t>
      </w:r>
      <w:r>
        <w:t xml:space="preserve">alkamisajaksi </w:t>
      </w:r>
      <w:r>
        <w:t xml:space="preserve">90, 95 ja 125 </w:t>
      </w:r>
      <w:r>
        <w:rPr>
          <w:color w:val="6B8E23"/>
        </w:rPr>
        <w:t xml:space="preserve">ms.</w:t>
      </w:r>
    </w:p>
    <w:p>
      <w:r>
        <w:rPr>
          <w:b/>
        </w:rPr>
        <w:t xml:space="preserve">Kysymys 0</w:t>
      </w:r>
    </w:p>
    <w:p>
      <w:r>
        <w:t xml:space="preserve">Pyrkimys muuttuu millä?</w:t>
      </w:r>
    </w:p>
    <w:p>
      <w:r>
        <w:rPr>
          <w:b/>
        </w:rPr>
        <w:t xml:space="preserve">Kysymys 1</w:t>
      </w:r>
    </w:p>
    <w:p>
      <w:r>
        <w:t xml:space="preserve">Äänen alkamisajat armenian kielessä ovat 20, 25 ja mitä?</w:t>
      </w:r>
    </w:p>
    <w:p>
      <w:r>
        <w:rPr>
          <w:b/>
        </w:rPr>
        <w:t xml:space="preserve">Kysymys 2</w:t>
      </w:r>
    </w:p>
    <w:p>
      <w:r>
        <w:t xml:space="preserve">Hengettömyys vaihtelee minkä kanssa?</w:t>
      </w:r>
    </w:p>
    <w:p>
      <w:r>
        <w:rPr>
          <w:b/>
        </w:rPr>
        <w:t xml:space="preserve">Kysymys 3</w:t>
      </w:r>
    </w:p>
    <w:p>
      <w:r>
        <w:t xml:space="preserve">Mikä kieli mittaa 60, 70 ja 50 ms?</w:t>
      </w:r>
    </w:p>
    <w:p>
      <w:r>
        <w:rPr>
          <w:b/>
        </w:rPr>
        <w:t xml:space="preserve">Kysymys 4</w:t>
      </w:r>
    </w:p>
    <w:p>
      <w:r>
        <w:t xml:space="preserve">Mitä espanjalainen ääni sulkeutuu?</w:t>
      </w:r>
    </w:p>
    <w:p>
      <w:r>
        <w:rPr>
          <w:b/>
        </w:rPr>
        <w:t xml:space="preserve">Kysymys 5</w:t>
      </w:r>
    </w:p>
    <w:p>
      <w:r>
        <w:t xml:space="preserve">Espanjan äänteelliset pysähdykset ovat?</w:t>
      </w:r>
    </w:p>
    <w:p>
      <w:r>
        <w:rPr>
          <w:b/>
        </w:rPr>
        <w:t xml:space="preserve">Teksti numero 12</w:t>
      </w:r>
    </w:p>
    <w:p>
      <w:r>
        <w:t xml:space="preserve">Kun aspiroituja konsonantteja tuplataan tai geminoituu, </w:t>
      </w:r>
      <w:r>
        <w:rPr>
          <w:color w:val="A9A9A9"/>
        </w:rPr>
        <w:t xml:space="preserve">pysähdys pidetään pidempään ja sen jälkeen se vapautuu aspiroituna</w:t>
      </w:r>
      <w:r>
        <w:rPr>
          <w:color w:val="DCDCDC"/>
        </w:rPr>
        <w:t xml:space="preserve">. </w:t>
      </w:r>
      <w:r>
        <w:rPr>
          <w:color w:val="2F4F4F"/>
        </w:rPr>
        <w:t xml:space="preserve">Aspiroitunut affrikaatti </w:t>
      </w:r>
      <w:r>
        <w:t xml:space="preserve">koostuu </w:t>
      </w:r>
      <w:r>
        <w:rPr>
          <w:color w:val="556B2F"/>
        </w:rPr>
        <w:t xml:space="preserve">stopista, frikatiivista ja aspiroituneesta vapautumisesta</w:t>
      </w:r>
      <w:r>
        <w:t xml:space="preserve">. </w:t>
      </w:r>
      <w:r>
        <w:rPr>
          <w:color w:val="6B8E23"/>
        </w:rPr>
        <w:t xml:space="preserve">Kaksinkertaisen aspiroituneen affrikaatin </w:t>
      </w:r>
      <w:r>
        <w:rPr>
          <w:color w:val="A0522D"/>
        </w:rPr>
        <w:t xml:space="preserve">pysäytysosa on </w:t>
      </w:r>
      <w:r>
        <w:t xml:space="preserve">pidempi</w:t>
      </w:r>
      <w:r>
        <w:t xml:space="preserve">, ja sen jälkeen se vapautuu frikatiivista ja aspiraatiosta</w:t>
      </w:r>
      <w:r>
        <w:rPr>
          <w:color w:val="6B8E23"/>
        </w:rPr>
        <w:t xml:space="preserve">.</w:t>
      </w:r>
    </w:p>
    <w:p>
      <w:r>
        <w:rPr>
          <w:b/>
        </w:rPr>
        <w:t xml:space="preserve">Kysymys 0</w:t>
      </w:r>
    </w:p>
    <w:p>
      <w:r>
        <w:t xml:space="preserve">Mitä tapahtuu, kun aspiroitunut konsonantti kaksinkertaistuu tai geminoituu?</w:t>
      </w:r>
    </w:p>
    <w:p>
      <w:r>
        <w:rPr>
          <w:b/>
        </w:rPr>
        <w:t xml:space="preserve">Kysymys 1</w:t>
      </w:r>
    </w:p>
    <w:p>
      <w:r>
        <w:t xml:space="preserve">Mikä koostuu stopista, frikatiivista ja aspiroituneesta vapautuksesta?</w:t>
      </w:r>
    </w:p>
    <w:p>
      <w:r>
        <w:rPr>
          <w:b/>
        </w:rPr>
        <w:t xml:space="preserve">Kysymys 2</w:t>
      </w:r>
    </w:p>
    <w:p>
      <w:r>
        <w:t xml:space="preserve">Mitä tapahtuu, kun aspiroituja konsonantteja kolminkertaistetaan tai itetään?</w:t>
      </w:r>
    </w:p>
    <w:p>
      <w:r>
        <w:rPr>
          <w:b/>
        </w:rPr>
        <w:t xml:space="preserve">Kysymys 3</w:t>
      </w:r>
    </w:p>
    <w:p>
      <w:r>
        <w:t xml:space="preserve">Mikä on frikatiivin ja unaspiraation vapautuminen?</w:t>
      </w:r>
    </w:p>
    <w:p>
      <w:r>
        <w:rPr>
          <w:b/>
        </w:rPr>
        <w:t xml:space="preserve">Kysymys 4</w:t>
      </w:r>
    </w:p>
    <w:p>
      <w:r>
        <w:t xml:space="preserve">Mistä koostuu aspiroimaton konsonantti?</w:t>
      </w:r>
    </w:p>
    <w:p>
      <w:r>
        <w:rPr>
          <w:b/>
        </w:rPr>
        <w:t xml:space="preserve">Kysymys 5</w:t>
      </w:r>
    </w:p>
    <w:p>
      <w:r>
        <w:t xml:space="preserve">Mikä koostuu stopista, frikatiivista ja hengittämättömästä vapautuksesta?</w:t>
      </w:r>
    </w:p>
    <w:p>
      <w:r>
        <w:rPr>
          <w:b/>
        </w:rPr>
        <w:t xml:space="preserve">Kysymys 6</w:t>
      </w:r>
    </w:p>
    <w:p>
      <w:r>
        <w:t xml:space="preserve">Kolminkertaisesti aspiroituneella affrikaatilla on pidempi mikä?</w:t>
      </w:r>
    </w:p>
    <w:p>
      <w:r>
        <w:rPr>
          <w:b/>
        </w:rPr>
        <w:t xml:space="preserve">Teksti numero 13</w:t>
      </w:r>
    </w:p>
    <w:p>
      <w:r>
        <w:rPr>
          <w:color w:val="A9A9A9"/>
        </w:rPr>
        <w:t xml:space="preserve">Islannin ja färsaamen </w:t>
      </w:r>
      <w:r>
        <w:t xml:space="preserve">kielissä on preaspiratiivisia </w:t>
      </w:r>
      <w:r>
        <w:rPr>
          <w:color w:val="DCDCDC"/>
        </w:rPr>
        <w:t xml:space="preserve">[ʰp ʰt ʰk]</w:t>
      </w:r>
      <w:r>
        <w:t xml:space="preserve">; jotkut tutkijat tulkitsevat myös nämä </w:t>
      </w:r>
      <w:r>
        <w:rPr>
          <w:color w:val="2F4F4F"/>
        </w:rPr>
        <w:t xml:space="preserve">konsonanttiklustereiksi</w:t>
      </w:r>
      <w:r>
        <w:t xml:space="preserve">. </w:t>
      </w:r>
      <w:r>
        <w:t xml:space="preserve">Islannin kielessä </w:t>
      </w:r>
      <w:r>
        <w:rPr>
          <w:color w:val="556B2F"/>
        </w:rPr>
        <w:t xml:space="preserve">preaspiroituneet </w:t>
      </w:r>
      <w:r>
        <w:t xml:space="preserve">stopit ovat vastakohtana </w:t>
      </w:r>
      <w:r>
        <w:rPr>
          <w:color w:val="6B8E23"/>
        </w:rPr>
        <w:t xml:space="preserve">kaksoispysäkeille ja yksinkertaisille stoppeille</w:t>
      </w:r>
      <w:r>
        <w:t xml:space="preserve">:</w:t>
      </w:r>
    </w:p>
    <w:p>
      <w:r>
        <w:rPr>
          <w:b/>
        </w:rPr>
        <w:t xml:space="preserve">Kysymys 0</w:t>
      </w:r>
    </w:p>
    <w:p>
      <w:r>
        <w:t xml:space="preserve">Millä kahdella mainitulla kielellä on preaspirantti [ʰp ʰt ʰk]?</w:t>
      </w:r>
    </w:p>
    <w:p>
      <w:r>
        <w:rPr>
          <w:b/>
        </w:rPr>
        <w:t xml:space="preserve">Kysymys 1</w:t>
      </w:r>
    </w:p>
    <w:p>
      <w:r>
        <w:t xml:space="preserve">Mitä tutkijat sanovat, että myös preaspiratiivit [ʰp ʰt ʰk] ovat?</w:t>
      </w:r>
    </w:p>
    <w:p>
      <w:r>
        <w:rPr>
          <w:b/>
        </w:rPr>
        <w:t xml:space="preserve">Kysymys 2</w:t>
      </w:r>
    </w:p>
    <w:p>
      <w:r>
        <w:t xml:space="preserve">Minkä kanssa islannissa erotetaan preaspiratiiviset stopit?</w:t>
      </w:r>
    </w:p>
    <w:p>
      <w:r>
        <w:rPr>
          <w:b/>
        </w:rPr>
        <w:t xml:space="preserve">Kysymys 3</w:t>
      </w:r>
    </w:p>
    <w:p>
      <w:r>
        <w:t xml:space="preserve">Mitkä pysäkit eroavat kolminkertaisista ja yksinkertaisista pysäkeistä?</w:t>
      </w:r>
    </w:p>
    <w:p>
      <w:r>
        <w:rPr>
          <w:b/>
        </w:rPr>
        <w:t xml:space="preserve">Kysymys 4</w:t>
      </w:r>
    </w:p>
    <w:p>
      <w:r>
        <w:t xml:space="preserve">Islanti ja englanti ovat preaspirantteja mitä?</w:t>
      </w:r>
    </w:p>
    <w:p>
      <w:r>
        <w:rPr>
          <w:b/>
        </w:rPr>
        <w:t xml:space="preserve">Kysymys 5</w:t>
      </w:r>
    </w:p>
    <w:p>
      <w:r>
        <w:t xml:space="preserve">Aspiroituneet pysähtyy kontrasti mitä?</w:t>
      </w:r>
    </w:p>
    <w:p>
      <w:r>
        <w:rPr>
          <w:b/>
        </w:rPr>
        <w:t xml:space="preserve">Kysymys 6</w:t>
      </w:r>
    </w:p>
    <w:p>
      <w:r>
        <w:t xml:space="preserve">Färsaaressa preaspiratiiviset stopit eroavat mistä?</w:t>
      </w:r>
    </w:p>
    <w:p>
      <w:r>
        <w:rPr>
          <w:b/>
        </w:rPr>
        <w:t xml:space="preserve">Kysymys 7</w:t>
      </w:r>
    </w:p>
    <w:p>
      <w:r>
        <w:t xml:space="preserve">Missä kahdessa kielessä on symboliklustereita?</w:t>
      </w:r>
    </w:p>
    <w:p>
      <w:r>
        <w:rPr>
          <w:b/>
        </w:rPr>
        <w:t xml:space="preserve">Teksti numero 14</w:t>
      </w:r>
    </w:p>
    <w:p>
      <w:r>
        <w:rPr>
          <w:color w:val="DCDCDC"/>
        </w:rPr>
        <w:t xml:space="preserve">Useimmissa </w:t>
      </w:r>
      <w:r>
        <w:t xml:space="preserve">saamelaiskielissä</w:t>
      </w:r>
      <w:r>
        <w:t xml:space="preserve"> esiintyy myös </w:t>
      </w:r>
      <w:r>
        <w:rPr>
          <w:color w:val="A9A9A9"/>
        </w:rPr>
        <w:t xml:space="preserve">preaspiratiivisia pysähdyksiä; esimerkiksi </w:t>
      </w:r>
      <w:r>
        <w:rPr>
          <w:color w:val="2F4F4F"/>
        </w:rPr>
        <w:t xml:space="preserve">pohjoissaamen </w:t>
      </w:r>
      <w:r>
        <w:t xml:space="preserve">kielessä </w:t>
      </w:r>
      <w:r>
        <w:rPr>
          <w:color w:val="556B2F"/>
        </w:rPr>
        <w:t xml:space="preserve">äänettömät stopit ja affrikaattifoneemit </w:t>
      </w:r>
      <w:r>
        <w:t xml:space="preserve">/p/, /t/, /ts/, /tʃ/, /k/ ääntyvät preaspiroituneina ([ʰp], [ʰt] [ʰts], [ʰtʃ], [ʰk]), kun ne esiintyvät </w:t>
      </w:r>
      <w:r>
        <w:rPr>
          <w:color w:val="6B8E23"/>
        </w:rPr>
        <w:t xml:space="preserve">mediaalisessa tai finaalisessa </w:t>
      </w:r>
      <w:r>
        <w:t xml:space="preserve">asemassa.</w:t>
      </w:r>
    </w:p>
    <w:p>
      <w:r>
        <w:rPr>
          <w:b/>
        </w:rPr>
        <w:t xml:space="preserve">Kysymys 0</w:t>
      </w:r>
    </w:p>
    <w:p>
      <w:r>
        <w:t xml:space="preserve">Mitä saamen kielellä on myös?</w:t>
      </w:r>
    </w:p>
    <w:p>
      <w:r>
        <w:rPr>
          <w:b/>
        </w:rPr>
        <w:t xml:space="preserve">Kysymys 1</w:t>
      </w:r>
    </w:p>
    <w:p>
      <w:r>
        <w:t xml:space="preserve">Minkä saamen kielen äänettömät stoppi- ja affrikaattifoneemit lausutaan preaspiroituna?</w:t>
      </w:r>
    </w:p>
    <w:p>
      <w:r>
        <w:rPr>
          <w:b/>
        </w:rPr>
        <w:t xml:space="preserve">Kysymys 2</w:t>
      </w:r>
    </w:p>
    <w:p>
      <w:r>
        <w:t xml:space="preserve">Missä kielissä esiintyy hengittämättömiä stoppeja?</w:t>
      </w:r>
    </w:p>
    <w:p>
      <w:r>
        <w:rPr>
          <w:b/>
        </w:rPr>
        <w:t xml:space="preserve">Kysymys 3</w:t>
      </w:r>
    </w:p>
    <w:p>
      <w:r>
        <w:t xml:space="preserve">Mitä tapahtuu keski- tai alkuasennossa?</w:t>
      </w:r>
    </w:p>
    <w:p>
      <w:r>
        <w:rPr>
          <w:b/>
        </w:rPr>
        <w:t xml:space="preserve">Kysymys 4</w:t>
      </w:r>
    </w:p>
    <w:p>
      <w:r>
        <w:t xml:space="preserve">Missä asennossa äänteelliset stop- ja affrikaattifoneemit esiintyvät?</w:t>
      </w:r>
    </w:p>
    <w:p>
      <w:r>
        <w:rPr>
          <w:b/>
        </w:rPr>
        <w:t xml:space="preserve">Kysymys 5</w:t>
      </w:r>
    </w:p>
    <w:p>
      <w:r>
        <w:t xml:space="preserve">Mitä lausutaan unaspirated?</w:t>
      </w:r>
    </w:p>
    <w:p>
      <w:r>
        <w:rPr>
          <w:b/>
        </w:rPr>
        <w:t xml:space="preserve">Kysymys 6</w:t>
      </w:r>
    </w:p>
    <w:p>
      <w:r>
        <w:t xml:space="preserve">Eteläsaamessa mitä lausutaan preaspirated?</w:t>
      </w:r>
    </w:p>
    <w:p>
      <w:r>
        <w:rPr>
          <w:b/>
        </w:rPr>
        <w:t xml:space="preserve">Teksti numero 15</w:t>
      </w:r>
    </w:p>
    <w:p>
      <w:r>
        <w:t xml:space="preserve">Vaikka suurin osa maailman kielissä esiintyvistä aspiroituneista obstruenteista on </w:t>
      </w:r>
      <w:r>
        <w:rPr>
          <w:color w:val="A9A9A9"/>
        </w:rPr>
        <w:t xml:space="preserve">stoppeja ja affrikaatteja</w:t>
      </w:r>
      <w:r>
        <w:t xml:space="preserve">, aspiroituneita frikatiiveja, kuten [sʰ], [fʰ] tai [ɕʰ], on havaittu </w:t>
      </w:r>
      <w:r>
        <w:rPr>
          <w:color w:val="DCDCDC"/>
        </w:rPr>
        <w:t xml:space="preserve">koreassa</w:t>
      </w:r>
      <w:r>
        <w:t xml:space="preserve">, muutamissa tiibetoburmanilaisissa kielissä, joissakin oto-manguean kielissä ja siouanin kielessä Ofossa. Joissakin kielissä, kuten </w:t>
      </w:r>
      <w:r>
        <w:rPr>
          <w:color w:val="2F4F4F"/>
        </w:rPr>
        <w:t xml:space="preserve">choni-tiibetissä, </w:t>
      </w:r>
      <w:r>
        <w:t xml:space="preserve">on </w:t>
      </w:r>
      <w:r>
        <w:rPr>
          <w:color w:val="556B2F"/>
        </w:rPr>
        <w:t xml:space="preserve">jopa neljä </w:t>
      </w:r>
      <w:r>
        <w:t xml:space="preserve">kontrastiivista aspiroitua frikatiivia [sʰ] [ɕʰ], [ʂʰ] ja [xʰ].</w:t>
      </w:r>
    </w:p>
    <w:p>
      <w:r>
        <w:rPr>
          <w:b/>
        </w:rPr>
        <w:t xml:space="preserve">Kysymys 0</w:t>
      </w:r>
    </w:p>
    <w:p>
      <w:r>
        <w:t xml:space="preserve">Kuinka monta kontrastiivista aspiroitua frikatiivia choni-tiibetissä on?</w:t>
      </w:r>
    </w:p>
    <w:p>
      <w:r>
        <w:rPr>
          <w:b/>
        </w:rPr>
        <w:t xml:space="preserve">Kysymys 1</w:t>
      </w:r>
    </w:p>
    <w:p>
      <w:r>
        <w:t xml:space="preserve">Missä kielessä on dokumentoitu aspiraattorittomia frikatiiveja?</w:t>
      </w:r>
    </w:p>
    <w:p>
      <w:r>
        <w:rPr>
          <w:b/>
        </w:rPr>
        <w:t xml:space="preserve">Kysymys 2</w:t>
      </w:r>
    </w:p>
    <w:p>
      <w:r>
        <w:t xml:space="preserve">Missä kielessä on jopa viisi kontrastiivista aspiroitua frikatiivia?</w:t>
      </w:r>
    </w:p>
    <w:p>
      <w:r>
        <w:rPr>
          <w:b/>
        </w:rPr>
        <w:t xml:space="preserve">Kysymys 3</w:t>
      </w:r>
    </w:p>
    <w:p>
      <w:r>
        <w:t xml:space="preserve">Mitä ovat useimmat hengittämättömät obstruentit?</w:t>
      </w:r>
    </w:p>
    <w:p>
      <w:r>
        <w:rPr>
          <w:b/>
        </w:rPr>
        <w:t xml:space="preserve">Kysymys 4</w:t>
      </w:r>
    </w:p>
    <w:p>
      <w:r>
        <w:t xml:space="preserve">Kuinka monta kontrastiivista aspiroitua frikatiivia on siouanin kielessä Ofo?</w:t>
      </w:r>
    </w:p>
    <w:p>
      <w:r>
        <w:rPr>
          <w:b/>
        </w:rPr>
        <w:t xml:space="preserve">Kysymys 5</w:t>
      </w:r>
    </w:p>
    <w:p>
      <w:r>
        <w:t xml:space="preserve">Kuinka monta hengittämätöntä frikatiivia on choni-tiibetissä?</w:t>
      </w:r>
    </w:p>
    <w:p>
      <w:r>
        <w:rPr>
          <w:b/>
        </w:rPr>
        <w:t xml:space="preserve">Teksti numero 16</w:t>
      </w:r>
    </w:p>
    <w:p>
      <w:r>
        <w:rPr>
          <w:color w:val="A9A9A9"/>
        </w:rPr>
        <w:t xml:space="preserve">Todelliset aspiroituneet äänteelliset konsonantit </w:t>
      </w:r>
      <w:r>
        <w:t xml:space="preserve">ovat erittäin </w:t>
      </w:r>
      <w:r>
        <w:rPr>
          <w:color w:val="2F4F4F"/>
        </w:rPr>
        <w:t xml:space="preserve">harvinaisia, toisin kuin </w:t>
      </w:r>
      <w:r>
        <w:t xml:space="preserve">murretut konsonantit, kuten [bʱ], [dʱ] ja [ɡʱ], jotka ovat yleisiä </w:t>
      </w:r>
      <w:r>
        <w:rPr>
          <w:color w:val="DCDCDC"/>
        </w:rPr>
        <w:t xml:space="preserve">Intian </w:t>
      </w:r>
      <w:r>
        <w:t xml:space="preserve">kielissä</w:t>
      </w:r>
      <w:r>
        <w:t xml:space="preserve">. </w:t>
      </w:r>
      <w:r>
        <w:t xml:space="preserve">Niitä on dokumentoitu Kelabit Taa- ja </w:t>
      </w:r>
      <w:r>
        <w:rPr>
          <w:color w:val="556B2F"/>
        </w:rPr>
        <w:t xml:space="preserve">Kx'a-kielissä</w:t>
      </w:r>
      <w:r>
        <w:t xml:space="preserve">. </w:t>
      </w:r>
      <w:r>
        <w:rPr>
          <w:color w:val="6B8E23"/>
        </w:rPr>
        <w:t xml:space="preserve">Raportoituja aspiroituja äänteellisiä stoppeja</w:t>
      </w:r>
      <w:r>
        <w:t xml:space="preserve">, affrikaatteja ja naksahduksia ovat [b͡pʰ, d͡tʰ, d͡tsʰ, d͡tʃʰ, ɡ͡kʰ, ɢ͡qʰ, ᶢʘʰ, ᶢǀʰ, ᶢǁʰ, ᶢǃʰ, ᶢǂʰ].</w:t>
      </w:r>
    </w:p>
    <w:p>
      <w:r>
        <w:rPr>
          <w:b/>
        </w:rPr>
        <w:t xml:space="preserve">Kysymys 0</w:t>
      </w:r>
    </w:p>
    <w:p>
      <w:r>
        <w:t xml:space="preserve">Minkä sijasta intialaisissa kielissä on yleisesti murrettuja konsonantteja?</w:t>
      </w:r>
    </w:p>
    <w:p>
      <w:r>
        <w:rPr>
          <w:b/>
        </w:rPr>
        <w:t xml:space="preserve">Kysymys 1</w:t>
      </w:r>
    </w:p>
    <w:p>
      <w:r>
        <w:t xml:space="preserve">Mitä pidetään oikeina aspiroituneina konsonantteina?</w:t>
      </w:r>
    </w:p>
    <w:p>
      <w:r>
        <w:rPr>
          <w:b/>
        </w:rPr>
        <w:t xml:space="preserve">Kysymys 2</w:t>
      </w:r>
    </w:p>
    <w:p>
      <w:r>
        <w:t xml:space="preserve">Kelabit Taassa on löydetty todellisia aspiroituja konsonantteja ja mitä muuta?</w:t>
      </w:r>
    </w:p>
    <w:p>
      <w:r>
        <w:rPr>
          <w:b/>
        </w:rPr>
        <w:t xml:space="preserve">Kysymys 3</w:t>
      </w:r>
    </w:p>
    <w:p>
      <w:r>
        <w:t xml:space="preserve">Ovatko todella aspiroimattomat äänettömät konsonantit yleisiä vai harvinaisia?</w:t>
      </w:r>
    </w:p>
    <w:p>
      <w:r>
        <w:rPr>
          <w:b/>
        </w:rPr>
        <w:t xml:space="preserve">Kysymys 4</w:t>
      </w:r>
    </w:p>
    <w:p>
      <w:r>
        <w:t xml:space="preserve">Mikä on yhteistä englannin kielessä?</w:t>
      </w:r>
    </w:p>
    <w:p>
      <w:r>
        <w:rPr>
          <w:b/>
        </w:rPr>
        <w:t xml:space="preserve">Kysymys 5</w:t>
      </w:r>
    </w:p>
    <w:p>
      <w:r>
        <w:t xml:space="preserve">Murretut konsonantit ovat harvinaisia minkä maan kielessä?</w:t>
      </w:r>
    </w:p>
    <w:p>
      <w:r>
        <w:rPr>
          <w:b/>
        </w:rPr>
        <w:t xml:space="preserve">Kysymys 6</w:t>
      </w:r>
    </w:p>
    <w:p>
      <w:r>
        <w:t xml:space="preserve">Mitä on dokumentoitu Kelabit Taa- ja Kx'a-kielistä?</w:t>
      </w:r>
    </w:p>
    <w:p>
      <w:r>
        <w:rPr>
          <w:b/>
        </w:rPr>
        <w:t xml:space="preserve">Kysymys 7</w:t>
      </w:r>
    </w:p>
    <w:p>
      <w:r>
        <w:t xml:space="preserve">Missä maassa todelliset aspiroituneet äänekonsonantit ovat yleisiä?</w:t>
      </w:r>
    </w:p>
    <w:p>
      <w:r>
        <w:rPr>
          <w:b/>
        </w:rPr>
        <w:t xml:space="preserve">Teksti numero 17</w:t>
      </w:r>
    </w:p>
    <w:p>
      <w:r>
        <w:rPr>
          <w:color w:val="A9A9A9"/>
        </w:rPr>
        <w:t xml:space="preserve">Aspiraatiolla </w:t>
      </w:r>
      <w:r>
        <w:t xml:space="preserve">on eri </w:t>
      </w:r>
      <w:r>
        <w:rPr>
          <w:color w:val="DCDCDC"/>
        </w:rPr>
        <w:t xml:space="preserve">kielissä </w:t>
      </w:r>
      <w:r>
        <w:t xml:space="preserve">erilainen merkitys</w:t>
      </w:r>
      <w:r>
        <w:t xml:space="preserve">. </w:t>
      </w:r>
      <w:r>
        <w:t xml:space="preserve">Se on joko </w:t>
      </w:r>
      <w:r>
        <w:rPr>
          <w:color w:val="2F4F4F"/>
        </w:rPr>
        <w:t xml:space="preserve">allofoninen tai foneeminen, </w:t>
      </w:r>
      <w:r>
        <w:t xml:space="preserve">ja sitä voidaan analysoida taustalla olevana konsonanttiryhmänä.</w:t>
      </w:r>
    </w:p>
    <w:p>
      <w:r>
        <w:rPr>
          <w:b/>
        </w:rPr>
        <w:t xml:space="preserve">Kysymys 0</w:t>
      </w:r>
    </w:p>
    <w:p>
      <w:r>
        <w:t xml:space="preserve">Millä asioilla on erilainen merkitys eri kielissä?</w:t>
      </w:r>
    </w:p>
    <w:p>
      <w:r>
        <w:rPr>
          <w:b/>
        </w:rPr>
        <w:t xml:space="preserve">Kysymys 1</w:t>
      </w:r>
    </w:p>
    <w:p>
      <w:r>
        <w:t xml:space="preserve">Missä kahdessa muodossa pyrkimys voi olla?</w:t>
      </w:r>
    </w:p>
    <w:p>
      <w:r>
        <w:rPr>
          <w:b/>
        </w:rPr>
        <w:t xml:space="preserve">Kysymys 2</w:t>
      </w:r>
    </w:p>
    <w:p>
      <w:r>
        <w:t xml:space="preserve">Mitä voidaan analysoida taustalla olevana symboliklusterina?</w:t>
      </w:r>
    </w:p>
    <w:p>
      <w:r>
        <w:rPr>
          <w:b/>
        </w:rPr>
        <w:t xml:space="preserve">Kysymys 3</w:t>
      </w:r>
    </w:p>
    <w:p>
      <w:r>
        <w:t xml:space="preserve">Aspiraatio voi vaihdella missä kahdessa kielessä?</w:t>
      </w:r>
    </w:p>
    <w:p>
      <w:r>
        <w:rPr>
          <w:b/>
        </w:rPr>
        <w:t xml:space="preserve">Kysymys 4</w:t>
      </w:r>
    </w:p>
    <w:p>
      <w:r>
        <w:t xml:space="preserve">Hengittämättömyydellä on vaihteleva merkitys missä?</w:t>
      </w:r>
    </w:p>
    <w:p>
      <w:r>
        <w:rPr>
          <w:b/>
        </w:rPr>
        <w:t xml:space="preserve">Kysymys 5</w:t>
      </w:r>
    </w:p>
    <w:p>
      <w:r>
        <w:t xml:space="preserve">Mitä voidaan analysoida taustalla olevana foneemisena klusterina?</w:t>
      </w:r>
    </w:p>
    <w:p>
      <w:r>
        <w:rPr>
          <w:b/>
        </w:rPr>
        <w:t xml:space="preserve">Kysymys 6</w:t>
      </w:r>
    </w:p>
    <w:p>
      <w:r>
        <w:t xml:space="preserve">Mikä on joko allofoninen tai klusteri?</w:t>
      </w:r>
    </w:p>
    <w:p>
      <w:r>
        <w:rPr>
          <w:b/>
        </w:rPr>
        <w:t xml:space="preserve">Teksti numero 18</w:t>
      </w:r>
    </w:p>
    <w:p>
      <w:r>
        <w:t xml:space="preserve">Joissakin kielissä, kuten </w:t>
      </w:r>
      <w:r>
        <w:rPr>
          <w:color w:val="A9A9A9"/>
        </w:rPr>
        <w:t xml:space="preserve">englannissa, </w:t>
      </w:r>
      <w:r>
        <w:t xml:space="preserve">aspiraatio on </w:t>
      </w:r>
      <w:r>
        <w:rPr>
          <w:color w:val="DCDCDC"/>
        </w:rPr>
        <w:t xml:space="preserve">allofoninen</w:t>
      </w:r>
      <w:r>
        <w:t xml:space="preserve">. </w:t>
      </w:r>
      <w:r>
        <w:t xml:space="preserve">Pysähdykset erotetaan toisistaan ensisijaisesti </w:t>
      </w:r>
      <w:r>
        <w:rPr>
          <w:color w:val="2F4F4F"/>
        </w:rPr>
        <w:t xml:space="preserve">äänteellisyyden </w:t>
      </w:r>
      <w:r>
        <w:t xml:space="preserve">perusteella</w:t>
      </w:r>
      <w:r>
        <w:t xml:space="preserve">, ja </w:t>
      </w:r>
      <w:r>
        <w:rPr>
          <w:color w:val="556B2F"/>
        </w:rPr>
        <w:t xml:space="preserve">äänettömät pysähdykset </w:t>
      </w:r>
      <w:r>
        <w:t xml:space="preserve">ovat joskus </w:t>
      </w:r>
      <w:r>
        <w:rPr>
          <w:color w:val="6B8E23"/>
        </w:rPr>
        <w:t xml:space="preserve">aspiroituja, </w:t>
      </w:r>
      <w:r>
        <w:t xml:space="preserve">kun taas äänteelliset pysähdykset ovat yleensä </w:t>
      </w:r>
      <w:r>
        <w:rPr>
          <w:color w:val="A0522D"/>
        </w:rPr>
        <w:t xml:space="preserve">aspiroimattomia</w:t>
      </w:r>
      <w:r>
        <w:t xml:space="preserve">.</w:t>
      </w:r>
    </w:p>
    <w:p>
      <w:r>
        <w:rPr>
          <w:b/>
        </w:rPr>
        <w:t xml:space="preserve">Kysymys 0</w:t>
      </w:r>
    </w:p>
    <w:p>
      <w:r>
        <w:t xml:space="preserve">Aspiration on mitä, englanniksi ja joillakin muilla kielillä?</w:t>
      </w:r>
    </w:p>
    <w:p>
      <w:r>
        <w:rPr>
          <w:b/>
        </w:rPr>
        <w:t xml:space="preserve">Kysymys 1</w:t>
      </w:r>
    </w:p>
    <w:p>
      <w:r>
        <w:t xml:space="preserve">Miten pysäkit erotetaan toisistaan?</w:t>
      </w:r>
    </w:p>
    <w:p>
      <w:r>
        <w:rPr>
          <w:b/>
        </w:rPr>
        <w:t xml:space="preserve">Kysymys 2</w:t>
      </w:r>
    </w:p>
    <w:p>
      <w:r>
        <w:t xml:space="preserve">Äänettömät pysähdykset ovat toisinaan mitä?</w:t>
      </w:r>
    </w:p>
    <w:p>
      <w:r>
        <w:rPr>
          <w:b/>
        </w:rPr>
        <w:t xml:space="preserve">Kysymys 3</w:t>
      </w:r>
    </w:p>
    <w:p>
      <w:r>
        <w:t xml:space="preserve">Mitä äänteelliset pysähdykset ovat useimmiten?</w:t>
      </w:r>
    </w:p>
    <w:p>
      <w:r>
        <w:rPr>
          <w:b/>
        </w:rPr>
        <w:t xml:space="preserve">Kysymys 4</w:t>
      </w:r>
    </w:p>
    <w:p>
      <w:r>
        <w:t xml:space="preserve">Missä kielessä unaspiraatio on allofonista?</w:t>
      </w:r>
    </w:p>
    <w:p>
      <w:r>
        <w:rPr>
          <w:b/>
        </w:rPr>
        <w:t xml:space="preserve">Kysymys 5</w:t>
      </w:r>
    </w:p>
    <w:p>
      <w:r>
        <w:t xml:space="preserve">Äänettömät kielet ovat joskus mitä?</w:t>
      </w:r>
    </w:p>
    <w:p>
      <w:r>
        <w:rPr>
          <w:b/>
        </w:rPr>
        <w:t xml:space="preserve">Kysymys 6</w:t>
      </w:r>
    </w:p>
    <w:p>
      <w:r>
        <w:t xml:space="preserve">Minkä perusteella symbolit erottuvat toisistaan?</w:t>
      </w:r>
    </w:p>
    <w:p>
      <w:r>
        <w:rPr>
          <w:b/>
        </w:rPr>
        <w:t xml:space="preserve">Kysymys 7</w:t>
      </w:r>
    </w:p>
    <w:p>
      <w:r>
        <w:t xml:space="preserve">Äänekkäät hengitykset ovat yleensä mitä?</w:t>
      </w:r>
    </w:p>
    <w:p>
      <w:r>
        <w:rPr>
          <w:b/>
        </w:rPr>
        <w:t xml:space="preserve">Kysymys 8</w:t>
      </w:r>
    </w:p>
    <w:p>
      <w:r>
        <w:t xml:space="preserve">Mitkä ovat joskus allofonisia?</w:t>
      </w:r>
    </w:p>
    <w:p>
      <w:r>
        <w:rPr>
          <w:b/>
        </w:rPr>
        <w:t xml:space="preserve">Teksti numero 19</w:t>
      </w:r>
    </w:p>
    <w:p>
      <w:r>
        <w:t xml:space="preserve">Lähes kaikki puhujat </w:t>
      </w:r>
      <w:r>
        <w:rPr>
          <w:color w:val="A9A9A9"/>
        </w:rPr>
        <w:t xml:space="preserve">käyttävät niitä ilman aspiraatiota</w:t>
      </w:r>
      <w:r>
        <w:t xml:space="preserve">, kun ne seuraavat välittömästi sanan alkuosan </w:t>
      </w:r>
      <w:r>
        <w:rPr>
          <w:color w:val="2F4F4F"/>
        </w:rPr>
        <w:t xml:space="preserve">s:ää</w:t>
      </w:r>
      <w:r>
        <w:t xml:space="preserve">, kuten sanoissa spill, still, skill. Muualla sanassa olevan s:n jälkeen ne ovat yleensä myös </w:t>
      </w:r>
      <w:r>
        <w:rPr>
          <w:color w:val="556B2F"/>
        </w:rPr>
        <w:t xml:space="preserve">aspiroimattomia</w:t>
      </w:r>
      <w:r>
        <w:t xml:space="preserve">, paitsi joskus </w:t>
      </w:r>
      <w:r>
        <w:rPr>
          <w:color w:val="6B8E23"/>
        </w:rPr>
        <w:t xml:space="preserve">yhdyssanoissa</w:t>
      </w:r>
      <w:r>
        <w:t xml:space="preserve">. </w:t>
      </w:r>
      <w:r>
        <w:rPr>
          <w:color w:val="A0522D"/>
        </w:rPr>
        <w:t xml:space="preserve">Kun st:n kaltaisen klusterin konsonantit analysoidaan eri morfeemeihin kuuluviksi </w:t>
      </w:r>
      <w:r>
        <w:t xml:space="preserve">(heteromorfeemiset), pysäkki on aspiroitunut, mutta kun ne analysoidaan yhteen morfeemiin kuuluviksi, pysäkki on aspiroimaton. Esimerkiksi sanassa </w:t>
      </w:r>
      <w:r>
        <w:rPr>
          <w:color w:val="228B22"/>
        </w:rPr>
        <w:t xml:space="preserve">distend </w:t>
      </w:r>
      <w:r>
        <w:t xml:space="preserve">on aspiroimaton [t], koska sitä ei analysoida kahtena morfeemina, mutta sanassa distaste on aspiroitunut keskiosa [tʰ]</w:t>
      </w:r>
      <w:r>
        <w:rPr>
          <w:color w:val="191970"/>
        </w:rPr>
        <w:t xml:space="preserve">, koska se analysoidaan sanana dis- + taste ja sanassa taste on aspiroitunut alkutila</w:t>
      </w:r>
      <w:r>
        <w:t xml:space="preserve">.</w:t>
      </w:r>
    </w:p>
    <w:p>
      <w:r>
        <w:rPr>
          <w:b/>
        </w:rPr>
        <w:t xml:space="preserve">Kysymys 0</w:t>
      </w:r>
    </w:p>
    <w:p>
      <w:r>
        <w:t xml:space="preserve">Kun ne seuraavat sanaa, kuten vuoto, ne ovat mitä useimmille puhujille?</w:t>
      </w:r>
    </w:p>
    <w:p>
      <w:r>
        <w:rPr>
          <w:b/>
        </w:rPr>
        <w:t xml:space="preserve">Kysymys 1</w:t>
      </w:r>
    </w:p>
    <w:p>
      <w:r>
        <w:t xml:space="preserve">Jos s-kirjain on eri paikassa sanassa, se on tyypillisesti s-kirjain, ellei sana ole mikä?</w:t>
      </w:r>
    </w:p>
    <w:p>
      <w:r>
        <w:rPr>
          <w:b/>
        </w:rPr>
        <w:t xml:space="preserve">Kysymys 2</w:t>
      </w:r>
    </w:p>
    <w:p>
      <w:r>
        <w:t xml:space="preserve">Jos on olemassa klusteri kuten st ja se kuuluu eri morfeemeihin, pysäkki on mikä?</w:t>
      </w:r>
    </w:p>
    <w:p>
      <w:r>
        <w:rPr>
          <w:b/>
        </w:rPr>
        <w:t xml:space="preserve">Kysymys 3</w:t>
      </w:r>
    </w:p>
    <w:p>
      <w:r>
        <w:t xml:space="preserve">Jos st kuuluu yhteen morfeemiin, niin mikä on stop?</w:t>
      </w:r>
    </w:p>
    <w:p>
      <w:r>
        <w:rPr>
          <w:b/>
        </w:rPr>
        <w:t xml:space="preserve">Kysymys 4</w:t>
      </w:r>
    </w:p>
    <w:p>
      <w:r>
        <w:t xml:space="preserve">Mikä on unaspirated, koska sitä ei analysoida kolmena morfeeminä?</w:t>
      </w:r>
    </w:p>
    <w:p>
      <w:r>
        <w:rPr>
          <w:b/>
        </w:rPr>
        <w:t xml:space="preserve">Kysymys 5</w:t>
      </w:r>
    </w:p>
    <w:p>
      <w:r>
        <w:t xml:space="preserve">Mikä sanan alkuosa on aspiroitunut lähes kaikilla puhujilla?</w:t>
      </w:r>
    </w:p>
    <w:p>
      <w:r>
        <w:rPr>
          <w:b/>
        </w:rPr>
        <w:t xml:space="preserve">Kysymys 6</w:t>
      </w:r>
    </w:p>
    <w:p>
      <w:r>
        <w:t xml:space="preserve">Milloin konsonantti on aspiroimaton?</w:t>
      </w:r>
    </w:p>
    <w:p>
      <w:r>
        <w:rPr>
          <w:b/>
        </w:rPr>
        <w:t xml:space="preserve">Kysymys 7</w:t>
      </w:r>
    </w:p>
    <w:p>
      <w:r>
        <w:t xml:space="preserve">Vastenmielisyydellä on hengittämätön keskiosa miksi?</w:t>
      </w:r>
    </w:p>
    <w:p>
      <w:r>
        <w:rPr>
          <w:b/>
        </w:rPr>
        <w:t xml:space="preserve">Kysymys 8</w:t>
      </w:r>
    </w:p>
    <w:p>
      <w:r>
        <w:t xml:space="preserve">Mitä ne yleensä ovat k:n jälkeen muualla sanassa?</w:t>
      </w:r>
    </w:p>
    <w:p>
      <w:r>
        <w:rPr>
          <w:b/>
        </w:rPr>
        <w:t xml:space="preserve">Teksti numero 20</w:t>
      </w:r>
    </w:p>
    <w:p>
      <w:r>
        <w:t xml:space="preserve">Monissa kielissä, kuten armeniassa, koreassa, thaissa, indoarjalaisissa kielissä, dravidian kielissä, islannissa, muinaiskreikassa ja kiinan kielissä tenuis- ja aspiraattikonsonantit ovat </w:t>
      </w:r>
      <w:r>
        <w:rPr>
          <w:color w:val="A9A9A9"/>
        </w:rPr>
        <w:t xml:space="preserve">foneemisia</w:t>
      </w:r>
      <w:r>
        <w:t xml:space="preserve">. </w:t>
      </w:r>
      <w:r>
        <w:rPr>
          <w:color w:val="DCDCDC"/>
        </w:rPr>
        <w:t xml:space="preserve">Aspiroimattomat konsonantit, kuten </w:t>
      </w:r>
      <w:r>
        <w:rPr>
          <w:color w:val="2F4F4F"/>
        </w:rPr>
        <w:t xml:space="preserve">[p˭ s˭], </w:t>
      </w:r>
      <w:r>
        <w:rPr>
          <w:color w:val="DCDCDC"/>
        </w:rPr>
        <w:t xml:space="preserve">ja aspiroituneet konsonantit, kuten [pʰ ʰp sʰ], </w:t>
      </w:r>
      <w:r>
        <w:t xml:space="preserve">ovat erillisiä </w:t>
      </w:r>
      <w:r>
        <w:rPr>
          <w:color w:val="556B2F"/>
        </w:rPr>
        <w:t xml:space="preserve">foneemeja</w:t>
      </w:r>
      <w:r>
        <w:t xml:space="preserve">, ja sanat erotetaan toisistaan sen mukaan</w:t>
      </w:r>
      <w:r>
        <w:rPr>
          <w:color w:val="6B8E23"/>
        </w:rPr>
        <w:t xml:space="preserve">, onko niissä jompikumpi</w:t>
      </w:r>
      <w:r>
        <w:t xml:space="preserve">.</w:t>
      </w:r>
    </w:p>
    <w:p>
      <w:r>
        <w:rPr>
          <w:b/>
        </w:rPr>
        <w:t xml:space="preserve">Kysymys 0</w:t>
      </w:r>
    </w:p>
    <w:p>
      <w:r>
        <w:t xml:space="preserve">Mitä ovat tenuis ja aspiroituneet konsonantit esimerkiksi thain ja islannin kielissä?</w:t>
      </w:r>
    </w:p>
    <w:p>
      <w:r>
        <w:rPr>
          <w:b/>
        </w:rPr>
        <w:t xml:space="preserve">Kysymys 1</w:t>
      </w:r>
    </w:p>
    <w:p>
      <w:r>
        <w:t xml:space="preserve">[p˭ s˭] ja [pʰ ʰp sʰ] ovat erillisiä mitä?</w:t>
      </w:r>
    </w:p>
    <w:p>
      <w:r>
        <w:rPr>
          <w:b/>
        </w:rPr>
        <w:t xml:space="preserve">Kysymys 2</w:t>
      </w:r>
    </w:p>
    <w:p>
      <w:r>
        <w:t xml:space="preserve">Mitä ovat armenian kielessä tenuis ja hengittämättömät pysähdykset?</w:t>
      </w:r>
    </w:p>
    <w:p>
      <w:r>
        <w:rPr>
          <w:b/>
        </w:rPr>
        <w:t xml:space="preserve">Kysymys 3</w:t>
      </w:r>
    </w:p>
    <w:p>
      <w:r>
        <w:t xml:space="preserve">Mistä yhdistetyt foneemit muodostuvat?</w:t>
      </w:r>
    </w:p>
    <w:p>
      <w:r>
        <w:rPr>
          <w:b/>
        </w:rPr>
        <w:t xml:space="preserve">Kysymys 4</w:t>
      </w:r>
    </w:p>
    <w:p>
      <w:r>
        <w:t xml:space="preserve">Millä perusteella lauseet erotetaan toisistaan?</w:t>
      </w:r>
    </w:p>
    <w:p>
      <w:r>
        <w:rPr>
          <w:b/>
        </w:rPr>
        <w:t xml:space="preserve">Kysymys 5</w:t>
      </w:r>
    </w:p>
    <w:p>
      <w:r>
        <w:t xml:space="preserve">Mitä ovat englannin kielessä tenuis ja aspiroituneet konsonantit?</w:t>
      </w:r>
    </w:p>
    <w:p>
      <w:r>
        <w:rPr>
          <w:b/>
        </w:rPr>
        <w:t xml:space="preserve">Kysymys 6</w:t>
      </w:r>
    </w:p>
    <w:p>
      <w:r>
        <w:t xml:space="preserve">Esimerkki hengittämättömästä stopista on?</w:t>
      </w:r>
    </w:p>
    <w:p>
      <w:r>
        <w:rPr>
          <w:b/>
        </w:rPr>
        <w:t xml:space="preserve">Teksti numero 21</w:t>
      </w:r>
    </w:p>
    <w:p>
      <w:r>
        <w:t xml:space="preserve">Tanskan ja useimpien eteläisten saksan varianttien </w:t>
      </w:r>
      <w:r>
        <w:rPr>
          <w:color w:val="A9A9A9"/>
        </w:rPr>
        <w:t xml:space="preserve">"lenis"-konsonantit, </w:t>
      </w:r>
      <w:r>
        <w:t xml:space="preserve">jotka historiallisista syistä transkriboidaan muotoon ⟨b </w:t>
      </w:r>
      <w:r>
        <w:rPr>
          <w:color w:val="DCDCDC"/>
        </w:rPr>
        <w:t xml:space="preserve">d ɡ⟩, </w:t>
      </w:r>
      <w:r>
        <w:t xml:space="preserve">eroavat fortis-konsonanteista ⟨p </w:t>
      </w:r>
      <w:r>
        <w:rPr>
          <w:color w:val="2F4F4F"/>
        </w:rPr>
        <w:t xml:space="preserve">t k⟩ </w:t>
      </w:r>
      <w:r>
        <w:t xml:space="preserve">lähinnä siinä, että </w:t>
      </w:r>
      <w:r>
        <w:rPr>
          <w:color w:val="556B2F"/>
        </w:rPr>
        <w:t xml:space="preserve">niillä </w:t>
      </w:r>
      <w:r>
        <w:rPr>
          <w:color w:val="6B8E23"/>
        </w:rPr>
        <w:t xml:space="preserve">ei ole aspiraatiota</w:t>
      </w:r>
      <w:r>
        <w:t xml:space="preserve">.</w:t>
      </w:r>
    </w:p>
    <w:p>
      <w:r>
        <w:rPr>
          <w:b/>
        </w:rPr>
        <w:t xml:space="preserve">Kysymys 0</w:t>
      </w:r>
    </w:p>
    <w:p>
      <w:r>
        <w:t xml:space="preserve">Miten lenis-konsonantit eroavat fortis-konsonanteista?</w:t>
      </w:r>
    </w:p>
    <w:p>
      <w:r>
        <w:rPr>
          <w:b/>
        </w:rPr>
        <w:t xml:space="preserve">Kysymys 1</w:t>
      </w:r>
    </w:p>
    <w:p>
      <w:r>
        <w:t xml:space="preserve">Jos lenit ovat ⟨b d ɡ⟩, mitkä ovat fortis-vastineet?</w:t>
      </w:r>
    </w:p>
    <w:p>
      <w:r>
        <w:rPr>
          <w:b/>
        </w:rPr>
        <w:t xml:space="preserve">Kysymys 2</w:t>
      </w:r>
    </w:p>
    <w:p>
      <w:r>
        <w:t xml:space="preserve">Mitä kirjoitetaan usein puhtaaksi numeerisista syistä?</w:t>
      </w:r>
    </w:p>
    <w:p>
      <w:r>
        <w:rPr>
          <w:b/>
        </w:rPr>
        <w:t xml:space="preserve">Kysymys 3</w:t>
      </w:r>
    </w:p>
    <w:p>
      <w:r>
        <w:t xml:space="preserve">Englanniksi "lenis" -konsonantit tunnetaan nimellä what?</w:t>
      </w:r>
    </w:p>
    <w:p>
      <w:r>
        <w:rPr>
          <w:b/>
        </w:rPr>
        <w:t xml:space="preserve">Kysymys 4</w:t>
      </w:r>
    </w:p>
    <w:p>
      <w:r>
        <w:t xml:space="preserve">Millä tavoin "lenis"-konsonantit eroavat nykyaikaisista vastineistaan?</w:t>
      </w:r>
    </w:p>
    <w:p>
      <w:r>
        <w:rPr>
          <w:b/>
        </w:rPr>
        <w:t xml:space="preserve">Kysymys 5</w:t>
      </w:r>
    </w:p>
    <w:p>
      <w:r>
        <w:t xml:space="preserve">Fortis-vastineet tunnetaan espanjan kielellä nimellä mikä?</w:t>
      </w:r>
    </w:p>
    <w:p>
      <w:r>
        <w:rPr>
          <w:b/>
        </w:rPr>
        <w:t xml:space="preserve">Kysymys 6</w:t>
      </w:r>
    </w:p>
    <w:p>
      <w:r>
        <w:t xml:space="preserve">Fortisin vastineet käännetään kiinan kielessä seuraavasti: mikä?</w:t>
      </w:r>
    </w:p>
    <w:p>
      <w:r>
        <w:rPr>
          <w:b/>
        </w:rPr>
        <w:t xml:space="preserve">Teksti numero 22</w:t>
      </w:r>
    </w:p>
    <w:p>
      <w:r>
        <w:t xml:space="preserve">Standardikiinassa (mandariinikiina) on stoppeja ja affrikaatteja, jotka eroavat toisistaan </w:t>
      </w:r>
      <w:r>
        <w:rPr>
          <w:color w:val="A9A9A9"/>
        </w:rPr>
        <w:t xml:space="preserve">aspiraation </w:t>
      </w:r>
      <w:r>
        <w:t xml:space="preserve">mukaan</w:t>
      </w:r>
      <w:r>
        <w:t xml:space="preserve">: esimerkiksi /t tʰ/, /t͡s t͡sʰ/. </w:t>
      </w:r>
      <w:r>
        <w:rPr>
          <w:color w:val="DCDCDC"/>
        </w:rPr>
        <w:t xml:space="preserve">Pinyinissä </w:t>
      </w:r>
      <w:r>
        <w:t xml:space="preserve">tenuis-pysäkit kirjoitetaan </w:t>
      </w:r>
      <w:r>
        <w:rPr>
          <w:color w:val="2F4F4F"/>
        </w:rPr>
        <w:t xml:space="preserve">kirjaimilla, jotka edustavat englannissa äännettyjä konsonantteja, </w:t>
      </w:r>
      <w:r>
        <w:t xml:space="preserve">ja </w:t>
      </w:r>
      <w:r>
        <w:rPr>
          <w:color w:val="556B2F"/>
        </w:rPr>
        <w:t xml:space="preserve">aspiroidut pysäkit </w:t>
      </w:r>
      <w:r>
        <w:rPr>
          <w:color w:val="6B8E23"/>
        </w:rPr>
        <w:t xml:space="preserve">kirjaimilla, jotka edustavat äänettömiä konsonantteja</w:t>
      </w:r>
      <w:r>
        <w:t xml:space="preserve">. </w:t>
      </w:r>
      <w:r>
        <w:t xml:space="preserve">Näin ollen d edustaa </w:t>
      </w:r>
      <w:r>
        <w:rPr>
          <w:color w:val="A0522D"/>
        </w:rPr>
        <w:t xml:space="preserve">/t/ </w:t>
      </w:r>
      <w:r>
        <w:t xml:space="preserve">ja t edustaa /tʰ/</w:t>
      </w:r>
      <w:r>
        <w:t xml:space="preserve">.</w:t>
      </w:r>
    </w:p>
    <w:p>
      <w:r>
        <w:rPr>
          <w:b/>
        </w:rPr>
        <w:t xml:space="preserve">Kysymys 0</w:t>
      </w:r>
    </w:p>
    <w:p>
      <w:r>
        <w:t xml:space="preserve">Mandariinikiinan kielessä on stoppeja ja affrikaatteja, jotka eroavat toisistaan minkä perusteella?</w:t>
      </w:r>
    </w:p>
    <w:p>
      <w:r>
        <w:rPr>
          <w:b/>
        </w:rPr>
        <w:t xml:space="preserve">Kysymys 1</w:t>
      </w:r>
    </w:p>
    <w:p>
      <w:r>
        <w:t xml:space="preserve">Tenuis-pysäkkien kirjaimet edustavat englannin äänteellistä konsonanttia mitä?</w:t>
      </w:r>
    </w:p>
    <w:p>
      <w:r>
        <w:rPr>
          <w:b/>
        </w:rPr>
        <w:t xml:space="preserve">Kysymys 2</w:t>
      </w:r>
    </w:p>
    <w:p>
      <w:r>
        <w:t xml:space="preserve">Millaisia pysähdyksiä pinyinissä kirjoitetaan kirjaimilla, jotka edustavat äänettömiä konsonantteja?</w:t>
      </w:r>
    </w:p>
    <w:p>
      <w:r>
        <w:rPr>
          <w:b/>
        </w:rPr>
        <w:t xml:space="preserve">Kysymys 3</w:t>
      </w:r>
    </w:p>
    <w:p>
      <w:r>
        <w:t xml:space="preserve">Englannin kielessä on stoppeja ja affrikaatteja, jotka eroavat toisistaan minkä mukaan?</w:t>
      </w:r>
    </w:p>
    <w:p>
      <w:r>
        <w:rPr>
          <w:b/>
        </w:rPr>
        <w:t xml:space="preserve">Kysymys 4</w:t>
      </w:r>
    </w:p>
    <w:p>
      <w:r>
        <w:t xml:space="preserve">Pinyinissä tenuis-konsonantit kirjoitetaan miten?</w:t>
      </w:r>
    </w:p>
    <w:p>
      <w:r>
        <w:rPr>
          <w:b/>
        </w:rPr>
        <w:t xml:space="preserve">Kysymys 5</w:t>
      </w:r>
    </w:p>
    <w:p>
      <w:r>
        <w:t xml:space="preserve">Miten pinyinissä kirjoitetaan hengittämättömät pysähdykset?</w:t>
      </w:r>
    </w:p>
    <w:p>
      <w:r>
        <w:rPr>
          <w:b/>
        </w:rPr>
        <w:t xml:space="preserve">Kysymys 6</w:t>
      </w:r>
    </w:p>
    <w:p>
      <w:r>
        <w:t xml:space="preserve">Mitä kirjoitetaan kirjaimella, joka edustaa äännettyjä konsonantteja?</w:t>
      </w:r>
    </w:p>
    <w:p>
      <w:r>
        <w:rPr>
          <w:b/>
        </w:rPr>
        <w:t xml:space="preserve">Kysymys 7</w:t>
      </w:r>
    </w:p>
    <w:p>
      <w:r>
        <w:t xml:space="preserve">Mikä edustaa d:tä?</w:t>
      </w:r>
    </w:p>
    <w:p>
      <w:r>
        <w:rPr>
          <w:b/>
        </w:rPr>
        <w:t xml:space="preserve">Teksti numero 23</w:t>
      </w:r>
    </w:p>
    <w:p>
      <w:r>
        <w:rPr>
          <w:color w:val="A9A9A9"/>
        </w:rPr>
        <w:t xml:space="preserve">Wu-kiinassa </w:t>
      </w:r>
      <w:r>
        <w:t xml:space="preserve">on kolmitahoinen ero </w:t>
      </w:r>
      <w:r>
        <w:rPr>
          <w:color w:val="DCDCDC"/>
        </w:rPr>
        <w:t xml:space="preserve">pysähdyksissä ja affrikaateissa</w:t>
      </w:r>
      <w:r>
        <w:t xml:space="preserve">: </w:t>
      </w:r>
      <w:r>
        <w:rPr>
          <w:color w:val="2F4F4F"/>
        </w:rPr>
        <w:t xml:space="preserve">/p pʰ b/</w:t>
      </w:r>
      <w:r>
        <w:t xml:space="preserve">. </w:t>
      </w:r>
      <w:r>
        <w:t xml:space="preserve">Aspiroitujen ja aspiroimattomien konsonanttien lisäksi on joukko </w:t>
      </w:r>
      <w:r>
        <w:rPr>
          <w:color w:val="556B2F"/>
        </w:rPr>
        <w:t xml:space="preserve">mutuisia konsonantteja</w:t>
      </w:r>
      <w:r>
        <w:t xml:space="preserve">, kuten </w:t>
      </w:r>
      <w:r>
        <w:rPr>
          <w:color w:val="6B8E23"/>
        </w:rPr>
        <w:t xml:space="preserve">/b/</w:t>
      </w:r>
      <w:r>
        <w:t xml:space="preserve">. </w:t>
      </w:r>
      <w:r>
        <w:t xml:space="preserve">Nämä äännetään </w:t>
      </w:r>
      <w:r>
        <w:rPr>
          <w:color w:val="A0522D"/>
        </w:rPr>
        <w:t xml:space="preserve">löysällä tai hengittävällä </w:t>
      </w:r>
      <w:r>
        <w:t xml:space="preserve">äänellä: eli ne ovat heikosti äännettyjä. </w:t>
      </w:r>
      <w:r>
        <w:rPr>
          <w:color w:val="228B22"/>
        </w:rPr>
        <w:t xml:space="preserve">Mutaiset konsonantit </w:t>
      </w:r>
      <w:r>
        <w:t xml:space="preserve">alkukonsonantteina aiheuttavat sen, että tavu lausutaan matalalla tai kevyellä (陽 yáng) äänteellä.</w:t>
      </w:r>
    </w:p>
    <w:p>
      <w:r>
        <w:rPr>
          <w:b/>
        </w:rPr>
        <w:t xml:space="preserve">Kysymys 0</w:t>
      </w:r>
    </w:p>
    <w:p>
      <w:r>
        <w:t xml:space="preserve">Millä on kolmisuuntainen ero pysähdysten ja affrikaattien suhteen?</w:t>
      </w:r>
    </w:p>
    <w:p>
      <w:r>
        <w:rPr>
          <w:b/>
        </w:rPr>
        <w:t xml:space="preserve">Kysymys 1</w:t>
      </w:r>
    </w:p>
    <w:p>
      <w:r>
        <w:t xml:space="preserve">Mikä on varsinainen ero Wu-kiinalaisten välillä?</w:t>
      </w:r>
    </w:p>
    <w:p>
      <w:r>
        <w:rPr>
          <w:b/>
        </w:rPr>
        <w:t xml:space="preserve">Kysymys 2</w:t>
      </w:r>
    </w:p>
    <w:p>
      <w:r>
        <w:t xml:space="preserve">Mitä /b/ edustaa aspiroitujen ja aspiroimattomien konsonanttien lisäksi?</w:t>
      </w:r>
    </w:p>
    <w:p>
      <w:r>
        <w:rPr>
          <w:b/>
        </w:rPr>
        <w:t xml:space="preserve">Kysymys 3</w:t>
      </w:r>
    </w:p>
    <w:p>
      <w:r>
        <w:t xml:space="preserve">Millaisella äänellä muddy-konsonantit lausutaan?</w:t>
      </w:r>
    </w:p>
    <w:p>
      <w:r>
        <w:rPr>
          <w:b/>
        </w:rPr>
        <w:t xml:space="preserve">Kysymys 4</w:t>
      </w:r>
    </w:p>
    <w:p>
      <w:r>
        <w:t xml:space="preserve">Wu-kiinassa on nelisuuntainen ero mitä?</w:t>
      </w:r>
    </w:p>
    <w:p>
      <w:r>
        <w:rPr>
          <w:b/>
        </w:rPr>
        <w:t xml:space="preserve">Kysymys 5</w:t>
      </w:r>
    </w:p>
    <w:p>
      <w:r>
        <w:t xml:space="preserve">Mikä on voimakkaasti ilmaistu?</w:t>
      </w:r>
    </w:p>
    <w:p>
      <w:r>
        <w:rPr>
          <w:b/>
        </w:rPr>
        <w:t xml:space="preserve">Kysymys 6</w:t>
      </w:r>
    </w:p>
    <w:p>
      <w:r>
        <w:t xml:space="preserve">Mikä aiheuttaa sen, että tavu lausutaan korkealla tai kevyellä äänensävyllä?</w:t>
      </w:r>
    </w:p>
    <w:p>
      <w:r>
        <w:rPr>
          <w:b/>
        </w:rPr>
        <w:t xml:space="preserve">Kysymys 7</w:t>
      </w:r>
    </w:p>
    <w:p>
      <w:r>
        <w:t xml:space="preserve">Mikä on esimerkki hengittävästä konsonantista?</w:t>
      </w:r>
    </w:p>
    <w:p>
      <w:r>
        <w:rPr>
          <w:b/>
        </w:rPr>
        <w:t xml:space="preserve">Kysymys 8</w:t>
      </w:r>
    </w:p>
    <w:p>
      <w:r>
        <w:t xml:space="preserve">Mikä aiheuttaa sen, että pysähdys lausutaan matalalla äänenkorkeudella tai kevyellä äänellä?</w:t>
      </w:r>
    </w:p>
    <w:p>
      <w:r>
        <w:rPr>
          <w:b/>
        </w:rPr>
        <w:t xml:space="preserve">Tekstin numero 24</w:t>
      </w:r>
    </w:p>
    <w:p>
      <w:r>
        <w:t xml:space="preserve">Monissa </w:t>
      </w:r>
      <w:r>
        <w:rPr>
          <w:color w:val="A9A9A9"/>
        </w:rPr>
        <w:t xml:space="preserve">indoarjalaisissa kielissä </w:t>
      </w:r>
      <w:r>
        <w:t xml:space="preserve">on aspiroituja stoppeja. Sanskritissa, hindissä, bengalissa, marathissa ja gujaratissa on </w:t>
      </w:r>
      <w:r>
        <w:rPr>
          <w:color w:val="DCDCDC"/>
        </w:rPr>
        <w:t xml:space="preserve">neljä </w:t>
      </w:r>
      <w:r>
        <w:t xml:space="preserve">erilaista </w:t>
      </w:r>
      <w:r>
        <w:rPr>
          <w:color w:val="2F4F4F"/>
        </w:rPr>
        <w:t xml:space="preserve">stoppeja</w:t>
      </w:r>
      <w:r>
        <w:t xml:space="preserve">: äänettömät, aspiroituneet, äänteelliset ja </w:t>
      </w:r>
      <w:r>
        <w:rPr>
          <w:color w:val="556B2F"/>
        </w:rPr>
        <w:t xml:space="preserve">hengitysäänteelliset </w:t>
      </w:r>
      <w:r>
        <w:t xml:space="preserve">tai äänteelliset aspiroituneet, kuten </w:t>
      </w:r>
      <w:r>
        <w:rPr>
          <w:color w:val="6B8E23"/>
        </w:rPr>
        <w:t xml:space="preserve">/p pʰ b bʱ/</w:t>
      </w:r>
      <w:r>
        <w:t xml:space="preserve">. </w:t>
      </w:r>
      <w:r>
        <w:rPr>
          <w:color w:val="A0522D"/>
        </w:rPr>
        <w:t xml:space="preserve">Punjabi </w:t>
      </w:r>
      <w:r>
        <w:rPr>
          <w:color w:val="228B22"/>
        </w:rPr>
        <w:t xml:space="preserve">on menettänyt </w:t>
      </w:r>
      <w:r>
        <w:rPr>
          <w:color w:val="191970"/>
        </w:rPr>
        <w:t xml:space="preserve">hengittävän-äänteiset konsonantit, </w:t>
      </w:r>
      <w:r>
        <w:t xml:space="preserve">mikä johti äännejärjestelmään, ja sen vuoksi siinä erotellaan äänettömät, aspiroituneet ja äänteelliset </w:t>
      </w:r>
      <w:r>
        <w:rPr>
          <w:color w:val="191970"/>
        </w:rPr>
        <w:t xml:space="preserve">konsonantit</w:t>
      </w:r>
      <w:r>
        <w:t xml:space="preserve">: /p pʰ b/.</w:t>
      </w:r>
    </w:p>
    <w:p>
      <w:r>
        <w:rPr>
          <w:b/>
        </w:rPr>
        <w:t xml:space="preserve">Kysymys 0</w:t>
      </w:r>
    </w:p>
    <w:p>
      <w:r>
        <w:t xml:space="preserve">Kuinka monta eroa pysähdyksissä on bengalin ja hindin kaltaisilla kielillä?</w:t>
      </w:r>
    </w:p>
    <w:p>
      <w:r>
        <w:rPr>
          <w:b/>
        </w:rPr>
        <w:t xml:space="preserve">Kysymys 1</w:t>
      </w:r>
    </w:p>
    <w:p>
      <w:r>
        <w:t xml:space="preserve">Mikä on toinen termi sanalle voice-aspirated?</w:t>
      </w:r>
    </w:p>
    <w:p>
      <w:r>
        <w:rPr>
          <w:b/>
        </w:rPr>
        <w:t xml:space="preserve">Kysymys 2</w:t>
      </w:r>
    </w:p>
    <w:p>
      <w:r>
        <w:t xml:space="preserve">Minkä eron Punjabi on menettänyt?</w:t>
      </w:r>
    </w:p>
    <w:p>
      <w:r>
        <w:rPr>
          <w:b/>
        </w:rPr>
        <w:t xml:space="preserve">Kysymys 3</w:t>
      </w:r>
    </w:p>
    <w:p>
      <w:r>
        <w:t xml:space="preserve">Missä kielissä on hengittämättömiä pysähdyksiä?</w:t>
      </w:r>
    </w:p>
    <w:p>
      <w:r>
        <w:rPr>
          <w:b/>
        </w:rPr>
        <w:t xml:space="preserve">Kysymys 4</w:t>
      </w:r>
    </w:p>
    <w:p>
      <w:r>
        <w:t xml:space="preserve">Sanskritin kielessä on kolmitahoinen ero mitä?</w:t>
      </w:r>
    </w:p>
    <w:p>
      <w:r>
        <w:rPr>
          <w:b/>
        </w:rPr>
        <w:t xml:space="preserve">Kysymys 5</w:t>
      </w:r>
    </w:p>
    <w:p>
      <w:r>
        <w:t xml:space="preserve">Mikä on saanut hengittäviä konsonantteja?</w:t>
      </w:r>
    </w:p>
    <w:p>
      <w:r>
        <w:rPr>
          <w:b/>
        </w:rPr>
        <w:t xml:space="preserve">Kysymys 6</w:t>
      </w:r>
    </w:p>
    <w:p>
      <w:r>
        <w:t xml:space="preserve">Mitä tapahtui, että tuloksena oli äänetön järjestelmä?</w:t>
      </w:r>
    </w:p>
    <w:p>
      <w:r>
        <w:rPr>
          <w:b/>
        </w:rPr>
        <w:t xml:space="preserve">Kysymys 7</w:t>
      </w:r>
    </w:p>
    <w:p>
      <w:r>
        <w:t xml:space="preserve">Mikä on esimerkki kaksisuuntaisesta erottelusta pysähdyksissä?</w:t>
      </w:r>
    </w:p>
    <w:p>
      <w:r>
        <w:rPr>
          <w:b/>
        </w:rPr>
        <w:t xml:space="preserve">Teksti numero 25</w:t>
      </w:r>
    </w:p>
    <w:p>
      <w:r>
        <w:t xml:space="preserve">Joissakin </w:t>
      </w:r>
      <w:r>
        <w:rPr>
          <w:color w:val="A9A9A9"/>
        </w:rPr>
        <w:t xml:space="preserve">dravidian </w:t>
      </w:r>
      <w:r>
        <w:t xml:space="preserve">kielissä, kuten telugussa, tamilissa, malajalaamissa ja kannadassa, </w:t>
      </w:r>
      <w:r>
        <w:rPr>
          <w:color w:val="2F4F4F"/>
        </w:rPr>
        <w:t xml:space="preserve">äänteelliset ja äänettömät, aspiroituneet ja aspiroimattomat </w:t>
      </w:r>
      <w:r>
        <w:rPr>
          <w:color w:val="DCDCDC"/>
        </w:rPr>
        <w:t xml:space="preserve">erotetaan toisistaan </w:t>
      </w:r>
      <w:r>
        <w:t xml:space="preserve">vain indoarjalaisista kielistä peräisin olevissa lainasanoissa. </w:t>
      </w:r>
      <w:r>
        <w:rPr>
          <w:color w:val="556B2F"/>
        </w:rPr>
        <w:t xml:space="preserve">Alkuperäisissä dravidian kielen </w:t>
      </w:r>
      <w:r>
        <w:rPr>
          <w:color w:val="6B8E23"/>
        </w:rPr>
        <w:t xml:space="preserve">sanoissa </w:t>
      </w:r>
      <w:r>
        <w:rPr>
          <w:color w:val="A0522D"/>
        </w:rPr>
        <w:t xml:space="preserve">näitä luokkia </w:t>
      </w:r>
      <w:r>
        <w:t xml:space="preserve">ei eroteta toisistaan</w:t>
      </w:r>
      <w:r>
        <w:rPr>
          <w:color w:val="A0522D"/>
        </w:rPr>
        <w:t xml:space="preserve">, ja </w:t>
      </w:r>
      <w:r>
        <w:rPr>
          <w:color w:val="228B22"/>
        </w:rPr>
        <w:t xml:space="preserve">pysähdykset </w:t>
      </w:r>
      <w:r>
        <w:rPr>
          <w:color w:val="A0522D"/>
        </w:rPr>
        <w:t xml:space="preserve">ovat ääntämisen ja aspiraation osalta epäspesifisiä</w:t>
      </w:r>
      <w:r>
        <w:t xml:space="preserve">.</w:t>
      </w:r>
    </w:p>
    <w:p>
      <w:r>
        <w:rPr>
          <w:b/>
        </w:rPr>
        <w:t xml:space="preserve">Kysymys 0</w:t>
      </w:r>
    </w:p>
    <w:p>
      <w:r>
        <w:t xml:space="preserve">Telegu, kannada ja muut ovat mitä kieliä?</w:t>
      </w:r>
    </w:p>
    <w:p>
      <w:r>
        <w:rPr>
          <w:b/>
        </w:rPr>
        <w:t xml:space="preserve">Kysymys 1</w:t>
      </w:r>
    </w:p>
    <w:p>
      <w:r>
        <w:t xml:space="preserve">Missä ei tehdä eroa äännettyjen, äänettömien, aspiroitujen ja aspiroimattomien kategorioiden välillä?</w:t>
      </w:r>
    </w:p>
    <w:p>
      <w:r>
        <w:rPr>
          <w:b/>
        </w:rPr>
        <w:t xml:space="preserve">Kysymys 2</w:t>
      </w:r>
    </w:p>
    <w:p>
      <w:r>
        <w:t xml:space="preserve">Äidinkielen englanninkielisissä sanoissa ei ole eroa minkä välillä?</w:t>
      </w:r>
    </w:p>
    <w:p>
      <w:r>
        <w:rPr>
          <w:b/>
        </w:rPr>
        <w:t xml:space="preserve">Kysymys 3</w:t>
      </w:r>
    </w:p>
    <w:p>
      <w:r>
        <w:t xml:space="preserve">Mitä käytetään vain espanjan kielistä peräisin olevissa lainasanoissa?</w:t>
      </w:r>
    </w:p>
    <w:p>
      <w:r>
        <w:rPr>
          <w:b/>
        </w:rPr>
        <w:t xml:space="preserve">Kysymys 4</w:t>
      </w:r>
    </w:p>
    <w:p>
      <w:r>
        <w:t xml:space="preserve">Mikä on alimitoitettu ääntämisen ja unaspiratoinin osalta?</w:t>
      </w:r>
    </w:p>
    <w:p>
      <w:r>
        <w:rPr>
          <w:b/>
        </w:rPr>
        <w:t xml:space="preserve">Kysymys 5</w:t>
      </w:r>
    </w:p>
    <w:p>
      <w:r>
        <w:t xml:space="preserve">Missä kielessä on monia kategoriaerotteluja?</w:t>
      </w:r>
    </w:p>
    <w:p>
      <w:r>
        <w:rPr>
          <w:b/>
        </w:rPr>
        <w:t xml:space="preserve">Kysymys 6</w:t>
      </w:r>
    </w:p>
    <w:p>
      <w:r>
        <w:t xml:space="preserve">Kaikissa dravidian kielissä on ero minkä välillä?</w:t>
      </w:r>
    </w:p>
    <w:p>
      <w:r>
        <w:rPr>
          <w:b/>
        </w:rPr>
        <w:t xml:space="preserve">Teksti numero 26</w:t>
      </w:r>
    </w:p>
    <w:p>
      <w:r>
        <w:rPr>
          <w:color w:val="A9A9A9"/>
        </w:rPr>
        <w:t xml:space="preserve">Länsi-armenian kielessä </w:t>
      </w:r>
      <w:r>
        <w:t xml:space="preserve">on kaksisuuntainen ero </w:t>
      </w:r>
      <w:r>
        <w:rPr>
          <w:color w:val="DCDCDC"/>
        </w:rPr>
        <w:t xml:space="preserve">aspiroitujen ja äänteellisten </w:t>
      </w:r>
      <w:r>
        <w:t xml:space="preserve">välillä</w:t>
      </w:r>
      <w:r>
        <w:t xml:space="preserve">: /tʰ d/. Länsi-armenialaisen aspiroitua /tʰ/ vastaa itä-armenialaisen </w:t>
      </w:r>
      <w:r>
        <w:rPr>
          <w:color w:val="2F4F4F"/>
        </w:rPr>
        <w:t xml:space="preserve">aspiroitua /tʰ/ ja ääntyvää </w:t>
      </w:r>
      <w:r>
        <w:rPr>
          <w:color w:val="556B2F"/>
        </w:rPr>
        <w:t xml:space="preserve">/d/, </w:t>
      </w:r>
      <w:r>
        <w:t xml:space="preserve">ja länsimaisen ääntyvän /d/ vastaa </w:t>
      </w:r>
      <w:r>
        <w:rPr>
          <w:color w:val="6B8E23"/>
        </w:rPr>
        <w:t xml:space="preserve">itä-armenialaisen äänetöntä </w:t>
      </w:r>
      <w:r>
        <w:rPr>
          <w:color w:val="A0522D"/>
        </w:rPr>
        <w:t xml:space="preserve">/t/</w:t>
      </w:r>
      <w:r>
        <w:t xml:space="preserve">.</w:t>
      </w:r>
    </w:p>
    <w:p>
      <w:r>
        <w:rPr>
          <w:b/>
        </w:rPr>
        <w:t xml:space="preserve">Kysymys 0</w:t>
      </w:r>
    </w:p>
    <w:p>
      <w:r>
        <w:t xml:space="preserve">Missä kielessä on kaksisuuntainen ero aspiroitujen ja äänteellisten välillä?</w:t>
      </w:r>
    </w:p>
    <w:p>
      <w:r>
        <w:rPr>
          <w:b/>
        </w:rPr>
        <w:t xml:space="preserve">Kysymys 1</w:t>
      </w:r>
    </w:p>
    <w:p>
      <w:r>
        <w:t xml:space="preserve">Länsi-armenialainen /tʰ/ verrattuna itä-armenialaiseen /tʰ/ ja mihin?</w:t>
      </w:r>
    </w:p>
    <w:p>
      <w:r>
        <w:rPr>
          <w:b/>
        </w:rPr>
        <w:t xml:space="preserve">Kysymys 2</w:t>
      </w:r>
    </w:p>
    <w:p>
      <w:r>
        <w:t xml:space="preserve">Länsi-armenialainen äänteellinen /d/ vertautuu itä-armenialaiseen äänettömään mitä?</w:t>
      </w:r>
    </w:p>
    <w:p>
      <w:r>
        <w:rPr>
          <w:b/>
        </w:rPr>
        <w:t xml:space="preserve">Kysymys 3</w:t>
      </w:r>
    </w:p>
    <w:p>
      <w:r>
        <w:t xml:space="preserve">Länsi-Armeniassa on kolminkertainen ero minkä välillä?</w:t>
      </w:r>
    </w:p>
    <w:p>
      <w:r>
        <w:rPr>
          <w:b/>
        </w:rPr>
        <w:t xml:space="preserve">Kysymys 4</w:t>
      </w:r>
    </w:p>
    <w:p>
      <w:r>
        <w:t xml:space="preserve">Länsi-armenialaiset pyrkivät vastaamaan itäamerikkalaista mitä?</w:t>
      </w:r>
    </w:p>
    <w:p>
      <w:r>
        <w:rPr>
          <w:b/>
        </w:rPr>
        <w:t xml:space="preserve">Kysymys 5</w:t>
      </w:r>
    </w:p>
    <w:p>
      <w:r>
        <w:t xml:space="preserve">Länsimainen äänteellinen /d/ vastaa itämaista äänteellistä mitä?</w:t>
      </w:r>
    </w:p>
    <w:p>
      <w:r>
        <w:rPr>
          <w:b/>
        </w:rPr>
        <w:t xml:space="preserve">Kysymys 6</w:t>
      </w:r>
    </w:p>
    <w:p>
      <w:r>
        <w:t xml:space="preserve">Itä-armeniassa on kaksisuuntainen ero minkä välillä?</w:t>
      </w:r>
    </w:p>
    <w:p>
      <w:r>
        <w:rPr>
          <w:b/>
        </w:rPr>
        <w:t xml:space="preserve">Kysymys 7</w:t>
      </w:r>
    </w:p>
    <w:p>
      <w:r>
        <w:t xml:space="preserve">Mitä vastaa länsimainen äänetön /d/?</w:t>
      </w:r>
    </w:p>
    <w:p>
      <w:r>
        <w:rPr>
          <w:b/>
        </w:rPr>
        <w:t xml:space="preserve">Teksti numero 27</w:t>
      </w:r>
    </w:p>
    <w:p>
      <w:r>
        <w:rPr>
          <w:color w:val="A9A9A9"/>
        </w:rPr>
        <w:t xml:space="preserve">Joillakin kreikan kielen muodoilla </w:t>
      </w:r>
      <w:r>
        <w:t xml:space="preserve">ennen Koine kreikan aikaa on rekonstruoitu </w:t>
      </w:r>
      <w:r>
        <w:rPr>
          <w:color w:val="DCDCDC"/>
        </w:rPr>
        <w:t xml:space="preserve">olevan </w:t>
      </w:r>
      <w:r>
        <w:rPr>
          <w:color w:val="2F4F4F"/>
        </w:rPr>
        <w:t xml:space="preserve">aspiroituja pysähdyksiä</w:t>
      </w:r>
      <w:r>
        <w:rPr>
          <w:color w:val="556B2F"/>
        </w:rPr>
        <w:t xml:space="preserve">. </w:t>
      </w:r>
      <w:r>
        <w:rPr>
          <w:color w:val="A0522D"/>
        </w:rPr>
        <w:t xml:space="preserve">Muinaiskreikan </w:t>
      </w:r>
      <w:r>
        <w:rPr>
          <w:color w:val="6B8E23"/>
        </w:rPr>
        <w:t xml:space="preserve">klassisessa attikankielisessä </w:t>
      </w:r>
      <w:r>
        <w:t xml:space="preserve">murteessa </w:t>
      </w:r>
      <w:r>
        <w:t xml:space="preserve">oli </w:t>
      </w:r>
      <w:r>
        <w:rPr>
          <w:color w:val="228B22"/>
        </w:rPr>
        <w:t xml:space="preserve">itä-armenian </w:t>
      </w:r>
      <w:r>
        <w:t xml:space="preserve">tapaan kolmitahoinen ero pysähdyksissä</w:t>
      </w:r>
      <w:r>
        <w:t xml:space="preserve">: /t tʰ d/. </w:t>
      </w:r>
      <w:r>
        <w:rPr>
          <w:color w:val="8B0000"/>
        </w:rPr>
        <w:t xml:space="preserve">Koine-kreikan kieliopettajat </w:t>
      </w:r>
      <w:r>
        <w:t xml:space="preserve">kutsuivat näitä pysähdyksiä </w:t>
      </w:r>
      <w:r>
        <w:rPr>
          <w:color w:val="191970"/>
        </w:rPr>
        <w:t xml:space="preserve">ψιλά</w:t>
      </w:r>
      <w:r>
        <w:t xml:space="preserve">, δασέα, μέσα "ohut, paksu, keskimmäinen"</w:t>
      </w:r>
      <w:r>
        <w:t xml:space="preserve">.</w:t>
      </w:r>
    </w:p>
    <w:p>
      <w:r>
        <w:rPr>
          <w:b/>
        </w:rPr>
        <w:t xml:space="preserve">Kysymys 0</w:t>
      </w:r>
    </w:p>
    <w:p>
      <w:r>
        <w:t xml:space="preserve">Varhaiskreikka (ennen Koine) on uusittu millä?</w:t>
      </w:r>
    </w:p>
    <w:p>
      <w:r>
        <w:rPr>
          <w:b/>
        </w:rPr>
        <w:t xml:space="preserve">Kysymys 1</w:t>
      </w:r>
    </w:p>
    <w:p>
      <w:r>
        <w:t xml:space="preserve">Millä kreikan murteella oli kolmitiepysäkkien erottelu kuten itä-armenian murteella?</w:t>
      </w:r>
    </w:p>
    <w:p>
      <w:r>
        <w:rPr>
          <w:b/>
        </w:rPr>
        <w:t xml:space="preserve">Kysymys 2</w:t>
      </w:r>
    </w:p>
    <w:p>
      <w:r>
        <w:t xml:space="preserve">Kuka viittasi klassisen attikankielisen murteen pysähtymisiin kolmella erottelulla?</w:t>
      </w:r>
    </w:p>
    <w:p>
      <w:r>
        <w:rPr>
          <w:b/>
        </w:rPr>
        <w:t xml:space="preserve">Kysymys 3</w:t>
      </w:r>
    </w:p>
    <w:p>
      <w:r>
        <w:t xml:space="preserve">Mitä kutsutaan kaksisuuntaiseksi erotteluksi pysähdyksissä?</w:t>
      </w:r>
    </w:p>
    <w:p>
      <w:r>
        <w:rPr>
          <w:b/>
        </w:rPr>
        <w:t xml:space="preserve">Kysymys 4</w:t>
      </w:r>
    </w:p>
    <w:p>
      <w:r>
        <w:t xml:space="preserve">Jotkut englannin kielen muodot rekonstruoidaan mitä?</w:t>
      </w:r>
    </w:p>
    <w:p>
      <w:r>
        <w:rPr>
          <w:b/>
        </w:rPr>
        <w:t xml:space="preserve">Kysymys 5</w:t>
      </w:r>
    </w:p>
    <w:p>
      <w:r>
        <w:t xml:space="preserve">Millä armenian kielellä oli kaksisuuntainen ero pysäytyksissä?</w:t>
      </w:r>
    </w:p>
    <w:p>
      <w:r>
        <w:rPr>
          <w:b/>
        </w:rPr>
        <w:t xml:space="preserve">Kysymys 6</w:t>
      </w:r>
    </w:p>
    <w:p>
      <w:r>
        <w:t xml:space="preserve">Mihin maahan kuului klassinen arktinen murre?</w:t>
      </w:r>
    </w:p>
    <w:p>
      <w:r>
        <w:rPr>
          <w:b/>
        </w:rPr>
        <w:t xml:space="preserve">Kysymys 7</w:t>
      </w:r>
    </w:p>
    <w:p>
      <w:r>
        <w:t xml:space="preserve">Mitkä kielet on rekonstruoitu niin, että niillä on aspiraattorittomat pysähdykset?</w:t>
      </w:r>
    </w:p>
    <w:p>
      <w:r>
        <w:rPr>
          <w:b/>
        </w:rPr>
        <w:t xml:space="preserve">Tekstin numero 28</w:t>
      </w:r>
    </w:p>
    <w:p>
      <w:r>
        <w:t xml:space="preserve">Aspiroituja pysähdyksiä oli kolmessa artikulaatiopaikassa: </w:t>
      </w:r>
      <w:r>
        <w:rPr>
          <w:color w:val="A9A9A9"/>
        </w:rPr>
        <w:t xml:space="preserve">labiaalinen, koronaalinen ja </w:t>
      </w:r>
      <w:r>
        <w:rPr>
          <w:color w:val="DCDCDC"/>
        </w:rPr>
        <w:t xml:space="preserve">velaarinen </w:t>
      </w:r>
      <w:r>
        <w:rPr>
          <w:color w:val="2F4F4F"/>
        </w:rPr>
        <w:t xml:space="preserve">/pʰ tʰ kʰ/</w:t>
      </w:r>
      <w:r>
        <w:t xml:space="preserve">. </w:t>
      </w:r>
      <w:r>
        <w:rPr>
          <w:color w:val="556B2F"/>
        </w:rPr>
        <w:t xml:space="preserve">Varhaiskreikan kielessä</w:t>
      </w:r>
      <w:r>
        <w:t xml:space="preserve">, jota edustaa </w:t>
      </w:r>
      <w:r>
        <w:rPr>
          <w:color w:val="6B8E23"/>
        </w:rPr>
        <w:t xml:space="preserve">mykeneläinen kreikka</w:t>
      </w:r>
      <w:r>
        <w:t xml:space="preserve">, oli todennäköisesti labiaalinen velaarinen aspiraatiopääte </w:t>
      </w:r>
      <w:r>
        <w:rPr>
          <w:color w:val="A0522D"/>
        </w:rPr>
        <w:t xml:space="preserve">/kʷʰ/</w:t>
      </w:r>
      <w:r>
        <w:t xml:space="preserve">, joka muuttui myöhemmin labiaaliseksi, koronaaliseksi tai velaariseksi riippuen </w:t>
      </w:r>
      <w:r>
        <w:rPr>
          <w:color w:val="228B22"/>
        </w:rPr>
        <w:t xml:space="preserve">murteesta ja foneettisesta ympäristöstä</w:t>
      </w:r>
      <w:r>
        <w:t xml:space="preserve">.</w:t>
      </w:r>
    </w:p>
    <w:p>
      <w:r>
        <w:rPr>
          <w:b/>
        </w:rPr>
        <w:t xml:space="preserve">Kysymys 0</w:t>
      </w:r>
    </w:p>
    <w:p>
      <w:r>
        <w:t xml:space="preserve">Mikä on kolmen nivelpaikan edustus?</w:t>
      </w:r>
    </w:p>
    <w:p>
      <w:r>
        <w:rPr>
          <w:b/>
        </w:rPr>
        <w:t xml:space="preserve">Kysymys 1</w:t>
      </w:r>
    </w:p>
    <w:p>
      <w:r>
        <w:t xml:space="preserve">Mitä edusti aiemmin kreikkaa?</w:t>
      </w:r>
    </w:p>
    <w:p>
      <w:r>
        <w:rPr>
          <w:b/>
        </w:rPr>
        <w:t xml:space="preserve">Kysymys 2</w:t>
      </w:r>
    </w:p>
    <w:p>
      <w:r>
        <w:t xml:space="preserve">Se, oliko pysähdys labiaalinen, koronaalinen vai velaarinen, riippui mistä kahdesta asiasta?</w:t>
      </w:r>
    </w:p>
    <w:p>
      <w:r>
        <w:rPr>
          <w:b/>
        </w:rPr>
        <w:t xml:space="preserve">Kysymys 3</w:t>
      </w:r>
    </w:p>
    <w:p>
      <w:r>
        <w:t xml:space="preserve">Missä kolmessa artikulaatiopaikassa oli hengittämättömiä pysähdyksiä?</w:t>
      </w:r>
    </w:p>
    <w:p>
      <w:r>
        <w:rPr>
          <w:b/>
        </w:rPr>
        <w:t xml:space="preserve">Kysymys 4</w:t>
      </w:r>
    </w:p>
    <w:p>
      <w:r>
        <w:t xml:space="preserve">Mitä varhaiskreikkaa edusti?</w:t>
      </w:r>
    </w:p>
    <w:p>
      <w:r>
        <w:rPr>
          <w:b/>
        </w:rPr>
        <w:t xml:space="preserve">Kysymys 5</w:t>
      </w:r>
    </w:p>
    <w:p>
      <w:r>
        <w:t xml:space="preserve">Mikä todennäköisesti oli velaarinen unaspirated stop?</w:t>
      </w:r>
    </w:p>
    <w:p>
      <w:r>
        <w:rPr>
          <w:b/>
        </w:rPr>
        <w:t xml:space="preserve">Kysymys 6</w:t>
      </w:r>
    </w:p>
    <w:p>
      <w:r>
        <w:t xml:space="preserve">Kolme artikulaatiopaikkaa ovat labiaalinen, kortikaalinen ja mikä?</w:t>
      </w:r>
    </w:p>
    <w:p>
      <w:r>
        <w:rPr>
          <w:b/>
        </w:rPr>
        <w:t xml:space="preserve">Kysymys 7</w:t>
      </w:r>
    </w:p>
    <w:p>
      <w:r>
        <w:t xml:space="preserve">Mitä edustaa labialisoitunut velaarinen unaspiroitunut pysäytys?</w:t>
      </w:r>
    </w:p>
    <w:p>
      <w:r>
        <w:rPr>
          <w:b/>
        </w:rPr>
        <w:t xml:space="preserve">Tekstin numero 29</w:t>
      </w:r>
    </w:p>
    <w:p>
      <w:r>
        <w:t xml:space="preserve">Muilla </w:t>
      </w:r>
      <w:r>
        <w:rPr>
          <w:color w:val="A9A9A9"/>
        </w:rPr>
        <w:t xml:space="preserve">muinaiskreikan </w:t>
      </w:r>
      <w:r>
        <w:t xml:space="preserve">murteilla, </w:t>
      </w:r>
      <w:r>
        <w:rPr>
          <w:color w:val="DCDCDC"/>
        </w:rPr>
        <w:t xml:space="preserve">joonisella, dorian kielellä, aeolisella ja arkkadokypriotilla</w:t>
      </w:r>
      <w:r>
        <w:t xml:space="preserve">, oli todennäköisesti sama </w:t>
      </w:r>
      <w:r>
        <w:rPr>
          <w:color w:val="2F4F4F"/>
        </w:rPr>
        <w:t xml:space="preserve">kolminkertainen </w:t>
      </w:r>
      <w:r>
        <w:t xml:space="preserve">ero jossain vaiheessa, mutta </w:t>
      </w:r>
      <w:r>
        <w:rPr>
          <w:color w:val="556B2F"/>
        </w:rPr>
        <w:t xml:space="preserve">dorian </w:t>
      </w:r>
      <w:r>
        <w:t xml:space="preserve">kielellä näyttää olleen </w:t>
      </w:r>
      <w:r>
        <w:t xml:space="preserve">klassisella kaudella /tʰ/:n tilalla </w:t>
      </w:r>
      <w:r>
        <w:rPr>
          <w:color w:val="6B8E23"/>
        </w:rPr>
        <w:t xml:space="preserve">frikatiivi</w:t>
      </w:r>
      <w:r>
        <w:t xml:space="preserve">, ja </w:t>
      </w:r>
      <w:r>
        <w:rPr>
          <w:color w:val="A0522D"/>
        </w:rPr>
        <w:t xml:space="preserve">joonisen ja aeolisen </w:t>
      </w:r>
      <w:r>
        <w:t xml:space="preserve">murteista on joskus kadonnut aspiraatio (</w:t>
      </w:r>
      <w:r>
        <w:rPr>
          <w:color w:val="228B22"/>
        </w:rPr>
        <w:t xml:space="preserve">psilosis)</w:t>
      </w:r>
      <w:r>
        <w:t xml:space="preserve">.</w:t>
      </w:r>
    </w:p>
    <w:p>
      <w:r>
        <w:rPr>
          <w:b/>
        </w:rPr>
        <w:t xml:space="preserve">Kysymys 0</w:t>
      </w:r>
    </w:p>
    <w:p>
      <w:r>
        <w:t xml:space="preserve">Kuinka monta eroa aeolisten ja dorilaisten murteiden kaltaisilla murteilla oli, jotka olivat samoja jossain vaiheessa?</w:t>
      </w:r>
    </w:p>
    <w:p>
      <w:r>
        <w:rPr>
          <w:b/>
        </w:rPr>
        <w:t xml:space="preserve">Kysymys 1</w:t>
      </w:r>
    </w:p>
    <w:p>
      <w:r>
        <w:t xml:space="preserve">Mitkä kaksi murretta menettivät ajoittain pyrkimyksensä?</w:t>
      </w:r>
    </w:p>
    <w:p>
      <w:r>
        <w:rPr>
          <w:b/>
        </w:rPr>
        <w:t xml:space="preserve">Kysymys 2</w:t>
      </w:r>
    </w:p>
    <w:p>
      <w:r>
        <w:t xml:space="preserve">Mikä dorian murre oli /tʰ/:n sijasta käytössä klassisella kaudella?</w:t>
      </w:r>
    </w:p>
    <w:p>
      <w:r>
        <w:rPr>
          <w:b/>
        </w:rPr>
        <w:t xml:space="preserve">Kysymys 3</w:t>
      </w:r>
    </w:p>
    <w:p>
      <w:r>
        <w:t xml:space="preserve">Millä muinaisilla murteilla oli jossain vaiheessa sama kaksisuuntainen ero?</w:t>
      </w:r>
    </w:p>
    <w:p>
      <w:r>
        <w:rPr>
          <w:b/>
        </w:rPr>
        <w:t xml:space="preserve">Kysymys 4</w:t>
      </w:r>
    </w:p>
    <w:p>
      <w:r>
        <w:t xml:space="preserve">Millä murteella oli frikatiivi uudella kaudella?</w:t>
      </w:r>
    </w:p>
    <w:p>
      <w:r>
        <w:rPr>
          <w:b/>
        </w:rPr>
        <w:t xml:space="preserve">Kysymys 5</w:t>
      </w:r>
    </w:p>
    <w:p>
      <w:r>
        <w:t xml:space="preserve">Mitkä neljä murretta menettivät joskus pyrkimyksen?</w:t>
      </w:r>
    </w:p>
    <w:p>
      <w:r>
        <w:rPr>
          <w:b/>
        </w:rPr>
        <w:t xml:space="preserve">Kysymys 6</w:t>
      </w:r>
    </w:p>
    <w:p>
      <w:r>
        <w:t xml:space="preserve">Mitkä kaksi murretta saivat joskus pyrkimyksen?</w:t>
      </w:r>
    </w:p>
    <w:p>
      <w:r>
        <w:rPr>
          <w:b/>
        </w:rPr>
        <w:t xml:space="preserve">Kysymys 7</w:t>
      </w:r>
    </w:p>
    <w:p>
      <w:r>
        <w:t xml:space="preserve">Mikä oli saavutetun pyrkimyksen nimi?</w:t>
      </w:r>
    </w:p>
    <w:p>
      <w:r>
        <w:rPr>
          <w:b/>
        </w:rPr>
        <w:t xml:space="preserve">Tekstin numero 30</w:t>
      </w:r>
    </w:p>
    <w:p>
      <w:r>
        <w:t xml:space="preserve">Myöhemmin, </w:t>
      </w:r>
      <w:r>
        <w:rPr>
          <w:color w:val="A9A9A9"/>
        </w:rPr>
        <w:t xml:space="preserve">koinkreikan aikana</w:t>
      </w:r>
      <w:r>
        <w:t xml:space="preserve">, </w:t>
      </w:r>
      <w:r>
        <w:t xml:space="preserve">attikankreikan </w:t>
      </w:r>
      <w:r>
        <w:t xml:space="preserve">aspiroituneet ja äänettömät pysähdykset </w:t>
      </w:r>
      <w:r>
        <w:rPr>
          <w:color w:val="DCDCDC"/>
        </w:rPr>
        <w:t xml:space="preserve">/tʰ d/ </w:t>
      </w:r>
      <w:r>
        <w:t xml:space="preserve">muuttuivat </w:t>
      </w:r>
      <w:r>
        <w:rPr>
          <w:color w:val="2F4F4F"/>
        </w:rPr>
        <w:t xml:space="preserve">äänettömiksi ja äänteellisiksi frikatiiveiksi</w:t>
      </w:r>
      <w:r>
        <w:t xml:space="preserve">, jolloin </w:t>
      </w:r>
      <w:r>
        <w:rPr>
          <w:color w:val="556B2F"/>
        </w:rPr>
        <w:t xml:space="preserve">keskiajan ja nykykreikan </w:t>
      </w:r>
      <w:r>
        <w:t xml:space="preserve">kielessä syntyi /θ ð/</w:t>
      </w:r>
      <w:r>
        <w:t xml:space="preserve">.</w:t>
      </w:r>
    </w:p>
    <w:p>
      <w:r>
        <w:rPr>
          <w:b/>
        </w:rPr>
        <w:t xml:space="preserve">Kysymys 0</w:t>
      </w:r>
    </w:p>
    <w:p>
      <w:r>
        <w:t xml:space="preserve">Attic Greek lenited to what?</w:t>
      </w:r>
    </w:p>
    <w:p>
      <w:r>
        <w:rPr>
          <w:b/>
        </w:rPr>
        <w:t xml:space="preserve">Kysymys 1</w:t>
      </w:r>
    </w:p>
    <w:p>
      <w:r>
        <w:t xml:space="preserve">Millä kausilla lenitoitunut attikankreikka tuotti /θ ð/?</w:t>
      </w:r>
    </w:p>
    <w:p>
      <w:r>
        <w:rPr>
          <w:b/>
        </w:rPr>
        <w:t xml:space="preserve">Kysymys 2</w:t>
      </w:r>
    </w:p>
    <w:p>
      <w:r>
        <w:t xml:space="preserve">Arktinen kreikka tuotti mitä muita kreikan kielen versioita?</w:t>
      </w:r>
    </w:p>
    <w:p>
      <w:r>
        <w:rPr>
          <w:b/>
        </w:rPr>
        <w:t xml:space="preserve">Kysymys 3</w:t>
      </w:r>
    </w:p>
    <w:p>
      <w:r>
        <w:t xml:space="preserve">Minkä ajanjakson aikana aspiraattorittomat ja äänettömät pysähtymät lenitoituivat äänettömiksi ja ääntäviksi frikatiiveiksi?</w:t>
      </w:r>
    </w:p>
    <w:p>
      <w:r>
        <w:rPr>
          <w:b/>
        </w:rPr>
        <w:t xml:space="preserve">Kysymys 4</w:t>
      </w:r>
    </w:p>
    <w:p>
      <w:r>
        <w:t xml:space="preserve">Mikä edustaa hengittämättömiä ja äänettömiä pysähdyksiä?</w:t>
      </w:r>
    </w:p>
    <w:p>
      <w:r>
        <w:rPr>
          <w:b/>
        </w:rPr>
        <w:t xml:space="preserve">Kysymys 5</w:t>
      </w:r>
    </w:p>
    <w:p>
      <w:r>
        <w:t xml:space="preserve">Arktinen kreikka lenited mihin?</w:t>
      </w:r>
    </w:p>
    <w:p>
      <w:r>
        <w:rPr>
          <w:b/>
        </w:rPr>
        <w:t xml:space="preserve">Tekstin numero 31</w:t>
      </w:r>
    </w:p>
    <w:p>
      <w:r>
        <w:t xml:space="preserve">Termi </w:t>
      </w:r>
      <w:r>
        <w:rPr>
          <w:color w:val="A9A9A9"/>
        </w:rPr>
        <w:t xml:space="preserve">aspiraatio </w:t>
      </w:r>
      <w:r>
        <w:t xml:space="preserve">viittaa joskus </w:t>
      </w:r>
      <w:r>
        <w:rPr>
          <w:color w:val="2F4F4F"/>
        </w:rPr>
        <w:t xml:space="preserve">debukkalisaation </w:t>
      </w:r>
      <w:r>
        <w:rPr>
          <w:color w:val="DCDCDC"/>
        </w:rPr>
        <w:t xml:space="preserve">äänteenmuutokseen</w:t>
      </w:r>
      <w:r>
        <w:t xml:space="preserve">, </w:t>
      </w:r>
      <w:r>
        <w:t xml:space="preserve">jossa </w:t>
      </w:r>
      <w:r>
        <w:rPr>
          <w:color w:val="556B2F"/>
        </w:rPr>
        <w:t xml:space="preserve">konsonantti </w:t>
      </w:r>
      <w:r>
        <w:rPr>
          <w:color w:val="6B8E23"/>
        </w:rPr>
        <w:t xml:space="preserve">lenitoituu </w:t>
      </w:r>
      <w:r>
        <w:t xml:space="preserve">(heikentyy) ja muuttuu </w:t>
      </w:r>
      <w:r>
        <w:rPr>
          <w:color w:val="228B22"/>
        </w:rPr>
        <w:t xml:space="preserve">glottaaliseksi stopiksi tai frikatiiviksi </w:t>
      </w:r>
      <w:r>
        <w:t xml:space="preserve">[ʔ h ɦ]</w:t>
      </w:r>
      <w:r>
        <w:t xml:space="preserve">.</w:t>
      </w:r>
    </w:p>
    <w:p>
      <w:r>
        <w:rPr>
          <w:b/>
        </w:rPr>
        <w:t xml:space="preserve">Kysymys 0</w:t>
      </w:r>
    </w:p>
    <w:p>
      <w:r>
        <w:t xml:space="preserve">Aspiraatio voi viitata äänenmuutokseen mitä?</w:t>
      </w:r>
    </w:p>
    <w:p>
      <w:r>
        <w:rPr>
          <w:b/>
        </w:rPr>
        <w:t xml:space="preserve">Kysymys 1</w:t>
      </w:r>
    </w:p>
    <w:p>
      <w:r>
        <w:t xml:space="preserve">Debuccalisaatio on sitä, kun konsonantit heikkenevät ja muuttuvat miksi?</w:t>
      </w:r>
    </w:p>
    <w:p>
      <w:r>
        <w:rPr>
          <w:b/>
        </w:rPr>
        <w:t xml:space="preserve">Kysymys 2</w:t>
      </w:r>
    </w:p>
    <w:p>
      <w:r>
        <w:t xml:space="preserve">Mikä on toinen termi konsonantin heikentymiselle?</w:t>
      </w:r>
    </w:p>
    <w:p>
      <w:r>
        <w:rPr>
          <w:b/>
        </w:rPr>
        <w:t xml:space="preserve">Kysymys 3</w:t>
      </w:r>
    </w:p>
    <w:p>
      <w:r>
        <w:t xml:space="preserve">Termi unaspiration viittaa joskus mihin?</w:t>
      </w:r>
    </w:p>
    <w:p>
      <w:r>
        <w:rPr>
          <w:b/>
        </w:rPr>
        <w:t xml:space="preserve">Kysymys 4</w:t>
      </w:r>
    </w:p>
    <w:p>
      <w:r>
        <w:t xml:space="preserve">Milloin konsonantti vahvistuu glottal stopiksi tai frikatiiviksi?</w:t>
      </w:r>
    </w:p>
    <w:p>
      <w:r>
        <w:rPr>
          <w:b/>
        </w:rPr>
        <w:t xml:space="preserve">Kysymys 5</w:t>
      </w:r>
    </w:p>
    <w:p>
      <w:r>
        <w:t xml:space="preserve">Mitä kutsutaan joskus debuccalisaation ääntämismuutokseksi?</w:t>
      </w:r>
    </w:p>
    <w:p>
      <w:r>
        <w:rPr>
          <w:b/>
        </w:rPr>
        <w:t xml:space="preserve">Kysymys 6</w:t>
      </w:r>
    </w:p>
    <w:p>
      <w:r>
        <w:t xml:space="preserve">Mikä muuttuu joskus globaaliksi stopiksi tai frikatiiviksi?</w:t>
      </w:r>
    </w:p>
    <w:p>
      <w:r>
        <w:rPr>
          <w:b/>
        </w:rPr>
        <w:t xml:space="preserve">Kysymys 7</w:t>
      </w:r>
    </w:p>
    <w:p>
      <w:r>
        <w:t xml:space="preserve">Kun ääni lenitoituu, siitä tulee mitä?</w:t>
      </w:r>
    </w:p>
    <w:p>
      <w:r>
        <w:rPr>
          <w:b/>
        </w:rPr>
        <w:t xml:space="preserve">Tekstin numero 32</w:t>
      </w:r>
    </w:p>
    <w:p>
      <w:r>
        <w:t xml:space="preserve">Niin sanotut äänteelliset </w:t>
      </w:r>
      <w:r>
        <w:rPr>
          <w:color w:val="A9A9A9"/>
        </w:rPr>
        <w:t xml:space="preserve">aspiroituneet konsonantit </w:t>
      </w:r>
      <w:r>
        <w:t xml:space="preserve">äännetään lähes aina </w:t>
      </w:r>
      <w:r>
        <w:rPr>
          <w:color w:val="DCDCDC"/>
        </w:rPr>
        <w:t xml:space="preserve">hengittävällä äänellä</w:t>
      </w:r>
      <w:r>
        <w:t xml:space="preserve">, joka on </w:t>
      </w:r>
      <w:r>
        <w:rPr>
          <w:color w:val="2F4F4F"/>
        </w:rPr>
        <w:t xml:space="preserve">eräänlainen äänihuulten fonaatio tai värähtely</w:t>
      </w:r>
      <w:r>
        <w:t xml:space="preserve">. </w:t>
      </w:r>
      <w:r>
        <w:rPr>
          <w:color w:val="556B2F"/>
        </w:rPr>
        <w:t xml:space="preserve">Muunnoskirjain ⟨◌ʰ⟩ </w:t>
      </w:r>
      <w:r>
        <w:t xml:space="preserve">äänteellisen konsonantin jälkeen edustaa itse asiassa hengittävää ääntelyä tai murrettua hammaspysähdystä, kuten </w:t>
      </w:r>
      <w:r>
        <w:t xml:space="preserve">indoarjalaisissa kielissä esiintyvä </w:t>
      </w:r>
      <w:r>
        <w:t xml:space="preserve">"äänteellinen aspiroitu" bilabiaalipysähdys ⟨bʰ⟩. </w:t>
      </w:r>
      <w:r>
        <w:t xml:space="preserve">Tämä konsonantti kirjoitetaan siksi tarkemmin muodossa ⟨b</w:t>
      </w:r>
      <w:r>
        <w:rPr>
          <w:color w:val="A0522D"/>
        </w:rPr>
        <w:t xml:space="preserve">̤⟩, jossa on diakriittinen merkki </w:t>
      </w:r>
      <w:r>
        <w:t xml:space="preserve">hengittävälle äänelle, tai modifiointikirjaimella ⟨b</w:t>
      </w:r>
      <w:r>
        <w:t xml:space="preserve">ʱ⟩, joka on </w:t>
      </w:r>
      <w:r>
        <w:t xml:space="preserve">yläpuolella oleva muoto äänteellisen glottaalisen frikatiivin symbolista ⟨bʱ⟩.</w:t>
      </w:r>
    </w:p>
    <w:p>
      <w:r>
        <w:rPr>
          <w:b/>
        </w:rPr>
        <w:t xml:space="preserve">Kysymys 0</w:t>
      </w:r>
    </w:p>
    <w:p>
      <w:r>
        <w:t xml:space="preserve">Mikä on hengittävä ääni?</w:t>
      </w:r>
    </w:p>
    <w:p>
      <w:r>
        <w:rPr>
          <w:b/>
        </w:rPr>
        <w:t xml:space="preserve">Kysymys 1</w:t>
      </w:r>
    </w:p>
    <w:p>
      <w:r>
        <w:t xml:space="preserve">Indoarjalaisissa kielissä ⟨bʰ⟩ on parempi kirjoittaa miten hengittävälle äänelle?</w:t>
      </w:r>
    </w:p>
    <w:p>
      <w:r>
        <w:rPr>
          <w:b/>
        </w:rPr>
        <w:t xml:space="preserve">Kysymys 2</w:t>
      </w:r>
    </w:p>
    <w:p>
      <w:r>
        <w:t xml:space="preserve">Mikä on äänettömän glottaalisen frikatiivin symbolin ylempiasteinen muoto?</w:t>
      </w:r>
    </w:p>
    <w:p>
      <w:r>
        <w:rPr>
          <w:b/>
        </w:rPr>
        <w:t xml:space="preserve">Kysymys 3</w:t>
      </w:r>
    </w:p>
    <w:p>
      <w:r>
        <w:t xml:space="preserve">Epäsuorat konsonantit lausutaan lähes aina miten?</w:t>
      </w:r>
    </w:p>
    <w:p>
      <w:r>
        <w:rPr>
          <w:b/>
        </w:rPr>
        <w:t xml:space="preserve">Kysymys 4</w:t>
      </w:r>
    </w:p>
    <w:p>
      <w:r>
        <w:t xml:space="preserve">Mikä aiheuttaa äänihuulten kohinaa?</w:t>
      </w:r>
    </w:p>
    <w:p>
      <w:r>
        <w:rPr>
          <w:b/>
        </w:rPr>
        <w:t xml:space="preserve">Kysymys 5</w:t>
      </w:r>
    </w:p>
    <w:p>
      <w:r>
        <w:t xml:space="preserve">Mikä edustaa voimakkaasti äännettyä tai hengittävää hammaspysähdystä?</w:t>
      </w:r>
    </w:p>
    <w:p>
      <w:r>
        <w:rPr>
          <w:b/>
        </w:rPr>
        <w:t xml:space="preserve">Kysymys 6</w:t>
      </w:r>
    </w:p>
    <w:p>
      <w:r>
        <w:t xml:space="preserve">Mikä edustaa englannin kielen "ääniaspiroitunutta" bilabiaalista stoppeja?</w:t>
      </w:r>
    </w:p>
    <w:p>
      <w:r>
        <w:rPr>
          <w:b/>
        </w:rPr>
        <w:t xml:space="preserve">Tekstin numero 33</w:t>
      </w:r>
    </w:p>
    <w:p>
      <w:r>
        <w:t xml:space="preserve">Jotkut kielitieteilijät rajoittavat </w:t>
      </w:r>
      <w:r>
        <w:rPr>
          <w:color w:val="A9A9A9"/>
        </w:rPr>
        <w:t xml:space="preserve">kaksoispistemerkinnän ⟨◌̤⟩ </w:t>
      </w:r>
      <w:r>
        <w:rPr>
          <w:color w:val="DCDCDC"/>
        </w:rPr>
        <w:t xml:space="preserve">murrettuihin sonorantteihin</w:t>
      </w:r>
      <w:r>
        <w:rPr>
          <w:color w:val="2F4F4F"/>
        </w:rPr>
        <w:t xml:space="preserve">, kuten </w:t>
      </w:r>
      <w:r>
        <w:rPr>
          <w:color w:val="556B2F"/>
        </w:rPr>
        <w:t xml:space="preserve">vokaaleihin ja nasaaleihin, </w:t>
      </w:r>
      <w:r>
        <w:t xml:space="preserve">joita murretaan koko niiden keston ajan, ja käyttävät </w:t>
      </w:r>
      <w:r>
        <w:rPr>
          <w:color w:val="6B8E23"/>
        </w:rPr>
        <w:t xml:space="preserve">ylempänä olevaa koukkukirjainta</w:t>
      </w:r>
      <w:r>
        <w:t xml:space="preserve"> ⟨◌ʱ⟩ </w:t>
      </w:r>
      <w:r>
        <w:rPr>
          <w:color w:val="228B22"/>
        </w:rPr>
        <w:t xml:space="preserve">obstruenttien hengittävään-äänteiseen vapautumiseen.</w:t>
      </w:r>
    </w:p>
    <w:p>
      <w:r>
        <w:rPr>
          <w:b/>
        </w:rPr>
        <w:t xml:space="preserve">Kysymys 0</w:t>
      </w:r>
    </w:p>
    <w:p>
      <w:r>
        <w:t xml:space="preserve">Mihin jotkut kielitieteilijät rajoittavat kaksoispistemerkin ⟨◌̤⟩?</w:t>
      </w:r>
    </w:p>
    <w:p>
      <w:r>
        <w:rPr>
          <w:b/>
        </w:rPr>
        <w:t xml:space="preserve">Kysymys 1</w:t>
      </w:r>
    </w:p>
    <w:p>
      <w:r>
        <w:t xml:space="preserve">Mitkä ovat tekstin mukaan niiden keston ajan mumisevia?</w:t>
      </w:r>
    </w:p>
    <w:p>
      <w:r>
        <w:rPr>
          <w:b/>
        </w:rPr>
        <w:t xml:space="preserve">Kysymys 2</w:t>
      </w:r>
    </w:p>
    <w:p>
      <w:r>
        <w:t xml:space="preserve">Mihin käytetään ⟨◌ʱ⟩?</w:t>
      </w:r>
    </w:p>
    <w:p>
      <w:r>
        <w:rPr>
          <w:b/>
        </w:rPr>
        <w:t xml:space="preserve">Kysymys 3</w:t>
      </w:r>
    </w:p>
    <w:p>
      <w:r>
        <w:t xml:space="preserve">Jotkut kielitieteilijät rajoittavat mitä äänekkäisiin sonorantteihin?</w:t>
      </w:r>
    </w:p>
    <w:p>
      <w:r>
        <w:rPr>
          <w:b/>
        </w:rPr>
        <w:t xml:space="preserve">Kysymys 4</w:t>
      </w:r>
    </w:p>
    <w:p>
      <w:r>
        <w:t xml:space="preserve">Mitä ovat mutisevat ajatukset osa niiden kestoa?</w:t>
      </w:r>
    </w:p>
    <w:p>
      <w:r>
        <w:rPr>
          <w:b/>
        </w:rPr>
        <w:t xml:space="preserve">Kysymys 5</w:t>
      </w:r>
    </w:p>
    <w:p>
      <w:r>
        <w:t xml:space="preserve">Mikä edustaa kaksoispisteen koukku-öttiä?</w:t>
      </w:r>
    </w:p>
    <w:p>
      <w:r>
        <w:rPr>
          <w:b/>
        </w:rPr>
        <w:t xml:space="preserve">Kysymys 6</w:t>
      </w:r>
    </w:p>
    <w:p>
      <w:r>
        <w:t xml:space="preserve">Mitä käytetään obstruenttien äänekkääseen vapauttamiseen?</w:t>
      </w:r>
    </w:p>
    <w:p>
      <w:r>
        <w:rPr>
          <w:b/>
        </w:rPr>
        <w:t xml:space="preserve">Kysymys 7</w:t>
      </w:r>
    </w:p>
    <w:p>
      <w:r>
        <w:t xml:space="preserve">Kaikki kielitieteilijät rajoittavat kaksoispisteen alaviivan mihin?</w:t>
      </w:r>
    </w:p>
    <w:p>
      <w:r>
        <w:br w:type="page"/>
      </w:r>
    </w:p>
    <w:p>
      <w:r>
        <w:rPr>
          <w:b/>
          <w:u w:val="single"/>
        </w:rPr>
        <w:t xml:space="preserve">Asiakirjan numero 49</w:t>
      </w:r>
    </w:p>
    <w:p>
      <w:r>
        <w:rPr>
          <w:b/>
        </w:rPr>
        <w:t xml:space="preserve">Tekstin numero 0</w:t>
      </w:r>
    </w:p>
    <w:p>
      <w:r>
        <w:rPr>
          <w:color w:val="DCDCDC"/>
        </w:rPr>
        <w:t xml:space="preserve">Vety on </w:t>
      </w:r>
      <w:r>
        <w:t xml:space="preserve">kemiallinen alkuaine, jonka kemiallinen symboli on H ja jonka järjestysluku</w:t>
      </w:r>
      <w:r>
        <w:rPr>
          <w:color w:val="2F4F4F"/>
        </w:rPr>
        <w:t xml:space="preserve">1</w:t>
      </w:r>
      <w:r>
        <w:t xml:space="preserve"> on . </w:t>
      </w:r>
      <w:r>
        <w:t xml:space="preserve">Atomipainollaan </w:t>
      </w:r>
      <w:r>
        <w:rPr>
          <w:color w:val="556B2F"/>
        </w:rPr>
        <w:t xml:space="preserve">7000100794000000000♠1,00794 u </w:t>
      </w:r>
      <w:r>
        <w:t xml:space="preserve">vety on jaksollisen järjestelmän kevyin alkuaine. Sen yksiatominen muoto (H) on maailmankaikkeuden runsain kemiallinen aine, ja se muodostaa noin 75 % kaikesta baryonisesta massasta.[huomautus 1] Muut kuin tuhoutuvat tähdet koostuvat pääasiassa vedystä plasmatilassaan. Vedyn yleisimmällä isotoopilla, protiumilla (nimi harvoin käytetty, symboli 1H), on yksi protoni eikä yhtään neutronia.</w:t>
      </w:r>
    </w:p>
    <w:p>
      <w:r>
        <w:rPr>
          <w:b/>
        </w:rPr>
        <w:t xml:space="preserve">Kysymys 0</w:t>
      </w:r>
    </w:p>
    <w:p>
      <w:r>
        <w:t xml:space="preserve">Mikä on vedyn kemiallinen symboli?</w:t>
      </w:r>
    </w:p>
    <w:p>
      <w:r>
        <w:rPr>
          <w:b/>
        </w:rPr>
        <w:t xml:space="preserve">Kysymys 1</w:t>
      </w:r>
    </w:p>
    <w:p>
      <w:r>
        <w:t xml:space="preserve">Mikä on vedyn atomiluku?</w:t>
      </w:r>
    </w:p>
    <w:p>
      <w:r>
        <w:rPr>
          <w:b/>
        </w:rPr>
        <w:t xml:space="preserve">Kysymys 2</w:t>
      </w:r>
    </w:p>
    <w:p>
      <w:r>
        <w:t xml:space="preserve">Mikä on vedyn atomipaino?</w:t>
      </w:r>
    </w:p>
    <w:p>
      <w:r>
        <w:rPr>
          <w:b/>
        </w:rPr>
        <w:t xml:space="preserve">Kysymys 3</w:t>
      </w:r>
    </w:p>
    <w:p>
      <w:r>
        <w:t xml:space="preserve">Mitä elementtiä pidetään kevyimpänä?</w:t>
      </w:r>
    </w:p>
    <w:p>
      <w:r>
        <w:rPr>
          <w:b/>
        </w:rPr>
        <w:t xml:space="preserve">Teksti numero 1</w:t>
      </w:r>
    </w:p>
    <w:p>
      <w:r>
        <w:t xml:space="preserve">Atomivety syntyi universaalisti ensimmäisen kerran rekombinaation aikakaudella. Vety on vakiolämpötilassa ja -paineessa </w:t>
      </w:r>
      <w:r>
        <w:rPr>
          <w:color w:val="A9A9A9"/>
        </w:rPr>
        <w:t xml:space="preserve">väritön, hajuton, mauton</w:t>
      </w:r>
      <w:r>
        <w:t xml:space="preserve">, myrkytön, ei-metallinen, helposti palava kaksiatominen kaasu, jonka </w:t>
      </w:r>
      <w:r>
        <w:t xml:space="preserve">molekyylikaava on </w:t>
      </w:r>
      <w:r>
        <w:rPr>
          <w:color w:val="2F4F4F"/>
        </w:rPr>
        <w:t xml:space="preserve">H2</w:t>
      </w:r>
      <w:r>
        <w:t xml:space="preserve">. Koska vety muodostaa helposti kovalenttisia yhdisteitä useimpien ei-metallisten alkuaineiden kanssa, suurin osa maapallon vedystä esiintyy molekyylimuodossa, kuten veden tai orgaanisten yhdisteiden muodossa. Vedyllä on erityisen tärkeä rooli happo-emäsreaktioissa, sillä moniin happo-emäsreaktioihin liittyy protonien vaihtoa liukoisten molekyylien välillä. Ionisissa yhdisteissä vety voi esiintyä </w:t>
      </w:r>
      <w:r>
        <w:rPr>
          <w:color w:val="556B2F"/>
        </w:rPr>
        <w:t xml:space="preserve">negatiivisesti </w:t>
      </w:r>
      <w:r>
        <w:t xml:space="preserve">varautuneena (eli anionina), jolloin se tunnetaan nimellä hydridi, tai positiivisesti varautuneena (eli kationina), jota merkitään tunnuksella H+. Vetykationi kirjoitetaan ikään kuin se koostuisi pelkästä protonista, mutta todellisuudessa ionisten yhdisteiden vetykationit ovat aina monimutkaisempia lajeja kuin tämä antaa ymmärtää. Koska vetyatomi on ainoa neutraali atomi, jonka Schrödingerin yhtälö voidaan ratkaista analyyttisesti, vetyatomin energetiikan ja sidosten tutkiminen on ollut avainasemassa </w:t>
      </w:r>
      <w:r>
        <w:rPr>
          <w:color w:val="6B8E23"/>
        </w:rPr>
        <w:t xml:space="preserve">kvanttimekaniikan </w:t>
      </w:r>
      <w:r>
        <w:t xml:space="preserve">kehityksessä</w:t>
      </w:r>
      <w:r>
        <w:t xml:space="preserve">.</w:t>
      </w:r>
    </w:p>
    <w:p>
      <w:r>
        <w:rPr>
          <w:b/>
        </w:rPr>
        <w:t xml:space="preserve">Kysymys 0</w:t>
      </w:r>
    </w:p>
    <w:p>
      <w:r>
        <w:t xml:space="preserve">Missä muodossa vety on maapallolla?</w:t>
      </w:r>
    </w:p>
    <w:p>
      <w:r>
        <w:rPr>
          <w:b/>
        </w:rPr>
        <w:t xml:space="preserve">Kysymys 1</w:t>
      </w:r>
    </w:p>
    <w:p>
      <w:r>
        <w:t xml:space="preserve">Mikä on vedyn molekyylirakenne?</w:t>
      </w:r>
    </w:p>
    <w:p>
      <w:r>
        <w:rPr>
          <w:b/>
        </w:rPr>
        <w:t xml:space="preserve">Kysymys 2</w:t>
      </w:r>
    </w:p>
    <w:p>
      <w:r>
        <w:t xml:space="preserve">Mitkä ovat vedyn kolme ominaisuutta normaalilämpötilassa ja -paineessa?</w:t>
      </w:r>
    </w:p>
    <w:p>
      <w:r>
        <w:rPr>
          <w:b/>
        </w:rPr>
        <w:t xml:space="preserve">Kysymys 3</w:t>
      </w:r>
    </w:p>
    <w:p>
      <w:r>
        <w:t xml:space="preserve">Mikä varaus vedyllä on ionisissa yhdisteissä, kun sitä kutsutaan hydridiksi?</w:t>
      </w:r>
    </w:p>
    <w:p>
      <w:r>
        <w:rPr>
          <w:b/>
        </w:rPr>
        <w:t xml:space="preserve">Kysymys 4</w:t>
      </w:r>
    </w:p>
    <w:p>
      <w:r>
        <w:t xml:space="preserve">Millä tutkimusalalla vety ja sen ominaisuudet ovat olleet avainasemassa kehityksessä?</w:t>
      </w:r>
    </w:p>
    <w:p>
      <w:r>
        <w:rPr>
          <w:b/>
        </w:rPr>
        <w:t xml:space="preserve">Teksti numero 2</w:t>
      </w:r>
    </w:p>
    <w:p>
      <w:r>
        <w:t xml:space="preserve">Vetykaasua tuotettiin ensimmäisen kerran keinotekoisesti </w:t>
      </w:r>
      <w:r>
        <w:rPr>
          <w:color w:val="A9A9A9"/>
        </w:rPr>
        <w:t xml:space="preserve">1500-luvun alussa </w:t>
      </w:r>
      <w:r>
        <w:t xml:space="preserve">sekoittamalla metalleja happoihin. Vuosina 1766-81 </w:t>
      </w:r>
      <w:r>
        <w:rPr>
          <w:color w:val="DCDCDC"/>
        </w:rPr>
        <w:t xml:space="preserve">Henry Cavendish </w:t>
      </w:r>
      <w:r>
        <w:t xml:space="preserve">havaitsi ensimmäisenä, että vetykaasu oli erillinen aine ja että se tuottaa </w:t>
      </w:r>
      <w:r>
        <w:t xml:space="preserve">poltettaessa </w:t>
      </w:r>
      <w:r>
        <w:rPr>
          <w:color w:val="2F4F4F"/>
        </w:rPr>
        <w:t xml:space="preserve">vettä, </w:t>
      </w:r>
      <w:r>
        <w:t xml:space="preserve">mikä on ominaisuus, josta se sai myöhemmin nimensä: kreikaksi vety tarkoittaa "</w:t>
      </w:r>
      <w:r>
        <w:rPr>
          <w:color w:val="556B2F"/>
        </w:rPr>
        <w:t xml:space="preserve">vedenmuodostajaa</w:t>
      </w:r>
      <w:r>
        <w:t xml:space="preserve">"</w:t>
      </w:r>
      <w:r>
        <w:t xml:space="preserve">.</w:t>
      </w:r>
    </w:p>
    <w:p>
      <w:r>
        <w:rPr>
          <w:b/>
        </w:rPr>
        <w:t xml:space="preserve">Kysymys 0</w:t>
      </w:r>
    </w:p>
    <w:p>
      <w:r>
        <w:t xml:space="preserve">Milloin vetykaasua tuotettiin ensimmäistä kertaa keinotekoisesti?</w:t>
      </w:r>
    </w:p>
    <w:p>
      <w:r>
        <w:rPr>
          <w:b/>
        </w:rPr>
        <w:t xml:space="preserve">Kysymys 1</w:t>
      </w:r>
    </w:p>
    <w:p>
      <w:r>
        <w:t xml:space="preserve">Kuka tunnisti ensimmäisenä, että vety on erillinen aine?</w:t>
      </w:r>
    </w:p>
    <w:p>
      <w:r>
        <w:rPr>
          <w:b/>
        </w:rPr>
        <w:t xml:space="preserve">Kysymys 2</w:t>
      </w:r>
    </w:p>
    <w:p>
      <w:r>
        <w:t xml:space="preserve">Mitä vetyä syntyy, kun sitä poltetaan?</w:t>
      </w:r>
    </w:p>
    <w:p>
      <w:r>
        <w:rPr>
          <w:b/>
        </w:rPr>
        <w:t xml:space="preserve">Kysymys 3</w:t>
      </w:r>
    </w:p>
    <w:p>
      <w:r>
        <w:t xml:space="preserve">Mikä on kreikankielinen käännös sanalle vety?</w:t>
      </w:r>
    </w:p>
    <w:p>
      <w:r>
        <w:rPr>
          <w:b/>
        </w:rPr>
        <w:t xml:space="preserve">Teksti numero 3</w:t>
      </w:r>
    </w:p>
    <w:p>
      <w:r>
        <w:t xml:space="preserve">Teollisuudessa vetyä tuotetaan pääasiassa maakaasun höyryreformoinnilla ja harvemmin energiaintensiivisemmillä vedyntuotantomenetelmillä, kuten veden elektrolyysillä. Suurin osa vedystä käytetään lähellä sen tuotantopaikkaa, ja kaksi suurinta käyttötarkoitusta ovat fossiilisten polttoaineiden jalostus (esim. </w:t>
      </w:r>
      <w:r>
        <w:rPr>
          <w:color w:val="A9A9A9"/>
        </w:rPr>
        <w:t xml:space="preserve">vedyn krakkaus</w:t>
      </w:r>
      <w:r>
        <w:t xml:space="preserve">) ja ammoniakin tuotanto, lähinnä </w:t>
      </w:r>
      <w:r>
        <w:rPr>
          <w:color w:val="DCDCDC"/>
        </w:rPr>
        <w:t xml:space="preserve">lannoitemarkkinoille</w:t>
      </w:r>
      <w:r>
        <w:t xml:space="preserve">. Vety aiheuttaa huolta metallurgiassa, koska se voi haurastuttaa monia metalleja, mikä vaikeuttaa putkistojen ja varastosäiliöiden suunnittelua.</w:t>
      </w:r>
    </w:p>
    <w:p>
      <w:r>
        <w:rPr>
          <w:b/>
        </w:rPr>
        <w:t xml:space="preserve">Kysymys 0</w:t>
      </w:r>
    </w:p>
    <w:p>
      <w:r>
        <w:t xml:space="preserve">Millä markkinoilla käytetään ensisijaisesti ammoniakin tuotantoa?</w:t>
      </w:r>
    </w:p>
    <w:p>
      <w:r>
        <w:rPr>
          <w:b/>
        </w:rPr>
        <w:t xml:space="preserve">Kysymys 1</w:t>
      </w:r>
    </w:p>
    <w:p>
      <w:r>
        <w:t xml:space="preserve">Nimeä prosessi, jossa käytetään fossiilisia polttoaineita yhdessä vedyn kanssa.</w:t>
      </w:r>
    </w:p>
    <w:p>
      <w:r>
        <w:rPr>
          <w:b/>
        </w:rPr>
        <w:t xml:space="preserve">Teksti numero 4</w:t>
      </w:r>
    </w:p>
    <w:p>
      <w:r>
        <w:t xml:space="preserve">Vetykaasu (</w:t>
      </w:r>
      <w:r>
        <w:rPr>
          <w:color w:val="DCDCDC"/>
        </w:rPr>
        <w:t xml:space="preserve">divety tai molekyylivety</w:t>
      </w:r>
      <w:r>
        <w:t xml:space="preserve">) on erittäin helposti syttyvää, ja se palaa ilmassa hyvin laajalla pitoisuusalueella 4-75 tilavuusprosentin välillä. Vedyn palamisentalpia on -286 </w:t>
      </w:r>
      <w:r>
        <w:rPr>
          <w:color w:val="2F4F4F"/>
        </w:rPr>
        <w:t xml:space="preserve">kJ/mol</w:t>
      </w:r>
      <w:r>
        <w:t xml:space="preserve">:</w:t>
      </w:r>
    </w:p>
    <w:p>
      <w:r>
        <w:rPr>
          <w:b/>
        </w:rPr>
        <w:t xml:space="preserve">Kysymys 0</w:t>
      </w:r>
    </w:p>
    <w:p>
      <w:r>
        <w:t xml:space="preserve">Mikä on vedyn palamisen entalpia?</w:t>
      </w:r>
    </w:p>
    <w:p>
      <w:r>
        <w:rPr>
          <w:b/>
        </w:rPr>
        <w:t xml:space="preserve">Kysymys 1</w:t>
      </w:r>
    </w:p>
    <w:p>
      <w:r>
        <w:t xml:space="preserve">Mitkä ovat vetykaasun kaksi muotoa?</w:t>
      </w:r>
    </w:p>
    <w:p>
      <w:r>
        <w:rPr>
          <w:b/>
        </w:rPr>
        <w:t xml:space="preserve">Kysymys 2</w:t>
      </w:r>
    </w:p>
    <w:p>
      <w:r>
        <w:t xml:space="preserve">Minkä alkuaineen palamisentalpia on -286 kJ/mol?</w:t>
      </w:r>
    </w:p>
    <w:p>
      <w:r>
        <w:rPr>
          <w:b/>
        </w:rPr>
        <w:t xml:space="preserve">Teksti numero 5</w:t>
      </w:r>
    </w:p>
    <w:p>
      <w:r>
        <w:t xml:space="preserve">Vetykaasu muodostaa räjähdyskelpoisia seoksia ilman kanssa, jos sen väkevyys on 4-74 %, ja kloorin kanssa, jos sen väkevyys on 5-95 %. Seokset voivat syttyä kipinästä, lämmöstä tai auringonvalosta. Vedyn itsesyttymislämpötila eli itsesyttymislämpötila ilmassa on 500 °C (932 °F). Puhdas vety-happiliekki säteilee </w:t>
      </w:r>
      <w:r>
        <w:rPr>
          <w:color w:val="A9A9A9"/>
        </w:rPr>
        <w:t xml:space="preserve">ultraviolettivaloa</w:t>
      </w:r>
      <w:r>
        <w:t xml:space="preserve">, ja kun happiseos on suuri, se on lähes näkymätön paljaalle silmälle, kuten avaruussukkulan päämoottorin himmeä savupilvi verrattuna avaruussukkulan kiinteän rakettitehostimen hyvin näkyvään savupilveen. Palavan vetyvuodon havaitseminen voi vaatia liekinilmaisinta; tällaiset vuodot voivat olla hyvin vaarallisia. Vetyliekit muissa olosuhteissa ovat sinisiä, muistuttaen sinistä maakaasuliekkiä. Hindenburg-ilmalaivan tuhoutuminen oli surullisenkuuluisa esimerkki </w:t>
      </w:r>
      <w:r>
        <w:rPr>
          <w:color w:val="DCDCDC"/>
        </w:rPr>
        <w:t xml:space="preserve">vedyn palamisesta</w:t>
      </w:r>
      <w:r>
        <w:t xml:space="preserve">; sen syystä kiistellään, mutta näkyvät oranssit liekit olivat seurausta runsaasta vedyn ja hapen seoksesta yhdistettynä ilmalaivan ulkokuoren hiiliyhdisteisiin.</w:t>
      </w:r>
    </w:p>
    <w:p>
      <w:r>
        <w:rPr>
          <w:b/>
        </w:rPr>
        <w:t xml:space="preserve">Kysymys 0</w:t>
      </w:r>
    </w:p>
    <w:p>
      <w:r>
        <w:t xml:space="preserve">Minkälaista valoa vety-hapen liekit tuottavat?</w:t>
      </w:r>
    </w:p>
    <w:p>
      <w:r>
        <w:rPr>
          <w:b/>
        </w:rPr>
        <w:t xml:space="preserve">Kysymys 1</w:t>
      </w:r>
    </w:p>
    <w:p>
      <w:r>
        <w:t xml:space="preserve">Mikä aiheutti Hindenburgin räjähdyksen?</w:t>
      </w:r>
    </w:p>
    <w:p>
      <w:r>
        <w:rPr>
          <w:b/>
        </w:rPr>
        <w:t xml:space="preserve">Teksti numero 6</w:t>
      </w:r>
    </w:p>
    <w:p>
      <w:r>
        <w:t xml:space="preserve">H2 reagoi kaikkien hapettavien alkuaineiden kanssa. Vety voi reagoida spontaanisti ja rajusti </w:t>
      </w:r>
      <w:r>
        <w:rPr>
          <w:color w:val="A9A9A9"/>
        </w:rPr>
        <w:t xml:space="preserve">huoneenlämmössä </w:t>
      </w:r>
      <w:r>
        <w:t xml:space="preserve">kloorin ja fluorin kanssa muodostaen vastaavia vetyhalogenideja, </w:t>
      </w:r>
      <w:r>
        <w:rPr>
          <w:color w:val="DCDCDC"/>
        </w:rPr>
        <w:t xml:space="preserve">vetykloridia ja vetyfluoridia, </w:t>
      </w:r>
      <w:r>
        <w:t xml:space="preserve">jotka ovat myös mahdollisesti vaarallisia happoja.</w:t>
      </w:r>
    </w:p>
    <w:p>
      <w:r>
        <w:rPr>
          <w:b/>
        </w:rPr>
        <w:t xml:space="preserve">Kysymys 0</w:t>
      </w:r>
    </w:p>
    <w:p>
      <w:r>
        <w:t xml:space="preserve">Mitkä ovat kaksi muuta vaarallista happoa?</w:t>
      </w:r>
    </w:p>
    <w:p>
      <w:r>
        <w:rPr>
          <w:b/>
        </w:rPr>
        <w:t xml:space="preserve">Kysymys 1</w:t>
      </w:r>
    </w:p>
    <w:p>
      <w:r>
        <w:t xml:space="preserve">Missä lämpötilassa vety reagoi näiden alkuaineiden kanssa?</w:t>
      </w:r>
    </w:p>
    <w:p>
      <w:r>
        <w:rPr>
          <w:b/>
        </w:rPr>
        <w:t xml:space="preserve">Teksti numero 7</w:t>
      </w:r>
    </w:p>
    <w:p>
      <w:r>
        <w:t xml:space="preserve">Vedyn energiatasot voidaan laskea melko tarkasti </w:t>
      </w:r>
      <w:r>
        <w:rPr>
          <w:color w:val="A9A9A9"/>
        </w:rPr>
        <w:t xml:space="preserve">Bohrin </w:t>
      </w:r>
      <w:r>
        <w:t xml:space="preserve">atomimallin </w:t>
      </w:r>
      <w:r>
        <w:t xml:space="preserve">avulla</w:t>
      </w:r>
      <w:r>
        <w:t xml:space="preserve">, jossa elektronin ajatellaan "kiertävän" protonin ympäri analogisesti Maan ja Auringon välisen kiertoradan kanssa. Sähkömagneettinen voima kuitenkin vetää </w:t>
      </w:r>
      <w:r>
        <w:rPr>
          <w:color w:val="DCDCDC"/>
        </w:rPr>
        <w:t xml:space="preserve">elektroneja ja protoneja puoleensa, </w:t>
      </w:r>
      <w:r>
        <w:t xml:space="preserve">kun taas planeettoja ja taivaankappaleita vetää puoleensa </w:t>
      </w:r>
      <w:r>
        <w:rPr>
          <w:color w:val="2F4F4F"/>
        </w:rPr>
        <w:t xml:space="preserve">painovoima</w:t>
      </w:r>
      <w:r>
        <w:t xml:space="preserve">. Bohrin varhaisessa kvanttimekaniikassa esittämän kulmamomentin diskretisoinnin vuoksi Bohrin mallissa elektroni voi olla vain tietyillä sallituilla etäisyyksillä protonista ja siten vain tietyillä sallituilla energioilla.</w:t>
      </w:r>
    </w:p>
    <w:p>
      <w:r>
        <w:rPr>
          <w:b/>
        </w:rPr>
        <w:t xml:space="preserve">Kysymys 0</w:t>
      </w:r>
    </w:p>
    <w:p>
      <w:r>
        <w:t xml:space="preserve">Mitä mallia käytetään vedyn energiatasojen laskemiseen?</w:t>
      </w:r>
    </w:p>
    <w:p>
      <w:r>
        <w:rPr>
          <w:b/>
        </w:rPr>
        <w:t xml:space="preserve">Kysymys 1</w:t>
      </w:r>
    </w:p>
    <w:p>
      <w:r>
        <w:t xml:space="preserve">Mikä vetää puoleensa planeettoja ja taivaankappaleita?</w:t>
      </w:r>
    </w:p>
    <w:p>
      <w:r>
        <w:rPr>
          <w:b/>
        </w:rPr>
        <w:t xml:space="preserve">Kysymys 2</w:t>
      </w:r>
    </w:p>
    <w:p>
      <w:r>
        <w:t xml:space="preserve">Mitä sähkömagneettinen voima vetää puoleensa?</w:t>
      </w:r>
    </w:p>
    <w:p>
      <w:r>
        <w:rPr>
          <w:b/>
        </w:rPr>
        <w:t xml:space="preserve">Teksti numero 8</w:t>
      </w:r>
    </w:p>
    <w:p>
      <w:r>
        <w:t xml:space="preserve">Tarkempi kuvaus vetyatomista saadaan puhtaasti kvanttimekaanisella käsittelyllä, jossa käytetään Schrödingerin yhtälöä, Diracin yhtälöä tai jopa Feynmanin polkuintegraalia elektronin todennäköisyystiheyden laskemiseksi protonin ympärillä. Kaikkein monimutkaisimmissa käsittelyissä otetaan huomioon erityissuhteellisuusteorian ja tyhjiön polarisaation pienet vaikutukset. Kvanttimekaanisessa käsittelyssä vetyatomin perustilassa olevalla elektronilla ei ole lainkaan </w:t>
      </w:r>
      <w:r>
        <w:t xml:space="preserve">kiertomomenttia - tämä on osoitus siitä, miten "planeettakiertoradan" käsitys elektronin liikkeestä eroaa todellisuudesta.</w:t>
      </w:r>
    </w:p>
    <w:p>
      <w:r>
        <w:rPr>
          <w:b/>
        </w:rPr>
        <w:t xml:space="preserve">Kysymys 0</w:t>
      </w:r>
    </w:p>
    <w:p>
      <w:r>
        <w:t xml:space="preserve">Millaista liikettä elektronilla ei ole perustilassa?</w:t>
      </w:r>
    </w:p>
    <w:p>
      <w:r>
        <w:rPr>
          <w:b/>
        </w:rPr>
        <w:t xml:space="preserve">Teksti numero 9</w:t>
      </w:r>
    </w:p>
    <w:p>
      <w:r>
        <w:t xml:space="preserve">Vetyä sisältävillä kaksiatomisilla molekyyleillä on kaksi erilaista spin-isomeeria, jotka eroavat toisistaan ytimiensä suhteellisen spinin perusteella. Ortovetymuodossa kahden protonin spinit ovat yhdensuuntaiset ja muodostavat </w:t>
      </w:r>
      <w:r>
        <w:rPr>
          <w:color w:val="A9A9A9"/>
        </w:rPr>
        <w:t xml:space="preserve">triplettitilan, jonka </w:t>
      </w:r>
      <w:r>
        <w:t xml:space="preserve">molekyylin spin-kvanttiluku on 1 (1⁄+1⁄2</w:t>
      </w:r>
      <w:r>
        <w:rPr>
          <w:color w:val="DCDCDC"/>
        </w:rPr>
        <w:t xml:space="preserve">2</w:t>
      </w:r>
      <w:r>
        <w:t xml:space="preserve">); paravetymuodossa spinit ovat vastakkain ja muodostavat singlettitilan, jonka molekyylin spin-kvanttiluku on 0 (1⁄2-1⁄2). Vakiolämpötilassa ja -paineessa vetykaasu sisältää noin </w:t>
      </w:r>
      <w:r>
        <w:rPr>
          <w:color w:val="2F4F4F"/>
        </w:rPr>
        <w:t xml:space="preserve">25 % </w:t>
      </w:r>
      <w:r>
        <w:t xml:space="preserve">para-muotoa ja </w:t>
      </w:r>
      <w:r>
        <w:rPr>
          <w:color w:val="556B2F"/>
        </w:rPr>
        <w:t xml:space="preserve">75 %</w:t>
      </w:r>
      <w:r>
        <w:t xml:space="preserve"> orto-muotoa, joka tunnetaan myös "</w:t>
      </w:r>
      <w:r>
        <w:t xml:space="preserve">normaalimuotona".</w:t>
      </w:r>
      <w:r>
        <w:t xml:space="preserve"> Orto- ja paravetyjen tasapainosuhde riippuu lämpötilasta, mutta koska ortomuoto on kiihdytetty olomuoto ja sillä on suurempi energia kuin para-muodolla, se on epästabiili eikä sitä voida puhdistaa. Hyvin alhaisissa lämpötiloissa tasapainotila koostuu lähes yksinomaan para-muodosta. Puhtaan paravetyaineen neste- ja kaasufaasin lämpöominaisuudet eroavat merkittävästi normaalimuodon lämpöominaisuuksista, koska rotaatiolämpökapasiteetit eroavat toisistaan, kuten käsitellään tarkemmin kohdassa Vedyn spin-isomeerit. Orto-/para-eroa esiintyy myös muissa vetyä sisältävissä molekyyleissä tai funktionaalisissa ryhmissä, kuten vedessä ja metyleenissä, mutta sen merkitys niiden lämpöominaisuuksien kannalta on vähäinen.</w:t>
      </w:r>
    </w:p>
    <w:p>
      <w:r>
        <w:rPr>
          <w:b/>
        </w:rPr>
        <w:t xml:space="preserve">Kysymys 0</w:t>
      </w:r>
    </w:p>
    <w:p>
      <w:r>
        <w:t xml:space="preserve">Kuinka monta erilaista spin-isomeeria on olemassa?</w:t>
      </w:r>
    </w:p>
    <w:p>
      <w:r>
        <w:rPr>
          <w:b/>
        </w:rPr>
        <w:t xml:space="preserve">Kysymys 1</w:t>
      </w:r>
    </w:p>
    <w:p>
      <w:r>
        <w:t xml:space="preserve">Missä tilassa protonit ovat, kun ne ovat ortovety-muodossa?</w:t>
      </w:r>
    </w:p>
    <w:p>
      <w:r>
        <w:rPr>
          <w:b/>
        </w:rPr>
        <w:t xml:space="preserve">Kysymys 2</w:t>
      </w:r>
    </w:p>
    <w:p>
      <w:r>
        <w:t xml:space="preserve">Kun vetykaasu on vakiolämpötilassa ja -paineessa, missä muodossa sitä pidetään&gt;&gt;.</w:t>
      </w:r>
    </w:p>
    <w:p>
      <w:r>
        <w:rPr>
          <w:b/>
        </w:rPr>
        <w:t xml:space="preserve">Kysymys 3</w:t>
      </w:r>
    </w:p>
    <w:p>
      <w:r>
        <w:t xml:space="preserve">Kuinka monta prosenttia para-muodosta vetykaasu sisältää?</w:t>
      </w:r>
    </w:p>
    <w:p>
      <w:r>
        <w:rPr>
          <w:b/>
        </w:rPr>
        <w:t xml:space="preserve">Kysymys 4</w:t>
      </w:r>
    </w:p>
    <w:p>
      <w:r>
        <w:t xml:space="preserve">Kuinka monta prosenttia vetykaasussa on orto-muotoa?</w:t>
      </w:r>
    </w:p>
    <w:p>
      <w:r>
        <w:rPr>
          <w:b/>
        </w:rPr>
        <w:t xml:space="preserve">Teksti numero 10</w:t>
      </w:r>
    </w:p>
    <w:p>
      <w:r>
        <w:t xml:space="preserve">Para- ja orto-H2:n välinen katalysoimaton muuntuminen lisääntyy lämpötilan kasvaessa; nopeasti tiivistyvä H2 sisältää siis suuria määriä korkea-energistä orto-muotoa, joka muuntuu para-muotoon hyvin hitaasti. Kondensoituneen H2:n orto/para-suhde on tärkeä näkökohta nestemäisen vedyn valmistuksessa ja varastoinnissa: ortosta para-muotoon tapahtuva muuntuminen on eksotermistä ja tuottaa riittävästi lämpöä haihduttaakseen osan nestemäisestä vedystä, mikä johtaa nesteytetyn aineen häviämiseen. </w:t>
      </w:r>
      <w:r>
        <w:t xml:space="preserve">Vedyn jäähdytyksessä käytetään</w:t>
      </w:r>
      <w:r>
        <w:t xml:space="preserve"> orto-para-konversion katalyyttejä, kuten </w:t>
      </w:r>
      <w:r>
        <w:rPr>
          <w:color w:val="A9A9A9"/>
        </w:rPr>
        <w:t xml:space="preserve">rautaoksidia, aktiivihiiltä, platinoitua asbestia, harvinaisia maametalleja, uraaniyhdisteitä, kromioksidia tai joitakin nikkeliyhdisteitä.</w:t>
      </w:r>
    </w:p>
    <w:p>
      <w:r>
        <w:rPr>
          <w:b/>
        </w:rPr>
        <w:t xml:space="preserve">Kysymys 0</w:t>
      </w:r>
    </w:p>
    <w:p>
      <w:r>
        <w:t xml:space="preserve">Mitä katalyyttejä käytetään vedyn jäähdytyksessä?</w:t>
      </w:r>
    </w:p>
    <w:p>
      <w:r>
        <w:rPr>
          <w:b/>
        </w:rPr>
        <w:t xml:space="preserve">Teksti numero 11</w:t>
      </w:r>
    </w:p>
    <w:p>
      <w:r>
        <w:t xml:space="preserve">Vaikka H2 </w:t>
      </w:r>
      <w:r>
        <w:rPr>
          <w:color w:val="A9A9A9"/>
        </w:rPr>
        <w:t xml:space="preserve">ei olekaan </w:t>
      </w:r>
      <w:r>
        <w:t xml:space="preserve">kovin reaktiivinen normaaliolosuhteissa, se muodostaa yhdisteitä useimpien alkuaineiden kanssa. Vety voi muodostaa yhdisteitä elektronegatiivisempien alkuaineiden, </w:t>
      </w:r>
      <w:r>
        <w:t xml:space="preserve">kuten halogeenien (esim. F, Cl, Br, I) tai hapen </w:t>
      </w:r>
      <w:r>
        <w:t xml:space="preserve">kanssa</w:t>
      </w:r>
      <w:r>
        <w:t xml:space="preserve">; näissä yhdisteissä vety saa osittain </w:t>
      </w:r>
      <w:r>
        <w:rPr>
          <w:color w:val="2F4F4F"/>
        </w:rPr>
        <w:t xml:space="preserve">positiivisen varauksen</w:t>
      </w:r>
      <w:r>
        <w:t xml:space="preserve">. Kun vety on sitoutunut fluoriin, happeen tai typpeen, se voi osallistua keskivahvaan ei-kovalenttiseen sidokseen muiden samankaltaisten molekyylien kanssa, jota kutsutaan vetysidokseksi ja joka on kriittinen tekijä monien biologisten molekyylien vakauden kannalta. Vety muodostaa myös vähemmän elektronegatiivisten alkuaineiden, kuten metallien ja metalloidien, kanssa yhdisteitä, joissa se saa osittain negatiivisen varauksen. Näitä yhdisteitä kutsutaan usein </w:t>
      </w:r>
      <w:r>
        <w:rPr>
          <w:color w:val="556B2F"/>
        </w:rPr>
        <w:t xml:space="preserve">hydrideiksi</w:t>
      </w:r>
      <w:r>
        <w:t xml:space="preserve">.</w:t>
      </w:r>
    </w:p>
    <w:p>
      <w:r>
        <w:rPr>
          <w:b/>
        </w:rPr>
        <w:t xml:space="preserve">Kysymys 0</w:t>
      </w:r>
    </w:p>
    <w:p>
      <w:r>
        <w:t xml:space="preserve">Minkä ind-luokan varauksen vety ottaa, kun se sekoittuu elektronegatiivisten hiukkasten kanssa?</w:t>
      </w:r>
    </w:p>
    <w:p>
      <w:r>
        <w:rPr>
          <w:b/>
        </w:rPr>
        <w:t xml:space="preserve">Kysymys 1</w:t>
      </w:r>
    </w:p>
    <w:p>
      <w:r>
        <w:t xml:space="preserve">Minkälaisen varauksen vety ottaa yhdistettynä metalliin?</w:t>
      </w:r>
    </w:p>
    <w:p>
      <w:r>
        <w:rPr>
          <w:b/>
        </w:rPr>
        <w:t xml:space="preserve">Kysymys 2</w:t>
      </w:r>
    </w:p>
    <w:p>
      <w:r>
        <w:t xml:space="preserve">Kun vety muodostuu metallin kanssa, mitä kutsutaan yhdisteeksi?</w:t>
      </w:r>
    </w:p>
    <w:p>
      <w:r>
        <w:rPr>
          <w:b/>
        </w:rPr>
        <w:t xml:space="preserve">Kysymys 3</w:t>
      </w:r>
    </w:p>
    <w:p>
      <w:r>
        <w:t xml:space="preserve">Onko H2 reaktiivinen normaaliolosuhteissa?</w:t>
      </w:r>
    </w:p>
    <w:p>
      <w:r>
        <w:rPr>
          <w:b/>
        </w:rPr>
        <w:t xml:space="preserve">Teksti numero 12</w:t>
      </w:r>
    </w:p>
    <w:p>
      <w:r>
        <w:t xml:space="preserve">Vety muodostaa </w:t>
      </w:r>
      <w:r>
        <w:rPr>
          <w:color w:val="A9A9A9"/>
        </w:rPr>
        <w:t xml:space="preserve">hiilen </w:t>
      </w:r>
      <w:r>
        <w:t xml:space="preserve">kanssa laajan joukon yhdisteitä, </w:t>
      </w:r>
      <w:r>
        <w:t xml:space="preserve">joita kutsutaan </w:t>
      </w:r>
      <w:r>
        <w:rPr>
          <w:color w:val="DCDCDC"/>
        </w:rPr>
        <w:t xml:space="preserve">hiilivedyiksi, </w:t>
      </w:r>
      <w:r>
        <w:t xml:space="preserve">ja vielä laajemman joukon heteroatomeja, joita kutsutaan </w:t>
      </w:r>
      <w:r>
        <w:rPr>
          <w:color w:val="2F4F4F"/>
        </w:rPr>
        <w:t xml:space="preserve">orgaanisiksi yhdisteiksi, koska </w:t>
      </w:r>
      <w:r>
        <w:t xml:space="preserve">ne liittyvät yleisesti eläviin olentoihin</w:t>
      </w:r>
      <w:r>
        <w:t xml:space="preserve">. </w:t>
      </w:r>
      <w:r>
        <w:t xml:space="preserve">Niiden ominaisuuksien tutkiminen tunnetaan nimellä </w:t>
      </w:r>
      <w:r>
        <w:rPr>
          <w:color w:val="556B2F"/>
        </w:rPr>
        <w:t xml:space="preserve">orgaaninen kemia</w:t>
      </w:r>
      <w:r>
        <w:t xml:space="preserve">, ja niiden tutkiminen elävien organismien yhteydessä tunnetaan nimellä </w:t>
      </w:r>
      <w:r>
        <w:rPr>
          <w:color w:val="6B8E23"/>
        </w:rPr>
        <w:t xml:space="preserve">biokemia</w:t>
      </w:r>
      <w:r>
        <w:t xml:space="preserve">. Joidenkin määritelmien mukaan "orgaanisten" yhdisteiden edellytetään sisältävän vain hiiltä. Useimmat niistä sisältävät kuitenkin myös vetyä, ja koska juuri hiili-vetysidos antaa tälle yhdisteryhmälle suurimman osan sen erityisistä kemiallisista ominaisuuksista, joissakin kemian sanan "orgaaninen" määritelmissä edellytetään hiili-vetysidoksia. Hiilivetyjä tunnetaan miljoonia, ja ne muodostuvat yleensä monimutkaisilla synteettisillä reiteillä, joihin harvoin liittyy alkeisvetyä.</w:t>
      </w:r>
    </w:p>
    <w:p>
      <w:r>
        <w:rPr>
          <w:b/>
        </w:rPr>
        <w:t xml:space="preserve">Kysymys 0</w:t>
      </w:r>
    </w:p>
    <w:p>
      <w:r>
        <w:t xml:space="preserve">Mikä on vedyn ja hiilen muoto?</w:t>
      </w:r>
    </w:p>
    <w:p>
      <w:r>
        <w:rPr>
          <w:b/>
        </w:rPr>
        <w:t xml:space="preserve">Kysymys 1</w:t>
      </w:r>
    </w:p>
    <w:p>
      <w:r>
        <w:t xml:space="preserve">Mikä on vedyn ja heteroatomien muoto?</w:t>
      </w:r>
    </w:p>
    <w:p>
      <w:r>
        <w:rPr>
          <w:b/>
        </w:rPr>
        <w:t xml:space="preserve">Kysymys 2</w:t>
      </w:r>
    </w:p>
    <w:p>
      <w:r>
        <w:t xml:space="preserve">Mitä kutsutaan orgaanisten yhdisteiden ominaisuuksien tutkimiseksi?</w:t>
      </w:r>
    </w:p>
    <w:p>
      <w:r>
        <w:rPr>
          <w:b/>
        </w:rPr>
        <w:t xml:space="preserve">Kysymys 3</w:t>
      </w:r>
    </w:p>
    <w:p>
      <w:r>
        <w:t xml:space="preserve">Mitä kutsutaan elävien organismien tutkimukseksi?</w:t>
      </w:r>
    </w:p>
    <w:p>
      <w:r>
        <w:rPr>
          <w:b/>
        </w:rPr>
        <w:t xml:space="preserve">Kysymys 4</w:t>
      </w:r>
    </w:p>
    <w:p>
      <w:r>
        <w:t xml:space="preserve">Orgaanisia yhdisteitä tarvitaan vain conatin mitä?</w:t>
      </w:r>
    </w:p>
    <w:p>
      <w:r>
        <w:rPr>
          <w:b/>
        </w:rPr>
        <w:t xml:space="preserve">Teksti numero 13</w:t>
      </w:r>
    </w:p>
    <w:p>
      <w:r>
        <w:t xml:space="preserve">Vety-yhdisteitä kutsutaan usein hydrideiksi, ja tätä termiä käytetään melko väljästi. Termi "hydridi" viittaa siihen, että H-atomi on saanut negatiivisen tai anionisen luonteen (H-), ja sitä käytetään, kun vety muodostaa yhdisteen sähköpositiivisemman alkuaineen kanssa. </w:t>
      </w:r>
      <w:r>
        <w:rPr>
          <w:color w:val="A9A9A9"/>
        </w:rPr>
        <w:t xml:space="preserve">Gilbert N. Lewisin </w:t>
      </w:r>
      <w:r>
        <w:t xml:space="preserve">vuonna 1916 I ja II ryhmän suolan kaltaisille hydrideille </w:t>
      </w:r>
      <w:r>
        <w:t xml:space="preserve">ehdottaman hydridi-anionin olemassaolon </w:t>
      </w:r>
      <w:r>
        <w:t xml:space="preserve">osoitti Moers vuonna 1920 sulan litiumhydridin (LiH) elektrolyysin avulla, jolloin anodilla syntyi stoikiometrinen määrä vetyä. Muiden kuin ryhmän I ja II metallien hydridien osalta termi on melko harhaanjohtava, kun otetaan huomioon vedyn alhainen elektronegatiivisuus. Poikkeuksena </w:t>
      </w:r>
      <w:r>
        <w:rPr>
          <w:color w:val="DCDCDC"/>
        </w:rPr>
        <w:t xml:space="preserve">ryhmän II </w:t>
      </w:r>
      <w:r>
        <w:t xml:space="preserve">hydridit on BeH2</w:t>
        <w:br/>
        <w:t xml:space="preserve">joka on polymeerinen.</w:t>
        <w:t xml:space="preserve">Litiumalumiinihydridissä </w:t>
        <w:t xml:space="preserve">AlH-4-anionilla</w:t>
        <w:br/>
        <w:t xml:space="preserve"> on hydridikeskuksia, jotka ovat tiukasti kiinni Al(III)-</w:t>
      </w:r>
    </w:p>
    <w:p>
      <w:r>
        <w:rPr>
          <w:b/>
        </w:rPr>
        <w:t xml:space="preserve">Kysymys 0</w:t>
      </w:r>
    </w:p>
    <w:p>
      <w:r>
        <w:t xml:space="preserve"> Kuka ehdotti, että hydridi-anionit ovat olemassa?H-atomilla on hydridissä hahmo?</w:t>
      </w:r>
    </w:p>
    <w:p>
      <w:r>
        <w:rPr>
          <w:b/>
        </w:rPr>
        <w:t xml:space="preserve">Kysymys 1</w:t>
      </w:r>
    </w:p>
    <w:p>
      <w:r>
        <w:t xml:space="preserve">Mitä hydridien ryhmää BEH pidetään polymeerisenä?</w:t>
      </w:r>
    </w:p>
    <w:p>
      <w:r>
        <w:rPr>
          <w:b/>
        </w:rPr>
        <w:t xml:space="preserve">Teksti numero 14</w:t>
      </w:r>
    </w:p>
    <w:p>
      <w:r>
        <w:t xml:space="preserve">Vaikka hydridejä voidaan muodostaa lähes kaikkien pääryhmän alkuaineiden kanssa, mahdollisten yhdisteiden määrä ja yhdistelmät vaihtelevat suuresti; esimerkiksi </w:t>
      </w:r>
      <w:r>
        <w:t xml:space="preserve">booraanihydridejä tunnetaan </w:t>
      </w:r>
      <w:r>
        <w:rPr>
          <w:color w:val="A9A9A9"/>
        </w:rPr>
        <w:t xml:space="preserve">yli </w:t>
      </w:r>
      <w:r>
        <w:t xml:space="preserve">binääristä</w:t>
      </w:r>
      <w:r>
        <w:rPr>
          <w:color w:val="DCDCDC"/>
        </w:rPr>
        <w:t xml:space="preserve">1</w:t>
      </w:r>
      <w:r>
        <w:rPr>
          <w:color w:val="A9A9A9"/>
        </w:rPr>
        <w:t xml:space="preserve">00</w:t>
      </w:r>
      <w:r>
        <w:t xml:space="preserve"> booraanihydridiä, mutta vain yksi binäärinen alumiinihydridi. Binääristä indiumhydridiä ei ole vielä tunnistettu, vaikka suurempia komplekseja on olemassa.</w:t>
      </w:r>
    </w:p>
    <w:p>
      <w:r>
        <w:rPr>
          <w:b/>
        </w:rPr>
        <w:t xml:space="preserve">Kysymys 0</w:t>
      </w:r>
    </w:p>
    <w:p>
      <w:r>
        <w:t xml:space="preserve">Kuinka monta binääristä booraanihydridiä tunnetaan?</w:t>
      </w:r>
    </w:p>
    <w:p>
      <w:r>
        <w:rPr>
          <w:b/>
        </w:rPr>
        <w:t xml:space="preserve">Kysymys 1</w:t>
      </w:r>
    </w:p>
    <w:p>
      <w:r>
        <w:t xml:space="preserve">Kuinka monta binääristä alumiinihydridiä on olemassa?</w:t>
      </w:r>
    </w:p>
    <w:p>
      <w:r>
        <w:rPr>
          <w:b/>
        </w:rPr>
        <w:t xml:space="preserve">Teksti numero 15</w:t>
      </w:r>
    </w:p>
    <w:p>
      <w:r>
        <w:rPr>
          <w:color w:val="A9A9A9"/>
        </w:rPr>
        <w:t xml:space="preserve">Epäorgaanisessa kemiassa </w:t>
      </w:r>
      <w:r>
        <w:t xml:space="preserve">hydridit voivat toimia myös silloittavina ligandeina, jotka </w:t>
      </w:r>
      <w:r>
        <w:rPr>
          <w:color w:val="DCDCDC"/>
        </w:rPr>
        <w:t xml:space="preserve">yhdistävät kaksi metallikeskusta </w:t>
      </w:r>
      <w:r>
        <w:t xml:space="preserve">koordinaatiokompleksissa. Tämä tehtävä on erityisen yleinen </w:t>
      </w:r>
      <w:r>
        <w:rPr>
          <w:color w:val="2F4F4F"/>
        </w:rPr>
        <w:t xml:space="preserve">ryhmän 13 </w:t>
      </w:r>
      <w:r>
        <w:t xml:space="preserve">alkuaineissa, erityisesti booraneissa (boorihydrideissä) ja alumiinikomplekseissa sekä klusteroituneissa karboraneissa.</w:t>
      </w:r>
    </w:p>
    <w:p>
      <w:r>
        <w:rPr>
          <w:b/>
        </w:rPr>
        <w:t xml:space="preserve">Kysymys 0</w:t>
      </w:r>
    </w:p>
    <w:p>
      <w:r>
        <w:t xml:space="preserve">Missä kemiassa hydridit toimivat silloittavina ligandeina?</w:t>
      </w:r>
    </w:p>
    <w:p>
      <w:r>
        <w:rPr>
          <w:b/>
        </w:rPr>
        <w:t xml:space="preserve">Kysymys 1</w:t>
      </w:r>
    </w:p>
    <w:p>
      <w:r>
        <w:t xml:space="preserve">Mitä silloittavia ligandeja olevat hydridit yhdistävät?</w:t>
      </w:r>
    </w:p>
    <w:p>
      <w:r>
        <w:rPr>
          <w:b/>
        </w:rPr>
        <w:t xml:space="preserve">Kysymys 2</w:t>
      </w:r>
    </w:p>
    <w:p>
      <w:r>
        <w:t xml:space="preserve">Missä ryhmässä briginging-ligandit ovat yleisimpiä?</w:t>
      </w:r>
    </w:p>
    <w:p>
      <w:r>
        <w:rPr>
          <w:b/>
        </w:rPr>
        <w:t xml:space="preserve">Teksti numero 16</w:t>
      </w:r>
    </w:p>
    <w:p>
      <w:r>
        <w:t xml:space="preserve">Vedyn hapettuminen poistaa vedyn elektronin, jolloin syntyy </w:t>
      </w:r>
      <w:r>
        <w:rPr>
          <w:color w:val="A9A9A9"/>
        </w:rPr>
        <w:t xml:space="preserve">H+, </w:t>
      </w:r>
      <w:r>
        <w:t xml:space="preserve">joka ei sisällä </w:t>
      </w:r>
      <w:r>
        <w:rPr>
          <w:color w:val="DCDCDC"/>
        </w:rPr>
        <w:t xml:space="preserve">elektroneja </w:t>
      </w:r>
      <w:r>
        <w:t xml:space="preserve">ja jonka ydin koostuu yleensä yhdestä protonista. Siksi H+:a kutsutaan usein protoniksi. Tämä laji on keskeinen happoja koskevassa keskustelussa. </w:t>
      </w:r>
      <w:r>
        <w:rPr>
          <w:color w:val="2F4F4F"/>
        </w:rPr>
        <w:t xml:space="preserve">Bronsted-Lowryn </w:t>
      </w:r>
      <w:r>
        <w:t xml:space="preserve">teorian mukaan hapot ovat protonien luovuttajia ja emäkset protonien vastaanottajia.</w:t>
      </w:r>
    </w:p>
    <w:p>
      <w:r>
        <w:rPr>
          <w:b/>
        </w:rPr>
        <w:t xml:space="preserve">Kysymys 0</w:t>
      </w:r>
    </w:p>
    <w:p>
      <w:r>
        <w:t xml:space="preserve">Kun vety hapettuu, mitä se poistaa?</w:t>
      </w:r>
    </w:p>
    <w:p>
      <w:r>
        <w:rPr>
          <w:b/>
        </w:rPr>
        <w:t xml:space="preserve">Kysymys 1</w:t>
      </w:r>
    </w:p>
    <w:p>
      <w:r>
        <w:t xml:space="preserve">Kun vety hapettuu, mitä se lopulta antaa?</w:t>
      </w:r>
    </w:p>
    <w:p>
      <w:r>
        <w:rPr>
          <w:b/>
        </w:rPr>
        <w:t xml:space="preserve">Kysymys 2</w:t>
      </w:r>
    </w:p>
    <w:p>
      <w:r>
        <w:t xml:space="preserve">Minkä teorian mukaan hapot ovat protonien luovuttajia?</w:t>
      </w:r>
    </w:p>
    <w:p>
      <w:r>
        <w:rPr>
          <w:b/>
        </w:rPr>
        <w:t xml:space="preserve">Teksti numero 17</w:t>
      </w:r>
    </w:p>
    <w:p>
      <w:r>
        <w:t xml:space="preserve">Paljas protoni, </w:t>
      </w:r>
      <w:r>
        <w:rPr>
          <w:color w:val="A9A9A9"/>
        </w:rPr>
        <w:t xml:space="preserve">H+</w:t>
      </w:r>
      <w:r>
        <w:t xml:space="preserve">, ei voi olla olemassa liuoksessa tai ionikiteissä, koska se vetää puoleensa pysäyttämättömästi muita atomeja tai molekyylejä, joissa on elektroneja. Tällaisia protoneja ei voida irrottaa atomien ja molekyylien elektronipilvistä, vaan ne pysyvät niihin kiinnittyneinä, paitsi plasmojen korkeissa lämpötiloissa. Termiä "protoni" käytetään kuitenkin joskus väljästi ja vertauskuvallisesti viittaamaan positiivisesti varautuneeseen tai kationiseen vetyyn, joka on kiinnittynyt muihin lajeihin tällä tavoin, ja sellaisenaan se merkitään "H+" ilman, että se tarkoittaisi, että yksittäisiä protoneja olisi olemassa vapaasti lajina.</w:t>
      </w:r>
    </w:p>
    <w:p>
      <w:r>
        <w:rPr>
          <w:b/>
        </w:rPr>
        <w:t xml:space="preserve">Kysymys 0</w:t>
      </w:r>
    </w:p>
    <w:p>
      <w:r>
        <w:t xml:space="preserve">Mikä on toinen termi paljaalle protonille?</w:t>
      </w:r>
    </w:p>
    <w:p>
      <w:r>
        <w:rPr>
          <w:b/>
        </w:rPr>
        <w:t xml:space="preserve">Teksti numero 18</w:t>
      </w:r>
    </w:p>
    <w:p>
      <w:r>
        <w:t xml:space="preserve">Jotta vältettäisiin alastoman "liuenneen protonin" esiintyminen liuoksessa, happamien vesiliuosten katsotaan joskus sisältävän vähemmän epätodennäköistä kuvitteellista lajia, jota kutsutaan "</w:t>
      </w:r>
      <w:r>
        <w:rPr>
          <w:color w:val="A9A9A9"/>
        </w:rPr>
        <w:t xml:space="preserve">hydroniumioniksi</w:t>
      </w:r>
      <w:r>
        <w:t xml:space="preserve">" (H3O+</w:t>
        <w:br/>
        <w:t xml:space="preserve">).</w:t>
        <w:t xml:space="preserve">Kuitenkin tässäkin tapauksessa tällaisten liuenneiden vetykationien ajatellaan realistisemmin järjestäytyvän klustereiksi, jotka muodostavat lajeja, jotka ovat lähempänä H9O+4</w:t>
        <w:br/>
        <w:br/>
        <w:t xml:space="preserve"/>
        <w:t xml:space="preserve">.</w:t>
        <w:t xml:space="preserve">Muita oksoniumioneja esiintyy, kun vesi on</w:t>
      </w:r>
      <w:r>
        <w:rPr>
          <w:color w:val="DCDCDC"/>
        </w:rPr>
        <w:t xml:space="preserve">happamassa liuoksessa muiden liuottimien kanssa</w:t>
      </w:r>
      <w:r>
        <w:t xml:space="preserve">.</w:t>
      </w:r>
    </w:p>
    <w:p>
      <w:r>
        <w:rPr>
          <w:b/>
        </w:rPr>
        <w:t xml:space="preserve">Kysymys 0</w:t>
      </w:r>
    </w:p>
    <w:p>
      <w:r>
        <w:t xml:space="preserve">Mistä oksoniumioneja löytyy?</w:t>
      </w:r>
    </w:p>
    <w:p>
      <w:r>
        <w:rPr>
          <w:b/>
        </w:rPr>
        <w:t xml:space="preserve">Kysymys 1</w:t>
      </w:r>
    </w:p>
    <w:p>
      <w:r>
        <w:t xml:space="preserve">Millä muulla termillä liuenneita protoneja kutsutaan?</w:t>
      </w:r>
    </w:p>
    <w:p>
      <w:r>
        <w:rPr>
          <w:b/>
        </w:rPr>
        <w:t xml:space="preserve">Teksti numero 19</w:t>
      </w:r>
    </w:p>
    <w:p>
      <w:r>
        <w:t xml:space="preserve">Vaikka se on eksoottinen maapallolla, yksi maailmankaikkeuden yleisimmistä ioneista on H+3-ioni</w:t>
        <w:br/>
        <w:t xml:space="preserve">, joka tunnetaan nimellä</w:t>
      </w:r>
      <w:r>
        <w:rPr>
          <w:color w:val="A9A9A9"/>
        </w:rPr>
        <w:t xml:space="preserve">protonoitu </w:t>
      </w:r>
      <w:r>
        <w:t xml:space="preserve">molekyylivety tai </w:t>
      </w:r>
      <w:r>
        <w:rPr>
          <w:color w:val="DCDCDC"/>
        </w:rPr>
        <w:t xml:space="preserve">kolmivetykationi</w:t>
      </w:r>
      <w:r>
        <w:t xml:space="preserve">.</w:t>
      </w:r>
    </w:p>
    <w:p>
      <w:r>
        <w:rPr>
          <w:b/>
        </w:rPr>
        <w:t xml:space="preserve">Kysymys 0</w:t>
      </w:r>
    </w:p>
    <w:p>
      <w:r>
        <w:t xml:space="preserve">Minkälainen molekyylivety on H+3?</w:t>
      </w:r>
    </w:p>
    <w:p>
      <w:r>
        <w:rPr>
          <w:b/>
        </w:rPr>
        <w:t xml:space="preserve">Kysymys 1</w:t>
      </w:r>
    </w:p>
    <w:p>
      <w:r>
        <w:t xml:space="preserve">Millainen kationi on H+3?</w:t>
      </w:r>
    </w:p>
    <w:p>
      <w:r>
        <w:rPr>
          <w:b/>
        </w:rPr>
        <w:t xml:space="preserve">Teksti numero 20</w:t>
      </w:r>
    </w:p>
    <w:p>
      <w:r>
        <w:t xml:space="preserve">Vedyllä on kolme luonnossa esiintyvää isotooppia, jotka </w:t>
      </w:r>
      <w:r>
        <w:rPr>
          <w:color w:val="A9A9A9"/>
        </w:rPr>
        <w:t xml:space="preserve">ovat 1H, 2H ja </w:t>
      </w:r>
      <w:r>
        <w:rPr>
          <w:color w:val="DCDCDC"/>
        </w:rPr>
        <w:t xml:space="preserve">3H</w:t>
      </w:r>
      <w:r>
        <w:t xml:space="preserve">. </w:t>
      </w:r>
      <w:r>
        <w:t xml:space="preserve">Muita erittäin epävakaita ytimiä (</w:t>
      </w:r>
      <w:r>
        <w:rPr>
          <w:color w:val="2F4F4F"/>
        </w:rPr>
        <w:t xml:space="preserve">4H-7H) </w:t>
      </w:r>
      <w:r>
        <w:t xml:space="preserve">on syntetisoitu laboratoriossa, mutta niitä ei ole havaittu luonnossa.</w:t>
      </w:r>
    </w:p>
    <w:p>
      <w:r>
        <w:rPr>
          <w:b/>
        </w:rPr>
        <w:t xml:space="preserve">Kysymys 0</w:t>
      </w:r>
    </w:p>
    <w:p>
      <w:r>
        <w:t xml:space="preserve">Kuinka monta luonnollista isotooppia vedyllä on&gt;</w:t>
      </w:r>
    </w:p>
    <w:p>
      <w:r>
        <w:rPr>
          <w:b/>
        </w:rPr>
        <w:t xml:space="preserve">Kysymys 1</w:t>
      </w:r>
    </w:p>
    <w:p>
      <w:r>
        <w:t xml:space="preserve">Mitkä ovat näiden isotooppien nimet?</w:t>
      </w:r>
    </w:p>
    <w:p>
      <w:r>
        <w:rPr>
          <w:b/>
        </w:rPr>
        <w:t xml:space="preserve">Kysymys 2</w:t>
      </w:r>
    </w:p>
    <w:p>
      <w:r>
        <w:t xml:space="preserve">Millä isotoopeilla on epävakaat ytimet?</w:t>
      </w:r>
    </w:p>
    <w:p>
      <w:r>
        <w:rPr>
          <w:b/>
        </w:rPr>
        <w:t xml:space="preserve">Teksti numero 21</w:t>
      </w:r>
    </w:p>
    <w:p>
      <w:r>
        <w:rPr>
          <w:color w:val="A9A9A9"/>
        </w:rPr>
        <w:t xml:space="preserve">Vety </w:t>
      </w:r>
      <w:r>
        <w:t xml:space="preserve">on ainoa alkuaine, jonka isotoopeilla on nykyisin käytössä eri nimiä. Radioaktiivisuuden tutkimuksen alkuvaiheessa eri raskaille radioaktiivisille isotoopeille annettiin omat nimensä, mutta niitä ei enää käytetä lukuun ottamatta </w:t>
      </w:r>
      <w:r>
        <w:rPr>
          <w:color w:val="DCDCDC"/>
        </w:rPr>
        <w:t xml:space="preserve">deuteriumia ja tritiumia</w:t>
      </w:r>
      <w:r>
        <w:t xml:space="preserve">. </w:t>
      </w:r>
      <w:r>
        <w:t xml:space="preserve">Deuteriumista ja tritiumista käytetään joskus </w:t>
      </w:r>
      <w:r>
        <w:t xml:space="preserve">symboleja </w:t>
      </w:r>
      <w:r>
        <w:rPr>
          <w:color w:val="2F4F4F"/>
        </w:rPr>
        <w:t xml:space="preserve">D ja T </w:t>
      </w:r>
      <w:r>
        <w:t xml:space="preserve">(</w:t>
      </w:r>
      <w:r>
        <w:rPr>
          <w:color w:val="556B2F"/>
        </w:rPr>
        <w:t xml:space="preserve">2H ja 3H:n </w:t>
      </w:r>
      <w:r>
        <w:t xml:space="preserve">sijasta), </w:t>
      </w:r>
      <w:r>
        <w:t xml:space="preserve">mutta protiumin vastaava symboli P on jo käytössä </w:t>
      </w:r>
      <w:r>
        <w:rPr>
          <w:color w:val="6B8E23"/>
        </w:rPr>
        <w:t xml:space="preserve">fosforista, </w:t>
      </w:r>
      <w:r>
        <w:t xml:space="preserve">joten sitä ei ole käytettävissä protiumille. Kansainvälinen puhtaan ja soveltavan kemian liitto sallii nimikkeistöohjeissaan minkä tahansa D:n, T:n, 2H:n ja 3H:n käytön, vaikka 2H ja 3H ovatkin suositeltavampia.</w:t>
      </w:r>
    </w:p>
    <w:p>
      <w:r>
        <w:rPr>
          <w:b/>
        </w:rPr>
        <w:t xml:space="preserve">Kysymys 0</w:t>
      </w:r>
    </w:p>
    <w:p>
      <w:r>
        <w:t xml:space="preserve">Mikä alkuaine on ainoa, jonka isotoopeilla on eri nimet?</w:t>
      </w:r>
    </w:p>
    <w:p>
      <w:r>
        <w:rPr>
          <w:b/>
        </w:rPr>
        <w:t xml:space="preserve">Kysymys 1</w:t>
      </w:r>
    </w:p>
    <w:p>
      <w:r>
        <w:t xml:space="preserve">Mitkä ovat ainoat kaksi nimeä, joita käytetään edelleen radioaktiivisista isotoopeista?</w:t>
      </w:r>
    </w:p>
    <w:p>
      <w:r>
        <w:rPr>
          <w:b/>
        </w:rPr>
        <w:t xml:space="preserve">Kysymys 2</w:t>
      </w:r>
    </w:p>
    <w:p>
      <w:r>
        <w:t xml:space="preserve">Mitä symboleja käytetään deuteriumista ja tritiumista?</w:t>
      </w:r>
    </w:p>
    <w:p>
      <w:r>
        <w:rPr>
          <w:b/>
        </w:rPr>
        <w:t xml:space="preserve">Kysymys 3</w:t>
      </w:r>
    </w:p>
    <w:p>
      <w:r>
        <w:t xml:space="preserve">Mitä symboli P tarkoittaa?</w:t>
      </w:r>
    </w:p>
    <w:p>
      <w:r>
        <w:rPr>
          <w:b/>
        </w:rPr>
        <w:t xml:space="preserve">Kysymys 4</w:t>
      </w:r>
    </w:p>
    <w:p>
      <w:r>
        <w:t xml:space="preserve">Mitkä ovat deuteriumin ja tritiumin symbolit?</w:t>
      </w:r>
    </w:p>
    <w:p>
      <w:r>
        <w:rPr>
          <w:b/>
        </w:rPr>
        <w:t xml:space="preserve">Teksti numero 22</w:t>
      </w:r>
    </w:p>
    <w:p>
      <w:r>
        <w:rPr>
          <w:color w:val="DCDCDC"/>
        </w:rPr>
        <w:t xml:space="preserve">Robert Boyle </w:t>
      </w:r>
      <w:r>
        <w:t xml:space="preserve">löysi ja kuvasi </w:t>
      </w:r>
      <w:r>
        <w:t xml:space="preserve">vuonna </w:t>
      </w:r>
      <w:r>
        <w:rPr>
          <w:color w:val="A9A9A9"/>
        </w:rPr>
        <w:t xml:space="preserve">1671</w:t>
      </w:r>
      <w:r>
        <w:t xml:space="preserve">, että </w:t>
      </w:r>
      <w:r>
        <w:t xml:space="preserve">rautahiutaleiden ja laimennettujen happojen välinen reaktio johtaa vetykaasun muodostumiseen. </w:t>
      </w:r>
      <w:r>
        <w:t xml:space="preserve">Vuonna </w:t>
      </w:r>
      <w:r>
        <w:rPr>
          <w:color w:val="2F4F4F"/>
        </w:rPr>
        <w:t xml:space="preserve">1766</w:t>
      </w:r>
      <w:r>
        <w:t xml:space="preserve">, </w:t>
      </w:r>
      <w:r>
        <w:rPr>
          <w:color w:val="556B2F"/>
        </w:rPr>
        <w:t xml:space="preserve">Henry Cavendish </w:t>
      </w:r>
      <w:r>
        <w:t xml:space="preserve">tunnisti ensimmäisenä vetykaasun erilliseksi aineeksi nimeämällä metallihapporeaktiossa syntyvän kaasun "syttyväksi ilmaksi". Hän arveli, että "syttyvä ilma" oli itse asiassa identtinen hypoteettisen aineen nimeltä "flogiston" kanssa, ja totesi vuonna 1781, että kaasu tuottaa </w:t>
      </w:r>
      <w:r>
        <w:t xml:space="preserve">poltettaessa </w:t>
      </w:r>
      <w:r>
        <w:rPr>
          <w:color w:val="6B8E23"/>
        </w:rPr>
        <w:t xml:space="preserve">vettä</w:t>
      </w:r>
      <w:r>
        <w:t xml:space="preserve">.</w:t>
      </w:r>
      <w:r>
        <w:t xml:space="preserve"> Hänelle annetaan yleensä kunnia sen löytämisestä alkuaineena. Vuonna 1783 Antoine Lavoisier antoi alkuaineelle nimen vety (kreikan sanoista ὑδρο- hydro, joka tarkoittaa vettä, ja -γενής genes, joka tarkoittaa luojaa), kun hän ja Laplace toistivat Cavendishin havainnon, jonka mukaan vetyä poltettaessa syntyy vettä.</w:t>
      </w:r>
    </w:p>
    <w:p>
      <w:r>
        <w:rPr>
          <w:b/>
        </w:rPr>
        <w:t xml:space="preserve">Kysymys 0</w:t>
      </w:r>
    </w:p>
    <w:p>
      <w:r>
        <w:t xml:space="preserve">Minä vuonna vetykaasu löydettiin?</w:t>
      </w:r>
    </w:p>
    <w:p>
      <w:r>
        <w:rPr>
          <w:b/>
        </w:rPr>
        <w:t xml:space="preserve">Kysymys 1</w:t>
      </w:r>
    </w:p>
    <w:p>
      <w:r>
        <w:t xml:space="preserve">Kuka löysi vetykaasun?</w:t>
      </w:r>
    </w:p>
    <w:p>
      <w:r>
        <w:rPr>
          <w:b/>
        </w:rPr>
        <w:t xml:space="preserve">Kysymys 2</w:t>
      </w:r>
    </w:p>
    <w:p>
      <w:r>
        <w:t xml:space="preserve">Kuka tunnisti vetykaasun huomaamattomaksi aineeksi?</w:t>
      </w:r>
    </w:p>
    <w:p>
      <w:r>
        <w:rPr>
          <w:b/>
        </w:rPr>
        <w:t xml:space="preserve">Kysymys 3</w:t>
      </w:r>
    </w:p>
    <w:p>
      <w:r>
        <w:t xml:space="preserve">Minä vuonna Henry Cavendish tunnusti vetykaasun huomaamattomaksi aineeksi?</w:t>
      </w:r>
    </w:p>
    <w:p>
      <w:r>
        <w:rPr>
          <w:b/>
        </w:rPr>
        <w:t xml:space="preserve">Kysymys 4</w:t>
      </w:r>
    </w:p>
    <w:p>
      <w:r>
        <w:t xml:space="preserve">Mitä kaasu tuottaa palaessaan?</w:t>
      </w:r>
    </w:p>
    <w:p>
      <w:r>
        <w:rPr>
          <w:b/>
        </w:rPr>
        <w:t xml:space="preserve">Teksti numero 23</w:t>
      </w:r>
    </w:p>
    <w:p>
      <w:r>
        <w:t xml:space="preserve">Lavoisier tuotti vetyä massan säilymistä koskevia kokeitaan varten </w:t>
      </w:r>
      <w:r>
        <w:rPr>
          <w:color w:val="A9A9A9"/>
        </w:rPr>
        <w:t xml:space="preserve">reagoimalla höyryvirran ja metallisen raudan kanssa tulessa kuumennetun hehkuvan rautaputken läpi</w:t>
      </w:r>
      <w:r>
        <w:t xml:space="preserve">. Raudan anaerobinen hapettuminen veden protonien vaikutuksesta korkeassa lämpötilassa voidaan esittää kaavamaisesti seuraavien reaktioiden avulla:</w:t>
      </w:r>
    </w:p>
    <w:p>
      <w:r>
        <w:rPr>
          <w:b/>
        </w:rPr>
        <w:t xml:space="preserve">Kysymys 0</w:t>
      </w:r>
    </w:p>
    <w:p>
      <w:r>
        <w:t xml:space="preserve">Miten Lavoisier valmisti vetyä kokeitaan varten?</w:t>
      </w:r>
    </w:p>
    <w:p>
      <w:r>
        <w:rPr>
          <w:b/>
        </w:rPr>
        <w:t xml:space="preserve">Tekstin numero 24</w:t>
      </w:r>
    </w:p>
    <w:p>
      <w:r>
        <w:rPr>
          <w:color w:val="A9A9A9"/>
        </w:rPr>
        <w:t xml:space="preserve">James Dewar </w:t>
      </w:r>
      <w:r>
        <w:t xml:space="preserve">nesteytti vetyä ensimmäisen kerran </w:t>
      </w:r>
      <w:r>
        <w:rPr>
          <w:color w:val="DCDCDC"/>
        </w:rPr>
        <w:t xml:space="preserve">1898</w:t>
      </w:r>
      <w:r>
        <w:t xml:space="preserve">käyttämällä regeneratiivista jäähdytystä ja keksintöään, tyhjiöpulloa</w:t>
      </w:r>
      <w:r>
        <w:t xml:space="preserve">.</w:t>
      </w:r>
      <w:r>
        <w:t xml:space="preserve"> Seuraavana vuonna hän valmisti kiinteää vetyä. </w:t>
      </w:r>
      <w:r>
        <w:rPr>
          <w:color w:val="2F4F4F"/>
        </w:rPr>
        <w:t xml:space="preserve">1931</w:t>
      </w:r>
      <w:r>
        <w:rPr>
          <w:color w:val="556B2F"/>
        </w:rPr>
        <w:t xml:space="preserve">Harold Urey </w:t>
      </w:r>
      <w:r>
        <w:t xml:space="preserve">löysi joulukuussa deuteriumin, ja </w:t>
      </w:r>
      <w:r>
        <w:rPr>
          <w:color w:val="6B8E23"/>
        </w:rPr>
        <w:t xml:space="preserve">1934</w:t>
      </w:r>
      <w:r>
        <w:t xml:space="preserve">Ernest Rutherford, Mark Oliphant ja Paul Harteck </w:t>
      </w:r>
      <w:r>
        <w:t xml:space="preserve">valmistivat tritiumia vuonna.</w:t>
      </w:r>
      <w:r>
        <w:t xml:space="preserve"> Raskaan veden, joka koostuu tavallisen vedyn sijasta deuteriumista, löysi Ureyn ryhmä vuonna 1932. François Isaac de Rivaz rakensi ensimmäisen de Rivaz -moottorin, joka oli vedyn ja hapen seoksella toimiva polttomoottori vuonna 1806. Edward Daniel Clarke keksi vetykaasun puhallusputken vuonna 1819. Döbereinerin lamppu ja valonheitin keksittiin vuonna 1823.</w:t>
      </w:r>
    </w:p>
    <w:p>
      <w:r>
        <w:rPr>
          <w:b/>
        </w:rPr>
        <w:t xml:space="preserve">Kysymys 0</w:t>
      </w:r>
    </w:p>
    <w:p>
      <w:r>
        <w:t xml:space="preserve">Kuka nesteytti ensimmäisenä vedyn?</w:t>
      </w:r>
    </w:p>
    <w:p>
      <w:r>
        <w:rPr>
          <w:b/>
        </w:rPr>
        <w:t xml:space="preserve">Kysymys 1</w:t>
      </w:r>
    </w:p>
    <w:p>
      <w:r>
        <w:t xml:space="preserve">Minä vuonna James Dewar nesteytti ensimmäisen kerran vetyä?</w:t>
      </w:r>
    </w:p>
    <w:p>
      <w:r>
        <w:rPr>
          <w:b/>
        </w:rPr>
        <w:t xml:space="preserve">Kysymys 2</w:t>
      </w:r>
    </w:p>
    <w:p>
      <w:r>
        <w:t xml:space="preserve">Minä vuonna deuterium löydettiin?</w:t>
      </w:r>
    </w:p>
    <w:p>
      <w:r>
        <w:rPr>
          <w:b/>
        </w:rPr>
        <w:t xml:space="preserve">Kysymys 3</w:t>
      </w:r>
    </w:p>
    <w:p>
      <w:r>
        <w:t xml:space="preserve">Kuka löysi ensimmäisenä deuteriumin?</w:t>
      </w:r>
    </w:p>
    <w:p>
      <w:r>
        <w:rPr>
          <w:b/>
        </w:rPr>
        <w:t xml:space="preserve">Kysymys 4</w:t>
      </w:r>
    </w:p>
    <w:p>
      <w:r>
        <w:t xml:space="preserve">Minä vuonna tritium löydettiin?</w:t>
      </w:r>
    </w:p>
    <w:p>
      <w:r>
        <w:rPr>
          <w:b/>
        </w:rPr>
        <w:t xml:space="preserve">Teksti numero 25</w:t>
      </w:r>
    </w:p>
    <w:p>
      <w:r>
        <w:t xml:space="preserve">Ensimmäisen vetytäytteisen ilmapallon keksi </w:t>
      </w:r>
      <w:r>
        <w:rPr>
          <w:color w:val="A9A9A9"/>
        </w:rPr>
        <w:t xml:space="preserve">Jacques Charles </w:t>
      </w:r>
      <w:r>
        <w:t xml:space="preserve">vuonna </w:t>
      </w:r>
      <w:r>
        <w:rPr>
          <w:color w:val="DCDCDC"/>
        </w:rPr>
        <w:t xml:space="preserve">1783</w:t>
      </w:r>
      <w:r>
        <w:t xml:space="preserve">. Vety tarjosi nostovoiman ensimmäiselle luotettavalle lentomatkustukselle Henri Giffardin keksittyä vuonna 1852 ensimmäisen vetykäyttöisen ilmalaivan. Saksalainen kreivi Ferdinand von Zeppelin edisti ajatusta vedyn nostamista jäykistä ilmalaivoista, joita myöhemmin kutsuttiin </w:t>
      </w:r>
      <w:r>
        <w:rPr>
          <w:color w:val="2F4F4F"/>
        </w:rPr>
        <w:t xml:space="preserve">Zeppelineiksi ja </w:t>
      </w:r>
      <w:r>
        <w:t xml:space="preserve">joista ensimmäinen teki neitsytlentonsa vuonna </w:t>
      </w:r>
      <w:r>
        <w:rPr>
          <w:color w:val="556B2F"/>
        </w:rPr>
        <w:t xml:space="preserve">1900</w:t>
      </w:r>
      <w:r>
        <w:t xml:space="preserve">. Säännölliset reittilennot alkoivat vuonna 1910, ja ensimmäisen maailmansodan syttyessä elokuussa 1914 ne olivat kuljettaneet 35 000 matkustajaa ilman vakavia vaaratilanteita. Vetyllä nostettuja ilmalaivoja käytettiin sodan aikana tarkkailualustoina ja pommikoneina.</w:t>
      </w:r>
    </w:p>
    <w:p>
      <w:r>
        <w:rPr>
          <w:b/>
        </w:rPr>
        <w:t xml:space="preserve">Kysymys 0</w:t>
      </w:r>
    </w:p>
    <w:p>
      <w:r>
        <w:t xml:space="preserve">Kuka keksi vetytäytteiset ilmapallot?</w:t>
      </w:r>
    </w:p>
    <w:p>
      <w:r>
        <w:rPr>
          <w:b/>
        </w:rPr>
        <w:t xml:space="preserve">Kysymys 1</w:t>
      </w:r>
    </w:p>
    <w:p>
      <w:r>
        <w:t xml:space="preserve">Minä vuonna keksittiin vetytäytteiset ilmapallot?</w:t>
      </w:r>
    </w:p>
    <w:p>
      <w:r>
        <w:rPr>
          <w:b/>
        </w:rPr>
        <w:t xml:space="preserve">Kysymys 2</w:t>
      </w:r>
    </w:p>
    <w:p>
      <w:r>
        <w:t xml:space="preserve">miksi kutsuttiin vetyllä toimivia ilmalaivoja?</w:t>
      </w:r>
    </w:p>
    <w:p>
      <w:r>
        <w:rPr>
          <w:b/>
        </w:rPr>
        <w:t xml:space="preserve">Kysymys 3</w:t>
      </w:r>
    </w:p>
    <w:p>
      <w:r>
        <w:t xml:space="preserve">Minä vuonna ensimmäinen zeppeliini lensi?</w:t>
      </w:r>
    </w:p>
    <w:p>
      <w:r>
        <w:rPr>
          <w:b/>
        </w:rPr>
        <w:t xml:space="preserve">Teksti numero 26</w:t>
      </w:r>
    </w:p>
    <w:p>
      <w:r>
        <w:t xml:space="preserve">Ensimmäisen pysähtymättömän Atlantin ylityksen teki </w:t>
      </w:r>
      <w:r>
        <w:rPr>
          <w:color w:val="A9A9A9"/>
        </w:rPr>
        <w:t xml:space="preserve">brittiläinen </w:t>
      </w:r>
      <w:r>
        <w:t xml:space="preserve">ilmalaiva R34 vuonna </w:t>
      </w:r>
      <w:r>
        <w:rPr>
          <w:color w:val="DCDCDC"/>
        </w:rPr>
        <w:t xml:space="preserve">1919</w:t>
      </w:r>
      <w:r>
        <w:t xml:space="preserve">. Säännöllinen matkustajaliikenne jatkui 1920-luvulla, ja heliumvarantojen löytyminen Yhdysvalloista lupasi lisää turvallisuutta, mutta Yhdysvaltain hallitus kieltäytyi myymästä kaasua tähän tarkoitukseen. Siksi H2:tä käytettiin Hindenburg-ilma-aluksessa, joka tuhoutui ilmapalossa </w:t>
      </w:r>
      <w:r>
        <w:rPr>
          <w:color w:val="2F4F4F"/>
        </w:rPr>
        <w:t xml:space="preserve">New Jerseyn </w:t>
      </w:r>
      <w:r>
        <w:t xml:space="preserve">yllä </w:t>
      </w:r>
      <w:r>
        <w:t xml:space="preserve">6. toukokuuta </w:t>
      </w:r>
      <w:r>
        <w:rPr>
          <w:color w:val="556B2F"/>
        </w:rPr>
        <w:t xml:space="preserve">1937</w:t>
      </w:r>
      <w:r>
        <w:t xml:space="preserve">. Tapahtuma lähetettiin suorana radiolähetyksenä ja kuvattiin. Syynä pidetään yleisesti vuotavan vedyn syttymistä, mutta myöhemmät tutkimukset osoittivat, että aluminoidun kangaspinnoitteen syttyminen johtui staattisesta sähköstä. Vedyn maineelle nostokaasuna oli kuitenkin jo aiheutunut vahinkoa.</w:t>
      </w:r>
    </w:p>
    <w:p>
      <w:r>
        <w:rPr>
          <w:b/>
        </w:rPr>
        <w:t xml:space="preserve">Kysymys 0</w:t>
      </w:r>
    </w:p>
    <w:p>
      <w:r>
        <w:t xml:space="preserve">Kuka teki ensimmäisen pysähtymättömän Atlantin ylityksen?</w:t>
      </w:r>
    </w:p>
    <w:p>
      <w:r>
        <w:rPr>
          <w:b/>
        </w:rPr>
        <w:t xml:space="preserve">Kysymys 1</w:t>
      </w:r>
    </w:p>
    <w:p>
      <w:r>
        <w:t xml:space="preserve">Minä vuonna tämä tehtiin?</w:t>
      </w:r>
    </w:p>
    <w:p>
      <w:r>
        <w:rPr>
          <w:b/>
        </w:rPr>
        <w:t xml:space="preserve">Kysymys 2</w:t>
      </w:r>
    </w:p>
    <w:p>
      <w:r>
        <w:t xml:space="preserve">Minä vuonna ilmalaiva tuhoutui?</w:t>
      </w:r>
    </w:p>
    <w:p>
      <w:r>
        <w:rPr>
          <w:b/>
        </w:rPr>
        <w:t xml:space="preserve">Kysymys 3</w:t>
      </w:r>
    </w:p>
    <w:p>
      <w:r>
        <w:t xml:space="preserve">Minkä kaupungin yläpuolella alus oli, kun se syttyi tuleen?</w:t>
      </w:r>
    </w:p>
    <w:p>
      <w:r>
        <w:rPr>
          <w:b/>
        </w:rPr>
        <w:t xml:space="preserve">Teksti numero 27</w:t>
      </w:r>
    </w:p>
    <w:p>
      <w:r>
        <w:t xml:space="preserve">Samana vuonna otettiin käyttöön ensimmäinen vetyjäähdytteinen turbogeneraattori, jonka roottorin ja staattorin jäähdytysaineena käytettiin kaasumaista vetyä </w:t>
      </w:r>
      <w:r>
        <w:t xml:space="preserve">Dayton </w:t>
      </w:r>
      <w:r>
        <w:t xml:space="preserve">Power &amp; Light Co:n </w:t>
      </w:r>
      <w:r>
        <w:rPr>
          <w:color w:val="A9A9A9"/>
        </w:rPr>
        <w:t xml:space="preserve">1937</w:t>
      </w:r>
      <w:r>
        <w:t xml:space="preserve">Daytonissa, </w:t>
      </w:r>
      <w:r>
        <w:rPr>
          <w:color w:val="DCDCDC"/>
        </w:rPr>
        <w:t xml:space="preserve">Ohiossa</w:t>
      </w:r>
      <w:r>
        <w:t xml:space="preserve">; vetykaasun lämmönjohtavuuden vuoksi tämä on nykyään alallaan yleisin tyyppi.</w:t>
      </w:r>
    </w:p>
    <w:p>
      <w:r>
        <w:rPr>
          <w:b/>
        </w:rPr>
        <w:t xml:space="preserve">Kysymys 0</w:t>
      </w:r>
    </w:p>
    <w:p>
      <w:r>
        <w:t xml:space="preserve">Minä vuonna otettiin käyttöön ensimmäinen vetyjäähdytteinen turbogeneraattori?</w:t>
      </w:r>
    </w:p>
    <w:p>
      <w:r>
        <w:rPr>
          <w:b/>
        </w:rPr>
        <w:t xml:space="preserve">Kysymys 1</w:t>
      </w:r>
    </w:p>
    <w:p>
      <w:r>
        <w:t xml:space="preserve">Missä osavaltiossa Dayton Power and light Company sijaitsee?</w:t>
      </w:r>
    </w:p>
    <w:p>
      <w:r>
        <w:rPr>
          <w:b/>
        </w:rPr>
        <w:t xml:space="preserve">Tekstin numero 28</w:t>
      </w:r>
    </w:p>
    <w:p>
      <w:r>
        <w:t xml:space="preserve">Nikkelivetyakkua käytettiin ensimmäistä kertaa Yhdysvaltain </w:t>
      </w:r>
      <w:r>
        <w:t xml:space="preserve">laivaston navigointiteknologiasatelliitti-2:ssa (NTS-2)</w:t>
      </w:r>
      <w:r>
        <w:rPr>
          <w:color w:val="A9A9A9"/>
        </w:rPr>
        <w:t xml:space="preserve">1977</w:t>
      </w:r>
      <w:r>
        <w:t xml:space="preserve">. Esimerkiksi ISS, Mars Odyssey ja Mars Global Surveyor on varustettu nikkelivetyakuilla. Myös Hubble-avaruusteleskooppi käyttää kiertoratansa pimeässä osassa nikkelivetyakkuja, jotka lopulta vaihdettiin toukokuussa</w:t>
      </w:r>
      <w:r>
        <w:rPr>
          <w:color w:val="DCDCDC"/>
        </w:rPr>
        <w:t xml:space="preserve">2009</w:t>
      </w:r>
      <w:r>
        <w:t xml:space="preserve"> , yli 19 vuotta laukaisun jälkeen ja 13 vuotta yli suunnitellun käyttöikänsä.</w:t>
      </w:r>
    </w:p>
    <w:p>
      <w:r>
        <w:rPr>
          <w:b/>
        </w:rPr>
        <w:t xml:space="preserve">Kysymys 0</w:t>
      </w:r>
    </w:p>
    <w:p>
      <w:r>
        <w:t xml:space="preserve">Minä vuonna käytettiin ensimmäistä kertaa nikkelivetyakkua?</w:t>
      </w:r>
    </w:p>
    <w:p>
      <w:r>
        <w:rPr>
          <w:b/>
        </w:rPr>
        <w:t xml:space="preserve">Kysymys 1</w:t>
      </w:r>
    </w:p>
    <w:p>
      <w:r>
        <w:t xml:space="preserve">Minä vuonna Hubble-avaruusteleskooppi sai vihdoin nikkelivetyakun?</w:t>
      </w:r>
    </w:p>
    <w:p>
      <w:r>
        <w:rPr>
          <w:b/>
        </w:rPr>
        <w:t xml:space="preserve">Tekstin numero 29</w:t>
      </w:r>
    </w:p>
    <w:p>
      <w:r>
        <w:br/>
        <w:t xml:space="preserve">vetyatomin</w:t>
      </w:r>
      <w:r>
        <w:rPr>
          <w:color w:val="A9A9A9"/>
        </w:rPr>
        <w:t xml:space="preserve">atomirakenne on </w:t>
      </w:r>
      <w:r>
        <w:t xml:space="preserve">yksinkertainen, sillä se koostuu </w:t>
      </w:r>
      <w:r>
        <w:t xml:space="preserve">vain </w:t>
      </w:r>
      <w:r>
        <w:rPr>
          <w:color w:val="DCDCDC"/>
        </w:rPr>
        <w:t xml:space="preserve">protonista ja elektronista</w:t>
      </w:r>
      <w:r>
        <w:t xml:space="preserve">, vetyatomi ja sen tuottaman tai absorboiman valon spektri ovat olleet keskeisessä asemassa atomirakennetta koskevan teorian kehityksessä. Lisäksi vetymolekyylin ja sitä vastaavan kationin H+2</w:t>
        <w:br/>
        <w:t xml:space="preserve"/>
        <w:t xml:space="preserve">mahdollisti kemiallisen sidoksen luonteen täydellisemmän ymmärtämisen, mikä tapahtui pian sen jälkeen, kun vetyatomin kvanttimekaaninen käsittely oli kehitetty 1920-luvun puolivälissä</w:t>
      </w:r>
      <w:r>
        <w:t xml:space="preserve">.</w:t>
      </w:r>
    </w:p>
    <w:p>
      <w:r>
        <w:rPr>
          <w:b/>
        </w:rPr>
        <w:t xml:space="preserve">Kysymys 0</w:t>
      </w:r>
    </w:p>
    <w:p>
      <w:r>
        <w:t xml:space="preserve">Mistä vetyatomi koostuu?</w:t>
      </w:r>
    </w:p>
    <w:p>
      <w:r>
        <w:rPr>
          <w:b/>
        </w:rPr>
        <w:t xml:space="preserve">Kysymys 1</w:t>
      </w:r>
    </w:p>
    <w:p>
      <w:r>
        <w:t xml:space="preserve">Minkä teorian suuri osa on vetyatomi?</w:t>
      </w:r>
    </w:p>
    <w:p>
      <w:r>
        <w:rPr>
          <w:b/>
        </w:rPr>
        <w:t xml:space="preserve">Kysymys 2</w:t>
      </w:r>
    </w:p>
    <w:p>
      <w:r>
        <w:t xml:space="preserve">Milloin kehitettiin vetyatomin kvanttimekaaninen käsittely?</w:t>
      </w:r>
    </w:p>
    <w:p>
      <w:r>
        <w:rPr>
          <w:b/>
        </w:rPr>
        <w:t xml:space="preserve">Tekstin numero 30</w:t>
      </w:r>
    </w:p>
    <w:p>
      <w:r>
        <w:t xml:space="preserve">Yksi ensimmäisistä selvästi havaituista (mutta tuolloin vielä ymmärtämättömistä) kvanttiefekteistä oli </w:t>
      </w:r>
      <w:r>
        <w:t xml:space="preserve">vetyä koskeva </w:t>
      </w:r>
      <w:r>
        <w:rPr>
          <w:color w:val="A9A9A9"/>
        </w:rPr>
        <w:t xml:space="preserve">Maxwellin </w:t>
      </w:r>
      <w:r>
        <w:t xml:space="preserve">havainto puoli vuosisataa ennen täydellisen kvanttimekaanisen teorian syntymistä. Maxwell havaitsi, että H2:n ominaislämpökapasiteetti poikkeaa selittämättömästi kaksiatomisesta kaasusta huoneenlämpötilan alapuolella ja alkaa yhä enemmän muistuttaa yksiatomisen kaasun ominaislämpökapasiteettia kryogeenisissä lämpötiloissa. </w:t>
      </w:r>
      <w:r>
        <w:rPr>
          <w:color w:val="DCDCDC"/>
        </w:rPr>
        <w:t xml:space="preserve">Kvanttiteorian </w:t>
      </w:r>
      <w:r>
        <w:t xml:space="preserve">mukaan tämä käyttäytyminen johtuu </w:t>
      </w:r>
      <w:r>
        <w:rPr>
          <w:color w:val="2F4F4F"/>
        </w:rPr>
        <w:t xml:space="preserve">(kvantittuneiden) rotaatioenergiatasojen välisestä etäisyydestä</w:t>
      </w:r>
      <w:r>
        <w:t xml:space="preserve">, joka on erityisen suuri H2:ssa sen pienen massan vuoksi. Nämä kaukana toisistaan olevat tasot estävät vetyä jakautumasta lämpöenergiasta rotaatioliikkeeksi tasaisesti alhaisissa lämpötiloissa. Raskaammista atomeista koostuvilla kaksiatomisilla kaasuilla ei ole yhtä laajoja tasoja, eikä niillä ole samaa vaikutusta.</w:t>
      </w:r>
    </w:p>
    <w:p>
      <w:r>
        <w:rPr>
          <w:b/>
        </w:rPr>
        <w:t xml:space="preserve">Kysymys 0</w:t>
      </w:r>
    </w:p>
    <w:p>
      <w:r>
        <w:t xml:space="preserve">Kuka havaitsi H2:n ominaislämpökapasiteetin?</w:t>
      </w:r>
    </w:p>
    <w:p>
      <w:r>
        <w:rPr>
          <w:b/>
        </w:rPr>
        <w:t xml:space="preserve">Kysymys 1</w:t>
      </w:r>
    </w:p>
    <w:p>
      <w:r>
        <w:t xml:space="preserve">Mikä saa H2:n muistuttamaan yksiatomista kaasua?</w:t>
      </w:r>
    </w:p>
    <w:p>
      <w:r>
        <w:rPr>
          <w:b/>
        </w:rPr>
        <w:t xml:space="preserve">Kysymys 2</w:t>
      </w:r>
    </w:p>
    <w:p>
      <w:r>
        <w:t xml:space="preserve">Mikä teoria tukee tätä?</w:t>
      </w:r>
    </w:p>
    <w:p>
      <w:r>
        <w:rPr>
          <w:b/>
        </w:rPr>
        <w:t xml:space="preserve">Tekstin numero 31</w:t>
      </w:r>
    </w:p>
    <w:p>
      <w:r>
        <w:t xml:space="preserve">Vety, atomina H, on maailmankaikkeuden runsain kemiallinen alkuaine, joka muodostaa </w:t>
      </w:r>
      <w:r>
        <w:rPr>
          <w:color w:val="A9A9A9"/>
        </w:rPr>
        <w:t xml:space="preserve">75 prosenttia </w:t>
      </w:r>
      <w:r>
        <w:t xml:space="preserve">normaalista aineesta massaltaan ja yli </w:t>
      </w:r>
      <w:r>
        <w:rPr>
          <w:color w:val="DCDCDC"/>
        </w:rPr>
        <w:t xml:space="preserve">90 prosenttia </w:t>
      </w:r>
      <w:r>
        <w:t xml:space="preserve">atomien lukumäärästä (suurin osa maailmankaikkeuden massasta ei kuitenkaan ole kemiallisen alkuaineen tyyppistä ainetta, vaan sen oletetaan esiintyvän toistaiseksi havaitsemattomina massamuotoina, kuten </w:t>
      </w:r>
      <w:r>
        <w:rPr>
          <w:color w:val="2F4F4F"/>
        </w:rPr>
        <w:t xml:space="preserve">pimeänä aineena ja pimeänä energiana</w:t>
      </w:r>
      <w:r>
        <w:t xml:space="preserve">). </w:t>
      </w:r>
      <w:r>
        <w:t xml:space="preserve">Tätä alkuaineita esiintyy runsaasti </w:t>
      </w:r>
      <w:r>
        <w:rPr>
          <w:color w:val="556B2F"/>
        </w:rPr>
        <w:t xml:space="preserve">tähdissä </w:t>
      </w:r>
      <w:r>
        <w:t xml:space="preserve">ja kaasujättiläisplaneetoilla. H2:n molekyylipilvet liittyvät tähtien muodostumiseen. Vedyllä on tärkeä rooli tähtien voimanlähteenä protoni-protonireaktiossa ja CNO-kierron ydinfuusiossa.</w:t>
      </w:r>
    </w:p>
    <w:p>
      <w:r>
        <w:rPr>
          <w:b/>
        </w:rPr>
        <w:t xml:space="preserve">Kysymys 0</w:t>
      </w:r>
    </w:p>
    <w:p>
      <w:r>
        <w:t xml:space="preserve">Kuinka monta prosenttia normaalista aineesta on vetyä?</w:t>
      </w:r>
    </w:p>
    <w:p>
      <w:r>
        <w:rPr>
          <w:b/>
        </w:rPr>
        <w:t xml:space="preserve">Kysymys 1</w:t>
      </w:r>
    </w:p>
    <w:p>
      <w:r>
        <w:t xml:space="preserve">Kuinka monta prosenttia atomeista on vetyä?</w:t>
      </w:r>
    </w:p>
    <w:p>
      <w:r>
        <w:rPr>
          <w:b/>
        </w:rPr>
        <w:t xml:space="preserve">Kysymys 2</w:t>
      </w:r>
    </w:p>
    <w:p>
      <w:r>
        <w:t xml:space="preserve">Mistä kahdesta massasta suurin osa maailmankaikkeudesta koostuu?</w:t>
      </w:r>
    </w:p>
    <w:p>
      <w:r>
        <w:rPr>
          <w:b/>
        </w:rPr>
        <w:t xml:space="preserve">Kysymys 3</w:t>
      </w:r>
    </w:p>
    <w:p>
      <w:r>
        <w:t xml:space="preserve">Mitä H2-pilvet muodostavat?</w:t>
      </w:r>
    </w:p>
    <w:p>
      <w:r>
        <w:rPr>
          <w:b/>
        </w:rPr>
        <w:t xml:space="preserve">Tekstin numero 32</w:t>
      </w:r>
    </w:p>
    <w:p>
      <w:r>
        <w:t xml:space="preserve">Kaikkialla maailmankaikkeudessa vetyä esiintyy enimmäkseen </w:t>
      </w:r>
      <w:r>
        <w:rPr>
          <w:color w:val="A9A9A9"/>
        </w:rPr>
        <w:t xml:space="preserve">atomi- ja </w:t>
      </w:r>
      <w:r>
        <w:t xml:space="preserve">plasmatilassa, jonka ominaisuudet eroavat huomattavasti molekyylivetystä. Plasmana vedyn elektroni ja protoni eivät ole sitoutuneet toisiinsa, minkä vuoksi vedyn sähkönjohtavuus on erittäin suuri ja emissiivisyys suuri (auringon ja muiden tähtien valon tuottaminen). Magneetti- ja sähkökentät vaikuttavat voimakkaasti varattuihin hiukkasiin. Esimerkiksi aurinkotuulessa ne ovat vuorovaikutuksessa Maan magnetosfäärin kanssa, mikä synnyttää Birkelandin virtauksia ja revontulia. Vetyä esiintyy </w:t>
      </w:r>
      <w:r>
        <w:rPr>
          <w:color w:val="2F4F4F"/>
        </w:rPr>
        <w:t xml:space="preserve">neutraalissa atomitilassa </w:t>
      </w:r>
      <w:r>
        <w:t xml:space="preserve">tähtienvälisessä väliaineessa</w:t>
      </w:r>
      <w:r>
        <w:t xml:space="preserve">.</w:t>
      </w:r>
      <w:r>
        <w:t xml:space="preserve"> Vaimennetuissa Lyman-alfa-systeemeissä esiintyvän neutraalin vedyn suuren määrän uskotaan hallitsevan </w:t>
      </w:r>
      <w:r>
        <w:rPr>
          <w:color w:val="556B2F"/>
        </w:rPr>
        <w:t xml:space="preserve">maailmankaikkeuden kosmologista baryonitiheyttä </w:t>
      </w:r>
      <w:r>
        <w:t xml:space="preserve">aina punasiirtymään z=4 asti.</w:t>
      </w:r>
    </w:p>
    <w:p>
      <w:r>
        <w:rPr>
          <w:b/>
        </w:rPr>
        <w:t xml:space="preserve">Kysymys 0</w:t>
      </w:r>
    </w:p>
    <w:p>
      <w:r>
        <w:t xml:space="preserve">Missä tiloissa vetyä esiintyy maailmankaikkeudessa useimmiten?</w:t>
      </w:r>
    </w:p>
    <w:p>
      <w:r>
        <w:rPr>
          <w:b/>
        </w:rPr>
        <w:t xml:space="preserve">Kysymys 1</w:t>
      </w:r>
    </w:p>
    <w:p>
      <w:r>
        <w:t xml:space="preserve">Missä tilassa vetyjen elektroni ja protoni eivät ole sitoutuneet toisiinsa?</w:t>
      </w:r>
    </w:p>
    <w:p>
      <w:r>
        <w:rPr>
          <w:b/>
        </w:rPr>
        <w:t xml:space="preserve">Kysymys 2</w:t>
      </w:r>
    </w:p>
    <w:p>
      <w:r>
        <w:t xml:space="preserve">missä tilassa vety on tähtienvälisessä väliaineessa?</w:t>
      </w:r>
    </w:p>
    <w:p>
      <w:r>
        <w:rPr>
          <w:b/>
        </w:rPr>
        <w:t xml:space="preserve">Kysymys 3</w:t>
      </w:r>
    </w:p>
    <w:p>
      <w:r>
        <w:t xml:space="preserve">Mitä hallitsee neutraali vety, jota esiintyy vaimennetuissa Lyman-alfa-systeemeissä?</w:t>
      </w:r>
    </w:p>
    <w:p>
      <w:r>
        <w:rPr>
          <w:b/>
        </w:rPr>
        <w:t xml:space="preserve">Tekstin numero 33</w:t>
      </w:r>
    </w:p>
    <w:p>
      <w:r>
        <w:t xml:space="preserve">Maapallon tavanomaisissa olosuhteissa alkuaine vety esiintyy kaksiatomisena kaasuna H2. Vetykaasu on kuitenkin hyvin harvinaista maapallon ilmakehässä (1 tilavuusprosentti), koska se on kevyttä, minkä ansiosta se pääsee poistumaan maapallon painovoimasta helpommin kuin raskaammat kaasut. Vety on kuitenkin </w:t>
      </w:r>
      <w:r>
        <w:rPr>
          <w:color w:val="A9A9A9"/>
        </w:rPr>
        <w:t xml:space="preserve">kolmanneksi yleisin </w:t>
      </w:r>
      <w:r>
        <w:t xml:space="preserve">alkuaine maapallon pinnalla, enimmäkseen kemiallisina yhdisteinä, kuten hiilivetyinä ja vetenä. Jotkut </w:t>
      </w:r>
      <w:r>
        <w:rPr>
          <w:color w:val="DCDCDC"/>
        </w:rPr>
        <w:t xml:space="preserve">bakteerit ja levät </w:t>
      </w:r>
      <w:r>
        <w:t xml:space="preserve">tuottavat vetykaasua</w:t>
      </w:r>
      <w:r>
        <w:t xml:space="preserve">, ja se on ilmavaivojen luonnollinen ainesosa, samoin kuin metaani, joka on yhä tärkeämpi vedyn lähde</w:t>
      </w:r>
      <w:r>
        <w:rPr>
          <w:color w:val="DCDCDC"/>
        </w:rPr>
        <w:t xml:space="preserve">.</w:t>
      </w:r>
    </w:p>
    <w:p>
      <w:r>
        <w:rPr>
          <w:b/>
        </w:rPr>
        <w:t xml:space="preserve">Kysymys 0</w:t>
      </w:r>
    </w:p>
    <w:p>
      <w:r>
        <w:t xml:space="preserve">Kuinka paljon vetyä on maan pinnalla?</w:t>
      </w:r>
    </w:p>
    <w:p>
      <w:r>
        <w:rPr>
          <w:b/>
        </w:rPr>
        <w:t xml:space="preserve">Kysymys 1</w:t>
      </w:r>
    </w:p>
    <w:p>
      <w:r>
        <w:t xml:space="preserve">mikä tuottaa vetykaasua?</w:t>
      </w:r>
    </w:p>
    <w:p>
      <w:r>
        <w:rPr>
          <w:b/>
        </w:rPr>
        <w:t xml:space="preserve">Tekstin numero 34</w:t>
      </w:r>
    </w:p>
    <w:p>
      <w:r>
        <w:t xml:space="preserve">Molekyylimuoto, jota kutsutaan </w:t>
      </w:r>
      <w:r>
        <w:rPr>
          <w:color w:val="A9A9A9"/>
        </w:rPr>
        <w:t xml:space="preserve">protonoiduksi molekyylivedyksi </w:t>
      </w:r>
      <w:r>
        <w:t xml:space="preserve">(H+3</w:t>
        <w:br/>
        <w:t xml:space="preserve">esiintyy tähtienvälisessä väliaineessa, jossa se syntyy</w:t>
      </w:r>
      <w:r>
        <w:rPr>
          <w:color w:val="DCDCDC"/>
        </w:rPr>
        <w:t xml:space="preserve">molekyylivedyn ionisoituessa kosmisten säteiden vaikutuksesta</w:t>
      </w:r>
      <w:r>
        <w:t xml:space="preserve">. </w:t>
      </w:r>
      <w:r>
        <w:t xml:space="preserve">Tämä varattu ioni on havaittu myös </w:t>
      </w:r>
      <w:r>
        <w:rPr>
          <w:color w:val="2F4F4F"/>
        </w:rPr>
        <w:t xml:space="preserve">Jupiter-planeetan</w:t>
      </w:r>
      <w:r>
        <w:t xml:space="preserve"> yläilmakehässä</w:t>
      </w:r>
      <w:r>
        <w:t xml:space="preserve">. Ioni on suhteellisen stabiili ulkoavaruuden ympäristössä alhaisen lämpötilan ja tiheyden vuoksi. H+3</w:t>
        <w:br/>
        <w:t xml:space="preserve">on yksi maailmankaikkeuden runsaimmista ioneista, ja sillä on huomattava merkitys tähtienvälisen väliaineen kemiassa</w:t>
        <w:t xml:space="preserve">Neutraali kolmiatominen vety H3 voi esiintyä vain</w:t>
      </w:r>
      <w:r>
        <w:rPr>
          <w:color w:val="556B2F"/>
        </w:rPr>
        <w:t xml:space="preserve">kiihdytetyssä muodossa </w:t>
      </w:r>
      <w:r>
        <w:t xml:space="preserve">ja on epävakaa.</w:t>
        <w:t xml:space="preserve">Positiivinen vetymolekyyli-ioni (H+2</w:t>
        <w:br/>
        <w:t xml:space="preserve">harvinainen molekyyli maailmankaikkeudessa</w:t>
      </w:r>
    </w:p>
    <w:p>
      <w:r>
        <w:rPr>
          <w:b/>
        </w:rPr>
        <w:t xml:space="preserve">Kysymys 0</w:t>
      </w:r>
    </w:p>
    <w:p>
      <w:r>
        <w:t xml:space="preserve">Mitä molekyylimuotoa esiintyy tähtienvälisessä väliaineessa?</w:t>
      </w:r>
    </w:p>
    <w:p>
      <w:r>
        <w:rPr>
          <w:b/>
        </w:rPr>
        <w:t xml:space="preserve">Kysymys 1</w:t>
      </w:r>
    </w:p>
    <w:p>
      <w:r>
        <w:t xml:space="preserve">Mikä tuottaa protonoitunutta molekyylivetyä?</w:t>
      </w:r>
    </w:p>
    <w:p>
      <w:r>
        <w:rPr>
          <w:b/>
        </w:rPr>
        <w:t xml:space="preserve">Kysymys 2</w:t>
      </w:r>
    </w:p>
    <w:p>
      <w:r>
        <w:t xml:space="preserve">Miltä planeetalta löytyy protonoitunutta molekyylivetyä?</w:t>
      </w:r>
    </w:p>
    <w:p>
      <w:r>
        <w:rPr>
          <w:b/>
        </w:rPr>
        <w:t xml:space="preserve">Kysymys 3</w:t>
      </w:r>
    </w:p>
    <w:p>
      <w:r>
        <w:t xml:space="preserve">Millä tavoin neutraali kolmiatominen vety voi olla olemassa?</w:t>
      </w:r>
    </w:p>
    <w:p>
      <w:r>
        <w:rPr>
          <w:b/>
        </w:rPr>
        <w:t xml:space="preserve">Tekstin numero 35</w:t>
      </w:r>
    </w:p>
    <w:p>
      <w:r>
        <w:br/>
        <w:t xml:space="preserve">H2:tä tuotetaan kemian ja biologian laboratorioissa, usein</w:t>
      </w:r>
      <w:r>
        <w:rPr>
          <w:color w:val="A9A9A9"/>
        </w:rPr>
        <w:t xml:space="preserve">muiden reaktioiden sivutuotteena</w:t>
      </w:r>
      <w:r>
        <w:t xml:space="preserve">, teollisuudessa tyydyttymättömien substraattien vetykäsittelyssä ja luonnossa </w:t>
      </w:r>
      <w:r>
        <w:rPr>
          <w:color w:val="DCDCDC"/>
        </w:rPr>
        <w:t xml:space="preserve">pelkistävien ekvivalenttien poistajana biokemiallisissa reaktioissa</w:t>
      </w:r>
      <w:r>
        <w:t xml:space="preserve">.</w:t>
      </w:r>
    </w:p>
    <w:p>
      <w:r>
        <w:rPr>
          <w:b/>
        </w:rPr>
        <w:t xml:space="preserve">Kysymys 0</w:t>
      </w:r>
    </w:p>
    <w:p>
      <w:r>
        <w:t xml:space="preserve">Miten luonto tuottaa H2:ta?</w:t>
      </w:r>
    </w:p>
    <w:p>
      <w:r>
        <w:rPr>
          <w:b/>
        </w:rPr>
        <w:t xml:space="preserve">Kysymys 1</w:t>
      </w:r>
    </w:p>
    <w:p>
      <w:r>
        <w:t xml:space="preserve">Miten laboratoriot tuottavat H2:ta?</w:t>
      </w:r>
    </w:p>
    <w:p>
      <w:r>
        <w:rPr>
          <w:b/>
        </w:rPr>
        <w:t xml:space="preserve">Tekstin numero 36</w:t>
      </w:r>
    </w:p>
    <w:p>
      <w:r>
        <w:rPr>
          <w:color w:val="A9A9A9"/>
        </w:rPr>
        <w:t xml:space="preserve">Veden elektrolyysi </w:t>
      </w:r>
      <w:r>
        <w:t xml:space="preserve">on yksinkertainen tapa tuottaa vetyä. Veden läpi johdetaan matalajännitevirta, jolloin </w:t>
      </w:r>
      <w:r>
        <w:rPr>
          <w:color w:val="DCDCDC"/>
        </w:rPr>
        <w:t xml:space="preserve">anodille </w:t>
      </w:r>
      <w:r>
        <w:t xml:space="preserve">muodostuu kaasumaista happea </w:t>
      </w:r>
      <w:r>
        <w:t xml:space="preserve">ja </w:t>
      </w:r>
      <w:r>
        <w:rPr>
          <w:color w:val="2F4F4F"/>
        </w:rPr>
        <w:t xml:space="preserve">katodille</w:t>
      </w:r>
      <w:r>
        <w:t xml:space="preserve"> kaasumaista vetyä</w:t>
      </w:r>
      <w:r>
        <w:t xml:space="preserve">. Kun vetyä tuotetaan varastointia varten, katodi valmistetaan yleensä platinasta tai muusta inertistä metallista. Jos kaasu kuitenkin poltetaan paikan päällä, happi on toivottavaa palamisen helpottamiseksi, joten molemmat elektrodit valmistetaan inertistä metallista. (Esimerkiksi rauta hapettuisi ja vähentäisi siten vapautuvan hapen määrää). Teoreettinen enimmäishyötysuhde (käytetty sähkö suhteessa tuotetun vedyn energiasisältöön) on 80-94 prosenttia.</w:t>
      </w:r>
    </w:p>
    <w:p>
      <w:r>
        <w:rPr>
          <w:b/>
        </w:rPr>
        <w:t xml:space="preserve">Kysymys 0</w:t>
      </w:r>
    </w:p>
    <w:p>
      <w:r>
        <w:t xml:space="preserve">Mikä on helppo tapa tuottaa vetyä?</w:t>
      </w:r>
    </w:p>
    <w:p>
      <w:r>
        <w:rPr>
          <w:b/>
        </w:rPr>
        <w:t xml:space="preserve">Kysymys 1</w:t>
      </w:r>
    </w:p>
    <w:p>
      <w:r>
        <w:t xml:space="preserve">Missä kaasumainen happi muodostuu?</w:t>
      </w:r>
    </w:p>
    <w:p>
      <w:r>
        <w:rPr>
          <w:b/>
        </w:rPr>
        <w:t xml:space="preserve">Kysymys 2</w:t>
      </w:r>
    </w:p>
    <w:p>
      <w:r>
        <w:t xml:space="preserve">Missä kaasumainen vety muodostuu?</w:t>
      </w:r>
    </w:p>
    <w:p>
      <w:r>
        <w:rPr>
          <w:b/>
        </w:rPr>
        <w:t xml:space="preserve">Tekstin numero 37</w:t>
      </w:r>
    </w:p>
    <w:p>
      <w:r>
        <w:t xml:space="preserve">Veteen lisättyä alumiinin ja galliumin seosta voidaan käyttää </w:t>
      </w:r>
      <w:r>
        <w:rPr>
          <w:color w:val="A9A9A9"/>
        </w:rPr>
        <w:t xml:space="preserve">vedyn </w:t>
      </w:r>
      <w:r>
        <w:t xml:space="preserve">tuottamiseen</w:t>
      </w:r>
      <w:r>
        <w:t xml:space="preserve">. </w:t>
      </w:r>
      <w:r>
        <w:t xml:space="preserve">Prosessissa syntyy myös </w:t>
      </w:r>
      <w:r>
        <w:rPr>
          <w:color w:val="DCDCDC"/>
        </w:rPr>
        <w:t xml:space="preserve">alumiinioksidia, </w:t>
      </w:r>
      <w:r>
        <w:t xml:space="preserve">mutta </w:t>
      </w:r>
      <w:r>
        <w:rPr>
          <w:color w:val="2F4F4F"/>
        </w:rPr>
        <w:t xml:space="preserve">kallis gallium, </w:t>
      </w:r>
      <w:r>
        <w:t xml:space="preserve">joka estää oksidikerroksen muodostumisen pelleteille, voidaan käyttää uudelleen. Tällä on merkittäviä mahdollisia vaikutuksia vetytalouteen, koska vetyä voidaan tuottaa paikan päällä eikä sitä tarvitse kuljettaa.</w:t>
      </w:r>
    </w:p>
    <w:p>
      <w:r>
        <w:rPr>
          <w:b/>
        </w:rPr>
        <w:t xml:space="preserve">Kysymys 0</w:t>
      </w:r>
    </w:p>
    <w:p>
      <w:r>
        <w:t xml:space="preserve">Kun alumiinin ja galliumin seos yhdistetään veteen, mitä saadaan?</w:t>
      </w:r>
    </w:p>
    <w:p>
      <w:r>
        <w:rPr>
          <w:b/>
        </w:rPr>
        <w:t xml:space="preserve">Kysymys 1</w:t>
      </w:r>
    </w:p>
    <w:p>
      <w:r>
        <w:t xml:space="preserve">Mitä muuta se voi tuottaa?</w:t>
      </w:r>
    </w:p>
    <w:p>
      <w:r>
        <w:rPr>
          <w:b/>
        </w:rPr>
        <w:t xml:space="preserve">Kysymys 2</w:t>
      </w:r>
    </w:p>
    <w:p>
      <w:r>
        <w:t xml:space="preserve">Mitä voidaan käyttää uudelleen muodostamisen jälkeen?</w:t>
      </w:r>
    </w:p>
    <w:p>
      <w:r>
        <w:rPr>
          <w:b/>
        </w:rPr>
        <w:t xml:space="preserve">Teksti numero 38</w:t>
      </w:r>
    </w:p>
    <w:p>
      <w:r>
        <w:t xml:space="preserve">Vetyä voidaan valmistaa useilla eri tavoilla, mutta taloudellisesti tärkeimmät prosessit liittyvät vedyn poistamiseen </w:t>
      </w:r>
      <w:r>
        <w:rPr>
          <w:color w:val="A9A9A9"/>
        </w:rPr>
        <w:t xml:space="preserve">hiilivedyistä</w:t>
      </w:r>
      <w:r>
        <w:t xml:space="preserve">. Kaupallinen irtovety tuotetaan yleensä maakaasun höyryreformoinnilla. Korkeissa lämpötiloissa (</w:t>
      </w:r>
      <w:r>
        <w:rPr>
          <w:color w:val="DCDCDC"/>
        </w:rPr>
        <w:t xml:space="preserve">1000-1400 K, 700-1100 °C tai 1300-2000 °F) </w:t>
      </w:r>
      <w:r>
        <w:br/>
        <w:t xml:space="preserve">höyry (vesihöyry) reagoi metaanin kanssa ja tuottaa hiilimonoksidia ja H</w:t>
      </w:r>
      <w:r>
        <w:br/>
        <w:t xml:space="preserve">2.</w:t>
      </w:r>
    </w:p>
    <w:p>
      <w:r>
        <w:rPr>
          <w:b/>
        </w:rPr>
        <w:t xml:space="preserve">Kysymys 0</w:t>
      </w:r>
    </w:p>
    <w:p>
      <w:r>
        <w:t xml:space="preserve">Taloudellisin tapa valmistaa vetyä on poistaa se mistä?</w:t>
      </w:r>
    </w:p>
    <w:p>
      <w:r>
        <w:rPr>
          <w:b/>
        </w:rPr>
        <w:t xml:space="preserve">Kysymys 1</w:t>
      </w:r>
    </w:p>
    <w:p>
      <w:r>
        <w:t xml:space="preserve">Missä lämpötilassa höyry reagoi metaanin kanssa?</w:t>
      </w:r>
    </w:p>
    <w:p>
      <w:r>
        <w:rPr>
          <w:b/>
        </w:rPr>
        <w:t xml:space="preserve">Tekstin numero 39</w:t>
      </w:r>
    </w:p>
    <w:p>
      <w:r>
        <w:t xml:space="preserve">Tämä reaktio on suotuisa matalissa paineissa, mutta se tapahtuu kuitenkin </w:t>
      </w:r>
      <w:r>
        <w:rPr>
          <w:color w:val="A9A9A9"/>
        </w:rPr>
        <w:t xml:space="preserve">korkeissa paineissa </w:t>
      </w:r>
      <w:r>
        <w:t xml:space="preserve">(2,0 MPa, 20 atm tai 600 inHg).</w:t>
        <w:t xml:space="preserve">Tämä johtuu siitä, että korkeapaineinen </w:t>
        <w:br/>
        <w:t xml:space="preserve">H2 on markkinoitavin tuote ja että PSA-puhdistusjärjestelmät (Pressure Swing Adsorption) toimivat paremmin korkeammissa paineissa</w:t>
        <w:t xml:space="preserve"> Tuoteseosta kutsutaan "synteesikaasuksi", koska sitä käytetään usein suoraan</w:t>
      </w:r>
      <w:r>
        <w:rPr>
          <w:color w:val="DCDCDC"/>
        </w:rPr>
        <w:t xml:space="preserve">metanolin </w:t>
      </w:r>
      <w:r>
        <w:t xml:space="preserve">ja siihen liittyvien yhdisteiden </w:t>
      </w:r>
      <w:r>
        <w:rPr>
          <w:color w:val="DCDCDC"/>
        </w:rPr>
        <w:t xml:space="preserve">valmistukseen. </w:t>
      </w:r>
      <w:r>
        <w:t xml:space="preserve">Synteesikaasun tuottamiseen voidaan käyttää muitakin </w:t>
      </w:r>
      <w:r>
        <w:rPr>
          <w:color w:val="2F4F4F"/>
        </w:rPr>
        <w:t xml:space="preserve">hiilivetyjä </w:t>
      </w:r>
      <w:r>
        <w:t xml:space="preserve">kuin metaania vaihtelevin tuotesuhtein</w:t>
      </w:r>
      <w:r>
        <w:rPr>
          <w:color w:val="2F4F4F"/>
        </w:rPr>
        <w:t xml:space="preserve">.</w:t>
      </w:r>
      <w:r>
        <w:t xml:space="preserve"> Yksi tämän erittäin optimoidun tekniikan monista komplikaatioista on koksin tai hiilen muodostuminen:</w:t>
      </w:r>
    </w:p>
    <w:p>
      <w:r>
        <w:rPr>
          <w:b/>
        </w:rPr>
        <w:t xml:space="preserve">Kysymys 0</w:t>
      </w:r>
    </w:p>
    <w:p>
      <w:r>
        <w:t xml:space="preserve">Missä paineessa PSA toimii parhaiten?</w:t>
      </w:r>
    </w:p>
    <w:p>
      <w:r>
        <w:rPr>
          <w:b/>
        </w:rPr>
        <w:t xml:space="preserve">Kysymys 1</w:t>
      </w:r>
    </w:p>
    <w:p>
      <w:r>
        <w:t xml:space="preserve">Mihin synteesikaasua käytetään?</w:t>
      </w:r>
    </w:p>
    <w:p>
      <w:r>
        <w:rPr>
          <w:b/>
        </w:rPr>
        <w:t xml:space="preserve">Kysymys 2</w:t>
      </w:r>
    </w:p>
    <w:p>
      <w:r>
        <w:t xml:space="preserve">Mistä muusta aineesta kuin metaanista voidaan tuottaa synteesikaasua?</w:t>
      </w:r>
    </w:p>
    <w:p>
      <w:r>
        <w:rPr>
          <w:b/>
        </w:rPr>
        <w:t xml:space="preserve">Teksti numero 40</w:t>
      </w:r>
    </w:p>
    <w:p>
      <w:r>
        <w:t xml:space="preserve">Näin ollen höyryreformoinnissa käytetään yleensä ylimääräistä </w:t>
        <w:br/>
        <w:t xml:space="preserve">H2O:ta</w:t>
        <w:t xml:space="preserve">.</w:t>
        <w:t xml:space="preserve"> Lisävetyä voidaan ottaa talteen höyrystä</w:t>
      </w:r>
      <w:r>
        <w:rPr>
          <w:color w:val="A9A9A9"/>
        </w:rPr>
        <w:t xml:space="preserve">käyttämällä hiilimonoksidia vesikaasunsiirtoreaktiossa</w:t>
      </w:r>
      <w:r>
        <w:t xml:space="preserve">, erityisesti rautaoksidikatalysaattorin avulla.</w:t>
      </w:r>
      <w:r>
        <w:t xml:space="preserve"> Tämä reaktio on myös yleinen hiilidioksidin teollinen lähde:</w:t>
      </w:r>
    </w:p>
    <w:p>
      <w:r>
        <w:rPr>
          <w:b/>
        </w:rPr>
        <w:t xml:space="preserve">Kysymys 0</w:t>
      </w:r>
    </w:p>
    <w:p>
      <w:r>
        <w:t xml:space="preserve">Miten se voidaan ottaa talteen höyryn avulla?</w:t>
      </w:r>
    </w:p>
    <w:p>
      <w:r>
        <w:rPr>
          <w:b/>
        </w:rPr>
        <w:t xml:space="preserve">Tekstin numero 41</w:t>
      </w:r>
    </w:p>
    <w:p>
      <w:r>
        <w:t xml:space="preserve">Vetyä tuotetaan ja kulutetaan joskus samassa teollisuusprosessissa erottelematta sitä toisistaan. Haber-prosessissa </w:t>
      </w:r>
      <w:r>
        <w:rPr>
          <w:color w:val="A9A9A9"/>
        </w:rPr>
        <w:t xml:space="preserve">ammoniakin </w:t>
      </w:r>
      <w:r>
        <w:t xml:space="preserve">valmistuksessa </w:t>
      </w:r>
      <w:r>
        <w:t xml:space="preserve">vetyä tuotetaan maakaasusta. </w:t>
      </w:r>
      <w:r>
        <w:t xml:space="preserve">Myös </w:t>
      </w:r>
      <w:r>
        <w:rPr>
          <w:color w:val="DCDCDC"/>
        </w:rPr>
        <w:t xml:space="preserve">suolaveden elektrolyysissä kloorin tuottamiseksi </w:t>
      </w:r>
      <w:r>
        <w:t xml:space="preserve">syntyy vetyä sivutuotteena.</w:t>
      </w:r>
    </w:p>
    <w:p>
      <w:r>
        <w:rPr>
          <w:b/>
        </w:rPr>
        <w:t xml:space="preserve">Kysymys 0</w:t>
      </w:r>
    </w:p>
    <w:p>
      <w:r>
        <w:t xml:space="preserve">Kun vetyä tuotetaan maakaasusta, mitä se tuottaa?</w:t>
      </w:r>
    </w:p>
    <w:p>
      <w:r>
        <w:rPr>
          <w:b/>
        </w:rPr>
        <w:t xml:space="preserve">Kysymys 1</w:t>
      </w:r>
    </w:p>
    <w:p>
      <w:r>
        <w:t xml:space="preserve">Miten vetyä tuotetaan rinnakkaistuotteena?</w:t>
      </w:r>
    </w:p>
    <w:p>
      <w:r>
        <w:rPr>
          <w:b/>
        </w:rPr>
        <w:t xml:space="preserve">Teksti numero 42</w:t>
      </w:r>
    </w:p>
    <w:p>
      <w:r>
        <w:t xml:space="preserve">Veden halkaisuun voidaan käyttää yli 200 termokemiallista sykliä, joista kymmenkunta, kuten rautaoksidisykli, cerium(IV)-oksidi-cerium(III)-oksidisykli, sinkki-sinkkioksidisykli, rikki-jodi-sykli, kupari-kloori-sykli ja hybridirikkisykli, ovat tutkimus- ja testausvaiheessa ja niiden avulla voidaan </w:t>
      </w:r>
      <w:r>
        <w:rPr>
          <w:color w:val="A9A9A9"/>
        </w:rPr>
        <w:t xml:space="preserve">tuottaa vedystä ja hapesta vetyä ja happea vedestä ja lämmöstä ilman sähkön käyttöä</w:t>
      </w:r>
      <w:r>
        <w:t xml:space="preserve">. </w:t>
      </w:r>
      <w:r>
        <w:t xml:space="preserve">Useat laboratoriot (muun muassa </w:t>
      </w:r>
      <w:r>
        <w:rPr>
          <w:color w:val="DCDCDC"/>
        </w:rPr>
        <w:t xml:space="preserve">Ranskassa, Saksassa, Kreikassa, Japanissa ja Yhdysvalloissa) </w:t>
      </w:r>
      <w:r>
        <w:t xml:space="preserve">kehittävät termokemiallisia menetelmiä vedyn tuottamiseksi </w:t>
      </w:r>
      <w:r>
        <w:rPr>
          <w:color w:val="2F4F4F"/>
        </w:rPr>
        <w:t xml:space="preserve">aurinkoenergiasta ja vedestä</w:t>
      </w:r>
      <w:r>
        <w:t xml:space="preserve">.</w:t>
      </w:r>
    </w:p>
    <w:p>
      <w:r>
        <w:rPr>
          <w:b/>
        </w:rPr>
        <w:t xml:space="preserve">Kysymys 0</w:t>
      </w:r>
    </w:p>
    <w:p>
      <w:r>
        <w:t xml:space="preserve">Mitä varten termokemialliset syklit ovat testausvaiheessa?</w:t>
      </w:r>
    </w:p>
    <w:p>
      <w:r>
        <w:rPr>
          <w:b/>
        </w:rPr>
        <w:t xml:space="preserve">Kysymys 1</w:t>
      </w:r>
    </w:p>
    <w:p>
      <w:r>
        <w:t xml:space="preserve">Mistä laboratoriot yrittävät tuottaa vetyä?</w:t>
      </w:r>
    </w:p>
    <w:p>
      <w:r>
        <w:rPr>
          <w:b/>
        </w:rPr>
        <w:t xml:space="preserve">Kysymys 2</w:t>
      </w:r>
    </w:p>
    <w:p>
      <w:r>
        <w:t xml:space="preserve">Missä maissa tätä testataan?</w:t>
      </w:r>
    </w:p>
    <w:p>
      <w:r>
        <w:rPr>
          <w:b/>
        </w:rPr>
        <w:t xml:space="preserve">Teksti numero 43</w:t>
      </w:r>
    </w:p>
    <w:p>
      <w:r>
        <w:rPr>
          <w:color w:val="A9A9A9"/>
        </w:rPr>
        <w:t xml:space="preserve">Anaerobisissa </w:t>
      </w:r>
      <w:r>
        <w:t xml:space="preserve">olosuhteissa </w:t>
      </w:r>
      <w:r>
        <w:t xml:space="preserve">raudan ja teräksen seokset hapettuvat hitaasti veden protonien vaikutuksesta, jotka samanaikaisesti pelkistyvät molekyylivetyyn (</w:t>
        <w:br/>
        <w:t xml:space="preserve">H2</w:t>
        <w:t xml:space="preserve">).</w:t>
        <w:t xml:space="preserve"> Raudan anaerobinen korroosio johtaa ensin</w:t>
      </w:r>
      <w:r>
        <w:rPr>
          <w:color w:val="DCDCDC"/>
        </w:rPr>
        <w:t xml:space="preserve">rautahydroksidin </w:t>
      </w:r>
      <w:r>
        <w:t xml:space="preserve">(</w:t>
      </w:r>
      <w:r>
        <w:rPr>
          <w:color w:val="2F4F4F"/>
        </w:rPr>
        <w:t xml:space="preserve">vihreän ruosteen) </w:t>
      </w:r>
      <w:r>
        <w:rPr>
          <w:color w:val="DCDCDC"/>
        </w:rPr>
        <w:t xml:space="preserve">muodostumiseen</w:t>
      </w:r>
      <w:r>
        <w:t xml:space="preserve">, ja sitä voidaan kuvata seuraavalla reaktiolla:</w:t>
      </w:r>
    </w:p>
    <w:p>
      <w:r>
        <w:rPr>
          <w:b/>
        </w:rPr>
        <w:t xml:space="preserve">Kysymys 0</w:t>
      </w:r>
    </w:p>
    <w:p>
      <w:r>
        <w:t xml:space="preserve">Missä tilassa rauta- ja terässeokset hapettuvat hitaasti?</w:t>
      </w:r>
    </w:p>
    <w:p>
      <w:r>
        <w:rPr>
          <w:b/>
        </w:rPr>
        <w:t xml:space="preserve">Kysymys 1</w:t>
      </w:r>
    </w:p>
    <w:p>
      <w:r>
        <w:t xml:space="preserve">Mihin raudan anaerobinen korroosio johtaa?</w:t>
      </w:r>
    </w:p>
    <w:p>
      <w:r>
        <w:rPr>
          <w:b/>
        </w:rPr>
        <w:t xml:space="preserve">Kysymys 2</w:t>
      </w:r>
    </w:p>
    <w:p>
      <w:r>
        <w:t xml:space="preserve">Mikä on toinen nimi rautahydroksidin muodostumiselle?</w:t>
      </w:r>
    </w:p>
    <w:p>
      <w:r>
        <w:rPr>
          <w:b/>
        </w:rPr>
        <w:t xml:space="preserve">Tekstin numero 44</w:t>
      </w:r>
    </w:p>
    <w:p>
      <w:r>
        <w:rPr>
          <w:color w:val="A9A9A9"/>
        </w:rPr>
        <w:t xml:space="preserve">Anaerobisissa olosuhteissa </w:t>
      </w:r>
      <w:r>
        <w:t xml:space="preserve">veden protonit voivat puolestaan hapettaa</w:t>
        <w:t xml:space="preserve">rautahydroksidia (Fe(OH)</w:t>
        <w:br/>
        <w:t xml:space="preserve">2</w:t>
      </w:r>
      <w:r>
        <w:br/>
        <w:t xml:space="preserve">muodostaa</w:t>
      </w:r>
      <w:r>
        <w:rPr>
          <w:color w:val="DCDCDC"/>
        </w:rPr>
        <w:t xml:space="preserve">magnetiittia ja molekyylivetyä</w:t>
      </w:r>
      <w:r>
        <w:t xml:space="preserve">. </w:t>
      </w:r>
      <w:r>
        <w:t xml:space="preserve">Tätä prosessia kuvataan </w:t>
      </w:r>
      <w:r>
        <w:rPr>
          <w:color w:val="2F4F4F"/>
        </w:rPr>
        <w:t xml:space="preserve">Schikorr-reaktiolla</w:t>
      </w:r>
      <w:r>
        <w:t xml:space="preserve">:</w:t>
      </w:r>
    </w:p>
    <w:p>
      <w:r>
        <w:rPr>
          <w:b/>
        </w:rPr>
        <w:t xml:space="preserve">Kysymys 0</w:t>
      </w:r>
    </w:p>
    <w:p>
      <w:r>
        <w:t xml:space="preserve">Missä olosuhteissa rautahydroksidi voi hapettua?</w:t>
      </w:r>
    </w:p>
    <w:p>
      <w:r>
        <w:rPr>
          <w:b/>
        </w:rPr>
        <w:t xml:space="preserve">Kysymys 1</w:t>
      </w:r>
    </w:p>
    <w:p>
      <w:r>
        <w:t xml:space="preserve">Mitä tämä prosessi muodostaa?</w:t>
      </w:r>
    </w:p>
    <w:p>
      <w:r>
        <w:rPr>
          <w:b/>
        </w:rPr>
        <w:t xml:space="preserve">Kysymys 2</w:t>
      </w:r>
    </w:p>
    <w:p>
      <w:r>
        <w:t xml:space="preserve">Mikä reaktio kuvaa tätä prosessia?</w:t>
      </w:r>
    </w:p>
    <w:p>
      <w:r>
        <w:rPr>
          <w:b/>
        </w:rPr>
        <w:t xml:space="preserve">Tekstin numero 45</w:t>
      </w:r>
    </w:p>
    <w:p>
      <w:r>
        <w:t xml:space="preserve">Ilman ilmakehän happea (O2</w:t>
        <w:br/>
        <w:t xml:space="preserve">syvissä geologisissa olosuhteissa, kaukana Maan ilmakehästä, vetyä (</w:t>
        <w:br/>
        <w:t xml:space="preserve">H2) syntyy </w:t>
      </w:r>
      <w:r>
        <w:rPr>
          <w:color w:val="A9A9A9"/>
        </w:rPr>
        <w:t xml:space="preserve">serpentinointiprosessin aikana </w:t>
      </w:r>
      <w:r>
        <w:rPr>
          <w:color w:val="DCDCDC"/>
        </w:rPr>
        <w:t xml:space="preserve">fayaliitin </w:t>
      </w:r>
      <w:r>
        <w:t xml:space="preserve">(Fe2SiO4</w:t>
        <w:br/>
        <w:br/>
        <w:br/>
        <w:br/>
        <w:br/>
        <w:br/>
        <w:t xml:space="preserve">, oliviinin rautainen jäsen</w:t>
      </w:r>
      <w:r>
        <w:rPr>
          <w:color w:val="DCDCDC"/>
        </w:rPr>
        <w:t xml:space="preserve">kideruudussa </w:t>
      </w:r>
      <w:r>
        <w:t xml:space="preserve">olevan rautapitoisen (Fe2+) silikaatin (H+) </w:t>
      </w:r>
      <w:r>
        <w:rPr>
          <w:color w:val="A9A9A9"/>
        </w:rPr>
        <w:t xml:space="preserve">anaerobisen hapettumisen seurauksena.</w:t>
      </w:r>
      <w:r>
        <w:t xml:space="preserve">Vastaava reaktio, joka johtaa magnetiitin (Fe3O4</w:t>
        <w:br/>
        <w:br/>
        <w:t xml:space="preserve">, kvartsin (SiO2</w:t>
        <w:br/>
        <w:t xml:space="preserve">ja vedyn (</w:t>
        <w:br/>
        <w:br/>
        <w:br/>
        <w:t xml:space="preserve">H2</w:t>
        <w:t xml:space="preserve">muodostumiseen</w:t>
        <w:t xml:space="preserve">on seuraava:</w:t>
      </w:r>
    </w:p>
    <w:p>
      <w:r>
        <w:rPr>
          <w:b/>
        </w:rPr>
        <w:t xml:space="preserve">Kysymys 0</w:t>
      </w:r>
    </w:p>
    <w:p>
      <w:r>
        <w:t xml:space="preserve">Miten vetyä tuotetaan, kun ilmakehässä ei ole happea?</w:t>
      </w:r>
    </w:p>
    <w:p>
      <w:r>
        <w:rPr>
          <w:b/>
        </w:rPr>
        <w:t xml:space="preserve">Kysymys 1</w:t>
      </w:r>
    </w:p>
    <w:p>
      <w:r>
        <w:t xml:space="preserve">Mistä löydät silikaattia?</w:t>
      </w:r>
    </w:p>
    <w:p>
      <w:r>
        <w:rPr>
          <w:b/>
        </w:rPr>
        <w:t xml:space="preserve">Teksti numero 46</w:t>
      </w:r>
    </w:p>
    <w:p>
      <w:r>
        <w:t xml:space="preserve">Kaikista vikakaasuista </w:t>
      </w:r>
      <w:r>
        <w:rPr>
          <w:color w:val="A9A9A9"/>
        </w:rPr>
        <w:t xml:space="preserve">vety </w:t>
      </w:r>
      <w:r>
        <w:t xml:space="preserve">on yleisin </w:t>
      </w:r>
      <w:r>
        <w:t xml:space="preserve">muuntajissa muodostuva </w:t>
      </w:r>
      <w:r>
        <w:rPr>
          <w:color w:val="A9A9A9"/>
        </w:rPr>
        <w:t xml:space="preserve">vika, </w:t>
      </w:r>
      <w:r>
        <w:t xml:space="preserve">ja sitä syntyy useimmissa vikatilanteissa. Näin ollen vedyn muodostuminen on varhainen merkki vakavista ongelmista muuntajan elinkaaren aikana.</w:t>
      </w:r>
    </w:p>
    <w:p>
      <w:r>
        <w:rPr>
          <w:b/>
        </w:rPr>
        <w:t xml:space="preserve">Kysymys 0</w:t>
      </w:r>
    </w:p>
    <w:p>
      <w:r>
        <w:t xml:space="preserve">Mikä on tavallisin tehonmuuntimissa esiintyvä kaasu?</w:t>
      </w:r>
    </w:p>
    <w:p>
      <w:r>
        <w:rPr>
          <w:b/>
        </w:rPr>
        <w:t xml:space="preserve">Tekstin numero 47</w:t>
      </w:r>
    </w:p>
    <w:p>
      <w:r>
        <w:rPr>
          <w:color w:val="A9A9A9"/>
        </w:rPr>
        <w:t xml:space="preserve">Öljy- ja kemianteollisuus </w:t>
      </w:r>
      <w:r>
        <w:t xml:space="preserve">tarvitsevat</w:t>
        <w:t xml:space="preserve">suuria määriä </w:t>
        <w:br/>
        <w:t xml:space="preserve">H2:</w:t>
      </w:r>
      <w:r>
        <w:t xml:space="preserve">.</w:t>
        <w:t xml:space="preserve">Suurin </w:t>
        <w:br/>
        <w:t xml:space="preserve">H2:</w:t>
        <w:t xml:space="preserve">n käyttökohde</w:t>
        <w:t xml:space="preserve">on fossiilisten polttoaineiden jalostus ja ammoniakin tuotanto</w:t>
        <w:t xml:space="preserve">Petrokemian laitoksessa </w:t>
        <w:br/>
        <w:t xml:space="preserve">H2:n</w:t>
        <w:t xml:space="preserve"> tärkeimpiä kuluttajia</w:t>
      </w:r>
      <w:r>
        <w:rPr>
          <w:color w:val="DCDCDC"/>
        </w:rPr>
        <w:t xml:space="preserve">hydrodealkylointi, hydrodesulfurointi ja hydraulinen krakkaus</w:t>
      </w:r>
      <w:r>
        <w:t xml:space="preserve">.</w:t>
        <w:br/>
        <w:t xml:space="preserve">H2:lla on useita muita tärkeitä käyttötarkoituksia</w:t>
        <w:br/>
        <w:t xml:space="preserve">H2:tä käytetään hydratointiaineena erityisesti tyydyttymättömien rasvojen ja öljyjen (joita on esimerkiksi margariinissa) kyllästysasteen nostamisessa ja metanolin valmistuksessa. Se on myös vedyn lähde suolahapon valmistuksessa. </w:t>
        <w:br/>
        <w:t xml:space="preserve">H2:tä käytetään myös metallimalmien pelkistysaineena</w:t>
      </w:r>
    </w:p>
    <w:p>
      <w:r>
        <w:rPr>
          <w:b/>
        </w:rPr>
        <w:t xml:space="preserve">Kysymys 0</w:t>
      </w:r>
    </w:p>
    <w:p>
      <w:r>
        <w:t xml:space="preserve">Missä tarvitaan suuria määriä H2:tä?</w:t>
      </w:r>
    </w:p>
    <w:p>
      <w:r>
        <w:rPr>
          <w:b/>
        </w:rPr>
        <w:t xml:space="preserve">Kysymys 1</w:t>
      </w:r>
    </w:p>
    <w:p>
      <w:r>
        <w:t xml:space="preserve">Mitkä ovat H2:n kuluttajat petrokemian laitoksessa?</w:t>
      </w:r>
    </w:p>
    <w:p>
      <w:r>
        <w:rPr>
          <w:b/>
        </w:rPr>
        <w:t xml:space="preserve">Tekstin numero 48</w:t>
      </w:r>
    </w:p>
    <w:p>
      <w:r>
        <w:t xml:space="preserve">Vety liukenee hyvin moniin </w:t>
      </w:r>
      <w:r>
        <w:rPr>
          <w:color w:val="A9A9A9"/>
        </w:rPr>
        <w:t xml:space="preserve">harvinaisiin maametalleihin ja siirtymämetalleihin </w:t>
      </w:r>
      <w:r>
        <w:t xml:space="preserve">ja liukenee sekä </w:t>
      </w:r>
      <w:r>
        <w:rPr>
          <w:color w:val="DCDCDC"/>
        </w:rPr>
        <w:t xml:space="preserve">nanokiteisiin että amorfisiin metalleihin</w:t>
      </w:r>
      <w:r>
        <w:t xml:space="preserve">. </w:t>
      </w:r>
      <w:r>
        <w:t xml:space="preserve">Metallien vetyliukoisuuteen vaikuttavat </w:t>
      </w:r>
      <w:r>
        <w:rPr>
          <w:color w:val="2F4F4F"/>
        </w:rPr>
        <w:t xml:space="preserve">kideruudukon paikalliset vääristymät tai epäpuhtaudet</w:t>
      </w:r>
      <w:r>
        <w:t xml:space="preserve">. </w:t>
      </w:r>
      <w:r>
        <w:t xml:space="preserve">Näistä ominaisuuksista voi olla hyötyä</w:t>
      </w:r>
      <w:r>
        <w:rPr>
          <w:color w:val="556B2F"/>
        </w:rPr>
        <w:t xml:space="preserve">, kun vetyä puhdistetaan kuljettamalla se kuumien palladiumlevyjen läpi</w:t>
      </w:r>
      <w:r>
        <w:t xml:space="preserve">, mutta kaasun </w:t>
      </w:r>
      <w:r>
        <w:rPr>
          <w:color w:val="6B8E23"/>
        </w:rPr>
        <w:t xml:space="preserve">suuri liukoisuus on metallurginen ongelma, sillä se haurastuttaa monia metalleja ja vaikeuttaa putkistojen ja varastosäiliöiden suunnittelua</w:t>
      </w:r>
      <w:r>
        <w:t xml:space="preserve">.</w:t>
      </w:r>
    </w:p>
    <w:p>
      <w:r>
        <w:rPr>
          <w:b/>
        </w:rPr>
        <w:t xml:space="preserve">Kysymys 0</w:t>
      </w:r>
    </w:p>
    <w:p>
      <w:r>
        <w:t xml:space="preserve">Mihin vety liukenee hyvin?</w:t>
      </w:r>
    </w:p>
    <w:p>
      <w:r>
        <w:rPr>
          <w:b/>
        </w:rPr>
        <w:t xml:space="preserve">Kysymys 1</w:t>
      </w:r>
    </w:p>
    <w:p>
      <w:r>
        <w:t xml:space="preserve">Mistä löytyy liukoista vetyä?</w:t>
      </w:r>
    </w:p>
    <w:p>
      <w:r>
        <w:rPr>
          <w:b/>
        </w:rPr>
        <w:t xml:space="preserve">Kysymys 2</w:t>
      </w:r>
    </w:p>
    <w:p>
      <w:r>
        <w:t xml:space="preserve">Mikä vaikuttaa vedyn liukoisuuteen metalleissa?</w:t>
      </w:r>
    </w:p>
    <w:p>
      <w:r>
        <w:rPr>
          <w:b/>
        </w:rPr>
        <w:t xml:space="preserve">Kysymys 3</w:t>
      </w:r>
    </w:p>
    <w:p>
      <w:r>
        <w:t xml:space="preserve">Milloin nämä ovat hyödyllisiä?</w:t>
      </w:r>
    </w:p>
    <w:p>
      <w:r>
        <w:rPr>
          <w:b/>
        </w:rPr>
        <w:t xml:space="preserve">Kysymys 4</w:t>
      </w:r>
    </w:p>
    <w:p>
      <w:r>
        <w:t xml:space="preserve">Milloin se on vahingollista?</w:t>
      </w:r>
    </w:p>
    <w:p>
      <w:r>
        <w:rPr>
          <w:b/>
        </w:rPr>
        <w:t xml:space="preserve">Tekstin numero 49</w:t>
      </w:r>
    </w:p>
    <w:p>
      <w:r>
        <w:br/>
        <w:t xml:space="preserve">Sen</w:t>
      </w:r>
      <w:r>
        <w:br/>
        <w:t xml:space="preserve">H2:tä</w:t>
        <w:t xml:space="preserve"> käytetään reaktioaineena,</w:t>
      </w:r>
      <w:r>
        <w:br/>
        <w:t xml:space="preserve">on laajoja sovelluksia</w:t>
      </w:r>
      <w:r>
        <w:rPr>
          <w:color w:val="A9A9A9"/>
        </w:rPr>
        <w:t xml:space="preserve">fysiikassa ja tekniikassa</w:t>
      </w:r>
      <w:r>
        <w:t xml:space="preserve">. Sitä käytetään suojakaasuna hitsausmenetelmissä, kuten atomivetyhitsauksessa. H2:tä käytetään </w:t>
      </w:r>
      <w:r>
        <w:rPr>
          <w:color w:val="DCDCDC"/>
        </w:rPr>
        <w:t xml:space="preserve">roottorin jäähdytysnesteenä </w:t>
      </w:r>
      <w:r>
        <w:t xml:space="preserve">sähkögeneraattoreissa voimalaitoksissa, koska </w:t>
      </w:r>
      <w:r>
        <w:rPr>
          <w:color w:val="2F4F4F"/>
        </w:rPr>
        <w:t xml:space="preserve">sen lämmönjohtavuus on kaikista kaasuista suurin</w:t>
      </w:r>
      <w:r>
        <w:t xml:space="preserve">. </w:t>
      </w:r>
      <w:r>
        <w:t xml:space="preserve">Nestemäistä H2:ta käytetään </w:t>
      </w:r>
      <w:r>
        <w:rPr>
          <w:color w:val="556B2F"/>
        </w:rPr>
        <w:t xml:space="preserve">kryogeenisessä </w:t>
      </w:r>
      <w:r>
        <w:br/>
        <w:t xml:space="preserve">tutkimuksessa, mukaan lukien suprajohtavuustutkimukset</w:t>
      </w:r>
      <w:r>
        <w:t xml:space="preserve">.</w:t>
      </w:r>
      <w:r>
        <w:t xml:space="preserve">Koska </w:t>
        <w:br/>
        <w:t xml:space="preserve">H2 on ilmaa kevyempi, sillä sen tiheys on vain hieman yli 1⁄14 ilman tiheydestä, sitä käytettiin aikoinaan laajalti ilmapallojen ja ilmalaivojen nostokaasuna.</w:t>
      </w:r>
    </w:p>
    <w:p>
      <w:r>
        <w:rPr>
          <w:b/>
        </w:rPr>
        <w:t xml:space="preserve">Kysymys 0</w:t>
      </w:r>
    </w:p>
    <w:p>
      <w:r>
        <w:t xml:space="preserve">Missä muualla H2:tä käytetään?</w:t>
      </w:r>
    </w:p>
    <w:p>
      <w:r>
        <w:rPr>
          <w:b/>
        </w:rPr>
        <w:t xml:space="preserve">Kysymys 1</w:t>
      </w:r>
    </w:p>
    <w:p>
      <w:r>
        <w:t xml:space="preserve">Miten H2:tä käytetään voimalaitosten sähkögeneraattoreissa?</w:t>
      </w:r>
    </w:p>
    <w:p>
      <w:r>
        <w:rPr>
          <w:b/>
        </w:rPr>
        <w:t xml:space="preserve">Kysymys 2</w:t>
      </w:r>
    </w:p>
    <w:p>
      <w:r>
        <w:t xml:space="preserve">Miksi sitä käytetään roottorin jäähdytysnesteenä?</w:t>
      </w:r>
    </w:p>
    <w:p>
      <w:r>
        <w:rPr>
          <w:b/>
        </w:rPr>
        <w:t xml:space="preserve">Kysymys 3</w:t>
      </w:r>
    </w:p>
    <w:p>
      <w:r>
        <w:t xml:space="preserve">Missä tutkimuksessa käytetään nestemäistä H2:ta?</w:t>
      </w:r>
    </w:p>
    <w:p>
      <w:r>
        <w:rPr>
          <w:b/>
        </w:rPr>
        <w:t xml:space="preserve">Tekstin numero 50</w:t>
      </w:r>
    </w:p>
    <w:p>
      <w:r>
        <w:t xml:space="preserve">Uusimmissa sovelluksissa vetyä käytetään puhtaana tai sekoitettuna typpeen (jota joskus kutsutaan muodostavaksi kaasuksi) </w:t>
      </w:r>
      <w:r>
        <w:rPr>
          <w:color w:val="A9A9A9"/>
        </w:rPr>
        <w:t xml:space="preserve">merkkikaasuna pienien vuotojen havaitsemiseksi</w:t>
      </w:r>
      <w:r>
        <w:t xml:space="preserve">. </w:t>
      </w:r>
      <w:r>
        <w:t xml:space="preserve">Käyttökohteita on </w:t>
      </w:r>
      <w:r>
        <w:rPr>
          <w:color w:val="DCDCDC"/>
        </w:rPr>
        <w:t xml:space="preserve">autoteollisuudessa, kemianteollisuudessa, sähköntuotannossa, ilmailu- ja </w:t>
      </w:r>
      <w:r>
        <w:t xml:space="preserve">avaruusteollisuudessa</w:t>
      </w:r>
      <w:r>
        <w:rPr>
          <w:color w:val="DCDCDC"/>
        </w:rPr>
        <w:t xml:space="preserve"> sekä </w:t>
      </w:r>
      <w:r>
        <w:t xml:space="preserve">tietoliikenneteollisuudessa. Vety on hyväksytty elintarvikelisäaine (E 949), joka </w:t>
      </w:r>
      <w:r>
        <w:rPr>
          <w:color w:val="2F4F4F"/>
        </w:rPr>
        <w:t xml:space="preserve">mahdollistaa elintarvikepakkausten vuototarkastuksen </w:t>
      </w:r>
      <w:r>
        <w:t xml:space="preserve">muiden hapettumisenesto-ominaisuuksien ohella</w:t>
      </w:r>
      <w:r>
        <w:t xml:space="preserve">.</w:t>
      </w:r>
    </w:p>
    <w:p>
      <w:r>
        <w:rPr>
          <w:b/>
        </w:rPr>
        <w:t xml:space="preserve">Kysymys 0</w:t>
      </w:r>
    </w:p>
    <w:p>
      <w:r>
        <w:t xml:space="preserve">Miksi käytetään typpeen sekoitettua vetyä?</w:t>
      </w:r>
    </w:p>
    <w:p>
      <w:r>
        <w:rPr>
          <w:b/>
        </w:rPr>
        <w:t xml:space="preserve">Kysymys 1</w:t>
      </w:r>
    </w:p>
    <w:p>
      <w:r>
        <w:t xml:space="preserve">Millä toimialoilla näitä sovelluksia löytyy?</w:t>
      </w:r>
    </w:p>
    <w:p>
      <w:r>
        <w:rPr>
          <w:b/>
        </w:rPr>
        <w:t xml:space="preserve">Kysymys 2</w:t>
      </w:r>
    </w:p>
    <w:p>
      <w:r>
        <w:t xml:space="preserve">Miten vetyä käytetään elintarvikelisäaineena?</w:t>
      </w:r>
    </w:p>
    <w:p>
      <w:r>
        <w:rPr>
          <w:b/>
        </w:rPr>
        <w:t xml:space="preserve">Tekstin numero 51</w:t>
      </w:r>
    </w:p>
    <w:p>
      <w:r>
        <w:t xml:space="preserve">Vedyn harvinaisemmilla isotoopeilla on myös erityisiä sovelluksia. </w:t>
      </w:r>
      <w:r>
        <w:rPr>
          <w:color w:val="A9A9A9"/>
        </w:rPr>
        <w:t xml:space="preserve">Deuteriumia </w:t>
      </w:r>
      <w:r>
        <w:t xml:space="preserve">(vety-2) käytetään ydinfissiosovelluksissa neutronien hidastajana ja ydinfuusioreaktioissa. Deuteriumyhdisteitä käytetään kemiassa ja biologiassa reaktioiden isotooppivaikutusten tutkimiseen. </w:t>
      </w:r>
      <w:r>
        <w:rPr>
          <w:color w:val="DCDCDC"/>
        </w:rPr>
        <w:t xml:space="preserve">Ydinreaktoreissa</w:t>
      </w:r>
      <w:r>
        <w:t xml:space="preserve"> tuotettua tritiumia (vety-3) </w:t>
      </w:r>
      <w:r>
        <w:t xml:space="preserve">käytetään </w:t>
      </w:r>
      <w:r>
        <w:rPr>
          <w:color w:val="2F4F4F"/>
        </w:rPr>
        <w:t xml:space="preserve">vetypommien valmistuksessa, isotooppimerkintänä biotieteissä ja säteilylähteenä valovärissä</w:t>
      </w:r>
      <w:r>
        <w:t xml:space="preserve">.</w:t>
      </w:r>
    </w:p>
    <w:p>
      <w:r>
        <w:rPr>
          <w:b/>
        </w:rPr>
        <w:t xml:space="preserve">Kysymys 0</w:t>
      </w:r>
    </w:p>
    <w:p>
      <w:r>
        <w:t xml:space="preserve">Mitä isotooppia käytetään ydinfissiossa?</w:t>
      </w:r>
    </w:p>
    <w:p>
      <w:r>
        <w:rPr>
          <w:b/>
        </w:rPr>
        <w:t xml:space="preserve">Kysymys 1</w:t>
      </w:r>
    </w:p>
    <w:p>
      <w:r>
        <w:t xml:space="preserve">Missä tritiumia tuotetaan?</w:t>
      </w:r>
    </w:p>
    <w:p>
      <w:r>
        <w:rPr>
          <w:b/>
        </w:rPr>
        <w:t xml:space="preserve">Kysymys 2</w:t>
      </w:r>
    </w:p>
    <w:p>
      <w:r>
        <w:t xml:space="preserve">Mihin tritiumia käytetään?</w:t>
      </w:r>
    </w:p>
    <w:p>
      <w:r>
        <w:rPr>
          <w:b/>
        </w:rPr>
        <w:t xml:space="preserve">Tekstin numero 52</w:t>
      </w:r>
    </w:p>
    <w:p>
      <w:r>
        <w:t xml:space="preserve">Vetyä käytetään yleisesti voimalaitoksissa </w:t>
      </w:r>
      <w:r>
        <w:rPr>
          <w:color w:val="A9A9A9"/>
        </w:rPr>
        <w:t xml:space="preserve">generaattoreiden jäähdytysaineena, koska sillä on </w:t>
      </w:r>
      <w:r>
        <w:t xml:space="preserve">useita </w:t>
      </w:r>
      <w:r>
        <w:rPr>
          <w:color w:val="DCDCDC"/>
        </w:rPr>
        <w:t xml:space="preserve">suotuisia ominaisuuksia, jotka johtuvat suoraan sen kevyistä kaksiatomisista molekyyleistä</w:t>
      </w:r>
      <w:r>
        <w:t xml:space="preserve">. Näihin ominaisuuksiin </w:t>
      </w:r>
      <w:r>
        <w:t xml:space="preserve">kuuluvat </w:t>
      </w:r>
      <w:r>
        <w:rPr>
          <w:color w:val="2F4F4F"/>
        </w:rPr>
        <w:t xml:space="preserve">alhainen tiheys, alhainen viskositeetti sekä kaasuista korkein ominaislämpö ja lämmönjohtavuus</w:t>
      </w:r>
      <w:r>
        <w:t xml:space="preserve">.</w:t>
      </w:r>
    </w:p>
    <w:p>
      <w:r>
        <w:rPr>
          <w:b/>
        </w:rPr>
        <w:t xml:space="preserve">Kysymys 0</w:t>
      </w:r>
    </w:p>
    <w:p>
      <w:r>
        <w:t xml:space="preserve">Miten vetyä käytetään voimalaitoksissa?</w:t>
      </w:r>
    </w:p>
    <w:p>
      <w:r>
        <w:rPr>
          <w:b/>
        </w:rPr>
        <w:t xml:space="preserve">Kysymys 1</w:t>
      </w:r>
    </w:p>
    <w:p>
      <w:r>
        <w:t xml:space="preserve">Miksi sitä käytetään jäähdytysnesteenä?</w:t>
      </w:r>
    </w:p>
    <w:p>
      <w:r>
        <w:rPr>
          <w:b/>
        </w:rPr>
        <w:t xml:space="preserve">Kysymys 2</w:t>
      </w:r>
    </w:p>
    <w:p>
      <w:r>
        <w:t xml:space="preserve">Mitä nämä ominaisuudet ovat?</w:t>
      </w:r>
    </w:p>
    <w:p>
      <w:r>
        <w:rPr>
          <w:b/>
        </w:rPr>
        <w:t xml:space="preserve">Tekstin numero 53</w:t>
      </w:r>
    </w:p>
    <w:p>
      <w:r>
        <w:t xml:space="preserve">Vety </w:t>
      </w:r>
      <w:r>
        <w:rPr>
          <w:color w:val="A9A9A9"/>
        </w:rPr>
        <w:t xml:space="preserve">ei ole </w:t>
      </w:r>
      <w:r>
        <w:t xml:space="preserve">energialähde, paitsi hypoteettisesti kaupallisissa ydinfuusiovoimaloissa, joissa käytetään deuteriumia tai tritiumia, joka on tällä hetkellä kaukana kehityksestä. Auringon energia on peräisin </w:t>
      </w:r>
      <w:r>
        <w:rPr>
          <w:color w:val="DCDCDC"/>
        </w:rPr>
        <w:t xml:space="preserve">vedyn ydinfuusiosta, mutta </w:t>
      </w:r>
      <w:r>
        <w:t xml:space="preserve">tätä prosessia on vaikea hallita maapallolla. Auringosta, biologisista tai sähköisistä lähteistä peräisin olevan alkuainevetyn valmistamiseen tarvitaan enemmän energiaa kuin sen polttamiseen, joten vety toimii näissä tapauksissa </w:t>
      </w:r>
      <w:r>
        <w:rPr>
          <w:color w:val="2F4F4F"/>
        </w:rPr>
        <w:t xml:space="preserve">energiankantajana</w:t>
      </w:r>
      <w:r>
        <w:t xml:space="preserve">, kuten akku. Vetyä voidaan saada fossiilisista lähteistä (kuten metaanista), mutta nämä lähteet ovat kestämättömiä.</w:t>
      </w:r>
    </w:p>
    <w:p>
      <w:r>
        <w:rPr>
          <w:b/>
        </w:rPr>
        <w:t xml:space="preserve">Kysymys 0</w:t>
      </w:r>
    </w:p>
    <w:p>
      <w:r>
        <w:t xml:space="preserve">Onko vety energialähde?</w:t>
      </w:r>
    </w:p>
    <w:p>
      <w:r>
        <w:rPr>
          <w:b/>
        </w:rPr>
        <w:t xml:space="preserve">Kysymys 1</w:t>
      </w:r>
    </w:p>
    <w:p>
      <w:r>
        <w:t xml:space="preserve">Mistä aurinko saa energiansa?</w:t>
      </w:r>
    </w:p>
    <w:p>
      <w:r>
        <w:rPr>
          <w:b/>
        </w:rPr>
        <w:t xml:space="preserve">Kysymys 2</w:t>
      </w:r>
    </w:p>
    <w:p>
      <w:r>
        <w:t xml:space="preserve">Miten vety toimii, kun sitä poltetaan?</w:t>
      </w:r>
    </w:p>
    <w:p>
      <w:r>
        <w:rPr>
          <w:b/>
        </w:rPr>
        <w:t xml:space="preserve">Tekstin numero 54</w:t>
      </w:r>
    </w:p>
    <w:p>
      <w:r>
        <w:t xml:space="preserve">Sekä nestemäisen vedyn että paineistetun vetykaasun energiatiheys tilavuusyksikköä kohti on kaikissa käyttökelpoisissa paineissa huomattavasti pienempi kuin perinteisten polttoainelähteiden, vaikka energiatiheys polttoaineen massayksikköä kohti on suurempi. Siitä </w:t>
      </w:r>
      <w:r>
        <w:t xml:space="preserve">huolimatta </w:t>
      </w:r>
      <w:r>
        <w:rPr>
          <w:color w:val="A9A9A9"/>
        </w:rPr>
        <w:t xml:space="preserve">alkuaineena olevasta </w:t>
      </w:r>
      <w:r>
        <w:t xml:space="preserve">vedystä on keskusteltu laajalti energia-alalla mahdollisena tulevaisuuden energiankantajana koko talouden mittakaavassa.</w:t>
        <w:t xml:space="preserve">Esimerkiksi </w:t>
        <w:br/>
        <w:t xml:space="preserve">hiilidioksidin sitominen ja sitä seuraava hiilidioksidin talteenotto ja varastointi voitaisiin toteuttaa</w:t>
        <w:t xml:space="preserve">fossiilisista polttoaineista tuotetaan </w:t>
        <w:br/>
        <w:t xml:space="preserve">vetyä</w:t>
        <w:t xml:space="preserve"> Liikenteessä käytettävä vety palaisi suhteellisen puhtaasti, jonkin verran NOx-päästöjä aiheuttaen, mutta ilman hiilidioksidipäästöjä. Täydelliseen siirtymiseen vetytalouteen liittyvät infrastruktuurikustannukset olisivat kuitenkin huomattavat. Polttokennot voivat muuntaa vedyn ja hapen suoraan sähköksi tehokkaammin kuin polttomoottorit.</w:t>
      </w:r>
    </w:p>
    <w:p>
      <w:r>
        <w:rPr>
          <w:b/>
        </w:rPr>
        <w:t xml:space="preserve">Kysymys 0</w:t>
      </w:r>
    </w:p>
    <w:p>
      <w:r>
        <w:t xml:space="preserve">Mistä vedyn muodosta on keskusteltu polttoaineena?</w:t>
      </w:r>
    </w:p>
    <w:p>
      <w:r>
        <w:rPr>
          <w:b/>
        </w:rPr>
        <w:t xml:space="preserve">Tekstin numero 55</w:t>
      </w:r>
    </w:p>
    <w:p>
      <w:r>
        <w:t xml:space="preserve">Vetyä käytetään </w:t>
      </w:r>
      <w:r>
        <w:rPr>
          <w:color w:val="A9A9A9"/>
        </w:rPr>
        <w:t xml:space="preserve">tyydyttämään amorfisen piin ja amorfisen hiilen rikkinäiset ("roikkuvat") sidokset, mikä auttaa vakauttamaan materiaalien ominaisuuksia</w:t>
      </w:r>
      <w:r>
        <w:t xml:space="preserve">. </w:t>
      </w:r>
      <w:r>
        <w:t xml:space="preserve">Se on myös </w:t>
      </w:r>
      <w:r>
        <w:rPr>
          <w:color w:val="DCDCDC"/>
        </w:rPr>
        <w:t xml:space="preserve">potentiaalinen elektroninluovuttaja </w:t>
      </w:r>
      <w:r>
        <w:t xml:space="preserve">erilaisissa oksidimateriaaleissa, kuten </w:t>
      </w:r>
      <w:r>
        <w:rPr>
          <w:color w:val="2F4F4F"/>
        </w:rPr>
        <w:t xml:space="preserve">ZnO, SnO2, CdO, MgO, ZrO2, HfO2, La2O3, Y2O3, TiO2, SrTiO3, LaAlO3, SiO2, Al2O3, ZrSiO4, HfSiO4 ja SrZrO3</w:t>
      </w:r>
      <w:r>
        <w:t xml:space="preserve">.</w:t>
      </w:r>
    </w:p>
    <w:p>
      <w:r>
        <w:rPr>
          <w:b/>
        </w:rPr>
        <w:t xml:space="preserve">Kysymys 0</w:t>
      </w:r>
    </w:p>
    <w:p>
      <w:r>
        <w:t xml:space="preserve">Miksi vetyä käytetään?</w:t>
      </w:r>
    </w:p>
    <w:p>
      <w:r>
        <w:rPr>
          <w:b/>
        </w:rPr>
        <w:t xml:space="preserve">Kysymys 1</w:t>
      </w:r>
    </w:p>
    <w:p>
      <w:r>
        <w:t xml:space="preserve">Miten vetyä käytetään oksidimateriaaleissa?</w:t>
      </w:r>
    </w:p>
    <w:p>
      <w:r>
        <w:rPr>
          <w:b/>
        </w:rPr>
        <w:t xml:space="preserve">Kysymys 2</w:t>
      </w:r>
    </w:p>
    <w:p>
      <w:r>
        <w:t xml:space="preserve">Mitkä oksidimateriaalit käyttävät vetyä elektroninluovuttajana?</w:t>
      </w:r>
    </w:p>
    <w:p>
      <w:r>
        <w:rPr>
          <w:b/>
        </w:rPr>
        <w:t xml:space="preserve">Tekstin numero 56</w:t>
      </w:r>
    </w:p>
    <w:p>
      <w:r>
        <w:t xml:space="preserve">H2 on eräiden anaerobisten aineenvaihduntatyyppien tuote, ja sitä tuottavat useat mikro-organismit yleensä reaktioiden kautta, joita katalysoivat rauta- tai nikkelipitoiset entsyymit, joita kutsutaan </w:t>
      </w:r>
      <w:r>
        <w:rPr>
          <w:color w:val="A9A9A9"/>
        </w:rPr>
        <w:t xml:space="preserve">hydrogenaaseiksi</w:t>
      </w:r>
      <w:r>
        <w:t xml:space="preserve">. Nämä entsyymit katalysoivat H2:n ja sen kahden protonin ja kahden elektronin välisen reversiibelin redox-reaktion. Vetykaasun syntyminen tapahtuu </w:t>
      </w:r>
      <w:r>
        <w:rPr>
          <w:color w:val="DCDCDC"/>
        </w:rPr>
        <w:t xml:space="preserve">pyruviittikäymisen aikana tuotettujen pelkistävien ekvivalenttien siirtyessä veteen</w:t>
      </w:r>
      <w:r>
        <w:t xml:space="preserve">. </w:t>
      </w:r>
      <w:r>
        <w:t xml:space="preserve">Eliöiden luonnollista vedyn tuotannon ja kulutuksen kiertokulkua kutsutaan </w:t>
      </w:r>
      <w:r>
        <w:rPr>
          <w:color w:val="2F4F4F"/>
        </w:rPr>
        <w:t xml:space="preserve">vedyn kiertokuluksi</w:t>
      </w:r>
      <w:r>
        <w:t xml:space="preserve">.</w:t>
      </w:r>
    </w:p>
    <w:p>
      <w:r>
        <w:rPr>
          <w:b/>
        </w:rPr>
        <w:t xml:space="preserve">Kysymys 0</w:t>
      </w:r>
    </w:p>
    <w:p>
      <w:r>
        <w:t xml:space="preserve">Mitä entsyymejä käytetään H2:n tuottamiseen?</w:t>
      </w:r>
    </w:p>
    <w:p>
      <w:r>
        <w:rPr>
          <w:b/>
        </w:rPr>
        <w:t xml:space="preserve">Kysymys 1</w:t>
      </w:r>
    </w:p>
    <w:p>
      <w:r>
        <w:t xml:space="preserve">Milloin vetykaasua esiintyy?</w:t>
      </w:r>
    </w:p>
    <w:p>
      <w:r>
        <w:rPr>
          <w:b/>
        </w:rPr>
        <w:t xml:space="preserve">Kysymys 2</w:t>
      </w:r>
    </w:p>
    <w:p>
      <w:r>
        <w:t xml:space="preserve">Mikä on organismien vedyn tuotannon ja kulutuksen luonnollinen kierto?</w:t>
      </w:r>
    </w:p>
    <w:p>
      <w:r>
        <w:rPr>
          <w:b/>
        </w:rPr>
        <w:t xml:space="preserve">Tekstin numero 57</w:t>
      </w:r>
    </w:p>
    <w:p>
      <w:r>
        <w:rPr>
          <w:color w:val="A9A9A9"/>
        </w:rPr>
        <w:t xml:space="preserve">Veden hajoaminen</w:t>
      </w:r>
      <w:r>
        <w:t xml:space="preserve">, jossa vesi hajoaa protoniksi, elektroneiksi ja hapeksi, tapahtuu </w:t>
      </w:r>
      <w:r>
        <w:rPr>
          <w:color w:val="DCDCDC"/>
        </w:rPr>
        <w:t xml:space="preserve">valoreaktioissa kaikissa fotosynteettisissä eliöissä</w:t>
      </w:r>
      <w:r>
        <w:t xml:space="preserve">. </w:t>
      </w:r>
      <w:r>
        <w:t xml:space="preserve">Joissakin tällaisissa organismeissa, kuten </w:t>
      </w:r>
      <w:r>
        <w:rPr>
          <w:color w:val="2F4F4F"/>
        </w:rPr>
        <w:t xml:space="preserve">Chlamydomonas reinhardtii -levässä ja syanobakteereissa</w:t>
      </w:r>
      <w:r>
        <w:t xml:space="preserve">, on kehittynyt toinen vaihe pimeässä tapahtuvissa reaktioissa, joissa protonit ja elektronit pelkistetään H2-kaasuksi </w:t>
      </w:r>
      <w:r>
        <w:rPr>
          <w:color w:val="556B2F"/>
        </w:rPr>
        <w:t xml:space="preserve">kloroplastissa olevien erikoistuneiden hydrogenaasien avulla</w:t>
      </w:r>
      <w:r>
        <w:t xml:space="preserve">. Syanobakteerien hydrogenaaseja on pyritty muuntamaan geneettisesti siten, että ne syntetisoivat H2-kaasua tehokkaasti myös hapen läsnä ollessa. Lisäksi on pyritty käyttämään geneettisesti muunnettuja leviä bioreaktorissa.</w:t>
      </w:r>
    </w:p>
    <w:p>
      <w:r>
        <w:rPr>
          <w:b/>
        </w:rPr>
        <w:t xml:space="preserve">Kysymys 0</w:t>
      </w:r>
    </w:p>
    <w:p>
      <w:r>
        <w:t xml:space="preserve">Miksi kutsutaan veden hajoamista sen ainesosiksi?</w:t>
      </w:r>
    </w:p>
    <w:p>
      <w:r>
        <w:rPr>
          <w:b/>
        </w:rPr>
        <w:t xml:space="preserve">Kysymys 1</w:t>
      </w:r>
    </w:p>
    <w:p>
      <w:r>
        <w:t xml:space="preserve">Missä veden halkaisu tapahtuu?</w:t>
      </w:r>
    </w:p>
    <w:p>
      <w:r>
        <w:rPr>
          <w:b/>
        </w:rPr>
        <w:t xml:space="preserve">Kysymys 2</w:t>
      </w:r>
    </w:p>
    <w:p>
      <w:r>
        <w:t xml:space="preserve">Mitkä organismit voivat muodostaa H2-kaasua?</w:t>
      </w:r>
    </w:p>
    <w:p>
      <w:r>
        <w:rPr>
          <w:b/>
        </w:rPr>
        <w:t xml:space="preserve">Kysymys 3</w:t>
      </w:r>
    </w:p>
    <w:p>
      <w:r>
        <w:t xml:space="preserve">Miten nämä kaasut muodostuvat?</w:t>
      </w:r>
    </w:p>
    <w:p>
      <w:r>
        <w:rPr>
          <w:b/>
        </w:rPr>
        <w:t xml:space="preserve">Tekstin numero 58</w:t>
      </w:r>
    </w:p>
    <w:p>
      <w:r>
        <w:t xml:space="preserve">Vety aiheuttaa useita vaaroja ihmisten turvallisuudelle: se </w:t>
      </w:r>
      <w:r>
        <w:rPr>
          <w:color w:val="A9A9A9"/>
        </w:rPr>
        <w:t xml:space="preserve">voi räjähtää ja syttyä tulipalossa, kun se sekoittuu ilmaan, ja se voi olla tukahduttava puhtaassa, hapettomassa muodossaan</w:t>
      </w:r>
      <w:r>
        <w:t xml:space="preserve">. Lisäksi nestemäinen vety on kryogeeni ja aiheuttaa hyvin kylmiin nesteisiin liittyviä vaaroja (kuten paleltumia). Vety liukenee moniin metalleihin, ja sen lisäksi, että se vuotaa ulos, sillä voi olla niihin haitallisia vaikutuksia, kuten vedyn haurastuminen, joka johtaa </w:t>
      </w:r>
      <w:r>
        <w:rPr>
          <w:color w:val="DCDCDC"/>
        </w:rPr>
        <w:t xml:space="preserve">halkeamiin ja räjähdyksiin</w:t>
      </w:r>
      <w:r>
        <w:t xml:space="preserve">. Ulkoilmaan vuotava vetykaasu voi syttyä itsestään. Lisäksi vetypalo on erittäin kuuma, mutta lähes näkymätön, joten se voi aiheuttaa vahingossa palovammoja.</w:t>
      </w:r>
    </w:p>
    <w:p>
      <w:r>
        <w:rPr>
          <w:b/>
        </w:rPr>
        <w:t xml:space="preserve">Kysymys 0</w:t>
      </w:r>
    </w:p>
    <w:p>
      <w:r>
        <w:t xml:space="preserve">Mitä uhkia vety voi aiheuttaa ihmisten turvallisuudelle?</w:t>
      </w:r>
    </w:p>
    <w:p>
      <w:r>
        <w:rPr>
          <w:b/>
        </w:rPr>
        <w:t xml:space="preserve">Kysymys 1</w:t>
      </w:r>
    </w:p>
    <w:p>
      <w:r>
        <w:t xml:space="preserve">Mihin vetyhaurastuminen voi johtaa?</w:t>
      </w:r>
    </w:p>
    <w:p>
      <w:r>
        <w:rPr>
          <w:b/>
        </w:rPr>
        <w:t xml:space="preserve">Tekstin numero 59</w:t>
      </w:r>
    </w:p>
    <w:p>
      <w:r>
        <w:t xml:space="preserve">Jopa vetytietojen (myös turvallisuustietojen) tulkintaa vaikeuttavat useat ilmiöt. Monet vedyn fysikaaliset ja kemialliset ominaisuudet riippuvat </w:t>
      </w:r>
      <w:r>
        <w:rPr>
          <w:color w:val="A9A9A9"/>
        </w:rPr>
        <w:t xml:space="preserve">paravety/ortovety-suhteesta (</w:t>
      </w:r>
      <w:r>
        <w:t xml:space="preserve">tasapainosuhteen saavuttaminen tietyssä lämpötilassa </w:t>
      </w:r>
      <w:r>
        <w:t xml:space="preserve">kestää usein </w:t>
      </w:r>
      <w:r>
        <w:rPr>
          <w:color w:val="DCDCDC"/>
        </w:rPr>
        <w:t xml:space="preserve">päiviä tai viikkoja</w:t>
      </w:r>
      <w:r>
        <w:t xml:space="preserve">, minkä vuoksi tiedot yleensä annetaan). Vetyräjähdyksen parametrit, kuten kriittinen räjähdyspaine ja -lämpötila, riippuvat voimakkaasti </w:t>
      </w:r>
      <w:r>
        <w:rPr>
          <w:color w:val="2F4F4F"/>
        </w:rPr>
        <w:t xml:space="preserve">säiliön geometriasta</w:t>
      </w:r>
      <w:r>
        <w:t xml:space="preserve">.</w:t>
      </w:r>
    </w:p>
    <w:p>
      <w:r>
        <w:rPr>
          <w:b/>
        </w:rPr>
        <w:t xml:space="preserve">Kysymys 0</w:t>
      </w:r>
    </w:p>
    <w:p>
      <w:r>
        <w:t xml:space="preserve">Mistä vedyn fysikaaliset ja kemialliset ominaisuudet riippuvat?</w:t>
      </w:r>
    </w:p>
    <w:p>
      <w:r>
        <w:rPr>
          <w:b/>
        </w:rPr>
        <w:t xml:space="preserve">Kysymys 1</w:t>
      </w:r>
    </w:p>
    <w:p>
      <w:r>
        <w:t xml:space="preserve">Kuinka kauan voi kestää tasapainosuhteen saavuttaminen?</w:t>
      </w:r>
    </w:p>
    <w:p>
      <w:r>
        <w:rPr>
          <w:b/>
        </w:rPr>
        <w:t xml:space="preserve">Kysymys 2</w:t>
      </w:r>
    </w:p>
    <w:p>
      <w:r>
        <w:t xml:space="preserve">Mistä vetyräjähdyksen parametrit riippuvat?</w:t>
      </w:r>
    </w:p>
    <w:p>
      <w:r>
        <w:br w:type="page"/>
      </w:r>
    </w:p>
    <w:p>
      <w:r>
        <w:rPr>
          <w:b/>
          <w:u w:val="single"/>
        </w:rPr>
        <w:t xml:space="preserve">Asiakirja numero 50</w:t>
      </w:r>
    </w:p>
    <w:p>
      <w:r>
        <w:rPr>
          <w:b/>
        </w:rPr>
        <w:t xml:space="preserve">Tekstin numero 0</w:t>
      </w:r>
    </w:p>
    <w:p>
      <w:r>
        <w:t xml:space="preserve">Avaruuskilpailu oli 1900-luvulla kahden kylmän sodan aikaisen kilpailijan, Neuvostoliiton (Neuvostoliitto) ja Yhdysvaltojen (Yhdysvallat), välinen kilpailu avaruuslentokapasiteetin ylivallasta. Se sai alkunsa toisen maailmansodan jälkeisestä ohjuspohjaisesta ydinasevarustelukilpailusta näiden kahden valtion välillä, jonka mahdollistivat Saksan haltuunsa saamat rakettiteknologia ja henkilöstö. Tällaisen ylivoiman edellyttämää teknologista ylivoimaa pidettiin kansallisen turvallisuuden kannalta välttämättömänä ja ideologisen ylivoiman symbolina. Avaruuskilpailu synnytti uraauurtavia ponnisteluja keinotekoisten satelliittien laukaisemiseksi, miehittämättömiä avaruusluotainten laukaisemiseksi Kuuhun, Venukseen ja Marsiin sekä ihmisen avaruuslentoja matalalle Maan kiertoradalle ja Kuuhun. Kilpailu alkoi </w:t>
      </w:r>
      <w:r>
        <w:rPr>
          <w:color w:val="A9A9A9"/>
        </w:rPr>
        <w:t xml:space="preserve">2. elokuuta 1955</w:t>
      </w:r>
      <w:r>
        <w:t xml:space="preserve">, kun Neuvostoliitto vastasi Yhdysvaltojen neljä päivää aiemmin antamaan ilmoitukseen, jonka mukaan se aikoi laukaista keinotekoisia satelliitteja kansainvälistä geofysikaalista vuotta varten, ilmoittamalla laukaisevansa myös satelliitin "lähitulevaisuudessa". </w:t>
      </w:r>
      <w:r>
        <w:t xml:space="preserve">Neuvostoliitto ehti ennen Yhdysvaltoja, kun </w:t>
      </w:r>
      <w:r>
        <w:t xml:space="preserve">Sputnik 1 lähti kiertoradalle </w:t>
      </w:r>
      <w:r>
        <w:rPr>
          <w:color w:val="DCDCDC"/>
        </w:rPr>
        <w:t xml:space="preserve">4. lokakuuta 1957, </w:t>
      </w:r>
      <w:r>
        <w:t xml:space="preserve">ja myöhemmin se ehti ennen Yhdysvaltoja, kun </w:t>
      </w:r>
      <w:r>
        <w:rPr>
          <w:color w:val="2F4F4F"/>
        </w:rPr>
        <w:t xml:space="preserve">Juri Gagarin </w:t>
      </w:r>
      <w:r>
        <w:t xml:space="preserve">lähetti ensimmäisen ihmisen avaruuteen </w:t>
      </w:r>
      <w:r>
        <w:rPr>
          <w:color w:val="556B2F"/>
        </w:rPr>
        <w:t xml:space="preserve">12. huhtikuuta </w:t>
      </w:r>
      <w:r>
        <w:t xml:space="preserve">1961</w:t>
      </w:r>
      <w:r>
        <w:t xml:space="preserve">. Avaruuskilpailu saavutti huippunsa, kun Yhdysvallat laskeutui 20. heinäkuuta 1969 ensimmäisten ihmisten kanssa Kuuhun Apollo 11:n avulla. Neuvostoliitto yritti miehitettyjä kuunlentoja, mutta epäonnistui niissä, ja lopulta se peruutti ne ja keskittyi Maan kiertoradalla oleviin avaruusasemiin. Sen jälkeen seurasi liennytyksen aika, kun huhtikuussa 1972 sovittiin Apollo-Sojus-kokeiluhankkeen yhteistyöstä, jonka tuloksena heinäkuussa 1975 Yhdysvaltain astronautti- ja Neuvostoliiton kosmonauttihenkilökunta kohtasivat Maan kiertoradalla.</w:t>
      </w:r>
    </w:p>
    <w:p>
      <w:r>
        <w:rPr>
          <w:b/>
        </w:rPr>
        <w:t xml:space="preserve">Kysymys 0</w:t>
      </w:r>
    </w:p>
    <w:p>
      <w:r>
        <w:t xml:space="preserve">Minä päivänä avaruuskilpailu alkoi?</w:t>
      </w:r>
    </w:p>
    <w:p>
      <w:r>
        <w:rPr>
          <w:b/>
        </w:rPr>
        <w:t xml:space="preserve">Kysymys 1</w:t>
      </w:r>
    </w:p>
    <w:p>
      <w:r>
        <w:t xml:space="preserve">Minä päivänä Sputnik 1 lähti kiertoradalle?</w:t>
      </w:r>
    </w:p>
    <w:p>
      <w:r>
        <w:rPr>
          <w:b/>
        </w:rPr>
        <w:t xml:space="preserve">Kysymys 2</w:t>
      </w:r>
    </w:p>
    <w:p>
      <w:r>
        <w:t xml:space="preserve">Kuka oli ensimmäinen ihminen avaruudessa?</w:t>
      </w:r>
    </w:p>
    <w:p>
      <w:r>
        <w:rPr>
          <w:b/>
        </w:rPr>
        <w:t xml:space="preserve">Kysymys 3</w:t>
      </w:r>
    </w:p>
    <w:p>
      <w:r>
        <w:t xml:space="preserve">Milloin ensimmäinen ihminen pääsi avaruuteen?</w:t>
      </w:r>
    </w:p>
    <w:p>
      <w:r>
        <w:rPr>
          <w:b/>
        </w:rPr>
        <w:t xml:space="preserve">Teksti numero 1</w:t>
      </w:r>
    </w:p>
    <w:p>
      <w:r>
        <w:t xml:space="preserve">Avaruuskilpailu sai alkunsa Saksassa 1930-luvulla ja jatkui </w:t>
      </w:r>
      <w:r>
        <w:rPr>
          <w:color w:val="A9A9A9"/>
        </w:rPr>
        <w:t xml:space="preserve">toisen maailmansodan </w:t>
      </w:r>
      <w:r>
        <w:t xml:space="preserve">aikana</w:t>
      </w:r>
      <w:r>
        <w:t xml:space="preserve">, kun natsi-Saksa tutki ja rakensi toimivia ballistisia ohjuksia. Weimarin tasavallan loppuvaiheessa 1930-luvun alussa saksalaiset ilmailuinsinöörit tekivät kokeiluja nestemäisellä polttoaineella toimivista raketeista tavoitteenaan, että jonain päivänä niillä pystyttäisiin saavuttamaan suuria korkeuksia ja kulkemaan pitkiä matkoja. Saksan armeijan ballistiikka- ja ampumatarvikeosaston päällikkö, everstiluutnantti Karl Emil Becker kokosi pienen insinööriryhmän, johon kuuluivat myös Walter Dornberger ja Leo Zanssen, keksimään, miten raketteja voitaisiin käyttää pitkän kantaman tykistönä, jotta voitaisiin kiertää Versaillesin sopimuksen kielto tutkia ja kehittää pitkän kantaman tykkejä. Becker ja Dornberger värväsivät nuoren insinööritaidon ihmelapsen Wernher von Braunin liittymään salaisen armeijan ohjelmaan Kummersdorf-Westissä </w:t>
      </w:r>
      <w:r>
        <w:rPr>
          <w:color w:val="DCDCDC"/>
        </w:rPr>
        <w:t xml:space="preserve">1932</w:t>
      </w:r>
      <w:r>
        <w:t xml:space="preserve">. Von Braun haaveili avaruuden valloittamisesta rakettien avulla eikä aluksi nähnyt ohjusteknologian sotilaallista arvoa.</w:t>
      </w:r>
    </w:p>
    <w:p>
      <w:r>
        <w:rPr>
          <w:b/>
        </w:rPr>
        <w:t xml:space="preserve">Kysymys 0</w:t>
      </w:r>
    </w:p>
    <w:p>
      <w:r>
        <w:t xml:space="preserve">Minkä sodan aikana avaruuskilpailu sai alkunsa?</w:t>
      </w:r>
    </w:p>
    <w:p>
      <w:r>
        <w:rPr>
          <w:b/>
        </w:rPr>
        <w:t xml:space="preserve">Kysymys 1</w:t>
      </w:r>
    </w:p>
    <w:p>
      <w:r>
        <w:t xml:space="preserve">Missä vuonna Kummersdorf-Westissä aloitettiin salainen armeijan laitos?</w:t>
      </w:r>
    </w:p>
    <w:p>
      <w:r>
        <w:rPr>
          <w:b/>
        </w:rPr>
        <w:t xml:space="preserve">Teksti numero 2</w:t>
      </w:r>
    </w:p>
    <w:p>
      <w:r>
        <w:t xml:space="preserve">Toisen maailmansodan aikana </w:t>
      </w:r>
      <w:r>
        <w:rPr>
          <w:color w:val="A9A9A9"/>
        </w:rPr>
        <w:t xml:space="preserve">kenraali Dornberger </w:t>
      </w:r>
      <w:r>
        <w:t xml:space="preserve">toimi armeijan raketti-ohjelman sotilaallisena johtajana, Zanssenista tuli Peenemünden armeijan rakettikeskuksen komentaja, ja von Braun oli ballististen ohjusten ohjelman tekninen johtaja. He johtaisivat ryhmää, joka rakensi </w:t>
      </w:r>
      <w:r>
        <w:rPr>
          <w:color w:val="DCDCDC"/>
        </w:rPr>
        <w:t xml:space="preserve">Aggregaatti-4-raketin (A-4), josta </w:t>
      </w:r>
      <w:r>
        <w:t xml:space="preserve">tuli ensimmäinen avaruuteen päässyt ajoneuvo sen koelento-ohjelman aikana vuosina </w:t>
      </w:r>
      <w:r>
        <w:rPr>
          <w:color w:val="2F4F4F"/>
        </w:rPr>
        <w:t xml:space="preserve">1942 ja 1943</w:t>
      </w:r>
      <w:r>
        <w:t xml:space="preserve">. Vuoteen 1943 mennessä Saksa aloitti A-4:n sarjatuotannon Vergeltungswaffe 2:na ("kostoase" 2 tai yleisemmin V2), joka oli ballistinen ohjus, jonka kantama oli 320 kilometriä ja joka kuljetti 1130 kilogramman taistelukärjen 4 000 kilometrin tuntinopeudella. Sen yliääninopeus tarkoitti, että sitä vastaan ei ollut puolustautumista, ja tutkan havaitseminen ei antanut juurikaan varoitusta. Saksa pommitti aseella Etelä-Englantia ja osia liittoutuneiden vapauttamasta Länsi-Euroopasta vuodesta 1944 vuoteen 1945. Sodan jälkeen V-2:sta tuli amerikkalaisten ja neuvostoliittolaisten rakettisuunnitelmien perusta.</w:t>
      </w:r>
    </w:p>
    <w:p>
      <w:r>
        <w:rPr>
          <w:b/>
        </w:rPr>
        <w:t xml:space="preserve">Kysymys 0</w:t>
      </w:r>
    </w:p>
    <w:p>
      <w:r>
        <w:t xml:space="preserve">Kuka vastasi toisen maailmansodan aikana Saksan armeijan rakettiohjelmasta?</w:t>
      </w:r>
    </w:p>
    <w:p>
      <w:r>
        <w:rPr>
          <w:b/>
        </w:rPr>
        <w:t xml:space="preserve">Kysymys 1</w:t>
      </w:r>
    </w:p>
    <w:p>
      <w:r>
        <w:t xml:space="preserve">Mikä oli ensimmäinen avaruuteen saapunut esine?</w:t>
      </w:r>
    </w:p>
    <w:p>
      <w:r>
        <w:rPr>
          <w:b/>
        </w:rPr>
        <w:t xml:space="preserve">Kysymys 2</w:t>
      </w:r>
    </w:p>
    <w:p>
      <w:r>
        <w:t xml:space="preserve">Milloin Aggregaatti-4-raketti (A-4) pääsi avaruuteen?</w:t>
      </w:r>
    </w:p>
    <w:p>
      <w:r>
        <w:rPr>
          <w:b/>
        </w:rPr>
        <w:t xml:space="preserve">Teksti numero 3</w:t>
      </w:r>
    </w:p>
    <w:p>
      <w:r>
        <w:t xml:space="preserve">Sodan päättyessä amerikkalaiset, brittiläiset ja neuvostoliittolaiset tiedusteluryhmät kilpailivat saadakseen Saksan raketti-insinöörit sekä itse saksalaiset raketit ja niiden perustana olevat mallit haltuunsa. Kumpikin liittoutuneista sai haltuunsa osan saksalaisen rakettiryhmän käytettävissä olleista jäsenistä, mutta Yhdysvallat hyötyi eniten </w:t>
      </w:r>
      <w:r>
        <w:rPr>
          <w:color w:val="A9A9A9"/>
        </w:rPr>
        <w:t xml:space="preserve">operaatiosta Paperclip</w:t>
      </w:r>
      <w:r>
        <w:t xml:space="preserve">, jossa se värväsi von Braunin ja suurimman osan hänen insinööriryhmästään, jotka myöhemmin auttoivat kehittämään amerikkalaisia ohjus- ja avaruustutkimusohjelmia. Yhdysvallat hankki myös suuren määrän täydellisiä </w:t>
      </w:r>
      <w:r>
        <w:rPr>
          <w:color w:val="DCDCDC"/>
        </w:rPr>
        <w:t xml:space="preserve">V2-raketteja</w:t>
      </w:r>
      <w:r>
        <w:t xml:space="preserve">.</w:t>
      </w:r>
    </w:p>
    <w:p>
      <w:r>
        <w:rPr>
          <w:b/>
        </w:rPr>
        <w:t xml:space="preserve">Kysymys 0</w:t>
      </w:r>
    </w:p>
    <w:p>
      <w:r>
        <w:t xml:space="preserve">Minkä sotilasoperaation ansiosta Yhdysvallat sai palkattua saksalaisen insinöörin Von Braunin?</w:t>
      </w:r>
    </w:p>
    <w:p>
      <w:r>
        <w:rPr>
          <w:b/>
        </w:rPr>
        <w:t xml:space="preserve">Kysymys 1</w:t>
      </w:r>
    </w:p>
    <w:p>
      <w:r>
        <w:t xml:space="preserve">Minkä tyyppisiä ohjuksia Yhdysvallat oli saanut haltuunsa operaatio Paperclipin aikana?</w:t>
      </w:r>
    </w:p>
    <w:p>
      <w:r>
        <w:rPr>
          <w:b/>
        </w:rPr>
        <w:t xml:space="preserve">Teksti numero 4</w:t>
      </w:r>
    </w:p>
    <w:p>
      <w:r>
        <w:t xml:space="preserve">Saksan </w:t>
      </w:r>
      <w:r>
        <w:rPr>
          <w:color w:val="A9A9A9"/>
        </w:rPr>
        <w:t xml:space="preserve">Peenemünden </w:t>
      </w:r>
      <w:r>
        <w:t xml:space="preserve">rakettikeskus sijaitsi </w:t>
      </w:r>
      <w:r>
        <w:t xml:space="preserve">Saksan itäosassa, josta tuli Neuvostoliiton miehitysvyöhyke. Stalinin käskystä Neuvostoliitto lähetti parhaat raketti-insinöörinsä tälle alueelle katsomaan, mitä he voisivat pelastaa tulevia asejärjestelmiä varten. Neuvostoliiton raketti-insinöörejä johti </w:t>
      </w:r>
      <w:r>
        <w:rPr>
          <w:color w:val="DCDCDC"/>
        </w:rPr>
        <w:t xml:space="preserve">Sergei Korolev</w:t>
      </w:r>
      <w:r>
        <w:t xml:space="preserve">. </w:t>
      </w:r>
      <w:r>
        <w:t xml:space="preserve">Hän oli osallistunut avaruusklubien toimintaan ja Neuvostoliiton rakettisuunnittelun alkuvaiheeseen 1930-luvulla, mutta hänet pidätettiin vuonna </w:t>
      </w:r>
      <w:r>
        <w:rPr>
          <w:color w:val="2F4F4F"/>
        </w:rPr>
        <w:t xml:space="preserve">1938</w:t>
      </w:r>
      <w:r>
        <w:t xml:space="preserve">Josif Stalinin suuressa puhdistuksessa ja vangittiin kuudeksi vuodeksi Siperiaan. Sodan jälkeen hänestä tuli </w:t>
      </w:r>
      <w:r>
        <w:rPr>
          <w:color w:val="556B2F"/>
        </w:rPr>
        <w:t xml:space="preserve">Neuvostoliiton johtava raketti- ja avaruusalusinsinööri, joka oli </w:t>
      </w:r>
      <w:r>
        <w:t xml:space="preserve">käytännössä von Braunin neuvostoliittolainen vastine</w:t>
      </w:r>
      <w:r>
        <w:t xml:space="preserve">.</w:t>
      </w:r>
      <w:r>
        <w:t xml:space="preserve"> Hänen henkilöllisyytensä pidettiin valtiosalaisuutena koko kylmän sodan ajan, ja hänet nimitettiin julkisesti vain "pääsuunnittelijaksi". Lännessä hänen nimensä paljastettiin virallisesti vasta, kun hän kuoli vuonna </w:t>
      </w:r>
      <w:r>
        <w:rPr>
          <w:color w:val="6B8E23"/>
        </w:rPr>
        <w:t xml:space="preserve">1966</w:t>
      </w:r>
      <w:r>
        <w:t xml:space="preserve">.</w:t>
      </w:r>
    </w:p>
    <w:p>
      <w:r>
        <w:rPr>
          <w:b/>
        </w:rPr>
        <w:t xml:space="preserve">Kysymys 0</w:t>
      </w:r>
    </w:p>
    <w:p>
      <w:r>
        <w:t xml:space="preserve">Missä kaupungissa sijaitsi Saksan rakettikeskus?</w:t>
      </w:r>
    </w:p>
    <w:p>
      <w:r>
        <w:rPr>
          <w:b/>
        </w:rPr>
        <w:t xml:space="preserve">Kysymys 1</w:t>
      </w:r>
    </w:p>
    <w:p>
      <w:r>
        <w:t xml:space="preserve">Kuka johti Neuvostoliiton raketti-insinööriryhmää, joka meni Saksaan?</w:t>
      </w:r>
    </w:p>
    <w:p>
      <w:r>
        <w:rPr>
          <w:b/>
        </w:rPr>
        <w:t xml:space="preserve">Kysymys 2</w:t>
      </w:r>
    </w:p>
    <w:p>
      <w:r>
        <w:t xml:space="preserve">Minä vuonna Sergei Korolev pidätettiin?</w:t>
      </w:r>
    </w:p>
    <w:p>
      <w:r>
        <w:rPr>
          <w:b/>
        </w:rPr>
        <w:t xml:space="preserve">Kysymys 3</w:t>
      </w:r>
    </w:p>
    <w:p>
      <w:r>
        <w:t xml:space="preserve">Minä vuonna Sergei Korolev kuoli?</w:t>
      </w:r>
    </w:p>
    <w:p>
      <w:r>
        <w:rPr>
          <w:b/>
        </w:rPr>
        <w:t xml:space="preserve">Kysymys 4</w:t>
      </w:r>
    </w:p>
    <w:p>
      <w:r>
        <w:t xml:space="preserve">Millä nimellä Sergei Korolev tunnettiin sodan jälkeen?</w:t>
      </w:r>
    </w:p>
    <w:p>
      <w:r>
        <w:rPr>
          <w:b/>
        </w:rPr>
        <w:t xml:space="preserve">Teksti numero 5</w:t>
      </w:r>
    </w:p>
    <w:p>
      <w:r>
        <w:t xml:space="preserve">Oltuaan lähes vuoden Peenemünden alueella neuvostoviranomaiset siirsivät suurimman osan vangituista saksalaisista rakettiasiantuntijoista Seliger-järvellä sijaitsevalle Gorodomljan saarelle, noin 240 kilometriä Moskovasta luoteeseen. He eivät saaneet osallistua neuvostoliittolaisten ohjusten suunnitteluun, mutta heitä käytettiin neuvostoliittolaisten insinöörien ongelmanratkaisukonsulttina. He auttoivat seuraavilla aloilla: A-4:n neuvostoversion luominen, "organisaatiokaavioiden" työstäminen, A-4:n päämoottorin parantamiseen tähtäävä tutkimus, 100 tonnin moottorin kehittäminen, apu tehtaan tuotantotilojen "layoutissa" ja raketin kokoonpanon valmistelu saksalaisia komponentteja käyttäen. Heidän avullaan, erityisesti Helmut Groettrupin ryhmän avulla, Korolev kehitti A-4:n uudelleen ja rakensi oman versionsa raketista, R-1:n, vuonna</w:t>
      </w:r>
      <w:r>
        <w:rPr>
          <w:color w:val="A9A9A9"/>
        </w:rPr>
        <w:t xml:space="preserve">1948</w:t>
      </w:r>
      <w:r>
        <w:t xml:space="preserve"> . Myöhemmin hän kehitti omia erillisiä mallejaan, vaikka monet näistä malleista saivat vaikutteita Groettrupin ryhmän G4-R10-mallista vuodelta 1949. Saksalaiset kotiutettiin lopulta vuosina 1951-53.</w:t>
      </w:r>
    </w:p>
    <w:p>
      <w:r>
        <w:rPr>
          <w:b/>
        </w:rPr>
        <w:t xml:space="preserve">Kysymys 0</w:t>
      </w:r>
    </w:p>
    <w:p>
      <w:r>
        <w:t xml:space="preserve">Minä vuonna R1-raketti syntyi?</w:t>
      </w:r>
    </w:p>
    <w:p>
      <w:r>
        <w:rPr>
          <w:b/>
        </w:rPr>
        <w:t xml:space="preserve">Teksti numero 6</w:t>
      </w:r>
    </w:p>
    <w:p>
      <w:r>
        <w:t xml:space="preserve">Amerikkalainen professori </w:t>
      </w:r>
      <w:r>
        <w:rPr>
          <w:color w:val="A9A9A9"/>
        </w:rPr>
        <w:t xml:space="preserve">Robert H. Goddard </w:t>
      </w:r>
      <w:r>
        <w:t xml:space="preserve">oli työskennellyt kiinteän polttoaineen rakettien kehittämisen parissa vuodesta 1914 lähtien ja esitteli kevyen taistelukenttäraketin Yhdysvaltain armeijan viestijoukoille vain viisi päivää ennen ensimmäisen maailmansodan päättäneen aselevon allekirjoittamista. Hän alkoi myös kehittää nestemäistä polttoainetta käyttäviä raketteja vuonna </w:t>
      </w:r>
      <w:r>
        <w:rPr>
          <w:color w:val="DCDCDC"/>
        </w:rPr>
        <w:t xml:space="preserve">1921</w:t>
      </w:r>
      <w:r>
        <w:t xml:space="preserve">; silti yleisö ei ollut ottanut häntä vakavasti, eikä hallitus ollut sponsoroinut häntä toisen maailmansodan jälkeisessä rakettien kehitystyössä. Von Braun, joka itse oli saanut inspiraatiota Goddardin työstä, oli hämmentynyt tästä, kun hänen amerikkalaiset käsittelijänsä kysyivät häneltä: "Miksi ette vain kysyneet tohtori Goddardilta?"[citation needed].</w:t>
      </w:r>
    </w:p>
    <w:p>
      <w:r>
        <w:rPr>
          <w:b/>
        </w:rPr>
        <w:t xml:space="preserve">Kysymys 0</w:t>
      </w:r>
    </w:p>
    <w:p>
      <w:r>
        <w:t xml:space="preserve">Kuka professori alkoi työskennellä kiinteän polttoaineen rakettien parissa vuodesta 1914 lähtien?</w:t>
      </w:r>
    </w:p>
    <w:p>
      <w:r>
        <w:rPr>
          <w:b/>
        </w:rPr>
        <w:t xml:space="preserve">Kysymys 1</w:t>
      </w:r>
    </w:p>
    <w:p>
      <w:r>
        <w:t xml:space="preserve">Minä vuonna kehitettiin nestemäisellä polttoaineella toimivat raketit?</w:t>
      </w:r>
    </w:p>
    <w:p>
      <w:r>
        <w:rPr>
          <w:b/>
        </w:rPr>
        <w:t xml:space="preserve">Teksti numero 7</w:t>
      </w:r>
    </w:p>
    <w:p>
      <w:r>
        <w:t xml:space="preserve">Von Braun ja hänen tiiminsä lähetettiin Yhdysvaltain armeijan White Sands Proving Ground, sijaitsee </w:t>
      </w:r>
      <w:r>
        <w:rPr>
          <w:color w:val="A9A9A9"/>
        </w:rPr>
        <w:t xml:space="preserve">New Mexicossa</w:t>
      </w:r>
      <w:r>
        <w:t xml:space="preserve">, vuonna</w:t>
      </w:r>
      <w:r>
        <w:rPr>
          <w:color w:val="DCDCDC"/>
        </w:rPr>
        <w:t xml:space="preserve">1945</w:t>
      </w:r>
      <w:r>
        <w:t xml:space="preserve"> . He ryhtyivät kokoamaan kaapattuja V2-koneita ja aloittivat ohjelman niiden laukaisemiseksi ja amerikkalaisten insinöörien opastamiseksi niiden käytössä. Näiden testien tuloksena syntyi ensimmäinen avaruudesta valokuvia ottava raketti ja ensimmäinen kaksivaiheinen raketti, WAC Corporal-V2-yhdistelmä, vuonna</w:t>
      </w:r>
      <w:r>
        <w:rPr>
          <w:color w:val="2F4F4F"/>
        </w:rPr>
        <w:t xml:space="preserve">1949</w:t>
      </w:r>
      <w:r>
        <w:t xml:space="preserve"> . </w:t>
      </w:r>
      <w:r>
        <w:t xml:space="preserve">Saksalainen rakettiryhmä siirrettiin Fort Blissistä armeijan uuteen Redstone Arsenaliin, joka sijaitsi </w:t>
      </w:r>
      <w:r>
        <w:rPr>
          <w:color w:val="556B2F"/>
        </w:rPr>
        <w:t xml:space="preserve">Huntsvillessä, Alabamassa</w:t>
      </w:r>
      <w:r>
        <w:t xml:space="preserve">, vuonna </w:t>
      </w:r>
      <w:r>
        <w:rPr>
          <w:color w:val="6B8E23"/>
        </w:rPr>
        <w:t xml:space="preserve">1950</w:t>
      </w:r>
      <w:r>
        <w:t xml:space="preserve">. Sieltä von Braun ja hänen tiiminsä kehittivät armeijan ensimmäisen toimivan keskipitkän kantaman ballistisen ohjuksen, Redstone-raketin, joka hieman muunneltuina versioina laukaisi sekä Amerikan ensimmäisen satelliitin että Mercuryn ensimmäiset avaruuslennot. Siitä tuli perusta sekä Jupiter- että Saturn-rakettiperheille.</w:t>
      </w:r>
    </w:p>
    <w:p>
      <w:r>
        <w:rPr>
          <w:b/>
        </w:rPr>
        <w:t xml:space="preserve">Kysymys 0</w:t>
      </w:r>
    </w:p>
    <w:p>
      <w:r>
        <w:t xml:space="preserve">Missä sijaitsee Yhdysvaltain armeijan White Sands Proving Ground?</w:t>
      </w:r>
    </w:p>
    <w:p>
      <w:r>
        <w:rPr>
          <w:b/>
        </w:rPr>
        <w:t xml:space="preserve">Kysymys 1</w:t>
      </w:r>
    </w:p>
    <w:p>
      <w:r>
        <w:t xml:space="preserve">Von Braun ja hänen kumppaninsa lähetettiin Yhdysvaltain armeijan White Sandsin koekentälle minä vuonna?</w:t>
      </w:r>
    </w:p>
    <w:p>
      <w:r>
        <w:rPr>
          <w:b/>
        </w:rPr>
        <w:t xml:space="preserve">Kysymys 2</w:t>
      </w:r>
    </w:p>
    <w:p>
      <w:r>
        <w:t xml:space="preserve">Mikä vuosi oli ensimmäinen kaksivaiheinen raketti?</w:t>
      </w:r>
    </w:p>
    <w:p>
      <w:r>
        <w:rPr>
          <w:b/>
        </w:rPr>
        <w:t xml:space="preserve">Kysymys 3</w:t>
      </w:r>
    </w:p>
    <w:p>
      <w:r>
        <w:t xml:space="preserve">Missä kaupungissa ja missä osavaltiossa sijaitsee armeijan uusi Redstone Arsenal?</w:t>
      </w:r>
    </w:p>
    <w:p>
      <w:r>
        <w:rPr>
          <w:b/>
        </w:rPr>
        <w:t xml:space="preserve">Kysymys 4</w:t>
      </w:r>
    </w:p>
    <w:p>
      <w:r>
        <w:t xml:space="preserve">Minä vuonna saksalainen rakettiryhmä siirrettiin Alabamaan?</w:t>
      </w:r>
    </w:p>
    <w:p>
      <w:r>
        <w:rPr>
          <w:b/>
        </w:rPr>
        <w:t xml:space="preserve">Teksti numero 8</w:t>
      </w:r>
    </w:p>
    <w:p>
      <w:r>
        <w:t xml:space="preserve">Kylmää sotaa voidaan yksinkertaistaen pitää kommunismin ja kapitalismin välisen ideologisen taistelun ilmentymänä. Yhdysvallat kohtasi uuden epävarmuuden syyskuusta</w:t>
      </w:r>
      <w:r>
        <w:rPr>
          <w:color w:val="A9A9A9"/>
        </w:rPr>
        <w:t xml:space="preserve">1949</w:t>
      </w:r>
      <w:r>
        <w:t xml:space="preserve"> alkaen</w:t>
      </w:r>
      <w:r>
        <w:t xml:space="preserve">, kun se menetti monopolinsa atomipommin suhteen</w:t>
      </w:r>
      <w:r>
        <w:t xml:space="preserve">.</w:t>
      </w:r>
      <w:r>
        <w:t xml:space="preserve"> Amerikkalaiset tiedustelupalvelut saivat selville, että Neuvostoliitto oli räjäyttänyt ensimmäisen atomipomminsa, mistä seurasi, että Yhdysvallat saattoi tulevaisuudessa joutua mahdollisesti ydinsotaan, joka saattoi ensimmäistä kertaa tuhota sen kaupunkeja. Tämän uuden vaaran vuoksi Yhdysvallat osallistui Neuvostoliiton kanssa asevarustelukilpailuun, johon kuului </w:t>
      </w:r>
      <w:r>
        <w:rPr>
          <w:color w:val="DCDCDC"/>
        </w:rPr>
        <w:t xml:space="preserve">vetypommin </w:t>
      </w:r>
      <w:r>
        <w:t xml:space="preserve">kehittäminen </w:t>
      </w:r>
      <w:r>
        <w:t xml:space="preserve">sekä </w:t>
      </w:r>
      <w:r>
        <w:rPr>
          <w:color w:val="2F4F4F"/>
        </w:rPr>
        <w:t xml:space="preserve">mannertenvälisten strategisten pommikoneiden ja mannertenvälisten ballististen ohjusten </w:t>
      </w:r>
      <w:r>
        <w:t xml:space="preserve">(ICBM) kehittäminen, jotka kykenivät lähettämään ydinaseita. Uusi kommunismin ja sen kannattajien pelko valtasi Yhdysvallat </w:t>
      </w:r>
      <w:r>
        <w:rPr>
          <w:color w:val="556B2F"/>
        </w:rPr>
        <w:t xml:space="preserve">1950-luvulla, ja </w:t>
      </w:r>
      <w:r>
        <w:t xml:space="preserve">se muuttui vainoharhaiseksi McCarthyismiksi. Kommunismin levitessä Kiinassa, Koreassa ja Itä-Euroopassa amerikkalaiset tunsivat itsensä niin uhatuksi, että populaarikulttuuri ja poliittinen kulttuuri suvaitsivat laajoja "noitavainoja" kommunistivakoilijoiden paljastamiseksi. Neuvostoliiton atomi- ja vetypommikokeisiin vastattiin muun muassa säilyttämällä suuret ilmavoimat </w:t>
      </w:r>
      <w:r>
        <w:rPr>
          <w:color w:val="6B8E23"/>
        </w:rPr>
        <w:t xml:space="preserve">strategisen ilmavoimien komentokeskuksen </w:t>
      </w:r>
      <w:r>
        <w:t xml:space="preserve">(</w:t>
      </w:r>
      <w:r>
        <w:rPr>
          <w:color w:val="6B8E23"/>
        </w:rPr>
        <w:t xml:space="preserve">Strategic Air Command</w:t>
      </w:r>
      <w:r>
        <w:t xml:space="preserve">, SAC</w:t>
      </w:r>
      <w:r>
        <w:t xml:space="preserve">) valvonnassa.</w:t>
      </w:r>
      <w:r>
        <w:t xml:space="preserve"> SAC käytti mannertenvälisiä strategisia pommikoneita sekä Neuvostoliiton ilmatilan läheisyyteen (Länsi-Eurooppaan ja Turkkiin) sijoitettuja keskisuuria pommikoneita, jotka kykenivät kuljettamaan ydinkärkiä.</w:t>
      </w:r>
    </w:p>
    <w:p>
      <w:r>
        <w:rPr>
          <w:b/>
        </w:rPr>
        <w:t xml:space="preserve">Kysymys 0</w:t>
      </w:r>
    </w:p>
    <w:p>
      <w:r>
        <w:t xml:space="preserve">Minä vuonna Yhdysvallat menetti monopoliasemansa atomipommiin?</w:t>
      </w:r>
    </w:p>
    <w:p>
      <w:r>
        <w:rPr>
          <w:b/>
        </w:rPr>
        <w:t xml:space="preserve">Kysymys 1</w:t>
      </w:r>
    </w:p>
    <w:p>
      <w:r>
        <w:t xml:space="preserve">Minkä tyyppinen pommi kehitettiin ensimmäisen kerran kylmän sodan aikana?</w:t>
      </w:r>
    </w:p>
    <w:p>
      <w:r>
        <w:rPr>
          <w:b/>
        </w:rPr>
        <w:t xml:space="preserve">Kysymys 2</w:t>
      </w:r>
    </w:p>
    <w:p>
      <w:r>
        <w:t xml:space="preserve">ICBM on lyhenne mistä?</w:t>
      </w:r>
    </w:p>
    <w:p>
      <w:r>
        <w:rPr>
          <w:b/>
        </w:rPr>
        <w:t xml:space="preserve">Kysymys 3</w:t>
      </w:r>
    </w:p>
    <w:p>
      <w:r>
        <w:t xml:space="preserve">SAC on lyhenne mille Yhdysvaltain joukolle?</w:t>
      </w:r>
    </w:p>
    <w:p>
      <w:r>
        <w:rPr>
          <w:b/>
        </w:rPr>
        <w:t xml:space="preserve">Kysymys 4</w:t>
      </w:r>
    </w:p>
    <w:p>
      <w:r>
        <w:t xml:space="preserve">Millä vuosikymmenellä kommunismin pelko valtasi Yhdysvallat?</w:t>
      </w:r>
    </w:p>
    <w:p>
      <w:r>
        <w:rPr>
          <w:b/>
        </w:rPr>
        <w:t xml:space="preserve">Teksti numero 9</w:t>
      </w:r>
    </w:p>
    <w:p>
      <w:r>
        <w:t xml:space="preserve">Neuvostoliitto puolestaan pelkäsi hyökkäystä. </w:t>
      </w:r>
      <w:r>
        <w:t xml:space="preserve">Neuvostoliitto </w:t>
      </w:r>
      <w:r>
        <w:t xml:space="preserve">oli kärsinyt </w:t>
      </w:r>
      <w:r>
        <w:t xml:space="preserve">toisen maailmansodan aikana </w:t>
      </w:r>
      <w:r>
        <w:t xml:space="preserve">ainakin </w:t>
      </w:r>
      <w:r>
        <w:rPr>
          <w:color w:val="A9A9A9"/>
        </w:rPr>
        <w:t xml:space="preserve">27 miljoonaa </w:t>
      </w:r>
      <w:r>
        <w:t xml:space="preserve">kuolonuhria sen jälkeen, kun natsi-Saksa oli hyökännyt sinne vuonna</w:t>
      </w:r>
      <w:r>
        <w:rPr>
          <w:color w:val="DCDCDC"/>
        </w:rPr>
        <w:t xml:space="preserve">1941</w:t>
      </w:r>
      <w:r>
        <w:t xml:space="preserve"> Neuvostoliitto suhtautui varauksellisesti entiseen liittolaiseensa Yhdysvaltoihin, joka </w:t>
      </w:r>
      <w:r>
        <w:t xml:space="preserve">oli</w:t>
      </w:r>
      <w:r>
        <w:rPr>
          <w:color w:val="2F4F4F"/>
        </w:rPr>
        <w:t xml:space="preserve">1949</w:t>
      </w:r>
      <w:r>
        <w:t xml:space="preserve"> viime aikoihin asti </w:t>
      </w:r>
      <w:r>
        <w:t xml:space="preserve">ainoa ydinaseiden haltija. Yhdysvallat oli käyttänyt näitä aseita operatiivisesti toisen maailmansodan aikana, ja se saattoi käyttää niitä uudelleen Neuvostoliittoa vastaan ja tuhota sen kaupungit ja sotilaskeskukset. Koska </w:t>
      </w:r>
      <w:r>
        <w:t xml:space="preserve">amerikkalaisilla oli paljon suuremmat </w:t>
      </w:r>
      <w:r>
        <w:rPr>
          <w:color w:val="556B2F"/>
        </w:rPr>
        <w:t xml:space="preserve">ilmavoimat kuin Neuvostoliitolla ja koska </w:t>
      </w:r>
      <w:r>
        <w:t xml:space="preserve">Yhdysvalloilla oli etukäteislentotukikohtia lähellä Neuvostoliiton aluetta, </w:t>
      </w:r>
      <w:r>
        <w:t xml:space="preserve">Stalin</w:t>
      </w:r>
      <w:r>
        <w:rPr>
          <w:color w:val="6B8E23"/>
        </w:rPr>
        <w:t xml:space="preserve">1947</w:t>
      </w:r>
      <w:r>
        <w:t xml:space="preserve"> määräsi </w:t>
      </w:r>
      <w:r>
        <w:t xml:space="preserve">vuonna </w:t>
      </w:r>
      <w:r>
        <w:t xml:space="preserve">mannertenvälisten ballististen ohjusten (ICBM-ohjusten) kehittämisen vastatakseen amerikkalaisiin uhkana koettuun uhkaan.</w:t>
      </w:r>
    </w:p>
    <w:p>
      <w:r>
        <w:rPr>
          <w:b/>
        </w:rPr>
        <w:t xml:space="preserve">Kysymys 0</w:t>
      </w:r>
    </w:p>
    <w:p>
      <w:r>
        <w:t xml:space="preserve">Kuinka paljon Neuvostoliitolla oli tappioita toisen maailmansodan aikana?</w:t>
      </w:r>
    </w:p>
    <w:p>
      <w:r>
        <w:rPr>
          <w:b/>
        </w:rPr>
        <w:t xml:space="preserve">Kysymys 1</w:t>
      </w:r>
    </w:p>
    <w:p>
      <w:r>
        <w:t xml:space="preserve">Minä vuonna natsien hallitsema Saksa hyökkäsi ensimmäisen kerran Neuvostoliittoon?</w:t>
      </w:r>
    </w:p>
    <w:p>
      <w:r>
        <w:rPr>
          <w:b/>
        </w:rPr>
        <w:t xml:space="preserve">Kysymys 2</w:t>
      </w:r>
    </w:p>
    <w:p>
      <w:r>
        <w:t xml:space="preserve">Mihin vuoteen asti Yhdysvalloilla oli yksin hallussaan atomipommi?</w:t>
      </w:r>
    </w:p>
    <w:p>
      <w:r>
        <w:rPr>
          <w:b/>
        </w:rPr>
        <w:t xml:space="preserve">Kysymys 3</w:t>
      </w:r>
    </w:p>
    <w:p>
      <w:r>
        <w:t xml:space="preserve">Minä vuonna Stalin määräsi ICBM:n kehittämisen?</w:t>
      </w:r>
    </w:p>
    <w:p>
      <w:r>
        <w:rPr>
          <w:b/>
        </w:rPr>
        <w:t xml:space="preserve">Kysymys 4</w:t>
      </w:r>
    </w:p>
    <w:p>
      <w:r>
        <w:t xml:space="preserve">Minkälainen sotilaallinen voima Yhdysvalloilla oli paljon suurempi laivasto kuin Neuvostoliitolla?</w:t>
      </w:r>
    </w:p>
    <w:p>
      <w:r>
        <w:rPr>
          <w:b/>
        </w:rPr>
        <w:t xml:space="preserve">Teksti numero 10</w:t>
      </w:r>
    </w:p>
    <w:p>
      <w:r>
        <w:t xml:space="preserve">Vuonna 1953 </w:t>
      </w:r>
      <w:r>
        <w:rPr>
          <w:color w:val="A9A9A9"/>
        </w:rPr>
        <w:t xml:space="preserve">Korolev sai </w:t>
      </w:r>
      <w:r>
        <w:t xml:space="preserve">luvan kehittää </w:t>
      </w:r>
      <w:r>
        <w:rPr>
          <w:color w:val="DCDCDC"/>
        </w:rPr>
        <w:t xml:space="preserve">R-7 Semyorka -raketin, joka oli </w:t>
      </w:r>
      <w:r>
        <w:t xml:space="preserve">merkittävä edistysaskel saksalaiseen malliin verrattuna</w:t>
      </w:r>
      <w:r>
        <w:t xml:space="preserve">. </w:t>
      </w:r>
      <w:r>
        <w:t xml:space="preserve">Vaikka jotkin sen osat (erityisesti kantoraketit) muistuttivat edelleen </w:t>
      </w:r>
      <w:r>
        <w:rPr>
          <w:color w:val="2F4F4F"/>
        </w:rPr>
        <w:t xml:space="preserve">saksalaista G-4:ää</w:t>
      </w:r>
      <w:r>
        <w:t xml:space="preserve">, uusi raketti sisälsi porrastetun rakettirakenteen, täysin uuden ohjausjärjestelmän ja uuden polttoaineen. Sitä </w:t>
      </w:r>
      <w:r>
        <w:t xml:space="preserve">testattiin menestyksekkäästi </w:t>
      </w:r>
      <w:r>
        <w:rPr>
          <w:color w:val="556B2F"/>
        </w:rPr>
        <w:t xml:space="preserve">21. elokuuta 1957</w:t>
      </w:r>
      <w:r>
        <w:t xml:space="preserve">, ja siitä tuli maailman ensimmäinen täysin toimintakykyinen ICBM seuraavassa kuussa. Myöhemmin sillä laukaistiin ensimmäinen satelliitti avaruuteen, ja sen johdannaiset laukaisivat kaikki neuvostoliittolaiset avaruusalukset.</w:t>
      </w:r>
    </w:p>
    <w:p>
      <w:r>
        <w:rPr>
          <w:b/>
        </w:rPr>
        <w:t xml:space="preserve">Kysymys 0</w:t>
      </w:r>
    </w:p>
    <w:p>
      <w:r>
        <w:t xml:space="preserve">Kuka aloitti R-7 Semyorka -raketin kehittämisen?</w:t>
      </w:r>
    </w:p>
    <w:p>
      <w:r>
        <w:rPr>
          <w:b/>
        </w:rPr>
        <w:t xml:space="preserve">Kysymys 1</w:t>
      </w:r>
    </w:p>
    <w:p>
      <w:r>
        <w:t xml:space="preserve"> R-7 Semyorka -raketti muistutti läheisesti mitä muuta ohjusta?</w:t>
      </w:r>
    </w:p>
    <w:p>
      <w:r>
        <w:rPr>
          <w:b/>
        </w:rPr>
        <w:t xml:space="preserve">Kysymys 2</w:t>
      </w:r>
    </w:p>
    <w:p>
      <w:r>
        <w:t xml:space="preserve">Milloin R-7 Semyorka -raketti testattiin onnistuneesti?</w:t>
      </w:r>
    </w:p>
    <w:p>
      <w:r>
        <w:rPr>
          <w:b/>
        </w:rPr>
        <w:t xml:space="preserve">Kysymys 3</w:t>
      </w:r>
    </w:p>
    <w:p>
      <w:r>
        <w:t xml:space="preserve">Mitä rakettia käytettiin ensimmäisessä avaruuteen laukaistussa satelliitissa?</w:t>
      </w:r>
    </w:p>
    <w:p>
      <w:r>
        <w:rPr>
          <w:b/>
        </w:rPr>
        <w:t xml:space="preserve">Teksti numero 11</w:t>
      </w:r>
    </w:p>
    <w:p>
      <w:r>
        <w:t xml:space="preserve">Yhdysvalloilla oli useita rakettiohjelmia, jotka oli jaettu Yhdysvaltain asevoimien eri joukko-osastojen kesken, mikä tarkoitti sitä, että kukin joukko kehitti oman ICBM-ohjelmansa. Ilmavoimat aloitti ICBM-tutkimuksen vuonna </w:t>
      </w:r>
      <w:r>
        <w:rPr>
          <w:color w:val="DCDCDC"/>
        </w:rPr>
        <w:t xml:space="preserve">MX-774:llä</w:t>
      </w:r>
      <w:r>
        <w:rPr>
          <w:color w:val="A9A9A9"/>
        </w:rPr>
        <w:t xml:space="preserve">1945</w:t>
      </w:r>
      <w:r>
        <w:rPr>
          <w:color w:val="DCDCDC"/>
        </w:rPr>
        <w:t xml:space="preserve"/>
      </w:r>
      <w:r>
        <w:t xml:space="preserve">. </w:t>
      </w:r>
      <w:r>
        <w:t xml:space="preserve">Sen rahoitus kuitenkin peruttiin, ja vain kolme osittain onnistunutta laukaisua tehtiin vuonna</w:t>
      </w:r>
      <w:r>
        <w:rPr>
          <w:color w:val="2F4F4F"/>
        </w:rPr>
        <w:t xml:space="preserve">1947</w:t>
      </w:r>
      <w:r>
        <w:t xml:space="preserve"> 1950</w:t>
      </w:r>
      <w:r>
        <w:t xml:space="preserve">. Vuonna 1950 </w:t>
      </w:r>
      <w:r>
        <w:t xml:space="preserve">von Braun aloitti ilmavoimien PGM-11 Redstone -rakettiperheen testaamisen </w:t>
      </w:r>
      <w:r>
        <w:rPr>
          <w:color w:val="556B2F"/>
        </w:rPr>
        <w:t xml:space="preserve">Cape Canaveralissa</w:t>
      </w:r>
      <w:r>
        <w:t xml:space="preserve">. Vuonna 1951 ilmavoimat aloitti uuden ICBM-ohjelman nimeltä MX-1593, ja vuoteen 1955 mennessä tämä ohjelma sai ensisijaisen rahoituksen. MX-1593-ohjelmasta kehittyi Atlas-A, jonka neitsytlaukaisu tapahtui </w:t>
      </w:r>
      <w:r>
        <w:rPr>
          <w:color w:val="6B8E23"/>
        </w:rPr>
        <w:t xml:space="preserve">11. kesäkuuta 1957, </w:t>
      </w:r>
      <w:r>
        <w:t xml:space="preserve">ja siitä tuli ensimmäinen menestyksekäs amerikkalainen ICBM. Sen päivitetty versio, Atlas-D-raketti, toimi myöhemmin operatiivisena ICBM-ydinrakettina sekä Mercury-hankkeen kiertoradalle laukaisevana kantoraketina ja Gemini-hankkeessa käytettynä kauko-ohjattavana Agena-kohdeajoneuvona.</w:t>
      </w:r>
    </w:p>
    <w:p>
      <w:r>
        <w:rPr>
          <w:b/>
        </w:rPr>
        <w:t xml:space="preserve">Kysymys 0</w:t>
      </w:r>
    </w:p>
    <w:p>
      <w:r>
        <w:t xml:space="preserve">Minä vuonna Yhdysvaltain ilmavoimat aloittivat ICBM:ien tutkimuksen?</w:t>
      </w:r>
    </w:p>
    <w:p>
      <w:r>
        <w:rPr>
          <w:b/>
        </w:rPr>
        <w:t xml:space="preserve">Kysymys 1</w:t>
      </w:r>
    </w:p>
    <w:p>
      <w:r>
        <w:t xml:space="preserve">Mitä rakettityyppiä ilmavoimat tutki ensimmäisenä?</w:t>
      </w:r>
    </w:p>
    <w:p>
      <w:r>
        <w:rPr>
          <w:b/>
        </w:rPr>
        <w:t xml:space="preserve">Kysymys 2</w:t>
      </w:r>
    </w:p>
    <w:p>
      <w:r>
        <w:t xml:space="preserve">MX-774 testattiin minä vuonna?</w:t>
      </w:r>
    </w:p>
    <w:p>
      <w:r>
        <w:rPr>
          <w:b/>
        </w:rPr>
        <w:t xml:space="preserve">Kysymys 3</w:t>
      </w:r>
    </w:p>
    <w:p>
      <w:r>
        <w:t xml:space="preserve">Missä ilmavoimien PGM-11 Redstone -rakettiperhettä testattiin?</w:t>
      </w:r>
    </w:p>
    <w:p>
      <w:r>
        <w:rPr>
          <w:b/>
        </w:rPr>
        <w:t xml:space="preserve">Kysymys 4</w:t>
      </w:r>
    </w:p>
    <w:p>
      <w:r>
        <w:t xml:space="preserve">Minä päivänä Atlas-A laukaistiin ensimmäisen kerran?</w:t>
      </w:r>
    </w:p>
    <w:p>
      <w:r>
        <w:rPr>
          <w:b/>
        </w:rPr>
        <w:t xml:space="preserve">Teksti numero 12</w:t>
      </w:r>
    </w:p>
    <w:p>
      <w:r>
        <w:t xml:space="preserve">Vuonna 1955 sekä Yhdysvallat että Neuvostoliitto rakensivat ballistisia ohjuksia, joita voitiin käyttää esineiden laukaisemiseen avaruuteen, ja avaruuskilpailun "lähtöviiva" oli piirretty. Molemmat valtiot ilmoittivat vain neljän päivän välein, että ne laukaisisivat keinotekoisia Maan satelliitteja vuoteen 1957 tai 1958 mennessä. Heinäkuun 29. päivänä 1955 </w:t>
      </w:r>
      <w:r>
        <w:rPr>
          <w:color w:val="A9A9A9"/>
        </w:rPr>
        <w:t xml:space="preserve">James C. Hagerty</w:t>
      </w:r>
      <w:r>
        <w:t xml:space="preserve">, presidentti Dwight D. Eisenhowerin lehdistösihteeri, ilmoitti, että Yhdysvallat aikoi laukaista "pieniä maapalloa kiertäviä satelliitteja" heinäkuun 1. päivän 1957 ja joulukuun 31. päivän 1958 välisenä aikana osana osallistumistaan kansainväliseen geofysikaaliseen teemavuoteen (IGY). Neljä päivää myöhemmin Kööpenhaminassa pidetyssä Kansainvälisen astronauttijärjestön kuudennessa kongressissa tiedemies Leonid I. Sedov puhui kansainvälisille toimittajille Neuvostoliiton suurlähetystössä ja ilmoitti maansa aikomuksesta laukaista myös satelliitti "lähitulevaisuudessa". </w:t>
      </w:r>
      <w:r>
        <w:rPr>
          <w:color w:val="DCDCDC"/>
        </w:rPr>
        <w:t xml:space="preserve">Elokuun 30. päivänä </w:t>
      </w:r>
      <w:r>
        <w:t xml:space="preserve">1955 </w:t>
      </w:r>
      <w:r>
        <w:t xml:space="preserve">Korolev sai Neuvostoliiton tiedeakatemian perustamaan toimikunnan, jonka tarkoituksena oli päihittää amerikkalaiset Maan kiertoradalla: tämä oli avaruuskilpailun tosiasiallinen aloituspäivä. Neuvostoliiton ministerineuvosto ryhtyi pitämään avaruusohjelmansa kehittämistä salaisena valtiosalaisuutena.</w:t>
      </w:r>
    </w:p>
    <w:p>
      <w:r>
        <w:rPr>
          <w:b/>
        </w:rPr>
        <w:t xml:space="preserve">Kysymys 0</w:t>
      </w:r>
    </w:p>
    <w:p>
      <w:r>
        <w:t xml:space="preserve">Kuka oli presidentti Dwight D. Eisenhowerin lehdistösihteeri?</w:t>
      </w:r>
    </w:p>
    <w:p>
      <w:r>
        <w:rPr>
          <w:b/>
        </w:rPr>
        <w:t xml:space="preserve">Kysymys 1</w:t>
      </w:r>
    </w:p>
    <w:p>
      <w:r>
        <w:t xml:space="preserve">Mikä oli avaruuskilpailun alkamispäivä?</w:t>
      </w:r>
    </w:p>
    <w:p>
      <w:r>
        <w:rPr>
          <w:b/>
        </w:rPr>
        <w:t xml:space="preserve">Teksti numero 13</w:t>
      </w:r>
    </w:p>
    <w:p>
      <w:r>
        <w:t xml:space="preserve">Alun perin presidentti Eisenhower oli huolissaan siitä, että satelliitti, joka kulkee jonkin valtion yläpuolella yli 100 kilometrin korkeudessa, saattaisi tulkita kyseisen valtion suvereenin ilmatilan loukkaukseksi. Hän pelkäsi, että Neuvostoliitto syyttäisi amerikkalaisia laittomasta ylilennosta ja saisi siten propagandavoiton hänen kustannuksellaan. Eisenhower ja hänen neuvonantajansa uskoivat, että kansakunnan ilmatilan suvereniteetti ei ulotu ulkoavaruuteen, jota kutsutaan Kármánin linjaksi, ja hän käytti Kansainvälisen geofysikaalisen vuoden 1957-58 laukaisuja tämän periaatteen vakiinnuttamiseen kansainvälisessä oikeudessa. Eisenhower pelkäsi myös, että hän saattaisi aiheuttaa kansainvälisen välikohtauksen ja häntä voitaisiin kutsua "sodanlietsojaksi", jos hän käyttäisi sotilasohjuksia laukaisulaitteina. Siksi hän valitsi kokeilemattoman Naval Research Laboratoryn Vanguard-raketin, joka oli vain tutkimuskäyttöön tarkoitettu kantoraketti. Tämä tarkoitti sitä, että von Braunin ryhmä ei saanut asettaa satelliittia kiertoradalle Jupiter-C-raketillaan, koska sitä oli tarkoitus käyttää tulevaisuudessa sotilaallisena kantorakettina. </w:t>
      </w:r>
      <w:r>
        <w:rPr>
          <w:color w:val="A9A9A9"/>
        </w:rPr>
        <w:t xml:space="preserve">Syyskuun 20. päivänä </w:t>
      </w:r>
      <w:r>
        <w:t xml:space="preserve">1956 </w:t>
      </w:r>
      <w:r>
        <w:t xml:space="preserve">von Braun ja hänen ryhmänsä laukaisivat Jupiter-C-raketin, joka pystyi asettamaan satelliitin kiertoradalle, mutta laukaisua käytettiin vain nokkakartion palautustekniikan suborbitaalisena testinä.</w:t>
      </w:r>
    </w:p>
    <w:p>
      <w:r>
        <w:rPr>
          <w:b/>
        </w:rPr>
        <w:t xml:space="preserve">Kysymys 0</w:t>
      </w:r>
    </w:p>
    <w:p>
      <w:r>
        <w:t xml:space="preserve">Milloin Von Braum laukaisi Jupiter-C:n?</w:t>
      </w:r>
    </w:p>
    <w:p>
      <w:r>
        <w:rPr>
          <w:b/>
        </w:rPr>
        <w:t xml:space="preserve">Teksti numero 14</w:t>
      </w:r>
    </w:p>
    <w:p>
      <w:r>
        <w:t xml:space="preserve">Neuvostoliiton menestys aiheutti julkista kiistaa Yhdysvalloissa, ja Eisenhower määräsi siviilikäyttöön tarkoitetun raketti- ja satelliittihankkeen, </w:t>
      </w:r>
      <w:r>
        <w:rPr>
          <w:color w:val="A9A9A9"/>
        </w:rPr>
        <w:t xml:space="preserve">Vanguardin, </w:t>
      </w:r>
      <w:r>
        <w:t xml:space="preserve">aikaistamaan aikataulua ja laukaisemaan satelliittinsa paljon aiemmin kuin alun perin oli suunniteltu. </w:t>
      </w:r>
      <w:r>
        <w:t xml:space="preserve">Vanguard-projektin laukaisu epäonnistui </w:t>
      </w:r>
      <w:r>
        <w:rPr>
          <w:color w:val="DCDCDC"/>
        </w:rPr>
        <w:t xml:space="preserve">6. joulukuuta </w:t>
      </w:r>
      <w:r>
        <w:t xml:space="preserve">1957 </w:t>
      </w:r>
      <w:r>
        <w:t xml:space="preserve">Cape Canaveralin ilmavoimien asemalla </w:t>
      </w:r>
      <w:r>
        <w:rPr>
          <w:color w:val="2F4F4F"/>
        </w:rPr>
        <w:t xml:space="preserve">Floridassa</w:t>
      </w:r>
      <w:r>
        <w:t xml:space="preserve">, ja se lähetettiin suorana lähetyksenä Yhdysvaltain televisioyleisön edessä. Se oli valtava epäonnistuminen, sillä se räjähti muutama sekunti laukaisun jälkeen, ja siitä tuli kansainvälinen vitsi. Satelliitti esiintyi sanomalehdissä nimillä Flopnik, Stayputnik, Kaputnik ja Dudnik. Yhdistyneissä kansakunnissa Venäjän edustaja tarjosi Yhdysvaltain edustajalle apua "Neuvostoliiton teknisen avun ohjelman mukaisesti takapajuisille kansoille". Vasta tämän hyvin julkisen epäonnistumisen jälkeen von Braunin Redstone-tiimi sai luvan käynnistää </w:t>
      </w:r>
      <w:r>
        <w:rPr>
          <w:color w:val="556B2F"/>
        </w:rPr>
        <w:t xml:space="preserve">Jupiter-C-rakettinsa niin </w:t>
      </w:r>
      <w:r>
        <w:t xml:space="preserve">pian kuin mahdollista</w:t>
      </w:r>
      <w:r>
        <w:t xml:space="preserve">.</w:t>
      </w:r>
      <w:r>
        <w:t xml:space="preserve"> Isossa-Britanniassa, Yhdysvaltojen läntisessä kylmän sodan liittolaisessa, reaktio oli ristiriitainen: osa väestöstä juhli sitä, että Neuvostoliitto oli päässyt avaruuteen ensimmäisenä, kun taas osa pelkäsi avaruusalusten sotilaallisen käytön tuomia tuhoisia mahdollisuuksia.</w:t>
      </w:r>
    </w:p>
    <w:p>
      <w:r>
        <w:rPr>
          <w:b/>
        </w:rPr>
        <w:t xml:space="preserve">Kysymys 0</w:t>
      </w:r>
    </w:p>
    <w:p>
      <w:r>
        <w:t xml:space="preserve">Mikä oli Yhdysvaltain siviiliraketti- ja satelliittiprojekti?</w:t>
      </w:r>
    </w:p>
    <w:p>
      <w:r>
        <w:rPr>
          <w:b/>
        </w:rPr>
        <w:t xml:space="preserve">Kysymys 1</w:t>
      </w:r>
    </w:p>
    <w:p>
      <w:r>
        <w:t xml:space="preserve">Project Vanguardin käynnistäminen epäonnistui millä päivämäärällä?</w:t>
      </w:r>
    </w:p>
    <w:p>
      <w:r>
        <w:rPr>
          <w:b/>
        </w:rPr>
        <w:t xml:space="preserve">Kysymys 2</w:t>
      </w:r>
    </w:p>
    <w:p>
      <w:r>
        <w:t xml:space="preserve">Cape Canaveralin ilmavoimien asema sijaitsee missä osavaltiossa?</w:t>
      </w:r>
    </w:p>
    <w:p>
      <w:r>
        <w:rPr>
          <w:b/>
        </w:rPr>
        <w:t xml:space="preserve">Kysymys 3</w:t>
      </w:r>
    </w:p>
    <w:p>
      <w:r>
        <w:t xml:space="preserve">Minkä raketin Neuvostoliitto laukaisi vastauksena Project Vanguardin epäonnistuneeseen laukaisuun?</w:t>
      </w:r>
    </w:p>
    <w:p>
      <w:r>
        <w:rPr>
          <w:b/>
        </w:rPr>
        <w:t xml:space="preserve">Teksti numero 15</w:t>
      </w:r>
    </w:p>
    <w:p>
      <w:r>
        <w:rPr>
          <w:color w:val="A9A9A9"/>
        </w:rPr>
        <w:t xml:space="preserve">Tammikuun 31. päivänä </w:t>
      </w:r>
      <w:r>
        <w:t xml:space="preserve">1958</w:t>
      </w:r>
      <w:r>
        <w:t xml:space="preserve">, lähes neljä kuukautta Sputnik 1:n laukaisun jälkeen, von Braun ja Yhdysvallat laukaisivat onnistuneesti ensimmäisen satelliittinsa Cape Canaveralissa nelivaiheisella Juno I -raketilla, joka oli peräisin Yhdysvaltain armeijan Redstone-ohjuksesta. Satelliitti Explorer 1:n massa oli 14,0 kiloa (30,8 puntaa). Siinä oli mikrometeoriittimittari ja Geiger-Müller-putki. Se kulki 194 x 1368 meripeninkulman (360 x 2534 km) kokoisella kiertoradallaan sisään ja ulos maapalloa ympäröivästä säteilyvyöhykkeestä, jolloin putken kapasiteetti kyllästyi ja tuli todistetuksi se, mitä tohtori James Van Allen, Iowan yliopiston avaruustutkija, oli teoretisoinut. Van Allenin säteilyvyö, joka on nimeltään Van Allenin säteilyvyö, on donitsinmuotoinen alue, jossa säteily on erittäin voimakasta maapallon ympärillä magneettisen päiväntasaajan yläpuolella. Van Allen oli myös mies, joka suunnitteli ja rakensi Explorer 1:n satelliittimittariston. Satelliitti mittasi itse asiassa kolmea ilmiötä: </w:t>
      </w:r>
      <w:r>
        <w:rPr>
          <w:color w:val="DCDCDC"/>
        </w:rPr>
        <w:t xml:space="preserve">kosmisen säteilyn ja säteilyn tasoja, avaruusaluksen lämpötilaa ja törmäystiheyttä mikrometeoriittien kanssa</w:t>
      </w:r>
      <w:r>
        <w:t xml:space="preserve">. Satelliitilla ei ollut muistia tietojen tallentamista varten, joten sen oli lähetettävä jatkuvasti. Kaksi kuukautta myöhemmin, maaliskuussa 1958, kiertoradalle lähetettiin toinen satelliitti, jossa oli laajennetut kosmisen säteilyn mittalaitteet.</w:t>
      </w:r>
    </w:p>
    <w:p>
      <w:r>
        <w:rPr>
          <w:b/>
        </w:rPr>
        <w:t xml:space="preserve">Kysymys 0</w:t>
      </w:r>
    </w:p>
    <w:p>
      <w:r>
        <w:t xml:space="preserve">Mikä oli ensimmäinen Yhdysvaltain satelliitti, joka laukaistiin ilman epäonnistumista?</w:t>
      </w:r>
    </w:p>
    <w:p>
      <w:r>
        <w:rPr>
          <w:b/>
        </w:rPr>
        <w:t xml:space="preserve">Kysymys 1</w:t>
      </w:r>
    </w:p>
    <w:p>
      <w:r>
        <w:t xml:space="preserve">Mitä kolmea mittausta Explorer keräsi?</w:t>
      </w:r>
    </w:p>
    <w:p>
      <w:r>
        <w:rPr>
          <w:b/>
        </w:rPr>
        <w:t xml:space="preserve">Teksti numero 16</w:t>
      </w:r>
    </w:p>
    <w:p>
      <w:r>
        <w:rPr>
          <w:color w:val="A9A9A9"/>
        </w:rPr>
        <w:t xml:space="preserve">Huhtikuun 2. </w:t>
      </w:r>
      <w:r>
        <w:t xml:space="preserve">päivänä</w:t>
      </w:r>
      <w:r>
        <w:rPr>
          <w:color w:val="DCDCDC"/>
        </w:rPr>
        <w:t xml:space="preserve">1958</w:t>
      </w:r>
      <w:r>
        <w:t xml:space="preserve"> presidentti Eisenhower reagoi Neuvostoliiton avaruusjohtajuuteen ensimmäisen satelliitin laukaisussa suosittelemalla Yhdysvaltain kongressille, että perustetaan siviilivirasto ohjaamaan ei-sotilaallista avaruustoimintaa. Senaatin enemmistöjohtajan </w:t>
      </w:r>
      <w:r>
        <w:rPr>
          <w:color w:val="2F4F4F"/>
        </w:rPr>
        <w:t xml:space="preserve">Lyndon B. Johnsonin </w:t>
      </w:r>
      <w:r>
        <w:t xml:space="preserve">johtama kongressi </w:t>
      </w:r>
      <w:r>
        <w:t xml:space="preserve">reagoi hyväksymällä National Aeronautics and Space Act -lain, jonka Eisenhower allekirjoitti laiksi 29. heinäkuuta 1958. </w:t>
      </w:r>
      <w:r>
        <w:t xml:space="preserve">Laki muutti </w:t>
      </w:r>
      <w:r>
        <w:rPr>
          <w:color w:val="556B2F"/>
        </w:rPr>
        <w:t xml:space="preserve">kansallisen ilmailun neuvoa-antavan komitean </w:t>
      </w:r>
      <w:r>
        <w:t xml:space="preserve">kansalliseksi ilmailu- ja avaruushallinnoksi (NASA)</w:t>
      </w:r>
      <w:r>
        <w:t xml:space="preserve">.</w:t>
      </w:r>
      <w:r>
        <w:t xml:space="preserve"> Sillä perustettiin myös siviili- ja sotilasyhteyskomitea, jonka puheenjohtajana toimi presidentti ja jonka tehtävänä oli koordinoida maan siviili- ja sotilasavaruusohjelmia.</w:t>
      </w:r>
    </w:p>
    <w:p>
      <w:r>
        <w:rPr>
          <w:b/>
        </w:rPr>
        <w:t xml:space="preserve">Kysymys 0</w:t>
      </w:r>
    </w:p>
    <w:p>
      <w:r>
        <w:t xml:space="preserve">Kuka oli senaatin enemmistöjohtaja vuonna 1958?</w:t>
      </w:r>
    </w:p>
    <w:p>
      <w:r>
        <w:rPr>
          <w:b/>
        </w:rPr>
        <w:t xml:space="preserve">Kysymys 1</w:t>
      </w:r>
    </w:p>
    <w:p>
      <w:r>
        <w:t xml:space="preserve">Mikä vuosi oli kansallisen ilmailu- ja avaruuslain perustamisvuosi?</w:t>
      </w:r>
    </w:p>
    <w:p>
      <w:r>
        <w:rPr>
          <w:b/>
        </w:rPr>
        <w:t xml:space="preserve">Kysymys 2</w:t>
      </w:r>
    </w:p>
    <w:p>
      <w:r>
        <w:t xml:space="preserve">Mikä oli NASAn nimi ennen kuin siitä tuli NASA?</w:t>
      </w:r>
    </w:p>
    <w:p>
      <w:r>
        <w:rPr>
          <w:b/>
        </w:rPr>
        <w:t xml:space="preserve">Kysymys 3</w:t>
      </w:r>
    </w:p>
    <w:p>
      <w:r>
        <w:t xml:space="preserve">Minä päivänä laukaistiin ensimmäinen yhdysvaltalainen satelliitti?</w:t>
      </w:r>
    </w:p>
    <w:p>
      <w:r>
        <w:rPr>
          <w:b/>
        </w:rPr>
        <w:t xml:space="preserve">Teksti numero 17</w:t>
      </w:r>
    </w:p>
    <w:p>
      <w:r>
        <w:t xml:space="preserve">Eisenhower hyväksyi 21. lokakuuta 1959 armeijan jäljellä olevien avaruuteen liittyvien toimintojen siirtämisen NASAlle. </w:t>
      </w:r>
      <w:r>
        <w:rPr>
          <w:color w:val="A9A9A9"/>
        </w:rPr>
        <w:t xml:space="preserve">Heinäkuun 1. päivänä </w:t>
      </w:r>
      <w:r>
        <w:t xml:space="preserve">1960 </w:t>
      </w:r>
      <w:r>
        <w:t xml:space="preserve">Redstone Arsenalista tuli NASAn George C. Marshall Space Flight Center, ja </w:t>
      </w:r>
      <w:r>
        <w:rPr>
          <w:color w:val="DCDCDC"/>
        </w:rPr>
        <w:t xml:space="preserve">von Braunista </w:t>
      </w:r>
      <w:r>
        <w:t xml:space="preserve">tuli sen ensimmäinen johtaja. Saturn-rakettiperheen kehittäminen, joka kypsyessään antaisi Yhdysvalloille vihdoin tasavertaisen aseman Neuvostoliiton kanssa nostokyvyn suhteen, siirrettiin näin ollen NASAlle.</w:t>
      </w:r>
    </w:p>
    <w:p>
      <w:r>
        <w:rPr>
          <w:b/>
        </w:rPr>
        <w:t xml:space="preserve">Kysymys 0</w:t>
      </w:r>
    </w:p>
    <w:p>
      <w:r>
        <w:t xml:space="preserve">Milloin Redstone Arsenalista tuli George C. Marshall Space Flight Center?</w:t>
      </w:r>
    </w:p>
    <w:p>
      <w:r>
        <w:rPr>
          <w:b/>
        </w:rPr>
        <w:t xml:space="preserve">Kysymys 1</w:t>
      </w:r>
    </w:p>
    <w:p>
      <w:r>
        <w:t xml:space="preserve">Kuka oli George C. Marshall Space Flight Centerin ensimmäinen johtaja?</w:t>
      </w:r>
    </w:p>
    <w:p>
      <w:r>
        <w:rPr>
          <w:b/>
        </w:rPr>
        <w:t xml:space="preserve">Teksti numero 18</w:t>
      </w:r>
    </w:p>
    <w:p>
      <w:r>
        <w:t xml:space="preserve">Vuonna 1958 Korolev päivitti R-7:n niin, että se pystyi laukaisemaan </w:t>
      </w:r>
      <w:r>
        <w:t xml:space="preserve">00 </w:t>
      </w:r>
      <w:r>
        <w:rPr>
          <w:color w:val="A9A9A9"/>
        </w:rPr>
        <w:t xml:space="preserve">4</w:t>
      </w:r>
      <w:r>
        <w:t xml:space="preserve">kilon hyötykuorman Kuuhun</w:t>
      </w:r>
      <w:r>
        <w:t xml:space="preserve">.</w:t>
      </w:r>
      <w:r>
        <w:t xml:space="preserve"> Kolme salaista vuoden 1958 yritystä laukaista Luna E-1-luokan törmäysluotain epäonnistui. Neljäs yritys, Luna 1, laukaistiin onnistuneesti 2. tammikuuta </w:t>
      </w:r>
      <w:r>
        <w:rPr>
          <w:color w:val="DCDCDC"/>
        </w:rPr>
        <w:t xml:space="preserve">1959</w:t>
      </w:r>
      <w:r>
        <w:t xml:space="preserve">, mutta se ei osunut Kuuhun. Myös viides yritys 18. kesäkuuta epäonnistui laukaisussa. 390 kilogramman (860 lb) Luna 2 -luotain törmäsi onnistuneesti Kuuhun 14. syyskuuta 1959. 278,5 kilogrammaa painava </w:t>
      </w:r>
      <w:r>
        <w:rPr>
          <w:color w:val="2F4F4F"/>
        </w:rPr>
        <w:t xml:space="preserve">Luna 3 </w:t>
      </w:r>
      <w:r>
        <w:t xml:space="preserve">lensi onnistuneesti Kuun ohi ja lähetti kuvia Kuun takapuolelta 6. lokakuuta 1959.</w:t>
      </w:r>
    </w:p>
    <w:p>
      <w:r>
        <w:rPr>
          <w:b/>
        </w:rPr>
        <w:t xml:space="preserve">Kysymys 0</w:t>
      </w:r>
    </w:p>
    <w:p>
      <w:r>
        <w:t xml:space="preserve">Kuinka monta kertaa Luna E-1-luokan luotain epäonnistui ennen onnistunutta laukaisua?</w:t>
      </w:r>
    </w:p>
    <w:p>
      <w:r>
        <w:rPr>
          <w:b/>
        </w:rPr>
        <w:t xml:space="preserve">Kysymys 1</w:t>
      </w:r>
    </w:p>
    <w:p>
      <w:r>
        <w:t xml:space="preserve">Minä vuonna ensimmäinen luotain laskeutui Kuuhun?</w:t>
      </w:r>
    </w:p>
    <w:p>
      <w:r>
        <w:rPr>
          <w:b/>
        </w:rPr>
        <w:t xml:space="preserve">Kysymys 2</w:t>
      </w:r>
    </w:p>
    <w:p>
      <w:r>
        <w:t xml:space="preserve">Mikä Luna-luotain kuvasi onnistuneesti Kuun takapuolta?</w:t>
      </w:r>
    </w:p>
    <w:p>
      <w:r>
        <w:rPr>
          <w:b/>
        </w:rPr>
        <w:t xml:space="preserve">Teksti numero 19</w:t>
      </w:r>
    </w:p>
    <w:p>
      <w:r>
        <w:t xml:space="preserve">Yhdysvallat reagoi </w:t>
      </w:r>
      <w:r>
        <w:rPr>
          <w:color w:val="A9A9A9"/>
        </w:rPr>
        <w:t xml:space="preserve">Lunan </w:t>
      </w:r>
      <w:r>
        <w:t xml:space="preserve">ohjelmaan käynnistämällä vuonna 1959 Ranger-ohjelman, jota johti </w:t>
      </w:r>
      <w:r>
        <w:rPr>
          <w:color w:val="DCDCDC"/>
        </w:rPr>
        <w:t xml:space="preserve">NASAn Jet Propulsion Laboratory</w:t>
      </w:r>
      <w:r>
        <w:t xml:space="preserve">. Block I Ranger 1 ja Ranger 2 kärsivät Atlas-Agenan laukaisuhäiriöistä elo- ja marraskuussa 1961. Block II Ranger 3, joka painoi 330 kiloa (727 puntaa), laukaistiin onnistuneesti 26. tammikuuta 1962, mutta se ei osunut Kuuhun. </w:t>
      </w:r>
      <w:r>
        <w:rPr>
          <w:color w:val="2F4F4F"/>
        </w:rPr>
        <w:t xml:space="preserve">Ranger 4:stä </w:t>
      </w:r>
      <w:r>
        <w:t xml:space="preserve">tuli ensimmäinen Yhdysvaltain avaruusalus, joka saavutti Kuun, mutta sen aurinkopaneelit ja navigointijärjestelmä pettivät lähellä Kuuta, ja se törmäsi Kuun tuolle puolelle palauttamatta tieteellistä tietoa. Ranger 5:n teho loppui, ja se ohitti Kuun 725 kilometrin (391 nmi) päähän 21. lokakuuta 1962. Ensimmäinen onnistunut Ranger-lento oli 366 kg:n (806 paunan) </w:t>
      </w:r>
      <w:r>
        <w:rPr>
          <w:color w:val="556B2F"/>
        </w:rPr>
        <w:t xml:space="preserve">Block III Ranger 7</w:t>
      </w:r>
      <w:r>
        <w:t xml:space="preserve">, joka törmäsi Kuuhun </w:t>
      </w:r>
      <w:r>
        <w:rPr>
          <w:color w:val="6B8E23"/>
        </w:rPr>
        <w:t xml:space="preserve">31. heinäkuuta 1964</w:t>
      </w:r>
      <w:r>
        <w:t xml:space="preserve">.</w:t>
      </w:r>
    </w:p>
    <w:p>
      <w:r>
        <w:rPr>
          <w:b/>
        </w:rPr>
        <w:t xml:space="preserve">Kysymys 0</w:t>
      </w:r>
    </w:p>
    <w:p>
      <w:r>
        <w:t xml:space="preserve">Minkä organisaation hallinnoima oli Ranger-ohjelma vuodesta 1959?</w:t>
      </w:r>
    </w:p>
    <w:p>
      <w:r>
        <w:rPr>
          <w:b/>
        </w:rPr>
        <w:t xml:space="preserve">Kysymys 1</w:t>
      </w:r>
    </w:p>
    <w:p>
      <w:r>
        <w:t xml:space="preserve">Mikä oli ensimmäinen Kuuhun lentänyt avaruusalus?</w:t>
      </w:r>
    </w:p>
    <w:p>
      <w:r>
        <w:rPr>
          <w:b/>
        </w:rPr>
        <w:t xml:space="preserve">Kysymys 2</w:t>
      </w:r>
    </w:p>
    <w:p>
      <w:r>
        <w:t xml:space="preserve">Mikä oli ensimmäinen Rangerin tehtävä, joka ei epäonnistunut?</w:t>
      </w:r>
    </w:p>
    <w:p>
      <w:r>
        <w:rPr>
          <w:b/>
        </w:rPr>
        <w:t xml:space="preserve">Kysymys 3</w:t>
      </w:r>
    </w:p>
    <w:p>
      <w:r>
        <w:t xml:space="preserve">Millä päivämäärällä Block III Ranger 7 -lento saavutti Kuun onnistuneesti?</w:t>
      </w:r>
    </w:p>
    <w:p>
      <w:r>
        <w:rPr>
          <w:b/>
        </w:rPr>
        <w:t xml:space="preserve">Kysymys 4</w:t>
      </w:r>
    </w:p>
    <w:p>
      <w:r>
        <w:t xml:space="preserve">Mikä ohjelma johti Ranger-ohjelman perustamiseen?</w:t>
      </w:r>
    </w:p>
    <w:p>
      <w:r>
        <w:rPr>
          <w:b/>
        </w:rPr>
        <w:t xml:space="preserve">Teksti numero 20</w:t>
      </w:r>
    </w:p>
    <w:p>
      <w:r>
        <w:t xml:space="preserve">Vuoteen 1959 mennessä amerikkalaiset tarkkailijat uskoivat, että Neuvostoliitto saisi ensimmäisenä ihmisen avaruuteen, koska Mercuryn ensimmäiseen laukaisuun tarvittiin aikaa. Huhtikuun 12. päivänä 1961 </w:t>
      </w:r>
      <w:r>
        <w:rPr>
          <w:color w:val="A9A9A9"/>
        </w:rPr>
        <w:t xml:space="preserve">Neuvostoliitto </w:t>
      </w:r>
      <w:r>
        <w:t xml:space="preserve">yllätti jälleen maailman laukaisemalla Juri Gagarinin </w:t>
      </w:r>
      <w:r>
        <w:rPr>
          <w:color w:val="DCDCDC"/>
        </w:rPr>
        <w:t xml:space="preserve">Vostok 1 </w:t>
      </w:r>
      <w:r>
        <w:t xml:space="preserve">-nimisellä aluksella maapallon kiertoradalle</w:t>
      </w:r>
      <w:r>
        <w:t xml:space="preserve">. Gagarinia kutsuttiin ensimmäiseksi kosmonautiksi, mikä tarkoittaa venäjän ja kreikan kielestä karkeasti käännettynä "maailmankaikkeuden merimiestä". Vaikka Gagarin pystyi hätätilanteessa ottamaan avaruusaluksensa manuaalisesti haltuunsa avaamalla matkustamossa olleen kirjekuoren, joka sisälsi tietokoneeseen syötettävän koodin, se lennettiin varmuuden vuoksi automaattisessa tilassa; lääketieteen tiede ei tuolloin tiennyt, mitä ihmiselle tapahtuisi avaruuden painottomuudessa. Vostok 1 kiersi Maata </w:t>
      </w:r>
      <w:r>
        <w:rPr>
          <w:color w:val="2F4F4F"/>
        </w:rPr>
        <w:t xml:space="preserve">108 minuuttia </w:t>
      </w:r>
      <w:r>
        <w:t xml:space="preserve">ja laskeutui Neuvostoliiton yläpuolelle. Gagarin poistui aluksesta 7 000 metrin korkeudessa ja laskeutui laskuvarjolla. Kansainvälinen ilmailuliitto (Fédération Aéronautique Internationale) katsoi Gagarinin tehneen maailman ensimmäisen ihmisen suorittaman avaruuslennon, vaikka sen tuolloisissa ilmailuennätyksiä koskevissa säännöissä edellytettiin, että lentäjien oli noustava ilmaan ja laskeuduttava avaruusaluksensa kanssa. Tästä syystä Neuvostoliitto jätti FAI:n ilmoituksesta pois sen, että Gagarin ei laskeutunut kapselinsa kanssa. Kun German Titovin elokuussa 1961 suorittaman toisen Vostok-lennon FAI-ilmoituksessa paljastettiin heittolaskutekniikka, FAI:n komitea päätti tutkia asiaa ja päätyi siihen, että ihmisen avaruuslentojen teknologinen saavutus oli pikemminkin turvallisessa laukaisussa, kiertoradalla olossa ja paluussa kuin laskeutumistavassa, ja tarkisti sääntöjään vastaavasti, jolloin Gagarinin ja Titovin ennätykset säilyivät ennallaan.</w:t>
      </w:r>
    </w:p>
    <w:p>
      <w:r>
        <w:rPr>
          <w:b/>
        </w:rPr>
        <w:t xml:space="preserve">Kysymys 0</w:t>
      </w:r>
    </w:p>
    <w:p>
      <w:r>
        <w:t xml:space="preserve">Mikä maa lähetti ensimmäisen ihmisen avaruuteen vuonna 1961?</w:t>
      </w:r>
    </w:p>
    <w:p>
      <w:r>
        <w:rPr>
          <w:b/>
        </w:rPr>
        <w:t xml:space="preserve">Kysymys 1</w:t>
      </w:r>
    </w:p>
    <w:p>
      <w:r>
        <w:t xml:space="preserve">Minkä niminen oli ensimmäinen alus, joka kuljetti ihmisen avaruuden halki?</w:t>
      </w:r>
    </w:p>
    <w:p>
      <w:r>
        <w:rPr>
          <w:b/>
        </w:rPr>
        <w:t xml:space="preserve">Kysymys 2</w:t>
      </w:r>
    </w:p>
    <w:p>
      <w:r>
        <w:t xml:space="preserve">Kuinka kauan Juri Gagarin kiersi maapalloa avaruusaluksessa?</w:t>
      </w:r>
    </w:p>
    <w:p>
      <w:r>
        <w:rPr>
          <w:b/>
        </w:rPr>
        <w:t xml:space="preserve">Teksti numero 21</w:t>
      </w:r>
    </w:p>
    <w:p>
      <w:r>
        <w:t xml:space="preserve">Gagarinista tuli Neuvostoliiton ja itäblokin kansallissankari ja maailmanlaajuinen julkkis. Moskovassa ja muissa Neuvostoliiton kaupungeissa järjestettiin joukkomielenosoituksia, jotka olivat laajuudeltaan toiseksi suurimpia kuin toisen maailmansodan voitonparaati vuonna 1945. Huhtikuun 12. päivä julistettiin </w:t>
      </w:r>
      <w:r>
        <w:t xml:space="preserve">Neuvostoliitossa </w:t>
      </w:r>
      <w:r>
        <w:rPr>
          <w:color w:val="A9A9A9"/>
        </w:rPr>
        <w:t xml:space="preserve">kosmonautiikan päiväksi</w:t>
      </w:r>
      <w:r>
        <w:t xml:space="preserve">, ja sitä vietetään nykyään Venäjällä yhtenä Venäjän virallisista "muistopäivistä". Vuonna</w:t>
      </w:r>
      <w:r>
        <w:rPr>
          <w:color w:val="DCDCDC"/>
        </w:rPr>
        <w:t xml:space="preserve">2011</w:t>
      </w:r>
      <w:r>
        <w:t xml:space="preserve"> , Yhdistyneet Kansakunnat julisti sen kansainväliseksi avaruuslentojen päiväksi.</w:t>
      </w:r>
    </w:p>
    <w:p>
      <w:r>
        <w:rPr>
          <w:b/>
        </w:rPr>
        <w:t xml:space="preserve">Kysymys 0</w:t>
      </w:r>
    </w:p>
    <w:p>
      <w:r>
        <w:t xml:space="preserve">12. huhtikuuta on Neuvostoliitossa mikä erityinen päivä?</w:t>
      </w:r>
    </w:p>
    <w:p>
      <w:r>
        <w:rPr>
          <w:b/>
        </w:rPr>
        <w:t xml:space="preserve">Kysymys 1</w:t>
      </w:r>
    </w:p>
    <w:p>
      <w:r>
        <w:t xml:space="preserve">Minä vuonna Yhdistyneet Kansakunnat julisti kansainvälisen avaruuslentopäivän?</w:t>
      </w:r>
    </w:p>
    <w:p>
      <w:r>
        <w:rPr>
          <w:b/>
        </w:rPr>
        <w:t xml:space="preserve">Teksti numero 22</w:t>
      </w:r>
    </w:p>
    <w:p>
      <w:r>
        <w:rPr>
          <w:color w:val="A9A9A9"/>
        </w:rPr>
        <w:t xml:space="preserve">Yhdysvaltain ilmavoimat </w:t>
      </w:r>
      <w:r>
        <w:t xml:space="preserve">oli kehittänyt ohjelmaa, jonka tarkoituksena oli lähettää ensimmäinen ihminen avaruuteen ja jonka nimi oli Man in Space Soonest. Tässä ohjelmassa tutkittiin useita erilaisia yhden miehen avaruusaluksia, kunnes päädyttiin ballistiseen, Atlas-ohjuksella laukaistavaan kapseliin ja valittiin yhdeksän lentäjäehdokkaan ryhmä. NASA:n perustamisen jälkeen ohjelma siirrettiin siviilivirastolle ja nimettiin uudelleen </w:t>
      </w:r>
      <w:r>
        <w:rPr>
          <w:color w:val="DCDCDC"/>
        </w:rPr>
        <w:t xml:space="preserve">Project Mercury -projektiksi </w:t>
      </w:r>
      <w:r>
        <w:t xml:space="preserve">26. marraskuuta 1958</w:t>
      </w:r>
      <w:r>
        <w:t xml:space="preserve">.</w:t>
      </w:r>
      <w:r>
        <w:t xml:space="preserve"> NASA valitsi uuden ryhmän astronauttiehdokkaita (kreikan kielen sanasta "tähtimerimies") laivaston, ilmavoimien ja merijalkaväen koelentäjien joukosta ja rajasi tämän ryhmän seitsemään ohjelmaan. Kapselin suunnittelu ja astronauttien koulutus aloitettiin välittömästi, ja tavoitteena olivat alustavat suborbitaalilennot Redstone-ohjuksella ja sen jälkeen kiertoratalennot Atlas-ohjuksella. Kukin lentosarja aloitettaisiin ensin miehittämättömänä, sitten alkueläimillä ja lopulta miehillä.</w:t>
      </w:r>
    </w:p>
    <w:p>
      <w:r>
        <w:rPr>
          <w:b/>
        </w:rPr>
        <w:t xml:space="preserve">Kysymys 0</w:t>
      </w:r>
    </w:p>
    <w:p>
      <w:r>
        <w:t xml:space="preserve">Man in Space Soonest oli minkä organisaation ohjelma?</w:t>
      </w:r>
    </w:p>
    <w:p>
      <w:r>
        <w:rPr>
          <w:b/>
        </w:rPr>
        <w:t xml:space="preserve">Kysymys 1</w:t>
      </w:r>
    </w:p>
    <w:p>
      <w:r>
        <w:t xml:space="preserve">Man in Space Soonest perustettiin uudelleen 26. marraskuuta 1958?</w:t>
      </w:r>
    </w:p>
    <w:p>
      <w:r>
        <w:rPr>
          <w:b/>
        </w:rPr>
        <w:t xml:space="preserve">Teksti numero 23</w:t>
      </w:r>
    </w:p>
    <w:p>
      <w:r>
        <w:t xml:space="preserve">Kolme viikkoa myöhemmin, </w:t>
      </w:r>
      <w:r>
        <w:rPr>
          <w:color w:val="A9A9A9"/>
        </w:rPr>
        <w:t xml:space="preserve">5. toukokuuta 1961</w:t>
      </w:r>
      <w:r>
        <w:t xml:space="preserve">, </w:t>
      </w:r>
      <w:r>
        <w:rPr>
          <w:color w:val="DCDCDC"/>
        </w:rPr>
        <w:t xml:space="preserve">Alan Shepardista </w:t>
      </w:r>
      <w:r>
        <w:t xml:space="preserve">tuli ensimmäinen amerikkalainen avaruudessa, kun hän laukaistiin Mercury-Redstone 3:lla ballistiselle radalle avaruusaluksella, jonka hän nimesi </w:t>
      </w:r>
      <w:r>
        <w:rPr>
          <w:color w:val="2F4F4F"/>
        </w:rPr>
        <w:t xml:space="preserve">Freedom 7:ksi</w:t>
      </w:r>
      <w:r>
        <w:t xml:space="preserve">. Vaikka hän ei päässyt Gagarinin tavoin kiertoradalle, hän oli ensimmäinen ihminen, joka pystyi hallitsemaan käsin avaruusaluksensa asentoa ja retro-rakettien laukaisua. Onnistuneen paluunsa jälkeen Shepardia juhlittiin kansallissankarina, häntä kunnioitettiin paraatikulkueilla Washingtonissa, New Yorkissa ja Los Angelesissa, ja presidentti </w:t>
      </w:r>
      <w:r>
        <w:rPr>
          <w:color w:val="556B2F"/>
        </w:rPr>
        <w:t xml:space="preserve">John F. Kennedy myönsi </w:t>
      </w:r>
      <w:r>
        <w:t xml:space="preserve">hänelle NASAn ansiomitalin</w:t>
      </w:r>
      <w:r>
        <w:t xml:space="preserve">.</w:t>
      </w:r>
    </w:p>
    <w:p>
      <w:r>
        <w:rPr>
          <w:b/>
        </w:rPr>
        <w:t xml:space="preserve">Kysymys 0</w:t>
      </w:r>
    </w:p>
    <w:p>
      <w:r>
        <w:t xml:space="preserve">Kuka oli ensimmäinen avaruuteen matkannut amerikkalainen?</w:t>
      </w:r>
    </w:p>
    <w:p>
      <w:r>
        <w:rPr>
          <w:b/>
        </w:rPr>
        <w:t xml:space="preserve">Kysymys 1</w:t>
      </w:r>
    </w:p>
    <w:p>
      <w:r>
        <w:t xml:space="preserve">Milloin Alan Shepard saapui ensimmäisen kerran avaruuteen?</w:t>
      </w:r>
    </w:p>
    <w:p>
      <w:r>
        <w:rPr>
          <w:b/>
        </w:rPr>
        <w:t xml:space="preserve">Kysymys 2</w:t>
      </w:r>
    </w:p>
    <w:p>
      <w:r>
        <w:t xml:space="preserve">Mikä oli Alan Shepardin kuljettaneen avaruusaluksen nimi?</w:t>
      </w:r>
    </w:p>
    <w:p>
      <w:r>
        <w:rPr>
          <w:b/>
        </w:rPr>
        <w:t xml:space="preserve">Kysymys 3</w:t>
      </w:r>
    </w:p>
    <w:p>
      <w:r>
        <w:t xml:space="preserve">Kuka oli ensimmäinen henkilö, joka sai ohjata avaruusalustaansa?</w:t>
      </w:r>
    </w:p>
    <w:p>
      <w:r>
        <w:rPr>
          <w:b/>
        </w:rPr>
        <w:t xml:space="preserve">Kysymys 4</w:t>
      </w:r>
    </w:p>
    <w:p>
      <w:r>
        <w:t xml:space="preserve">Kuka presidentti myönsi Alan Shepardille NASAn ansiomitalin?</w:t>
      </w:r>
    </w:p>
    <w:p>
      <w:r>
        <w:rPr>
          <w:b/>
        </w:rPr>
        <w:t xml:space="preserve">Tekstin numero 24</w:t>
      </w:r>
    </w:p>
    <w:p>
      <w:r>
        <w:t xml:space="preserve">Gagarinin lento muutti tämän; nyt Kennedy tunsi Yhdysvaltojen yleisön nöyryytyksen ja pelon Neuvostoliiton johtoasemasta. Hän lähetti </w:t>
      </w:r>
      <w:r>
        <w:rPr>
          <w:color w:val="A9A9A9"/>
        </w:rPr>
        <w:t xml:space="preserve">varapresidentti Lyndon B. Johnsonille</w:t>
      </w:r>
      <w:r>
        <w:t xml:space="preserve"> 20. huhtikuuta 1961 päivätyn muistion, jossa hän </w:t>
      </w:r>
      <w:r>
        <w:t xml:space="preserve">pyysi tätä tutkimaan Yhdysvaltain avaruusohjelman tilaa ja ohjelmia, jotka voisivat tarjota NASAlle mahdollisuuden kuroa kiinni eroa. Kaksi tärkeintä vaihtoehtoa olivat tuolloin joko Maan kiertoradalla olevan avaruusaseman perustaminen tai miehitetty laskeutuminen Kuuhun. Johnson puolestaan konsultoi von Braunia, joka vastasi Kennedyn kysymyksiin perustuen arvioihinsa Yhdysvaltojen ja Neuvostoliiton rakettien nostokyvystä. Tämän perusteella Johnson vastasi Kennedylle ja totesi, että johtavaan asemaan pääsemiseksi tarvittiin paljon enemmän, ja suositteli, että miehitetty laskeutuminen Kuuhun olisi riittävän kaukana tulevaisuudessa, jotta Yhdysvalloilla olisi mahdollisuus saavuttaa se ensimmäisenä.</w:t>
      </w:r>
    </w:p>
    <w:p>
      <w:r>
        <w:rPr>
          <w:b/>
        </w:rPr>
        <w:t xml:space="preserve">Kysymys 0</w:t>
      </w:r>
    </w:p>
    <w:p>
      <w:r>
        <w:t xml:space="preserve">Presidentti Kennedy lähetti 20. huhtikuuta 1961 kirjeen kenelle Yhdysvaltain avaruusohjelmasta?</w:t>
      </w:r>
    </w:p>
    <w:p>
      <w:r>
        <w:rPr>
          <w:b/>
        </w:rPr>
        <w:t xml:space="preserve">Teksti numero 25</w:t>
      </w:r>
    </w:p>
    <w:p>
      <w:r>
        <w:t xml:space="preserve">Kennedy päätti lopulta jatkaa Apollo-ohjelman toteuttamista ja </w:t>
      </w:r>
      <w:r>
        <w:t xml:space="preserve">käytti </w:t>
      </w:r>
      <w:r>
        <w:rPr>
          <w:color w:val="A9A9A9"/>
        </w:rPr>
        <w:t xml:space="preserve">25. toukokuuta </w:t>
      </w:r>
      <w:r>
        <w:t xml:space="preserve">tilaisuutta hyväkseen pyytääkseen kongressin tukea kylmän sodan aikaisessa puheessaan, jonka otsikkona oli "Special Message on Urgent National Needs".</w:t>
      </w:r>
      <w:r>
        <w:t xml:space="preserve"> Koko teksti </w:t>
      </w:r>
    </w:p>
    <w:p>
      <w:r>
        <w:rPr>
          <w:b/>
        </w:rPr>
        <w:t xml:space="preserve">Kysymys 0</w:t>
      </w:r>
    </w:p>
    <w:p>
      <w:r>
        <w:t xml:space="preserve">Kennedyn puhe "Erityisviesti kiireellisistä kansallisista tarpeista" pidettiin minä päivänä?</w:t>
      </w:r>
    </w:p>
    <w:p>
      <w:r>
        <w:rPr>
          <w:b/>
        </w:rPr>
        <w:t xml:space="preserve">Teksti numero 26</w:t>
      </w:r>
    </w:p>
    <w:p>
      <w:r>
        <w:t xml:space="preserve">Hän perusteli ohjelmaa sen merkityksellä kansalliselle turvallisuudelle ja sillä, että se keskittää kansakunnan energian muille tieteellisille ja yhteiskunnallisille aloille. Hän keräsi kansan tuen ohjelmalle 12. syyskuuta 1962 pitämässään puheessa "We choose to go to the Moon" (Me päätämme lähteä Kuuhun), joka pidettiin suuren yleisön edessä </w:t>
      </w:r>
      <w:r>
        <w:rPr>
          <w:color w:val="A9A9A9"/>
        </w:rPr>
        <w:t xml:space="preserve">Rice University Stadiumilla </w:t>
      </w:r>
      <w:r>
        <w:t xml:space="preserve">Houstonissa, Texasissa, lähellä uuden miehitettyjen avaruusalusten keskuksen rakennustyömaata. Koko teksti </w:t>
      </w:r>
    </w:p>
    <w:p>
      <w:r>
        <w:rPr>
          <w:b/>
        </w:rPr>
        <w:t xml:space="preserve">Kysymys 0</w:t>
      </w:r>
    </w:p>
    <w:p>
      <w:r>
        <w:t xml:space="preserve">"Me päätämme mennä kuuhun" -puhe pidettiin missä paikassa Teksasissa?</w:t>
      </w:r>
    </w:p>
    <w:p>
      <w:r>
        <w:rPr>
          <w:b/>
        </w:rPr>
        <w:t xml:space="preserve">Teksti numero 27</w:t>
      </w:r>
    </w:p>
    <w:p>
      <w:r>
        <w:t xml:space="preserve">Amerikkalainen Virgil "Gus" Grissom toisti Shepardin suborbitaalilennon Liberty Bell 7:llä 21. heinäkuuta 1961. Lähes vuosi sen jälkeen, kun Neuvostoliitto oli lähettänyt ihmisen kiertoradalle, astronautti </w:t>
      </w:r>
      <w:r>
        <w:rPr>
          <w:color w:val="A9A9A9"/>
        </w:rPr>
        <w:t xml:space="preserve">John Glennistä </w:t>
      </w:r>
      <w:r>
        <w:t xml:space="preserve">tuli ensimmäinen amerikkalainen, joka kiersi maapallon kiertoradalle </w:t>
      </w:r>
      <w:r>
        <w:rPr>
          <w:color w:val="DCDCDC"/>
        </w:rPr>
        <w:t xml:space="preserve">20. helmikuuta 1962</w:t>
      </w:r>
      <w:r>
        <w:t xml:space="preserve">. </w:t>
      </w:r>
      <w:r>
        <w:t xml:space="preserve">Hänen Mercury-Atlas 6 -lentonsa suoritti kolme kiertorataa </w:t>
      </w:r>
      <w:r>
        <w:rPr>
          <w:color w:val="2F4F4F"/>
        </w:rPr>
        <w:t xml:space="preserve">Friendship 7 </w:t>
      </w:r>
      <w:r>
        <w:t xml:space="preserve">-avaruusaluksella ja laskeutui turvallisesti </w:t>
      </w:r>
      <w:r>
        <w:rPr>
          <w:color w:val="556B2F"/>
        </w:rPr>
        <w:t xml:space="preserve">Atlantin valtamereen </w:t>
      </w:r>
      <w:r>
        <w:t xml:space="preserve">jännittyneen laskeutumisen jälkeen, joka johtui telemetriatietojen perusteella virheellisesti löysältä näyttäneestä lämpökilvestä. Ensimmäisenä amerikkalaisena kiertoradalla Glennistä tuli kansallissankari, ja hänelle järjestettiin New Yorkissa Charles Lindberghille järjestettyä paraatia muistuttava juoksutaitoparaati. Helmikuun 23. päivänä 1962 presidentti Kennedy saattoi hänet paraatiin Cape Canaveralin ilmavoimien asemalla, jossa hän myönsi Glennille NASA:n palvelumitalin.</w:t>
      </w:r>
    </w:p>
    <w:p>
      <w:r>
        <w:rPr>
          <w:b/>
        </w:rPr>
        <w:t xml:space="preserve">Kysymys 0</w:t>
      </w:r>
    </w:p>
    <w:p>
      <w:r>
        <w:t xml:space="preserve">Kuka oli ensimmäinen amerikkalainen, joka kiersi maapallon ympäri?</w:t>
      </w:r>
    </w:p>
    <w:p>
      <w:r>
        <w:rPr>
          <w:b/>
        </w:rPr>
        <w:t xml:space="preserve">Kysymys 1</w:t>
      </w:r>
    </w:p>
    <w:p>
      <w:r>
        <w:t xml:space="preserve">Milloin John Glenn kiersi maapallon ympäri?</w:t>
      </w:r>
    </w:p>
    <w:p>
      <w:r>
        <w:rPr>
          <w:b/>
        </w:rPr>
        <w:t xml:space="preserve">Kysymys 2</w:t>
      </w:r>
    </w:p>
    <w:p>
      <w:r>
        <w:t xml:space="preserve">Mihin John Glenn laskeutui Maahan palattuaan kiertoradalta?</w:t>
      </w:r>
    </w:p>
    <w:p>
      <w:r>
        <w:rPr>
          <w:b/>
        </w:rPr>
        <w:t xml:space="preserve">Kysymys 3</w:t>
      </w:r>
    </w:p>
    <w:p>
      <w:r>
        <w:t xml:space="preserve">Mikä oli John Glennin avaruusaluksen nimi, kun hän kiersi maapallon ympäri?</w:t>
      </w:r>
    </w:p>
    <w:p>
      <w:r>
        <w:rPr>
          <w:b/>
        </w:rPr>
        <w:t xml:space="preserve">Tekstin numero 28</w:t>
      </w:r>
    </w:p>
    <w:p>
      <w:r>
        <w:t xml:space="preserve">Yhdysvallat käynnisti Glennin lennon jälkeen vielä kolme Mercury-lentoa: Aurora 7 24. toukokuuta 1962 toisti Glennin kolme kiertorataa, Sigma 7 lokakuussa</w:t>
      </w:r>
      <w:r>
        <w:rPr>
          <w:color w:val="A9A9A9"/>
        </w:rPr>
        <w:t xml:space="preserve">3</w:t>
      </w:r>
      <w:r>
        <w:t xml:space="preserve"> 1962 kuusi kiertorataa ja Faith 7 15. toukokuuta 1963 22 kiertorataa (32,4 tuntia), mikä oli avaruusaluksen maksimikapasiteetti. NASA aikoi aluksi käynnistää vielä yhden avaruuslennon, jolla avaruusaluksen kestoaika pidennettäisiin kolmeen vuorokauteen, mutta koska tämä ei olisi ylittänyt Neuvostoliiton ennätystä, päätettiin sen sijaan keskittyä Gemini-projektin kehittämiseen.</w:t>
      </w:r>
    </w:p>
    <w:p>
      <w:r>
        <w:rPr>
          <w:b/>
        </w:rPr>
        <w:t xml:space="preserve">Kysymys 0</w:t>
      </w:r>
    </w:p>
    <w:p>
      <w:r>
        <w:t xml:space="preserve">Kuinka monta Mercury-lentoa oli John Glennin jälkeen?</w:t>
      </w:r>
    </w:p>
    <w:p>
      <w:r>
        <w:rPr>
          <w:b/>
        </w:rPr>
        <w:t xml:space="preserve">Tekstin numero 29</w:t>
      </w:r>
    </w:p>
    <w:p>
      <w:r>
        <w:rPr>
          <w:color w:val="A9A9A9"/>
        </w:rPr>
        <w:t xml:space="preserve">Gherman Titovista </w:t>
      </w:r>
      <w:r>
        <w:t xml:space="preserve">tuli ensimmäinen neuvostoliittolainen kosmonautti, joka hallitsi Vostok 2 -alusta käsin </w:t>
      </w:r>
      <w:r>
        <w:rPr>
          <w:color w:val="DCDCDC"/>
        </w:rPr>
        <w:t xml:space="preserve">6. elokuuta 1961</w:t>
      </w:r>
      <w:r>
        <w:t xml:space="preserve">. </w:t>
      </w:r>
      <w:r>
        <w:t xml:space="preserve">Neuvostoliitto demonstroi </w:t>
      </w:r>
      <w:r>
        <w:t xml:space="preserve">11. ja 12. elokuuta 1962, että se pystyi </w:t>
      </w:r>
      <w:r>
        <w:t xml:space="preserve">laukaisemaan kaksi ohjattua avaruusalusta, </w:t>
      </w:r>
      <w:r>
        <w:rPr>
          <w:color w:val="2F4F4F"/>
        </w:rPr>
        <w:t xml:space="preserve">Vostok 3:n ja Vostok 4:n, jotka </w:t>
      </w:r>
      <w:r>
        <w:t xml:space="preserve">olivat periaatteessa identtisillä kiertoradoilla. Nämä kaksi avaruusalusta tulivat noin 6,5 kilometrin päähän toisistaan, riittävän lähelle radioyhteyttä varten. Vostok 4 teki myös ennätyksen, joka oli lähes neljä päivää avaruudessa. Vaikka näiden kahden avaruusaluksen kiertoradat olivat mahdollisimman identtiset, kun otetaan huomioon laukaisuraketin ohjausjärjestelmän tarkkuus, pieniä vaihteluita esiintyi silti, minkä vuoksi alukset olivat ensin 6,5 kilometrin päässä toisistaan ja sitten jopa 2 850 kilometrin päässä toisistaan. Vostokissa ei ollut manööveriraketteja, jotka olisivat mahdollistaneet kahden avaruusaluksen pitämisen valvotulla etäisyydellä toisistaan.</w:t>
      </w:r>
    </w:p>
    <w:p>
      <w:r>
        <w:rPr>
          <w:b/>
        </w:rPr>
        <w:t xml:space="preserve">Kysymys 0</w:t>
      </w:r>
    </w:p>
    <w:p>
      <w:r>
        <w:t xml:space="preserve">Kuka Neuvostoliiton ensimmäinen henkilö hallitsi omaa avaruusalustaan?</w:t>
      </w:r>
    </w:p>
    <w:p>
      <w:r>
        <w:rPr>
          <w:b/>
        </w:rPr>
        <w:t xml:space="preserve">Kysymys 1</w:t>
      </w:r>
    </w:p>
    <w:p>
      <w:r>
        <w:t xml:space="preserve">Millä päivämäärällä Neuvostoliiton Gherman Titov ajoi omaa avaruusalustaan?</w:t>
      </w:r>
    </w:p>
    <w:p>
      <w:r>
        <w:rPr>
          <w:b/>
        </w:rPr>
        <w:t xml:space="preserve">Kysymys 2</w:t>
      </w:r>
    </w:p>
    <w:p>
      <w:r>
        <w:t xml:space="preserve">Minkä kahden avaruusaluksen välinen radioyhteys oli mahdollinen 11. ja 12. elokuuta 1962?</w:t>
      </w:r>
    </w:p>
    <w:p>
      <w:r>
        <w:rPr>
          <w:b/>
        </w:rPr>
        <w:t xml:space="preserve">Tekstin numero 30</w:t>
      </w:r>
    </w:p>
    <w:p>
      <w:r>
        <w:t xml:space="preserve">Neuvostoliitto toisti kaksoislaukaisun Vostok 5:llä ja </w:t>
      </w:r>
      <w:r>
        <w:rPr>
          <w:color w:val="A9A9A9"/>
        </w:rPr>
        <w:t xml:space="preserve">Vostok 6:lla </w:t>
      </w:r>
      <w:r>
        <w:t xml:space="preserve">(</w:t>
      </w:r>
      <w:r>
        <w:rPr>
          <w:color w:val="DCDCDC"/>
        </w:rPr>
        <w:t xml:space="preserve">16. kesäkuuta 1963)</w:t>
      </w:r>
      <w:r>
        <w:t xml:space="preserve">. </w:t>
      </w:r>
      <w:r>
        <w:t xml:space="preserve">Tällä kertaa he laukaisivat </w:t>
      </w:r>
      <w:r>
        <w:t xml:space="preserve">Vostok 6:lla avaruuteen </w:t>
      </w:r>
      <w:r>
        <w:t xml:space="preserve">ensimmäisen naisen (myös ensimmäisen siviilihenkilön), </w:t>
      </w:r>
      <w:r>
        <w:rPr>
          <w:color w:val="2F4F4F"/>
        </w:rPr>
        <w:t xml:space="preserve">Valentina Tereshkovan.</w:t>
      </w:r>
      <w:r>
        <w:t xml:space="preserve"> Naisen laukaiseminen oli tiettävästi Koroljovin idea, ja se toteutettiin puhtaasti propaganda-arvon vuoksi. Tereshkova oli yksi pienestä naiskosmonauttien joukosta, jotka olivat amatöörimäisiä laskuvarjohyppääjiä, mutta Tereshkova oli ainoa, joka lensi. </w:t>
      </w:r>
      <w:r>
        <w:rPr>
          <w:color w:val="556B2F"/>
        </w:rPr>
        <w:t xml:space="preserve">Neuvostoliitto </w:t>
      </w:r>
      <w:r>
        <w:t xml:space="preserve">avasi kosmonauttijoukkonsa naisille vasta vuonna 1980, kaksi vuotta sen jälkeen kun Yhdysvallat avasi astronauttijoukkonsa naisille.</w:t>
      </w:r>
    </w:p>
    <w:p>
      <w:r>
        <w:rPr>
          <w:b/>
        </w:rPr>
        <w:t xml:space="preserve">Kysymys 0</w:t>
      </w:r>
    </w:p>
    <w:p>
      <w:r>
        <w:t xml:space="preserve">Kuka oli ensimmäinen avaruuteen lentänyt nainen?</w:t>
      </w:r>
    </w:p>
    <w:p>
      <w:r>
        <w:rPr>
          <w:b/>
        </w:rPr>
        <w:t xml:space="preserve">Kysymys 1</w:t>
      </w:r>
    </w:p>
    <w:p>
      <w:r>
        <w:t xml:space="preserve">Mikä avaruusalus kuljetti Valentina Tereshkovaa, ensimmäistä naista avaruudessa?</w:t>
      </w:r>
    </w:p>
    <w:p>
      <w:r>
        <w:rPr>
          <w:b/>
        </w:rPr>
        <w:t xml:space="preserve">Kysymys 2</w:t>
      </w:r>
    </w:p>
    <w:p>
      <w:r>
        <w:t xml:space="preserve">Mikä päivä oli ensimmäinen nainen, joka laukaistiin avaruuteen?</w:t>
      </w:r>
    </w:p>
    <w:p>
      <w:r>
        <w:rPr>
          <w:b/>
        </w:rPr>
        <w:t xml:space="preserve">Kysymys 3</w:t>
      </w:r>
    </w:p>
    <w:p>
      <w:r>
        <w:t xml:space="preserve">Mistä maasta ensimmäinen avaruuteen lentänyt nainen oli kotoisin?</w:t>
      </w:r>
    </w:p>
    <w:p>
      <w:r>
        <w:rPr>
          <w:b/>
        </w:rPr>
        <w:t xml:space="preserve">Tekstin numero 31</w:t>
      </w:r>
    </w:p>
    <w:p>
      <w:r>
        <w:t xml:space="preserve">Neuvostoliitto piti Vostok-kapselin yksityiskohdat ja todellisen ulkonäön salassa huhtikuun 1965 Moskovan talousnäyttelyyn asti, jossa se esiteltiin ensimmäistä kertaa ilman pallomaisen kapselin peittävää aerodynaamista nokkaa. "Vostok-avaruusalus" esiteltiin ensimmäisen kerran </w:t>
      </w:r>
      <w:r>
        <w:rPr>
          <w:color w:val="A9A9A9"/>
        </w:rPr>
        <w:t xml:space="preserve">heinäkuussa 1961 Tushinon ilmailunäyttelyssä </w:t>
      </w:r>
      <w:r>
        <w:t xml:space="preserve">kantorakettinsa kolmanteen vaiheeseen asennettuna ja nokkakupu paikallaan. Lisäksi oli lisätty kahdeksan evää sisältävä pyrstöosa, jolla pyrittiin ilmeisesti hämmentämään länsimaisia tarkkailijoita. Tämä väärennetty pyrstöosa esiintyi myös virallisissa muistomerkeissä ja eräässä dokumentissa.</w:t>
      </w:r>
    </w:p>
    <w:p>
      <w:r>
        <w:rPr>
          <w:b/>
        </w:rPr>
        <w:t xml:space="preserve">Kysymys 0</w:t>
      </w:r>
    </w:p>
    <w:p>
      <w:r>
        <w:t xml:space="preserve">Missä tapahtumassa Vostok-avaruusalus esiteltiin ensimmäisen kerran yleisölle ?</w:t>
      </w:r>
    </w:p>
    <w:p>
      <w:r>
        <w:rPr>
          <w:b/>
        </w:rPr>
        <w:t xml:space="preserve">Tekstin numero 32</w:t>
      </w:r>
    </w:p>
    <w:p>
      <w:r>
        <w:rPr>
          <w:color w:val="A9A9A9"/>
        </w:rPr>
        <w:t xml:space="preserve">Syyskuun 20. päivänä </w:t>
      </w:r>
      <w:r>
        <w:t xml:space="preserve">1963 </w:t>
      </w:r>
      <w:r>
        <w:t xml:space="preserve">presidentti Kennedy ehdotti Yhdistyneiden Kansakuntien yleiskokouksessa pitämässään puheessa, että Yhdysvallat ja Neuvostoliitto yhdistäisivät voimansa Kuuhun pääsemiseksi. Neuvostoliiton pääministeri Nikita Hruštšov torjui aluksi Kennedyn ehdotuksen.</w:t>
      </w:r>
    </w:p>
    <w:p>
      <w:r>
        <w:rPr>
          <w:b/>
        </w:rPr>
        <w:t xml:space="preserve">Kysymys 0</w:t>
      </w:r>
    </w:p>
    <w:p>
      <w:r>
        <w:t xml:space="preserve">Milloin Yhdysvaltain presidentti John F. Kennedy ehdotti puheessaan, että Neuvostoliiton kanssa yhdistettäisiin voimat kuuhun pääsemiseksi?</w:t>
      </w:r>
    </w:p>
    <w:p>
      <w:r>
        <w:rPr>
          <w:b/>
        </w:rPr>
        <w:t xml:space="preserve">Tekstin numero 33</w:t>
      </w:r>
    </w:p>
    <w:p>
      <w:r>
        <w:t xml:space="preserve">Lokakuun 2. päivänä 1997 kerrottiin, että Hruštšovin poika Sergei väitti, että Hruštšov oli valmis hyväksymään Kennedyn ehdotuksen Kennedyn </w:t>
      </w:r>
      <w:r>
        <w:rPr>
          <w:color w:val="A9A9A9"/>
        </w:rPr>
        <w:t xml:space="preserve">murhan aikaan </w:t>
      </w:r>
      <w:r>
        <w:rPr>
          <w:color w:val="DCDCDC"/>
        </w:rPr>
        <w:t xml:space="preserve">22. marraskuuta 1963</w:t>
      </w:r>
      <w:r>
        <w:t xml:space="preserve">. Seuraavien viikkojen aikana Hruštšovin kerrottiin tulleen siihen tulokseen, että molemmat kansakunnat saattaisivat saavuttaa kustannushyötyjä ja teknologisia etuja yhteisyrityksestä, ja hän päätti hyväksyä Kennedyn tarjouksen, joka perustui siihen, että heillä oli jo jonkinlainen suhde heidän ollessaan maailman kahden supervallan johtajina, mutta hän muutti mieltään ja hylkäsi ajatuksen, koska hänellä ei ollut samanlaista luottamusta Kennedyn seuraajaa Lyndon Johnsonia kohtaan.</w:t>
      </w:r>
    </w:p>
    <w:p>
      <w:r>
        <w:rPr>
          <w:b/>
        </w:rPr>
        <w:t xml:space="preserve">Kysymys 0</w:t>
      </w:r>
    </w:p>
    <w:p>
      <w:r>
        <w:t xml:space="preserve">Milloin presidentti Kennedy tapettiin?</w:t>
      </w:r>
    </w:p>
    <w:p>
      <w:r>
        <w:rPr>
          <w:b/>
        </w:rPr>
        <w:t xml:space="preserve">Kysymys 1</w:t>
      </w:r>
    </w:p>
    <w:p>
      <w:r>
        <w:t xml:space="preserve">Miten Yhdysvaltain presidentti Kennedy kuoli?</w:t>
      </w:r>
    </w:p>
    <w:p>
      <w:r>
        <w:rPr>
          <w:b/>
        </w:rPr>
        <w:t xml:space="preserve">Tekstin numero 34</w:t>
      </w:r>
    </w:p>
    <w:p>
      <w:r>
        <w:t xml:space="preserve">Presidenttinä Johnson jatkoi määrätietoisesti </w:t>
      </w:r>
      <w:r>
        <w:rPr>
          <w:color w:val="A9A9A9"/>
        </w:rPr>
        <w:t xml:space="preserve">Gemini- ja </w:t>
      </w:r>
      <w:r>
        <w:t xml:space="preserve">Apollo-ohjelmia ja mainosti niitä Kennedyn perintönä amerikkalaiselle yleisölle</w:t>
      </w:r>
      <w:r>
        <w:t xml:space="preserve">.</w:t>
      </w:r>
      <w:r>
        <w:t xml:space="preserve"> Viikko Kennedyn kuoleman jälkeen hän antoi määräyksen, jolla </w:t>
      </w:r>
      <w:r>
        <w:rPr>
          <w:color w:val="DCDCDC"/>
        </w:rPr>
        <w:t xml:space="preserve">Cape Canaveralin ja Apollon laukaisupaikat</w:t>
      </w:r>
      <w:r>
        <w:t xml:space="preserve"> nimettiin uudelleen </w:t>
      </w:r>
      <w:r>
        <w:t xml:space="preserve">Kennedyn mukaan.</w:t>
      </w:r>
    </w:p>
    <w:p>
      <w:r>
        <w:rPr>
          <w:b/>
        </w:rPr>
        <w:t xml:space="preserve">Kysymys 0</w:t>
      </w:r>
    </w:p>
    <w:p>
      <w:r>
        <w:t xml:space="preserve">Mitkä kaksi Floridassa sijaitsevaa paikkaa presidentti Johnson nimesi uudelleen Kennedyn mukaan?</w:t>
      </w:r>
    </w:p>
    <w:p>
      <w:r>
        <w:rPr>
          <w:b/>
        </w:rPr>
        <w:t xml:space="preserve">Kysymys 1</w:t>
      </w:r>
    </w:p>
    <w:p>
      <w:r>
        <w:t xml:space="preserve">Mitä kahta avaruusohjelmaa presidentti Johnson työsti voimakkaasti?</w:t>
      </w:r>
    </w:p>
    <w:p>
      <w:r>
        <w:rPr>
          <w:b/>
        </w:rPr>
        <w:t xml:space="preserve">Tekstin numero 35</w:t>
      </w:r>
    </w:p>
    <w:p>
      <w:r>
        <w:t xml:space="preserve">Kuuhun laskeutumista koskevan sitoumuksen vuoksi </w:t>
      </w:r>
      <w:r>
        <w:rPr>
          <w:color w:val="A9A9A9"/>
        </w:rPr>
        <w:t xml:space="preserve">196</w:t>
      </w:r>
      <w:r>
        <w:rPr>
          <w:color w:val="DCDCDC"/>
        </w:rPr>
        <w:t xml:space="preserve">2</w:t>
      </w:r>
      <w:r>
        <w:t xml:space="preserve">Yhdysvallat ilmoitti </w:t>
      </w:r>
      <w:r>
        <w:t xml:space="preserve">tammikuussa </w:t>
      </w:r>
      <w:r>
        <w:t xml:space="preserve">Gemini-hankkeesta, kahden miehen avaruusaluksesta, joka tukisi myöhempää kolmen miehen Apolloa kehittämällä avaruuslentojen keskeisiä teknologioita, joita olivat kahden avaruusaluksen kohtaaminen ja telakointi avaruudessa, riittävän pitkät lennot, jotta voitaisiin simuloida kuuhun menoa ja sieltä palaamista, sekä lentokoneen ulkopuolinen toiminta, jotta voitaisiin tehdä hyödyllistä työtä avaruusaluksen ulkopuolella.</w:t>
      </w:r>
    </w:p>
    <w:p>
      <w:r>
        <w:rPr>
          <w:b/>
        </w:rPr>
        <w:t xml:space="preserve">Kysymys 0</w:t>
      </w:r>
    </w:p>
    <w:p>
      <w:r>
        <w:t xml:space="preserve">Minä vuonna Gemini-hanke vahvistettiin?</w:t>
      </w:r>
    </w:p>
    <w:p>
      <w:r>
        <w:rPr>
          <w:b/>
        </w:rPr>
        <w:t xml:space="preserve">Kysymys 1</w:t>
      </w:r>
    </w:p>
    <w:p>
      <w:r>
        <w:t xml:space="preserve">Kuinka monta ihmistä Gemini-hanke voisi kuljettaa?</w:t>
      </w:r>
    </w:p>
    <w:p>
      <w:r>
        <w:rPr>
          <w:b/>
        </w:rPr>
        <w:t xml:space="preserve">Tekstin numero 36</w:t>
      </w:r>
    </w:p>
    <w:p>
      <w:r>
        <w:t xml:space="preserve">Neuvostoliiton avaruusohjelman suurempi edistysaskel tuohon aikaan mahdollisti sen avaruusohjelman muutkin merkittävät saavutukset, kuten ensimmäisen EVA-avaruuskävelyn ja ensimmäisen tehtävän, jonka miehistö suoritti paitahihasissa. Gemini-ohjelman ensimmäisen lennon suorittaminen kesti vuoden suunniteltua kauemmin, minkä ansiosta neuvostoliittolaiset saivat aikaan toisenkin ensimmäisen lennon: </w:t>
      </w:r>
      <w:r>
        <w:rPr>
          <w:color w:val="A9A9A9"/>
        </w:rPr>
        <w:t xml:space="preserve">Voskhod 1 </w:t>
      </w:r>
      <w:r>
        <w:t xml:space="preserve">laukaistiin </w:t>
      </w:r>
      <w:r>
        <w:rPr>
          <w:color w:val="DCDCDC"/>
        </w:rPr>
        <w:t xml:space="preserve">12. lokakuuta </w:t>
      </w:r>
      <w:r>
        <w:t xml:space="preserve">1964</w:t>
      </w:r>
      <w:r>
        <w:t xml:space="preserve">, ensimmäinen avaruusalus, jossa oli kolmen kosmonautin miehistö. Neuvostoliitto mainosti tämän lennon aikana toista teknistä saavutusta: se oli ensimmäinen avaruuslento, jonka aikana kosmonautit toimivat paita-hiha-ympäristössä. Ilman avaruuspukuja lentäminen ei kuitenkaan johtunut neuvostoliittolaisen avaruusaluksen ympäristöjärjestelmiin tehdyistä turvallisuusparannuksista, vaan tämä innovaatio toteutettiin, koska avaruusaluksen rajallinen matkustamotila ei sallinut avaruuspukujen käyttöä. Ilman avaruuspukuja lentäminen altisti kosmonautit merkittävälle riskille, jos matkustamossa tapahtuisi mahdollisesti kuolemaan johtava paineen aleneminen. Tämä saavutus toistui vasta Yhdysvaltain Apollo-komentomoduulin lennolla</w:t>
      </w:r>
      <w:r>
        <w:rPr>
          <w:color w:val="2F4F4F"/>
        </w:rPr>
        <w:t xml:space="preserve">1968</w:t>
      </w:r>
      <w:r>
        <w:t xml:space="preserve">; tämä myöhempi tehtävä suunniteltiin alusta alkaen kuljettamaan turvallisesti kolmea astronauttia paita-hiha-ympäristössä avaruudessa ollessaan.</w:t>
      </w:r>
    </w:p>
    <w:p>
      <w:r>
        <w:rPr>
          <w:b/>
        </w:rPr>
        <w:t xml:space="preserve">Kysymys 0</w:t>
      </w:r>
    </w:p>
    <w:p>
      <w:r>
        <w:t xml:space="preserve">Minä päivänä oli ensimmäinen onnistunut kolmen miehen astronauttimiehistö?</w:t>
      </w:r>
    </w:p>
    <w:p>
      <w:r>
        <w:rPr>
          <w:b/>
        </w:rPr>
        <w:t xml:space="preserve">Kysymys 1</w:t>
      </w:r>
    </w:p>
    <w:p>
      <w:r>
        <w:t xml:space="preserve">Ensimmäinen lento avaruusaluksella, jonka sisällä ei saanut käyttää pukuja, oli?</w:t>
      </w:r>
    </w:p>
    <w:p>
      <w:r>
        <w:rPr>
          <w:b/>
        </w:rPr>
        <w:t xml:space="preserve">Kysymys 2</w:t>
      </w:r>
    </w:p>
    <w:p>
      <w:r>
        <w:t xml:space="preserve">Minä vuonna Yhdysvaltain Apollo-komentomoduuli lensi ilman avaruuspukuja?</w:t>
      </w:r>
    </w:p>
    <w:p>
      <w:r>
        <w:rPr>
          <w:b/>
        </w:rPr>
        <w:t xml:space="preserve">Tekstin numero 37</w:t>
      </w:r>
    </w:p>
    <w:p>
      <w:r>
        <w:t xml:space="preserve">Lokakuun 14.-16. päivän 1964 välisenä aikana Leonid Brežnev ja pieni joukko korkea-arvoisia kommunistisen puolueen virkamiehiä syrjäyttivät Hruštšovin Neuvostoliiton hallituksen johtajan paikalta päivä sen jälkeen, kun Voskhod 1 oli laskeutunut, niin sanotussa "keskiviikon salaliitossa". Uudet poliittiset johtajat lopettivat yhdessä Korolevin kanssa teknisesti hankalan Voskhod-ohjelman, peruuttivat suunnitteluvaiheessa olleet Voskhod 3 ja 4 ja alkoivat keskittyä kilpajuoksuun Kuuhun. Voskhod 2 oli lopulta Korolevin viimeinen saavutus ennen hänen kuolemaansa </w:t>
      </w:r>
      <w:r>
        <w:rPr>
          <w:color w:val="A9A9A9"/>
        </w:rPr>
        <w:t xml:space="preserve">14. tammikuuta 1966</w:t>
      </w:r>
      <w:r>
        <w:t xml:space="preserve">, sillä siitä tuli viimeinen monista avaruusalusten ensiesityksistä, jotka osoittivat Neuvostoliiton ylivoimaisen aseman avaruusalusteknologiassa 1960-luvun alussa. Historioitsija Asif Siddiqin mukaan Korolevin saavutukset merkitsivät "Neuvostoliiton avaruusohjelman ehdotonta huippua, jota ei ole koskaan sen jälkeen saavutettu". Neuvostoliiton ohjattujen avaruuslentojen välillä oli kahden vuoden tauko, kun Voskhodin korvaajaa, Sojuz-avaruusalusta, suunniteltiin ja kehitettiin.</w:t>
      </w:r>
    </w:p>
    <w:p>
      <w:r>
        <w:rPr>
          <w:b/>
        </w:rPr>
        <w:t xml:space="preserve">Kysymys 0</w:t>
      </w:r>
    </w:p>
    <w:p>
      <w:r>
        <w:t xml:space="preserve">Minä päivänä Korolev kuoli?</w:t>
      </w:r>
    </w:p>
    <w:p>
      <w:r>
        <w:rPr>
          <w:b/>
        </w:rPr>
        <w:t xml:space="preserve">Teksti numero 38</w:t>
      </w:r>
    </w:p>
    <w:p>
      <w:r>
        <w:rPr>
          <w:color w:val="A9A9A9"/>
        </w:rPr>
        <w:t xml:space="preserve">Maaliskuun 18. päivänä </w:t>
      </w:r>
      <w:r>
        <w:t xml:space="preserve">1965</w:t>
      </w:r>
      <w:r>
        <w:t xml:space="preserve">, noin viikkoa ennen ensimmäistä amerikkalaisten ohjaamaa Gemini-projektin avaruuslentoa, Neuvostoliitto nopeutti kilpailua käynnistämällä kahden kosmonautin Voskhod 2 -lennon, jossa olivat mukana Pavel Beljajev ja </w:t>
      </w:r>
      <w:r>
        <w:rPr>
          <w:color w:val="DCDCDC"/>
        </w:rPr>
        <w:t xml:space="preserve">Aleksei Leonov</w:t>
      </w:r>
      <w:r>
        <w:t xml:space="preserve">. Voskhod 2:n suunnittelumuutoksiin kuului muun muassa puhallettavan ilmalukon lisääminen, jotta avaruuskävelyä (EVA) voitiin tehdä, mutta samalla hytti pysyi paineistettuna, jotta kapselin elektroniikka ei ylikuumenisi. Leonov suoritti ensimmäisen EVA:n osana tehtävää. Kuolema vältettiin täpärästi, kun Leonovin avaruuspuku laajeni avaruuden tyhjiössä ja esti häntä menemästä takaisin ilmalukkoon. Selvitäkseen tästä hänen oli osittain paineistettava avaruuspukunsa mahdollisesti vaaralliselle tasolle. Leonov onnistui astumaan turvallisesti takaisin alukseen, mutta hän ja Beljajev kohtasivat uusia haasteita, kun avaruusaluksen ilmansäätölaitteisto täytti hytin 45 prosentilla puhdasta happea, joka oli laskettava hyväksyttävälle tasolle ennen paluuta. Maahantuloon liittyi vielä kaksi muuta haastetta: väärin ajoitettu retroraketin laukaisu aiheutti sen, että Voskhod 2 laskeutui 386 kilometrin päähän suunnitellusta kohdealueesta, Permin kaupungista, ja mittariston epäonnistuminen laskeutumislaitteiston irrottamisessa aiheutti sen, että avaruusalus muuttui epävakaaksi maahantulon aikana.</w:t>
      </w:r>
    </w:p>
    <w:p>
      <w:r>
        <w:rPr>
          <w:b/>
        </w:rPr>
        <w:t xml:space="preserve">Kysymys 0</w:t>
      </w:r>
    </w:p>
    <w:p>
      <w:r>
        <w:t xml:space="preserve">Millä päivämäärällä kaksi ihmistä kuljettava Voskhod 2 laukaistiin?</w:t>
      </w:r>
    </w:p>
    <w:p>
      <w:r>
        <w:rPr>
          <w:b/>
        </w:rPr>
        <w:t xml:space="preserve">Kysymys 1</w:t>
      </w:r>
    </w:p>
    <w:p>
      <w:r>
        <w:t xml:space="preserve">Kuka oli ensimmäinen avaruuskävelyn tehnyt henkilö?</w:t>
      </w:r>
    </w:p>
    <w:p>
      <w:r>
        <w:rPr>
          <w:b/>
        </w:rPr>
        <w:t xml:space="preserve">Kysymys 2</w:t>
      </w:r>
    </w:p>
    <w:p>
      <w:r>
        <w:t xml:space="preserve">Kuka kahdesta Voskhod 2:n matkustajasta oli vähällä kuolla?</w:t>
      </w:r>
    </w:p>
    <w:p>
      <w:r>
        <w:rPr>
          <w:b/>
        </w:rPr>
        <w:t xml:space="preserve">Tekstin numero 39</w:t>
      </w:r>
    </w:p>
    <w:p>
      <w:r>
        <w:t xml:space="preserve">Useimmat aloittelevat lentäjät alkuvaiheen tehtävissä komentaisivat myöhempiä tehtäviä. Tällä tavoin Gemini-projekti keräsi avaruuslentokokemusta niiden astronauttien joukkoon, jotka myöhemmin valittaisiin </w:t>
      </w:r>
      <w:r>
        <w:t xml:space="preserve">Apollo-kuulentoihin.</w:t>
      </w:r>
    </w:p>
    <w:p>
      <w:r>
        <w:rPr>
          <w:b/>
        </w:rPr>
        <w:t xml:space="preserve">Kysymys 0</w:t>
      </w:r>
    </w:p>
    <w:p>
      <w:r>
        <w:t xml:space="preserve">Gemini-projekti auttoi rekrytoimaan kokeneita ihmisiä mihin tuleviin kuututkimuslentoihin?</w:t>
      </w:r>
    </w:p>
    <w:p>
      <w:r>
        <w:rPr>
          <w:b/>
        </w:rPr>
        <w:t xml:space="preserve">Teksti numero 40</w:t>
      </w:r>
    </w:p>
    <w:p>
      <w:r>
        <w:rPr>
          <w:color w:val="A9A9A9"/>
        </w:rPr>
        <w:t xml:space="preserve">Vladimir </w:t>
      </w:r>
      <w:r>
        <w:t xml:space="preserve">Tshelomeyn suunnittelutoimisto OKB-52:n </w:t>
      </w:r>
      <w:r>
        <w:t xml:space="preserve">luoman circumlunar-ohjelman (Zond) </w:t>
      </w:r>
      <w:r>
        <w:t xml:space="preserve">tarkoituksena oli lennättää kaksi kosmonauttia riisutulla </w:t>
      </w:r>
      <w:r>
        <w:rPr>
          <w:color w:val="DCDCDC"/>
        </w:rPr>
        <w:t xml:space="preserve">Sojuz 7K-L1 </w:t>
      </w:r>
      <w:r>
        <w:t xml:space="preserve">-aluksella, joka </w:t>
      </w:r>
      <w:r>
        <w:t xml:space="preserve">laukaistiin Tshelomeyn Proton UR-500 -raketilla. Zondissa uhrattiin asuinkäyttöön soveltuvan matkustamon tilavuus varusteiden hyväksi jättämällä Sojuzin kiertoratamoduuli pois. Chelomey sai Hruštševin suosion palkkaamalla hänen perheenjäseniään.</w:t>
      </w:r>
    </w:p>
    <w:p>
      <w:r>
        <w:rPr>
          <w:b/>
        </w:rPr>
        <w:t xml:space="preserve">Kysymys 0</w:t>
      </w:r>
    </w:p>
    <w:p>
      <w:r>
        <w:t xml:space="preserve">Kuka loi Zond-nimisen circumlunar-ohjelman?</w:t>
      </w:r>
    </w:p>
    <w:p>
      <w:r>
        <w:rPr>
          <w:b/>
        </w:rPr>
        <w:t xml:space="preserve">Kysymys 1</w:t>
      </w:r>
    </w:p>
    <w:p>
      <w:r>
        <w:t xml:space="preserve">Minkälaisella aluksella kaksi astronauttia lensi Zondin aikana?</w:t>
      </w:r>
    </w:p>
    <w:p>
      <w:r>
        <w:rPr>
          <w:b/>
        </w:rPr>
        <w:t xml:space="preserve">Tekstin numero 41</w:t>
      </w:r>
    </w:p>
    <w:p>
      <w:r>
        <w:t xml:space="preserve">Korolevin kuuhun laskeutumisohjelma sai nimekseen </w:t>
      </w:r>
      <w:r>
        <w:rPr>
          <w:color w:val="A9A9A9"/>
        </w:rPr>
        <w:t xml:space="preserve">N1/L3</w:t>
      </w:r>
      <w:r>
        <w:t xml:space="preserve">, N1-superboosterin ja kehittyneemmän Sojuz 7K-L3-avaruusaluksen mukaan, joka tunnettiin myös nimellä Kuun kiertoratamoduuli ("Lunniy Orbitalny Korabl", LOK) ja jossa oli kahden hengen miehistö. Erillinen kuun laskeutumisalusta ("Lunniy Korabl", LK) veisi yhden kosmonautin Kuun pinnalle.</w:t>
      </w:r>
    </w:p>
    <w:p>
      <w:r>
        <w:rPr>
          <w:b/>
        </w:rPr>
        <w:t xml:space="preserve">Kysymys 0</w:t>
      </w:r>
    </w:p>
    <w:p>
      <w:r>
        <w:t xml:space="preserve">Kuinka monta ihmistä "Lunniy Korabl" tai "LK" voisi kuljettaa?</w:t>
      </w:r>
    </w:p>
    <w:p>
      <w:r>
        <w:rPr>
          <w:b/>
        </w:rPr>
        <w:t xml:space="preserve">Teksti numero 42</w:t>
      </w:r>
    </w:p>
    <w:p>
      <w:r>
        <w:t xml:space="preserve">Yhdysvallat ja Neuvostoliitto aloittivat keskustelut avaruuden rauhanomaisesta käytöstä jo vuonna 1958, jolloin ne esittivät kysymyksiä keskusteltavaksi </w:t>
      </w:r>
      <w:r>
        <w:rPr>
          <w:color w:val="A9A9A9"/>
        </w:rPr>
        <w:t xml:space="preserve">Yhdistyneille Kansakunnille</w:t>
      </w:r>
      <w:r>
        <w:t xml:space="preserve">, jotka perustivat ulkoavaruuden rauhanomaista käyttöä käsittelevän komitean vuonna</w:t>
      </w:r>
      <w:r>
        <w:rPr>
          <w:color w:val="DCDCDC"/>
        </w:rPr>
        <w:t xml:space="preserve">1959</w:t>
      </w:r>
      <w:r>
        <w:t xml:space="preserve"> .</w:t>
      </w:r>
    </w:p>
    <w:p>
      <w:r>
        <w:rPr>
          <w:b/>
        </w:rPr>
        <w:t xml:space="preserve">Kysymys 0</w:t>
      </w:r>
    </w:p>
    <w:p>
      <w:r>
        <w:t xml:space="preserve">Missä vuonna perustettiin ulkoavaruuden rauhanomaisen käytön komitea (Committee on the Peaceful Uses of Outer Space)?</w:t>
      </w:r>
    </w:p>
    <w:p>
      <w:r>
        <w:rPr>
          <w:b/>
        </w:rPr>
        <w:t xml:space="preserve">Kysymys 1</w:t>
      </w:r>
    </w:p>
    <w:p>
      <w:r>
        <w:t xml:space="preserve">Mikä järjestö perusti ulkoavaruuden rauhanomaisen käytön komitean vuonna 1959?</w:t>
      </w:r>
    </w:p>
    <w:p>
      <w:r>
        <w:rPr>
          <w:b/>
        </w:rPr>
        <w:t xml:space="preserve">Teksti numero 43</w:t>
      </w:r>
    </w:p>
    <w:p>
      <w:r>
        <w:t xml:space="preserve">Toukokuun 10. päivänä 1962 varapresidentti Johnson puhui avaruuden rauhanomaista käyttöä käsitelleessä toisessa kansallisessa konferenssissa ja paljasti, että Yhdysvallat ja Neuvostoliitto molemmat tukivat </w:t>
      </w:r>
      <w:r>
        <w:rPr>
          <w:color w:val="A9A9A9"/>
        </w:rPr>
        <w:t xml:space="preserve">YK:n yleiskokouksen poliittisen komitean </w:t>
      </w:r>
      <w:r>
        <w:rPr>
          <w:color w:val="DCDCDC"/>
        </w:rPr>
        <w:t xml:space="preserve">joulukuussa </w:t>
      </w:r>
      <w:r>
        <w:t xml:space="preserve">1962 </w:t>
      </w:r>
      <w:r>
        <w:t xml:space="preserve">hyväksymää päätöslauselmaa</w:t>
      </w:r>
      <w:r>
        <w:t xml:space="preserve">, jossa kehotettiin jäsenmaita "laajentamaan kansainvälisen oikeuden säännöt koskemaan myös ulkoavaruutta" ja tekemään yhteistyötä avaruuden tutkimisessa. Päätöslauselman hyväksymisen jälkeen Kennedy aloitti tiedonantonsa, jossa hän ehdotti Yhdysvaltojen ja Neuvostoliiton yhteistä avaruusohjelmaa.</w:t>
      </w:r>
    </w:p>
    <w:p>
      <w:r>
        <w:rPr>
          <w:b/>
        </w:rPr>
        <w:t xml:space="preserve">Kysymys 0</w:t>
      </w:r>
    </w:p>
    <w:p>
      <w:r>
        <w:t xml:space="preserve">Kuka ratkaisi ongelman, kun sekä Yhdysvallat että Neuvostoliitto tukivat yhteistä avaruusohjelmaa?</w:t>
      </w:r>
    </w:p>
    <w:p>
      <w:r>
        <w:rPr>
          <w:b/>
        </w:rPr>
        <w:t xml:space="preserve">Kysymys 1</w:t>
      </w:r>
    </w:p>
    <w:p>
      <w:r>
        <w:t xml:space="preserve">Millä päivämäärällä hyväksyttiin osuuskunnan avaruusohjelma?</w:t>
      </w:r>
    </w:p>
    <w:p>
      <w:r>
        <w:rPr>
          <w:b/>
        </w:rPr>
        <w:t xml:space="preserve">Tekstin numero 44</w:t>
      </w:r>
    </w:p>
    <w:p>
      <w:r>
        <w:t xml:space="preserve">YK loi lopulta sopimuksen valtioiden toimintaa ulkoavaruuden, mukaan lukien Kuu ja muut taivaankappaleet, tutkimisessa ja käytössä säätelevistä periaatteista, jonka Yhdysvallat, Neuvostoliitto ja Yhdistynyt kuningaskunta allekirjoittivat </w:t>
      </w:r>
      <w:r>
        <w:rPr>
          <w:color w:val="A9A9A9"/>
        </w:rPr>
        <w:t xml:space="preserve">27. tammikuuta 1967 </w:t>
      </w:r>
      <w:r>
        <w:t xml:space="preserve">ja joka tuli voimaan 10. lokakuuta 1967.</w:t>
      </w:r>
    </w:p>
    <w:p>
      <w:r>
        <w:rPr>
          <w:b/>
        </w:rPr>
        <w:t xml:space="preserve">Kysymys 0</w:t>
      </w:r>
    </w:p>
    <w:p>
      <w:r>
        <w:t xml:space="preserve">Milloin kolme maata allekirjoitti sopimuksen valtioiden toimintaa ulkoavaruuden tutkimisessa ja käytössä säätelevistä periaatteista?</w:t>
      </w:r>
    </w:p>
    <w:p>
      <w:r>
        <w:rPr>
          <w:b/>
        </w:rPr>
        <w:t xml:space="preserve">Tekstin numero 45</w:t>
      </w:r>
    </w:p>
    <w:p>
      <w:r>
        <w:t xml:space="preserve">Vuonna 1967 molemmat maat kohtasivat vakavia haasteita, jotka pysäyttivät niiden ohjelmat väliaikaisesti. Molemmat olivat kiirehtineet täydellä vauhdilla kohti </w:t>
      </w:r>
      <w:r>
        <w:rPr>
          <w:color w:val="A9A9A9"/>
        </w:rPr>
        <w:t xml:space="preserve">Apollon ja Sojuzin</w:t>
      </w:r>
      <w:r>
        <w:t xml:space="preserve"> ensimmäisiä lentoja kiinnittämättä </w:t>
      </w:r>
      <w:r>
        <w:t xml:space="preserve">asianmukaista huomiota kasvaviin suunnittelu- ja valmistusongelmiin. Tulokset osoittautuivat kohtalokkaiksi molemmille uraauurtaville miehistöille.</w:t>
      </w:r>
    </w:p>
    <w:p>
      <w:r>
        <w:rPr>
          <w:b/>
        </w:rPr>
        <w:t xml:space="preserve">Kysymys 0</w:t>
      </w:r>
    </w:p>
    <w:p>
      <w:r>
        <w:t xml:space="preserve">Mitkä avaruusalusten molemmat miehistöt saivat surmansa vuonna 1967?</w:t>
      </w:r>
    </w:p>
    <w:p>
      <w:r>
        <w:rPr>
          <w:b/>
        </w:rPr>
        <w:t xml:space="preserve">Teksti numero 46</w:t>
      </w:r>
    </w:p>
    <w:p>
      <w:r>
        <w:rPr>
          <w:color w:val="A9A9A9"/>
        </w:rPr>
        <w:t xml:space="preserve">Tammikuun 27. päivänä 1967</w:t>
      </w:r>
      <w:r>
        <w:t xml:space="preserve">, samana päivänä kun Yhdysvallat ja Neuvostoliitto allekirjoittivat ulkoavaruussopimuksen, ensimmäisen miehitetyn Apollolennon miehistö, </w:t>
      </w:r>
      <w:r>
        <w:rPr>
          <w:color w:val="DCDCDC"/>
        </w:rPr>
        <w:t xml:space="preserve">komentopilotti Virgil "Gus" Grissom, vanhempi lentäjä Edward H. White ja lentäjä Roger Chaffee, </w:t>
      </w:r>
      <w:r>
        <w:t xml:space="preserve">kuolivat tulipalossa, joka pyyhkäisi avaruusaluksen matkustamon läpi maatestin aikana, vajaa kuukausi ennen suunniteltua laukaisua 21. helmikuuta. Tutkintalautakunta totesi, että tulipalo johtui todennäköisesti </w:t>
      </w:r>
      <w:r>
        <w:rPr>
          <w:color w:val="2F4F4F"/>
        </w:rPr>
        <w:t xml:space="preserve">sähkökipinästä, ja se riistäytyi </w:t>
      </w:r>
      <w:r>
        <w:t xml:space="preserve">nopeasti hallinnasta avaruusaluksen puhtaan happi-ilmakehän ruokkimana. Miehistön pakeneminen oli mahdotonta, koska tulppaluukun luukun kantta ei pystytty avaamaan ilmakehää suurempaa sisäistä painetta vastaan. Lautakunta havaitsi avaruusaluksessa myös suunnittelu- ja rakennusvirheitä sekä menettelytapavirheitä, kuten sen, ettei puhtaan hapen ilmakehän vaarallisuutta ymmärretty, ja riittämättömiä turvallisuusmenettelyjä. Kaikki nämä puutteet oli korjattava seuraavien kahdenkymmenenkahden kuukauden aikana, ennen kuin ensimmäinen ohjattu lento voitiin tehdä. Mercury- ja Gemini-veteraani Grissom oli ollut NASAn lentomiehistöoperaatioiden johtajan Deke Slaytonin suosikkivalinta ensimmäiseen lentolaskuun.</w:t>
      </w:r>
    </w:p>
    <w:p>
      <w:r>
        <w:rPr>
          <w:b/>
        </w:rPr>
        <w:t xml:space="preserve">Kysymys 0</w:t>
      </w:r>
    </w:p>
    <w:p>
      <w:r>
        <w:t xml:space="preserve">Minä päivänä Yhdysvallat ja Neuvostoliitto allekirjoittivat ulkoavaruussopimuksen?</w:t>
      </w:r>
    </w:p>
    <w:p>
      <w:r>
        <w:rPr>
          <w:b/>
        </w:rPr>
        <w:t xml:space="preserve">Kysymys 1</w:t>
      </w:r>
    </w:p>
    <w:p>
      <w:r>
        <w:t xml:space="preserve">Mikä oli syy tulipaloon, joka tappoi kaikki ensimmäisellä Apollo-lennolla olleet ennen laukaisua?</w:t>
      </w:r>
    </w:p>
    <w:p>
      <w:r>
        <w:rPr>
          <w:b/>
        </w:rPr>
        <w:t xml:space="preserve">Kysymys 2</w:t>
      </w:r>
    </w:p>
    <w:p>
      <w:r>
        <w:t xml:space="preserve">Ketkä kolme ihmistä kuolivat ensimmäisellä Apollo-lennolla ennen laukaisua?</w:t>
      </w:r>
    </w:p>
    <w:p>
      <w:r>
        <w:rPr>
          <w:b/>
        </w:rPr>
        <w:t xml:space="preserve">Tekstin numero 47</w:t>
      </w:r>
    </w:p>
    <w:p>
      <w:r>
        <w:t xml:space="preserve">Samaan aikaan Neuvostoliitolla oli omat ongelmansa Sojuz-kehityksen kanssa. Insinöörit raportoivat puoluejohtajille 200 suunnitteluvirheestä, mutta heidän huolensa "ohitettiin poliittisilla paineilla, jotka koskivat sarjaa avaruusonnettomuuksia Leninin syntymäpäivän kunniaksi." </w:t>
      </w:r>
      <w:r>
        <w:rPr>
          <w:color w:val="A9A9A9"/>
        </w:rPr>
        <w:t xml:space="preserve">24. huhtikuuta </w:t>
      </w:r>
      <w:r>
        <w:t xml:space="preserve">1967 </w:t>
      </w:r>
      <w:r>
        <w:t xml:space="preserve">Sojuz 1:n ainoasta lentäjästä, </w:t>
      </w:r>
      <w:r>
        <w:rPr>
          <w:color w:val="DCDCDC"/>
        </w:rPr>
        <w:t xml:space="preserve">Vladimir Komarovista, </w:t>
      </w:r>
      <w:r>
        <w:t xml:space="preserve">tuli ensimmäinen avaruuslentojen kuolonuhri. Lennon oli tarkoitus olla kolmipäiväinen testi, johon sisältyi Neuvostoliiton ensimmäinen telakoituminen ohjaamattoman Sojuz 2:n kanssa, mutta lennon aikana ilmeni ongelmia. Komarovin aluksella ei ollut riittävästi sähkövirtaa, koska vain toinen kahdesta aurinkopaneelista oli otettu käyttöön. Sitten automaattinen asennonhallintajärjestelmä alkoi toimia huonosti ja lopulta se petti kokonaan, minkä seurauksena alus pyörähti villisti. Komarov pystyi pysäyttämään pyörimisen manuaalisella järjestelmällä, joka oli vain osittain tehokas. Lennonjohtajat keskeyttivät hänen tehtävänsä vain yhden päivän jälkeen. Hätälaskun aikana laskeutumislaskuvarjojärjestelmässä ilmennyt vika aiheutti sen, että ensisijainen varjo petti, ja varavarjo sotkeutui varavarjoon; Komarov kuoli törmäyksessä. Avaruusaluksen vikojen korjaaminen viivästytti kahdeksantoista kuukautta, ennen kuin pilotoituja Sojuz-lentoja voitiin jatkaa.</w:t>
      </w:r>
    </w:p>
    <w:p>
      <w:r>
        <w:rPr>
          <w:b/>
        </w:rPr>
        <w:t xml:space="preserve">Kysymys 0</w:t>
      </w:r>
    </w:p>
    <w:p>
      <w:r>
        <w:t xml:space="preserve">Kuka oli se henkilö, jonka ansioksi luetaan ensimmäinen avaruuskuolema lennon aikana?</w:t>
      </w:r>
    </w:p>
    <w:p>
      <w:r>
        <w:rPr>
          <w:b/>
        </w:rPr>
        <w:t xml:space="preserve">Kysymys 1</w:t>
      </w:r>
    </w:p>
    <w:p>
      <w:r>
        <w:t xml:space="preserve">Milloin Vladimir Komarov kuoli avaruusaluksensa törmäyksessä?</w:t>
      </w:r>
    </w:p>
    <w:p>
      <w:r>
        <w:rPr>
          <w:b/>
        </w:rPr>
        <w:t xml:space="preserve">Tekstin numero 48</w:t>
      </w:r>
    </w:p>
    <w:p>
      <w:r>
        <w:t xml:space="preserve">Yhdysvallat toipui Apollo 1:n tulipalosta korjaamalla kohtalokkaat viat Block II -komentomoduulin parannetussa versiossa. Yhdysvallat jatkoi Saturn V -kantoraketin (Apollo 4 ja Apollo 6) ja kuunhallintamoduulin (Apollo 5) koekäynnistyksiä ilman ohjausta vuoden 1967 loppupuoliskolla ja vuoden 1968 alussa. Apollo 1:n tehtävänä oli tarkistaa Apollon komento-/palvelumoduuli Maan kiertoradalla, ja sen suoritti Grissomin varamiehistö </w:t>
      </w:r>
      <w:r>
        <w:rPr>
          <w:color w:val="A9A9A9"/>
        </w:rPr>
        <w:t xml:space="preserve">Walter Schirran</w:t>
      </w:r>
      <w:r>
        <w:t xml:space="preserve"> johdolla </w:t>
      </w:r>
      <w:r>
        <w:t xml:space="preserve">Apollo 7:llä, joka laukaistiin </w:t>
      </w:r>
      <w:r>
        <w:rPr>
          <w:color w:val="DCDCDC"/>
        </w:rPr>
        <w:t xml:space="preserve">11. lokakuuta 1968</w:t>
      </w:r>
      <w:r>
        <w:t xml:space="preserve">. Yksitoista päivää kestänyt operaatio oli täydellinen menestys, sillä avaruusalus suoritti lähes virheettömän tehtävän, mikä avasi Yhdysvalloille tien jatkaa Kuuhun suuntautuvien operaatioidensa aikataulua.</w:t>
      </w:r>
    </w:p>
    <w:p>
      <w:r>
        <w:rPr>
          <w:b/>
        </w:rPr>
        <w:t xml:space="preserve">Kysymys 0</w:t>
      </w:r>
    </w:p>
    <w:p>
      <w:r>
        <w:t xml:space="preserve">Minä päivänä Apollo 7 laukaistiin Maasta?</w:t>
      </w:r>
    </w:p>
    <w:p>
      <w:r>
        <w:rPr>
          <w:b/>
        </w:rPr>
        <w:t xml:space="preserve">Kysymys 1</w:t>
      </w:r>
    </w:p>
    <w:p>
      <w:r>
        <w:t xml:space="preserve">Kuka vastasi Apollo 7:n lennosta aluksella?</w:t>
      </w:r>
    </w:p>
    <w:p>
      <w:r>
        <w:rPr>
          <w:b/>
        </w:rPr>
        <w:t xml:space="preserve">Tekstin numero 49</w:t>
      </w:r>
    </w:p>
    <w:p>
      <w:r>
        <w:t xml:space="preserve">Neuvostoliitto korjasi myös Sojuzin laskuvarjo- ja ohjausongelmat, ja seuraava ohjattu lento Sojuz 3 laukaistiin </w:t>
      </w:r>
      <w:r>
        <w:rPr>
          <w:color w:val="A9A9A9"/>
        </w:rPr>
        <w:t xml:space="preserve">26. lokakuuta 1968</w:t>
      </w:r>
      <w:r>
        <w:t xml:space="preserve">. Tavoitteena oli saattaa päätökseen Komarovin kohtaamis- ja telakoitumislento ohjaamattoman Sojuz 2:n kanssa. Maaohjaajat toivat kaksi alusta 200 metrin (660 jalan) päähän toisistaan, minkä jälkeen kosmonautti Georgij Beregovoij otti ohjauksen. Hän pääsi 40 metrin päähän kohteestaan, mutta ei pystynyt telakoitumaan ennen kuin 90 prosenttia polttoaineesta oli kulunut ohjausvirheen vuoksi, joka aiheutti sen, että hänen avaruusaluksensa oli väärässä suunnassa ja pakotti Sojuz 2:n kääntymään automaattisesti poispäin lähestyvästä aluksesta. Neuvostoliiton avaruusalusten ensimmäinen telakoituminen toteutui lopulta </w:t>
      </w:r>
      <w:r>
        <w:rPr>
          <w:color w:val="DCDCDC"/>
        </w:rPr>
        <w:t xml:space="preserve">tammikuussa 1969 </w:t>
      </w:r>
      <w:r>
        <w:rPr>
          <w:color w:val="2F4F4F"/>
        </w:rPr>
        <w:t xml:space="preserve">Sojuz 4 ja Sojuz 5 </w:t>
      </w:r>
      <w:r>
        <w:t xml:space="preserve">-lennoilla. Se oli kaikkien aikojen ensimmäinen kahden miehitetyn avaruusaluksen telakoituminen ja ensimmäinen miehistön siirto avaruusaluksesta toiseen.</w:t>
      </w:r>
    </w:p>
    <w:p>
      <w:r>
        <w:rPr>
          <w:b/>
        </w:rPr>
        <w:t xml:space="preserve">Kysymys 0</w:t>
      </w:r>
    </w:p>
    <w:p>
      <w:r>
        <w:t xml:space="preserve">Minä päivänä Sojuz 3 aloitti avaruuslentonsa?</w:t>
      </w:r>
    </w:p>
    <w:p>
      <w:r>
        <w:rPr>
          <w:b/>
        </w:rPr>
        <w:t xml:space="preserve">Kysymys 1</w:t>
      </w:r>
    </w:p>
    <w:p>
      <w:r>
        <w:t xml:space="preserve">Milloin oli ensimmäinen onnistunut kahden miehen avaruusmiehistön telakoituminen?</w:t>
      </w:r>
    </w:p>
    <w:p>
      <w:r>
        <w:rPr>
          <w:b/>
        </w:rPr>
        <w:t xml:space="preserve">Kysymys 2</w:t>
      </w:r>
    </w:p>
    <w:p>
      <w:r>
        <w:t xml:space="preserve">Mitkä kaksi avaruuslentoa olivat ensimmäiset, jotka telakoituivat onnistuneesti toisiinsa?</w:t>
      </w:r>
    </w:p>
    <w:p>
      <w:r>
        <w:rPr>
          <w:b/>
        </w:rPr>
        <w:t xml:space="preserve">Tekstin numero 50</w:t>
      </w:r>
    </w:p>
    <w:p>
      <w:r>
        <w:t xml:space="preserve">Neuvostoliiton Zond-avaruusalus ei ollut vielä vuonna 1968 valmis ohjattaviin kiertoradalla tehtäviin avaruuslentoihin viiden epäonnistuneen ja osittain onnistuneen automaattisen testilaukaisun jälkeen: Cosmos 146 10. maaliskuuta 1967, Cosmos 154 8. huhtikuuta 1967, Zond 1967A 27. syyskuuta 1967 ja Zond 1967B 22. marraskuuta 1967. Zond 4 laukaistiin 2. maaliskuuta 1968, ja se teki onnistuneesti kiertolennon. Onnistuneen kuun kiertolennon jälkeen Zond 4:llä oli ongelmia Maahan palaamisessa 9. maaliskuuta, ja se määrättiin tuhoutumaan räjähdyspanoksella 15 000 metrin korkeudessa </w:t>
      </w:r>
      <w:r>
        <w:rPr>
          <w:color w:val="A9A9A9"/>
        </w:rPr>
        <w:t xml:space="preserve">Guineanlahden</w:t>
      </w:r>
      <w:r>
        <w:t xml:space="preserve"> yllä</w:t>
      </w:r>
      <w:r>
        <w:t xml:space="preserve">. Neuvostoliiton virallisen ilmoituksen mukaan Zond 4 oli automaattinen testilento, joka päättyi sen tahalliseen tuhoutumiseen, koska sen palautumisrata oli sijoittunut Atlantin valtameren eikä Neuvostoliiton ylle.</w:t>
      </w:r>
    </w:p>
    <w:p>
      <w:r>
        <w:rPr>
          <w:b/>
        </w:rPr>
        <w:t xml:space="preserve">Kysymys 0</w:t>
      </w:r>
    </w:p>
    <w:p>
      <w:r>
        <w:t xml:space="preserve">Missä Zond 4 oli, kun se tuhoutui räjähdyksessä?</w:t>
      </w:r>
    </w:p>
    <w:p>
      <w:r>
        <w:rPr>
          <w:b/>
        </w:rPr>
        <w:t xml:space="preserve">Tekstin numero 51</w:t>
      </w:r>
    </w:p>
    <w:p>
      <w:r>
        <w:t xml:space="preserve">Kesällä</w:t>
      </w:r>
      <w:r>
        <w:rPr>
          <w:color w:val="A9A9A9"/>
        </w:rPr>
        <w:t xml:space="preserve">1968</w:t>
      </w:r>
      <w:r>
        <w:t xml:space="preserve"> Apollo-ohjelmassa oli jälleen yksi ongelma: ensimmäinen pilotin arvioima kuunmatkustaja ei ollut valmis kiertoradalla tehtäviin testeihin ennen joulukuun 1968 laukaisua. NASA:n suunnittelijat selvisivät tästä haasteesta muuttamalla tehtävän lentojärjestystä, lykkäämällä ensimmäistä LM-lentoa </w:t>
      </w:r>
      <w:r>
        <w:rPr>
          <w:color w:val="DCDCDC"/>
        </w:rPr>
        <w:t xml:space="preserve">maaliskuuhun 1969 </w:t>
      </w:r>
      <w:r>
        <w:t xml:space="preserve">ja lähettämällä Apollo 8:n Kuun kiertoradalle ilman LM:ää joulukuussa. Tämän tehtävän taustalla olivat osittain tiedusteluhuhut, joiden mukaan Neuvostoliitto saattaisi olla valmis Zond-lentoon vuoden 1968 loppupuolella. Syyskuussa 1968 Zond 5 teki kiertolennon </w:t>
      </w:r>
      <w:r>
        <w:rPr>
          <w:color w:val="2F4F4F"/>
        </w:rPr>
        <w:t xml:space="preserve">kilpikonnat </w:t>
      </w:r>
      <w:r>
        <w:t xml:space="preserve">kyydissään ja palasi Maahan suorittaen Neuvostoliiton avaruusohjelman ensimmäisen onnistuneen vesilaskun Intian valtamerelle. Se myös säikäytti NASA:n suunnittelijat, sillä heiltä kesti useita päiviä tajuta, että kyseessä oli vain automaattinen lento, ei ohjattu, koska aluksesta lähetettiin äänitallenteita matkalla Kuuhun. Marraskuun 10. päivänä 1968 laukaistiin toinen automatisoitu koelento, Zond 6, mutta tällä kertaa sillä oli vaikeuksia Maahan palaamisessa, ja se purki paineita ja avasi laskuvarjonsa liian aikaisin, minkä vuoksi se syöksyi maahan vain 16 kilometrin päähän siitä, mistä se oli laukaistu kuusi päivää aiemmin. Kävi ilmi, että neuvostoliittolaisten ohjattua kiertolentoa ei ollut mahdollista toteuttaa vuoden 1968 aikana Zondien epäluotettavuuden vuoksi.</w:t>
      </w:r>
    </w:p>
    <w:p>
      <w:r>
        <w:rPr>
          <w:b/>
        </w:rPr>
        <w:t xml:space="preserve">Kysymys 0</w:t>
      </w:r>
    </w:p>
    <w:p>
      <w:r>
        <w:t xml:space="preserve">Milloin Neuvostoliiton ensimmäinen onnistunut vesillelasku Intian valtamerellä tapahtui?</w:t>
      </w:r>
    </w:p>
    <w:p>
      <w:r>
        <w:rPr>
          <w:b/>
        </w:rPr>
        <w:t xml:space="preserve">Kysymys 1</w:t>
      </w:r>
    </w:p>
    <w:p>
      <w:r>
        <w:t xml:space="preserve">Mikä eläin oli Zond 5:n kyydissä?</w:t>
      </w:r>
    </w:p>
    <w:p>
      <w:r>
        <w:rPr>
          <w:b/>
        </w:rPr>
        <w:t xml:space="preserve">Kysymys 2</w:t>
      </w:r>
    </w:p>
    <w:p>
      <w:r>
        <w:t xml:space="preserve">Mihin päivämäärään ensimmäinen kuunluotain viivästyi?</w:t>
      </w:r>
    </w:p>
    <w:p>
      <w:r>
        <w:rPr>
          <w:b/>
        </w:rPr>
        <w:t xml:space="preserve">Tekstin numero 52</w:t>
      </w:r>
    </w:p>
    <w:p>
      <w:r>
        <w:rPr>
          <w:color w:val="A9A9A9"/>
        </w:rPr>
        <w:t xml:space="preserve">Joulukuun 21. päivänä </w:t>
      </w:r>
      <w:r>
        <w:t xml:space="preserve">1968 </w:t>
      </w:r>
      <w:r>
        <w:rPr>
          <w:color w:val="DCDCDC"/>
        </w:rPr>
        <w:t xml:space="preserve">Frank Borman, James Lovell ja William Anders </w:t>
      </w:r>
      <w:r>
        <w:t xml:space="preserve">olivat ensimmäiset Saturn V -raketilla avaruuteen nousseet ihmiset Apollo 8:ssa</w:t>
      </w:r>
      <w:r>
        <w:rPr>
          <w:color w:val="A9A9A9"/>
        </w:rPr>
        <w:t xml:space="preserve">.</w:t>
      </w:r>
      <w:r>
        <w:t xml:space="preserve"> Heistä tuli myös ensimmäiset, jotka lähtivät matalalta Maan kiertoradalta toiselle taivaankappaleelle, ja he astuivat Kuun kiertoradalle 24. joulukuuta. He tekivät kymmenen kiertorataa kahdessakymmenessä tunnissa ja lähettivät yhden historian katsotuimmista televisiolähetyksistä </w:t>
      </w:r>
      <w:r>
        <w:rPr>
          <w:color w:val="2F4F4F"/>
        </w:rPr>
        <w:t xml:space="preserve">jouluaaton </w:t>
      </w:r>
      <w:r>
        <w:t xml:space="preserve">ohjelmallaan Kuun kiertoradalta, jonka päätteeksi luettiin Raamatun 1. Mooseksen kirjasta.</w:t>
      </w:r>
      <w:r>
        <w:t xml:space="preserve"> Kaksi ja puoli tuntia lähetyksen jälkeen ne laukaisivat moottorinsa suorittaakseen ensimmäisen Kuun kiertoradalta Maahan paluun mahdollistaneen maanpäällisen ruiskutuksen. Apollo 8 laskeutui turvallisesti </w:t>
      </w:r>
      <w:r>
        <w:rPr>
          <w:color w:val="556B2F"/>
        </w:rPr>
        <w:t xml:space="preserve">Tyyneen </w:t>
      </w:r>
      <w:r>
        <w:t xml:space="preserve">valtamereen 27. joulukuuta NASA:n ensimmäisenä aamunkoitteisena laskeutumis- ja palautumisoperaationa.</w:t>
      </w:r>
    </w:p>
    <w:p>
      <w:r>
        <w:rPr>
          <w:b/>
        </w:rPr>
        <w:t xml:space="preserve">Kysymys 0</w:t>
      </w:r>
    </w:p>
    <w:p>
      <w:r>
        <w:t xml:space="preserve">Ketkä kolme ihmistä olivat ensimmäiset, jotka lensivät Saturn V -raketilla avaruuteen?</w:t>
      </w:r>
    </w:p>
    <w:p>
      <w:r>
        <w:rPr>
          <w:b/>
        </w:rPr>
        <w:t xml:space="preserve">Kysymys 1</w:t>
      </w:r>
    </w:p>
    <w:p>
      <w:r>
        <w:t xml:space="preserve">Minä päivänä Frank Borman, James Lovell ja William Anders lähtivät Maasta Apollo 8 -lennolla?</w:t>
      </w:r>
    </w:p>
    <w:p>
      <w:r>
        <w:rPr>
          <w:b/>
        </w:rPr>
        <w:t xml:space="preserve">Kysymys 2</w:t>
      </w:r>
    </w:p>
    <w:p>
      <w:r>
        <w:t xml:space="preserve">Minkä juhlapäivän aikana Apollo 8:n lähetys lähetettiin kiertoradalta?</w:t>
      </w:r>
    </w:p>
    <w:p>
      <w:r>
        <w:rPr>
          <w:b/>
        </w:rPr>
        <w:t xml:space="preserve">Kysymys 3</w:t>
      </w:r>
    </w:p>
    <w:p>
      <w:r>
        <w:t xml:space="preserve">Mihin valtamereen Apolo 8 laskeutui?</w:t>
      </w:r>
    </w:p>
    <w:p>
      <w:r>
        <w:rPr>
          <w:b/>
        </w:rPr>
        <w:t xml:space="preserve">Tekstin numero 53</w:t>
      </w:r>
    </w:p>
    <w:p>
      <w:r>
        <w:t xml:space="preserve">Amerikkalainen kuumoduuli oli vihdoin valmis onnistuneeseen koelentoon matalalla Maan kiertoradalla Apollo 9:n mukana </w:t>
      </w:r>
      <w:r>
        <w:rPr>
          <w:color w:val="A9A9A9"/>
        </w:rPr>
        <w:t xml:space="preserve">maaliskuussa 1969</w:t>
      </w:r>
      <w:r>
        <w:t xml:space="preserve">. </w:t>
      </w:r>
      <w:r>
        <w:t xml:space="preserve">Seuraavalla lennolla, Apollo 10:llä, suoritettiin "kenraaliharjoitus" ensimmäistä laskeutumista varten toukokuussa 1969, jolloin avaruusalus lensi Kuun kiertoradalla </w:t>
      </w:r>
      <w:r>
        <w:t xml:space="preserve">14,4 kilometrin (</w:t>
      </w:r>
      <w:r>
        <w:rPr>
          <w:color w:val="DCDCDC"/>
        </w:rPr>
        <w:t xml:space="preserve">47 400 jalan</w:t>
      </w:r>
      <w:r>
        <w:t xml:space="preserve">) korkeudelle pinnasta, josta moottorin avulla tapahtuva laskeutuminen pinnalle alkaisi. Koska LM oli osoittautunut toimivaksi, seuraavaksi oli vuorossa varsinainen laskeutumisyritys.</w:t>
      </w:r>
    </w:p>
    <w:p>
      <w:r>
        <w:rPr>
          <w:b/>
        </w:rPr>
        <w:t xml:space="preserve">Kysymys 0</w:t>
      </w:r>
    </w:p>
    <w:p>
      <w:r>
        <w:t xml:space="preserve">Kuinka lähellä maanpintaa kuutamokuori oli toukokuussa 1969 laskeutumiskokeen aikana?</w:t>
      </w:r>
    </w:p>
    <w:p>
      <w:r>
        <w:rPr>
          <w:b/>
        </w:rPr>
        <w:t xml:space="preserve">Kysymys 1</w:t>
      </w:r>
    </w:p>
    <w:p>
      <w:r>
        <w:t xml:space="preserve">Minä päivänä Kuumoduuli teki ensimmäisen matalan Maan kiertoratansa?</w:t>
      </w:r>
    </w:p>
    <w:p>
      <w:r>
        <w:rPr>
          <w:b/>
        </w:rPr>
        <w:t xml:space="preserve">Tekstin numero 54</w:t>
      </w:r>
    </w:p>
    <w:p>
      <w:r>
        <w:t xml:space="preserve">Amerikkalaiset eivät tienneet, että Neuvostoliiton Kuu-ohjelma oli suurissa vaikeuksissa. Kun N1-raketin kaksi peräkkäistä laukaisua epäonnistui vuonna 1969, Neuvostoliiton suunnitelmat ohjattua laskeutumista varten viivästyivät. N-1-raketin räjähdys laukaisualustalla </w:t>
      </w:r>
      <w:r>
        <w:rPr>
          <w:color w:val="A9A9A9"/>
        </w:rPr>
        <w:t xml:space="preserve">3. heinäkuuta 1969 </w:t>
      </w:r>
      <w:r>
        <w:t xml:space="preserve">oli merkittävä takaisku. Raketti törmäsi laukaisualustaan moottorin sammuttamisen jälkeen ja tuhosi itsensä ja laukaisulaitteiston. Ilman N-1-rakettia Neuvostoliitto ei pystynyt lähettämään riittävän suurta hyötykuormaa Kuuhun laskeutuakseen ja palauttaakseen ihmisen turvallisesti.</w:t>
      </w:r>
    </w:p>
    <w:p>
      <w:r>
        <w:rPr>
          <w:b/>
        </w:rPr>
        <w:t xml:space="preserve">Kysymys 0</w:t>
      </w:r>
    </w:p>
    <w:p>
      <w:r>
        <w:t xml:space="preserve">Neuvostoliiton N1-raketti räjähti ja tuhoutui minä päivänä?</w:t>
      </w:r>
    </w:p>
    <w:p>
      <w:r>
        <w:rPr>
          <w:b/>
        </w:rPr>
        <w:t xml:space="preserve">Tekstin numero 55</w:t>
      </w:r>
    </w:p>
    <w:p>
      <w:r>
        <w:t xml:space="preserve">Apollo 11:n tavoitteena oli laskeutua heinäkuussa </w:t>
      </w:r>
      <w:r>
        <w:rPr>
          <w:color w:val="A9A9A9"/>
        </w:rPr>
        <w:t xml:space="preserve">Rauhalliselle merelle</w:t>
      </w:r>
      <w:r>
        <w:t xml:space="preserve">. </w:t>
      </w:r>
      <w:r>
        <w:rPr>
          <w:color w:val="DCDCDC"/>
        </w:rPr>
        <w:t xml:space="preserve">Tammikuussa 1969 </w:t>
      </w:r>
      <w:r>
        <w:t xml:space="preserve">valittu miehistö </w:t>
      </w:r>
      <w:r>
        <w:t xml:space="preserve">koostui komentaja Neil Armstrongista, komentomoduulilentäjä Michael Collinsista ja kuumoduulilentäjä Edwin "Buzz" Aldrinista. He harjoittelivat tehtävää varten juuri ennen varsinaista laukaisupäivää. </w:t>
      </w:r>
      <w:r>
        <w:rPr>
          <w:color w:val="2F4F4F"/>
        </w:rPr>
        <w:t xml:space="preserve">Heinäkuun 16. päivänä </w:t>
      </w:r>
      <w:r>
        <w:t xml:space="preserve">1969 </w:t>
      </w:r>
      <w:r>
        <w:t xml:space="preserve">tasan kello 9.32 EDT Saturn V -raketti AS-506 nousi ilmaan Kennedy Space Centerin laukaisukeskuksesta 39 </w:t>
      </w:r>
      <w:r>
        <w:rPr>
          <w:color w:val="556B2F"/>
        </w:rPr>
        <w:t xml:space="preserve">Floridassa</w:t>
      </w:r>
      <w:r>
        <w:t xml:space="preserve">.</w:t>
      </w:r>
    </w:p>
    <w:p>
      <w:r>
        <w:rPr>
          <w:b/>
        </w:rPr>
        <w:t xml:space="preserve">Kysymys 0</w:t>
      </w:r>
    </w:p>
    <w:p>
      <w:r>
        <w:t xml:space="preserve">Mihin kohtaan kuuta Apollo 11:n tehtävänä oli laskeutua?</w:t>
      </w:r>
    </w:p>
    <w:p>
      <w:r>
        <w:rPr>
          <w:b/>
        </w:rPr>
        <w:t xml:space="preserve">Kysymys 1</w:t>
      </w:r>
    </w:p>
    <w:p>
      <w:r>
        <w:t xml:space="preserve">Milloin Apollo 11 lähti matkaan?</w:t>
      </w:r>
    </w:p>
    <w:p>
      <w:r>
        <w:rPr>
          <w:b/>
        </w:rPr>
        <w:t xml:space="preserve">Kysymys 2</w:t>
      </w:r>
    </w:p>
    <w:p>
      <w:r>
        <w:t xml:space="preserve">Mistä osavaltiosta Saturn V -raketti laukaistiin?</w:t>
      </w:r>
    </w:p>
    <w:p>
      <w:r>
        <w:rPr>
          <w:b/>
        </w:rPr>
        <w:t xml:space="preserve">Kysymys 3</w:t>
      </w:r>
    </w:p>
    <w:p>
      <w:r>
        <w:t xml:space="preserve">Milloin miehistö valittiin Apollo 11 -lennolle?</w:t>
      </w:r>
    </w:p>
    <w:p>
      <w:r>
        <w:rPr>
          <w:b/>
        </w:rPr>
        <w:t xml:space="preserve">Tekstin numero 56</w:t>
      </w:r>
    </w:p>
    <w:p>
      <w:r>
        <w:t xml:space="preserve">Matka Kuuhun kesti hieman yli </w:t>
      </w:r>
      <w:r>
        <w:rPr>
          <w:color w:val="A9A9A9"/>
        </w:rPr>
        <w:t xml:space="preserve">kolme päivää</w:t>
      </w:r>
      <w:r>
        <w:t xml:space="preserve">. </w:t>
      </w:r>
      <w:r>
        <w:t xml:space="preserve">Saavutettuaan kiertoradan </w:t>
      </w:r>
      <w:r>
        <w:rPr>
          <w:color w:val="DCDCDC"/>
        </w:rPr>
        <w:t xml:space="preserve">Armstrong </w:t>
      </w:r>
      <w:r>
        <w:t xml:space="preserve">ja Aldrin siirtyivät </w:t>
      </w:r>
      <w:r>
        <w:rPr>
          <w:color w:val="2F4F4F"/>
        </w:rPr>
        <w:t xml:space="preserve">Eagle-nimiseen</w:t>
      </w:r>
      <w:r>
        <w:t xml:space="preserve"> kuunmatkustajakoneeseen, </w:t>
      </w:r>
      <w:r>
        <w:t xml:space="preserve">ja komento- ja huoltomoduuli Columbiaan jääneen Collinsin suorittaman laskutelineiden tarkastuksen jälkeen he aloittivat laskeutumisen. Selvittyään useista tietokoneen ylikuormitushälytyksistä, jotka johtuivat väärään asentoon jätetystä antennikytkimestä, ja pienestä alaspäin suuntautuneesta virheestä Armstrong otti manuaalisen lennonjohdon haltuunsa noin 180 metrin korkeudessa (590 jalkaa) ja ohjasi kuunalaisen avaruusaluksen turvalliseen laskeutumispaikkaan kello 20:18:04 UTC 20. heinäkuuta 1969 (15:17:04 pm CDT). Ensimmäiset ihmiset kuussa odottivat vielä kuusi tuntia ennen kuin he uskaltautuivat ulos aluksestaan. Kello 02:56 UTC 21. heinäkuuta (</w:t>
      </w:r>
      <w:r>
        <w:rPr>
          <w:color w:val="556B2F"/>
        </w:rPr>
        <w:t xml:space="preserve">21:56 CDT 20. heinäkuuta) </w:t>
      </w:r>
      <w:r>
        <w:t xml:space="preserve">Armstrongista tuli ensimmäinen ihminen, joka astui Kuuhun.</w:t>
      </w:r>
    </w:p>
    <w:p>
      <w:r>
        <w:rPr>
          <w:b/>
        </w:rPr>
        <w:t xml:space="preserve">Kysymys 0</w:t>
      </w:r>
    </w:p>
    <w:p>
      <w:r>
        <w:t xml:space="preserve">Kuinka kauan Apollo 11:n miehistön matka Kuuhun kesti?</w:t>
      </w:r>
    </w:p>
    <w:p>
      <w:r>
        <w:rPr>
          <w:b/>
        </w:rPr>
        <w:t xml:space="preserve">Kysymys 1</w:t>
      </w:r>
    </w:p>
    <w:p>
      <w:r>
        <w:t xml:space="preserve">Minkä eläimen mukaan nimettiin Apollo 11:n kuunsuunnistin?</w:t>
      </w:r>
    </w:p>
    <w:p>
      <w:r>
        <w:rPr>
          <w:b/>
        </w:rPr>
        <w:t xml:space="preserve">Kysymys 2</w:t>
      </w:r>
    </w:p>
    <w:p>
      <w:r>
        <w:t xml:space="preserve">Kuka oli ensimmäinen ihminen, joka astui askeleen Kuuhun?</w:t>
      </w:r>
    </w:p>
    <w:p>
      <w:r>
        <w:rPr>
          <w:b/>
        </w:rPr>
        <w:t xml:space="preserve">Kysymys 3</w:t>
      </w:r>
    </w:p>
    <w:p>
      <w:r>
        <w:t xml:space="preserve">Mihin aikaan maapallolla Armstrong astui ensimmäisen kerran Kuuhun?</w:t>
      </w:r>
    </w:p>
    <w:p>
      <w:r>
        <w:rPr>
          <w:b/>
        </w:rPr>
        <w:t xml:space="preserve">Tekstin numero 57</w:t>
      </w:r>
    </w:p>
    <w:p>
      <w:r>
        <w:t xml:space="preserve">Ensimmäisen askeleen näki ainakin viidesosa maapallon väestöstä eli noin </w:t>
      </w:r>
      <w:r>
        <w:rPr>
          <w:color w:val="A9A9A9"/>
        </w:rPr>
        <w:t xml:space="preserve">723 miljoonaa </w:t>
      </w:r>
      <w:r>
        <w:t xml:space="preserve">ihmistä</w:t>
      </w:r>
      <w:r>
        <w:t xml:space="preserve">.</w:t>
      </w:r>
      <w:r>
        <w:t xml:space="preserve"> Hänen ensimmäiset sanansa, kun hän astui avaruusaluksen laskeutumisalustalta, olivat: "Pieni askel ihmiselle, suuri harppaus ihmiskunnalle." Aldrin liittyi hänen seuraansa pinnalla lähes 20 minuuttia myöhemmin. Kaikkiaan he viettivät hieman alle kaksi ja puoli tuntia aluksen ulkopuolella. </w:t>
      </w:r>
      <w:r>
        <w:rPr>
          <w:color w:val="DCDCDC"/>
        </w:rPr>
        <w:t xml:space="preserve">Seuraavana päivänä </w:t>
      </w:r>
      <w:r>
        <w:t xml:space="preserve">he suorittivat ensimmäisen laukaisun toisesta taivaankappaleesta ja palasivat takaisin Columbian kanssa.</w:t>
      </w:r>
    </w:p>
    <w:p>
      <w:r>
        <w:rPr>
          <w:b/>
        </w:rPr>
        <w:t xml:space="preserve">Kysymys 0</w:t>
      </w:r>
    </w:p>
    <w:p>
      <w:r>
        <w:t xml:space="preserve">Kuinka moni näki ensimmäisen askeleen Kuuhun?</w:t>
      </w:r>
    </w:p>
    <w:p>
      <w:r>
        <w:rPr>
          <w:b/>
        </w:rPr>
        <w:t xml:space="preserve">Kysymys 1</w:t>
      </w:r>
    </w:p>
    <w:p>
      <w:r>
        <w:t xml:space="preserve">Milloin he laukaisivat Kuusta kiinnittyäkseen uudelleen Columbiaan?</w:t>
      </w:r>
    </w:p>
    <w:p>
      <w:r>
        <w:rPr>
          <w:b/>
        </w:rPr>
        <w:t xml:space="preserve">Tekstin numero 58</w:t>
      </w:r>
    </w:p>
    <w:p>
      <w:r>
        <w:t xml:space="preserve">Apollo 11 lähti Kuun kiertoradalta ja palasi Maahan laskeutuen turvallisesti </w:t>
      </w:r>
      <w:r>
        <w:rPr>
          <w:color w:val="A9A9A9"/>
        </w:rPr>
        <w:t xml:space="preserve">Tyyneen valtamereen </w:t>
      </w:r>
      <w:r>
        <w:rPr>
          <w:color w:val="DCDCDC"/>
        </w:rPr>
        <w:t xml:space="preserve">24. heinäkuuta </w:t>
      </w:r>
      <w:r>
        <w:t xml:space="preserve">1969</w:t>
      </w:r>
      <w:r>
        <w:t xml:space="preserve">. Kun avaruusalus laskeutui maahan, oli kulunut 2982 päivää siitä, kun Kennedy lupasi laskeuttaa ihmisen Kuuhun ja palauttaa hänet turvallisesti Maahan ennen vuosikymmenen loppua; tehtävä saatiin päätökseen 161 päivää ennen loppua. Apollo 11:n tehtävän turvallisen suorittamisen myötä amerikkalaiset voittivat kilpajuoksun Kuuhun.</w:t>
      </w:r>
    </w:p>
    <w:p>
      <w:r>
        <w:rPr>
          <w:b/>
        </w:rPr>
        <w:t xml:space="preserve">Kysymys 0</w:t>
      </w:r>
    </w:p>
    <w:p>
      <w:r>
        <w:t xml:space="preserve">Milloin Apollo 11 laskeutui takaisin Maahan?</w:t>
      </w:r>
    </w:p>
    <w:p>
      <w:r>
        <w:rPr>
          <w:b/>
        </w:rPr>
        <w:t xml:space="preserve">Kysymys 1</w:t>
      </w:r>
    </w:p>
    <w:p>
      <w:r>
        <w:t xml:space="preserve">Mihin Apollo 11 laskeutui takaisin Maahan?</w:t>
      </w:r>
    </w:p>
    <w:p>
      <w:r>
        <w:rPr>
          <w:b/>
        </w:rPr>
        <w:t xml:space="preserve">Tekstin numero 59</w:t>
      </w:r>
    </w:p>
    <w:p>
      <w:r>
        <w:t xml:space="preserve">Ensimmäistä laskeutumista seurasi toinen tarkka laskeutuminen Apollo 12:lla </w:t>
      </w:r>
      <w:r>
        <w:rPr>
          <w:color w:val="A9A9A9"/>
        </w:rPr>
        <w:t xml:space="preserve">marraskuussa 1969</w:t>
      </w:r>
      <w:r>
        <w:t xml:space="preserve">. NASA oli saavuttanut ensimmäisen laskeutumisen tavoitteensa, ja jäljellä oli riittävästi Apolloaluksia ja Saturn V -kantoraketteja kahdeksaa seuraavaa kuuhun laskeutumista varten Apollo 20:een asti. Lisäksi suunniteltiin Apollo Applications Program -ohjelmaa, jossa kehitettäisiin pidempikestoinen Maan kiertoradalla toimiva työpaja (myöhemmin Skylab), joka rakennettaisiin kiertoradalle käytetystä S-IVB-ylävaiheesta käyttäen useita pienemmän Saturn IB -kantoraketin laukaisuja. Suunnittelijat päättivät kuitenkin pian, että tämä voitaisiin toteuttaa tehokkaammin käyttämällä Saturn V:n kahta elävää vaihetta S-IVB:stä (joka oli myös Saturn V:n kolmas vaihe) esivalmistetun työpajan laukaisemiseen, mikä poisti Apollo 20:n välittömästi. Vyönkiristykset johtivat pian siihen, että NASA leikkasi myös Apollo 18:n ja 19:n, mutta säilytti kolme pidennettyä/Lunar Rover -lentoa. Apollo 13:n avaruusaluksessa ilmeni vika lennon aikana, ja sen oli keskeytettävä laskeutuminen Kuuhun huhtikuussa 1970, jolloin miehistö palasi turvallisesti, mutta ohjelma keskeytettiin jälleen väliaikaisesti. Ohjelmaa jatkettiin neljällä onnistuneella laskeutumisella: Apollo 14 (</w:t>
      </w:r>
      <w:r>
        <w:rPr>
          <w:color w:val="DCDCDC"/>
        </w:rPr>
        <w:t xml:space="preserve">helmikuussa 1971)</w:t>
      </w:r>
      <w:r>
        <w:t xml:space="preserve">, Apollo 15 (</w:t>
      </w:r>
      <w:r>
        <w:rPr>
          <w:color w:val="2F4F4F"/>
        </w:rPr>
        <w:t xml:space="preserve">heinäkuussa 1971)</w:t>
      </w:r>
      <w:r>
        <w:t xml:space="preserve">, Apollo 16 (</w:t>
      </w:r>
      <w:r>
        <w:rPr>
          <w:color w:val="556B2F"/>
        </w:rPr>
        <w:t xml:space="preserve">huhtikuussa 1972) </w:t>
      </w:r>
      <w:r>
        <w:t xml:space="preserve">ja Apollo 17 (</w:t>
      </w:r>
      <w:r>
        <w:rPr>
          <w:color w:val="6B8E23"/>
        </w:rPr>
        <w:t xml:space="preserve">joulukuussa 1972)</w:t>
      </w:r>
      <w:r>
        <w:t xml:space="preserve">.</w:t>
      </w:r>
    </w:p>
    <w:p>
      <w:r>
        <w:rPr>
          <w:b/>
        </w:rPr>
        <w:t xml:space="preserve">Kysymys 0</w:t>
      </w:r>
    </w:p>
    <w:p>
      <w:r>
        <w:t xml:space="preserve">Milloin toinen laskeutuminen Kuuhun onnistui?</w:t>
      </w:r>
    </w:p>
    <w:p>
      <w:r>
        <w:rPr>
          <w:b/>
        </w:rPr>
        <w:t xml:space="preserve">Kysymys 1</w:t>
      </w:r>
    </w:p>
    <w:p>
      <w:r>
        <w:t xml:space="preserve">Milloin Apollo 14 -lento laskeutui onnistuneesti?</w:t>
      </w:r>
    </w:p>
    <w:p>
      <w:r>
        <w:rPr>
          <w:b/>
        </w:rPr>
        <w:t xml:space="preserve">Kysymys 2</w:t>
      </w:r>
    </w:p>
    <w:p>
      <w:r>
        <w:t xml:space="preserve">Minä päivänä Apollo 15 laskeutui Kuuhun?</w:t>
      </w:r>
    </w:p>
    <w:p>
      <w:r>
        <w:rPr>
          <w:b/>
        </w:rPr>
        <w:t xml:space="preserve">Kysymys 3</w:t>
      </w:r>
    </w:p>
    <w:p>
      <w:r>
        <w:t xml:space="preserve">Minä päivänä Apollo 16 onnistui laskeutumaan Kuuhun?</w:t>
      </w:r>
    </w:p>
    <w:p>
      <w:r>
        <w:rPr>
          <w:b/>
        </w:rPr>
        <w:t xml:space="preserve">Kysymys 4</w:t>
      </w:r>
    </w:p>
    <w:p>
      <w:r>
        <w:t xml:space="preserve">Minä päivänä Apollo 17 laskeutui Kuuhun?</w:t>
      </w:r>
    </w:p>
    <w:p>
      <w:r>
        <w:rPr>
          <w:b/>
        </w:rPr>
        <w:t xml:space="preserve">Tekstin numero 60</w:t>
      </w:r>
    </w:p>
    <w:p>
      <w:r>
        <w:t xml:space="preserve">Samaan aikaan Neuvostoliitto jatkoi lyhyen aikaa N1-rakettinsa parantamista ja lopetti sen lopulta vuonna </w:t>
      </w:r>
      <w:r>
        <w:rPr>
          <w:color w:val="A9A9A9"/>
        </w:rPr>
        <w:t xml:space="preserve">1976</w:t>
      </w:r>
      <w:r>
        <w:t xml:space="preserve">, kun laukaisu oli epäonnistunut kahdesti vuosina 1971 ja 1972.</w:t>
      </w:r>
    </w:p>
    <w:p>
      <w:r>
        <w:rPr>
          <w:b/>
        </w:rPr>
        <w:t xml:space="preserve">Kysymys 0</w:t>
      </w:r>
    </w:p>
    <w:p>
      <w:r>
        <w:t xml:space="preserve">Minä vuonna Neuvostoliitto peruutti N1-rakettiohjelman kahden epäonnistuneen laukaisun jälkeen?</w:t>
      </w:r>
    </w:p>
    <w:p>
      <w:r>
        <w:rPr>
          <w:b/>
        </w:rPr>
        <w:t xml:space="preserve">Tekstin numero 61</w:t>
      </w:r>
    </w:p>
    <w:p>
      <w:r>
        <w:t xml:space="preserve">Hävittyään kilpajuoksun Kuuhun Neuvostoliitto päätti keskittyä avaruusasemien rakentamiseen kiertoradalle. Vuosina 1969 ja 1970 se laukaisi Sojuz 3:n jälkeen vielä kuusi Sojuz-lentoa ja laukaisi sitten ensimmäisen avaruusaseman, Kerim Kerimovin suunnitteleman Saljut 1 -laboratorion, </w:t>
      </w:r>
      <w:r>
        <w:rPr>
          <w:color w:val="A9A9A9"/>
        </w:rPr>
        <w:t xml:space="preserve">19. huhtikuuta 1971</w:t>
      </w:r>
      <w:r>
        <w:t xml:space="preserve">. Kolme päivää myöhemmin Sojuz 10:n miehistö yritti telakoitua siihen, mutta ei onnistunut saamaan aikaan riittävän turvallista yhteyttä päästäkseen turvallisesti asemalle. </w:t>
      </w:r>
      <w:r>
        <w:rPr>
          <w:color w:val="DCDCDC"/>
        </w:rPr>
        <w:t xml:space="preserve">Vladislav Volkovin, Georgi Dobrovolskin ja Viktor Patsajevin </w:t>
      </w:r>
      <w:r>
        <w:t xml:space="preserve">muodostama Sojuz 11 -miehistö </w:t>
      </w:r>
      <w:r>
        <w:t xml:space="preserve">telakoitui onnistuneesti 7. kesäkuuta ja viipyi asemalla ennätykselliset 22 päivää. Miehistöstä tuli toinen avaruuslentokuoleman uhri 30. kesäkuuta tapahtuneen paluun aikana. He tukehtuivat, kun avaruusaluksen matkustamon paine hävisi pian telakoitumisen jälkeen. Onnettomuudesta syytettiin viallista matkustamon paineventtiiliä, joka päästi kaiken ilman ulos avaruuteen. Miehistöllä ei ollut painepukuja, eikä heillä ollut mitään mahdollisuuksia selvitä hengissä, kun vuoto tapahtui.</w:t>
      </w:r>
    </w:p>
    <w:p>
      <w:r>
        <w:rPr>
          <w:b/>
        </w:rPr>
        <w:t xml:space="preserve">Kysymys 0</w:t>
      </w:r>
    </w:p>
    <w:p>
      <w:r>
        <w:t xml:space="preserve">Minä päivänä Neuvostoliitto laukaisi ensimmäisen avaruusasemansa?</w:t>
      </w:r>
    </w:p>
    <w:p>
      <w:r>
        <w:rPr>
          <w:b/>
        </w:rPr>
        <w:t xml:space="preserve">Kysymys 1</w:t>
      </w:r>
    </w:p>
    <w:p>
      <w:r>
        <w:t xml:space="preserve">Ketkä muodostivat Sojuz 11:n miehistön?</w:t>
      </w:r>
    </w:p>
    <w:p>
      <w:r>
        <w:rPr>
          <w:b/>
        </w:rPr>
        <w:t xml:space="preserve">Tekstin numero 62</w:t>
      </w:r>
    </w:p>
    <w:p>
      <w:r>
        <w:t xml:space="preserve">Saljut 1:n kiertorataa nostettiin ennenaikaisen paluun estämiseksi, mutta muita lentoja lykättiin, kun Sojuz-mallia suunniteltiin uudelleen uuden turvallisuusongelman korjaamiseksi. Asema palasi Maan ilmakehään </w:t>
      </w:r>
      <w:r>
        <w:rPr>
          <w:color w:val="A9A9A9"/>
        </w:rPr>
        <w:t xml:space="preserve">11. lokakuuta </w:t>
      </w:r>
      <w:r>
        <w:rPr>
          <w:color w:val="DCDCDC"/>
        </w:rPr>
        <w:t xml:space="preserve">175 päivän </w:t>
      </w:r>
      <w:r>
        <w:t xml:space="preserve">kiertoradan </w:t>
      </w:r>
      <w:r>
        <w:t xml:space="preserve">jälkeen. </w:t>
      </w:r>
      <w:r>
        <w:t xml:space="preserve">Neuvostoliitto yritti laukaista toisen Saljut-luokan aseman, joka oli nimeltään Durable Orbital Station-2 (DOS-2) 29. heinäkuuta 1972, mutta </w:t>
      </w:r>
      <w:r>
        <w:rPr>
          <w:color w:val="2F4F4F"/>
        </w:rPr>
        <w:t xml:space="preserve">rakettivian </w:t>
      </w:r>
      <w:r>
        <w:t xml:space="preserve">vuoksi se ei päässyt kiertoradalle. DOS-2:n epäonnistumisen jälkeen Neuvostoliitto yritti laukaista vielä neljä Saljut-luokan asemaa vuoteen 1975 asti, mutta jälleen epäonnistui, koska viimeinen rakettivaihe räjähti, jolloin asemaan tuli sirpaleita, jotka eivät pitäneet painetta. Vaikka kaikki Saljutit esiteltiin yleisölle ei-sotilaallisina tieteellisinä laboratorioina, osa niistä oli todellisuudessa sotilaallisten Almaz-tiedusteluasemien suojia.</w:t>
      </w:r>
    </w:p>
    <w:p>
      <w:r>
        <w:rPr>
          <w:b/>
        </w:rPr>
        <w:t xml:space="preserve">Kysymys 0</w:t>
      </w:r>
    </w:p>
    <w:p>
      <w:r>
        <w:t xml:space="preserve">Millä päivämäärällä Saljut 1 palasi Maahan?</w:t>
      </w:r>
    </w:p>
    <w:p>
      <w:r>
        <w:rPr>
          <w:b/>
        </w:rPr>
        <w:t xml:space="preserve">Kysymys 1</w:t>
      </w:r>
    </w:p>
    <w:p>
      <w:r>
        <w:t xml:space="preserve">Kuinka kauan Saljut 1 -asema pysyi kiertoradalla?</w:t>
      </w:r>
    </w:p>
    <w:p>
      <w:r>
        <w:rPr>
          <w:b/>
        </w:rPr>
        <w:t xml:space="preserve">Kysymys 2</w:t>
      </w:r>
    </w:p>
    <w:p>
      <w:r>
        <w:t xml:space="preserve">Miksi Durable Orbital Station-2 ei päässyt kiertoradalle?</w:t>
      </w:r>
    </w:p>
    <w:p>
      <w:r>
        <w:rPr>
          <w:b/>
        </w:rPr>
        <w:t xml:space="preserve">Tekstin numero 63</w:t>
      </w:r>
    </w:p>
    <w:p>
      <w:r>
        <w:t xml:space="preserve">Yhdysvallat laukaisi kiertoradalle työasema Skylab 1:n </w:t>
      </w:r>
      <w:r>
        <w:rPr>
          <w:color w:val="A9A9A9"/>
        </w:rPr>
        <w:t xml:space="preserve">14. toukokuuta 1973</w:t>
      </w:r>
      <w:r>
        <w:t xml:space="preserve">. </w:t>
      </w:r>
      <w:r>
        <w:t xml:space="preserve">Se painoi </w:t>
      </w:r>
      <w:r>
        <w:t xml:space="preserve">77 090 kiloa (</w:t>
      </w:r>
      <w:r>
        <w:rPr>
          <w:color w:val="DCDCDC"/>
        </w:rPr>
        <w:t xml:space="preserve">169 950 puntaa)</w:t>
      </w:r>
      <w:r>
        <w:t xml:space="preserve">, oli 18 metriä (58 jalkaa) pitkä ja 6,6 metriä (21,7 jalkaa) halkaisijaltaan, ja sen asuintilavuus oli 280 m3 (10 000 kuutiometriä). Skylab vaurioitui noustessaan kiertoradalle ja menetti yhden aurinkopaneeleistaan ja meteoroidin lämpösuojan. Myöhemmät miehitetyt lennot korjasivat aseman, ja viimeisen lennon miehistö, Skylab 4, teki avaruuskilpailun kestoennätyksen 84 päivän kiertoradalla olollaan, kun operaatio päättyi 8. helmikuuta 1974. Skylab pysyi kiertoradalla vielä viisi vuotta ennen kuin se palasi Maan ilmakehään Intian valtameren ja Länsi-Australian yllä </w:t>
      </w:r>
      <w:r>
        <w:rPr>
          <w:color w:val="2F4F4F"/>
        </w:rPr>
        <w:t xml:space="preserve">11. heinäkuuta 1979</w:t>
      </w:r>
      <w:r>
        <w:t xml:space="preserve">.</w:t>
      </w:r>
    </w:p>
    <w:p>
      <w:r>
        <w:rPr>
          <w:b/>
        </w:rPr>
        <w:t xml:space="preserve">Kysymys 0</w:t>
      </w:r>
    </w:p>
    <w:p>
      <w:r>
        <w:t xml:space="preserve">Minä päivänä Skylab 1 laukaistiin?</w:t>
      </w:r>
    </w:p>
    <w:p>
      <w:r>
        <w:rPr>
          <w:b/>
        </w:rPr>
        <w:t xml:space="preserve">Kysymys 1</w:t>
      </w:r>
    </w:p>
    <w:p>
      <w:r>
        <w:t xml:space="preserve">Kuinka paljon Skylab 1 painoi?</w:t>
      </w:r>
    </w:p>
    <w:p>
      <w:r>
        <w:rPr>
          <w:b/>
        </w:rPr>
        <w:t xml:space="preserve">Kysymys 2</w:t>
      </w:r>
    </w:p>
    <w:p>
      <w:r>
        <w:t xml:space="preserve">Milloin Skylab 1 lopulta palasi Maahan?</w:t>
      </w:r>
    </w:p>
    <w:p>
      <w:r>
        <w:rPr>
          <w:b/>
        </w:rPr>
        <w:t xml:space="preserve">Tekstin numero 64</w:t>
      </w:r>
    </w:p>
    <w:p>
      <w:r>
        <w:rPr>
          <w:color w:val="A9A9A9"/>
        </w:rPr>
        <w:t xml:space="preserve">Toukokuussa </w:t>
      </w:r>
      <w:r>
        <w:t xml:space="preserve">1972 </w:t>
      </w:r>
      <w:r>
        <w:t xml:space="preserve">presidentti </w:t>
      </w:r>
      <w:r>
        <w:rPr>
          <w:color w:val="DCDCDC"/>
        </w:rPr>
        <w:t xml:space="preserve">Richard M. Nixon ja Neuvostoliiton pääministeri Leonid Brežnev </w:t>
      </w:r>
      <w:r>
        <w:t xml:space="preserve">neuvottelivat suhteiden lieventämisestä, joka tunnetaan nimellä detente, mikä loi kylmään sotaan tilapäisen "sulamisen". Hyvän urheiluhengen hengessä aika näytti olevan sopiva pikemminkin yhteistyölle kuin kilpailulle, ja ajatus jatkuvasta "kilpailusta" alkoi väistyä.</w:t>
      </w:r>
    </w:p>
    <w:p>
      <w:r>
        <w:rPr>
          <w:b/>
        </w:rPr>
        <w:t xml:space="preserve">Kysymys 0</w:t>
      </w:r>
    </w:p>
    <w:p>
      <w:r>
        <w:t xml:space="preserve">Mitkä kaksi maailman johtajaa kävivät neuvotteluja, jotka helpottivat kylmää sotaa?</w:t>
      </w:r>
    </w:p>
    <w:p>
      <w:r>
        <w:rPr>
          <w:b/>
        </w:rPr>
        <w:t xml:space="preserve">Kysymys 1</w:t>
      </w:r>
    </w:p>
    <w:p>
      <w:r>
        <w:t xml:space="preserve">Milloin presidentti Nixon ja Neuvostoliiton Brežnev lopettivat kylmän sodan?</w:t>
      </w:r>
    </w:p>
    <w:p>
      <w:r>
        <w:rPr>
          <w:b/>
        </w:rPr>
        <w:t xml:space="preserve">Tekstin numero 65</w:t>
      </w:r>
    </w:p>
    <w:p>
      <w:r>
        <w:t xml:space="preserve">Nämä kaksi kansakuntaa suunnittelivat yhteistä tehtävää, jonka tarkoituksena oli telakoida Yhdysvaltain viimeinen Apollo-alus Sojuziin, mikä tunnettiin nimellä </w:t>
      </w:r>
      <w:r>
        <w:rPr>
          <w:color w:val="A9A9A9"/>
        </w:rPr>
        <w:t xml:space="preserve">Apollo-Sojuz Test Project </w:t>
      </w:r>
      <w:r>
        <w:t xml:space="preserve">(ASTP). Valmistautuakseen siihen Yhdysvallat suunnitteli Apollolle telakointimoduulin, joka oli yhteensopiva Neuvostoliiton telakointijärjestelmän kanssa, jolloin mikä tahansa niiden aluksista saattoi telakoitua minkä tahansa muun aluksen kanssa (esim. Sojuz/Sojuz sekä Sojuz/Saljut). Moduulia tarvittiin myös ilmalukkona, jotta miehet voisivat vierailla toistensa aluksissa, joiden matkustamojen ilmakehä oli yhteensopimaton. Neuvostoliitto käytti </w:t>
      </w:r>
      <w:r>
        <w:t xml:space="preserve">Sojuz-lentoa</w:t>
      </w:r>
      <w:r>
        <w:rPr>
          <w:color w:val="DCDCDC"/>
        </w:rPr>
        <w:t xml:space="preserve">16</w:t>
      </w:r>
      <w:r>
        <w:t xml:space="preserve"> joulukuussa 1974 valmistautuakseen ASTP:hen.</w:t>
      </w:r>
    </w:p>
    <w:p>
      <w:r>
        <w:rPr>
          <w:b/>
        </w:rPr>
        <w:t xml:space="preserve">Kysymys 0</w:t>
      </w:r>
    </w:p>
    <w:p>
      <w:r>
        <w:t xml:space="preserve">Mitä tarkoittaa ASTP?</w:t>
      </w:r>
    </w:p>
    <w:p>
      <w:r>
        <w:rPr>
          <w:b/>
        </w:rPr>
        <w:t xml:space="preserve">Kysymys 1</w:t>
      </w:r>
    </w:p>
    <w:p>
      <w:r>
        <w:t xml:space="preserve">Mikä Sojuz-lento joulukuussa 1974 oli tarkoitus käyttää ASTP:tä varten?</w:t>
      </w:r>
    </w:p>
    <w:p>
      <w:r>
        <w:rPr>
          <w:b/>
        </w:rPr>
        <w:t xml:space="preserve">Tekstin numero 66</w:t>
      </w:r>
    </w:p>
    <w:p>
      <w:r>
        <w:t xml:space="preserve">Yhteinen operaatio alkoi, kun Sojuz 19 laukaistiin ensimmäisen kerran </w:t>
      </w:r>
      <w:r>
        <w:rPr>
          <w:color w:val="A9A9A9"/>
        </w:rPr>
        <w:t xml:space="preserve">15. heinäkuuta 1975 </w:t>
      </w:r>
      <w:r>
        <w:t xml:space="preserve">kello 12.20 UTC, ja Apollo-alus laukaistiin telakointimoduulin kanssa kuusi ja puoli tuntia myöhemmin. Molemmat alukset kohtasivat ja telakoituivat 17. heinäkuuta klo 16.19 UTC. Kolme astronauttia teki yhteisiä kokeita kahden kosmonautin kanssa, ja miehistö kätteli, vaihtoi lahjoja ja vieraili toistensa aluksissa.</w:t>
      </w:r>
    </w:p>
    <w:p>
      <w:r>
        <w:rPr>
          <w:b/>
        </w:rPr>
        <w:t xml:space="preserve">Kysymys 0</w:t>
      </w:r>
    </w:p>
    <w:p>
      <w:r>
        <w:t xml:space="preserve">Minä päivänä Sojuz 19 lähti Maasta?</w:t>
      </w:r>
    </w:p>
    <w:p>
      <w:r>
        <w:rPr>
          <w:b/>
        </w:rPr>
        <w:t xml:space="preserve">Tekstin numero 67</w:t>
      </w:r>
    </w:p>
    <w:p>
      <w:r>
        <w:t xml:space="preserve">1970-luvulla Yhdysvallat alkoi kehittää uuden sukupolven uudelleenkäytettäviä avaruusaluksia, jotka tunnettiin nimellä Space Shuttle, ja laukaisi useita miehittämättömiä luotaimia. Neuvostoliitto jatkoi avaruusasemateknologian kehittämistä Salyut-ohjelmalla ja Mir-avaruusasemalla ("Rauha" tai "Maailma", riippuen asiayhteydestä), jota tukivat Sojuz-avaruusalukset. Se kehitti oman suuren avaruussukkulansa Buran-ohjelmassa. Neuvostoliitto kuitenkin hajosi vuonna </w:t>
      </w:r>
      <w:r>
        <w:t xml:space="preserve">, ja</w:t>
      </w:r>
      <w:r>
        <w:rPr>
          <w:color w:val="A9A9A9"/>
        </w:rPr>
        <w:t xml:space="preserve">1991</w:t>
      </w:r>
      <w:r>
        <w:t xml:space="preserve"> sen avaruusohjelman jäännökset jaettiin eri Itä-Euroopan maille. Yhdysvallat ja Venäjä tekivät yhteistyötä avaruudessa Shuttle-Mir-ohjelmassa ja uudelleen kansainvälisellä avaruusasemalla.</w:t>
      </w:r>
    </w:p>
    <w:p>
      <w:r>
        <w:rPr>
          <w:b/>
        </w:rPr>
        <w:t xml:space="preserve">Kysymys 0</w:t>
      </w:r>
    </w:p>
    <w:p>
      <w:r>
        <w:t xml:space="preserve">Minä vuonna Neuvostoliitto hajosi?</w:t>
      </w:r>
    </w:p>
    <w:p>
      <w:r>
        <w:rPr>
          <w:b/>
        </w:rPr>
        <w:t xml:space="preserve">Tekstin numero 68</w:t>
      </w:r>
    </w:p>
    <w:p>
      <w:r>
        <w:t xml:space="preserve">Venäläinen </w:t>
      </w:r>
      <w:r>
        <w:t xml:space="preserve">R-7-rakettiperhe, joka laukaisi ensimmäisen Sputnikin avaruuskilpailun alussa, on edelleen käytössä. Se palvelee kansainvälistä avaruusasemaa (ISS) sekä Sojuz- että Progress-avaruusalusten kantorakettina. Se myös kuljettaa venäläisiä ja amerikkalaisia miehistöjä asemalle ja asemalta.</w:t>
      </w:r>
    </w:p>
    <w:p>
      <w:r>
        <w:rPr>
          <w:b/>
        </w:rPr>
        <w:t xml:space="preserve">Kysymys 0</w:t>
      </w:r>
    </w:p>
    <w:p>
      <w:r>
        <w:t xml:space="preserve">Mikä venäläinen raketti kuljettaa matkustajia kansainväliselle avaruusasemalle ja sieltä pois?</w:t>
      </w:r>
    </w:p>
    <w:p>
      <w:r>
        <w:rPr>
          <w:b/>
        </w:rPr>
        <w:t xml:space="preserve">Tekstin numero 69</w:t>
      </w:r>
    </w:p>
    <w:p>
      <w:r>
        <w:t xml:space="preserve">Amerikkalaisten huoli siitä, että he olivat jääneet Neuvostoliiton jälkeen avaruuskilvassa, johti nopeasti siihen, että lainsäätäjät ja opettajat vaativat matematiikan ja luonnontieteiden painottamista amerikkalaisissa kouluissa. Yhdysvaltojen </w:t>
      </w:r>
      <w:r>
        <w:t xml:space="preserve">National Defense Education Act -laissa </w:t>
      </w:r>
      <w:r>
        <w:t xml:space="preserve">lisättiin</w:t>
      </w:r>
      <w:r>
        <w:rPr>
          <w:color w:val="A9A9A9"/>
        </w:rPr>
        <w:t xml:space="preserve">1958</w:t>
      </w:r>
      <w:r>
        <w:t xml:space="preserve"> rahoitusta näiden tavoitteiden saavuttamiseen lapsuuden kasvatuksesta aina jatko-opintoihin asti.</w:t>
      </w:r>
    </w:p>
    <w:p>
      <w:r>
        <w:rPr>
          <w:b/>
        </w:rPr>
        <w:t xml:space="preserve">Kysymys 0</w:t>
      </w:r>
    </w:p>
    <w:p>
      <w:r>
        <w:t xml:space="preserve">Mikä vuosi oli Yhdysvaltain kansallisen puolustuksen koulutuslain perustamisvuosi?</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docId:A82546B920FB6DB8C032CA51597E62C6</keywords>
  <dc:description>generated by python-docx</dc:description>
  <lastModifiedBy/>
  <revision>1</revision>
  <dcterms:created xsi:type="dcterms:W3CDTF">2013-12-23T23:15:00.0000000Z</dcterms:created>
  <dcterms:modified xsi:type="dcterms:W3CDTF">2013-12-23T23:15:00.0000000Z</dcterms:modified>
  <category/>
</coreProperties>
</file>