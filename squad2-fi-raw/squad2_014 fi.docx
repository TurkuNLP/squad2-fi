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248</w:t>
      </w:r>
    </w:p>
    <w:p>
      <w:r>
        <w:rPr>
          <w:b/>
        </w:rPr>
        <w:t xml:space="preserve">Tekstin numero 0</w:t>
      </w:r>
    </w:p>
    <w:p>
      <w:r>
        <w:t xml:space="preserve">Myönteinen toiminta Yhdysvalloissa keskittyy yleensä </w:t>
      </w:r>
      <w:r>
        <w:rPr>
          <w:color w:val="A9A9A9"/>
        </w:rPr>
        <w:t xml:space="preserve">koulutuksen </w:t>
      </w:r>
      <w:r>
        <w:t xml:space="preserve">ja työllisyyden </w:t>
      </w:r>
      <w:r>
        <w:t xml:space="preserve">kaltaisiin asioihin</w:t>
      </w:r>
      <w:r>
        <w:t xml:space="preserve">, ja siinä kiinnitetään erityistä huomiota </w:t>
      </w:r>
      <w:r>
        <w:rPr>
          <w:color w:val="DCDCDC"/>
        </w:rPr>
        <w:t xml:space="preserve">rotuvähemmistöihin</w:t>
      </w:r>
      <w:r>
        <w:t xml:space="preserve">, alkuperäisamerikkalaisiin ja naisiin, jotka ovat olleet historiallisesti syrjäytyneitä ryhmiä Amerikassa. Raportit ovat osoittaneet, että vähemmistöjä ja naisia on syrjitty kouluissa ja yrityksissä jo vuosia, ja tämä syrjintä on tuottanut </w:t>
      </w:r>
      <w:r>
        <w:rPr>
          <w:color w:val="2F4F4F"/>
        </w:rPr>
        <w:t xml:space="preserve">valkoisille ja miehille</w:t>
      </w:r>
      <w:r>
        <w:t xml:space="preserve"> epäoikeudenmukaista etua </w:t>
      </w:r>
      <w:r>
        <w:t xml:space="preserve">koulutuksessa ja työelämässä. Myönteisten toimien sysäyksenä on menneeseen ja nykyiseen syrjintään liittyvien haittojen korjaaminen. Lisäksi halutaan varmistaa, </w:t>
      </w:r>
      <w:r>
        <w:rPr>
          <w:color w:val="556B2F"/>
        </w:rPr>
        <w:t xml:space="preserve">että</w:t>
      </w:r>
      <w:r>
        <w:t xml:space="preserve"> julkiset laitokset, kuten yliopistot, sairaalat ja poliisivoimat, </w:t>
      </w:r>
      <w:r>
        <w:rPr>
          <w:color w:val="6B8E23"/>
        </w:rPr>
        <w:t xml:space="preserve">edustavat paremmin väestöä, jota ne palvelevat</w:t>
      </w:r>
      <w:r>
        <w:t xml:space="preserve">.</w:t>
      </w:r>
    </w:p>
    <w:p>
      <w:r>
        <w:rPr>
          <w:b/>
        </w:rPr>
        <w:t xml:space="preserve">Kysymys 0</w:t>
      </w:r>
    </w:p>
    <w:p>
      <w:r>
        <w:t xml:space="preserve">Mikä on työllisyyden lisäksi toinen tärkeä asia, johon positiivinen toiminta keskittyy?</w:t>
      </w:r>
    </w:p>
    <w:p>
      <w:r>
        <w:rPr>
          <w:b/>
        </w:rPr>
        <w:t xml:space="preserve">Kysymys 1</w:t>
      </w:r>
    </w:p>
    <w:p>
      <w:r>
        <w:t xml:space="preserve">Myönteisillä toimilla pyritään pyytämään instituutioita myöntämään lisähuomiota mille ihmisryhmälle intiaaneja ja naisia lukuun ottamatta?</w:t>
      </w:r>
    </w:p>
    <w:p>
      <w:r>
        <w:rPr>
          <w:b/>
        </w:rPr>
        <w:t xml:space="preserve">Kysymys 2</w:t>
      </w:r>
    </w:p>
    <w:p>
      <w:r>
        <w:t xml:space="preserve">Tutkimukset osoittivat, että syrjintä sekä liike-elämässä että koulutuksessa toi etuja mille ihmisryhmälle?</w:t>
      </w:r>
    </w:p>
    <w:p>
      <w:r>
        <w:rPr>
          <w:b/>
        </w:rPr>
        <w:t xml:space="preserve">Kysymys 3</w:t>
      </w:r>
    </w:p>
    <w:p>
      <w:r>
        <w:t xml:space="preserve">Myönteisillä toimilla ei pyritä vain poistamaan haittoja, vaan myös varmistamaan, että alalla on enemmän ihmisiä.</w:t>
      </w:r>
    </w:p>
    <w:p>
      <w:r>
        <w:rPr>
          <w:b/>
        </w:rPr>
        <w:t xml:space="preserve">Kysymys 4</w:t>
      </w:r>
    </w:p>
    <w:p>
      <w:r>
        <w:t xml:space="preserve">Mikä on työllisyyden lisäksi toinen vähäisempi asia, johon positiivisissa toimissa keskitytään?</w:t>
      </w:r>
    </w:p>
    <w:p>
      <w:r>
        <w:rPr>
          <w:b/>
        </w:rPr>
        <w:t xml:space="preserve">Kysymys 5</w:t>
      </w:r>
    </w:p>
    <w:p>
      <w:r>
        <w:t xml:space="preserve">Myönteisillä toimilla pyritään pyytämään instituutioita antamaan ylimääräistä huomiota mille ihmisryhmälle intiaanien ja miesten lisäksi?</w:t>
      </w:r>
    </w:p>
    <w:p>
      <w:r>
        <w:rPr>
          <w:b/>
        </w:rPr>
        <w:t xml:space="preserve">Kysymys 6</w:t>
      </w:r>
    </w:p>
    <w:p>
      <w:r>
        <w:t xml:space="preserve"> Tutkimukset osoittivat, että syrjintä sekä liike-elämässä että koulutuksessa aiheutti haittaa mille ihmisryhmälle?</w:t>
      </w:r>
    </w:p>
    <w:p>
      <w:r>
        <w:rPr>
          <w:b/>
        </w:rPr>
        <w:t xml:space="preserve">Kysymys 7</w:t>
      </w:r>
    </w:p>
    <w:p>
      <w:r>
        <w:t xml:space="preserve">Myönteisillä toimilla pyritään poistamaan haittoja, mutta myös varmistamaan, että alalla on enemmän ihmisiä.</w:t>
      </w:r>
    </w:p>
    <w:p>
      <w:r>
        <w:rPr>
          <w:b/>
        </w:rPr>
        <w:t xml:space="preserve">Teksti numero 1</w:t>
      </w:r>
    </w:p>
    <w:p>
      <w:r>
        <w:t xml:space="preserve">Myönteiset toimet ovat kiistanalainen aihe. Joitakin positiivisina toimina hyväksyttyjä toimintalinjoja, kuten rotu- tai </w:t>
      </w:r>
      <w:r>
        <w:rPr>
          <w:color w:val="A9A9A9"/>
        </w:rPr>
        <w:t xml:space="preserve">sukupuolikiintiöitä </w:t>
      </w:r>
      <w:r>
        <w:t xml:space="preserve">korkeakouluihin pääsyssä, on arvosteltu </w:t>
      </w:r>
      <w:r>
        <w:rPr>
          <w:color w:val="DCDCDC"/>
        </w:rPr>
        <w:t xml:space="preserve">käänteisen </w:t>
      </w:r>
      <w:r>
        <w:t xml:space="preserve">syrjinnän </w:t>
      </w:r>
      <w:r>
        <w:t xml:space="preserve">muotona, ja </w:t>
      </w:r>
      <w:r>
        <w:t xml:space="preserve">tällaiset positiiviset toimet on todettu perustuslain vastaisiksi enemmistön lausunnossa asiassa </w:t>
      </w:r>
      <w:r>
        <w:rPr>
          <w:color w:val="2F4F4F"/>
        </w:rPr>
        <w:t xml:space="preserve">Gratz v. Bollinger antamassa tuomiossa</w:t>
      </w:r>
      <w:r>
        <w:t xml:space="preserve">. Korkein oikeus vahvisti myönteisen kohtelun käytäntönä vuonna 2003 antamassaan päätöksessä Grutter v. Bollinger. Myönteisiä toimia koskeva politiikka kehitettiin korjaamaan </w:t>
      </w:r>
      <w:r>
        <w:rPr>
          <w:color w:val="556B2F"/>
        </w:rPr>
        <w:t xml:space="preserve">jälleenrakennuskaudelta </w:t>
      </w:r>
      <w:r>
        <w:t xml:space="preserve">peräisin olevaa vuosikymmeniä jatkunutta syrjintää </w:t>
      </w:r>
      <w:r>
        <w:t xml:space="preserve">antamalla epäedullisessa asemassa oleville vähemmistöille mahdollisuuksia. Monet uskovat, että nykyisen amerikkalaisen yhteiskunnan monimuotoisuus viittaa siihen, että positiivinen toimintapolitiikka on onnistunut eikä sitä enää tarvita. Myönteisten toimien vastustajat väittävät, että nämä politiikat ovat vanhentuneita ja johtavat </w:t>
      </w:r>
      <w:r>
        <w:rPr>
          <w:color w:val="6B8E23"/>
        </w:rPr>
        <w:t xml:space="preserve">käänteiseen </w:t>
      </w:r>
      <w:r>
        <w:t xml:space="preserve">syrjintään, jossa suositaan yhtä ryhmää toisen ryhmän kustannuksella pikemminkin rodullisen preferenssin kuin </w:t>
      </w:r>
      <w:r>
        <w:rPr>
          <w:color w:val="A0522D"/>
        </w:rPr>
        <w:t xml:space="preserve">saavutusten perusteella</w:t>
      </w:r>
      <w:r>
        <w:t xml:space="preserve">.</w:t>
      </w:r>
    </w:p>
    <w:p>
      <w:r>
        <w:rPr>
          <w:b/>
        </w:rPr>
        <w:t xml:space="preserve">Kysymys 0</w:t>
      </w:r>
    </w:p>
    <w:p>
      <w:r>
        <w:t xml:space="preserve">Mikä on toinen esimerkki rotusitaattien lisäksi myönteisistä toimista korkeakoulujen sisäänpääsyä varten?</w:t>
      </w:r>
    </w:p>
    <w:p>
      <w:r>
        <w:rPr>
          <w:b/>
        </w:rPr>
        <w:t xml:space="preserve">Kysymys 1</w:t>
      </w:r>
    </w:p>
    <w:p>
      <w:r>
        <w:t xml:space="preserve">Kiintiöiden asettamista sisäänpääsyyn tai työhönottoon on arvosteltu ja sanottu minkälaiseksi syrjinnäksi?</w:t>
      </w:r>
    </w:p>
    <w:p>
      <w:r>
        <w:rPr>
          <w:b/>
        </w:rPr>
        <w:t xml:space="preserve">Kysymys 2</w:t>
      </w:r>
    </w:p>
    <w:p>
      <w:r>
        <w:t xml:space="preserve">Missä tapauksessa todettiin, että eräät positiivisten erityistoimien toteuttamistavat olivat perustuslain vastaisia?</w:t>
      </w:r>
    </w:p>
    <w:p>
      <w:r>
        <w:rPr>
          <w:b/>
        </w:rPr>
        <w:t xml:space="preserve">Kysymys 3</w:t>
      </w:r>
    </w:p>
    <w:p>
      <w:r>
        <w:t xml:space="preserve">Miltä ajanjaksolta syrjintäpolitiikka on peräisin?</w:t>
      </w:r>
    </w:p>
    <w:p>
      <w:r>
        <w:rPr>
          <w:b/>
        </w:rPr>
        <w:t xml:space="preserve">Kysymys 4</w:t>
      </w:r>
    </w:p>
    <w:p>
      <w:r>
        <w:t xml:space="preserve">Minkä positiivisten toimien arvostelijoiden mielestä pitäisi olla tärkein tekijä palkkaamisessa?</w:t>
      </w:r>
    </w:p>
    <w:p>
      <w:r>
        <w:rPr>
          <w:b/>
        </w:rPr>
        <w:t xml:space="preserve">Kysymys 5</w:t>
      </w:r>
    </w:p>
    <w:p>
      <w:r>
        <w:t xml:space="preserve">Mikä on toinen esimerkki rotuun perustuvien lainausten lisäksi muusta kuin positiivisesta toiminnasta korkeakoulujen sisäänpääsyssä?</w:t>
      </w:r>
    </w:p>
    <w:p>
      <w:r>
        <w:rPr>
          <w:b/>
        </w:rPr>
        <w:t xml:space="preserve">Kysymys 6</w:t>
      </w:r>
    </w:p>
    <w:p>
      <w:r>
        <w:t xml:space="preserve">Kiintiöiden puuttumista sisäänpääsyyn tai työllistymiseen on kritisoitu ja sanottu, että se on syrjintää.</w:t>
      </w:r>
    </w:p>
    <w:p>
      <w:r>
        <w:rPr>
          <w:b/>
        </w:rPr>
        <w:t xml:space="preserve">Kysymys 7</w:t>
      </w:r>
    </w:p>
    <w:p>
      <w:r>
        <w:t xml:space="preserve">Missä tapauksessa todettiin, että positiivisten erityistoimien tietty täytäntöönpano oli perustuslaillista?</w:t>
      </w:r>
    </w:p>
    <w:p>
      <w:r>
        <w:rPr>
          <w:b/>
        </w:rPr>
        <w:t xml:space="preserve">Kysymys 8</w:t>
      </w:r>
    </w:p>
    <w:p>
      <w:r>
        <w:t xml:space="preserve"> Miltä ajanjaksolta syrjintäpolitiikka ei ole peräisin?</w:t>
      </w:r>
    </w:p>
    <w:p>
      <w:r>
        <w:rPr>
          <w:b/>
        </w:rPr>
        <w:t xml:space="preserve">Kysymys 9</w:t>
      </w:r>
    </w:p>
    <w:p>
      <w:r>
        <w:t xml:space="preserve">Mitä positiivisten erityistoimien arvostelijoiden mielestä ei pitäisi olla tärkein tekijä palkkaamisessa?</w:t>
      </w:r>
    </w:p>
    <w:p>
      <w:r>
        <w:rPr>
          <w:b/>
        </w:rPr>
        <w:t xml:space="preserve">Teksti numero 2</w:t>
      </w:r>
    </w:p>
    <w:p>
      <w:r>
        <w:t xml:space="preserve">Ajatukset positiivisista toimista syntyivät jo jälleenrakennuskaudella (</w:t>
      </w:r>
      <w:r>
        <w:rPr>
          <w:color w:val="A9A9A9"/>
        </w:rPr>
        <w:t xml:space="preserve">1865-1877)</w:t>
      </w:r>
      <w:r>
        <w:t xml:space="preserve">, jolloin entiseltä orjaväestöltä puuttuivat kestävän elämän edellyttämät taidot ja resurssit. Vuonna 1865 </w:t>
      </w:r>
      <w:r>
        <w:rPr>
          <w:color w:val="2F4F4F"/>
        </w:rPr>
        <w:t xml:space="preserve">kenraali </w:t>
      </w:r>
      <w:r>
        <w:rPr>
          <w:color w:val="556B2F"/>
        </w:rPr>
        <w:t xml:space="preserve">William Tecumseh Sherman </w:t>
      </w:r>
      <w:r>
        <w:t xml:space="preserve">ehdotti, että Georgian maa-alueet ja tavarat jaettaisiin ja myönnettäisiin värillisille perheille, mistä tuli "</w:t>
      </w:r>
      <w:r>
        <w:rPr>
          <w:color w:val="6B8E23"/>
        </w:rPr>
        <w:t xml:space="preserve">40 eekkeriä ja muuli</w:t>
      </w:r>
      <w:r>
        <w:t xml:space="preserve">" -politiikka. Ehdotusta ei koskaan hyväksytty laajalti voimakkaan poliittisen vastustuksen vuoksi. Lähes sata vuotta myöhemmin (1950-1960-luvuilla) kansalaisoikeusliikkeen aikana tulivat uudelleen esiin politiikat, joilla autettiin eri yhteiskuntaluokkia. Kansalaisoikeustakuut tulivat </w:t>
      </w:r>
      <w:r>
        <w:rPr>
          <w:color w:val="A0522D"/>
        </w:rPr>
        <w:t xml:space="preserve">14. lisäyksen tasa-arvoista suojelua koskevan lausekkeen </w:t>
      </w:r>
      <w:r>
        <w:t xml:space="preserve">tulkinnan kautta</w:t>
      </w:r>
      <w:r>
        <w:t xml:space="preserve">. Päätökset tulivat tunnetuksi positiivisena toimintana, jossa pakollisilla sekä vapaaehtoisilla ohjelmilla vahvistettiin värillisten ihmisten kansalaisoikeuksia. Lisäksi nämä positiiviset toimintaohjelmat suojelivat värillisiä ihmisiä menneen syrjinnän nykyisiltä vaikutuksilta. Vuonna 1961 </w:t>
      </w:r>
      <w:r>
        <w:rPr>
          <w:color w:val="228B22"/>
        </w:rPr>
        <w:t xml:space="preserve">presidentti John F. Kennedy </w:t>
      </w:r>
      <w:r>
        <w:t xml:space="preserve">käytti ensimmäisenä termiä "positiivinen toiminta" toimeenpanomääräyksessä 10925 varmistaakseen, että julkiset toimeksisaajat "toteuttavat positiivisia toimia varmistaakseen, että hakijat otetaan palvelukseen ja työntekijöitä kohdellaan työsuhteen aikana heidän rotuunsa, uskontoonsa, väriinsä tai kansalliseen alkuperäänsä katsomatta". Tämä toimeenpanomääräys toteutti hallituksen aikomuksen luoda yhtäläiset mahdollisuudet kaikille päteville ihmisille. Tätä toimeenpanomääräystä muutettiin ja korvattiin lopulta Lyndon B. Johnsonin toimeenpanomääräyksellä 11246, jolla estettiin rotuun, ihonväriin, uskontoon ja kansalliseen alkuperään perustuva syrjintä liittovaltion sopimuksia ja alihankintasopimuksia saavissa organisaatioissa. Vuonna 1967 määräystä muutettiin siten, että se kattoi myös sukupuolen. Reaganin hallinto vastusti Executive Order 11246:n myönteisiä toimintavaatimuksia, mutta nämä suunnitellut muutokset kohtasivat kongressissa puoluerajat ylittävää vastustusta.</w:t>
      </w:r>
    </w:p>
    <w:p>
      <w:r>
        <w:rPr>
          <w:b/>
        </w:rPr>
        <w:t xml:space="preserve">Kysymys 0</w:t>
      </w:r>
    </w:p>
    <w:p>
      <w:r>
        <w:t xml:space="preserve">Milloin jälleenrakennuskausi päättyi?</w:t>
      </w:r>
    </w:p>
    <w:p>
      <w:r>
        <w:rPr>
          <w:b/>
        </w:rPr>
        <w:t xml:space="preserve">Kysymys 1</w:t>
      </w:r>
    </w:p>
    <w:p>
      <w:r>
        <w:t xml:space="preserve">Kuka ehdotti, että maa jaetaan ja jaetaan värillisten perheiden kesken?</w:t>
      </w:r>
    </w:p>
    <w:p>
      <w:r>
        <w:rPr>
          <w:b/>
        </w:rPr>
        <w:t xml:space="preserve">Kysymys 2</w:t>
      </w:r>
    </w:p>
    <w:p>
      <w:r>
        <w:t xml:space="preserve">Millä nimellä kutsuttiin politiikkaa, jossa maa jaettiin värillisten perheiden kesken?</w:t>
      </w:r>
    </w:p>
    <w:p>
      <w:r>
        <w:rPr>
          <w:b/>
        </w:rPr>
        <w:t xml:space="preserve">Kysymys 3</w:t>
      </w:r>
    </w:p>
    <w:p>
      <w:r>
        <w:t xml:space="preserve">Mikä osa perustuslaista oli pohjana kansalaisoikeusliikkeen aikana kehitetyille politiikoille?</w:t>
      </w:r>
    </w:p>
    <w:p>
      <w:r>
        <w:rPr>
          <w:b/>
        </w:rPr>
        <w:t xml:space="preserve">Kysymys 4</w:t>
      </w:r>
    </w:p>
    <w:p>
      <w:r>
        <w:t xml:space="preserve">Kuka käytti ensimmäisenä termiä "positiivinen toiminta"?</w:t>
      </w:r>
    </w:p>
    <w:p>
      <w:r>
        <w:rPr>
          <w:b/>
        </w:rPr>
        <w:t xml:space="preserve">Kysymys 5</w:t>
      </w:r>
    </w:p>
    <w:p>
      <w:r>
        <w:t xml:space="preserve">Milloin dekonstruktion aikakausi päättyi?</w:t>
      </w:r>
    </w:p>
    <w:p>
      <w:r>
        <w:rPr>
          <w:b/>
        </w:rPr>
        <w:t xml:space="preserve">Kysymys 6</w:t>
      </w:r>
    </w:p>
    <w:p>
      <w:r>
        <w:t xml:space="preserve">Milloin dekonstruktiokausi alkoi?</w:t>
      </w:r>
    </w:p>
    <w:p>
      <w:r>
        <w:rPr>
          <w:b/>
        </w:rPr>
        <w:t xml:space="preserve">Kysymys 7</w:t>
      </w:r>
    </w:p>
    <w:p>
      <w:r>
        <w:t xml:space="preserve">Kuka ehdotti, että maa jaettaisiin ja jaettaisiin valkoisten perheiden kesken?</w:t>
      </w:r>
    </w:p>
    <w:p>
      <w:r>
        <w:rPr>
          <w:b/>
        </w:rPr>
        <w:t xml:space="preserve">Kysymys 8</w:t>
      </w:r>
    </w:p>
    <w:p>
      <w:r>
        <w:t xml:space="preserve"> Kuka käytti viimeksi termiä "positiivinen toiminta"?</w:t>
      </w:r>
    </w:p>
    <w:p>
      <w:r>
        <w:rPr>
          <w:b/>
        </w:rPr>
        <w:t xml:space="preserve">Teksti numero 3</w:t>
      </w:r>
    </w:p>
    <w:p>
      <w:r>
        <w:t xml:space="preserve">Termi "positiivinen toiminta" esiintyi ensimmäisen kerran vuonna </w:t>
      </w:r>
      <w:r>
        <w:t xml:space="preserve">1935 ann</w:t>
      </w:r>
      <w:r>
        <w:t xml:space="preserve">etussa </w:t>
      </w:r>
      <w:r>
        <w:rPr>
          <w:color w:val="A9A9A9"/>
        </w:rPr>
        <w:t xml:space="preserve">kansallisessa työsuhdelaissa</w:t>
      </w:r>
      <w:r>
        <w:t xml:space="preserve">, joka tunnetaan paremmin nimellä Wagnerin laki.15 </w:t>
      </w:r>
      <w:r>
        <w:t xml:space="preserve">New Yorkin </w:t>
      </w:r>
      <w:r>
        <w:rPr>
          <w:color w:val="2F4F4F"/>
        </w:rPr>
        <w:t xml:space="preserve">senaattori Robert F. Wagnerin</w:t>
      </w:r>
      <w:r>
        <w:t xml:space="preserve"> ehdottama ja ajama </w:t>
      </w:r>
      <w:r>
        <w:t xml:space="preserve">Wagnerin laki vastasi presidentti Rooseveltin tavoitetta tarjota taloudellista turvaa työläisille ja muille pienituloisille ryhmille. Tänä aikana ei ollut harvinaista, että työnantajat laittoivat </w:t>
      </w:r>
      <w:r>
        <w:rPr>
          <w:color w:val="556B2F"/>
        </w:rPr>
        <w:t xml:space="preserve">ammattiliittoihin liittyviä työntekijöitä </w:t>
      </w:r>
      <w:r>
        <w:t xml:space="preserve">mustalle listalle tai erottivat heidät</w:t>
      </w:r>
      <w:r>
        <w:t xml:space="preserve">. </w:t>
      </w:r>
      <w:r>
        <w:t xml:space="preserve">Wagnerin laki antoi työntekijöille mahdollisuuden liittoutua ilman pelkoa syrjinnästä ja valtuutti </w:t>
      </w:r>
      <w:r>
        <w:rPr>
          <w:color w:val="6B8E23"/>
        </w:rPr>
        <w:t xml:space="preserve">kansallisen työsuhdelautakunnan </w:t>
      </w:r>
      <w:r>
        <w:t xml:space="preserve">(</w:t>
      </w:r>
      <w:r>
        <w:rPr>
          <w:color w:val="6B8E23"/>
        </w:rPr>
        <w:t xml:space="preserve">National Labor Relations Board</w:t>
      </w:r>
      <w:r>
        <w:t xml:space="preserve">) tarkastelemaan mahdollisia työntekijöiden syrjintätapauksia. Syrjinnän tapauksessa työntekijät oli palautettava asianmukaiseen asemaan yrityksessä "positiivisten toimien" avulla. Vaikka Wagner Act suojasi työntekijöitä ja ammattiliittoja, se ei suojellut </w:t>
      </w:r>
      <w:r>
        <w:rPr>
          <w:color w:val="A0522D"/>
        </w:rPr>
        <w:t xml:space="preserve">vähemmistöjä, </w:t>
      </w:r>
      <w:r>
        <w:t xml:space="preserve">jotka, lukuun ottamatta Congress of Industrial Organizations -järjestöä, oli usein suljettu pois ammattiliittojen riveistä. 11 Tällä alkuperäisellä termin keksimisellä ei siis ole juurikaan tekemistä positiivisen toiminnan politiikan kanssa, sellaisena kuin se nykyään nähdään, mutta se auttoi luomaan pohjan kaikelle politiikalle, jonka tarkoituksena on kompensoida tai korjata yksilön epäoikeudenmukaista kohtelua.</w:t>
      </w:r>
    </w:p>
    <w:p>
      <w:r>
        <w:rPr>
          <w:b/>
        </w:rPr>
        <w:t xml:space="preserve">Kysymys 0</w:t>
      </w:r>
    </w:p>
    <w:p>
      <w:r>
        <w:t xml:space="preserve">Missä asiakirjassa termi "positiivinen toiminta" esiintyy ensimmäisen kerran?</w:t>
      </w:r>
    </w:p>
    <w:p>
      <w:r>
        <w:rPr>
          <w:b/>
        </w:rPr>
        <w:t xml:space="preserve">Kysymys 1</w:t>
      </w:r>
    </w:p>
    <w:p>
      <w:r>
        <w:t xml:space="preserve">Kuka oli kansallisen työsuhdelain (National Labor Relations Act) laatija?</w:t>
      </w:r>
    </w:p>
    <w:p>
      <w:r>
        <w:rPr>
          <w:b/>
        </w:rPr>
        <w:t xml:space="preserve">Kysymys 2</w:t>
      </w:r>
    </w:p>
    <w:p>
      <w:r>
        <w:t xml:space="preserve">Keitä työnantajat rutiininomaisesti laittoivat mustalle listalle?</w:t>
      </w:r>
    </w:p>
    <w:p>
      <w:r>
        <w:rPr>
          <w:b/>
        </w:rPr>
        <w:t xml:space="preserve">Kysymys 3</w:t>
      </w:r>
    </w:p>
    <w:p>
      <w:r>
        <w:t xml:space="preserve">Kuka pystyi tarkastelemaan valituksia mahdollisesta työntekijöiden syrjinnästä?</w:t>
      </w:r>
    </w:p>
    <w:p>
      <w:r>
        <w:rPr>
          <w:b/>
        </w:rPr>
        <w:t xml:space="preserve">Kysymys 4</w:t>
      </w:r>
    </w:p>
    <w:p>
      <w:r>
        <w:t xml:space="preserve">Mitä ihmisryhmää Wagnerin laki ei suojellut?</w:t>
      </w:r>
    </w:p>
    <w:p>
      <w:r>
        <w:rPr>
          <w:b/>
        </w:rPr>
        <w:t xml:space="preserve">Kysymys 5</w:t>
      </w:r>
    </w:p>
    <w:p>
      <w:r>
        <w:t xml:space="preserve"> Missä asiakirjassa termi "nonaffirmative action" esiintyy ensimmäisen kerran?</w:t>
      </w:r>
    </w:p>
    <w:p>
      <w:r>
        <w:rPr>
          <w:b/>
        </w:rPr>
        <w:t xml:space="preserve">Kysymys 6</w:t>
      </w:r>
    </w:p>
    <w:p>
      <w:r>
        <w:t xml:space="preserve"> Kuka oli National Non-Labor Relations Act -lain laatija?</w:t>
      </w:r>
    </w:p>
    <w:p>
      <w:r>
        <w:rPr>
          <w:b/>
        </w:rPr>
        <w:t xml:space="preserve">Kysymys 7</w:t>
      </w:r>
    </w:p>
    <w:p>
      <w:r>
        <w:t xml:space="preserve"> Keitä työnantajat palkkasivat rutiininomaisesti?</w:t>
      </w:r>
    </w:p>
    <w:p>
      <w:r>
        <w:rPr>
          <w:b/>
        </w:rPr>
        <w:t xml:space="preserve">Kysymys 8</w:t>
      </w:r>
    </w:p>
    <w:p>
      <w:r>
        <w:t xml:space="preserve">Kuka ei voinut tarkastella valituksia mahdollisesta työntekijöiden syrjinnästä?</w:t>
      </w:r>
    </w:p>
    <w:p>
      <w:r>
        <w:rPr>
          <w:b/>
        </w:rPr>
        <w:t xml:space="preserve">Kysymys 9</w:t>
      </w:r>
    </w:p>
    <w:p>
      <w:r>
        <w:t xml:space="preserve">Mitä ihmisryhmää Wagnerin laki suojasi?</w:t>
      </w:r>
    </w:p>
    <w:p>
      <w:r>
        <w:rPr>
          <w:b/>
        </w:rPr>
        <w:t xml:space="preserve">Teksti numero 4</w:t>
      </w:r>
    </w:p>
    <w:p>
      <w:r>
        <w:t xml:space="preserve">FDR:n New Deal -ohjelmat sisälsivät usein yhtäläisiä mahdollisuuksia koskevia lausekkeita, joissa todettiin, että "syrjintää ei saa harjoittaa rodun, ihonvärin tai uskonnon perusteella":11 , mutta myönteisten toimien todellinen edelläkävijä oli </w:t>
      </w:r>
      <w:r>
        <w:t xml:space="preserve">silloinen </w:t>
      </w:r>
      <w:r>
        <w:rPr>
          <w:color w:val="A9A9A9"/>
        </w:rPr>
        <w:t xml:space="preserve">sisäministeri </w:t>
      </w:r>
      <w:r>
        <w:rPr>
          <w:color w:val="DCDCDC"/>
        </w:rPr>
        <w:t xml:space="preserve">Harold L. Ickes</w:t>
      </w:r>
      <w:r>
        <w:t xml:space="preserve">. </w:t>
      </w:r>
      <w:r>
        <w:t xml:space="preserve">Ickes kielsi syrjinnän Public Works Administrationin rahoittamien hankkeiden palkkaamisessa ja valvoi </w:t>
      </w:r>
      <w:r>
        <w:t xml:space="preserve">Robert C. Weaverin ja Clark Foremanin laatimaa </w:t>
      </w:r>
      <w:r>
        <w:t xml:space="preserve">kiintiöjärjestelmää, jossa urakoitsijoiden oli </w:t>
      </w:r>
      <w:r>
        <w:rPr>
          <w:color w:val="2F4F4F"/>
        </w:rPr>
        <w:t xml:space="preserve">palkattava tietty prosenttiosuus mustia työntekijöitä,</w:t>
      </w:r>
      <w:r>
        <w:t xml:space="preserve">:12 mutta myös Harry Hopkinsin ehdottamaa naisten samapalkkaisuutta.:14DR:n suurin panos positiiviseen toimintaan oli kuitenkin hänen </w:t>
      </w:r>
      <w:r>
        <w:rPr>
          <w:color w:val="556B2F"/>
        </w:rPr>
        <w:t xml:space="preserve">toimeenpanomääräyksessään 8802</w:t>
      </w:r>
      <w:r>
        <w:t xml:space="preserve">, jossa kiellettiin syrjintä puolustusteollisuudessa tai hallituksessa.:22 Täytäntöönpanomääräyksellä edistettiin ajatusta, että jos veronmaksajien varoja hyväksyttiin hallituksen sopimuksen kautta, kaikilla veronmaksajilla pitäisi olla yhtäläinen mahdollisuus työskennellä urakoitsijan kautta.:23-4 Tämän ajatuksen toteuttamiseksi Roosevelt perusti </w:t>
      </w:r>
      <w:r>
        <w:rPr>
          <w:color w:val="6B8E23"/>
        </w:rPr>
        <w:t xml:space="preserve">oikeudenmukaisten työllisyyskäytäntöjen komitean </w:t>
      </w:r>
      <w:r>
        <w:t xml:space="preserve">(</w:t>
      </w:r>
      <w:r>
        <w:rPr>
          <w:color w:val="6B8E23"/>
        </w:rPr>
        <w:t xml:space="preserve">Fair Employment Practices Committee</w:t>
      </w:r>
      <w:r>
        <w:t xml:space="preserve">, FEPC), jolla oli valtuudet tutkia hallituksen urakoitsijoiden työhönottokäytäntöjä.:22</w:t>
      </w:r>
    </w:p>
    <w:p>
      <w:r>
        <w:rPr>
          <w:b/>
        </w:rPr>
        <w:t xml:space="preserve">Kysymys 0</w:t>
      </w:r>
    </w:p>
    <w:p>
      <w:r>
        <w:t xml:space="preserve">Kuka oli positiivisten toimien todellinen tukija?</w:t>
      </w:r>
    </w:p>
    <w:p>
      <w:r>
        <w:rPr>
          <w:b/>
        </w:rPr>
        <w:t xml:space="preserve">Kysymys 1</w:t>
      </w:r>
    </w:p>
    <w:p>
      <w:r>
        <w:t xml:space="preserve">Missä valta-asemassa Harold L. Ickes oli?</w:t>
      </w:r>
    </w:p>
    <w:p>
      <w:r>
        <w:rPr>
          <w:b/>
        </w:rPr>
        <w:t xml:space="preserve">Kysymys 2</w:t>
      </w:r>
    </w:p>
    <w:p>
      <w:r>
        <w:t xml:space="preserve">Kiintiöjärjestelmän ensimmäinen käyttöönotto edellytti, että urakoitsijoiden oli tehtävä mitä?</w:t>
      </w:r>
    </w:p>
    <w:p>
      <w:r>
        <w:rPr>
          <w:b/>
        </w:rPr>
        <w:t xml:space="preserve">Kysymys 3</w:t>
      </w:r>
    </w:p>
    <w:p>
      <w:r>
        <w:t xml:space="preserve">Mikä säädös esti kaikenlaisen syrjinnän puolustusteollisuudessa ja hallituksessa?</w:t>
      </w:r>
    </w:p>
    <w:p>
      <w:r>
        <w:rPr>
          <w:b/>
        </w:rPr>
        <w:t xml:space="preserve">Kysymys 4</w:t>
      </w:r>
    </w:p>
    <w:p>
      <w:r>
        <w:t xml:space="preserve">Mitä FEPC tarkoittaa?</w:t>
      </w:r>
    </w:p>
    <w:p>
      <w:r>
        <w:rPr>
          <w:b/>
        </w:rPr>
        <w:t xml:space="preserve">Kysymys 5</w:t>
      </w:r>
    </w:p>
    <w:p>
      <w:r>
        <w:t xml:space="preserve">Kuka oli todellisena tukijana hyväksymättömän toiminnan puolesta?</w:t>
      </w:r>
    </w:p>
    <w:p>
      <w:r>
        <w:rPr>
          <w:b/>
        </w:rPr>
        <w:t xml:space="preserve">Kysymys 6</w:t>
      </w:r>
    </w:p>
    <w:p>
      <w:r>
        <w:t xml:space="preserve"> Missä valta-asemassa Clark L. Ickes oli?</w:t>
      </w:r>
    </w:p>
    <w:p>
      <w:r>
        <w:rPr>
          <w:b/>
        </w:rPr>
        <w:t xml:space="preserve">Kysymys 7</w:t>
      </w:r>
    </w:p>
    <w:p>
      <w:r>
        <w:t xml:space="preserve">Kiintiöjärjestelmän ensimmäinen käyttöönotto määräsi, että urakoitsijat eivät voi tehdä mitä?</w:t>
      </w:r>
    </w:p>
    <w:p>
      <w:r>
        <w:rPr>
          <w:b/>
        </w:rPr>
        <w:t xml:space="preserve">Kysymys 8</w:t>
      </w:r>
    </w:p>
    <w:p>
      <w:r>
        <w:t xml:space="preserve"> Mikä säädös ei estänyt syrjintää puolustusteollisuudessa ja hallituksessa?</w:t>
      </w:r>
    </w:p>
    <w:p>
      <w:r>
        <w:rPr>
          <w:b/>
        </w:rPr>
        <w:t xml:space="preserve">Kysymys 9</w:t>
      </w:r>
    </w:p>
    <w:p>
      <w:r>
        <w:t xml:space="preserve"> Mitä FPPC tarkoittaa?</w:t>
      </w:r>
    </w:p>
    <w:p>
      <w:r>
        <w:rPr>
          <w:b/>
        </w:rPr>
        <w:t xml:space="preserve">Teksti numero 5</w:t>
      </w:r>
    </w:p>
    <w:p>
      <w:r>
        <w:rPr>
          <w:color w:val="A9A9A9"/>
        </w:rPr>
        <w:t xml:space="preserve">Kersantti Isaac Woodardin tapauksen </w:t>
      </w:r>
      <w:r>
        <w:t xml:space="preserve">jälkeen presidentti Harry S. Truman, joka oli itse ensimmäisen maailmansodan sotaveteraani, antoi määräyksen 9808, jolla perustettiin </w:t>
      </w:r>
      <w:r>
        <w:rPr>
          <w:color w:val="DCDCDC"/>
        </w:rPr>
        <w:t xml:space="preserve">presidentin kansalaisoikeuskomitea </w:t>
      </w:r>
      <w:r>
        <w:t xml:space="preserve">tutkimaan väkivaltaa ja suosittelemaan asianmukaista liittovaltion lainsäädäntöä. Kuultuaan tapauksesta Truman kääntyi NAACP:n johtajan Walter Francis Whiten puoleen ja julisti: "Voi luoja! Minulla ei ollut aavistustakaan, että se oli näin kauheaa. Meidän on tehtävä jotain." </w:t>
      </w:r>
      <w:r>
        <w:t xml:space="preserve">Vuonna </w:t>
      </w:r>
      <w:r>
        <w:rPr>
          <w:color w:val="2F4F4F"/>
        </w:rPr>
        <w:t xml:space="preserve">1947 </w:t>
      </w:r>
      <w:r>
        <w:t xml:space="preserve">komitea julkaisi tuloksensa, To Secure These Rights. Kirja oli laajalevikkinen, vaikutusvaltainen ja sitä pidettiin aikansa utopistisena: "Maassamme ihmiset ovat tasa-arvoisia, mutta he ovat vapaita olemaan erilaisia. Juuri näistä kansojemme välisistä eroista on kumpuava Amerikan suuri inhimillinen ja kansallinen voima." Raportissa käsiteltiin ja osoitettiin rotusyrjintää perusvapauksissa, koulutuksessa, julkisissa tiloissa, henkilökohtaisessa turvallisuudessa ja työllistymismahdollisuuksissa. Komitea oli huolestunut </w:t>
      </w:r>
      <w:r>
        <w:rPr>
          <w:color w:val="556B2F"/>
        </w:rPr>
        <w:t xml:space="preserve">rotusuhteiden tilasta, </w:t>
      </w:r>
      <w:r>
        <w:t xml:space="preserve">ja se mainitsi muun muassa japanilaissyntyisten amerikkalaisten evakuoinnin sodan aikana, "joka tehtiin ilman oikeudenkäyntiä tai minkäänlaista kuulemista... Koko oikeusjärjestelmämme perustana on usko siihen, että syyllisyys on henkilökohtaista eikä perinnöllisyys- tai assosiaatiokysymys". Suositukset olivat radikaaleja, ja niissä vaadittiin liittovaltion politiikkaa ja lakeja rotusyrjinnän lopettamiseksi ja tasa-arvon aikaansaamiseksi: "Emme voi suvaita mitään yksilöön kohdistuvia rajoituksia, jotka riippuvat merkityksettömistä tekijöistä, kuten rodusta, ihonväristä, uskonnosta tai sosiaalisesta asemasta, johon hän on syntynyt." </w:t>
      </w:r>
      <w:r>
        <w:t xml:space="preserve">To Secure These Rights asetti seuraavalle sukupolvelle liberaalin lainsäädäntöohjelman, jonka </w:t>
      </w:r>
      <w:r>
        <w:rPr>
          <w:color w:val="6B8E23"/>
        </w:rPr>
        <w:t xml:space="preserve">Lyndon B. Johnson </w:t>
      </w:r>
      <w:r>
        <w:t xml:space="preserve">lopulta allekirjoitti laiksi</w:t>
      </w:r>
      <w:r>
        <w:t xml:space="preserve">.:35-36.</w:t>
      </w:r>
    </w:p>
    <w:p>
      <w:r>
        <w:rPr>
          <w:b/>
        </w:rPr>
        <w:t xml:space="preserve">Kysymys 0</w:t>
      </w:r>
    </w:p>
    <w:p>
      <w:r>
        <w:t xml:space="preserve">Mikä ryhmä perustettiin vastauksena toimeenpanomääräykseen 9808?</w:t>
      </w:r>
    </w:p>
    <w:p>
      <w:r>
        <w:rPr>
          <w:b/>
        </w:rPr>
        <w:t xml:space="preserve">Kysymys 1</w:t>
      </w:r>
    </w:p>
    <w:p>
      <w:r>
        <w:t xml:space="preserve">Minkä vuoksi annettiin toimeenpanomääräys 9808?</w:t>
      </w:r>
    </w:p>
    <w:p>
      <w:r>
        <w:rPr>
          <w:b/>
        </w:rPr>
        <w:t xml:space="preserve">Kysymys 2</w:t>
      </w:r>
    </w:p>
    <w:p>
      <w:r>
        <w:t xml:space="preserve">Minä vuonna "Näiden oikeuksien turvaamiseksi" -julkaisu julkaistiin?</w:t>
      </w:r>
    </w:p>
    <w:p>
      <w:r>
        <w:rPr>
          <w:b/>
        </w:rPr>
        <w:t xml:space="preserve">Kysymys 3</w:t>
      </w:r>
    </w:p>
    <w:p>
      <w:r>
        <w:t xml:space="preserve">Mikä valiokunta oli erityisen huolestunut mietinnössään mainituista seikoista?</w:t>
      </w:r>
    </w:p>
    <w:p>
      <w:r>
        <w:rPr>
          <w:b/>
        </w:rPr>
        <w:t xml:space="preserve">Kysymys 4</w:t>
      </w:r>
    </w:p>
    <w:p>
      <w:r>
        <w:t xml:space="preserve">Kuka "Näiden oikeuksien turvaamiseksi" -löydöksiä seuranneessa sukupolvessa allekirjoitti myönteisiä toimia koskevan lainsäädännön laiksi?</w:t>
      </w:r>
    </w:p>
    <w:p>
      <w:r>
        <w:rPr>
          <w:b/>
        </w:rPr>
        <w:t xml:space="preserve">Kysymys 5</w:t>
      </w:r>
    </w:p>
    <w:p>
      <w:r>
        <w:t xml:space="preserve"> Mikä ryhmä perustettiin vastauksena toimeenpanomääräykseen 9108?</w:t>
      </w:r>
    </w:p>
    <w:p>
      <w:r>
        <w:rPr>
          <w:b/>
        </w:rPr>
        <w:t xml:space="preserve">Kysymys 6</w:t>
      </w:r>
    </w:p>
    <w:p>
      <w:r>
        <w:t xml:space="preserve"> Minkä vuoksi annettiin toimeenpanomääräys 988?</w:t>
      </w:r>
    </w:p>
    <w:p>
      <w:r>
        <w:rPr>
          <w:b/>
        </w:rPr>
        <w:t xml:space="preserve">Kysymys 7</w:t>
      </w:r>
    </w:p>
    <w:p>
      <w:r>
        <w:t xml:space="preserve">Minä vuonna "Älä turvaa näitä oikeuksia" -tutkimuksen tulokset julkaistiin?</w:t>
      </w:r>
    </w:p>
    <w:p>
      <w:r>
        <w:rPr>
          <w:b/>
        </w:rPr>
        <w:t xml:space="preserve">Kysymys 8</w:t>
      </w:r>
    </w:p>
    <w:p>
      <w:r>
        <w:t xml:space="preserve">Mikä ei häirinnyt komiteaa lainkaan, kuten sen mietinnössä todetaan?</w:t>
      </w:r>
    </w:p>
    <w:p>
      <w:r>
        <w:rPr>
          <w:b/>
        </w:rPr>
        <w:t xml:space="preserve">Teksti numero 6</w:t>
      </w:r>
    </w:p>
    <w:p>
      <w:r>
        <w:t xml:space="preserve">To Secure These Rights vaati myös </w:t>
      </w:r>
      <w:r>
        <w:rPr>
          <w:color w:val="A9A9A9"/>
        </w:rPr>
        <w:t xml:space="preserve">asevoimien </w:t>
      </w:r>
      <w:r>
        <w:t xml:space="preserve">erottelun poistamista</w:t>
      </w:r>
      <w:r>
        <w:t xml:space="preserve">. "</w:t>
      </w:r>
      <w:r>
        <w:t xml:space="preserve">Ennakkoluulot ovat millä tahansa alalla ruma ja epädemokraattinen ilmiö, mutta asevoimissa, joissa kaikki miehet ovat </w:t>
      </w:r>
      <w:r>
        <w:rPr>
          <w:color w:val="DCDCDC"/>
        </w:rPr>
        <w:t xml:space="preserve">hengenvaarassa</w:t>
      </w:r>
      <w:r>
        <w:t xml:space="preserve">, ne ovat erityisen vastenmielisiä." Perusteluna oli oikeudenmukaisuus: "Kun yksilö astuu maan palvelukseen, hän </w:t>
      </w:r>
      <w:r>
        <w:rPr>
          <w:color w:val="2F4F4F"/>
        </w:rPr>
        <w:t xml:space="preserve">luopuu </w:t>
      </w:r>
      <w:r>
        <w:t xml:space="preserve">väistämättä </w:t>
      </w:r>
      <w:r>
        <w:rPr>
          <w:color w:val="2F4F4F"/>
        </w:rPr>
        <w:t xml:space="preserve">joistakin oikeuksista ja etuoikeuksista, </w:t>
      </w:r>
      <w:r>
        <w:t xml:space="preserve">jotka kuuluvat Amerikan kansalaisuuteen." Vastineeksi hallitus "sitoutuu suojelemaan hänen koskemattomuuttaan yksilönä". Tämä ei kuitenkaan ollut mahdollista eriytetyssä armeijassa, sillä "kaikki syrjintä, joka... estää vähemmistöryhmien jäseniä suorittamasta täyttä sotilaspalvelusta maansa puolustamiseksi, </w:t>
      </w:r>
      <w:r>
        <w:rPr>
          <w:color w:val="556B2F"/>
        </w:rPr>
        <w:t xml:space="preserve">on heille </w:t>
      </w:r>
      <w:r>
        <w:rPr>
          <w:color w:val="6B8E23"/>
        </w:rPr>
        <w:t xml:space="preserve">nöyryyttävä merkki alemmuudesta</w:t>
      </w:r>
      <w:r>
        <w:t xml:space="preserve">". Raportissa vaadittiin lopettamaan "kaikki rotuun, ihonväriin, uskontoon tai kansalliseen alkuperään perustuva syrjintä ja erottelu ... kaikissa aselajeissa":38-39.</w:t>
      </w:r>
    </w:p>
    <w:p>
      <w:r>
        <w:rPr>
          <w:b/>
        </w:rPr>
        <w:t xml:space="preserve">Kysymys 0</w:t>
      </w:r>
    </w:p>
    <w:p>
      <w:r>
        <w:t xml:space="preserve">"Näiden oikeuksien turvaamiseksi" -aloitteessa haluttiin poistaa erottelu minkä laitoksen osalta?</w:t>
      </w:r>
    </w:p>
    <w:p>
      <w:r>
        <w:rPr>
          <w:b/>
        </w:rPr>
        <w:t xml:space="preserve">Kysymys 1</w:t>
      </w:r>
    </w:p>
    <w:p>
      <w:r>
        <w:t xml:space="preserve">Mitä tarjoiluun liittyvää riskiä havainnot erityisesti korostivat?</w:t>
      </w:r>
    </w:p>
    <w:p>
      <w:r>
        <w:rPr>
          <w:b/>
        </w:rPr>
        <w:t xml:space="preserve">Kysymys 2</w:t>
      </w:r>
    </w:p>
    <w:p>
      <w:r>
        <w:t xml:space="preserve">Mitä havaintojen mukaan yksilölle tapahtuu, kun hän astuu asepalvelukseen?</w:t>
      </w:r>
    </w:p>
    <w:p>
      <w:r>
        <w:rPr>
          <w:b/>
        </w:rPr>
        <w:t xml:space="preserve">Kysymys 3</w:t>
      </w:r>
    </w:p>
    <w:p>
      <w:r>
        <w:t xml:space="preserve">Mitä pidettiin syrjintänä, joka esti vähemmistöjä palvelemasta maataan parhaan kykynsä mukaan?</w:t>
      </w:r>
    </w:p>
    <w:p>
      <w:r>
        <w:rPr>
          <w:b/>
        </w:rPr>
        <w:t xml:space="preserve">Kysymys 4</w:t>
      </w:r>
    </w:p>
    <w:p>
      <w:r>
        <w:t xml:space="preserve">Minkä laitoksen erottelua ei haluttu poistaa "näiden oikeuksien turvaamiseksi" tehdyissä havainnoissa?</w:t>
      </w:r>
    </w:p>
    <w:p>
      <w:r>
        <w:rPr>
          <w:b/>
        </w:rPr>
        <w:t xml:space="preserve">Kysymys 5</w:t>
      </w:r>
    </w:p>
    <w:p>
      <w:r>
        <w:t xml:space="preserve">Mitä tarjoiluun liittyvää riskiä havainnot eivät erityisesti korostaneet?</w:t>
      </w:r>
    </w:p>
    <w:p>
      <w:r>
        <w:rPr>
          <w:b/>
        </w:rPr>
        <w:t xml:space="preserve">Kysymys 6</w:t>
      </w:r>
    </w:p>
    <w:p>
      <w:r>
        <w:t xml:space="preserve">Mitä havaintojen mukaan yksilölle tapahtuu, kun hän jättää asepalveluksen?</w:t>
      </w:r>
    </w:p>
    <w:p>
      <w:r>
        <w:rPr>
          <w:b/>
        </w:rPr>
        <w:t xml:space="preserve">Kysymys 7</w:t>
      </w:r>
    </w:p>
    <w:p>
      <w:r>
        <w:t xml:space="preserve">Syrjintää, joka esti vähemmistöjä palvelemasta maataan parhaan kykynsä mukaan, ei pidetty mitä?</w:t>
      </w:r>
    </w:p>
    <w:p>
      <w:r>
        <w:rPr>
          <w:b/>
        </w:rPr>
        <w:t xml:space="preserve">Teksti numero 7</w:t>
      </w:r>
    </w:p>
    <w:p>
      <w:r>
        <w:t xml:space="preserve">Kesäkuussa </w:t>
      </w:r>
      <w:r>
        <w:rPr>
          <w:color w:val="A9A9A9"/>
        </w:rPr>
        <w:t xml:space="preserve">Trumanista </w:t>
      </w:r>
      <w:r>
        <w:t xml:space="preserve">tuli ensimmäinen presidentti, joka puhui NAACP:lle. Hänen puheensa oli merkittävä poikkeama Yhdysvaltojen perinteisistä rotusuhteista. </w:t>
      </w:r>
      <w:r>
        <w:rPr>
          <w:color w:val="2F4F4F"/>
        </w:rPr>
        <w:t xml:space="preserve">Lincoln Memorialissa </w:t>
      </w:r>
      <w:r>
        <w:rPr>
          <w:color w:val="DCDCDC"/>
        </w:rPr>
        <w:t xml:space="preserve">10 000 </w:t>
      </w:r>
      <w:r>
        <w:t xml:space="preserve">ihmisen edessä </w:t>
      </w:r>
      <w:r>
        <w:t xml:space="preserve">presidentti ei jättänyt epäselvyyttä siitä, mitä mieltä hän oli kansalaisoikeuksista</w:t>
      </w:r>
      <w:r>
        <w:rPr>
          <w:color w:val="DCDCDC"/>
        </w:rPr>
        <w:t xml:space="preserve">.</w:t>
      </w:r>
      <w:r>
        <w:t xml:space="preserve"> Hänen puheensa mukaan Amerikka oli "saavuttanut käännekohdan maamme pitkän historian pyrkimyksissä taata vapaus ja </w:t>
      </w:r>
      <w:r>
        <w:rPr>
          <w:color w:val="556B2F"/>
        </w:rPr>
        <w:t xml:space="preserve">tasa-arvo </w:t>
      </w:r>
      <w:r>
        <w:t xml:space="preserve">kaikille kansalaisillemme... Jokaiselle ihmiselle on taattava </w:t>
      </w:r>
      <w:r>
        <w:rPr>
          <w:color w:val="6B8E23"/>
        </w:rPr>
        <w:t xml:space="preserve">yhtäläiset mahdollisuudet</w:t>
      </w:r>
      <w:r>
        <w:t xml:space="preserve">". Hän ehdotti sitä, mitä mustat kansalaiset olivat vaatineet - </w:t>
      </w:r>
      <w:r>
        <w:rPr>
          <w:color w:val="A0522D"/>
        </w:rPr>
        <w:t xml:space="preserve">liittovaltion </w:t>
      </w:r>
      <w:r>
        <w:t xml:space="preserve">vallan </w:t>
      </w:r>
      <w:r>
        <w:t xml:space="preserve">vahvistamista </w:t>
      </w:r>
      <w:r>
        <w:t xml:space="preserve">osavaltioiden kautta</w:t>
      </w:r>
      <w:r>
        <w:t xml:space="preserve">.</w:t>
      </w:r>
      <w:r>
        <w:t xml:space="preserve"> "Meidän on tehtävä liittovaltion hallituksesta kaikkien amerikkalaisten oikeuksien ja tasa-arvon ystävällinen, valpas puolustaja. Ja jälleen kerran tarkoitan kaikkia amerikkalaisia.":40</w:t>
      </w:r>
    </w:p>
    <w:p>
      <w:r>
        <w:rPr>
          <w:b/>
        </w:rPr>
        <w:t xml:space="preserve">Kysymys 0</w:t>
      </w:r>
    </w:p>
    <w:p>
      <w:r>
        <w:t xml:space="preserve">Kuka oli ensimmäinen presidentti, joka puhui NAACP:lle?</w:t>
      </w:r>
    </w:p>
    <w:p>
      <w:r>
        <w:rPr>
          <w:b/>
        </w:rPr>
        <w:t xml:space="preserve">Kysymys 1</w:t>
      </w:r>
    </w:p>
    <w:p>
      <w:r>
        <w:t xml:space="preserve">Kuinka monta ihmistä oli läsnä Trumanin pitämässä puheessa?</w:t>
      </w:r>
    </w:p>
    <w:p>
      <w:r>
        <w:rPr>
          <w:b/>
        </w:rPr>
        <w:t xml:space="preserve">Kysymys 2</w:t>
      </w:r>
    </w:p>
    <w:p>
      <w:r>
        <w:t xml:space="preserve">Missä Trumanin historiallinen puhe pidettiin?</w:t>
      </w:r>
    </w:p>
    <w:p>
      <w:r>
        <w:rPr>
          <w:b/>
        </w:rPr>
        <w:t xml:space="preserve">Kysymys 3</w:t>
      </w:r>
    </w:p>
    <w:p>
      <w:r>
        <w:t xml:space="preserve">Puheessaan Truman totesi, että jokaiselle miehelle pitäisi taata mitä?</w:t>
      </w:r>
    </w:p>
    <w:p>
      <w:r>
        <w:rPr>
          <w:b/>
        </w:rPr>
        <w:t xml:space="preserve">Kysymys 4</w:t>
      </w:r>
    </w:p>
    <w:p>
      <w:r>
        <w:t xml:space="preserve">Kenen valtaa Truman halusi lisätä kaikissa osavaltioissa?</w:t>
      </w:r>
    </w:p>
    <w:p>
      <w:r>
        <w:rPr>
          <w:b/>
        </w:rPr>
        <w:t xml:space="preserve">Kysymys 5</w:t>
      </w:r>
    </w:p>
    <w:p>
      <w:r>
        <w:t xml:space="preserve"> Kuka oli ensimmäinen presidentti, joka puhui NICP:lle?</w:t>
      </w:r>
    </w:p>
    <w:p>
      <w:r>
        <w:rPr>
          <w:b/>
        </w:rPr>
        <w:t xml:space="preserve">Kysymys 6</w:t>
      </w:r>
    </w:p>
    <w:p>
      <w:r>
        <w:t xml:space="preserve"> Kuinka monta ihmistä jätti Trumanin pitämän puheen?</w:t>
      </w:r>
    </w:p>
    <w:p>
      <w:r>
        <w:rPr>
          <w:b/>
        </w:rPr>
        <w:t xml:space="preserve">Kysymys 7</w:t>
      </w:r>
    </w:p>
    <w:p>
      <w:r>
        <w:t xml:space="preserve">Mihin Trumanin historiallinen puhe päättyi?</w:t>
      </w:r>
    </w:p>
    <w:p>
      <w:r>
        <w:rPr>
          <w:b/>
        </w:rPr>
        <w:t xml:space="preserve">Kysymys 8</w:t>
      </w:r>
    </w:p>
    <w:p>
      <w:r>
        <w:t xml:space="preserve">Puheessaan Truman esitti toteamuksen, että jokaiselle miehelle ei pitäisi taata mitä?</w:t>
      </w:r>
    </w:p>
    <w:p>
      <w:r>
        <w:rPr>
          <w:b/>
        </w:rPr>
        <w:t xml:space="preserve">Kysymys 9</w:t>
      </w:r>
    </w:p>
    <w:p>
      <w:r>
        <w:t xml:space="preserve">Kenen valtaa Truman halusi vähentää kaikissa osavaltioissa?</w:t>
      </w:r>
    </w:p>
    <w:p>
      <w:r>
        <w:rPr>
          <w:b/>
        </w:rPr>
        <w:t xml:space="preserve">Teksti numero 8</w:t>
      </w:r>
    </w:p>
    <w:p>
      <w:r>
        <w:rPr>
          <w:color w:val="A9A9A9"/>
        </w:rPr>
        <w:t xml:space="preserve">Heinäkuun 26. </w:t>
      </w:r>
      <w:r>
        <w:t xml:space="preserve">päivänä </w:t>
      </w:r>
      <w:r>
        <w:t xml:space="preserve">Truman määräsi, että palkkaus- ja työsyrjintä lopetetaan liittovaltion hallinnossa, ja vahvisti näin FDR:n vuonna 1941 antaman määräyksen.40 Hän antoi </w:t>
      </w:r>
      <w:r>
        <w:rPr>
          <w:color w:val="2F4F4F"/>
        </w:rPr>
        <w:t xml:space="preserve">26. heinäkuuta 1948 </w:t>
      </w:r>
      <w:r>
        <w:rPr>
          <w:color w:val="DCDCDC"/>
        </w:rPr>
        <w:t xml:space="preserve">kaksi </w:t>
      </w:r>
      <w:r>
        <w:t xml:space="preserve">toimeenpanomääräystä</w:t>
      </w:r>
      <w:r>
        <w:t xml:space="preserve">: Executive Order 9980 ja Executive Order 9981. Määräyksellä 9980, jonka nimi oli </w:t>
      </w:r>
      <w:r>
        <w:rPr>
          <w:color w:val="556B2F"/>
        </w:rPr>
        <w:t xml:space="preserve">Regulations Governing for Employment Practices within the Federal Establishment</w:t>
      </w:r>
      <w:r>
        <w:t xml:space="preserve">, otettiin käyttöön oikeudenmukaiset työllistämiskäytännöt liittovaltion siviilihallinnon virastoissa. Määräyksellä luotiin </w:t>
      </w:r>
      <w:r>
        <w:rPr>
          <w:color w:val="6B8E23"/>
        </w:rPr>
        <w:t xml:space="preserve">reilun työnteon vastuuhenkilön </w:t>
      </w:r>
      <w:r>
        <w:t xml:space="preserve">virka</w:t>
      </w:r>
      <w:r>
        <w:t xml:space="preserve">. Määräyksellä "perustettiin siviilipalveluskomiteaan vähintään seitsemästä henkilöstä koostuva reilun työn lautakunta". Executive Order 9981, nimeltään </w:t>
      </w:r>
      <w:r>
        <w:rPr>
          <w:color w:val="A0522D"/>
        </w:rPr>
        <w:t xml:space="preserve">Establishing the President's Committee on Equality of Treatment and Opportunity in the Armed Services</w:t>
      </w:r>
      <w:r>
        <w:t xml:space="preserve">, kehotti integroimaan asevoimat ja perustamaan kansallisen sotilaslaitoksen (National Military Establishment) toimeenpanemaan executive orderin.</w:t>
      </w:r>
    </w:p>
    <w:p>
      <w:r>
        <w:rPr>
          <w:b/>
        </w:rPr>
        <w:t xml:space="preserve">Kysymys 0</w:t>
      </w:r>
    </w:p>
    <w:p>
      <w:r>
        <w:t xml:space="preserve">Minä päivänä Truman määräsi syrjinnän lopettamisesta liittovaltion hallituksessa?</w:t>
      </w:r>
    </w:p>
    <w:p>
      <w:r>
        <w:rPr>
          <w:b/>
        </w:rPr>
        <w:t xml:space="preserve">Kysymys 1</w:t>
      </w:r>
    </w:p>
    <w:p>
      <w:r>
        <w:t xml:space="preserve">Kuinka monta täytäntöönpanomääräystä annettiin syrjinnän estämiseksi?</w:t>
      </w:r>
    </w:p>
    <w:p>
      <w:r>
        <w:rPr>
          <w:b/>
        </w:rPr>
        <w:t xml:space="preserve">Kysymys 2</w:t>
      </w:r>
    </w:p>
    <w:p>
      <w:r>
        <w:t xml:space="preserve">Mikä oli toimeenpanomääräyksen 9980 nimi?</w:t>
      </w:r>
    </w:p>
    <w:p>
      <w:r>
        <w:rPr>
          <w:b/>
        </w:rPr>
        <w:t xml:space="preserve">Kysymys 3</w:t>
      </w:r>
    </w:p>
    <w:p>
      <w:r>
        <w:t xml:space="preserve">Mikä kanta muodostettiin toimeenpanomääräyksen 9980 seurauksena?</w:t>
      </w:r>
    </w:p>
    <w:p>
      <w:r>
        <w:rPr>
          <w:b/>
        </w:rPr>
        <w:t xml:space="preserve">Kysymys 4</w:t>
      </w:r>
    </w:p>
    <w:p>
      <w:r>
        <w:t xml:space="preserve">Mikä nimi annettiin toimeenpanomääräykselle 9981?</w:t>
      </w:r>
    </w:p>
    <w:p>
      <w:r>
        <w:rPr>
          <w:b/>
        </w:rPr>
        <w:t xml:space="preserve">Kysymys 5</w:t>
      </w:r>
    </w:p>
    <w:p>
      <w:r>
        <w:t xml:space="preserve">Minä päivänä Truman valtuutti syrjinnän aloittamisen liittovaltion hallituksessa?</w:t>
      </w:r>
    </w:p>
    <w:p>
      <w:r>
        <w:rPr>
          <w:b/>
        </w:rPr>
        <w:t xml:space="preserve">Kysymys 6</w:t>
      </w:r>
    </w:p>
    <w:p>
      <w:r>
        <w:t xml:space="preserve">Kuinka monta täytäntöönpanomääräystä annettiin syrjinnän edistämiseksi?</w:t>
      </w:r>
    </w:p>
    <w:p>
      <w:r>
        <w:rPr>
          <w:b/>
        </w:rPr>
        <w:t xml:space="preserve">Kysymys 7</w:t>
      </w:r>
    </w:p>
    <w:p>
      <w:r>
        <w:t xml:space="preserve"> Mikä oli toimeenpanomääräyksen 9180 nimi?</w:t>
      </w:r>
    </w:p>
    <w:p>
      <w:r>
        <w:rPr>
          <w:b/>
        </w:rPr>
        <w:t xml:space="preserve">Kysymys 8</w:t>
      </w:r>
    </w:p>
    <w:p>
      <w:r>
        <w:t xml:space="preserve">Mikä kanta muotoiltiin toimeenpanomääräyksen 9 seurauksena?</w:t>
      </w:r>
    </w:p>
    <w:p>
      <w:r>
        <w:rPr>
          <w:b/>
        </w:rPr>
        <w:t xml:space="preserve">Kysymys 9</w:t>
      </w:r>
    </w:p>
    <w:p>
      <w:r>
        <w:t xml:space="preserve"> Mikä nimi annettiin toimeenpanomääräykselle 9181?</w:t>
      </w:r>
    </w:p>
    <w:p>
      <w:r>
        <w:rPr>
          <w:b/>
        </w:rPr>
        <w:t xml:space="preserve">Teksti numero 9</w:t>
      </w:r>
    </w:p>
    <w:p>
      <w:r>
        <w:t xml:space="preserve">Kun Eisenhower valittiin presidentiksi vuonna </w:t>
      </w:r>
      <w:r>
        <w:rPr>
          <w:color w:val="A9A9A9"/>
        </w:rPr>
        <w:t xml:space="preserve">1952</w:t>
      </w:r>
      <w:r>
        <w:t xml:space="preserve">, hän uskoi, että palkkauskäytännöistä ja syrjinnän vastaisista laeista pitäisi päättää </w:t>
      </w:r>
      <w:r>
        <w:rPr>
          <w:color w:val="DCDCDC"/>
        </w:rPr>
        <w:t xml:space="preserve">osavaltioiden tasolla</w:t>
      </w:r>
      <w:r>
        <w:t xml:space="preserve">, vaikka hallinto jatkoi vähitellen asevoimien ja liittovaltion hallinnon erottelun poistamista.:50 Presidentti perusti </w:t>
      </w:r>
      <w:r>
        <w:t xml:space="preserve">vuonna 1953 </w:t>
      </w:r>
      <w:r>
        <w:t xml:space="preserve">myös </w:t>
      </w:r>
      <w:r>
        <w:rPr>
          <w:color w:val="2F4F4F"/>
        </w:rPr>
        <w:t xml:space="preserve">hallituksen sopimuskomitean, </w:t>
      </w:r>
      <w:r>
        <w:t xml:space="preserve">joka "</w:t>
      </w:r>
      <w:r>
        <w:rPr>
          <w:color w:val="556B2F"/>
        </w:rPr>
        <w:t xml:space="preserve">suoritti tutkimuksia liittovaltion työntekijöiden ja verovaroin tuettujen urakoitsijoiden rotukoostumuksesta.</w:t>
      </w:r>
      <w:r>
        <w:t xml:space="preserve">" :50-51 Komitealla, jonka puheenjohtajana toimi </w:t>
      </w:r>
      <w:r>
        <w:rPr>
          <w:color w:val="6B8E23"/>
        </w:rPr>
        <w:t xml:space="preserve">varapresidentti Richard Nixon</w:t>
      </w:r>
      <w:r>
        <w:t xml:space="preserve">, oli minimaalisia tuloksia siinä mielessä, että se asetti urakoitsijat päävastuuseen rotuerottelun poistamisesta omissa yrityksissään ja yhtiöissään. :51</w:t>
      </w:r>
    </w:p>
    <w:p>
      <w:r>
        <w:rPr>
          <w:b/>
        </w:rPr>
        <w:t xml:space="preserve">Kysymys 0</w:t>
      </w:r>
    </w:p>
    <w:p>
      <w:r>
        <w:t xml:space="preserve">Minä vuonna Eisenhower valittiin presidentiksi?</w:t>
      </w:r>
    </w:p>
    <w:p>
      <w:r>
        <w:rPr>
          <w:b/>
        </w:rPr>
        <w:t xml:space="preserve">Kysymys 1</w:t>
      </w:r>
    </w:p>
    <w:p>
      <w:r>
        <w:t xml:space="preserve">Kenen Eisenhowerin mielestä syrjintälainsäädännön luonteesta pitäisi saada päättää?</w:t>
      </w:r>
    </w:p>
    <w:p>
      <w:r>
        <w:rPr>
          <w:b/>
        </w:rPr>
        <w:t xml:space="preserve">Kysymys 2</w:t>
      </w:r>
    </w:p>
    <w:p>
      <w:r>
        <w:t xml:space="preserve">Mikä perustettiin vuonna 1953?</w:t>
      </w:r>
    </w:p>
    <w:p>
      <w:r>
        <w:rPr>
          <w:b/>
        </w:rPr>
        <w:t xml:space="preserve">Kysymys 3</w:t>
      </w:r>
    </w:p>
    <w:p>
      <w:r>
        <w:t xml:space="preserve">Mikä oli hallituksen sopimuskomitean päätarkoitus?</w:t>
      </w:r>
    </w:p>
    <w:p>
      <w:r>
        <w:rPr>
          <w:b/>
        </w:rPr>
        <w:t xml:space="preserve">Kysymys 4</w:t>
      </w:r>
    </w:p>
    <w:p>
      <w:r>
        <w:t xml:space="preserve">Kuka oli äskettäin perustetun komitean puheenjohtaja?</w:t>
      </w:r>
    </w:p>
    <w:p>
      <w:r>
        <w:rPr>
          <w:b/>
        </w:rPr>
        <w:t xml:space="preserve">Kysymys 5</w:t>
      </w:r>
    </w:p>
    <w:p>
      <w:r>
        <w:t xml:space="preserve"> Minä vuonna Eisenhower valittiin varapresidentiksi?</w:t>
      </w:r>
    </w:p>
    <w:p>
      <w:r>
        <w:rPr>
          <w:b/>
        </w:rPr>
        <w:t xml:space="preserve">Kysymys 6</w:t>
      </w:r>
    </w:p>
    <w:p>
      <w:r>
        <w:t xml:space="preserve">Keneltä Eisenhowerin mielestä pitäisi kieltää oikeus päättää syrjintälakien luonteesta?</w:t>
      </w:r>
    </w:p>
    <w:p>
      <w:r>
        <w:rPr>
          <w:b/>
        </w:rPr>
        <w:t xml:space="preserve">Kysymys 7</w:t>
      </w:r>
    </w:p>
    <w:p>
      <w:r>
        <w:t xml:space="preserve"> Mikä perustettiin vuonna 1913?</w:t>
      </w:r>
    </w:p>
    <w:p>
      <w:r>
        <w:rPr>
          <w:b/>
        </w:rPr>
        <w:t xml:space="preserve">Kysymys 8</w:t>
      </w:r>
    </w:p>
    <w:p>
      <w:r>
        <w:t xml:space="preserve">Mikä oli hallituksen sopimuskomitean viimeinen tarkoitus?</w:t>
      </w:r>
    </w:p>
    <w:p>
      <w:r>
        <w:rPr>
          <w:b/>
        </w:rPr>
        <w:t xml:space="preserve">Kysymys 9</w:t>
      </w:r>
    </w:p>
    <w:p>
      <w:r>
        <w:t xml:space="preserve"> Kuka oli vanhan komitean puheenjohtaja?</w:t>
      </w:r>
    </w:p>
    <w:p>
      <w:r>
        <w:rPr>
          <w:b/>
        </w:rPr>
        <w:t xml:space="preserve">Teksti numero 10</w:t>
      </w:r>
    </w:p>
    <w:p>
      <w:r>
        <w:t xml:space="preserve">Vuoden 1960 presidentinvaaleissa demokraattiehdokas ja tuleva presidentti </w:t>
      </w:r>
      <w:r>
        <w:rPr>
          <w:color w:val="A9A9A9"/>
        </w:rPr>
        <w:t xml:space="preserve">John F. Kennedy </w:t>
      </w:r>
      <w:r>
        <w:t xml:space="preserve">"kritisoi presidentti Eisenhoweria siitä, että hän </w:t>
      </w:r>
      <w:r>
        <w:rPr>
          <w:color w:val="DCDCDC"/>
        </w:rPr>
        <w:t xml:space="preserve">ei lopettanut syrjintää </w:t>
      </w:r>
      <w:r>
        <w:rPr>
          <w:color w:val="2F4F4F"/>
        </w:rPr>
        <w:t xml:space="preserve">liittovaltion tukemassa asuntotuotannossa</w:t>
      </w:r>
      <w:r>
        <w:t xml:space="preserve">", ja "kannatti pysyvää Fair Employment Practices Commissionia".59 Pian virkaanastumisensa jälkeen Kennedy antoi </w:t>
      </w:r>
      <w:r>
        <w:t xml:space="preserve">maaliskuussa 1961 </w:t>
      </w:r>
      <w:r>
        <w:rPr>
          <w:color w:val="556B2F"/>
        </w:rPr>
        <w:t xml:space="preserve">toimeenpanovaltuutetun määräyksen </w:t>
      </w:r>
      <w:r>
        <w:rPr>
          <w:color w:val="6B8E23"/>
        </w:rPr>
        <w:t xml:space="preserve">10925</w:t>
      </w:r>
      <w:r>
        <w:t xml:space="preserve">, jossa edellytettiin, että valtion urakoitsijat "harkitsisivat ja suosittelisivat positiivisia lisätoimia, joita toimeenpanevien ministeriöiden ja virastojen tulisi toteuttaa, jotta syrjimättömyyttä koskeva kansallinen politiikka toteutuisi täydellisemmin.".... Toimeksisaaja ryhtyy positiivisiin toimiin varmistaakseen, että hakijat otetaan palvelukseen ja että työntekijöitä kohdellaan työsuhteen aikana heidän rotuunsa, uskontoonsa, ihonväriinsä tai kansalliseen alkuperäänsä katsomatta. "60 Määräyksellä perustettiin myös </w:t>
      </w:r>
      <w:r>
        <w:rPr>
          <w:color w:val="A0522D"/>
        </w:rPr>
        <w:t xml:space="preserve">presidentin tasa-arvoisia työllistymismahdollisuuksia käsittelevä komitea </w:t>
      </w:r>
      <w:r>
        <w:t xml:space="preserve">(PCEEO), jonka puheenjohtajana toimi varapresidentti Lyndon B. Johnson. Liittovaltion urakoitsijoita, jotka eivät noudattaneet tai rikkoivat toimeenpanomääräystä, rangaistiin </w:t>
      </w:r>
      <w:r>
        <w:rPr>
          <w:color w:val="228B22"/>
        </w:rPr>
        <w:t xml:space="preserve">sopimuksen peruuttamisella </w:t>
      </w:r>
      <w:r>
        <w:t xml:space="preserve">ja mahdollisella kieltämisellä tulevista hallituksen sopimuksista. Hallinto "ei vaatinut mitään erityistä etuuskohtelua tai kohtelua tai kiintiöitä vähemmistöille", vaan pikemminkin "kannatti rodullisesti neutraalia palkkausta työpaikkasyrjinnän lopettamiseksi".61 Kun siirryttiin naisten oikeuksiin liittyviin kysymyksiin, Kennedy perusti joulukuussa 1961 naisten asemaa käsittelevän komission. Komission tehtävänä oli "tutkia hallituksen ja urakoitsijoiden työllisyyspolitiikkaa ja -käytäntöjä" sukupuolen suhteen.:66</w:t>
      </w:r>
    </w:p>
    <w:p>
      <w:r>
        <w:rPr>
          <w:b/>
        </w:rPr>
        <w:t xml:space="preserve">Kysymys 0</w:t>
      </w:r>
    </w:p>
    <w:p>
      <w:r>
        <w:t xml:space="preserve">Kuka arvosteli presidentti Eisenhoweria vuoden 1960 presidentinvaalien aikana?</w:t>
      </w:r>
    </w:p>
    <w:p>
      <w:r>
        <w:rPr>
          <w:b/>
        </w:rPr>
        <w:t xml:space="preserve">Kysymys 1</w:t>
      </w:r>
    </w:p>
    <w:p>
      <w:r>
        <w:t xml:space="preserve">Mihin John F. Kennedyn kritiikki presidenttiä kohtaan perustui?</w:t>
      </w:r>
    </w:p>
    <w:p>
      <w:r>
        <w:rPr>
          <w:b/>
        </w:rPr>
        <w:t xml:space="preserve">Kysymys 2</w:t>
      </w:r>
    </w:p>
    <w:p>
      <w:r>
        <w:t xml:space="preserve">Mikä määräys annettiin pian Kennedyn virkaanastumisen jälkeen?</w:t>
      </w:r>
    </w:p>
    <w:p>
      <w:r>
        <w:rPr>
          <w:b/>
        </w:rPr>
        <w:t xml:space="preserve">Kysymys 3</w:t>
      </w:r>
    </w:p>
    <w:p>
      <w:r>
        <w:t xml:space="preserve">Mitä PCEEO tarkoittaa?</w:t>
      </w:r>
    </w:p>
    <w:p>
      <w:r>
        <w:rPr>
          <w:b/>
        </w:rPr>
        <w:t xml:space="preserve">Kysymys 4</w:t>
      </w:r>
    </w:p>
    <w:p>
      <w:r>
        <w:t xml:space="preserve">Mikä oli välitön rangaistus liittovaltion urakoitsijalle, joka ei noudattanut täytäntöönpanomääräystä?</w:t>
      </w:r>
    </w:p>
    <w:p>
      <w:r>
        <w:rPr>
          <w:b/>
        </w:rPr>
        <w:t xml:space="preserve">Kysymys 5</w:t>
      </w:r>
    </w:p>
    <w:p>
      <w:r>
        <w:t xml:space="preserve">Kuka arvosteli presidentti Eisenhoweria vuoden 1930 presidentinvaalien aikana?</w:t>
      </w:r>
    </w:p>
    <w:p>
      <w:r>
        <w:rPr>
          <w:b/>
        </w:rPr>
        <w:t xml:space="preserve">Kysymys 6</w:t>
      </w:r>
    </w:p>
    <w:p>
      <w:r>
        <w:t xml:space="preserve"> Mihin John F. Kennedyn tuki presidentille perustui?</w:t>
      </w:r>
    </w:p>
    <w:p>
      <w:r>
        <w:rPr>
          <w:b/>
        </w:rPr>
        <w:t xml:space="preserve">Kysymys 7</w:t>
      </w:r>
    </w:p>
    <w:p>
      <w:r>
        <w:t xml:space="preserve">Mikä määräys annettiin pian sen jälkeen, kun Kennedy menetti virkansa?</w:t>
      </w:r>
    </w:p>
    <w:p>
      <w:r>
        <w:rPr>
          <w:b/>
        </w:rPr>
        <w:t xml:space="preserve">Kysymys 8</w:t>
      </w:r>
    </w:p>
    <w:p>
      <w:r>
        <w:t xml:space="preserve"> Mitä PELCO tarkoittaa?</w:t>
      </w:r>
    </w:p>
    <w:p>
      <w:r>
        <w:rPr>
          <w:b/>
        </w:rPr>
        <w:t xml:space="preserve">Kysymys 9</w:t>
      </w:r>
    </w:p>
    <w:p>
      <w:r>
        <w:t xml:space="preserve">Mikä oli välitön rangaistus liittovaltion urakoitsijalle, joka noudatti täytäntöönpanomääräystä?</w:t>
      </w:r>
    </w:p>
    <w:p>
      <w:r>
        <w:rPr>
          <w:b/>
        </w:rPr>
        <w:t xml:space="preserve">Teksti numero 11</w:t>
      </w:r>
    </w:p>
    <w:p>
      <w:r>
        <w:rPr>
          <w:color w:val="A9A9A9"/>
        </w:rPr>
        <w:t xml:space="preserve">Kesäkuussa </w:t>
      </w:r>
      <w:r>
        <w:t xml:space="preserve">1963 </w:t>
      </w:r>
      <w:r>
        <w:t xml:space="preserve">presidentti Kennedy jatkoi positiivisten toimien politiikkaansa antamalla toisen valtuutuksen, Executive Order 11114</w:t>
      </w:r>
      <w:r>
        <w:rPr>
          <w:color w:val="A9A9A9"/>
        </w:rPr>
        <w:t xml:space="preserve">.</w:t>
      </w:r>
      <w:r>
        <w:t xml:space="preserve"> Määräys täydensi hänen aiempaa, vuonna 1961 annettua toimeenpanomääräystään, jossa julistettiin, että "Yhdysvaltojen politiikkana on kannustaa positiivisin toimin </w:t>
      </w:r>
      <w:r>
        <w:rPr>
          <w:color w:val="DCDCDC"/>
        </w:rPr>
        <w:t xml:space="preserve">syrjinnän poistamista </w:t>
      </w:r>
      <w:r>
        <w:rPr>
          <w:color w:val="2F4F4F"/>
        </w:rPr>
        <w:t xml:space="preserve">työelämässä</w:t>
      </w:r>
      <w:r>
        <w:t xml:space="preserve">".72 Määräyksen myötä kaikki liittovaltion varat, kuten "avustukset, lainat, veronmaksajien varoja hyväksyvät liitot ja työnantajat sekä muut osavaltioiden ja paikallisviranomaisten taloudellisen tuen muodot", velvoitettiin noudattamaan </w:t>
      </w:r>
      <w:r>
        <w:rPr>
          <w:color w:val="556B2F"/>
        </w:rPr>
        <w:t xml:space="preserve">hallituksen politiikkaa, joka </w:t>
      </w:r>
      <w:r>
        <w:rPr>
          <w:color w:val="6B8E23"/>
        </w:rPr>
        <w:t xml:space="preserve">koski positiivisia toimia </w:t>
      </w:r>
      <w:r>
        <w:t xml:space="preserve">työllistämisessä.72</w:t>
      </w:r>
    </w:p>
    <w:p>
      <w:r>
        <w:rPr>
          <w:b/>
        </w:rPr>
        <w:t xml:space="preserve">Kysymys 0</w:t>
      </w:r>
    </w:p>
    <w:p>
      <w:r>
        <w:t xml:space="preserve">Milloin presidentti Kennedy antoi määräyksen 11114?</w:t>
      </w:r>
    </w:p>
    <w:p>
      <w:r>
        <w:rPr>
          <w:b/>
        </w:rPr>
        <w:t xml:space="preserve">Kysymys 1</w:t>
      </w:r>
    </w:p>
    <w:p>
      <w:r>
        <w:t xml:space="preserve">Mikä oli toimeenpanomääräyksen 11114 päätavoite?</w:t>
      </w:r>
    </w:p>
    <w:p>
      <w:r>
        <w:rPr>
          <w:b/>
        </w:rPr>
        <w:t xml:space="preserve">Kysymys 2</w:t>
      </w:r>
    </w:p>
    <w:p>
      <w:r>
        <w:t xml:space="preserve">Mitä kaikkien, jotka saivat liittovaltion rahoitusta, oli tehtävä toimeenpanomääräyksen mukaisesti?</w:t>
      </w:r>
    </w:p>
    <w:p>
      <w:r>
        <w:rPr>
          <w:b/>
        </w:rPr>
        <w:t xml:space="preserve">Kysymys 3</w:t>
      </w:r>
    </w:p>
    <w:p>
      <w:r>
        <w:t xml:space="preserve">Milloin presidentti Kennedy antoi toimeenpanomääräyksen 13?</w:t>
      </w:r>
    </w:p>
    <w:p>
      <w:r>
        <w:rPr>
          <w:b/>
        </w:rPr>
        <w:t xml:space="preserve">Kysymys 4</w:t>
      </w:r>
    </w:p>
    <w:p>
      <w:r>
        <w:t xml:space="preserve">Mikä oli toimeenpanomääräyksen 14 päätavoite?</w:t>
      </w:r>
    </w:p>
    <w:p>
      <w:r>
        <w:rPr>
          <w:b/>
        </w:rPr>
        <w:t xml:space="preserve">Kysymys 5</w:t>
      </w:r>
    </w:p>
    <w:p>
      <w:r>
        <w:t xml:space="preserve">Mitä kaikkien, jotka saivat minkäänlaista liittovaltion rahoitusta, oli tehtävä ilman toimeenpanomääräystä?</w:t>
      </w:r>
    </w:p>
    <w:p>
      <w:r>
        <w:rPr>
          <w:b/>
        </w:rPr>
        <w:t xml:space="preserve">Teksti numero 12</w:t>
      </w:r>
    </w:p>
    <w:p>
      <w:r>
        <w:t xml:space="preserve">Ensimmäisen kerran liittovaltion hallitus käyttää rotuun liittyvää termiä "positiivinen toiminta" presidentti John F. Kennedyn antamassa </w:t>
      </w:r>
      <w:r>
        <w:rPr>
          <w:color w:val="A9A9A9"/>
        </w:rPr>
        <w:t xml:space="preserve">määräyksessä 10925, jonka </w:t>
      </w:r>
      <w:r>
        <w:t xml:space="preserve">puheenjohtajana toimi </w:t>
      </w:r>
      <w:r>
        <w:rPr>
          <w:color w:val="DCDCDC"/>
        </w:rPr>
        <w:t xml:space="preserve">varapresidentti Johnson</w:t>
      </w:r>
      <w:r>
        <w:t xml:space="preserve">. </w:t>
      </w:r>
      <w:r>
        <w:t xml:space="preserve">Johnson tapasi virkaanastujaistanssiaisissa Teksasissa nuoren mustaihoisen lakimiehen, </w:t>
      </w:r>
      <w:r>
        <w:rPr>
          <w:color w:val="2F4F4F"/>
        </w:rPr>
        <w:t xml:space="preserve">Hobart Taylor Jr</w:t>
      </w:r>
      <w:r>
        <w:rPr>
          <w:color w:val="556B2F"/>
        </w:rPr>
        <w:t xml:space="preserve">:n , </w:t>
      </w:r>
      <w:r>
        <w:t xml:space="preserve">ja antoi tälle tehtäväksi osallistua toimeenpanomääräyksen laatimiseen. Hän halusi lauseen, joka "antoi positiivisen tunteen määräyksen mukaisesta suorituksesta". Hän joutui miettimään sanojen "</w:t>
      </w:r>
      <w:r>
        <w:rPr>
          <w:color w:val="6B8E23"/>
        </w:rPr>
        <w:t xml:space="preserve">positive action" </w:t>
      </w:r>
      <w:r>
        <w:t xml:space="preserve">ja "affirmative action" </w:t>
      </w:r>
      <w:r>
        <w:t xml:space="preserve">välillä </w:t>
      </w:r>
      <w:r>
        <w:t xml:space="preserve">ja valitsi jälkimmäisen sanan sen </w:t>
      </w:r>
      <w:r>
        <w:rPr>
          <w:color w:val="A0522D"/>
        </w:rPr>
        <w:t xml:space="preserve">alliteratiivisuuden vuoksi</w:t>
      </w:r>
      <w:r>
        <w:t xml:space="preserve">. Myös termiä "aktiivinen rekrytointi" alettiin käyttää. Vaikka tätä määräystä pidettiinkin merkittävänä lainsäädäntönä, sillä oli todellisuudessa vain vähän todellista valtaa. Sen soveltamisala rajoittui pariin sataan puolustusalan urakoitsijaan, jolloin lähes 7,5 miljardia dollaria liittovaltion avustuksia ja lainoja jäi valvomatta.:60</w:t>
      </w:r>
    </w:p>
    <w:p>
      <w:r>
        <w:rPr>
          <w:b/>
        </w:rPr>
        <w:t xml:space="preserve">Kysymys 0</w:t>
      </w:r>
    </w:p>
    <w:p>
      <w:r>
        <w:t xml:space="preserve">Missä toimeenpanosäädöksessä esiintyi ensimmäisen kerran ilmaisu "positiivinen toiminta"?</w:t>
      </w:r>
    </w:p>
    <w:p>
      <w:r>
        <w:rPr>
          <w:b/>
        </w:rPr>
        <w:t xml:space="preserve">Kysymys 1</w:t>
      </w:r>
    </w:p>
    <w:p>
      <w:r>
        <w:t xml:space="preserve">Kuka toimi toimeenpanomääräyksellä 10925 perustetun komitean puheenjohtajana?</w:t>
      </w:r>
    </w:p>
    <w:p>
      <w:r>
        <w:rPr>
          <w:b/>
        </w:rPr>
        <w:t xml:space="preserve">Kysymys 2</w:t>
      </w:r>
    </w:p>
    <w:p>
      <w:r>
        <w:t xml:space="preserve">Kuka oli toimeenpanomääräyksen laatija?</w:t>
      </w:r>
    </w:p>
    <w:p>
      <w:r>
        <w:rPr>
          <w:b/>
        </w:rPr>
        <w:t xml:space="preserve">Kysymys 3</w:t>
      </w:r>
    </w:p>
    <w:p>
      <w:r>
        <w:t xml:space="preserve">Mikä oli vaihtoehtoinen ilmaisu "positiivisille toimille", jota harkittiin?</w:t>
      </w:r>
    </w:p>
    <w:p>
      <w:r>
        <w:rPr>
          <w:b/>
        </w:rPr>
        <w:t xml:space="preserve">Kysymys 4</w:t>
      </w:r>
    </w:p>
    <w:p>
      <w:r>
        <w:t xml:space="preserve">Mikä oli tärkein syy siihen, että "positiivinen toiminta" valittiin "positiivisen toiminnan" sijaan?</w:t>
      </w:r>
    </w:p>
    <w:p>
      <w:r>
        <w:rPr>
          <w:b/>
        </w:rPr>
        <w:t xml:space="preserve">Kysymys 5</w:t>
      </w:r>
    </w:p>
    <w:p>
      <w:r>
        <w:t xml:space="preserve">Mikä toimeenpanosäädös ei sisältänyt ilmaisua "positiivinen toiminta"?</w:t>
      </w:r>
    </w:p>
    <w:p>
      <w:r>
        <w:rPr>
          <w:b/>
        </w:rPr>
        <w:t xml:space="preserve">Kysymys 6</w:t>
      </w:r>
    </w:p>
    <w:p>
      <w:r>
        <w:t xml:space="preserve"> Kuka toimi puheenjohtajana toimeenpanomääräyksellä 10925 tuhotussa komiteassa?</w:t>
      </w:r>
    </w:p>
    <w:p>
      <w:r>
        <w:rPr>
          <w:b/>
        </w:rPr>
        <w:t xml:space="preserve">Kysymys 7</w:t>
      </w:r>
    </w:p>
    <w:p>
      <w:r>
        <w:t xml:space="preserve"> Kuka on ollut mukana laatimassa muuta kuin toimeenpanoa koskevaa määräystä?</w:t>
      </w:r>
    </w:p>
    <w:p>
      <w:r>
        <w:rPr>
          <w:b/>
        </w:rPr>
        <w:t xml:space="preserve">Kysymys 8</w:t>
      </w:r>
    </w:p>
    <w:p>
      <w:r>
        <w:t xml:space="preserve">Mikä oli vaihtoehtoinen ilmaisu "ei-korjaaville toimille", jota harkittiin?</w:t>
      </w:r>
    </w:p>
    <w:p>
      <w:r>
        <w:rPr>
          <w:b/>
        </w:rPr>
        <w:t xml:space="preserve">Kysymys 9</w:t>
      </w:r>
    </w:p>
    <w:p>
      <w:r>
        <w:t xml:space="preserve">Mikä oli tärkein syy siihen, että "ei-positiiviset toimet" valittiin "positiivisten toimien" sijasta?</w:t>
      </w:r>
    </w:p>
    <w:p>
      <w:r>
        <w:rPr>
          <w:b/>
        </w:rPr>
        <w:t xml:space="preserve">Teksti numero 13</w:t>
      </w:r>
    </w:p>
    <w:p>
      <w:r>
        <w:rPr>
          <w:color w:val="A9A9A9"/>
        </w:rPr>
        <w:t xml:space="preserve">NAACP:</w:t>
      </w:r>
      <w:r>
        <w:t xml:space="preserve">llä oli monia ongelmia JFK:n "symbolisen" ehdotuksen kanssa. He halusivat työpaikkoja. Päivän kuluttua määräyksen voimaantulosta </w:t>
      </w:r>
      <w:r>
        <w:rPr>
          <w:color w:val="DCDCDC"/>
        </w:rPr>
        <w:t xml:space="preserve">NAACP:n työsihteeri </w:t>
      </w:r>
      <w:r>
        <w:rPr>
          <w:color w:val="2F4F4F"/>
        </w:rPr>
        <w:t xml:space="preserve">Herbert Hill </w:t>
      </w:r>
      <w:r>
        <w:t xml:space="preserve">teki valituksia </w:t>
      </w:r>
      <w:r>
        <w:rPr>
          <w:color w:val="556B2F"/>
        </w:rPr>
        <w:t xml:space="preserve">Lockheed Aircraft Corporationin</w:t>
      </w:r>
      <w:r>
        <w:t xml:space="preserve"> palkkaus- ja ylennyskäytännöistä</w:t>
      </w:r>
      <w:r>
        <w:t xml:space="preserve">. Lockheed oli tekemässä puolustusministeriön kanssa ensimmäistä miljardin dollarin sopimusta. Koska veronmaksajien rahoitus oli 90 prosenttia Lockheedin liiketoiminnasta, sekä epäsuhtaiset palkkauskäytännöt, mustat työntekijät syyttivät Lockheedia "avoimesta syrjinnästä". Lockheed allekirjoitti </w:t>
      </w:r>
      <w:r>
        <w:rPr>
          <w:color w:val="6B8E23"/>
        </w:rPr>
        <w:t xml:space="preserve">varapresidentti Johnsonin</w:t>
      </w:r>
      <w:r>
        <w:t xml:space="preserve"> kanssa sopimuksen</w:t>
      </w:r>
      <w:r>
        <w:t xml:space="preserve">, jossa luvattiin "etsiä aggressiivisesti pätevämpiä vähemmistöehdokkaita teknisiin ja ammattitaitoa vaativiin tehtäviin".63-64 Tämä sopimus oli hallinnon malli "edistymissuunnitelmasta". Johnson ja hänen avustajansa painostivat pian muitakin puolustusalan urakoitsijoita, kuten Boeingia ja General Electriciä, allekirjoittamaan samanlaisia vapaaehtoisia sopimuksia, joissa ilmoitettiin edistymissuunnitelmista. Nämä suunnitelmat olivat kuitenkin vain sitä, vapaaehtoisia. Monet etelän yritykset, jotka olivat yhä </w:t>
      </w:r>
      <w:r>
        <w:rPr>
          <w:color w:val="A0522D"/>
        </w:rPr>
        <w:t xml:space="preserve">Jim Crow </w:t>
      </w:r>
      <w:r>
        <w:t xml:space="preserve">-lakien vallassa, jättivät liittovaltion suositukset suurelta osin huomiotta.:63-64.</w:t>
      </w:r>
    </w:p>
    <w:p>
      <w:r>
        <w:rPr>
          <w:b/>
        </w:rPr>
        <w:t xml:space="preserve">Kysymys 0</w:t>
      </w:r>
    </w:p>
    <w:p>
      <w:r>
        <w:t xml:space="preserve">Kenellä oli ongelmia JFK:n ehdotuksen kanssa?</w:t>
      </w:r>
    </w:p>
    <w:p>
      <w:r>
        <w:rPr>
          <w:b/>
        </w:rPr>
        <w:t xml:space="preserve">Kysymys 1</w:t>
      </w:r>
    </w:p>
    <w:p>
      <w:r>
        <w:t xml:space="preserve">Kuka teki valituksia nopeasti sen jälkeen, kun toimeenpanomääräys pantiin täytäntöön?</w:t>
      </w:r>
    </w:p>
    <w:p>
      <w:r>
        <w:rPr>
          <w:b/>
        </w:rPr>
        <w:t xml:space="preserve">Kysymys 2</w:t>
      </w:r>
    </w:p>
    <w:p>
      <w:r>
        <w:t xml:space="preserve">Mikä yritys oli NAACP:n kohteena, koska sillä ei ollut reiluja käytäntöjä?</w:t>
      </w:r>
    </w:p>
    <w:p>
      <w:r>
        <w:rPr>
          <w:b/>
        </w:rPr>
        <w:t xml:space="preserve">Kysymys 3</w:t>
      </w:r>
    </w:p>
    <w:p>
      <w:r>
        <w:t xml:space="preserve">Kenen kanssa Lockheed allekirjoitti sopimuksen vähemmistötyöntekijöiden lisäämisestä?</w:t>
      </w:r>
    </w:p>
    <w:p>
      <w:r>
        <w:rPr>
          <w:b/>
        </w:rPr>
        <w:t xml:space="preserve">Kysymys 4</w:t>
      </w:r>
    </w:p>
    <w:p>
      <w:r>
        <w:t xml:space="preserve">Mihin lakeihin etelän yritykset liittyivät, jotta ne voisivat sivuuttaa liittovaltion suositukset?</w:t>
      </w:r>
    </w:p>
    <w:p>
      <w:r>
        <w:rPr>
          <w:b/>
        </w:rPr>
        <w:t xml:space="preserve">Kysymys 5</w:t>
      </w:r>
    </w:p>
    <w:p>
      <w:r>
        <w:t xml:space="preserve">Kenellä oli ongelmia JFK:n hylkäämisen kanssa?</w:t>
      </w:r>
    </w:p>
    <w:p>
      <w:r>
        <w:rPr>
          <w:b/>
        </w:rPr>
        <w:t xml:space="preserve">Kysymys 6</w:t>
      </w:r>
    </w:p>
    <w:p>
      <w:r>
        <w:t xml:space="preserve">Kuka teki valituksia nopeasti ennen toimeenpanomääräyksen täytäntöönpanoa?</w:t>
      </w:r>
    </w:p>
    <w:p>
      <w:r>
        <w:rPr>
          <w:b/>
        </w:rPr>
        <w:t xml:space="preserve">Kysymys 7</w:t>
      </w:r>
    </w:p>
    <w:p>
      <w:r>
        <w:t xml:space="preserve">Mikä yritys oli NAACP:n kohteena reilujen käytäntöjen vuoksi?</w:t>
      </w:r>
    </w:p>
    <w:p>
      <w:r>
        <w:rPr>
          <w:b/>
        </w:rPr>
        <w:t xml:space="preserve">Kysymys 8</w:t>
      </w:r>
    </w:p>
    <w:p>
      <w:r>
        <w:t xml:space="preserve">Kenen kanssa Lockheed allekirjoitti sopimuksen vähemmistötyöntekijöiden lisäämisestä?</w:t>
      </w:r>
    </w:p>
    <w:p>
      <w:r>
        <w:rPr>
          <w:b/>
        </w:rPr>
        <w:t xml:space="preserve">Kysymys 9</w:t>
      </w:r>
    </w:p>
    <w:p>
      <w:r>
        <w:t xml:space="preserve"> Mihin lakeihin pohjoisen yhtiöt liittyivät sivuuttaakseen liittovaltion suositukset?</w:t>
      </w:r>
    </w:p>
    <w:p>
      <w:r>
        <w:rPr>
          <w:b/>
        </w:rPr>
        <w:t xml:space="preserve">Teksti numero 14</w:t>
      </w:r>
    </w:p>
    <w:p>
      <w:r>
        <w:t xml:space="preserve">Tämä johti lopulta LBJ:n </w:t>
      </w:r>
      <w:r>
        <w:rPr>
          <w:color w:val="A9A9A9"/>
        </w:rPr>
        <w:t xml:space="preserve">kansalaisoikeuslakiin, </w:t>
      </w:r>
      <w:r>
        <w:t xml:space="preserve">joka tuli pian presidentti Kennedyn murhan jälkeen.</w:t>
      </w:r>
      <w:r>
        <w:t xml:space="preserve"> Tämä asiakirja oli kokonaisvaltaisempi kuin mikään presidentti Kennedyn tarjoama asiakirja, ja siksi se oli kiistanalaisempi. Sen tavoitteena ei ollut ainoastaan </w:t>
      </w:r>
      <w:r>
        <w:rPr>
          <w:color w:val="DCDCDC"/>
        </w:rPr>
        <w:t xml:space="preserve">julkisten tilojen</w:t>
      </w:r>
      <w:r>
        <w:t xml:space="preserve">, vaan myös yksityisten, yleisölle myyvien yritysten, kuten motellin, ravintoloiden, teattereiden ja huoltoasemien, </w:t>
      </w:r>
      <w:r>
        <w:rPr>
          <w:color w:val="DCDCDC"/>
        </w:rPr>
        <w:t xml:space="preserve">integrointi.</w:t>
      </w:r>
      <w:r>
        <w:t xml:space="preserve"> Lakiesitykseen sisällytettiin myös muun muassa julkiset koulut, sairaalat, kirjastot ja puistot. Se toimi myös yhteistyössä JFK:n toimeenpanomääräyksen </w:t>
      </w:r>
      <w:r>
        <w:rPr>
          <w:color w:val="2F4F4F"/>
        </w:rPr>
        <w:t xml:space="preserve">11114 kanssa </w:t>
      </w:r>
      <w:r>
        <w:t xml:space="preserve">kieltämällä syrjinnän liittovaltion sopimusten myöntämisessä ja pitämällä kiinni hallituksen valtuuksista evätä sopimukset syrjiviltä yrityksiltä. Kenties kaikkein merkittävin kaikista kansalaisoikeuslain VII osasto tähtäsi </w:t>
      </w:r>
      <w:r>
        <w:rPr>
          <w:color w:val="6B8E23"/>
        </w:rPr>
        <w:t xml:space="preserve">syrjinnän lopettamiseen </w:t>
      </w:r>
      <w:r>
        <w:rPr>
          <w:color w:val="556B2F"/>
        </w:rPr>
        <w:t xml:space="preserve">kaikissa yrityksissä, joissa oli vähintään 25 työntekijää</w:t>
      </w:r>
      <w:r>
        <w:t xml:space="preserve">. </w:t>
      </w:r>
      <w:r>
        <w:t xml:space="preserve">Toisella säännöksellä perustettiin Equal Employment Opportunity Commission virastoksi, jonka tehtävänä oli </w:t>
      </w:r>
      <w:r>
        <w:rPr>
          <w:color w:val="A0522D"/>
        </w:rPr>
        <w:t xml:space="preserve">lopettaa syrjintä maan työpaikoilla</w:t>
      </w:r>
      <w:r>
        <w:t xml:space="preserve">.:74</w:t>
      </w:r>
    </w:p>
    <w:p>
      <w:r>
        <w:rPr>
          <w:b/>
        </w:rPr>
        <w:t xml:space="preserve">Kysymys 0</w:t>
      </w:r>
    </w:p>
    <w:p>
      <w:r>
        <w:t xml:space="preserve">Mikä säädös seurasi nopeasti presidentti Kennedyn salamurhaa?</w:t>
      </w:r>
    </w:p>
    <w:p>
      <w:r>
        <w:rPr>
          <w:b/>
        </w:rPr>
        <w:t xml:space="preserve">Kysymys 1</w:t>
      </w:r>
    </w:p>
    <w:p>
      <w:r>
        <w:t xml:space="preserve">Mikä oli kansalaisoikeuslain toinen tavoite yksityisyritysten sääntelyn lisäksi?</w:t>
      </w:r>
    </w:p>
    <w:p>
      <w:r>
        <w:rPr>
          <w:b/>
        </w:rPr>
        <w:t xml:space="preserve">Kysymys 2</w:t>
      </w:r>
    </w:p>
    <w:p>
      <w:r>
        <w:t xml:space="preserve">Minkä muun toimeenpanosäädöksen kanssa kansalaisoikeuksia koskeva laki toimi läheisessä yhteistyössä?</w:t>
      </w:r>
    </w:p>
    <w:p>
      <w:r>
        <w:rPr>
          <w:b/>
        </w:rPr>
        <w:t xml:space="preserve">Kysymys 3</w:t>
      </w:r>
    </w:p>
    <w:p>
      <w:r>
        <w:t xml:space="preserve">Mikä oli kansalaisoikeuslain VII osaston tarkoitus?</w:t>
      </w:r>
    </w:p>
    <w:p>
      <w:r>
        <w:rPr>
          <w:b/>
        </w:rPr>
        <w:t xml:space="preserve">Kysymys 4</w:t>
      </w:r>
    </w:p>
    <w:p>
      <w:r>
        <w:t xml:space="preserve">Mikä oli tasa-arvoisen työllistymismahdollisuuden laiminlyönnin tavoite?</w:t>
      </w:r>
    </w:p>
    <w:p>
      <w:r>
        <w:rPr>
          <w:b/>
        </w:rPr>
        <w:t xml:space="preserve">Kysymys 5</w:t>
      </w:r>
    </w:p>
    <w:p>
      <w:r>
        <w:t xml:space="preserve">Mikä säädös seurasi nopeasti varapresidentti Kennedyn murhaa?</w:t>
      </w:r>
    </w:p>
    <w:p>
      <w:r>
        <w:rPr>
          <w:b/>
        </w:rPr>
        <w:t xml:space="preserve">Kysymys 6</w:t>
      </w:r>
    </w:p>
    <w:p>
      <w:r>
        <w:t xml:space="preserve">Mikä oli yksityisyrittäjien sääntelyn lisäksi kansalaisoikeuksia koskevan lain toinen tavoite?</w:t>
      </w:r>
    </w:p>
    <w:p>
      <w:r>
        <w:rPr>
          <w:b/>
        </w:rPr>
        <w:t xml:space="preserve">Kysymys 7</w:t>
      </w:r>
    </w:p>
    <w:p>
      <w:r>
        <w:t xml:space="preserve">Minkä muun toimeenpanosäädöksen kanssa kansalaisoikeuslaki ei toiminut läheisessä yhteistyössä?</w:t>
      </w:r>
    </w:p>
    <w:p>
      <w:r>
        <w:rPr>
          <w:b/>
        </w:rPr>
        <w:t xml:space="preserve">Kysymys 8</w:t>
      </w:r>
    </w:p>
    <w:p>
      <w:r>
        <w:t xml:space="preserve"> Mikä oli kansalaisoikeuslain VII osaston tarkoitus?</w:t>
      </w:r>
    </w:p>
    <w:p>
      <w:r>
        <w:rPr>
          <w:b/>
        </w:rPr>
        <w:t xml:space="preserve">Teksti numero 15</w:t>
      </w:r>
    </w:p>
    <w:p>
      <w:r>
        <w:rPr>
          <w:color w:val="A9A9A9"/>
        </w:rPr>
        <w:t xml:space="preserve">VII osasto </w:t>
      </w:r>
      <w:r>
        <w:t xml:space="preserve">oli ehkä koko lakiehdotuksen kiistanalaisin osa. Monet konservatiivit syyttivät sitä </w:t>
      </w:r>
      <w:r>
        <w:rPr>
          <w:color w:val="2F4F4F"/>
        </w:rPr>
        <w:t xml:space="preserve">tosiasiallisen kiintiöjärjestelmän </w:t>
      </w:r>
      <w:r>
        <w:t xml:space="preserve">puolesta </w:t>
      </w:r>
      <w:r>
        <w:t xml:space="preserve">ja väittivät, että se on perustuslain vastainen, koska sillä yritetään säännellä työpaikkoja</w:t>
      </w:r>
      <w:r>
        <w:t xml:space="preserve">.</w:t>
      </w:r>
      <w:r>
        <w:t xml:space="preserve"> Minnesotan senaattori </w:t>
      </w:r>
      <w:r>
        <w:rPr>
          <w:color w:val="556B2F"/>
        </w:rPr>
        <w:t xml:space="preserve">Hubert Humphrey </w:t>
      </w:r>
      <w:r>
        <w:t xml:space="preserve">korjasi tämän käsityksen</w:t>
      </w:r>
      <w:r>
        <w:rPr>
          <w:color w:val="556B2F"/>
        </w:rPr>
        <w:t xml:space="preserve">: "</w:t>
      </w:r>
      <w:r>
        <w:t xml:space="preserve">Mikään [</w:t>
      </w:r>
      <w:r>
        <w:rPr>
          <w:color w:val="6B8E23"/>
        </w:rPr>
        <w:t xml:space="preserve">VII osastossa</w:t>
      </w:r>
      <w:r>
        <w:t xml:space="preserve">] ei </w:t>
      </w:r>
      <w:r>
        <w:t xml:space="preserve">anna komissiolle valtuuksia vaatia palkkaamista, erottamista ja ylennyksiä rotuun perustuvan 'kiintiön' täyttämiseksi. [. . .] VII osaston tarkoituksena on kannustaa palkkaamaan työntekijöitä kykyjen ja pätevyyden, ei rodun tai uskonnon perusteella." VII osastossa kielletään syrjintä. Humphrey oli lakiehdotuksen läpimenon hiljainen sankari kongressissa. Hän lupasi, että lakiehdotuksessa ei vaadittu kiintiöitä, vaan ainoastaan syrjimättömyyttä. Näin hän sai monet liike-elämää kannattavat republikaanit, kuten </w:t>
      </w:r>
      <w:r>
        <w:rPr>
          <w:color w:val="A0522D"/>
        </w:rPr>
        <w:t xml:space="preserve">senaatin vähemmistöjohtajan </w:t>
      </w:r>
      <w:r>
        <w:rPr>
          <w:color w:val="228B22"/>
        </w:rPr>
        <w:t xml:space="preserve">Everett Dirksenin </w:t>
      </w:r>
      <w:r>
        <w:t xml:space="preserve">(IL), tukemaan VII osastoa: 78-80.</w:t>
      </w:r>
    </w:p>
    <w:p>
      <w:r>
        <w:rPr>
          <w:b/>
        </w:rPr>
        <w:t xml:space="preserve">Kysymys 0</w:t>
      </w:r>
    </w:p>
    <w:p>
      <w:r>
        <w:t xml:space="preserve">Mikä lainsäädännön osa oli kiistanalaisin?</w:t>
      </w:r>
    </w:p>
    <w:p>
      <w:r>
        <w:rPr>
          <w:b/>
        </w:rPr>
        <w:t xml:space="preserve">Kysymys 1</w:t>
      </w:r>
    </w:p>
    <w:p>
      <w:r>
        <w:t xml:space="preserve">Mitä kriitikot väittivät, että VII osasto puoltaa?</w:t>
      </w:r>
    </w:p>
    <w:p>
      <w:r>
        <w:rPr>
          <w:b/>
        </w:rPr>
        <w:t xml:space="preserve">Kysymys 2</w:t>
      </w:r>
    </w:p>
    <w:p>
      <w:r>
        <w:t xml:space="preserve">Kuka senaattori torjui VII osaston kritiikin?</w:t>
      </w:r>
    </w:p>
    <w:p>
      <w:r>
        <w:rPr>
          <w:b/>
        </w:rPr>
        <w:t xml:space="preserve">Kysymys 3</w:t>
      </w:r>
    </w:p>
    <w:p>
      <w:r>
        <w:t xml:space="preserve">Kuka oli yksi keskeisistä jäsenistä, jotka Humphrey onnistui saamaan tukemaan lakiesitystä?</w:t>
      </w:r>
    </w:p>
    <w:p>
      <w:r>
        <w:rPr>
          <w:b/>
        </w:rPr>
        <w:t xml:space="preserve">Kysymys 4</w:t>
      </w:r>
    </w:p>
    <w:p>
      <w:r>
        <w:t xml:space="preserve">Missä muussa tärkeässä asemassa kuin senaattorina Everett Dirksen toimi?</w:t>
      </w:r>
    </w:p>
    <w:p>
      <w:r>
        <w:rPr>
          <w:b/>
        </w:rPr>
        <w:t xml:space="preserve">Kysymys 5</w:t>
      </w:r>
    </w:p>
    <w:p>
      <w:r>
        <w:t xml:space="preserve">Mitä lainsäädännön osaa pidettiin vähiten kiistanalaisena?</w:t>
      </w:r>
    </w:p>
    <w:p>
      <w:r>
        <w:rPr>
          <w:b/>
        </w:rPr>
        <w:t xml:space="preserve">Kysymys 6</w:t>
      </w:r>
    </w:p>
    <w:p>
      <w:r>
        <w:t xml:space="preserve"> Mitä kannattajat väittivät, että VII osasto puoltaa?</w:t>
      </w:r>
    </w:p>
    <w:p>
      <w:r>
        <w:rPr>
          <w:b/>
        </w:rPr>
        <w:t xml:space="preserve">Kysymys 7</w:t>
      </w:r>
    </w:p>
    <w:p>
      <w:r>
        <w:t xml:space="preserve"> Kuka pormestari torjui VII osaston kritiikin?</w:t>
      </w:r>
    </w:p>
    <w:p>
      <w:r>
        <w:rPr>
          <w:b/>
        </w:rPr>
        <w:t xml:space="preserve">Kysymys 8</w:t>
      </w:r>
    </w:p>
    <w:p>
      <w:r>
        <w:t xml:space="preserve"> Kuka oli yksi niistä keskeisistä jäsenistä, jotka Humphrey onnistui saamaan hylkäämään lakiesityksen?</w:t>
      </w:r>
    </w:p>
    <w:p>
      <w:r>
        <w:rPr>
          <w:b/>
        </w:rPr>
        <w:t xml:space="preserve">Kysymys 9</w:t>
      </w:r>
    </w:p>
    <w:p>
      <w:r>
        <w:t xml:space="preserve">Missä muussa tärkeässä asemassa kuin pormestarina Everett Dirksen toimi?</w:t>
      </w:r>
    </w:p>
    <w:p>
      <w:r>
        <w:rPr>
          <w:b/>
        </w:rPr>
        <w:t xml:space="preserve">Teksti numero 16</w:t>
      </w:r>
    </w:p>
    <w:p>
      <w:r>
        <w:t xml:space="preserve">Johnsonin presidenttikaudella saavutettuja edistysaskeleita yhtäläisten mahdollisuuksien takaamiseksi työelämässä jatkoi </w:t>
      </w:r>
      <w:r>
        <w:rPr>
          <w:color w:val="A9A9A9"/>
        </w:rPr>
        <w:t xml:space="preserve">hänen seuraajansa </w:t>
      </w:r>
      <w:r>
        <w:rPr>
          <w:color w:val="DCDCDC"/>
        </w:rPr>
        <w:t xml:space="preserve">Nixon</w:t>
      </w:r>
      <w:r>
        <w:t xml:space="preserve">. Vuonna 1969 </w:t>
      </w:r>
      <w:r>
        <w:t xml:space="preserve">Nixonin hallinto käynnisti "</w:t>
      </w:r>
      <w:r>
        <w:rPr>
          <w:color w:val="2F4F4F"/>
        </w:rPr>
        <w:t xml:space="preserve">Philadelphia Orderin</w:t>
      </w:r>
      <w:r>
        <w:t xml:space="preserve">"</w:t>
      </w:r>
      <w:r>
        <w:t xml:space="preserve">.</w:t>
      </w:r>
      <w:r>
        <w:t xml:space="preserve"> Sitä pidettiin tähän mennessä tehokkaimpana suunnitelmana taata oikeudenmukaiset palkkauskäytännöt </w:t>
      </w:r>
      <w:r>
        <w:t xml:space="preserve">rakennustyömailla</w:t>
      </w:r>
      <w:r>
        <w:t xml:space="preserve">.</w:t>
      </w:r>
      <w:r>
        <w:t xml:space="preserve"> Philadelphia valittiin koetapaukseksi, koska, kuten apulaistyövoimaministeri </w:t>
      </w:r>
      <w:r>
        <w:rPr>
          <w:color w:val="6B8E23"/>
        </w:rPr>
        <w:t xml:space="preserve">Arthur Fletcher </w:t>
      </w:r>
      <w:r>
        <w:t xml:space="preserve">selitti, "</w:t>
      </w:r>
      <w:r>
        <w:rPr>
          <w:color w:val="A0522D"/>
        </w:rPr>
        <w:t xml:space="preserve">käsityöläisliitot </w:t>
      </w:r>
      <w:r>
        <w:t xml:space="preserve">ja rakennusteollisuus ovat yksi räikeimmistä tasa-arvolakien rikkojista ... avoimen vihamielisesti suhtautuvat mustien päästämiseen suljettuun piiriinsä"</w:t>
      </w:r>
      <w:r>
        <w:rPr>
          <w:color w:val="6B8E23"/>
        </w:rPr>
        <w:t xml:space="preserve">.</w:t>
      </w:r>
      <w:r>
        <w:t xml:space="preserve"> Määräykseen sisältyi selvät "tavoitteet ja aikataulut". Kuten presidentti Nixon vakuutti: "Emme määräisi kiintiöitä, vaan vaatisimme liittovaltion urakoitsijoita osoittamaan 'positiivisia toimia' vähemmistöjen työllistämisen lisäämistä koskevien tavoitteiden saavuttamiseksi."</w:t>
      </w:r>
    </w:p>
    <w:p>
      <w:r>
        <w:rPr>
          <w:b/>
        </w:rPr>
        <w:t xml:space="preserve">Kysymys 0</w:t>
      </w:r>
    </w:p>
    <w:p>
      <w:r>
        <w:t xml:space="preserve">Kuka seurasi Johnsonin jalanjälkiä yhtäläisten mahdollisuuksien takaamisessa?</w:t>
      </w:r>
    </w:p>
    <w:p>
      <w:r>
        <w:rPr>
          <w:b/>
        </w:rPr>
        <w:t xml:space="preserve">Kysymys 1</w:t>
      </w:r>
    </w:p>
    <w:p>
      <w:r>
        <w:t xml:space="preserve">Mikä säädös aloitettiin vuonna 1969?</w:t>
      </w:r>
    </w:p>
    <w:p>
      <w:r>
        <w:rPr>
          <w:b/>
        </w:rPr>
        <w:t xml:space="preserve">Kysymys 2</w:t>
      </w:r>
    </w:p>
    <w:p>
      <w:r>
        <w:t xml:space="preserve">Mihin työpaikkojen toimialaan lainsäädäntö kohdistui?</w:t>
      </w:r>
    </w:p>
    <w:p>
      <w:r>
        <w:rPr>
          <w:b/>
        </w:rPr>
        <w:t xml:space="preserve">Kysymys 3</w:t>
      </w:r>
    </w:p>
    <w:p>
      <w:r>
        <w:t xml:space="preserve">Mikä muu ryhmä rakennusteollisuuden lisäksi oli yksi tärkeimmistä tasa-arvolakien rikkojista?</w:t>
      </w:r>
    </w:p>
    <w:p>
      <w:r>
        <w:rPr>
          <w:b/>
        </w:rPr>
        <w:t xml:space="preserve">Kysymys 4</w:t>
      </w:r>
    </w:p>
    <w:p>
      <w:r>
        <w:t xml:space="preserve">Kuka toimi apulaisministeriön työministerinä?</w:t>
      </w:r>
    </w:p>
    <w:p>
      <w:r>
        <w:rPr>
          <w:b/>
        </w:rPr>
        <w:t xml:space="preserve">Kysymys 5</w:t>
      </w:r>
    </w:p>
    <w:p>
      <w:r>
        <w:t xml:space="preserve">Kuka seurasi Johnsonin jalanjäljissä epätasa-arvoisten mahdollisuuksien varmistamisessa?</w:t>
      </w:r>
    </w:p>
    <w:p>
      <w:r>
        <w:rPr>
          <w:b/>
        </w:rPr>
        <w:t xml:space="preserve">Kysymys 6</w:t>
      </w:r>
    </w:p>
    <w:p>
      <w:r>
        <w:t xml:space="preserve"> Mikä säädös lopetettiin vuonna 1969?</w:t>
      </w:r>
    </w:p>
    <w:p>
      <w:r>
        <w:rPr>
          <w:b/>
        </w:rPr>
        <w:t xml:space="preserve">Kysymys 7</w:t>
      </w:r>
    </w:p>
    <w:p>
      <w:r>
        <w:t xml:space="preserve"> Mihin työpaikkojen toimialaan lainsäädäntö ei kohdistunut?</w:t>
      </w:r>
    </w:p>
    <w:p>
      <w:r>
        <w:rPr>
          <w:b/>
        </w:rPr>
        <w:t xml:space="preserve">Kysymys 8</w:t>
      </w:r>
    </w:p>
    <w:p>
      <w:r>
        <w:t xml:space="preserve">Mikä muu ryhmä rakennusteollisuuden lisäksi oli yksi tärkeimmistä epätasa-arvolakien rikkojista?</w:t>
      </w:r>
    </w:p>
    <w:p>
      <w:r>
        <w:rPr>
          <w:b/>
        </w:rPr>
        <w:t xml:space="preserve">Kysymys 9</w:t>
      </w:r>
    </w:p>
    <w:p>
      <w:r>
        <w:t xml:space="preserve">Kuka toimi työministerinä?</w:t>
      </w:r>
    </w:p>
    <w:p>
      <w:r>
        <w:rPr>
          <w:b/>
        </w:rPr>
        <w:t xml:space="preserve">Teksti numero 17</w:t>
      </w:r>
    </w:p>
    <w:p>
      <w:r>
        <w:t xml:space="preserve">Nixonin hallinnon jälkeen myönteisten toimien edistyminen </w:t>
      </w:r>
      <w:r>
        <w:rPr>
          <w:color w:val="A9A9A9"/>
        </w:rPr>
        <w:t xml:space="preserve">väheni</w:t>
      </w:r>
      <w:r>
        <w:t xml:space="preserve">. "</w:t>
      </w:r>
      <w:r>
        <w:t xml:space="preserve">Lyhyen </w:t>
      </w:r>
      <w:r>
        <w:rPr>
          <w:color w:val="DCDCDC"/>
        </w:rPr>
        <w:t xml:space="preserve">Fordin </w:t>
      </w:r>
      <w:r>
        <w:t xml:space="preserve">hallinnon aikana myönteiset toimet jäivät taka-alalle, kun taas täytäntöönpano kompuroi.":145 Tasa-arvo oli edelleen tärkeä aihe monille amerikkalaisille, mutta maailma oli muuttumassa ja uusia kysymyksiä nousi esiin. Ihmiset alkoivat pitää positiivisia erityistoimia menneisyyden ylistettynä asiana, ja nyt </w:t>
      </w:r>
      <w:r>
        <w:rPr>
          <w:color w:val="2F4F4F"/>
        </w:rPr>
        <w:t xml:space="preserve">oli muita alueita, joihin oli keskityttävä</w:t>
      </w:r>
      <w:r>
        <w:t xml:space="preserve">. "Kaikista voitoista, jotka ovat merkinneet tätä vuosisataa Amerikan vuosisadaksi -... mikään ei ole inspiroivampi, vaikkakin epätäydellisempi, kuin pyrkimyksemme rotuun perustuvaan oikeudenmukaisuuteen."</w:t>
      </w:r>
    </w:p>
    <w:p>
      <w:r>
        <w:rPr>
          <w:b/>
        </w:rPr>
        <w:t xml:space="preserve">Kysymys 0</w:t>
      </w:r>
    </w:p>
    <w:p>
      <w:r>
        <w:t xml:space="preserve">Mitä tapahtui positiivisten toimien edistymiselle Nixonin hallinnon jälkeen?</w:t>
      </w:r>
    </w:p>
    <w:p>
      <w:r>
        <w:rPr>
          <w:b/>
        </w:rPr>
        <w:t xml:space="preserve">Kysymys 1</w:t>
      </w:r>
    </w:p>
    <w:p>
      <w:r>
        <w:t xml:space="preserve">Mikä oli yksi tärkeimmistä syistä siihen, että myönteisiä toimia koskeva kysymys menetti vauhtinsa?</w:t>
      </w:r>
    </w:p>
    <w:p>
      <w:r>
        <w:rPr>
          <w:b/>
        </w:rPr>
        <w:t xml:space="preserve">Kysymys 2</w:t>
      </w:r>
    </w:p>
    <w:p>
      <w:r>
        <w:t xml:space="preserve">Mikä hallinto antoi positiivisten erityistoimien jäädä taka-alalle muiden asioiden edelle?</w:t>
      </w:r>
    </w:p>
    <w:p>
      <w:r>
        <w:rPr>
          <w:b/>
        </w:rPr>
        <w:t xml:space="preserve">Kysymys 3</w:t>
      </w:r>
    </w:p>
    <w:p>
      <w:r>
        <w:t xml:space="preserve">Mitä tapahtui Nixonin hallinnon jälkeen, kun ei-korjaavia toimia ei otettu käyttöön?</w:t>
      </w:r>
    </w:p>
    <w:p>
      <w:r>
        <w:rPr>
          <w:b/>
        </w:rPr>
        <w:t xml:space="preserve">Kysymys 4</w:t>
      </w:r>
    </w:p>
    <w:p>
      <w:r>
        <w:t xml:space="preserve">Mikä oli yksi tärkeimmistä syistä siihen, että positiivisten erityistoimien kieltäminen menetti vauhtinsa?</w:t>
      </w:r>
    </w:p>
    <w:p>
      <w:r>
        <w:rPr>
          <w:b/>
        </w:rPr>
        <w:t xml:space="preserve">Kysymys 5</w:t>
      </w:r>
    </w:p>
    <w:p>
      <w:r>
        <w:t xml:space="preserve">Mikä hallinto antoi positiivisten erityistoimien jäädä muiden asioiden edelle?</w:t>
      </w:r>
    </w:p>
    <w:p>
      <w:r>
        <w:rPr>
          <w:b/>
        </w:rPr>
        <w:t xml:space="preserve">Teksti numero 18</w:t>
      </w:r>
    </w:p>
    <w:p>
      <w:r>
        <w:t xml:space="preserve">Alussa </w:t>
      </w:r>
      <w:r>
        <w:rPr>
          <w:color w:val="A9A9A9"/>
        </w:rPr>
        <w:t xml:space="preserve">rotuun perustuva </w:t>
      </w:r>
      <w:r>
        <w:t xml:space="preserve">luokittelu oli luonnostaan epäilyttävää ja siihen sovellettiin tiukkaa valvontaa</w:t>
      </w:r>
      <w:r>
        <w:t xml:space="preserve">.</w:t>
      </w:r>
      <w:r>
        <w:t xml:space="preserve"> Tällaiset luokittelut voitiin hyväksyä vain, jos ne olivat </w:t>
      </w:r>
      <w:r>
        <w:rPr>
          <w:color w:val="DCDCDC"/>
        </w:rPr>
        <w:t xml:space="preserve">välttämättömiä pakottavan valtion edun edistämiseksi</w:t>
      </w:r>
      <w:r>
        <w:t xml:space="preserve">. </w:t>
      </w:r>
      <w:r>
        <w:t xml:space="preserve">Myöhemmin Yhdysvaltain </w:t>
      </w:r>
      <w:r>
        <w:rPr>
          <w:color w:val="2F4F4F"/>
        </w:rPr>
        <w:t xml:space="preserve">korkein oikeus </w:t>
      </w:r>
      <w:r>
        <w:t xml:space="preserve">päätti, että aliedustettuja vähemmistöjä hyödyttävät rotuluokitukset oli hyväksyttävä vain, jos ne olivat välttämättömiä ja edistivät pakottavaa valtion tarkoitusta. (Ks. </w:t>
      </w:r>
      <w:r>
        <w:rPr>
          <w:color w:val="556B2F"/>
        </w:rPr>
        <w:t xml:space="preserve">Richmond v. J.A. Croson Co</w:t>
      </w:r>
      <w:r>
        <w:rPr>
          <w:color w:val="6B8E23"/>
        </w:rPr>
        <w:t xml:space="preserve">. ) </w:t>
      </w:r>
      <w:r>
        <w:t xml:space="preserve">Ei ole olemassa selkeää ohjeistusta siitä, milloin hallituksen toiminta ei ole "pakottavaa", ja tällaiset päätökset ovat harvinaisia.</w:t>
      </w:r>
    </w:p>
    <w:p>
      <w:r>
        <w:rPr>
          <w:b/>
        </w:rPr>
        <w:t xml:space="preserve">Kysymys 0</w:t>
      </w:r>
    </w:p>
    <w:p>
      <w:r>
        <w:t xml:space="preserve">Minkälainen luokittelu oli tiukan valvonnan alainen?</w:t>
      </w:r>
    </w:p>
    <w:p>
      <w:r>
        <w:rPr>
          <w:b/>
        </w:rPr>
        <w:t xml:space="preserve">Kysymys 1</w:t>
      </w:r>
    </w:p>
    <w:p>
      <w:r>
        <w:t xml:space="preserve">Mikä oli ainoa tilanne, jossa rotuun perustuvaa luokittelua voitiin pitää hyväksyttävänä?</w:t>
      </w:r>
    </w:p>
    <w:p>
      <w:r>
        <w:rPr>
          <w:b/>
        </w:rPr>
        <w:t xml:space="preserve">Kysymys 2</w:t>
      </w:r>
    </w:p>
    <w:p>
      <w:r>
        <w:t xml:space="preserve">Kuka vahvisti myöhemmin, että rotuluokituksia oli pidettävä voimassa vain, jos ne olivat välttämättömiä?</w:t>
      </w:r>
    </w:p>
    <w:p>
      <w:r>
        <w:rPr>
          <w:b/>
        </w:rPr>
        <w:t xml:space="preserve">Kysymys 3</w:t>
      </w:r>
    </w:p>
    <w:p>
      <w:r>
        <w:t xml:space="preserve">Mikä on esimerkkitapaus, jonka avulla voidaan osoittaa, milloin rotuluokituksen säilyttäminen on hyödyllistä?</w:t>
      </w:r>
    </w:p>
    <w:p>
      <w:r>
        <w:rPr>
          <w:b/>
        </w:rPr>
        <w:t xml:space="preserve">Kysymys 4</w:t>
      </w:r>
    </w:p>
    <w:p>
      <w:r>
        <w:t xml:space="preserve">Millaiseen luokitteluun ei sovelleta tiukkaa valvontaa?</w:t>
      </w:r>
    </w:p>
    <w:p>
      <w:r>
        <w:rPr>
          <w:b/>
        </w:rPr>
        <w:t xml:space="preserve">Kysymys 5</w:t>
      </w:r>
    </w:p>
    <w:p>
      <w:r>
        <w:t xml:space="preserve">Mikä oli ainoa tilanne, jossa rotuun perustuvaa luokittelua ei voitu hyväksyä?</w:t>
      </w:r>
    </w:p>
    <w:p>
      <w:r>
        <w:rPr>
          <w:b/>
        </w:rPr>
        <w:t xml:space="preserve">Kysymys 6</w:t>
      </w:r>
    </w:p>
    <w:p>
      <w:r>
        <w:t xml:space="preserve">Kuka vahvisti myöhemmin, että rotuluokitukset oli pidettävä voimassa vain, jos ne olivat tarpeettomia?</w:t>
      </w:r>
    </w:p>
    <w:p>
      <w:r>
        <w:rPr>
          <w:b/>
        </w:rPr>
        <w:t xml:space="preserve">Kysymys 7</w:t>
      </w:r>
    </w:p>
    <w:p>
      <w:r>
        <w:t xml:space="preserve">Mikä on esimerkkitapaus, jonka avulla voidaan osoittaa, että rotuluokituksen säilyttäminen ei ole hyödyllistä?</w:t>
      </w:r>
    </w:p>
    <w:p>
      <w:r>
        <w:rPr>
          <w:b/>
        </w:rPr>
        <w:t xml:space="preserve">Teksti numero 19</w:t>
      </w:r>
    </w:p>
    <w:p>
      <w:r>
        <w:rPr>
          <w:color w:val="A9A9A9"/>
        </w:rPr>
        <w:t xml:space="preserve">Ricci v. DeStefano </w:t>
      </w:r>
      <w:r>
        <w:t xml:space="preserve">käsiteltiin Yhdysvaltain korkeimmassa oikeudessa vuonna 2009. Tapaus koski valkoihoisia ja latinalaisamerikkalaisia palomiehiä </w:t>
      </w:r>
      <w:r>
        <w:rPr>
          <w:color w:val="DCDCDC"/>
        </w:rPr>
        <w:t xml:space="preserve">New Havenissa, Connecticutissa, joilta </w:t>
      </w:r>
      <w:r>
        <w:t xml:space="preserve">evättiin ylennyskokeen läpäistyään ylennykset johtoon väitetysti syrjivän tai ainakin kyseenalaisen kokeen vuoksi. Testin perusteella </w:t>
      </w:r>
      <w:r>
        <w:rPr>
          <w:color w:val="2F4F4F"/>
        </w:rPr>
        <w:t xml:space="preserve">17 </w:t>
      </w:r>
      <w:r>
        <w:t xml:space="preserve">valkoista ja kaksi latinalaisamerikkalaista saivat mahdollisuuden välittömään ylennykseen. Vaikka </w:t>
      </w:r>
      <w:r>
        <w:rPr>
          <w:color w:val="556B2F"/>
        </w:rPr>
        <w:t xml:space="preserve">23 prosenttia </w:t>
      </w:r>
      <w:r>
        <w:t xml:space="preserve">testiin osallistuneista oli afroamerikkalaisia, yksikään heistä ei saanut tarpeeksi hyviä pisteitä</w:t>
      </w:r>
      <w:r>
        <w:rPr>
          <w:color w:val="556B2F"/>
        </w:rPr>
        <w:t xml:space="preserve">.</w:t>
      </w:r>
      <w:r>
        <w:t xml:space="preserve"> Koska oli mahdollista, että testit olivat puolueellisia ja rikkoivat kansalaisoikeuslain VII osaston säännöksiä, yhtään hakijaa ei ylennetty, kunnes kiistan lopputulos oli selvillä. </w:t>
      </w:r>
      <w:r>
        <w:t xml:space="preserve">Korkein oikeus päätti äänin </w:t>
      </w:r>
      <w:r>
        <w:rPr>
          <w:color w:val="6B8E23"/>
        </w:rPr>
        <w:t xml:space="preserve">5-4, </w:t>
      </w:r>
      <w:r>
        <w:t xml:space="preserve">että New Haven oli syyllistynyt kiellettyyn rotusyrjintään valkoista ja latinalaisamerikkalaista enemmistöä kohtaan.</w:t>
      </w:r>
    </w:p>
    <w:p>
      <w:r>
        <w:rPr>
          <w:b/>
        </w:rPr>
        <w:t xml:space="preserve">Kysymys 0</w:t>
      </w:r>
    </w:p>
    <w:p>
      <w:r>
        <w:t xml:space="preserve">Mitä valkoisia ja latinalaisamerikkalaisia palomiehiä koskevaa tapausta korkein oikeus kuuli vuonna 2009?</w:t>
      </w:r>
    </w:p>
    <w:p>
      <w:r>
        <w:rPr>
          <w:b/>
        </w:rPr>
        <w:t xml:space="preserve">Kysymys 1</w:t>
      </w:r>
    </w:p>
    <w:p>
      <w:r>
        <w:t xml:space="preserve">Mihin valkoisten ja latinalaisamerikkalaisten palomiesten asia perustui?</w:t>
      </w:r>
    </w:p>
    <w:p>
      <w:r>
        <w:rPr>
          <w:b/>
        </w:rPr>
        <w:t xml:space="preserve">Kysymys 2</w:t>
      </w:r>
    </w:p>
    <w:p>
      <w:r>
        <w:t xml:space="preserve">Kuinka monelle valkoihoiselle annettiin mahdollisuus välittömään ylennykseen kiistanalaisen testin suorittamisen seurauksena?</w:t>
      </w:r>
    </w:p>
    <w:p>
      <w:r>
        <w:rPr>
          <w:b/>
        </w:rPr>
        <w:t xml:space="preserve">Kysymys 3</w:t>
      </w:r>
    </w:p>
    <w:p>
      <w:r>
        <w:t xml:space="preserve">Kuinka suuri prosenttiosuus testiin osallistuneista oli afroamerikkalaisia?</w:t>
      </w:r>
    </w:p>
    <w:p>
      <w:r>
        <w:rPr>
          <w:b/>
        </w:rPr>
        <w:t xml:space="preserve">Kysymys 4</w:t>
      </w:r>
    </w:p>
    <w:p>
      <w:r>
        <w:t xml:space="preserve">Mikä oli korkeimman oikeuden lopullinen äänimäärä asiassa?</w:t>
      </w:r>
    </w:p>
    <w:p>
      <w:r>
        <w:rPr>
          <w:b/>
        </w:rPr>
        <w:t xml:space="preserve">Kysymys 5</w:t>
      </w:r>
    </w:p>
    <w:p>
      <w:r>
        <w:t xml:space="preserve">Mitä valkoisia ja latinalaisamerikkalaisia palomiehiä koskevaa tapausta korkein oikeus kuuli vuonna 2019?</w:t>
      </w:r>
    </w:p>
    <w:p>
      <w:r>
        <w:rPr>
          <w:b/>
        </w:rPr>
        <w:t xml:space="preserve">Kysymys 6</w:t>
      </w:r>
    </w:p>
    <w:p>
      <w:r>
        <w:t xml:space="preserve">Mihin valkoisten ja mustien palomiesten asiaa kuultiin tapauksessa, joka perustuu?</w:t>
      </w:r>
    </w:p>
    <w:p>
      <w:r>
        <w:rPr>
          <w:b/>
        </w:rPr>
        <w:t xml:space="preserve">Kysymys 7</w:t>
      </w:r>
    </w:p>
    <w:p>
      <w:r>
        <w:t xml:space="preserve">Kuinka monelle valkoihoiselle annettiin mahdollisuus välittömiin potkuihin kiistanalaisen testin suorittamisen seurauksena?</w:t>
      </w:r>
    </w:p>
    <w:p>
      <w:r>
        <w:rPr>
          <w:b/>
        </w:rPr>
        <w:t xml:space="preserve">Kysymys 8</w:t>
      </w:r>
    </w:p>
    <w:p>
      <w:r>
        <w:t xml:space="preserve">Kuinka suuri prosenttiosuus testiin osallistuneista oli amerikanamerikkalaisia aasialaisia?</w:t>
      </w:r>
    </w:p>
    <w:p>
      <w:r>
        <w:rPr>
          <w:b/>
        </w:rPr>
        <w:t xml:space="preserve">Teksti numero 20</w:t>
      </w:r>
    </w:p>
    <w:p>
      <w:r>
        <w:t xml:space="preserve">Presidentti </w:t>
      </w:r>
      <w:r>
        <w:rPr>
          <w:color w:val="A9A9A9"/>
        </w:rPr>
        <w:t xml:space="preserve">Kennedy </w:t>
      </w:r>
      <w:r>
        <w:t xml:space="preserve">totesi </w:t>
      </w:r>
      <w:r>
        <w:rPr>
          <w:color w:val="DCDCDC"/>
        </w:rPr>
        <w:t xml:space="preserve">määräyksessä 10925</w:t>
      </w:r>
      <w:r>
        <w:t xml:space="preserve">, että "rotuun, uskontoon, ihonväriin tai kansalliseen alkuperään perustuva syrjintä on vastoin Yhdysvaltojen perustuslain periaatteita ja politiikkaa" ja että "Yhdysvaltojen hallituksen selkeä ja positiivinen velvollisuus on edistää ja varmistaa yhtäläiset mahdollisuudet kaikille päteville henkilöille rotuun, uskontoon, ihonväriin tai kansalliseen alkuperään katsomatta, jotka työskentelevät tai hakevat työtä </w:t>
      </w:r>
      <w:r>
        <w:rPr>
          <w:color w:val="2F4F4F"/>
        </w:rPr>
        <w:t xml:space="preserve">liittovaltion hallituksen </w:t>
      </w:r>
      <w:r>
        <w:t xml:space="preserve">palveluksessa </w:t>
      </w:r>
      <w:r>
        <w:rPr>
          <w:color w:val="2F4F4F"/>
        </w:rPr>
        <w:t xml:space="preserve">ja valtion sopimuksissa</w:t>
      </w:r>
      <w:r>
        <w:t xml:space="preserve">"; että "hallituksen toimeenpanovallan politiikkaan kuuluu edistää myönteisin toimenpitein kaikkien pätevien henkilöiden yhtäläisiä mahdollisuuksia hallituksessa" ja että "on Yhdysvaltojen yleisen edun ja hyvinvoinnin mukaista edistää talouttaan, turvallisuuttaan ja maanpuolustustaan käyttämällä mahdollisimman tehokkaasti ja tuloksellisesti kaikkea käytettävissä olevaa työvoimaa".</w:t>
      </w:r>
    </w:p>
    <w:p>
      <w:r>
        <w:rPr>
          <w:b/>
        </w:rPr>
        <w:t xml:space="preserve">Kysymys 0</w:t>
      </w:r>
    </w:p>
    <w:p>
      <w:r>
        <w:t xml:space="preserve">Kuka presidentti julisti, että syrjintä on vastoin Yhdysvaltojen perustuslain periaatteita?</w:t>
      </w:r>
    </w:p>
    <w:p>
      <w:r>
        <w:rPr>
          <w:b/>
        </w:rPr>
        <w:t xml:space="preserve">Kysymys 1</w:t>
      </w:r>
    </w:p>
    <w:p>
      <w:r>
        <w:t xml:space="preserve">Minkä säädöksen perusteella presidentti Kennedy väitti, että syrjintä oli perustuslain vastaista?</w:t>
      </w:r>
    </w:p>
    <w:p>
      <w:r>
        <w:rPr>
          <w:b/>
        </w:rPr>
        <w:t xml:space="preserve">Kysymys 2</w:t>
      </w:r>
    </w:p>
    <w:p>
      <w:r>
        <w:t xml:space="preserve">Mihin toimialoihin määräys 10925 vaikutti sääntelyn osalta?</w:t>
      </w:r>
    </w:p>
    <w:p>
      <w:r>
        <w:rPr>
          <w:b/>
        </w:rPr>
        <w:t xml:space="preserve">Kysymys 3</w:t>
      </w:r>
    </w:p>
    <w:p>
      <w:r>
        <w:t xml:space="preserve">Kuka presidentti julisti, että syrjintä on Yhdistyneen kuningaskunnan perustuslain periaatteiden vastaista?</w:t>
      </w:r>
    </w:p>
    <w:p>
      <w:r>
        <w:rPr>
          <w:b/>
        </w:rPr>
        <w:t xml:space="preserve">Kysymys 4</w:t>
      </w:r>
    </w:p>
    <w:p>
      <w:r>
        <w:t xml:space="preserve">Minkä säädöksen perusteella presidentti Kennedy väitti, että syrjintä ei ole perustuslain vastaista?</w:t>
      </w:r>
    </w:p>
    <w:p>
      <w:r>
        <w:rPr>
          <w:b/>
        </w:rPr>
        <w:t xml:space="preserve">Kysymys 5</w:t>
      </w:r>
    </w:p>
    <w:p>
      <w:r>
        <w:t xml:space="preserve"> Mihin toimialoihin määräys 10925 vaikutti sääntelyn purkamisen kannalta?</w:t>
      </w:r>
    </w:p>
    <w:p>
      <w:r>
        <w:rPr>
          <w:b/>
        </w:rPr>
        <w:t xml:space="preserve">Teksti numero 21</w:t>
      </w:r>
    </w:p>
    <w:p>
      <w:r>
        <w:t xml:space="preserve">Myönteisten toimien kannattajat väittävät, että järjestelmä ei ole luonteeltaan pelkästään rotuun perustuva, vaan myös </w:t>
      </w:r>
      <w:r>
        <w:rPr>
          <w:color w:val="A9A9A9"/>
        </w:rPr>
        <w:t xml:space="preserve">luokka- </w:t>
      </w:r>
      <w:r>
        <w:t xml:space="preserve">ja sukupuoliperusteinen</w:t>
      </w:r>
      <w:r>
        <w:t xml:space="preserve">.</w:t>
      </w:r>
      <w:r>
        <w:t xml:space="preserve"> Kahden keskeisen osatekijän poistaminen heikentäisi koko järjestelmän tarkoitusta. </w:t>
      </w:r>
      <w:r>
        <w:rPr>
          <w:color w:val="DCDCDC"/>
        </w:rPr>
        <w:t xml:space="preserve">African American Policy </w:t>
      </w:r>
      <w:r>
        <w:rPr>
          <w:color w:val="2F4F4F"/>
        </w:rPr>
        <w:t xml:space="preserve">Forum </w:t>
      </w:r>
      <w:r>
        <w:t xml:space="preserve">katsoo, että luokkaperusteinen väite perustuu ajatukseen, jonka mukaan </w:t>
      </w:r>
      <w:r>
        <w:rPr>
          <w:color w:val="556B2F"/>
        </w:rPr>
        <w:t xml:space="preserve">muut kuin köyhät vähemmistöt eivät koe rotuun ja sukupuoleen perustuvaa syrjintää</w:t>
      </w:r>
      <w:r>
        <w:t xml:space="preserve">. </w:t>
      </w:r>
      <w:r>
        <w:t xml:space="preserve">AAPF katsoo, että "rotutietoinen positiivinen toiminta on edelleen tarpeen</w:t>
      </w:r>
      <w:r>
        <w:rPr>
          <w:color w:val="6B8E23"/>
        </w:rPr>
        <w:t xml:space="preserve">, jotta voidaan puuttua rotuun perustuviin esteisiin, jotka estävät </w:t>
      </w:r>
      <w:r>
        <w:rPr>
          <w:color w:val="A0522D"/>
        </w:rPr>
        <w:t xml:space="preserve">lukemattomien värillisten ihmisten </w:t>
      </w:r>
      <w:r>
        <w:rPr>
          <w:color w:val="6B8E23"/>
        </w:rPr>
        <w:t xml:space="preserve">menestyksen tiellä </w:t>
      </w:r>
      <w:r>
        <w:rPr>
          <w:color w:val="A0522D"/>
        </w:rPr>
        <w:t xml:space="preserve">kaikissa luokissa</w:t>
      </w:r>
      <w:r>
        <w:t xml:space="preserve">"</w:t>
      </w:r>
      <w:r>
        <w:t xml:space="preserve">.</w:t>
      </w:r>
      <w:r>
        <w:t xml:space="preserve"> Ryhmät jatkavat, että positiivinen toiminta on vastuussa </w:t>
      </w:r>
      <w:r>
        <w:rPr>
          <w:color w:val="228B22"/>
        </w:rPr>
        <w:t xml:space="preserve">afroamerikkalaisen keskiluokan </w:t>
      </w:r>
      <w:r>
        <w:t xml:space="preserve">luomisesta, joten </w:t>
      </w:r>
      <w:r>
        <w:t xml:space="preserve">ei ole järkevää sanoa, että järjestelmä hyödyttää vain keski- ja yläluokkia.</w:t>
      </w:r>
    </w:p>
    <w:p>
      <w:r>
        <w:rPr>
          <w:b/>
        </w:rPr>
        <w:t xml:space="preserve">Kysymys 0</w:t>
      </w:r>
    </w:p>
    <w:p>
      <w:r>
        <w:t xml:space="preserve">Mihin muihin kuin rotuun ja sukupuoleen perustuviin seikkoihin myönteiseen toimintaan uskovat kokivat järjestelmän syrjivän?</w:t>
      </w:r>
    </w:p>
    <w:p>
      <w:r>
        <w:rPr>
          <w:b/>
        </w:rPr>
        <w:t xml:space="preserve">Kysymys 1</w:t>
      </w:r>
    </w:p>
    <w:p>
      <w:r>
        <w:t xml:space="preserve">Mikä järjestö uskoi luokkaperusteiseen argumenttiin?</w:t>
      </w:r>
    </w:p>
    <w:p>
      <w:r>
        <w:rPr>
          <w:b/>
        </w:rPr>
        <w:t xml:space="preserve">Kysymys 2</w:t>
      </w:r>
    </w:p>
    <w:p>
      <w:r>
        <w:t xml:space="preserve">Minkä ihmisryhmän AAPF väitti positiivisen toiminnan luoneen?</w:t>
      </w:r>
    </w:p>
    <w:p>
      <w:r>
        <w:rPr>
          <w:b/>
        </w:rPr>
        <w:t xml:space="preserve">Kysymys 3</w:t>
      </w:r>
    </w:p>
    <w:p>
      <w:r>
        <w:t xml:space="preserve">Mikä on AAPF:n mielestä luokkaperusteisen väitteen perusta?</w:t>
      </w:r>
    </w:p>
    <w:p>
      <w:r>
        <w:rPr>
          <w:b/>
        </w:rPr>
        <w:t xml:space="preserve">Kysymys 4</w:t>
      </w:r>
    </w:p>
    <w:p>
      <w:r>
        <w:t xml:space="preserve">Mikä on AAPF:n mielestä positiivisen toiminnan tavoite?</w:t>
      </w:r>
    </w:p>
    <w:p>
      <w:r>
        <w:rPr>
          <w:b/>
        </w:rPr>
        <w:t xml:space="preserve">Kysymys 5</w:t>
      </w:r>
    </w:p>
    <w:p>
      <w:r>
        <w:t xml:space="preserve">Muuta kuin rotuun ja sukupuoleen perustuvaa, mitä positiiviseen toimintaan uskovien mielestä järjestelmä ei myöskään syrjinyt?</w:t>
      </w:r>
    </w:p>
    <w:p>
      <w:r>
        <w:rPr>
          <w:b/>
        </w:rPr>
        <w:t xml:space="preserve">Kysymys 6</w:t>
      </w:r>
    </w:p>
    <w:p>
      <w:r>
        <w:t xml:space="preserve">Mikä järjestö uskoi luokkiin perustumattomaan argumenttiin?</w:t>
      </w:r>
    </w:p>
    <w:p>
      <w:r>
        <w:rPr>
          <w:b/>
        </w:rPr>
        <w:t xml:space="preserve">Kysymys 7</w:t>
      </w:r>
    </w:p>
    <w:p>
      <w:r>
        <w:t xml:space="preserve"> Minkä ihmisryhmän AAPF väitti, ettei positiivinen toiminta luonut?</w:t>
      </w:r>
    </w:p>
    <w:p>
      <w:r>
        <w:rPr>
          <w:b/>
        </w:rPr>
        <w:t xml:space="preserve">Kysymys 8</w:t>
      </w:r>
    </w:p>
    <w:p>
      <w:r>
        <w:t xml:space="preserve">Mikä on AAPF:n mielestä luokkiin perustuvan sopimuksen perusta?</w:t>
      </w:r>
    </w:p>
    <w:p>
      <w:r>
        <w:rPr>
          <w:b/>
        </w:rPr>
        <w:t xml:space="preserve">Kysymys 9</w:t>
      </w:r>
    </w:p>
    <w:p>
      <w:r>
        <w:t xml:space="preserve"> Mikä on AAPF:n mielestä ei-korjaavien toimien tavoite?</w:t>
      </w:r>
    </w:p>
    <w:p>
      <w:r>
        <w:rPr>
          <w:b/>
        </w:rPr>
        <w:t xml:space="preserve">Teksti numero 22</w:t>
      </w:r>
    </w:p>
    <w:p>
      <w:r>
        <w:rPr>
          <w:color w:val="DCDCDC"/>
        </w:rPr>
        <w:t xml:space="preserve">Toisen maailmansodan </w:t>
      </w:r>
      <w:r>
        <w:rPr>
          <w:color w:val="A9A9A9"/>
        </w:rPr>
        <w:t xml:space="preserve">päätyttyä </w:t>
      </w:r>
      <w:r>
        <w:rPr>
          <w:color w:val="2F4F4F"/>
        </w:rPr>
        <w:t xml:space="preserve">Dwight D. Eisenhowerin GI Bill -lain </w:t>
      </w:r>
      <w:r>
        <w:t xml:space="preserve">myötä valkoisten ja mustien amerikkalaisten välinen koulutuskuilu kasvoi</w:t>
      </w:r>
      <w:r>
        <w:t xml:space="preserve">. Tämä laki avasi valkoisille sotilailla tien yliopisto-opintoihin. Huolimatta veteraanistatuksestaan palanneille mustille sotilaille ei myönnetty </w:t>
      </w:r>
      <w:r>
        <w:rPr>
          <w:color w:val="556B2F"/>
        </w:rPr>
        <w:t xml:space="preserve">lainoja samassa määrin kuin valkoisille</w:t>
      </w:r>
      <w:r>
        <w:t xml:space="preserve">. Lisäksi sen käyttöönoton aikaan rotuerottelu oli edelleen maan laki, joka esti mustien pääsyn parhaisiin oppilaitoksiin. Kaiken kaikkiaan "</w:t>
      </w:r>
      <w:r>
        <w:rPr>
          <w:color w:val="6B8E23"/>
        </w:rPr>
        <w:t xml:space="preserve">lähes </w:t>
      </w:r>
      <w:r>
        <w:rPr>
          <w:color w:val="A0522D"/>
        </w:rPr>
        <w:t xml:space="preserve">8 miljoonaa </w:t>
      </w:r>
      <w:r>
        <w:t xml:space="preserve">sotilasta opiskeli toisen maailmansodan jälkeen GI Bill -lain mukaisesti. </w:t>
      </w:r>
      <w:r>
        <w:t xml:space="preserve">Mutta mustille </w:t>
      </w:r>
      <w:r>
        <w:rPr>
          <w:color w:val="191970"/>
        </w:rPr>
        <w:t xml:space="preserve">korkeakoulutusmahdollisuuksia </w:t>
      </w:r>
      <w:r>
        <w:t xml:space="preserve">oli niin vähän, että GI Billin lupaus jäi suurelta osin täyttämättä."</w:t>
      </w:r>
    </w:p>
    <w:p>
      <w:r>
        <w:rPr>
          <w:b/>
        </w:rPr>
        <w:t xml:space="preserve">Kysymys 0</w:t>
      </w:r>
    </w:p>
    <w:p>
      <w:r>
        <w:t xml:space="preserve">Mikä merkittävä tapahtuma edelsi valkoisten ja mustien amerikkalaisten välisen koulutuseron kasvua?</w:t>
      </w:r>
    </w:p>
    <w:p>
      <w:r>
        <w:rPr>
          <w:b/>
        </w:rPr>
        <w:t xml:space="preserve">Kysymys 1</w:t>
      </w:r>
    </w:p>
    <w:p>
      <w:r>
        <w:t xml:space="preserve">Mitä pidettiin merkittävänä syynä koulutuserojen kasvuun?</w:t>
      </w:r>
    </w:p>
    <w:p>
      <w:r>
        <w:rPr>
          <w:b/>
        </w:rPr>
        <w:t xml:space="preserve">Kysymys 2</w:t>
      </w:r>
    </w:p>
    <w:p>
      <w:r>
        <w:t xml:space="preserve">Mitä palaavat mustat veteraanit eivät saaneet?</w:t>
      </w:r>
    </w:p>
    <w:p>
      <w:r>
        <w:rPr>
          <w:b/>
        </w:rPr>
        <w:t xml:space="preserve">Kysymys 3</w:t>
      </w:r>
    </w:p>
    <w:p>
      <w:r>
        <w:t xml:space="preserve">Kuinka monta sotilasta sai koulutusta GI Billin ansiosta?</w:t>
      </w:r>
    </w:p>
    <w:p>
      <w:r>
        <w:rPr>
          <w:b/>
        </w:rPr>
        <w:t xml:space="preserve">Kysymys 4</w:t>
      </w:r>
    </w:p>
    <w:p>
      <w:r>
        <w:t xml:space="preserve">Millaisia mahdollisuuksia mustilla veteraaneilla oli vähän?</w:t>
      </w:r>
    </w:p>
    <w:p>
      <w:r>
        <w:rPr>
          <w:b/>
        </w:rPr>
        <w:t xml:space="preserve">Kysymys 5</w:t>
      </w:r>
    </w:p>
    <w:p>
      <w:r>
        <w:t xml:space="preserve">Mikä merkittävä tapahtuma edelsi valkoihoisten ja aasialaisamerikkalaisten välisen koulutuseron kasvua?</w:t>
      </w:r>
    </w:p>
    <w:p>
      <w:r>
        <w:rPr>
          <w:b/>
        </w:rPr>
        <w:t xml:space="preserve">Kysymys 6</w:t>
      </w:r>
    </w:p>
    <w:p>
      <w:r>
        <w:t xml:space="preserve">Mitä ei pidetty merkittävänä syynä koulutuserojen kasvuun?</w:t>
      </w:r>
    </w:p>
    <w:p>
      <w:r>
        <w:rPr>
          <w:b/>
        </w:rPr>
        <w:t xml:space="preserve">Kysymys 7</w:t>
      </w:r>
    </w:p>
    <w:p>
      <w:r>
        <w:t xml:space="preserve"> Mitä valkoiset paluumuuttajat eivät saaneet?</w:t>
      </w:r>
    </w:p>
    <w:p>
      <w:r>
        <w:rPr>
          <w:b/>
        </w:rPr>
        <w:t xml:space="preserve">Kysymys 8</w:t>
      </w:r>
    </w:p>
    <w:p>
      <w:r>
        <w:t xml:space="preserve"> Kuinka moni sotilas jäi kouluttamatta GI Billin ansiosta?</w:t>
      </w:r>
    </w:p>
    <w:p>
      <w:r>
        <w:rPr>
          <w:b/>
        </w:rPr>
        <w:t xml:space="preserve">Kysymys 9</w:t>
      </w:r>
    </w:p>
    <w:p>
      <w:r>
        <w:t xml:space="preserve"> Millaisia mahdollisuuksia espanjalaisilla veteraaneilla oli vain vähän?</w:t>
      </w:r>
    </w:p>
    <w:p>
      <w:r>
        <w:rPr>
          <w:b/>
        </w:rPr>
        <w:t xml:space="preserve">Teksti numero 23</w:t>
      </w:r>
    </w:p>
    <w:p>
      <w:r>
        <w:rPr>
          <w:color w:val="A9A9A9"/>
        </w:rPr>
        <w:t xml:space="preserve">Tohtori Paul Brestin </w:t>
      </w:r>
      <w:r>
        <w:t xml:space="preserve">tutkimuksen </w:t>
      </w:r>
      <w:r>
        <w:t xml:space="preserve">mukaan latinoihin kuuluvat maahanmuuttajat, jotka ovat Keski- ja Etelä-Amerikan maista tulleiden maahanmuuttajien jälkeläisiä. Vuonna 1991 </w:t>
      </w:r>
      <w:r>
        <w:t xml:space="preserve">meksikolaisamerikkalaiset, puertoricolaiset ja kuubalaiset muodostivat </w:t>
      </w:r>
      <w:r>
        <w:rPr>
          <w:color w:val="DCDCDC"/>
        </w:rPr>
        <w:t xml:space="preserve">80 prosenttia Yhdysvaltojen </w:t>
      </w:r>
      <w:r>
        <w:t xml:space="preserve">latinoväestöstä</w:t>
      </w:r>
      <w:r>
        <w:t xml:space="preserve">.</w:t>
      </w:r>
      <w:r>
        <w:t xml:space="preserve"> Latinot ovat huonommassa asemassa kuin valkoihoiset amerikkalaiset, ja he elävät todennäköisemmin köyhyydessä. He ovat </w:t>
      </w:r>
      <w:r>
        <w:rPr>
          <w:color w:val="2F4F4F"/>
        </w:rPr>
        <w:t xml:space="preserve">vähiten koulutettuja </w:t>
      </w:r>
      <w:r>
        <w:t xml:space="preserve">suurista etnisistä ryhmistä, ja heidän lukion suorittaneiden osuutensa laski 3 prosenttia, kun taas afroamerikkalaisten osuus </w:t>
      </w:r>
      <w:r>
        <w:t xml:space="preserve">kasvoi </w:t>
      </w:r>
      <w:r>
        <w:rPr>
          <w:color w:val="6B8E23"/>
        </w:rPr>
        <w:t xml:space="preserve">12 prosenttia </w:t>
      </w:r>
      <w:r>
        <w:t xml:space="preserve">vuosina 1975-1990. Vuonna 1990 </w:t>
      </w:r>
      <w:r>
        <w:t xml:space="preserve">heidän osuutensa väestöstä oli 9 prosenttia, mutta he saivat vain </w:t>
      </w:r>
      <w:r>
        <w:rPr>
          <w:color w:val="A0522D"/>
        </w:rPr>
        <w:t xml:space="preserve">3,1 </w:t>
      </w:r>
      <w:r>
        <w:t xml:space="preserve">prosenttia myönnetyistä kandidaatin tutkinnoista. Lainsäätäjien kannalta suotuisina aikoina latinoja pidettiin "valkoisina" Jim Crow -lakien nojalla jälleenrakennuskauden aikana. Muissa tapauksissa latinot on Paul Brestin mukaan luokiteltu alempiarvoiseksi roduksi ja uhaksi valkoisten puhtaudelle. Latinot ovat kohdanneet huomattavaa syrjintää esimerkiksi työelämässä, asumisessa ja koulutuksessa. Brestin mukaan stereotypiat ovat edelleen suurelta osin kielteisiä, ja monet pitävät latinoja "laiskoina, tuottamattomina ja työttömänä". Lisäksi syntyperäiset latinoamerikkalaiset ja hiljattain tulleet maahanmuuttajat nähdään samanlaisina, koska ulkopuoliset eivät yleensä tee eroa latinojen ryhmien välillä.</w:t>
      </w:r>
    </w:p>
    <w:p>
      <w:r>
        <w:rPr>
          <w:b/>
        </w:rPr>
        <w:t xml:space="preserve">Kysymys 0</w:t>
      </w:r>
    </w:p>
    <w:p>
      <w:r>
        <w:t xml:space="preserve">Kuka teki tutkimuksen "latinojen" alkuperästä?</w:t>
      </w:r>
    </w:p>
    <w:p>
      <w:r>
        <w:rPr>
          <w:b/>
        </w:rPr>
        <w:t xml:space="preserve">Kysymys 1</w:t>
      </w:r>
    </w:p>
    <w:p>
      <w:r>
        <w:t xml:space="preserve">Kuinka suuren osan latino-amerikkalaisista muodostivat meksikolaiset, puertoricolaiset ja kuubalaiset vuonna 1991?</w:t>
      </w:r>
    </w:p>
    <w:p>
      <w:r>
        <w:rPr>
          <w:b/>
        </w:rPr>
        <w:t xml:space="preserve">Kysymys 2</w:t>
      </w:r>
    </w:p>
    <w:p>
      <w:r>
        <w:t xml:space="preserve">Mikä on latinojen koulutustaso suhteessa muihin suuriin etnisiin ryhmiin?</w:t>
      </w:r>
    </w:p>
    <w:p>
      <w:r>
        <w:rPr>
          <w:b/>
        </w:rPr>
        <w:t xml:space="preserve">Kysymys 3</w:t>
      </w:r>
    </w:p>
    <w:p>
      <w:r>
        <w:t xml:space="preserve">Kuinka paljon afroamerikkalaisten lukion suorittaneiden osuus kasvoi vuosina 1975-1990?</w:t>
      </w:r>
    </w:p>
    <w:p>
      <w:r>
        <w:rPr>
          <w:b/>
        </w:rPr>
        <w:t xml:space="preserve">Kysymys 4</w:t>
      </w:r>
    </w:p>
    <w:p>
      <w:r>
        <w:t xml:space="preserve">Kuinka moni kaikista vuonna 1990 myönnetyistä kandidaatin tutkinnoista meni latinoille?</w:t>
      </w:r>
    </w:p>
    <w:p>
      <w:r>
        <w:rPr>
          <w:b/>
        </w:rPr>
        <w:t xml:space="preserve">Kysymys 5</w:t>
      </w:r>
    </w:p>
    <w:p>
      <w:r>
        <w:t xml:space="preserve">Kuka teki tutkimuksen "mustien" alkuperästä?</w:t>
      </w:r>
    </w:p>
    <w:p>
      <w:r>
        <w:rPr>
          <w:b/>
        </w:rPr>
        <w:t xml:space="preserve">Kysymys 6</w:t>
      </w:r>
    </w:p>
    <w:p>
      <w:r>
        <w:t xml:space="preserve">Kuinka suuren osan latinoista muodostivat meksikolaisamerikkalaiset, puertoricolaiset ja kuubalaiset vuonna 1911?</w:t>
      </w:r>
    </w:p>
    <w:p>
      <w:r>
        <w:rPr>
          <w:b/>
        </w:rPr>
        <w:t xml:space="preserve">Kysymys 7</w:t>
      </w:r>
    </w:p>
    <w:p>
      <w:r>
        <w:t xml:space="preserve">Mikä on mustien koulutustaso suhteessa muihin suuriin etnisiin ryhmiin?</w:t>
      </w:r>
    </w:p>
    <w:p>
      <w:r>
        <w:rPr>
          <w:b/>
        </w:rPr>
        <w:t xml:space="preserve">Kysymys 8</w:t>
      </w:r>
    </w:p>
    <w:p>
      <w:r>
        <w:t xml:space="preserve">Kuinka moni kaikista vuonna 1992 myönnetyistä kandidaatin tutkinnoista meni latinoille?</w:t>
      </w:r>
    </w:p>
    <w:p>
      <w:r>
        <w:rPr>
          <w:b/>
        </w:rPr>
        <w:t xml:space="preserve">Tekstin numero 24</w:t>
      </w:r>
    </w:p>
    <w:p>
      <w:r>
        <w:t xml:space="preserve">Alkuperäisamerikkalaisilla tarkoitetaan sitä moninaista </w:t>
      </w:r>
      <w:r>
        <w:rPr>
          <w:color w:val="A9A9A9"/>
        </w:rPr>
        <w:t xml:space="preserve">ihmisryhmää, joka </w:t>
      </w:r>
      <w:r>
        <w:rPr>
          <w:color w:val="A9A9A9"/>
        </w:rPr>
        <w:t xml:space="preserve">asui Pohjois-Amerikassa ennen Euroopan asuttamista</w:t>
      </w:r>
      <w:r>
        <w:t xml:space="preserve">. Yhdysvaltain </w:t>
      </w:r>
      <w:r>
        <w:rPr>
          <w:color w:val="2F4F4F"/>
        </w:rPr>
        <w:t xml:space="preserve">hallituksen länsilaajentumisen aikana </w:t>
      </w:r>
      <w:r>
        <w:t xml:space="preserve">intiaanit syrjäytettiin maastaan, joka oli ollut heidän kotinsa vuosisatojen ajan</w:t>
      </w:r>
      <w:r>
        <w:rPr>
          <w:color w:val="DCDCDC"/>
        </w:rPr>
        <w:t xml:space="preserve">.</w:t>
      </w:r>
      <w:r>
        <w:t xml:space="preserve"> Sen sijaan heidät pakotettiin </w:t>
      </w:r>
      <w:r>
        <w:rPr>
          <w:color w:val="556B2F"/>
        </w:rPr>
        <w:t xml:space="preserve">reservaatteihin</w:t>
      </w:r>
      <w:r>
        <w:t xml:space="preserve">, jotka olivat paljon pienempiä ja vähemmän tuottavia. Brestin mukaan alkuperäisamerikkalaisten maa-alueita vähennettiin 138 miljoonasta hehtaarista vuonna 1887 </w:t>
      </w:r>
      <w:r>
        <w:rPr>
          <w:color w:val="6B8E23"/>
        </w:rPr>
        <w:t xml:space="preserve">52 miljoonaan hehtaariin </w:t>
      </w:r>
      <w:r>
        <w:t xml:space="preserve">vuonna 1934. Vuonna 1990 alkuperäisamerikkalaisten köyhyysaste oli </w:t>
      </w:r>
      <w:r>
        <w:rPr>
          <w:color w:val="A0522D"/>
        </w:rPr>
        <w:t xml:space="preserve">yli kolminkertainen </w:t>
      </w:r>
      <w:r>
        <w:t xml:space="preserve">valkoisiin verrattuna, ja vain 9,4 prosenttia alkuperäisamerikkalaisista oli suorittanut kandidaatin tutkinnon, kun taas valkoisista 25,2 prosenttia ja afroamerikkalaisista 12,2 prosenttia.</w:t>
      </w:r>
    </w:p>
    <w:p>
      <w:r>
        <w:rPr>
          <w:b/>
        </w:rPr>
        <w:t xml:space="preserve">Kysymys 0</w:t>
      </w:r>
    </w:p>
    <w:p>
      <w:r>
        <w:t xml:space="preserve">Mitkä ryhmät voidaan luokitella intiaaneiksi?</w:t>
      </w:r>
    </w:p>
    <w:p>
      <w:r>
        <w:rPr>
          <w:b/>
        </w:rPr>
        <w:t xml:space="preserve">Kysymys 1</w:t>
      </w:r>
    </w:p>
    <w:p>
      <w:r>
        <w:t xml:space="preserve">Milloin intiaanit menettivät maansa?</w:t>
      </w:r>
    </w:p>
    <w:p>
      <w:r>
        <w:rPr>
          <w:b/>
        </w:rPr>
        <w:t xml:space="preserve">Kysymys 2</w:t>
      </w:r>
    </w:p>
    <w:p>
      <w:r>
        <w:t xml:space="preserve">Missä intiaanien oli pakko asua sen jälkeen, kun he menettivät maansa?</w:t>
      </w:r>
    </w:p>
    <w:p>
      <w:r>
        <w:rPr>
          <w:b/>
        </w:rPr>
        <w:t xml:space="preserve">Kysymys 3</w:t>
      </w:r>
    </w:p>
    <w:p>
      <w:r>
        <w:t xml:space="preserve">Kuinka paljon maata intiaanit omistivat vuonna 1934?</w:t>
      </w:r>
    </w:p>
    <w:p>
      <w:r>
        <w:rPr>
          <w:b/>
        </w:rPr>
        <w:t xml:space="preserve">Kysymys 4</w:t>
      </w:r>
    </w:p>
    <w:p>
      <w:r>
        <w:t xml:space="preserve">Mikä oli alkuperäisamerikkalaisten köyhyysaste suhteessa valkoisiin vuonna 1990?</w:t>
      </w:r>
    </w:p>
    <w:p>
      <w:r>
        <w:rPr>
          <w:b/>
        </w:rPr>
        <w:t xml:space="preserve">Kysymys 5</w:t>
      </w:r>
    </w:p>
    <w:p>
      <w:r>
        <w:t xml:space="preserve">Mitkä ryhmät voidaan luokitella ei-alkuperäisamerikkalaisiksi?</w:t>
      </w:r>
    </w:p>
    <w:p>
      <w:r>
        <w:rPr>
          <w:b/>
        </w:rPr>
        <w:t xml:space="preserve">Kysymys 6</w:t>
      </w:r>
    </w:p>
    <w:p>
      <w:r>
        <w:t xml:space="preserve"> Milloin intiaanit voittivat maansa?</w:t>
      </w:r>
    </w:p>
    <w:p>
      <w:r>
        <w:rPr>
          <w:b/>
        </w:rPr>
        <w:t xml:space="preserve">Kysymys 7</w:t>
      </w:r>
    </w:p>
    <w:p>
      <w:r>
        <w:t xml:space="preserve">Missä intiaanien oli pakko asua sen jälkeen, kun he voittivat maansa?</w:t>
      </w:r>
    </w:p>
    <w:p>
      <w:r>
        <w:rPr>
          <w:b/>
        </w:rPr>
        <w:t xml:space="preserve">Kysymys 8</w:t>
      </w:r>
    </w:p>
    <w:p>
      <w:r>
        <w:t xml:space="preserve"> Kuinka paljon maata intiaanit omistivat vuonna 1914?</w:t>
      </w:r>
    </w:p>
    <w:p>
      <w:r>
        <w:rPr>
          <w:b/>
        </w:rPr>
        <w:t xml:space="preserve">Teksti numero 25</w:t>
      </w:r>
    </w:p>
    <w:p>
      <w:r>
        <w:t xml:space="preserve">Aasialaiset maahanmuuttajat kokivat ennakkoluuloja ja syrjintää, koska </w:t>
      </w:r>
      <w:r>
        <w:rPr>
          <w:color w:val="A9A9A9"/>
        </w:rPr>
        <w:t xml:space="preserve">heillä ei ollut mahdollisuutta saada kansalaisuutta</w:t>
      </w:r>
      <w:r>
        <w:t xml:space="preserve">. </w:t>
      </w:r>
      <w:r>
        <w:t xml:space="preserve">He joutuivat myös kamppailemaan monien samojen </w:t>
      </w:r>
      <w:r>
        <w:t xml:space="preserve">kouluerottelulakien kanssa, joita </w:t>
      </w:r>
      <w:r>
        <w:t xml:space="preserve">afrikkalaisamerikkalaiset kohtasivat</w:t>
      </w:r>
      <w:r>
        <w:t xml:space="preserve">.</w:t>
      </w:r>
      <w:r>
        <w:t xml:space="preserve"> Erityisesti toisen maailmansodan aikana japanilaisamerikkalaiset internoitiin leireille ja he menettivät omaisuuttaan, kotejaan ja yrityksiään. Aasialaisiin kohdistuva syrjintä alkoi </w:t>
      </w:r>
      <w:r>
        <w:rPr>
          <w:color w:val="2F4F4F"/>
        </w:rPr>
        <w:t xml:space="preserve">vuoden 1882 kiinalaisten poissulkemislailla </w:t>
      </w:r>
      <w:r>
        <w:t xml:space="preserve">ja jatkui vuoden 1888 Scott-lailla ja vuoden 1892 Geary-lailla. 1900-luvun alussa Yhdysvallat hyväksyi </w:t>
      </w:r>
      <w:r>
        <w:rPr>
          <w:color w:val="556B2F"/>
        </w:rPr>
        <w:t xml:space="preserve">vuoden 1924 maahanmuuttolain </w:t>
      </w:r>
      <w:r>
        <w:t xml:space="preserve">estääkseen aasialaisten maahanmuuton, koska se pelkäsi aasialaisten varastavan valkoisten työpaikkoja ja alentavan palkkatasoa. Lisäksi valkoiset ja ei-aasialaiset eivät tee eroa eri aasialaisryhmien välillä ja pitävät yllä "mallivähemmistön" stereotypiaa. Fairfieldin yliopiston professorin Qin Zhangin vuonna 2010 julkaiseman artikkelin mukaan aasialaisia luonnehditaan yksiulotteisiksi, koska heillä on hyvä työmoraali ja he arvostavat koulutusta, mutta heiltä puuttuvat </w:t>
      </w:r>
      <w:r>
        <w:rPr>
          <w:color w:val="6B8E23"/>
        </w:rPr>
        <w:t xml:space="preserve">viestintätaidot ja persoonallisuus</w:t>
      </w:r>
      <w:r>
        <w:t xml:space="preserve">. Tämän stereotypian kielteinen seuraus on se, että aasialaiset on kuvattu huonoiksi johtajiksi ja ihmissuhdetaidoiltaan. Tämä on osaltaan johtanut "lasikatto"-ilmiöön, jossa vaikka päteviä aasialaisamerikkalaisia on paljon, he ovat suhteettoman vähän yritysten johtotehtävissä. Lisäksi mallivähemmistö-stereotypia on johtanut siihen, että aasialaista menestystä on paheksuttu, ja useat yliopistot ja korkeakoulut ovat rajoittaneet tai niitä on syytetty aasialaisten sisäänpääsyä.</w:t>
      </w:r>
    </w:p>
    <w:p>
      <w:r>
        <w:rPr>
          <w:b/>
        </w:rPr>
        <w:t xml:space="preserve">Kysymys 0</w:t>
      </w:r>
    </w:p>
    <w:p>
      <w:r>
        <w:t xml:space="preserve">Minkälaista syrjintää varhaiset aasialaiset maahanmuuttajat kokivat?</w:t>
      </w:r>
    </w:p>
    <w:p>
      <w:r>
        <w:rPr>
          <w:b/>
        </w:rPr>
        <w:t xml:space="preserve">Kysymys 1</w:t>
      </w:r>
    </w:p>
    <w:p>
      <w:r>
        <w:t xml:space="preserve">Minkä lakityypin kanssa aasialaiset maahanmuuttajat kamppailivat?</w:t>
      </w:r>
    </w:p>
    <w:p>
      <w:r>
        <w:rPr>
          <w:b/>
        </w:rPr>
        <w:t xml:space="preserve">Kysymys 2</w:t>
      </w:r>
    </w:p>
    <w:p>
      <w:r>
        <w:t xml:space="preserve">Mikä säädös merkitsi aasialaisten syrjinnän alkua?</w:t>
      </w:r>
    </w:p>
    <w:p>
      <w:r>
        <w:rPr>
          <w:b/>
        </w:rPr>
        <w:t xml:space="preserve">Kysymys 3</w:t>
      </w:r>
    </w:p>
    <w:p>
      <w:r>
        <w:t xml:space="preserve">Minkä lakiesityksen tarkoituksena oli rajoittaa tai estää aasialaisten maahanmuuttoa?</w:t>
      </w:r>
    </w:p>
    <w:p>
      <w:r>
        <w:rPr>
          <w:b/>
        </w:rPr>
        <w:t xml:space="preserve">Kysymys 4</w:t>
      </w:r>
    </w:p>
    <w:p>
      <w:r>
        <w:t xml:space="preserve">Tutkimusten mukaan mitä aasialaisilta koetaan puuttuvan?</w:t>
      </w:r>
    </w:p>
    <w:p>
      <w:r>
        <w:rPr>
          <w:b/>
        </w:rPr>
        <w:t xml:space="preserve">Kysymys 5</w:t>
      </w:r>
    </w:p>
    <w:p>
      <w:r>
        <w:t xml:space="preserve">m millaista syrjintää varhaiset afrikkalaiset maahanmuuttajat kokivat?</w:t>
      </w:r>
    </w:p>
    <w:p>
      <w:r>
        <w:rPr>
          <w:b/>
        </w:rPr>
        <w:t xml:space="preserve">Kysymys 6</w:t>
      </w:r>
    </w:p>
    <w:p>
      <w:r>
        <w:t xml:space="preserve"> Minkä lakityypin kanssa afrikkalaiset maahanmuuttajat kamppailivat?</w:t>
      </w:r>
    </w:p>
    <w:p>
      <w:r>
        <w:rPr>
          <w:b/>
        </w:rPr>
        <w:t xml:space="preserve">Kysymys 7</w:t>
      </w:r>
    </w:p>
    <w:p>
      <w:r>
        <w:t xml:space="preserve"> Millä lakiehdotuksella yritettiin edistää aasialaisten maahanmuuttoa?</w:t>
      </w:r>
    </w:p>
    <w:p>
      <w:r>
        <w:rPr>
          <w:b/>
        </w:rPr>
        <w:t xml:space="preserve">Teksti numero 26</w:t>
      </w:r>
    </w:p>
    <w:p>
      <w:r>
        <w:t xml:space="preserve">Myönteisten toimien kannattajat tunnustavat, että politiikka on </w:t>
      </w:r>
      <w:r>
        <w:rPr>
          <w:color w:val="A9A9A9"/>
        </w:rPr>
        <w:t xml:space="preserve">luonnostaan epätasa-arvoista</w:t>
      </w:r>
      <w:r>
        <w:t xml:space="preserve">; he kuitenkin pitävät politiikkaa paljon oikeudenmukaisempana kuin politiikkaa, jossa näitä olosuhteita ei oteta huomioon, kun otetaan huomioon se väistämätön tosiasia, että Amerikassa on historiallista epätasa-arvoa. Lisäksi positiivista toimintaa kannattavat pitävät sitä </w:t>
      </w:r>
      <w:r>
        <w:rPr>
          <w:color w:val="DCDCDC"/>
        </w:rPr>
        <w:t xml:space="preserve">pikemminkin </w:t>
      </w:r>
      <w:r>
        <w:rPr>
          <w:color w:val="2F4F4F"/>
        </w:rPr>
        <w:t xml:space="preserve">pyrkimyksenä osallisuuteen </w:t>
      </w:r>
      <w:r>
        <w:rPr>
          <w:color w:val="DCDCDC"/>
        </w:rPr>
        <w:t xml:space="preserve">kuin syrjivänä käytäntönä</w:t>
      </w:r>
      <w:r>
        <w:t xml:space="preserve">. "</w:t>
      </w:r>
      <w:r>
        <w:t xml:space="preserve">Työpaikkasyrjintä perustuu ennakkoluuloihin ja poissulkemiseen, kun taas positiivinen toiminta on pyrkimys </w:t>
      </w:r>
      <w:r>
        <w:rPr>
          <w:color w:val="556B2F"/>
        </w:rPr>
        <w:t xml:space="preserve">voittaa ennakkoluuloinen kohtelu osallisuuden avulla</w:t>
      </w:r>
      <w:r>
        <w:t xml:space="preserve">. </w:t>
      </w:r>
      <w:r>
        <w:t xml:space="preserve">Tehokkain tapa parantaa yhteiskunta syrjäyttävistä käytännöistä on </w:t>
      </w:r>
      <w:r>
        <w:rPr>
          <w:color w:val="6B8E23"/>
        </w:rPr>
        <w:t xml:space="preserve">tehdä erityisiä ponnisteluja osallisuuden edistämiseksi, </w:t>
      </w:r>
      <w:r>
        <w:t xml:space="preserve">mikä on juuri sitä, mitä positiivinen toiminta tekee.</w:t>
      </w:r>
      <w:r>
        <w:t xml:space="preserve">"</w:t>
      </w:r>
    </w:p>
    <w:p>
      <w:r>
        <w:rPr>
          <w:b/>
        </w:rPr>
        <w:t xml:space="preserve">Kysymys 0</w:t>
      </w:r>
    </w:p>
    <w:p>
      <w:r>
        <w:t xml:space="preserve">Mikä on yksi myönteisen toiminnan ongelmista?</w:t>
      </w:r>
    </w:p>
    <w:p>
      <w:r>
        <w:rPr>
          <w:b/>
        </w:rPr>
        <w:t xml:space="preserve">Kysymys 1</w:t>
      </w:r>
    </w:p>
    <w:p>
      <w:r>
        <w:t xml:space="preserve">Miten positiivista toimintaa kannattavat ihmiset suhtautuvat siihen?</w:t>
      </w:r>
    </w:p>
    <w:p>
      <w:r>
        <w:rPr>
          <w:b/>
        </w:rPr>
        <w:t xml:space="preserve">Kysymys 2</w:t>
      </w:r>
    </w:p>
    <w:p>
      <w:r>
        <w:t xml:space="preserve">Mihin positiivisilla toimilla muka pyritään?</w:t>
      </w:r>
    </w:p>
    <w:p>
      <w:r>
        <w:rPr>
          <w:b/>
        </w:rPr>
        <w:t xml:space="preserve">Kysymys 3</w:t>
      </w:r>
    </w:p>
    <w:p>
      <w:r>
        <w:t xml:space="preserve">Mikä on positiivisten toimien kannattajien mielestä paras tapa torjua syrjäyttäviä käytäntöjä?</w:t>
      </w:r>
    </w:p>
    <w:p>
      <w:r>
        <w:rPr>
          <w:b/>
        </w:rPr>
        <w:t xml:space="preserve">Kysymys 4</w:t>
      </w:r>
    </w:p>
    <w:p>
      <w:r>
        <w:t xml:space="preserve">Mikä on yksi ei-korjaaviin toimiin liittyvistä ongelmista?</w:t>
      </w:r>
    </w:p>
    <w:p>
      <w:r>
        <w:rPr>
          <w:b/>
        </w:rPr>
        <w:t xml:space="preserve">Kysymys 5</w:t>
      </w:r>
    </w:p>
    <w:p>
      <w:r>
        <w:t xml:space="preserve"> Miten ihmiset, jotka eivät kannata positiivista toimintaa, suhtautuvat siihen?</w:t>
      </w:r>
    </w:p>
    <w:p>
      <w:r>
        <w:rPr>
          <w:b/>
        </w:rPr>
        <w:t xml:space="preserve">Kysymys 6</w:t>
      </w:r>
    </w:p>
    <w:p>
      <w:r>
        <w:t xml:space="preserve"> Mihin positiivisilla toimilla ei muka pyritä?</w:t>
      </w:r>
    </w:p>
    <w:p>
      <w:r>
        <w:rPr>
          <w:b/>
        </w:rPr>
        <w:t xml:space="preserve">Kysymys 7</w:t>
      </w:r>
    </w:p>
    <w:p>
      <w:r>
        <w:t xml:space="preserve">Mikä on positiivisten toimien kannattajien mielestä huonoin tapa torjua syrjäyttäviä käytäntöjä?</w:t>
      </w:r>
    </w:p>
    <w:p>
      <w:r>
        <w:rPr>
          <w:b/>
        </w:rPr>
        <w:t xml:space="preserve">Teksti numero 27</w:t>
      </w:r>
    </w:p>
    <w:p>
      <w:r>
        <w:t xml:space="preserve">Myönteisen toiminnan politiikalla on sekä kannattajia että vastustajia. Monet presidentit eivät ole viime vuosisadan aikana ottaneet kovinkaan tiukkaa kantaa tähän politiikkaan, ja yleisön on täytynyt itse selvittää presidentin mielipide. </w:t>
      </w:r>
      <w:r>
        <w:rPr>
          <w:color w:val="A9A9A9"/>
        </w:rPr>
        <w:t xml:space="preserve">Bill Clinton teki kuitenkin </w:t>
      </w:r>
      <w:r>
        <w:t xml:space="preserve">kantansa positiiviseen toimintaan hyvin selväksi 19. heinäkuuta 1995 pitämässään puheessa, lähes </w:t>
      </w:r>
      <w:r>
        <w:rPr>
          <w:color w:val="DCDCDC"/>
        </w:rPr>
        <w:t xml:space="preserve">kaksi ja puoli vuotta </w:t>
      </w:r>
      <w:r>
        <w:t xml:space="preserve">virkaanastumisensa jälkeen. Puheessaan hän käsitteli Yhdysvaltojen historiaa, joka johti tämän politiikan toteutumiseen: orjuutta, Jim Crow -mielipidettä ja rotuerottelua. Clinton mainitsi myös </w:t>
      </w:r>
      <w:r>
        <w:rPr>
          <w:color w:val="2F4F4F"/>
        </w:rPr>
        <w:t xml:space="preserve">presidentti </w:t>
      </w:r>
      <w:r>
        <w:rPr>
          <w:color w:val="556B2F"/>
        </w:rPr>
        <w:t xml:space="preserve">Lyndon B. Johnsonin "Vapaus ei riitä" </w:t>
      </w:r>
      <w:r>
        <w:t xml:space="preserve">-puheen </w:t>
      </w:r>
      <w:r>
        <w:t xml:space="preserve">kaltaisen kohdan </w:t>
      </w:r>
      <w:r>
        <w:t xml:space="preserve">ja julisti, että </w:t>
      </w:r>
      <w:r>
        <w:rPr>
          <w:color w:val="6B8E23"/>
        </w:rPr>
        <w:t xml:space="preserve">pelkkä </w:t>
      </w:r>
      <w:r>
        <w:rPr>
          <w:color w:val="A0522D"/>
        </w:rPr>
        <w:t xml:space="preserve">syrjinnän kieltäminen </w:t>
      </w:r>
      <w:r>
        <w:t xml:space="preserve">maassa ei riittäisi antamaan kaikille amerikkalaisille tasa-arvoa. Hän puuttui väitteisiin, joiden mukaan positiivinen toiminta vahingoitti valkoista keskiluokkaa, ja sanoi, </w:t>
      </w:r>
      <w:r>
        <w:rPr>
          <w:color w:val="228B22"/>
        </w:rPr>
        <w:t xml:space="preserve">että </w:t>
      </w:r>
      <w:r>
        <w:rPr>
          <w:color w:val="191970"/>
        </w:rPr>
        <w:t xml:space="preserve">politiikka ei ollut heidän ongelmiensa lähde</w:t>
      </w:r>
      <w:r>
        <w:t xml:space="preserve">. Clinton esitti selkeästi kantansa positiivisiin toimiin sanomalla:</w:t>
      </w:r>
    </w:p>
    <w:p>
      <w:r>
        <w:rPr>
          <w:b/>
        </w:rPr>
        <w:t xml:space="preserve">Kysymys 0</w:t>
      </w:r>
    </w:p>
    <w:p>
      <w:r>
        <w:t xml:space="preserve">Kuka presidentti teki vuonna 1995 selväksi kantansa positiiviseen toimintaan?</w:t>
      </w:r>
    </w:p>
    <w:p>
      <w:r>
        <w:rPr>
          <w:b/>
        </w:rPr>
        <w:t xml:space="preserve">Kysymys 1</w:t>
      </w:r>
    </w:p>
    <w:p>
      <w:r>
        <w:t xml:space="preserve">Kuinka kauan virkaanastujaistensa jälkeen Bill Clinton piti puheen?</w:t>
      </w:r>
    </w:p>
    <w:p>
      <w:r>
        <w:rPr>
          <w:b/>
        </w:rPr>
        <w:t xml:space="preserve">Kysymys 2</w:t>
      </w:r>
    </w:p>
    <w:p>
      <w:r>
        <w:t xml:space="preserve">Mihin puheeseen Bill Clintonin puheessa vedettiin yhtäläisyyksiä?</w:t>
      </w:r>
    </w:p>
    <w:p>
      <w:r>
        <w:rPr>
          <w:b/>
        </w:rPr>
        <w:t xml:space="preserve">Kysymys 3</w:t>
      </w:r>
    </w:p>
    <w:p>
      <w:r>
        <w:t xml:space="preserve">Mitä presidentti Clinton väitti, ettei se riittäisi antamaan kaikille amerikkalaisille tasa-arvoa?</w:t>
      </w:r>
    </w:p>
    <w:p>
      <w:r>
        <w:rPr>
          <w:b/>
        </w:rPr>
        <w:t xml:space="preserve">Kysymys 4</w:t>
      </w:r>
    </w:p>
    <w:p>
      <w:r>
        <w:t xml:space="preserve">Mikä oli presidentti Clintonin vastaus väitteeseen, jonka mukaan positiivinen toiminta vahingoitti valkoista keskiluokkaa.</w:t>
      </w:r>
    </w:p>
    <w:p>
      <w:r>
        <w:rPr>
          <w:b/>
        </w:rPr>
        <w:t xml:space="preserve">Kysymys 5</w:t>
      </w:r>
    </w:p>
    <w:p>
      <w:r>
        <w:t xml:space="preserve">Kuka presidentti teki vuonna 1995 selväksi kantansa syrjimättömään toimintaan?</w:t>
      </w:r>
    </w:p>
    <w:p>
      <w:r>
        <w:rPr>
          <w:b/>
        </w:rPr>
        <w:t xml:space="preserve">Kysymys 6</w:t>
      </w:r>
    </w:p>
    <w:p>
      <w:r>
        <w:t xml:space="preserve"> Kuinka pian virkaanastumisensa jälkeen Bill Clinton piti puheen?</w:t>
      </w:r>
    </w:p>
    <w:p>
      <w:r>
        <w:rPr>
          <w:b/>
        </w:rPr>
        <w:t xml:space="preserve">Kysymys 7</w:t>
      </w:r>
    </w:p>
    <w:p>
      <w:r>
        <w:t xml:space="preserve">Mistä puheesta Bill Clintonin puhe poiki eroja?</w:t>
      </w:r>
    </w:p>
    <w:p>
      <w:r>
        <w:rPr>
          <w:b/>
        </w:rPr>
        <w:t xml:space="preserve">Kysymys 8</w:t>
      </w:r>
    </w:p>
    <w:p>
      <w:r>
        <w:t xml:space="preserve">Mitä presidentti Clinton väitti, että se riittäisi antamaan kaikille amerikkalaisille tasa-arvon?</w:t>
      </w:r>
    </w:p>
    <w:p>
      <w:r>
        <w:rPr>
          <w:b/>
        </w:rPr>
        <w:t xml:space="preserve">Kysymys 9</w:t>
      </w:r>
    </w:p>
    <w:p>
      <w:r>
        <w:t xml:space="preserve">Mikä oli presidentti Clintonin vastaus väitteeseen, jonka mukaan positiivinen toiminta ei vahingoita valkoista keskiluokkaa?</w:t>
      </w:r>
    </w:p>
    <w:p>
      <w:r>
        <w:rPr>
          <w:b/>
        </w:rPr>
        <w:t xml:space="preserve">Tekstin numero 28</w:t>
      </w:r>
    </w:p>
    <w:p>
      <w:r>
        <w:rPr>
          <w:color w:val="A9A9A9"/>
        </w:rPr>
        <w:t xml:space="preserve">Washington D.C.:</w:t>
      </w:r>
      <w:r>
        <w:t xml:space="preserve">ssä järjestetty National Conference of State Legislatures </w:t>
      </w:r>
      <w:r>
        <w:t xml:space="preserve">totesi vuonna 2014 julkaistussa katsauksessaan, että monet positiivisten toimien kannattajat väittävät, että positiivisista toimista johtuvat politiikat </w:t>
      </w:r>
      <w:r>
        <w:rPr>
          <w:color w:val="DCDCDC"/>
        </w:rPr>
        <w:t xml:space="preserve">auttavat avaamaan ovia historiallisesti syrjäytyneille ryhmille </w:t>
      </w:r>
      <w:r>
        <w:rPr>
          <w:color w:val="2F4F4F"/>
        </w:rPr>
        <w:t xml:space="preserve">työpaikoilla ja korkea-asteen koulutuksessa</w:t>
      </w:r>
      <w:r>
        <w:t xml:space="preserve">. </w:t>
      </w:r>
      <w:r>
        <w:t xml:space="preserve">Työpaikan monimuotoisuudesta on tullut liikkeenjohdollinen käsite, jossa työnantajat </w:t>
      </w:r>
      <w:r>
        <w:rPr>
          <w:color w:val="556B2F"/>
        </w:rPr>
        <w:t xml:space="preserve">pyrkivät aktiivisesti edistämään osallistavaa työpaikkaa</w:t>
      </w:r>
      <w:r>
        <w:t xml:space="preserve">. </w:t>
      </w:r>
      <w:r>
        <w:t xml:space="preserve">Arvostamalla monimuotoisuutta työnantajat pystyvät luomaan ympäristön, jossa vallitsee yksilöiden erilaisuuden kunnioittamisen kulttuuri ja jossa he pystyvät </w:t>
      </w:r>
      <w:r>
        <w:rPr>
          <w:color w:val="6B8E23"/>
        </w:rPr>
        <w:t xml:space="preserve">houkuttelemaan lahjakkuuksia ja ideoita kaikista väestöryhmistä</w:t>
      </w:r>
      <w:r>
        <w:t xml:space="preserve">. Luomalla tällaisen monimuotoisen työvoiman nämä työnantajat ja yritykset saavat kilpailuetua yhä globaalimmassa taloudessa. Yhdysvaltain </w:t>
      </w:r>
      <w:r>
        <w:rPr>
          <w:color w:val="A0522D"/>
        </w:rPr>
        <w:t xml:space="preserve">tasa-arvokomission (Equal Employment Opportunity Commission) </w:t>
      </w:r>
      <w:r>
        <w:t xml:space="preserve">mukaan monet yksityisen sektorin työnantajat ovat todenneet, että monipuolinen työvoima tekee yrityksestä "vahvemman, kannattavamman ja paremman työpaikan". Siksi näitä monimuotoisuutta edistäviä toimintalinjoja toteutetaan pikemminkin kilpailukykysyistä kuin vastauksena syrjintään, mutta ne ovat osoittaneet monimuotoisuuden arvon.</w:t>
      </w:r>
    </w:p>
    <w:p>
      <w:r>
        <w:rPr>
          <w:b/>
        </w:rPr>
        <w:t xml:space="preserve">Kysymys 0</w:t>
      </w:r>
    </w:p>
    <w:p>
      <w:r>
        <w:t xml:space="preserve">Missä valtion lainsäädäntöelinten kansallinen konferenssi pidettiin vuonna 2014?</w:t>
      </w:r>
    </w:p>
    <w:p>
      <w:r>
        <w:rPr>
          <w:b/>
        </w:rPr>
        <w:t xml:space="preserve">Kysymys 1</w:t>
      </w:r>
    </w:p>
    <w:p>
      <w:r>
        <w:t xml:space="preserve">Mitä myönteisten toimien kannattajat väittivät myönteisiä toimia tukevan politiikan vaikutuksista?</w:t>
      </w:r>
    </w:p>
    <w:p>
      <w:r>
        <w:rPr>
          <w:b/>
        </w:rPr>
        <w:t xml:space="preserve">Kysymys 2</w:t>
      </w:r>
    </w:p>
    <w:p>
      <w:r>
        <w:t xml:space="preserve">Mitä työpaikan monimuotoisuuden käsite on saanut työnantajat tekemään?</w:t>
      </w:r>
    </w:p>
    <w:p>
      <w:r>
        <w:rPr>
          <w:b/>
        </w:rPr>
        <w:t xml:space="preserve">Kysymys 3</w:t>
      </w:r>
    </w:p>
    <w:p>
      <w:r>
        <w:t xml:space="preserve">Monimuotoinen työpaikka antaa työnantajille mahdollisuuden tehdä mitä?</w:t>
      </w:r>
    </w:p>
    <w:p>
      <w:r>
        <w:rPr>
          <w:b/>
        </w:rPr>
        <w:t xml:space="preserve">Kysymys 4</w:t>
      </w:r>
    </w:p>
    <w:p>
      <w:r>
        <w:t xml:space="preserve">Mikä järjestö väittää, että yksityisen sektorin työnantajat uskovat monimuotoisen työpaikan olevan hyödyllinen?</w:t>
      </w:r>
    </w:p>
    <w:p>
      <w:r>
        <w:rPr>
          <w:b/>
        </w:rPr>
        <w:t xml:space="preserve">Kysymys 5</w:t>
      </w:r>
    </w:p>
    <w:p>
      <w:r>
        <w:t xml:space="preserve">Missä järjestettiin osavaltioiden lainsäädäntöelinten kansallinen konferenssi vuonna 2024?</w:t>
      </w:r>
    </w:p>
    <w:p>
      <w:r>
        <w:rPr>
          <w:b/>
        </w:rPr>
        <w:t xml:space="preserve">Kysymys 6</w:t>
      </w:r>
    </w:p>
    <w:p>
      <w:r>
        <w:t xml:space="preserve">Mitä myönteisten toimien kannattajat väittivät myönteisten toimien hylkäävän politiikan joidenkin vaikutusten tehneen?</w:t>
      </w:r>
    </w:p>
    <w:p>
      <w:r>
        <w:rPr>
          <w:b/>
        </w:rPr>
        <w:t xml:space="preserve">Kysymys 7</w:t>
      </w:r>
    </w:p>
    <w:p>
      <w:r>
        <w:t xml:space="preserve">Mitä työpaikan monimuotoisuuden käsite on saanut työnantajat jättämään tekemättä?</w:t>
      </w:r>
    </w:p>
    <w:p>
      <w:r>
        <w:rPr>
          <w:b/>
        </w:rPr>
        <w:t xml:space="preserve">Kysymys 8</w:t>
      </w:r>
    </w:p>
    <w:p>
      <w:r>
        <w:t xml:space="preserve"> Monimuotoinen työpaikka antaa työnantajille mahdollisuuden olla tekemättä mitä?</w:t>
      </w:r>
    </w:p>
    <w:p>
      <w:r>
        <w:rPr>
          <w:b/>
        </w:rPr>
        <w:t xml:space="preserve">Tekstin numero 29</w:t>
      </w:r>
    </w:p>
    <w:p>
      <w:r>
        <w:rPr>
          <w:color w:val="DCDCDC"/>
        </w:rPr>
        <w:t xml:space="preserve">American Association of University Professors </w:t>
      </w:r>
      <w:r>
        <w:t xml:space="preserve">(AAUP) -järjestön </w:t>
      </w:r>
      <w:r>
        <w:t xml:space="preserve">vuonna 2000 tekemän </w:t>
      </w:r>
      <w:r>
        <w:t xml:space="preserve">tutkimuksen </w:t>
      </w:r>
      <w:r>
        <w:t xml:space="preserve">mukaan positiiviset toimet edistivät monimuotoisuutta korkeakouluissa ja yliopistoissa</w:t>
      </w:r>
      <w:r>
        <w:rPr>
          <w:color w:val="A9A9A9"/>
        </w:rPr>
        <w:t xml:space="preserve">.</w:t>
      </w:r>
      <w:r>
        <w:t xml:space="preserve"> Tällä on osoitettu olevan </w:t>
      </w:r>
      <w:r>
        <w:rPr>
          <w:color w:val="2F4F4F"/>
        </w:rPr>
        <w:t xml:space="preserve">myönteisiä vaikutuksia korkeakouluopiskelijoiden koulutustuloksiin ja kokemuksiin sekä </w:t>
      </w:r>
      <w:r>
        <w:rPr>
          <w:color w:val="556B2F"/>
        </w:rPr>
        <w:t xml:space="preserve">tiedekunnan jäsenten opetukseen</w:t>
      </w:r>
      <w:r>
        <w:t xml:space="preserve">. </w:t>
      </w:r>
      <w:r>
        <w:t xml:space="preserve">Geoffrey Maruyaman ja José F. Morenon tutkimuksen mukaan tulokset osoittivat, että tiedekunnan jäsenet uskoivat monimuotoisuuden </w:t>
      </w:r>
      <w:r>
        <w:rPr>
          <w:color w:val="6B8E23"/>
        </w:rPr>
        <w:t xml:space="preserve">auttavan opiskelijoita saavuttamaan yliopistokoulutuksen keskeiset tavoitteet</w:t>
      </w:r>
      <w:r>
        <w:t xml:space="preserve">, että </w:t>
      </w:r>
      <w:r>
        <w:rPr>
          <w:color w:val="A0522D"/>
        </w:rPr>
        <w:t xml:space="preserve">valkoihoiset opiskelijat </w:t>
      </w:r>
      <w:r>
        <w:t xml:space="preserve">eivät kärsi luokkahuoneen monimuotoisuudesta haitallisia vaikutuksia ja että monikulttuuriseen oppimiseen kiinnitetty huomio parantaa korkeakoulujen ja yliopistojen kykyä täyttää tehtävänsä. Lisäksi moninaiset opiskelijat tarjoavat ainutlaatuisia näkökulmia, joiden avulla ennakkokäsitykset voidaan kyseenalaistaa tutustumalla muiden kokemuksiin ja ajatuksiin. Michiganin yliopiston professori Gurinin mukaan heterogeenisen opiskelijaryhmän kanssa opiskellessa voidaan mahdollisesti kehittää sellaisia taitoja kuin "näkökulman ottaminen, erilaisuuden hyväksyminen, halu ja kyky löytää eroista yhteisiä piirteitä, ristiriitojen hyväksyminen normaalina, konfliktinratkaisu, osallistuminen demokratiaan ja kiinnostus laajempaan sosiaaliseen maailmaan". Lisäksi näkökulmien laajentaminen auttaa opiskelijoita kohtaamaan henkilökohtaisia ja sisällöllisiä stereotypioita ja edistää keskustelua rotuun ja etniseen alkuperään liittyvistä kysymyksistä luokkahuoneessa. Lisäksi </w:t>
      </w:r>
      <w:r>
        <w:t xml:space="preserve">AAUP:n </w:t>
      </w:r>
      <w:r>
        <w:rPr>
          <w:color w:val="228B22"/>
        </w:rPr>
        <w:t xml:space="preserve">vuonna 2000 tekemässä </w:t>
      </w:r>
      <w:r>
        <w:t xml:space="preserve">tutkimuksessa todetaan, että näkemysten moninaisuus johtaa parempaan keskusteluun ja suurempaan ymmärrykseen opiskelijoiden keskuudessa rotuun, suvaitsevaisuuteen, oikeudenmukaisuuteen jne. liittyvistä kysymyksistä.</w:t>
      </w:r>
    </w:p>
    <w:p>
      <w:r>
        <w:rPr>
          <w:b/>
        </w:rPr>
        <w:t xml:space="preserve">Kysymys 0</w:t>
      </w:r>
    </w:p>
    <w:p>
      <w:r>
        <w:t xml:space="preserve">Mitä AAUP tarkoittaa?</w:t>
      </w:r>
    </w:p>
    <w:p>
      <w:r>
        <w:rPr>
          <w:b/>
        </w:rPr>
        <w:t xml:space="preserve">Kysymys 1</w:t>
      </w:r>
    </w:p>
    <w:p>
      <w:r>
        <w:t xml:space="preserve">Mitkä olivat AAUP:n tekemän tutkimuksen mukaan positiivisten erityistoimien vaikutukset yliopistoihin?</w:t>
      </w:r>
    </w:p>
    <w:p>
      <w:r>
        <w:rPr>
          <w:b/>
        </w:rPr>
        <w:t xml:space="preserve">Kysymys 2</w:t>
      </w:r>
    </w:p>
    <w:p>
      <w:r>
        <w:t xml:space="preserve">Mitä eräässä tutkimuksessa väitettiin tiedekunnan jäsenten uskomuksista monimuotoisuuden lisäämiseen?</w:t>
      </w:r>
    </w:p>
    <w:p>
      <w:r>
        <w:rPr>
          <w:b/>
        </w:rPr>
        <w:t xml:space="preserve">Kysymys 3</w:t>
      </w:r>
    </w:p>
    <w:p>
      <w:r>
        <w:t xml:space="preserve">Kuka muka ei kärsi luokkahuoneen monimuotoisuudesta?</w:t>
      </w:r>
    </w:p>
    <w:p>
      <w:r>
        <w:rPr>
          <w:b/>
        </w:rPr>
        <w:t xml:space="preserve">Kysymys 4</w:t>
      </w:r>
    </w:p>
    <w:p>
      <w:r>
        <w:t xml:space="preserve">Minä vuonna AAUP julkaisi tutkimuksensa?</w:t>
      </w:r>
    </w:p>
    <w:p>
      <w:r>
        <w:rPr>
          <w:b/>
        </w:rPr>
        <w:t xml:space="preserve">Kysymys 5</w:t>
      </w:r>
    </w:p>
    <w:p>
      <w:r>
        <w:t xml:space="preserve">Mitä ADUP tarkoittaa?</w:t>
      </w:r>
    </w:p>
    <w:p>
      <w:r>
        <w:rPr>
          <w:b/>
        </w:rPr>
        <w:t xml:space="preserve">Kysymys 6</w:t>
      </w:r>
    </w:p>
    <w:p>
      <w:r>
        <w:t xml:space="preserve">Mitkä olivat positiivisten erityistoimien vaikutukset yliopistoihin AALP:n tekemän tutkimuksen mukaan?</w:t>
      </w:r>
    </w:p>
    <w:p>
      <w:r>
        <w:rPr>
          <w:b/>
        </w:rPr>
        <w:t xml:space="preserve">Kysymys 7</w:t>
      </w:r>
    </w:p>
    <w:p>
      <w:r>
        <w:t xml:space="preserve">Mitä eräässä tutkimuksessa väitettiin tiedekunnan jäsenten uskomuksista vähentyneeseen monimuotoisuuteen?</w:t>
      </w:r>
    </w:p>
    <w:p>
      <w:r>
        <w:rPr>
          <w:b/>
        </w:rPr>
        <w:t xml:space="preserve">Kysymys 8</w:t>
      </w:r>
    </w:p>
    <w:p>
      <w:r>
        <w:t xml:space="preserve">Kuka muka kärsii luokkahuoneen monimuotoisuudesta?</w:t>
      </w:r>
    </w:p>
    <w:p>
      <w:r>
        <w:rPr>
          <w:b/>
        </w:rPr>
        <w:t xml:space="preserve">Kysymys 9</w:t>
      </w:r>
    </w:p>
    <w:p>
      <w:r>
        <w:t xml:space="preserve">Minä vuonna ALUP julkaisi tutkimuksensa?</w:t>
      </w:r>
    </w:p>
    <w:p>
      <w:r>
        <w:rPr>
          <w:b/>
        </w:rPr>
        <w:t xml:space="preserve">Tekstin numero 30</w:t>
      </w:r>
    </w:p>
    <w:p>
      <w:r>
        <w:rPr>
          <w:color w:val="A9A9A9"/>
        </w:rPr>
        <w:t xml:space="preserve">Richard Sander </w:t>
      </w:r>
      <w:r>
        <w:t xml:space="preserve">väittää, että kun vähemmistöoppilaat nostetaan keinotekoisesti kouluihin, joihin he eivät muutoin pystyisi osallistumaan, tämä lannistaa heitä ja johtaa heidän epäonnistumiseensa ja </w:t>
      </w:r>
      <w:r>
        <w:rPr>
          <w:color w:val="DCDCDC"/>
        </w:rPr>
        <w:t xml:space="preserve">korkeisiin keskeyttämislukuihin</w:t>
      </w:r>
      <w:r>
        <w:t xml:space="preserve">. </w:t>
      </w:r>
      <w:r>
        <w:t xml:space="preserve">Esimerkiksi noin puolet mustista yliopisto-opiskelijoista sijoittuu </w:t>
      </w:r>
      <w:r>
        <w:t xml:space="preserve">luokkansa </w:t>
      </w:r>
      <w:r>
        <w:rPr>
          <w:color w:val="2F4F4F"/>
        </w:rPr>
        <w:t xml:space="preserve">20 prosentin alimpaan kastiin</w:t>
      </w:r>
      <w:r>
        <w:t xml:space="preserve">, mustat oikeustieteellisen korkeakoulun suorittaneet </w:t>
      </w:r>
      <w:r>
        <w:t xml:space="preserve">epäonnistuvat </w:t>
      </w:r>
      <w:r>
        <w:rPr>
          <w:color w:val="556B2F"/>
        </w:rPr>
        <w:t xml:space="preserve">neljä kertaa </w:t>
      </w:r>
      <w:r>
        <w:t xml:space="preserve">todennäköisemmin asianajajatutkinnossa kuin valkoiset, ja rotujen väliset ystävyyssuhteet syntyvät todennäköisemmin sellaisten opiskelijoiden välille, joilla on suhteellisen samantasoinen akateeminen valmistautuminen; näin ollen mustat ja latinalaisamerikkalaiset integroituvat sosiaalisesti paremmin kampuksilla, joilla heidän akateemiset valmiutensa eivät ole yhtä huonoja. Hän väittää, että positiivisten erityistoimien oletetut "edunsaajat" - vähemmistöt - eivät todellisuudessa hyödy vaan pikemminkin kärsivät niistä. Sanderin väitteet on kiistetty, ja hänen empiirisiä analyysejään on arvosteltu voimakkaasti. Ryhmä, johon kuuluu joitakin maan johtavia tilastomenetelmäasiantuntijoita, kertoi korkeimmalle oikeudelle, että Sanderin analyysit olivat niin puutteellisia, että tuomioistuimen olisi viisasta jättää ne kokonaan huomiotta. Samaan aikaan monet tutkijat ovat havainneet, että vähemmistöt hyötyvät merkittävästi positiivisista toimista.</w:t>
      </w:r>
    </w:p>
    <w:p>
      <w:r>
        <w:rPr>
          <w:b/>
        </w:rPr>
        <w:t xml:space="preserve">Kysymys 0</w:t>
      </w:r>
    </w:p>
    <w:p>
      <w:r>
        <w:t xml:space="preserve">Kuka väittää, että vähemmistöoppilaiden keinotekoisella nostamisella kouluihin on kielteinen vaikutus heihin?</w:t>
      </w:r>
    </w:p>
    <w:p>
      <w:r>
        <w:rPr>
          <w:b/>
        </w:rPr>
        <w:t xml:space="preserve">Kysymys 1</w:t>
      </w:r>
    </w:p>
    <w:p>
      <w:r>
        <w:t xml:space="preserve">Mikä oli Richard Sanderin mukaan positiivisten toimien kielteinen vaikutus?</w:t>
      </w:r>
    </w:p>
    <w:p>
      <w:r>
        <w:rPr>
          <w:b/>
        </w:rPr>
        <w:t xml:space="preserve">Kysymys 2</w:t>
      </w:r>
    </w:p>
    <w:p>
      <w:r>
        <w:t xml:space="preserve">Mihin puolet mustista opiskelijoista sijoittuu suorituksissaan suhteessa muuhun luokkaan?</w:t>
      </w:r>
    </w:p>
    <w:p>
      <w:r>
        <w:rPr>
          <w:b/>
        </w:rPr>
        <w:t xml:space="preserve">Kysymys 3</w:t>
      </w:r>
    </w:p>
    <w:p>
      <w:r>
        <w:t xml:space="preserve">Mikä on mustien oikeustieteellisen korkeakoulun suorittaneiden epäonnistumisprosentti verrattuna valkoisiin asianajajatutkinnon suorittaneisiin?</w:t>
      </w:r>
    </w:p>
    <w:p>
      <w:r>
        <w:rPr>
          <w:b/>
        </w:rPr>
        <w:t xml:space="preserve">Kysymys 4</w:t>
      </w:r>
    </w:p>
    <w:p>
      <w:r>
        <w:t xml:space="preserve">Kuka väittää, että vähemmistöoppilaiden keinotekoisella nostamisella kouluihin on myönteinen vaikutus heihin?</w:t>
      </w:r>
    </w:p>
    <w:p>
      <w:r>
        <w:rPr>
          <w:b/>
        </w:rPr>
        <w:t xml:space="preserve">Kysymys 5</w:t>
      </w:r>
    </w:p>
    <w:p>
      <w:r>
        <w:t xml:space="preserve">Mikä oli Richard Sanderin mukaan positiivinen vaikutus positiivisiin toimiin?</w:t>
      </w:r>
    </w:p>
    <w:p>
      <w:r>
        <w:rPr>
          <w:b/>
        </w:rPr>
        <w:t xml:space="preserve">Kysymys 6</w:t>
      </w:r>
    </w:p>
    <w:p>
      <w:r>
        <w:t xml:space="preserve">Mihin puolet valkoihoisista korkeakouluopiskelijoista sijoittuu suoritustensa suhteen suhteessa muuhun luokkaan?</w:t>
      </w:r>
    </w:p>
    <w:p>
      <w:r>
        <w:rPr>
          <w:b/>
        </w:rPr>
        <w:t xml:space="preserve">Kysymys 7</w:t>
      </w:r>
    </w:p>
    <w:p>
      <w:r>
        <w:t xml:space="preserve">Mikä on mustien oikeustieteellisen korkeakoulun suorittaneiden epäonnistumisprosentti verrattuna aasialaisiin asianajajatutkinnon suorittamisessa?</w:t>
      </w:r>
    </w:p>
    <w:p>
      <w:r>
        <w:rPr>
          <w:b/>
        </w:rPr>
        <w:t xml:space="preserve">Tekstin numero 31</w:t>
      </w:r>
    </w:p>
    <w:p>
      <w:r>
        <w:t xml:space="preserve">Myönteisten erityistoimien tehokkuutta koskeva kiista perustuu ajatukseen </w:t>
      </w:r>
      <w:r>
        <w:rPr>
          <w:color w:val="A9A9A9"/>
        </w:rPr>
        <w:t xml:space="preserve">luokkien välisestä eriarvoisuudesta</w:t>
      </w:r>
      <w:r>
        <w:t xml:space="preserve">. </w:t>
      </w:r>
      <w:r>
        <w:t xml:space="preserve">Rotuun perustuvan positiivisen toiminnan vastustajat väittävät, että ohjelma hyödyttää itse asiassa keski- ja yläluokan afroamerikkalaisia ja </w:t>
      </w:r>
      <w:r>
        <w:rPr>
          <w:color w:val="2F4F4F"/>
        </w:rPr>
        <w:t xml:space="preserve">latinalaisamerikkalaisia </w:t>
      </w:r>
      <w:r>
        <w:rPr>
          <w:color w:val="556B2F"/>
        </w:rPr>
        <w:t xml:space="preserve">alemman luokan eurooppalaisamerikkalaisten </w:t>
      </w:r>
      <w:r>
        <w:t xml:space="preserve">ja aasialaisamerikkalaisten </w:t>
      </w:r>
      <w:r>
        <w:t xml:space="preserve">kustannuksella</w:t>
      </w:r>
      <w:r>
        <w:t xml:space="preserve">.</w:t>
      </w:r>
      <w:r>
        <w:t xml:space="preserve"> Tämä väite tukee ajatusta luokkaperusteisesta positiivisesta toiminnasta. Amerikan köyhät koostuvat suhteettomasti </w:t>
      </w:r>
      <w:r>
        <w:rPr>
          <w:color w:val="6B8E23"/>
        </w:rPr>
        <w:t xml:space="preserve">värillisistä ihmisistä</w:t>
      </w:r>
      <w:r>
        <w:t xml:space="preserve">, joten </w:t>
      </w:r>
      <w:r>
        <w:rPr>
          <w:color w:val="A0522D"/>
        </w:rPr>
        <w:t xml:space="preserve">luokkaperusteinen positiivinen erityistoimi </w:t>
      </w:r>
      <w:r>
        <w:t xml:space="preserve">auttaisi suhteettomasti värillisiä ihmisiä</w:t>
      </w:r>
      <w:r>
        <w:t xml:space="preserve">.</w:t>
      </w:r>
      <w:r>
        <w:t xml:space="preserve"> Tämä poistaisi rotuun perustuvien positiivisten erityistoimien tarpeen ja vähentäisi keski- ja yläluokan </w:t>
      </w:r>
      <w:r>
        <w:rPr>
          <w:color w:val="228B22"/>
        </w:rPr>
        <w:t xml:space="preserve">värillisten </w:t>
      </w:r>
      <w:r>
        <w:t xml:space="preserve">ihmisten suhteettomia etuja</w:t>
      </w:r>
      <w:r>
        <w:t xml:space="preserve">.</w:t>
      </w:r>
    </w:p>
    <w:p>
      <w:r>
        <w:rPr>
          <w:b/>
        </w:rPr>
        <w:t xml:space="preserve">Kysymys 0</w:t>
      </w:r>
    </w:p>
    <w:p>
      <w:r>
        <w:t xml:space="preserve">Mihin ajatukseen positiivisten toimien kiista ensisijaisesti perustuu?</w:t>
      </w:r>
    </w:p>
    <w:p>
      <w:r>
        <w:rPr>
          <w:b/>
        </w:rPr>
        <w:t xml:space="preserve">Kysymys 1</w:t>
      </w:r>
    </w:p>
    <w:p>
      <w:r>
        <w:t xml:space="preserve">Ketkä muut kuin afroamerikkalaiset hyötyvät positiivisten erityistoimien vastustajien mukaan eniten positiivisista erityistoimista?</w:t>
      </w:r>
    </w:p>
    <w:p>
      <w:r>
        <w:rPr>
          <w:b/>
        </w:rPr>
        <w:t xml:space="preserve">Kysymys 2</w:t>
      </w:r>
    </w:p>
    <w:p>
      <w:r>
        <w:t xml:space="preserve">Kenen muun kuin aasialaisamerikkalaisten kustannuksella yläluokan afroamerikkalaiset ja latinalaisamerikkalaiset muka hyötyvät?</w:t>
      </w:r>
    </w:p>
    <w:p>
      <w:r>
        <w:rPr>
          <w:b/>
        </w:rPr>
        <w:t xml:space="preserve">Kysymys 3</w:t>
      </w:r>
    </w:p>
    <w:p>
      <w:r>
        <w:t xml:space="preserve">Mihin joidenkin mielestä positiivisten erityistoimien pitäisi perustua rotuun perustuvan lainsäädännön sijasta?</w:t>
      </w:r>
    </w:p>
    <w:p>
      <w:r>
        <w:rPr>
          <w:b/>
        </w:rPr>
        <w:t xml:space="preserve">Kysymys 4</w:t>
      </w:r>
    </w:p>
    <w:p>
      <w:r>
        <w:t xml:space="preserve">Ketkä muodostavat pääasiassa Amerikan köyhien ryhmän?</w:t>
      </w:r>
    </w:p>
    <w:p>
      <w:r>
        <w:rPr>
          <w:b/>
        </w:rPr>
        <w:t xml:space="preserve">Kysymys 5</w:t>
      </w:r>
    </w:p>
    <w:p>
      <w:r>
        <w:t xml:space="preserve">Mihin ajatukseen ei-korjaavien toimien kiista perustuu ensisijaisesti?</w:t>
      </w:r>
    </w:p>
    <w:p>
      <w:r>
        <w:rPr>
          <w:b/>
        </w:rPr>
        <w:t xml:space="preserve">Kysymys 6</w:t>
      </w:r>
    </w:p>
    <w:p>
      <w:r>
        <w:t xml:space="preserve">Ketkä muut kuin aasialaisamerikkalaiset hyötyvät positiivisten erityistoimien vastustajien mukaan eniten positiivisista erityistoimista?</w:t>
      </w:r>
    </w:p>
    <w:p>
      <w:r>
        <w:rPr>
          <w:b/>
        </w:rPr>
        <w:t xml:space="preserve">Kysymys 7</w:t>
      </w:r>
    </w:p>
    <w:p>
      <w:r>
        <w:t xml:space="preserve">Kenen muun kuin afroamerikkalaisten kustannuksella ylemmän luokan afroamerikkalaiset ja latinalaisamerikkalaiset muka hyötyvät?</w:t>
      </w:r>
    </w:p>
    <w:p>
      <w:r>
        <w:rPr>
          <w:b/>
        </w:rPr>
        <w:t xml:space="preserve">Kysymys 8</w:t>
      </w:r>
    </w:p>
    <w:p>
      <w:r>
        <w:t xml:space="preserve">Mihin joidenkin mielestä positiivisten erityistoimien pitäisi perustua uskontoon perustuvan lainsäädännön sijasta?</w:t>
      </w:r>
    </w:p>
    <w:p>
      <w:r>
        <w:rPr>
          <w:b/>
        </w:rPr>
        <w:t xml:space="preserve">Kysymys 9</w:t>
      </w:r>
    </w:p>
    <w:p>
      <w:r>
        <w:t xml:space="preserve"> Ketkä muodostavat Amerikan rikkaiden ryhmän?</w:t>
      </w:r>
    </w:p>
    <w:p>
      <w:r>
        <w:rPr>
          <w:b/>
        </w:rPr>
        <w:t xml:space="preserve">Tekstin numero 32</w:t>
      </w:r>
    </w:p>
    <w:p>
      <w:r>
        <w:t xml:space="preserve">Vuonna 1976 </w:t>
      </w:r>
      <w:r>
        <w:t xml:space="preserve">ryhmä italialaisamerikkalaisia </w:t>
      </w:r>
      <w:r>
        <w:rPr>
          <w:color w:val="DCDCDC"/>
        </w:rPr>
        <w:t xml:space="preserve">New Yorkin kaupunginyliopiston </w:t>
      </w:r>
      <w:r>
        <w:t xml:space="preserve">professoreita </w:t>
      </w:r>
      <w:r>
        <w:t xml:space="preserve">pyysi, että heidät lisättäisiin ylennyksiä ja palkkauksia koskevaan positiiviseen ryhmään</w:t>
      </w:r>
      <w:r>
        <w:rPr>
          <w:color w:val="A9A9A9"/>
        </w:rPr>
        <w:t xml:space="preserve">.</w:t>
      </w:r>
      <w:r>
        <w:t xml:space="preserve"> Italialaisamerikkalaisia pidetään Yhdysvalloissa tavallisesti </w:t>
      </w:r>
      <w:r>
        <w:rPr>
          <w:color w:val="2F4F4F"/>
        </w:rPr>
        <w:t xml:space="preserve">valkoihoisina</w:t>
      </w:r>
      <w:r>
        <w:t xml:space="preserve">, eikä heitä pidettäisi positiivisten erityistoimien piiriin kuuluvina, mutta professorit uskoivat, että he olivat aliedustettuina. Libertaristinen taloustieteilijä Thomas Sowell kirjoitti kirjassaan </w:t>
      </w:r>
      <w:r>
        <w:rPr>
          <w:color w:val="556B2F"/>
        </w:rPr>
        <w:t xml:space="preserve">Affirmative Action Around the World</w:t>
      </w:r>
      <w:r>
        <w:t xml:space="preserve">: </w:t>
      </w:r>
      <w:r>
        <w:rPr>
          <w:color w:val="556B2F"/>
        </w:rPr>
        <w:t xml:space="preserve">An Empirical Study</w:t>
      </w:r>
      <w:r>
        <w:t xml:space="preserve">, että positiivisia erityistoimia koskeva politiikka rohkaisee muita kuin etuoikeutettuja ryhmiä nimeämään itsensä etuoikeutettujen ryhmien jäseniksi [eli ensisijaisiksi positiivisten erityistoimien edunsaajiksi]</w:t>
      </w:r>
      <w:r>
        <w:rPr>
          <w:color w:val="6B8E23"/>
        </w:rPr>
        <w:t xml:space="preserve">, jotta he voisivat </w:t>
      </w:r>
      <w:r>
        <w:rPr>
          <w:color w:val="A0522D"/>
        </w:rPr>
        <w:t xml:space="preserve">hyötyä ryhmäetuuspolitiikasta</w:t>
      </w:r>
      <w:r>
        <w:t xml:space="preserve">.</w:t>
      </w:r>
    </w:p>
    <w:p>
      <w:r>
        <w:rPr>
          <w:b/>
        </w:rPr>
        <w:t xml:space="preserve">Kysymys 0</w:t>
      </w:r>
    </w:p>
    <w:p>
      <w:r>
        <w:t xml:space="preserve">Missä työskentelivät italialaisamerikkalaiset professorit, jotka pyysivät, että heidät lisättäisiin positiivisten toimien ryhmään?</w:t>
      </w:r>
    </w:p>
    <w:p>
      <w:r>
        <w:rPr>
          <w:b/>
        </w:rPr>
        <w:t xml:space="preserve">Kysymys 1</w:t>
      </w:r>
    </w:p>
    <w:p>
      <w:r>
        <w:t xml:space="preserve">Minä vuonna italialaisamerikkalaiset professorit esittivät pyyntönsä?</w:t>
      </w:r>
    </w:p>
    <w:p>
      <w:r>
        <w:rPr>
          <w:b/>
        </w:rPr>
        <w:t xml:space="preserve">Kysymys 2</w:t>
      </w:r>
    </w:p>
    <w:p>
      <w:r>
        <w:t xml:space="preserve">Mihin rotuluokkaan italialaisamerikkalaiset yleensä kuuluvat?</w:t>
      </w:r>
    </w:p>
    <w:p>
      <w:r>
        <w:rPr>
          <w:b/>
        </w:rPr>
        <w:t xml:space="preserve">Kysymys 3</w:t>
      </w:r>
    </w:p>
    <w:p>
      <w:r>
        <w:t xml:space="preserve">Mikä oli Thomas Sowellin kirjoittaman kirjan nimi?</w:t>
      </w:r>
    </w:p>
    <w:p>
      <w:r>
        <w:rPr>
          <w:b/>
        </w:rPr>
        <w:t xml:space="preserve">Kysymys 4</w:t>
      </w:r>
    </w:p>
    <w:p>
      <w:r>
        <w:t xml:space="preserve">Miksi italialaisamerikkalaiset haluaisivat nimetä itsensä johonkin etusijalla olevaan ryhmään?</w:t>
      </w:r>
    </w:p>
    <w:p>
      <w:r>
        <w:rPr>
          <w:b/>
        </w:rPr>
        <w:t xml:space="preserve">Kysymys 5</w:t>
      </w:r>
    </w:p>
    <w:p>
      <w:r>
        <w:t xml:space="preserve">Missä työskentelivät irlantilaisamerikkalaiset professorit, jotka pyysivät, että heidät lisättäisiin positiivisten toimien ryhmään?</w:t>
      </w:r>
    </w:p>
    <w:p>
      <w:r>
        <w:rPr>
          <w:b/>
        </w:rPr>
        <w:t xml:space="preserve">Kysymys 6</w:t>
      </w:r>
    </w:p>
    <w:p>
      <w:r>
        <w:t xml:space="preserve"> Minä vuonna irlantilaisamerikkalaiset professorit esittivät pyyntönsä?</w:t>
      </w:r>
    </w:p>
    <w:p>
      <w:r>
        <w:rPr>
          <w:b/>
        </w:rPr>
        <w:t xml:space="preserve">Kysymys 7</w:t>
      </w:r>
    </w:p>
    <w:p>
      <w:r>
        <w:t xml:space="preserve"> Mihin rotuluokkaan irlantilaisamerikkalaiset yleensä kuuluvat?</w:t>
      </w:r>
    </w:p>
    <w:p>
      <w:r>
        <w:rPr>
          <w:b/>
        </w:rPr>
        <w:t xml:space="preserve">Kysymys 8</w:t>
      </w:r>
    </w:p>
    <w:p>
      <w:r>
        <w:t xml:space="preserve">Mikä oli Thomas Sowellin kirjoittaman laulun nimi?</w:t>
      </w:r>
    </w:p>
    <w:p>
      <w:r>
        <w:rPr>
          <w:b/>
        </w:rPr>
        <w:t xml:space="preserve">Kysymys 9</w:t>
      </w:r>
    </w:p>
    <w:p>
      <w:r>
        <w:t xml:space="preserve">Miksi italialaisamerikkalaiset haluaisivat, että heidät nimetään ei-edulliseen ryhmään kuuluviksi?</w:t>
      </w:r>
    </w:p>
    <w:p>
      <w:r>
        <w:rPr>
          <w:b/>
        </w:rPr>
        <w:t xml:space="preserve">Tekstin numero 33</w:t>
      </w:r>
    </w:p>
    <w:p>
      <w:r>
        <w:t xml:space="preserve">Frederick Lynch, joka on kirjoittanut kirjan </w:t>
      </w:r>
      <w:r>
        <w:rPr>
          <w:color w:val="A9A9A9"/>
        </w:rPr>
        <w:t xml:space="preserve">Invisible Victims: White Males and the Crisis of Affirmative Action</w:t>
      </w:r>
      <w:r>
        <w:t xml:space="preserve">, teki valkoisia miehiä koskevan tutkimuksen, jonka mukaan he olivat </w:t>
      </w:r>
      <w:r>
        <w:rPr>
          <w:color w:val="DCDCDC"/>
        </w:rPr>
        <w:t xml:space="preserve">käänteisen syrjinnän </w:t>
      </w:r>
      <w:r>
        <w:t xml:space="preserve">uhreja</w:t>
      </w:r>
      <w:r>
        <w:t xml:space="preserve">. Lynch selittää, että nämä valkoiset miehet tunsivat itsensä turhautuneiksi ja epäoikeudenmukaisiksi uhreiksi positiivisten erityistoimien vuoksi. Shelby Steele, toinen </w:t>
      </w:r>
      <w:r>
        <w:rPr>
          <w:color w:val="2F4F4F"/>
        </w:rPr>
        <w:t xml:space="preserve">positiivisia toimia vastustava </w:t>
      </w:r>
      <w:r>
        <w:t xml:space="preserve">kirjoittaja</w:t>
      </w:r>
      <w:r>
        <w:t xml:space="preserve">, halusi, että positiiviset toimet palautettaisiin alkuperäiseen merkitykseensä eli </w:t>
      </w:r>
      <w:r>
        <w:rPr>
          <w:color w:val="556B2F"/>
        </w:rPr>
        <w:t xml:space="preserve">yhtäläisten mahdollisuuksien toteuttamiseen</w:t>
      </w:r>
      <w:r>
        <w:t xml:space="preserve">. Hänen mukaansa mustien oli otettava täysi vastuu koulutuksestaan ja työpaikan säilyttämisestä. Steele uskoo, että Amerikassa on vielä pitkä matka kuljettavana syrjinnän poistamista koskevien tavoitteiden saavuttamiseen.</w:t>
      </w:r>
    </w:p>
    <w:p>
      <w:r>
        <w:rPr>
          <w:b/>
        </w:rPr>
        <w:t xml:space="preserve">Kysymys 0</w:t>
      </w:r>
    </w:p>
    <w:p>
      <w:r>
        <w:t xml:space="preserve">Minkä kirjan kirjoitti Frederick Lynch?</w:t>
      </w:r>
    </w:p>
    <w:p>
      <w:r>
        <w:rPr>
          <w:b/>
        </w:rPr>
        <w:t xml:space="preserve">Kysymys 1</w:t>
      </w:r>
    </w:p>
    <w:p>
      <w:r>
        <w:t xml:space="preserve">Mitä valkoiset miehet kokivat, että heille tapahtui myönteisten toimien seurauksena?</w:t>
      </w:r>
    </w:p>
    <w:p>
      <w:r>
        <w:rPr>
          <w:b/>
        </w:rPr>
        <w:t xml:space="preserve">Kysymys 2</w:t>
      </w:r>
    </w:p>
    <w:p>
      <w:r>
        <w:t xml:space="preserve">Minkä moraalisen kannan Shelby Steele edustaa?</w:t>
      </w:r>
    </w:p>
    <w:p>
      <w:r>
        <w:rPr>
          <w:b/>
        </w:rPr>
        <w:t xml:space="preserve">Kysymys 3</w:t>
      </w:r>
    </w:p>
    <w:p>
      <w:r>
        <w:t xml:space="preserve">Mikä on Shelby Steelen mielestä positiivisen toiminnan todellinen käsite?</w:t>
      </w:r>
    </w:p>
    <w:p>
      <w:r>
        <w:rPr>
          <w:b/>
        </w:rPr>
        <w:t xml:space="preserve">Kysymys 4</w:t>
      </w:r>
    </w:p>
    <w:p>
      <w:r>
        <w:t xml:space="preserve">Minkä kirjan Frederick Lynch poltti?</w:t>
      </w:r>
    </w:p>
    <w:p>
      <w:r>
        <w:rPr>
          <w:b/>
        </w:rPr>
        <w:t xml:space="preserve">Kysymys 5</w:t>
      </w:r>
    </w:p>
    <w:p>
      <w:r>
        <w:t xml:space="preserve">Mitä mustat miehet kokivat, että heille tapahtui myönteisten toimien seurauksena?</w:t>
      </w:r>
    </w:p>
    <w:p>
      <w:r>
        <w:rPr>
          <w:b/>
        </w:rPr>
        <w:t xml:space="preserve">Kysymys 6</w:t>
      </w:r>
    </w:p>
    <w:p>
      <w:r>
        <w:t xml:space="preserve"> Mistä moraalisesta kannasta Shelby Steele on eri mieltä?</w:t>
      </w:r>
    </w:p>
    <w:p>
      <w:r>
        <w:rPr>
          <w:b/>
        </w:rPr>
        <w:t xml:space="preserve">Kysymys 7</w:t>
      </w:r>
    </w:p>
    <w:p>
      <w:r>
        <w:t xml:space="preserve">Mikä on Shelby Steelen mielestä väärä käsite positiivinen toiminta?</w:t>
      </w:r>
    </w:p>
    <w:p>
      <w:r>
        <w:rPr>
          <w:b/>
        </w:rPr>
        <w:t xml:space="preserve">Tekstin numero 34</w:t>
      </w:r>
    </w:p>
    <w:p>
      <w:r>
        <w:t xml:space="preserve">Terry Eastland, kirjailija, joka kirjoitti </w:t>
      </w:r>
      <w:r>
        <w:rPr>
          <w:color w:val="A9A9A9"/>
        </w:rPr>
        <w:t xml:space="preserve">From Ending Affirmative Action: The Case for Colorblind Justice </w:t>
      </w:r>
      <w:r>
        <w:t xml:space="preserve">toteaa: "Useimmat myönteisen toiminnan perustelut jakautuvat kahteen ryhmään: </w:t>
      </w:r>
      <w:r>
        <w:rPr>
          <w:color w:val="DCDCDC"/>
        </w:rPr>
        <w:t xml:space="preserve">menneen syrjinnän korjaaminen </w:t>
      </w:r>
      <w:r>
        <w:t xml:space="preserve">ja monimuotoisuuden edistäminen". Eastland uskoo, että positiivisten erityistoimien perustajat eivät osanneet ennakoida</w:t>
      </w:r>
      <w:r>
        <w:rPr>
          <w:color w:val="2F4F4F"/>
        </w:rPr>
        <w:t xml:space="preserve">, miten positiivisten erityistoimien hyödyt menisivät niille, jotka eivät niitä tarvitsisi, </w:t>
      </w:r>
      <w:r>
        <w:rPr>
          <w:color w:val="556B2F"/>
        </w:rPr>
        <w:t xml:space="preserve">lähinnä keskiluokkaisille vähemmistöille</w:t>
      </w:r>
      <w:r>
        <w:t xml:space="preserve">. Lisäksi hän väittää, että positiivisiin erityistoimiin liittyy leima, joka voi aiheuttaa vähemmistöissä epäilyksiä itsestään ja oikeutuksen tunteita. Eastland uskoo, että positiivinen toiminta on suuri riski, joka vain joskus kannattaa, ja että ilman sitä voisimme kilpailla vapaammin keskenämme. Libertaristinen taloustieteilijä Thomas Sowell on kirjassaan Affirmative Action Around the World yksilöinyt positiivisten toimien kielteiset seuraukset: An Empirical Study. Sowell kirjoittaa, että positiivisia toimia koskeva politiikka rohkaisee muita kuin etuoikeutettuja ryhmiä nimeämään itsensä etuoikeutettujen ryhmien jäseniksi [eli ensisijaisiksi edunsaajiksi], jotta he voisivat hyötyä ryhmäetuuspolitiikasta; että niillä on taipumus hyödyttää ensisijaisesti etuoikeutettujen ryhmien kaikkein onnekkaimpia (esim. ylemmän ja keskiluokan mustia), usein muiden kuin etuoikeutettujen ryhmien vähiten onnekkaiden kustannuksella (esim, köyhät valkoiset tai aasialaiset); että ne vähentävät sekä etuoikeutettujen että ei-etuoikeutettujen kannustimia tehdä parhaansa - edellisten </w:t>
      </w:r>
      <w:r>
        <w:rPr>
          <w:color w:val="6B8E23"/>
        </w:rPr>
        <w:t xml:space="preserve">siksi, että se on tarpeetonta</w:t>
      </w:r>
      <w:r>
        <w:t xml:space="preserve">, ja jälkimmäisten </w:t>
      </w:r>
      <w:r>
        <w:rPr>
          <w:color w:val="A0522D"/>
        </w:rPr>
        <w:t xml:space="preserve">siksi, että </w:t>
      </w:r>
      <w:r>
        <w:rPr>
          <w:color w:val="228B22"/>
        </w:rPr>
        <w:t xml:space="preserve">se voi osoittautua turhaksi </w:t>
      </w:r>
      <w:r>
        <w:t xml:space="preserve">- mikä johtaa nettotappioihin koko yhteiskunnalle; ja että ne synnyttävät vihamielisyyttä myös etuoikeutettuja ryhmiä kohtaan.:115-147.</w:t>
      </w:r>
    </w:p>
    <w:p>
      <w:r>
        <w:rPr>
          <w:b/>
        </w:rPr>
        <w:t xml:space="preserve">Kysymys 0</w:t>
      </w:r>
    </w:p>
    <w:p>
      <w:r>
        <w:t xml:space="preserve">Minkä kirjan Terry Eastland kirjoitti?</w:t>
      </w:r>
    </w:p>
    <w:p>
      <w:r>
        <w:rPr>
          <w:b/>
        </w:rPr>
        <w:t xml:space="preserve">Kysymys 1</w:t>
      </w:r>
    </w:p>
    <w:p>
      <w:r>
        <w:t xml:space="preserve">Moninaisuuden edistämisen lisäksi, mikä on Eastlandin mielestä toinen syy kannattaa positiivisia toimia?</w:t>
      </w:r>
    </w:p>
    <w:p>
      <w:r>
        <w:rPr>
          <w:b/>
        </w:rPr>
        <w:t xml:space="preserve">Kysymys 2</w:t>
      </w:r>
    </w:p>
    <w:p>
      <w:r>
        <w:t xml:space="preserve">Mitä Eastland uskoi, että positiivisen toiminnan perustajat eivät ottaneet huomioon?</w:t>
      </w:r>
    </w:p>
    <w:p>
      <w:r>
        <w:rPr>
          <w:b/>
        </w:rPr>
        <w:t xml:space="preserve">Kysymys 3</w:t>
      </w:r>
    </w:p>
    <w:p>
      <w:r>
        <w:t xml:space="preserve">Miksi Sowell uskoo, että suosituimmilla vähemmistöryhmillä ei ole juurikaan kannustimia suoriutua parhaalla mahdollisella tavalla?</w:t>
      </w:r>
    </w:p>
    <w:p>
      <w:r>
        <w:rPr>
          <w:b/>
        </w:rPr>
        <w:t xml:space="preserve">Kysymys 4</w:t>
      </w:r>
    </w:p>
    <w:p>
      <w:r>
        <w:t xml:space="preserve">Minkä väitteen Sowell esittää väittäessään, että muita kuin etuoikeutettuja vähemmistöjä on vähemmän kannustimia suoriutua parhaasta suorituksestaan?</w:t>
      </w:r>
    </w:p>
    <w:p>
      <w:r>
        <w:rPr>
          <w:b/>
        </w:rPr>
        <w:t xml:space="preserve">Kysymys 5</w:t>
      </w:r>
    </w:p>
    <w:p>
      <w:r>
        <w:t xml:space="preserve">Minkä kappaleen Terry Eastland kirjoitti?</w:t>
      </w:r>
    </w:p>
    <w:p>
      <w:r>
        <w:rPr>
          <w:b/>
        </w:rPr>
        <w:t xml:space="preserve">Kysymys 6</w:t>
      </w:r>
    </w:p>
    <w:p>
      <w:r>
        <w:t xml:space="preserve">Mikä on Eastlandin mielestä toinen syy olla myönteisiä toimia vastaan monimuotoisuuden edistämisen lisäksi?</w:t>
      </w:r>
    </w:p>
    <w:p>
      <w:r>
        <w:rPr>
          <w:b/>
        </w:rPr>
        <w:t xml:space="preserve">Kysymys 7</w:t>
      </w:r>
    </w:p>
    <w:p>
      <w:r>
        <w:t xml:space="preserve">Mitä Westland uskoi, että positiivisen toiminnan perustajat eivät ottaneet huomioon?</w:t>
      </w:r>
    </w:p>
    <w:p>
      <w:r>
        <w:rPr>
          <w:b/>
        </w:rPr>
        <w:t xml:space="preserve">Kysymys 8</w:t>
      </w:r>
    </w:p>
    <w:p>
      <w:r>
        <w:t xml:space="preserve">Miksi Sowell uskoo, että suosituimmilla vähemmistöryhmillä on paljon kannustimia suoriutua parhaalla mahdollisella tavalla?</w:t>
      </w:r>
    </w:p>
    <w:p>
      <w:r>
        <w:rPr>
          <w:b/>
        </w:rPr>
        <w:t xml:space="preserve">Kysymys 9</w:t>
      </w:r>
    </w:p>
    <w:p>
      <w:r>
        <w:t xml:space="preserve">Minkä väitteen Sowell esittää väittäessään, että etuoikeutetuilla vähemmistöillä on vähemmän kannustimia suoriutua parhaasta suorituksestaan?</w:t>
      </w:r>
    </w:p>
    <w:p>
      <w:r>
        <w:rPr>
          <w:b/>
        </w:rPr>
        <w:t xml:space="preserve">Tekstin numero 35</w:t>
      </w:r>
    </w:p>
    <w:p>
      <w:r>
        <w:t xml:space="preserve">Jotkut kommentaattorit ovat määritelleet käänteisen syrjinnän </w:t>
      </w:r>
      <w:r>
        <w:rPr>
          <w:color w:val="DCDCDC"/>
        </w:rPr>
        <w:t xml:space="preserve">politiikaksi tai käytännöksi, jossa enemmistön jäseniä syrjitään historiallisesti epäedullisessa asemassa olevan ryhmän tai vähemmistön hyväksi.</w:t>
      </w:r>
      <w:r>
        <w:t xml:space="preserve">Monet väittävät, että käänteinen syrjintä on seurausta positiivisten toimien politiikasta ja että </w:t>
      </w:r>
      <w:r>
        <w:rPr>
          <w:color w:val="2F4F4F"/>
        </w:rPr>
        <w:t xml:space="preserve">nämä politiikat ovat vain yksi syrjinnän muoto, joka </w:t>
      </w:r>
      <w:r>
        <w:t xml:space="preserve">ei eroa aiemmista. </w:t>
      </w:r>
      <w:r>
        <w:rPr>
          <w:color w:val="556B2F"/>
        </w:rPr>
        <w:t xml:space="preserve">Ward Connerlyn </w:t>
      </w:r>
      <w:r>
        <w:t xml:space="preserve">kaltaiset ihmiset </w:t>
      </w:r>
      <w:r>
        <w:t xml:space="preserve">väittävät, että positiivinen toiminta edellyttää juuri sitä syrjintää, jota sillä pyritään poistamaan. Näiden vastustajien mukaan tämä ristiriita saattaa tehdä positiivisista toimista haitallisia. Yksi käänteistä syrjintää puoltava argumentti on ajatus siitä, että positiivinen toiminta kannustaa </w:t>
      </w:r>
      <w:r>
        <w:rPr>
          <w:color w:val="6B8E23"/>
        </w:rPr>
        <w:t xml:space="preserve">keskinkertaisuuteen ja epäpätevyyteen</w:t>
      </w:r>
      <w:r>
        <w:t xml:space="preserve">. Työpaikkoja ei tarjottaisi pätevimmille hakijoille vaan hakijoille, joilla on jokin erityinen ominaisuus, kuten tietty rotu, etninen alkuperä tai sukupuoli. Vastustajat sanovat esimerkiksi, että positiiviset toimet johtavat siihen, että erittäin vaativiin oppilaitoksiin tai työpaikkoihin hyväksytään epäpäteviä hakijoita, mikä johtaa lopulta epäonnistumiseen (ks. esimerkiksi Richard Sanderin tutkimus positiivisista toimista oikeustieteellisessä koulutuksessa, asianajajatutkinnossa ja mahdollisessa menestyksessä asianajotoimistoissa). Toiset vastustajat sanovat, että positiivinen toiminta laskee rimaa ja siten estää niitä, jotka pyrkivät huippuosaamiseen omien </w:t>
      </w:r>
      <w:r>
        <w:rPr>
          <w:color w:val="A0522D"/>
        </w:rPr>
        <w:t xml:space="preserve">ansioidensa </w:t>
      </w:r>
      <w:r>
        <w:t xml:space="preserve">perusteella, saamasta </w:t>
      </w:r>
      <w:r>
        <w:t xml:space="preserve">todellista onnistumisen tunnetta. Myönteisten toimien vastustajat katsovat, että </w:t>
      </w:r>
      <w:r>
        <w:rPr>
          <w:color w:val="228B22"/>
        </w:rPr>
        <w:t xml:space="preserve">ansioita </w:t>
      </w:r>
      <w:r>
        <w:t xml:space="preserve">olisi pidettävä ensisijaisena tekijänä, kun haetaan työpaikkaa, yliopistoon, jatko-opintoihin jne. hakiessa.</w:t>
      </w:r>
    </w:p>
    <w:p>
      <w:r>
        <w:rPr>
          <w:b/>
        </w:rPr>
        <w:t xml:space="preserve">Kysymys 0</w:t>
      </w:r>
    </w:p>
    <w:p>
      <w:r>
        <w:t xml:space="preserve">Mikä on käänteisen syrjinnän määritelmä?</w:t>
      </w:r>
    </w:p>
    <w:p>
      <w:r>
        <w:rPr>
          <w:b/>
        </w:rPr>
        <w:t xml:space="preserve">Kysymys 1</w:t>
      </w:r>
    </w:p>
    <w:p>
      <w:r>
        <w:t xml:space="preserve">Mikä on joidenkin kommentoijien mukaan positiivisten erityistoimien tuloksena syntyneiden politiikkojen ironia?</w:t>
      </w:r>
    </w:p>
    <w:p>
      <w:r>
        <w:rPr>
          <w:b/>
        </w:rPr>
        <w:t xml:space="preserve">Kysymys 2</w:t>
      </w:r>
    </w:p>
    <w:p>
      <w:r>
        <w:t xml:space="preserve">Kuka on esimerkki henkilöstä, joka väittää, että positiivinen toiminta on toinen syrjinnän muoto?</w:t>
      </w:r>
    </w:p>
    <w:p>
      <w:r>
        <w:rPr>
          <w:b/>
        </w:rPr>
        <w:t xml:space="preserve">Kysymys 3</w:t>
      </w:r>
    </w:p>
    <w:p>
      <w:r>
        <w:t xml:space="preserve">Mitä positiivisten toimien vastustajien mielestä pitäisi olla tärkein tekijä, kun määritellään hyväksymistä työelämään tai koulutukseen?</w:t>
      </w:r>
    </w:p>
    <w:p>
      <w:r>
        <w:rPr>
          <w:b/>
        </w:rPr>
        <w:t xml:space="preserve">Kysymys 4</w:t>
      </w:r>
    </w:p>
    <w:p>
      <w:r>
        <w:t xml:space="preserve">Myönteisiä toimia vastaan puhutaan sillä, että ne kannustavat mihin?</w:t>
      </w:r>
    </w:p>
    <w:p>
      <w:r>
        <w:rPr>
          <w:b/>
        </w:rPr>
        <w:t xml:space="preserve">Kysymys 5</w:t>
      </w:r>
    </w:p>
    <w:p>
      <w:r>
        <w:t xml:space="preserve">Mikä on syrjinnän määritelmä?</w:t>
      </w:r>
    </w:p>
    <w:p>
      <w:r>
        <w:rPr>
          <w:b/>
        </w:rPr>
        <w:t xml:space="preserve">Kysymys 6</w:t>
      </w:r>
    </w:p>
    <w:p>
      <w:r>
        <w:t xml:space="preserve"> Mikä on joidenkin kommentoijien mielestä positiivisten erityistoimien tuloksena syntyneiden politiikkojen ironia?</w:t>
      </w:r>
    </w:p>
    <w:p>
      <w:r>
        <w:rPr>
          <w:b/>
        </w:rPr>
        <w:t xml:space="preserve">Kysymys 7</w:t>
      </w:r>
    </w:p>
    <w:p>
      <w:r>
        <w:t xml:space="preserve">Kuka on esimerkki henkilöstä, joka väittää, että positiivinen toiminta ei ole syrjinnän toinen muoto?</w:t>
      </w:r>
    </w:p>
    <w:p>
      <w:r>
        <w:rPr>
          <w:b/>
        </w:rPr>
        <w:t xml:space="preserve">Kysymys 8</w:t>
      </w:r>
    </w:p>
    <w:p>
      <w:r>
        <w:t xml:space="preserve">Mikä positiivisten toimien vastustajien mielestä pitäisi olla tärkein avain työttömäksi hyväksymisen määrittelyssä?</w:t>
      </w:r>
    </w:p>
    <w:p>
      <w:r>
        <w:rPr>
          <w:b/>
        </w:rPr>
        <w:t xml:space="preserve">Kysymys 9</w:t>
      </w:r>
    </w:p>
    <w:p>
      <w:r>
        <w:t xml:space="preserve"> Myönteisiä toimia vastaan puhutaan sillä, että ne estävät mitä?</w:t>
      </w:r>
    </w:p>
    <w:p>
      <w:r>
        <w:rPr>
          <w:b/>
        </w:rPr>
        <w:t xml:space="preserve">Tekstin numero 36</w:t>
      </w:r>
    </w:p>
    <w:p>
      <w:r>
        <w:t xml:space="preserve">Toinen suosittu argumentti positiivisten toimien puolesta on </w:t>
      </w:r>
      <w:r>
        <w:rPr>
          <w:color w:val="A9A9A9"/>
        </w:rPr>
        <w:t xml:space="preserve">korvausargumentti</w:t>
      </w:r>
      <w:r>
        <w:t xml:space="preserve">. </w:t>
      </w:r>
      <w:r>
        <w:t xml:space="preserve">Mustia kohdeltiin huonosti menneisyydessä moraalisesti merkityksettömän mustan ominaisuuden vuoksi, joten </w:t>
      </w:r>
      <w:r>
        <w:rPr>
          <w:color w:val="DCDCDC"/>
        </w:rPr>
        <w:t xml:space="preserve">nyky-yhteiskunnan olisi korvattava loukkaukset</w:t>
      </w:r>
      <w:r>
        <w:t xml:space="preserve">. Tämä aiheuttaa käänteistä syrjintää etuuskohteluun perustuvien palkkausten, sopimusten ja apurahojen muodossa keinona hyvittää menneisyyden vääryyksiä. Monet vastustajat väittävät, että tämä hyvitysmuoto on moraalisesti kestämätön, koska jos mustia vahingoitettiin menneisyydessä mustana olemisen vuoksi, </w:t>
      </w:r>
      <w:r>
        <w:rPr>
          <w:color w:val="2F4F4F"/>
        </w:rPr>
        <w:t xml:space="preserve">etuuskohtelu tämän saman ominaisuuden vuoksi on epäloogista</w:t>
      </w:r>
      <w:r>
        <w:t xml:space="preserve">. </w:t>
      </w:r>
      <w:r>
        <w:t xml:space="preserve">Lisäksi esitetään väitteitä, joiden mukaan </w:t>
      </w:r>
      <w:r>
        <w:rPr>
          <w:color w:val="556B2F"/>
        </w:rPr>
        <w:t xml:space="preserve">nykyisiä valkoisia, jotka viattomasti hyötyivät menneisyyden vääryyksistä, ei pitäisi rangaista jostakin, johon he eivät voineet vaikuttaa</w:t>
      </w:r>
      <w:r>
        <w:t xml:space="preserve">. </w:t>
      </w:r>
      <w:r>
        <w:t xml:space="preserve">Siksi heitä syrjitään käänteisesti, koska he saavat rangaistuksen, joka pitäisi antaa </w:t>
      </w:r>
      <w:r>
        <w:rPr>
          <w:color w:val="6B8E23"/>
        </w:rPr>
        <w:t xml:space="preserve">ihmisille, jotka ovat tietoisesti ja vapaaehtoisesti hyötyneet syrjivistä käytännöistä.</w:t>
      </w:r>
    </w:p>
    <w:p>
      <w:r>
        <w:rPr>
          <w:b/>
        </w:rPr>
        <w:t xml:space="preserve">Kysymys 0</w:t>
      </w:r>
    </w:p>
    <w:p>
      <w:r>
        <w:t xml:space="preserve">Mikä on tyypillinen argumentti positiivisten toimien puolesta?</w:t>
      </w:r>
    </w:p>
    <w:p>
      <w:r>
        <w:rPr>
          <w:b/>
        </w:rPr>
        <w:t xml:space="preserve">Kysymys 1</w:t>
      </w:r>
    </w:p>
    <w:p>
      <w:r>
        <w:t xml:space="preserve">Korvausargumentissa kenen pitäisi muka joutua hyvittämään aiempi mustiin kohdistunut syrjintä?</w:t>
      </w:r>
    </w:p>
    <w:p>
      <w:r>
        <w:rPr>
          <w:b/>
        </w:rPr>
        <w:t xml:space="preserve">Kysymys 2</w:t>
      </w:r>
    </w:p>
    <w:p>
      <w:r>
        <w:t xml:space="preserve">Minkä argumentin positiivisia toimia vastustavat esittävät suhteessa korvausargumenttiin?</w:t>
      </w:r>
    </w:p>
    <w:p>
      <w:r>
        <w:rPr>
          <w:b/>
        </w:rPr>
        <w:t xml:space="preserve">Kysymys 3</w:t>
      </w:r>
    </w:p>
    <w:p>
      <w:r>
        <w:t xml:space="preserve">Mikä on valkoihoisten osalta argumentti, jolla yritetään kumota positiivisten erityistoimien edut korvausargumentin osalta?</w:t>
      </w:r>
    </w:p>
    <w:p>
      <w:r>
        <w:rPr>
          <w:b/>
        </w:rPr>
        <w:t xml:space="preserve">Kysymys 4</w:t>
      </w:r>
    </w:p>
    <w:p>
      <w:r>
        <w:t xml:space="preserve">Ketä pitäisi oppositio-uskovien mukaan rangaista syrjinnästä?</w:t>
      </w:r>
    </w:p>
    <w:p>
      <w:r>
        <w:rPr>
          <w:b/>
        </w:rPr>
        <w:t xml:space="preserve">Kysymys 5</w:t>
      </w:r>
    </w:p>
    <w:p>
      <w:r>
        <w:t xml:space="preserve">Mikä on tyypillinen argumentti positiivisia toimia vastaan?</w:t>
      </w:r>
    </w:p>
    <w:p>
      <w:r>
        <w:rPr>
          <w:b/>
        </w:rPr>
        <w:t xml:space="preserve">Kysymys 6</w:t>
      </w:r>
    </w:p>
    <w:p>
      <w:r>
        <w:t xml:space="preserve">Korvausargumentissa kenen pitäisi muka joutua hyvittämään valkoisiin kohdistunut syrjintä?</w:t>
      </w:r>
    </w:p>
    <w:p>
      <w:r>
        <w:rPr>
          <w:b/>
        </w:rPr>
        <w:t xml:space="preserve">Kysymys 7</w:t>
      </w:r>
    </w:p>
    <w:p>
      <w:r>
        <w:t xml:space="preserve">Minkä argumentin positiivisia toimia kannattavat esittävät suhteessa korvausargumenttiin?</w:t>
      </w:r>
    </w:p>
    <w:p>
      <w:r>
        <w:rPr>
          <w:b/>
        </w:rPr>
        <w:t xml:space="preserve">Kysymys 8</w:t>
      </w:r>
    </w:p>
    <w:p>
      <w:r>
        <w:t xml:space="preserve">Mikä on mustien osalta argumentti, jolla yritetään kumota positiivisten erityistoimien edut korvausargumentin osalta?</w:t>
      </w:r>
    </w:p>
    <w:p>
      <w:r>
        <w:rPr>
          <w:b/>
        </w:rPr>
        <w:t xml:space="preserve">Tekstin numero 37</w:t>
      </w:r>
    </w:p>
    <w:p>
      <w:r>
        <w:t xml:space="preserve">Jotkut vastustajat väittävät lisäksi, että positiivisilla toimilla on </w:t>
      </w:r>
      <w:r>
        <w:rPr>
          <w:color w:val="A9A9A9"/>
        </w:rPr>
        <w:t xml:space="preserve">ei-toivottuja sivuvaikutuksia </w:t>
      </w:r>
      <w:r>
        <w:t xml:space="preserve">ja että niillä ei saavuteta niiden tavoitteita. He väittävät, että se estää sovittelua, korvaa vanhat vääryydet uusilla vääryyksillä, heikentää vähemmistöjen saavutuksia ja rohkaisee ryhmiä pitämään itseään epäedullisessa asemassa olevina, vaikka ne eivät sitä olisikaan. Se </w:t>
      </w:r>
      <w:r>
        <w:rPr>
          <w:color w:val="DCDCDC"/>
        </w:rPr>
        <w:t xml:space="preserve">voi lisätä rotujännitteitä </w:t>
      </w:r>
      <w:r>
        <w:t xml:space="preserve">ja hyödyttää vähemmistöryhmien etuoikeutetumpia henkilöitä paremmassa asemassa olevien ryhmien (kuten alemman luokan valkoisten ja aasialaisten) vailla oikeuksia olevien kustannuksella.Yhdysvaltain osavaltiot ovat viime aikoina pyrkineet voimakkaasti kieltämään rotuun tai sukupuoleen perustuvan suosituimmuuskohtelun yliopistojen sisäänpääsyssä vastauksena kiisteltyyn ja ennennäkemättömään päätökseen asiassa </w:t>
      </w:r>
      <w:r>
        <w:rPr>
          <w:color w:val="2F4F4F"/>
        </w:rPr>
        <w:t xml:space="preserve">Grutter v. Bollinger</w:t>
      </w:r>
      <w:r>
        <w:t xml:space="preserve">. </w:t>
      </w:r>
      <w:r>
        <w:t xml:space="preserve">Vuonna 2006 </w:t>
      </w:r>
      <w:r>
        <w:t xml:space="preserve">lähes </w:t>
      </w:r>
      <w:r>
        <w:rPr>
          <w:color w:val="6B8E23"/>
        </w:rPr>
        <w:t xml:space="preserve">60 prosenttia </w:t>
      </w:r>
      <w:r>
        <w:t xml:space="preserve">Michiganin äänestäjistä päätti kieltää positiiviset toimet yliopistojen sisäänpääsyssä</w:t>
      </w:r>
      <w:r>
        <w:rPr>
          <w:color w:val="556B2F"/>
        </w:rPr>
        <w:t xml:space="preserve">.</w:t>
      </w:r>
      <w:r>
        <w:t xml:space="preserve"> Michigan liittyi Kaliforniaan, Floridaan, Texasiin ja Washingtoniin, jotka kielsivät rotuun tai sukupuoleen perustuvan valintamenettelyn. Jotkut vastustajat uskovat muun muassa, että positiivinen toiminta väheksyy niiden ihmisten saavutuksia, jotka kuuluvat ryhmään, jota sen on tarkoitus auttaa, ja tekee näin ollen positiivisesta toiminnasta haitallisen. Lisäksi positiivisten toimien vastustajat väittävät, että tällaiset toimet epäinhimillistävät yksilöitä ja että työpaikan tai koulun hakijoita arvioidaan ryhmän jäseninä ottamatta huomioon yksittäistä henkilöä.</w:t>
      </w:r>
    </w:p>
    <w:p>
      <w:r>
        <w:rPr>
          <w:b/>
        </w:rPr>
        <w:t xml:space="preserve">Kysymys 0</w:t>
      </w:r>
    </w:p>
    <w:p>
      <w:r>
        <w:t xml:space="preserve">Mitä muuta positiivisen toiminnan vastustajat väittävät positiivisen toiminnan olevan kuin epäonnistunut tavoitteensa saavuttamisessa?</w:t>
      </w:r>
    </w:p>
    <w:p>
      <w:r>
        <w:rPr>
          <w:b/>
        </w:rPr>
        <w:t xml:space="preserve">Kysymys 1</w:t>
      </w:r>
    </w:p>
    <w:p>
      <w:r>
        <w:t xml:space="preserve">Mikä muu argumentti positiivista toimintaa vastaan on kuin se, että se hyödyttää etuoikeutetumpia ihmisiä vähemmistöryhmissä?</w:t>
      </w:r>
    </w:p>
    <w:p>
      <w:r>
        <w:rPr>
          <w:b/>
        </w:rPr>
        <w:t xml:space="preserve">Kysymys 2</w:t>
      </w:r>
    </w:p>
    <w:p>
      <w:r>
        <w:t xml:space="preserve">Milloin Michiganissa äänestettiin positiivisesta toiminnasta?</w:t>
      </w:r>
    </w:p>
    <w:p>
      <w:r>
        <w:rPr>
          <w:b/>
        </w:rPr>
        <w:t xml:space="preserve">Kysymys 3</w:t>
      </w:r>
    </w:p>
    <w:p>
      <w:r>
        <w:t xml:space="preserve">Kuinka moni Michiganin äänestäjä äänesti myönteisten toimien kieltämisestä yliopistojen sisäänpääsyssä?</w:t>
      </w:r>
    </w:p>
    <w:p>
      <w:r>
        <w:rPr>
          <w:b/>
        </w:rPr>
        <w:t xml:space="preserve">Kysymys 4</w:t>
      </w:r>
    </w:p>
    <w:p>
      <w:r>
        <w:t xml:space="preserve">Missä oikeustapauksessa tehtiin ennennäkemätön ja kiistanalainen päätös?</w:t>
      </w:r>
    </w:p>
    <w:p>
      <w:r>
        <w:rPr>
          <w:b/>
        </w:rPr>
        <w:t xml:space="preserve">Kysymys 5</w:t>
      </w:r>
    </w:p>
    <w:p>
      <w:r>
        <w:t xml:space="preserve">Mitä muuta positiivisen toiminnan kannattajat väittävät sen tehneen kuin epäonnistuneen tavoitteensa saavuttamisessa?</w:t>
      </w:r>
    </w:p>
    <w:p>
      <w:r>
        <w:rPr>
          <w:b/>
        </w:rPr>
        <w:t xml:space="preserve">Kysymys 6</w:t>
      </w:r>
    </w:p>
    <w:p>
      <w:r>
        <w:t xml:space="preserve">Mikä muu argumentti myönteisiä toimia vastaan on kuin se, että ne hyödyttävät etuoikeutetumpia ihmisiä vähemmistöryhmien ulkopuolella?</w:t>
      </w:r>
    </w:p>
    <w:p>
      <w:r>
        <w:rPr>
          <w:b/>
        </w:rPr>
        <w:t xml:space="preserve">Kysymys 7</w:t>
      </w:r>
    </w:p>
    <w:p>
      <w:r>
        <w:t xml:space="preserve"> Milloin Michiganissa on äänestetty myönteisistä toimista?</w:t>
      </w:r>
    </w:p>
    <w:p>
      <w:r>
        <w:rPr>
          <w:b/>
        </w:rPr>
        <w:t xml:space="preserve">Kysymys 8</w:t>
      </w:r>
    </w:p>
    <w:p>
      <w:r>
        <w:t xml:space="preserve">Kuinka moni Michiganin äänestäjä kannatti myönteisiä toimia yliopistojen sisäänpääsyä varten?</w:t>
      </w:r>
    </w:p>
    <w:p>
      <w:r>
        <w:rPr>
          <w:b/>
        </w:rPr>
        <w:t xml:space="preserve">Kysymys 9</w:t>
      </w:r>
    </w:p>
    <w:p>
      <w:r>
        <w:t xml:space="preserve">Missä oikeustapauksessa oli kiistaton päätös?</w:t>
      </w:r>
    </w:p>
    <w:p>
      <w:r>
        <w:rPr>
          <w:b/>
        </w:rPr>
        <w:t xml:space="preserve">Teksti numero 38</w:t>
      </w:r>
    </w:p>
    <w:p>
      <w:r>
        <w:t xml:space="preserve">Yhdysvalloissa rotuun perustuva etuuskohtelu on merkittävä muoto, joka liittyy koulutukseen pääsyyn, erityisesti </w:t>
      </w:r>
      <w:r>
        <w:rPr>
          <w:color w:val="A9A9A9"/>
        </w:rPr>
        <w:t xml:space="preserve">yliopistoihin ja muihin korkea-asteen koulutusmuotoihin</w:t>
      </w:r>
      <w:r>
        <w:t xml:space="preserve">. </w:t>
      </w:r>
      <w:r>
        <w:t xml:space="preserve">Rotu, etninen alkuperä, äidinkieli, sosiaaliluokka, maantieteellinen alkuperä, vanhempien opiskelu kyseisessä yliopistossa (</w:t>
      </w:r>
      <w:r>
        <w:rPr>
          <w:color w:val="DCDCDC"/>
        </w:rPr>
        <w:t xml:space="preserve">legacy admissions</w:t>
      </w:r>
      <w:r>
        <w:t xml:space="preserve">) ja/tai sukupuoli otetaan joskus huomioon, kun yliopisto arvioi hakijan arvosanoja ja koetuloksia. Yksittäisille henkilöille voidaan myös myöntää stipendejä ja maksaa maksuja edellä lueteltujen kriteerien perusteella. Vuonna 1978 </w:t>
      </w:r>
      <w:r>
        <w:t xml:space="preserve">korkein oikeus päätti asiassa </w:t>
      </w:r>
      <w:r>
        <w:rPr>
          <w:color w:val="2F4F4F"/>
        </w:rPr>
        <w:t xml:space="preserve">Bakke v. Regents</w:t>
      </w:r>
      <w:r>
        <w:t xml:space="preserve">, että julkiset yliopistot (ja muut julkiset laitokset) eivät voi </w:t>
      </w:r>
      <w:r>
        <w:rPr>
          <w:color w:val="556B2F"/>
        </w:rPr>
        <w:t xml:space="preserve">asettaa erityisiä rotuun perustuvia numerotavoitteita sisäänpääsyä tai työllistymistä varten</w:t>
      </w:r>
      <w:r>
        <w:t xml:space="preserve">. </w:t>
      </w:r>
      <w:r>
        <w:t xml:space="preserve">Tuomioistuin totesi, että </w:t>
      </w:r>
      <w:r>
        <w:t xml:space="preserve">sen sijaan </w:t>
      </w:r>
      <w:r>
        <w:rPr>
          <w:color w:val="6B8E23"/>
        </w:rPr>
        <w:t xml:space="preserve">monimuotoisuutta koskevia "tavoitteita" ja "aikatauluja" voidaan asettaa.</w:t>
      </w:r>
    </w:p>
    <w:p>
      <w:r>
        <w:rPr>
          <w:b/>
        </w:rPr>
        <w:t xml:space="preserve">Kysymys 0</w:t>
      </w:r>
    </w:p>
    <w:p>
      <w:r>
        <w:t xml:space="preserve">Missä rodullisia etuuksia korostetaan eniten Yhdysvalloissa?</w:t>
      </w:r>
    </w:p>
    <w:p>
      <w:r>
        <w:rPr>
          <w:b/>
        </w:rPr>
        <w:t xml:space="preserve">Kysymys 1</w:t>
      </w:r>
    </w:p>
    <w:p>
      <w:r>
        <w:t xml:space="preserve">Mikä on toinen termi lapsille, jotka saavat etuuskohtelua, koska heidän vanhempansa opiskelevat samassa yliopistossa?</w:t>
      </w:r>
    </w:p>
    <w:p>
      <w:r>
        <w:rPr>
          <w:b/>
        </w:rPr>
        <w:t xml:space="preserve">Kysymys 2</w:t>
      </w:r>
    </w:p>
    <w:p>
      <w:r>
        <w:t xml:space="preserve">Mikä korkeimpaan oikeuteen päätynyt tapaus johti julkisia yliopistoja ja positiivisia erityistoimia koskevaan päätökseen?</w:t>
      </w:r>
    </w:p>
    <w:p>
      <w:r>
        <w:rPr>
          <w:b/>
        </w:rPr>
        <w:t xml:space="preserve">Kysymys 3</w:t>
      </w:r>
    </w:p>
    <w:p>
      <w:r>
        <w:t xml:space="preserve">Mitä julkiset yliopistot eivät saa tehdä?</w:t>
      </w:r>
    </w:p>
    <w:p>
      <w:r>
        <w:rPr>
          <w:b/>
        </w:rPr>
        <w:t xml:space="preserve">Kysymys 4</w:t>
      </w:r>
    </w:p>
    <w:p>
      <w:r>
        <w:t xml:space="preserve">Sen sijaan, että yliopistot saisivat asettaa numeerisia tavoitteita, mitä tuomioistuin päätti, että yliopistot saavat tehdä?</w:t>
      </w:r>
    </w:p>
    <w:p>
      <w:r>
        <w:rPr>
          <w:b/>
        </w:rPr>
        <w:t xml:space="preserve">Kysymys 5</w:t>
      </w:r>
    </w:p>
    <w:p>
      <w:r>
        <w:t xml:space="preserve">Missä Yhdistyneessä kuningaskunnassa korostetaan eniten rotuun perustuvia mieltymyksiä?</w:t>
      </w:r>
    </w:p>
    <w:p>
      <w:r>
        <w:rPr>
          <w:b/>
        </w:rPr>
        <w:t xml:space="preserve">Kysymys 6</w:t>
      </w:r>
    </w:p>
    <w:p>
      <w:r>
        <w:t xml:space="preserve">Mikä on toinen termi lapsille, jotka eivät saa etuuskohtelua, koska heidän vanhempansa opiskelevat samassa yliopistossa?</w:t>
      </w:r>
    </w:p>
    <w:p>
      <w:r>
        <w:rPr>
          <w:b/>
        </w:rPr>
        <w:t xml:space="preserve">Kysymys 7</w:t>
      </w:r>
    </w:p>
    <w:p>
      <w:r>
        <w:t xml:space="preserve">Mikä korkeimpaan oikeuteen päätynyt tapaus johti yksityisiä yliopistoja ja positiivisia toimia koskevaan päätökseen?</w:t>
      </w:r>
    </w:p>
    <w:p>
      <w:r>
        <w:rPr>
          <w:b/>
        </w:rPr>
        <w:t xml:space="preserve">Kysymys 8</w:t>
      </w:r>
    </w:p>
    <w:p>
      <w:r>
        <w:t xml:space="preserve"> Mitä julkiset yliopistot saavat tehdä?</w:t>
      </w:r>
    </w:p>
    <w:p>
      <w:r>
        <w:rPr>
          <w:b/>
        </w:rPr>
        <w:t xml:space="preserve">Tekstin numero 39</w:t>
      </w:r>
    </w:p>
    <w:p>
      <w:r>
        <w:t xml:space="preserve">Yhdysvaltalaisiin korkeakouluihin ja yliopistoihin pääsyä koskeva rotuun perustuva etuuskohtelukeskustelu heijastaa </w:t>
      </w:r>
      <w:r>
        <w:rPr>
          <w:color w:val="A9A9A9"/>
        </w:rPr>
        <w:t xml:space="preserve">kilpailevia käsityksiä korkeakoulujen tehtävästä</w:t>
      </w:r>
      <w:r>
        <w:rPr>
          <w:color w:val="DCDCDC"/>
        </w:rPr>
        <w:t xml:space="preserve">:</w:t>
      </w:r>
      <w:r>
        <w:t xml:space="preserve"> "Missä määrin korkeakoulujen tulisi pyrkiä tieteelliseen huippuosaamiseen, missä määrin kansalaishyödykkeisiin ja miten nämä tavoitteet tulisi tasapainottaa?". Ronald Dworkinin kaltaiset tutkijat ovat väittäneet, että kenelläkään korkeakouluun pyrkijällä ei ole </w:t>
      </w:r>
      <w:r>
        <w:rPr>
          <w:color w:val="2F4F4F"/>
        </w:rPr>
        <w:t xml:space="preserve">oikeutta odottaa, että korkeakoulu suunnittelee sisäänpääsypolitiikkansa siten, että se suosii jotakin tiettyä joukkoa ominaisuuksia</w:t>
      </w:r>
      <w:r>
        <w:t xml:space="preserve">. </w:t>
      </w:r>
      <w:r>
        <w:t xml:space="preserve">Tämän näkemyksen mukaan sisäänpääsy ei ole kunnia, joka myönnetään ylivoimaisten ansioiden palkitsemiseksi, vaan pikemminkin </w:t>
      </w:r>
      <w:r>
        <w:rPr>
          <w:color w:val="556B2F"/>
        </w:rPr>
        <w:t xml:space="preserve">keino edistää kunkin yliopiston määrittelemää tehtävää</w:t>
      </w:r>
      <w:r>
        <w:t xml:space="preserve">. </w:t>
      </w:r>
      <w:r>
        <w:rPr>
          <w:color w:val="6B8E23"/>
        </w:rPr>
        <w:t xml:space="preserve">Jos </w:t>
      </w:r>
      <w:r>
        <w:rPr>
          <w:color w:val="A0522D"/>
        </w:rPr>
        <w:t xml:space="preserve">monimuotoisuus on yliopiston tavoite ja jos rotuun perustuvilla valintamenettelyillä ei syrjitä </w:t>
      </w:r>
      <w:r>
        <w:rPr>
          <w:color w:val="228B22"/>
        </w:rPr>
        <w:t xml:space="preserve">hakijoita </w:t>
      </w:r>
      <w:r>
        <w:t xml:space="preserve">vihan tai halveksunnan perusteella, myönteisiä toimia voidaan pitää hyväksyttävinä niiden kriteerien perusteella, jotka liittyvät yliopiston itselleen asettamaan tehtävään.</w:t>
      </w:r>
    </w:p>
    <w:p>
      <w:r>
        <w:rPr>
          <w:b/>
        </w:rPr>
        <w:t xml:space="preserve">Kysymys 0</w:t>
      </w:r>
    </w:p>
    <w:p>
      <w:r>
        <w:t xml:space="preserve">Mitä rotuun perustuvista etuuksista käytävä keskustelu kertoo yliopistoista ja korkeakouluista?</w:t>
      </w:r>
    </w:p>
    <w:p>
      <w:r>
        <w:rPr>
          <w:b/>
        </w:rPr>
        <w:t xml:space="preserve">Kysymys 1</w:t>
      </w:r>
    </w:p>
    <w:p>
      <w:r>
        <w:t xml:space="preserve">Minkä väitteen Ronald Dworkin esitti odotuksista, joita yliopistohakemuksessa ei pitäisi olla?</w:t>
      </w:r>
    </w:p>
    <w:p>
      <w:r>
        <w:rPr>
          <w:b/>
        </w:rPr>
        <w:t xml:space="preserve">Kysymys 2</w:t>
      </w:r>
    </w:p>
    <w:p>
      <w:r>
        <w:t xml:space="preserve">Mitä Ronald Dworkinin mielestä maahanpääsyn pitäisi edustaa?</w:t>
      </w:r>
    </w:p>
    <w:p>
      <w:r>
        <w:rPr>
          <w:b/>
        </w:rPr>
        <w:t xml:space="preserve">Kysymys 3</w:t>
      </w:r>
    </w:p>
    <w:p>
      <w:r>
        <w:t xml:space="preserve">Milloin positiiviset toimet voidaan katsoa hyväksyttäviksi sisäänpääsyn kannalta?</w:t>
      </w:r>
    </w:p>
    <w:p>
      <w:r>
        <w:rPr>
          <w:b/>
        </w:rPr>
        <w:t xml:space="preserve">Kysymys 4</w:t>
      </w:r>
    </w:p>
    <w:p>
      <w:r>
        <w:t xml:space="preserve">Mitä rotuun perustuvista etuuskohteluista käytävä keskustelu ei kerro yliopistoista ja korkeakouluista?</w:t>
      </w:r>
    </w:p>
    <w:p>
      <w:r>
        <w:rPr>
          <w:b/>
        </w:rPr>
        <w:t xml:space="preserve">Kysymys 5</w:t>
      </w:r>
    </w:p>
    <w:p>
      <w:r>
        <w:t xml:space="preserve">Minkä väitteen Ronald Dworkin esitti siitä, millaisia odotuksia yliopistohakemukseen pitäisi sisältyä?</w:t>
      </w:r>
    </w:p>
    <w:p>
      <w:r>
        <w:rPr>
          <w:b/>
        </w:rPr>
        <w:t xml:space="preserve">Kysymys 6</w:t>
      </w:r>
    </w:p>
    <w:p>
      <w:r>
        <w:t xml:space="preserve">Milloin myönteisiä toimia ei voida hyväksyä sisäänpääsyn kannalta?</w:t>
      </w:r>
    </w:p>
    <w:p>
      <w:r>
        <w:rPr>
          <w:b/>
        </w:rPr>
        <w:t xml:space="preserve">Teksti numero 40</w:t>
      </w:r>
    </w:p>
    <w:p>
      <w:r>
        <w:t xml:space="preserve">Hopwood v. Texas -oikeudenkäynnissä annetun tuomion vuoksi, </w:t>
      </w:r>
      <w:r>
        <w:rPr>
          <w:color w:val="A9A9A9"/>
        </w:rPr>
        <w:t xml:space="preserve">jossa kiellettiin rotuun perustuva arviointi kouluun pääsyssä</w:t>
      </w:r>
      <w:r>
        <w:t xml:space="preserve">, Teksasin osavaltio hyväksyi lain, joka takasi </w:t>
      </w:r>
      <w:r>
        <w:rPr>
          <w:color w:val="DCDCDC"/>
        </w:rPr>
        <w:t xml:space="preserve">pääsyn mihin tahansa osavaltion yliopistoon, jos opiskelija sijoittui valmistumisluokkansa 10 prosentin parhaimmistoon</w:t>
      </w:r>
      <w:r>
        <w:t xml:space="preserve">. </w:t>
      </w:r>
      <w:r>
        <w:t xml:space="preserve">Myös </w:t>
      </w:r>
      <w:r>
        <w:t xml:space="preserve">Florida ja </w:t>
      </w:r>
      <w:r>
        <w:rPr>
          <w:color w:val="2F4F4F"/>
        </w:rPr>
        <w:t xml:space="preserve">Kalifornia </w:t>
      </w:r>
      <w:r>
        <w:t xml:space="preserve">ovat korvanneet rotukiintiöt </w:t>
      </w:r>
      <w:r>
        <w:rPr>
          <w:color w:val="556B2F"/>
        </w:rPr>
        <w:t xml:space="preserve">luokkasijoituksella </w:t>
      </w:r>
      <w:r>
        <w:t xml:space="preserve">ja muilla kriteereillä. Luokka-asteella on taipumus hyödyttää vähemmän kilpailukykyisten lukioiden huippuoppilaita kilpailukykyisempien lukioiden oppilaiden kustannuksella. Tämä vaikutus voi kuitenkin olla tarkoituksellinen, sillä vähemmän rahoitetut ja vähemmän kilpailukykyiset koulut ovat todennäköisemmin sellaisia, joissa vähemmistöjen osuus on suuri. Kriitikot väittävät, että </w:t>
      </w:r>
      <w:r>
        <w:rPr>
          <w:color w:val="6B8E23"/>
        </w:rPr>
        <w:t xml:space="preserve">luokkasijoitus </w:t>
      </w:r>
      <w:r>
        <w:t xml:space="preserve">on enemmänkin vertaisten kuin itsensä mittaaminen</w:t>
      </w:r>
      <w:r>
        <w:t xml:space="preserve">.</w:t>
      </w:r>
      <w:r>
        <w:t xml:space="preserve"> Ylimmän 10 prosentin sääntö lisää rotujen moninaisuutta vain siksi, että koulut ovat edelleen asumismallien vuoksi voimakkaasti rotuerottelevia. Luokkasijoitusta koskevalla säännöllä on sama seuraus kuin perinteisellä positiivisella toiminnalla: se avaa kouluja sellaisille opiskelijoille, jotka eivät muuten olisi päässeet kouluun, jos kyseinen koulu olisi käyttänyt kokonaisvaltaista, ansioihin perustuvaa lähestymistapaa. Vuosina 1996-1998 Texasin osavaltion yliopistoihin otettiin sisään ansioihin perustuvia opiskelijoita, ja vähemmistöjen sisäänpääsy laski. Kun </w:t>
      </w:r>
      <w:r>
        <w:t xml:space="preserve">osavaltio otti käyttöön "10 prosentin ylärajan" säännön, </w:t>
      </w:r>
      <w:r>
        <w:rPr>
          <w:color w:val="A0522D"/>
        </w:rPr>
        <w:t xml:space="preserve">vähemmistöjen sisäänpääsy palautui vuotta 1996 edeltävälle tasolle</w:t>
      </w:r>
      <w:r>
        <w:t xml:space="preserve">.</w:t>
      </w:r>
    </w:p>
    <w:p>
      <w:r>
        <w:rPr>
          <w:b/>
        </w:rPr>
        <w:t xml:space="preserve">Kysymys 0</w:t>
      </w:r>
    </w:p>
    <w:p>
      <w:r>
        <w:t xml:space="preserve">Mitä ennakkotapausta Hopwood v. Texas -tuomio loi maahanpääsypolitiikassa?</w:t>
      </w:r>
    </w:p>
    <w:p>
      <w:r>
        <w:rPr>
          <w:b/>
        </w:rPr>
        <w:t xml:space="preserve">Kysymys 1</w:t>
      </w:r>
    </w:p>
    <w:p>
      <w:r>
        <w:t xml:space="preserve">Mitä Teksasin osavaltion hyväksymä laki takaa?</w:t>
      </w:r>
    </w:p>
    <w:p>
      <w:r>
        <w:rPr>
          <w:b/>
        </w:rPr>
        <w:t xml:space="preserve">Kysymys 2</w:t>
      </w:r>
    </w:p>
    <w:p>
      <w:r>
        <w:t xml:space="preserve">Missä muussa osavaltiossa kuin Texasissa ja Floridassa rotukiintiöt on korvattu?</w:t>
      </w:r>
    </w:p>
    <w:p>
      <w:r>
        <w:rPr>
          <w:b/>
        </w:rPr>
        <w:t xml:space="preserve">Kysymys 3</w:t>
      </w:r>
    </w:p>
    <w:p>
      <w:r>
        <w:t xml:space="preserve">Mikä on yksi esimerkki siitä, millä rotukiintiöt korvattiin?</w:t>
      </w:r>
    </w:p>
    <w:p>
      <w:r>
        <w:rPr>
          <w:b/>
        </w:rPr>
        <w:t xml:space="preserve">Kysymys 4</w:t>
      </w:r>
    </w:p>
    <w:p>
      <w:r>
        <w:t xml:space="preserve">Mitä tapahtui vähemmistöjen ilmoittautumiselle sen jälkeen, kun osavaltio hyväksyi 10 prosentin ylärajan säännön?</w:t>
      </w:r>
    </w:p>
    <w:p>
      <w:r>
        <w:rPr>
          <w:b/>
        </w:rPr>
        <w:t xml:space="preserve">Kysymys 5</w:t>
      </w:r>
    </w:p>
    <w:p>
      <w:r>
        <w:t xml:space="preserve">Minkä asian Hopwood v. Texas tuomio ei muodostanut ennakkotapausta maahanpääsypolitiikassa?</w:t>
      </w:r>
    </w:p>
    <w:p>
      <w:r>
        <w:rPr>
          <w:b/>
        </w:rPr>
        <w:t xml:space="preserve">Kysymys 6</w:t>
      </w:r>
    </w:p>
    <w:p>
      <w:r>
        <w:t xml:space="preserve"> Mitä Teksasin osavaltion hyväksymä laki ei taannut?</w:t>
      </w:r>
    </w:p>
    <w:p>
      <w:r>
        <w:rPr>
          <w:b/>
        </w:rPr>
        <w:t xml:space="preserve">Kysymys 7</w:t>
      </w:r>
    </w:p>
    <w:p>
      <w:r>
        <w:t xml:space="preserve">Missä muussa osavaltiossa kuin Teksasissa ja Floridassa ei korvattu rotukiintiöitä?</w:t>
      </w:r>
    </w:p>
    <w:p>
      <w:r>
        <w:rPr>
          <w:b/>
        </w:rPr>
        <w:t xml:space="preserve">Kysymys 8</w:t>
      </w:r>
    </w:p>
    <w:p>
      <w:r>
        <w:t xml:space="preserve"> Mikä on yksi esimerkki siitä, millä rotukiintiöitä ei korvattu?</w:t>
      </w:r>
    </w:p>
    <w:p>
      <w:r>
        <w:rPr>
          <w:b/>
        </w:rPr>
        <w:t xml:space="preserve">Tekstin numero 41</w:t>
      </w:r>
    </w:p>
    <w:p>
      <w:r>
        <w:t xml:space="preserve">Harvardin yliopiston afroamerikkalaisille alumneille lukuvuonna 2003-04 järjestetyssä </w:t>
      </w:r>
      <w:r>
        <w:rPr>
          <w:color w:val="DCDCDC"/>
        </w:rPr>
        <w:t xml:space="preserve">paneelikeskustelussa </w:t>
      </w:r>
      <w:r>
        <w:t xml:space="preserve">kaksi tunnettua mustaa professoria - Lani Guinier ja Henry Louis Gates - </w:t>
      </w:r>
      <w:r>
        <w:rPr>
          <w:color w:val="2F4F4F"/>
        </w:rPr>
        <w:t xml:space="preserve">toivat</w:t>
      </w:r>
      <w:r>
        <w:t xml:space="preserve"> esiin </w:t>
      </w:r>
      <w:r>
        <w:rPr>
          <w:color w:val="556B2F"/>
        </w:rPr>
        <w:t xml:space="preserve">Harvardin positiivisen toimintapolitiikan tahattoman vaikutuksen</w:t>
      </w:r>
      <w:r>
        <w:t xml:space="preserve">. </w:t>
      </w:r>
      <w:r>
        <w:t xml:space="preserve">He totesivat, että vain noin </w:t>
      </w:r>
      <w:r>
        <w:rPr>
          <w:color w:val="A0522D"/>
        </w:rPr>
        <w:t xml:space="preserve">kolmannes </w:t>
      </w:r>
      <w:r>
        <w:t xml:space="preserve">Harvardin mustista opiskelijoista oli kotoisin perheistä, joissa kaikki neljä isovanhempaa olivat syntyneet afroamerikkalaiseen yhteisöön</w:t>
      </w:r>
      <w:r>
        <w:rPr>
          <w:color w:val="A0522D"/>
        </w:rPr>
        <w:t xml:space="preserve">.</w:t>
      </w:r>
      <w:r>
        <w:t xml:space="preserve"> Suurin osa Harvardin mustista opiskelijoista oli karibialaisia ja afrikkalaisia maahanmuuttajia tai heidän lapsiaan, ja osa oli sekarotuisten pariskuntien sekarotuisia lapsia. Eräs Harvardin opiskelija, joka oli syntynyt Etelä-Bronxissa mustaan perheeseen, jonka esi-isät olivat asuneet Yhdysvalloissa useiden sukupolvien ajan, sanoi, että historiallisesta afroamerikkalaisesta yhteisöstä tulevia Harvardin opiskelijoita oli niin vähän, että he alkoivat kutsua itseään "</w:t>
      </w:r>
      <w:r>
        <w:rPr>
          <w:color w:val="228B22"/>
        </w:rPr>
        <w:t xml:space="preserve">jälkeläisiksi</w:t>
      </w:r>
      <w:r>
        <w:t xml:space="preserve">" (eli amerikkalaisten orjien jälkeläisiksi). Historiallisten afroamerikkalaisten aliedustuksen syistä ja </w:t>
      </w:r>
      <w:r>
        <w:rPr>
          <w:color w:val="191970"/>
        </w:rPr>
        <w:t xml:space="preserve">mahdollisista korjaustoimenpiteistä käydään </w:t>
      </w:r>
      <w:r>
        <w:t xml:space="preserve">edelleen keskustelua.</w:t>
      </w:r>
    </w:p>
    <w:p>
      <w:r>
        <w:rPr>
          <w:b/>
        </w:rPr>
        <w:t xml:space="preserve">Kysymys 0</w:t>
      </w:r>
    </w:p>
    <w:p>
      <w:r>
        <w:t xml:space="preserve">Mitä Harvardin yliopistossa tapahtui lukuvuonna 2003-04?</w:t>
      </w:r>
    </w:p>
    <w:p>
      <w:r>
        <w:rPr>
          <w:b/>
        </w:rPr>
        <w:t xml:space="preserve">Kysymys 1</w:t>
      </w:r>
    </w:p>
    <w:p>
      <w:r>
        <w:t xml:space="preserve">Mitä kaksi tunnettua mustaa professoria huomautti paneelikeskustelussa?</w:t>
      </w:r>
    </w:p>
    <w:p>
      <w:r>
        <w:rPr>
          <w:b/>
        </w:rPr>
        <w:t xml:space="preserve">Kysymys 2</w:t>
      </w:r>
    </w:p>
    <w:p>
      <w:r>
        <w:t xml:space="preserve">Kuinka suuri osa Harvardin mustista opiskelijoista oli kotoisin perheistä, joissa kaikki neljä isovanhempaa olivat syntyneet afroamerikkalaiseen yhteisöön?</w:t>
      </w:r>
    </w:p>
    <w:p>
      <w:r>
        <w:rPr>
          <w:b/>
        </w:rPr>
        <w:t xml:space="preserve">Kysymys 3</w:t>
      </w:r>
    </w:p>
    <w:p>
      <w:r>
        <w:t xml:space="preserve">Millä nimellä alkoivat kutsua itseään Harvardin afroamerikkalaiset opiskelijat, jotka pystyivät jäljittämään sukujuurensa useita sukupolvia taaksepäin?</w:t>
      </w:r>
    </w:p>
    <w:p>
      <w:r>
        <w:rPr>
          <w:b/>
        </w:rPr>
        <w:t xml:space="preserve">Kysymys 4</w:t>
      </w:r>
    </w:p>
    <w:p>
      <w:r>
        <w:t xml:space="preserve">Mitä muuta kuin afroamerikkalaisten aliedustuksen syitä on vielä keskusteltavana?</w:t>
      </w:r>
    </w:p>
    <w:p>
      <w:r>
        <w:rPr>
          <w:b/>
        </w:rPr>
        <w:t xml:space="preserve">Kysymys 5</w:t>
      </w:r>
    </w:p>
    <w:p>
      <w:r>
        <w:t xml:space="preserve">Mitä Harvardin yliopistossa tapahtui lukuvuonna 2007-2008?</w:t>
      </w:r>
    </w:p>
    <w:p>
      <w:r>
        <w:rPr>
          <w:b/>
        </w:rPr>
        <w:t xml:space="preserve">Kysymys 6</w:t>
      </w:r>
    </w:p>
    <w:p>
      <w:r>
        <w:t xml:space="preserve">Mitä kaksi tunnettua valkoihoista professoria huomautti paneelikeskustelussa?</w:t>
      </w:r>
    </w:p>
    <w:p>
      <w:r>
        <w:rPr>
          <w:b/>
        </w:rPr>
        <w:t xml:space="preserve">Kysymys 7</w:t>
      </w:r>
    </w:p>
    <w:p>
      <w:r>
        <w:t xml:space="preserve">Kuinka suuri osa Harvardin mustista opiskelijoista oli kotoisin perheistä, joissa kaikki neljä isovanhempaa olivat syntyneet aasialaisamerikkalaisessa yhteisössä?</w:t>
      </w:r>
    </w:p>
    <w:p>
      <w:r>
        <w:rPr>
          <w:b/>
        </w:rPr>
        <w:t xml:space="preserve">Kysymys 8</w:t>
      </w:r>
    </w:p>
    <w:p>
      <w:r>
        <w:t xml:space="preserve">Millä nimellä Harvardin aasialaisamerikkalaiset opiskelijat, jotka pystyivät jäljittämään sukujuurensa useita sukupolvia taaksepäin, alkoivat kutsua itseään?</w:t>
      </w:r>
    </w:p>
    <w:p>
      <w:r>
        <w:rPr>
          <w:b/>
        </w:rPr>
        <w:t xml:space="preserve">Kysymys 9</w:t>
      </w:r>
    </w:p>
    <w:p>
      <w:r>
        <w:t xml:space="preserve">Mitä muuta kuin aasialaisamerikkalaisten aliedustuksen syitä on vielä keskusteltavana?</w:t>
      </w:r>
    </w:p>
    <w:p>
      <w:r>
        <w:rPr>
          <w:b/>
        </w:rPr>
        <w:t xml:space="preserve">Teksti numero 42</w:t>
      </w:r>
    </w:p>
    <w:p>
      <w:r>
        <w:rPr>
          <w:color w:val="A9A9A9"/>
        </w:rPr>
        <w:t xml:space="preserve">UCLA:n </w:t>
      </w:r>
      <w:r>
        <w:t xml:space="preserve">professori Richard H. Sander julkaisi </w:t>
      </w:r>
      <w:r>
        <w:rPr>
          <w:color w:val="DCDCDC"/>
        </w:rPr>
        <w:t xml:space="preserve">Stanford Law Review -lehden </w:t>
      </w:r>
      <w:r>
        <w:t xml:space="preserve">marraskuun 2004 numerossa artikkelin</w:t>
      </w:r>
      <w:r>
        <w:t xml:space="preserve">, jossa kyseenalaistettiin rotuun perustuvien etuuksien tehokkuus oikeustieteellisissä oppilaitoksissa. Hän totesi, että ennen hänen artikkeliaan ei ollut tehty kattavaa tutkimusta positiivisten erityistoimien vaikutuksista. Artikkelissa esitellään tutkimus, joka osoittaa, että </w:t>
      </w:r>
      <w:r>
        <w:rPr>
          <w:color w:val="2F4F4F"/>
        </w:rPr>
        <w:t xml:space="preserve">puolet kaikista mustaihoisten oikeustieteen opiskelijoista sijoittuu ensimmäisen opiskeluvuoden jälkeen luokkansa viimeisen sijan tuntumaan </w:t>
      </w:r>
      <w:r>
        <w:t xml:space="preserve">ja että mustaihoiset oikeustieteen opiskelijat keskeyttävät todennäköisemmin oikeustieteen opinnot ja reputtavat asianajajatutkinnon. Artikkelissa esitetään alustava arvio, jonka mukaan uusien mustien lakimiesten määrä Yhdysvalloissa kasvaisi </w:t>
      </w:r>
      <w:r>
        <w:rPr>
          <w:color w:val="556B2F"/>
        </w:rPr>
        <w:t xml:space="preserve">kahdeksan prosenttia</w:t>
      </w:r>
      <w:r>
        <w:t xml:space="preserve">, jos positiiviset toimintaohjelmat kaikissa oikeustieteellisissä oppilaitoksissa lopetettaisiin. Vähemmän pätevät mustat opiskelijat menisivät vähemmän arvostettuihin kouluihin, joissa heidän kykynsä vastaisivat paremmin luokkatovereidensa kykyjä ja joissa he näin ollen suoriutuisivat suhteellisesti paremmin. Sander auttoi kehittämään UCLA:n oikeustieteelliselle tiedekunnalle sosioekonomiseen taustaan perustuvaa positiivista toimintasuunnitelmaa sen jälkeen, kun vuonna 1996 hyväksyttiin </w:t>
      </w:r>
      <w:r>
        <w:rPr>
          <w:color w:val="6B8E23"/>
        </w:rPr>
        <w:t xml:space="preserve">lakiehdotus 209</w:t>
      </w:r>
      <w:r>
        <w:t xml:space="preserve">, joka kielsi rotuun perustuvien etuuksien käytön Kalifornian julkisissa yliopistoissa. Muutos tapahtui sen jälkeen, kun tutkimukset osoittivat, että UCLA:n mustien valmistumisaste oli 41 prosenttia, kun se valkoisilla oli 73 prosenttia.</w:t>
      </w:r>
    </w:p>
    <w:p>
      <w:r>
        <w:rPr>
          <w:b/>
        </w:rPr>
        <w:t xml:space="preserve">Kysymys 0</w:t>
      </w:r>
    </w:p>
    <w:p>
      <w:r>
        <w:t xml:space="preserve">Mihin yliopistoon Richard H. Sander kuuluu?</w:t>
      </w:r>
    </w:p>
    <w:p>
      <w:r>
        <w:rPr>
          <w:b/>
        </w:rPr>
        <w:t xml:space="preserve">Kysymys 1</w:t>
      </w:r>
    </w:p>
    <w:p>
      <w:r>
        <w:t xml:space="preserve">Missä julkaisussa Sander julkaisi artikkelin, jossa hän kyseenalaisti rotuun perustuvia etuuksia oikeustieteellisissä tiedekunnissa?</w:t>
      </w:r>
    </w:p>
    <w:p>
      <w:r>
        <w:rPr>
          <w:b/>
        </w:rPr>
        <w:t xml:space="preserve">Kysymys 2</w:t>
      </w:r>
    </w:p>
    <w:p>
      <w:r>
        <w:t xml:space="preserve">Mitä Sanderin tutkimus osoitti mustien oikeustieteen opiskelijoiden sijoitusten osalta?</w:t>
      </w:r>
    </w:p>
    <w:p>
      <w:r>
        <w:rPr>
          <w:b/>
        </w:rPr>
        <w:t xml:space="preserve">Kysymys 3</w:t>
      </w:r>
    </w:p>
    <w:p>
      <w:r>
        <w:t xml:space="preserve">Kuinka paljon artikkelissa arvioidaan, että mustien lakimiesten määrä mahdollisesti kasvaisi, jos positiiviset toimet lopetettaisiin?</w:t>
      </w:r>
    </w:p>
    <w:p>
      <w:r>
        <w:rPr>
          <w:b/>
        </w:rPr>
        <w:t xml:space="preserve">Kysymys 4</w:t>
      </w:r>
    </w:p>
    <w:p>
      <w:r>
        <w:t xml:space="preserve">Mikä lainsäädäntötyö kielsi rotuun perustuvien etuuksien käytön Kalifornian osavaltiossa?</w:t>
      </w:r>
    </w:p>
    <w:p>
      <w:r>
        <w:rPr>
          <w:b/>
        </w:rPr>
        <w:t xml:space="preserve">Kysymys 5</w:t>
      </w:r>
    </w:p>
    <w:p>
      <w:r>
        <w:t xml:space="preserve"> Mihin yliopistoon Richard H. Sander ei kuulu?</w:t>
      </w:r>
    </w:p>
    <w:p>
      <w:r>
        <w:rPr>
          <w:b/>
        </w:rPr>
        <w:t xml:space="preserve">Kysymys 6</w:t>
      </w:r>
    </w:p>
    <w:p>
      <w:r>
        <w:t xml:space="preserve">Missä julkaisussa Sander julkaisi artikkelin, jossa hän ei kyseenalaistanut rotuun perustuvia etuuksia oikeustieteellisissä tiedekunnissa?</w:t>
      </w:r>
    </w:p>
    <w:p>
      <w:r>
        <w:rPr>
          <w:b/>
        </w:rPr>
        <w:t xml:space="preserve">Kysymys 7</w:t>
      </w:r>
    </w:p>
    <w:p>
      <w:r>
        <w:t xml:space="preserve">Mitä Sanderin tutkimus osoitti valkoisten oikeustieteen opiskelijoiden sijoitusten osalta?</w:t>
      </w:r>
    </w:p>
    <w:p>
      <w:r>
        <w:rPr>
          <w:b/>
        </w:rPr>
        <w:t xml:space="preserve">Kysymys 8</w:t>
      </w:r>
    </w:p>
    <w:p>
      <w:r>
        <w:t xml:space="preserve">Paljonko artikkelissa arvioidaan, että mustien asianajajien määrä mahdollisesti kasvaisi, jos positiiviset toimet aloitettaisiin?</w:t>
      </w:r>
    </w:p>
    <w:p>
      <w:r>
        <w:rPr>
          <w:b/>
        </w:rPr>
        <w:t xml:space="preserve">Kysymys 9</w:t>
      </w:r>
    </w:p>
    <w:p>
      <w:r>
        <w:t xml:space="preserve">Mikä lainsäädäntötyö ei kieltänyt rotuun perustuvien etuuksien käyttöä Kalifornian osavaltiossa?</w:t>
      </w:r>
    </w:p>
    <w:p>
      <w:r>
        <w:rPr>
          <w:b/>
        </w:rPr>
        <w:t xml:space="preserve">Teksti numero 43</w:t>
      </w:r>
    </w:p>
    <w:p>
      <w:r>
        <w:t xml:space="preserve">Washingtonin yliopiston </w:t>
      </w:r>
      <w:r>
        <w:rPr>
          <w:color w:val="DCDCDC"/>
        </w:rPr>
        <w:t xml:space="preserve">taloustieteen </w:t>
      </w:r>
      <w:r>
        <w:t xml:space="preserve">professorin </w:t>
      </w:r>
      <w:r>
        <w:t xml:space="preserve">Mark Longin vuonna </w:t>
      </w:r>
      <w:r>
        <w:rPr>
          <w:color w:val="A9A9A9"/>
        </w:rPr>
        <w:t xml:space="preserve">2007 tekemä </w:t>
      </w:r>
      <w:r>
        <w:t xml:space="preserve">tutkimus </w:t>
      </w:r>
      <w:r>
        <w:t xml:space="preserve">osoitti, että positiivisen toiminnan vaihtoehdot osoittautuivat tehottomiksi vähemmistöjen osallistumisen palauttamisessa Kalifornian, Texasin ja Washingtonin julkisiin lippulaivayliopistoihin. Tarkemmin sanottuna vähemmistöjen ilmoittautumisen ilmeinen palautuminen voidaan selittää </w:t>
      </w:r>
      <w:r>
        <w:rPr>
          <w:color w:val="2F4F4F"/>
        </w:rPr>
        <w:t xml:space="preserve">vähemmistöjen määrän kasvulla </w:t>
      </w:r>
      <w:r>
        <w:rPr>
          <w:color w:val="556B2F"/>
        </w:rPr>
        <w:t xml:space="preserve">kyseisten osavaltioiden lukioissa, </w:t>
      </w:r>
      <w:r>
        <w:t xml:space="preserve">ja luokkaperusteisen (ei rotuun perustuvan) positiivisen toiminnan hyötyjiä olisivat </w:t>
      </w:r>
      <w:r>
        <w:rPr>
          <w:color w:val="6B8E23"/>
        </w:rPr>
        <w:t xml:space="preserve">valkoiset opiskelijat</w:t>
      </w:r>
      <w:r>
        <w:t xml:space="preserve">. Samaan aikaan </w:t>
      </w:r>
      <w:r>
        <w:t xml:space="preserve">positiivinen toiminta itsessään on sekä moraalisesti että aineellisesti kallista: 52 prosenttia valkoisista (ja </w:t>
      </w:r>
      <w:r>
        <w:rPr>
          <w:color w:val="A0522D"/>
        </w:rPr>
        <w:t xml:space="preserve">14 </w:t>
      </w:r>
      <w:r>
        <w:t xml:space="preserve">prosenttia mustista) oli sitä mieltä, että se pitäisi lakkauttaa, mikä viittaa valkoisten vastenmielisyyteen rotuidentiteetin käyttämistä kohtaan, ja täydellisten asiakirjojen tarkistamisen odotetaan maksavan yliopistoille 1,5-2 miljoonaa dollaria vuodessa, kun mahdollisia oikeudenkäyntikuluja ei oteta huomioon.</w:t>
      </w:r>
    </w:p>
    <w:p>
      <w:r>
        <w:rPr>
          <w:b/>
        </w:rPr>
        <w:t xml:space="preserve">Kysymys 0</w:t>
      </w:r>
    </w:p>
    <w:p>
      <w:r>
        <w:t xml:space="preserve">Miltä alalta professori Mark Long on valmistunut?</w:t>
      </w:r>
    </w:p>
    <w:p>
      <w:r>
        <w:rPr>
          <w:b/>
        </w:rPr>
        <w:t xml:space="preserve">Kysymys 1</w:t>
      </w:r>
    </w:p>
    <w:p>
      <w:r>
        <w:t xml:space="preserve">Minä vuonna Long julkaisi tutkimuksensa?</w:t>
      </w:r>
    </w:p>
    <w:p>
      <w:r>
        <w:rPr>
          <w:b/>
        </w:rPr>
        <w:t xml:space="preserve">Kysymys 2</w:t>
      </w:r>
    </w:p>
    <w:p>
      <w:r>
        <w:t xml:space="preserve">Miten Longin raportissa selitettiin vähemmistöjen ilmoittautumisen takaiskuja?</w:t>
      </w:r>
    </w:p>
    <w:p>
      <w:r>
        <w:rPr>
          <w:b/>
        </w:rPr>
        <w:t xml:space="preserve">Kysymys 3</w:t>
      </w:r>
    </w:p>
    <w:p>
      <w:r>
        <w:t xml:space="preserve">Ketkä muka hyötyisivät luokkapohjaisesta positiivisesta toiminnasta?</w:t>
      </w:r>
    </w:p>
    <w:p>
      <w:r>
        <w:rPr>
          <w:b/>
        </w:rPr>
        <w:t xml:space="preserve">Kysymys 4</w:t>
      </w:r>
    </w:p>
    <w:p>
      <w:r>
        <w:t xml:space="preserve">Kuinka suuri prosenttiosuus mustasta väestöstä oli sitä mieltä, että positiiviset erityistoimet olisi poistettava?</w:t>
      </w:r>
    </w:p>
    <w:p>
      <w:r>
        <w:rPr>
          <w:b/>
        </w:rPr>
        <w:t xml:space="preserve">Kysymys 5</w:t>
      </w:r>
    </w:p>
    <w:p>
      <w:r>
        <w:t xml:space="preserve"> Millä alalla professori Mark Long työskenteli?</w:t>
      </w:r>
    </w:p>
    <w:p>
      <w:r>
        <w:rPr>
          <w:b/>
        </w:rPr>
        <w:t xml:space="preserve">Kysymys 6</w:t>
      </w:r>
    </w:p>
    <w:p>
      <w:r>
        <w:t xml:space="preserve"> Minä vuonna Long hylkäsi tutkimuksensa?</w:t>
      </w:r>
    </w:p>
    <w:p>
      <w:r>
        <w:rPr>
          <w:b/>
        </w:rPr>
        <w:t xml:space="preserve">Kysymys 7</w:t>
      </w:r>
    </w:p>
    <w:p>
      <w:r>
        <w:t xml:space="preserve">Miten Longin raportissa hylättiin vähemmistöjen ilmoittautumista koskevat vastaiskut?</w:t>
      </w:r>
    </w:p>
    <w:p>
      <w:r>
        <w:rPr>
          <w:b/>
        </w:rPr>
        <w:t xml:space="preserve">Kysymys 8</w:t>
      </w:r>
    </w:p>
    <w:p>
      <w:r>
        <w:t xml:space="preserve">Ketkä olisivat oletettavasti hyötyjiä ei-luokkaperusteisesta positiivisesta toiminnasta?</w:t>
      </w:r>
    </w:p>
    <w:p>
      <w:r>
        <w:rPr>
          <w:b/>
        </w:rPr>
        <w:t xml:space="preserve">Kysymys 9</w:t>
      </w:r>
    </w:p>
    <w:p>
      <w:r>
        <w:t xml:space="preserve">Kuinka suuri prosenttiosuus mustasta väestöstä oli sitä mieltä, että positiivisia erityistoimia ei pitäisi lakkauttaa?</w:t>
      </w:r>
    </w:p>
    <w:p>
      <w:r>
        <w:rPr>
          <w:b/>
        </w:rPr>
        <w:t xml:space="preserve">Tekstin numero 44</w:t>
      </w:r>
    </w:p>
    <w:p>
      <w:r>
        <w:t xml:space="preserve">Vuonna 2006 Yalen yliopistossa opiskeleva kiinalainen Jian Li teki kansalaisoikeuskanteen </w:t>
      </w:r>
      <w:r>
        <w:rPr>
          <w:color w:val="A9A9A9"/>
        </w:rPr>
        <w:t xml:space="preserve">kansalaisoikeusvirastolle </w:t>
      </w:r>
      <w:r>
        <w:rPr>
          <w:color w:val="2F4F4F"/>
        </w:rPr>
        <w:t xml:space="preserve">Princetonin yliopistoa </w:t>
      </w:r>
      <w:r>
        <w:rPr>
          <w:color w:val="DCDCDC"/>
        </w:rPr>
        <w:t xml:space="preserve">vastaan </w:t>
      </w:r>
      <w:r>
        <w:t xml:space="preserve">väittäen, että hänen rodullaan oli osuutta päätökseen hylätä hänen sisäänpääsyanomuksensa, ja vaati liittovaltion taloudellisen tuen keskeyttämistä yliopistolle, kunnes se "lopettaa aasialaisamerikkalaisten syrjinnän kaikissa muodoissaan" poistamalla rotu- ja perintöpreferenssit. Princetonin sisäänpääsyasioiden dekaani </w:t>
      </w:r>
      <w:r>
        <w:rPr>
          <w:color w:val="556B2F"/>
        </w:rPr>
        <w:t xml:space="preserve">Janet Rapelye </w:t>
      </w:r>
      <w:r>
        <w:t xml:space="preserve">vastasi väitteisiin Daily Princetonian -lehden 30. marraskuuta 2006 ilmestyneessä numerossa toteamalla, että "luvut eivät viittaa [syrjintään]". Hän sanoi, että Li ei päässyt sisään, koska "</w:t>
      </w:r>
      <w:r>
        <w:rPr>
          <w:color w:val="6B8E23"/>
        </w:rPr>
        <w:t xml:space="preserve">monilla muilla oli paljon paremmat edellytykset</w:t>
      </w:r>
      <w:r>
        <w:t xml:space="preserve">". Lien koulun ulkopuolisia aktiviteetteja kuvailtiin "ei kovin merkittäviksi". Li vastasi sähköpostitse, että hänen </w:t>
      </w:r>
      <w:r>
        <w:rPr>
          <w:color w:val="A0522D"/>
        </w:rPr>
        <w:t xml:space="preserve">sijoituksensa jonotuslistalle </w:t>
      </w:r>
      <w:r>
        <w:t xml:space="preserve">heikentää Rapelyen väitettä. "</w:t>
      </w:r>
      <w:r>
        <w:t xml:space="preserve">Princeton oli alun perin </w:t>
      </w:r>
      <w:r>
        <w:rPr>
          <w:color w:val="228B22"/>
        </w:rPr>
        <w:t xml:space="preserve">asettanut </w:t>
      </w:r>
      <w:r>
        <w:t xml:space="preserve">hakemukseni </w:t>
      </w:r>
      <w:r>
        <w:rPr>
          <w:color w:val="228B22"/>
        </w:rPr>
        <w:t xml:space="preserve">odotuslistalle"</w:t>
      </w:r>
      <w:r>
        <w:t xml:space="preserve">, Li sanoi. "Joten jos hakemuksen tuotto ei olisi ollut odotettua korkeampi, sisäänpääsytoimisto olisi hyvinkin saattanut hyväksyä hakijan, jonka "ulkoiset aktiviteetit eivät olleet kovinkaan merkittäviä"".</w:t>
      </w:r>
    </w:p>
    <w:p>
      <w:r>
        <w:rPr>
          <w:b/>
        </w:rPr>
        <w:t xml:space="preserve">Kysymys 0</w:t>
      </w:r>
    </w:p>
    <w:p>
      <w:r>
        <w:t xml:space="preserve">Mille järjestölle Li teki kansalaisoikeuskanteen?</w:t>
      </w:r>
    </w:p>
    <w:p>
      <w:r>
        <w:rPr>
          <w:b/>
        </w:rPr>
        <w:t xml:space="preserve">Kysymys 1</w:t>
      </w:r>
    </w:p>
    <w:p>
      <w:r>
        <w:t xml:space="preserve">Mitä yliopistoa vastaan Li vetosi rotusyrjintään?</w:t>
      </w:r>
    </w:p>
    <w:p>
      <w:r>
        <w:rPr>
          <w:b/>
        </w:rPr>
        <w:t xml:space="preserve">Kysymys 2</w:t>
      </w:r>
    </w:p>
    <w:p>
      <w:r>
        <w:t xml:space="preserve">Kuka oli Princetonin yliopiston vastaanottopäällikkö valituksen tekohetkellä?</w:t>
      </w:r>
    </w:p>
    <w:p>
      <w:r>
        <w:rPr>
          <w:b/>
        </w:rPr>
        <w:t xml:space="preserve">Kysymys 3</w:t>
      </w:r>
    </w:p>
    <w:p>
      <w:r>
        <w:t xml:space="preserve">Mitkä olivat Princetonin mukaan todelliset syyt, joiden vuoksi Li hylkäsi hakemuksensa?</w:t>
      </w:r>
    </w:p>
    <w:p>
      <w:r>
        <w:rPr>
          <w:b/>
        </w:rPr>
        <w:t xml:space="preserve">Kysymys 4</w:t>
      </w:r>
    </w:p>
    <w:p>
      <w:r>
        <w:t xml:space="preserve">Vaikka Li ei tullut hyväksytyksi, mitä tehtiin suoran hylkäyksen sijaan?</w:t>
      </w:r>
    </w:p>
    <w:p>
      <w:r>
        <w:rPr>
          <w:b/>
        </w:rPr>
        <w:t xml:space="preserve">Kysymys 5</w:t>
      </w:r>
    </w:p>
    <w:p>
      <w:r>
        <w:t xml:space="preserve"> Minkä järjestön kanssa Li ei tehnyt kansalaisoikeuskannetta?</w:t>
      </w:r>
    </w:p>
    <w:p>
      <w:r>
        <w:rPr>
          <w:b/>
        </w:rPr>
        <w:t xml:space="preserve">Kysymys 6</w:t>
      </w:r>
    </w:p>
    <w:p>
      <w:r>
        <w:t xml:space="preserve"> Mitä yliopistoa vastaan Li väitti, ettei se ollut rotusyrjintää?</w:t>
      </w:r>
    </w:p>
    <w:p>
      <w:r>
        <w:rPr>
          <w:b/>
        </w:rPr>
        <w:t xml:space="preserve">Kysymys 7</w:t>
      </w:r>
    </w:p>
    <w:p>
      <w:r>
        <w:t xml:space="preserve">Kuka ei ollut Princetonin yliopiston sisäänpääsyasioiden dekaani valituksen tekohetkellä?</w:t>
      </w:r>
    </w:p>
    <w:p>
      <w:r>
        <w:rPr>
          <w:b/>
        </w:rPr>
        <w:t xml:space="preserve">Kysymys 8</w:t>
      </w:r>
    </w:p>
    <w:p>
      <w:r>
        <w:t xml:space="preserve"> Mitkä olivat Princetonin mukaan todelliset syyt, joiden vuoksi Li hyväksyi hakemuksen?</w:t>
      </w:r>
    </w:p>
    <w:p>
      <w:r>
        <w:rPr>
          <w:b/>
        </w:rPr>
        <w:t xml:space="preserve">Kysymys 9</w:t>
      </w:r>
    </w:p>
    <w:p>
      <w:r>
        <w:t xml:space="preserve">Vaikka Li ei saanutkaan hylkäystä, mitä tehtiin suoran hylkäyksen sijasta?</w:t>
      </w:r>
    </w:p>
    <w:p>
      <w:r>
        <w:rPr>
          <w:b/>
        </w:rPr>
        <w:t xml:space="preserve">Tekstin numero 45</w:t>
      </w:r>
    </w:p>
    <w:p>
      <w:r>
        <w:t xml:space="preserve">Vuonna 2012 Louisianan valtionyliopiston opiskelija Abigail Fisher ja Southern Methodist -yliopiston oikeustieteen opiskelija Rachel Multer Michalewicz nostivat kanteen </w:t>
      </w:r>
      <w:r>
        <w:rPr>
          <w:color w:val="A9A9A9"/>
        </w:rPr>
        <w:t xml:space="preserve">Texasin yliopiston </w:t>
      </w:r>
      <w:r>
        <w:t xml:space="preserve">sisäänottopolitiikkaa vastaan väittäen, että se harjoitti "</w:t>
      </w:r>
      <w:r>
        <w:rPr>
          <w:color w:val="DCDCDC"/>
        </w:rPr>
        <w:t xml:space="preserve">rotutietoista politiikkaa</w:t>
      </w:r>
      <w:r>
        <w:t xml:space="preserve">", joka "loukkasi </w:t>
      </w:r>
      <w:r>
        <w:rPr>
          <w:color w:val="2F4F4F"/>
        </w:rPr>
        <w:t xml:space="preserve">heidän </w:t>
      </w:r>
      <w:r>
        <w:rPr>
          <w:color w:val="556B2F"/>
        </w:rPr>
        <w:t xml:space="preserve">kansalais- ja perustuslaillisia </w:t>
      </w:r>
      <w:r>
        <w:rPr>
          <w:color w:val="2F4F4F"/>
        </w:rPr>
        <w:t xml:space="preserve">oikeuksiaan</w:t>
      </w:r>
      <w:r>
        <w:t xml:space="preserve">". Texasin yliopistossa sovelletaan "Top Ten Percent Law" -lakia, jonka mukaan pääsy kaikkiin Texasin julkisiin korkeakouluihin ja yliopistoihin taataan lukiolaisille, jotka valmistuvat lukioluokkansa kymmenen parhaan prosentin joukossa. Fisher on saattanut sisäänpääsykäytännön oikeuteen, koska hän uskoo, että häneltä evättiin pääsy Texasin yliopistoon hänen rotunsa perusteella, ja näin ollen hänen 14. lisäyksen mukaista oikeuttaan yhtäläiseen suojeluun loukattiin. Korkein oikeus kuuli Fisherin suulliset perustelut 10. lokakuuta 2012 ja antoi vuonna 2013 epäselvän tuomion, jossa asia palautettiin alemman oikeusasteen tuomioistuimeen ja jossa todettiin vain, että yliopiston on osoitettava, ettei se pysty saavuttamaan monimuotoisuutta muilla, ei-rotuun perustuvilla keinoilla. Heinäkuussa 2014 </w:t>
      </w:r>
      <w:r>
        <w:rPr>
          <w:color w:val="6B8E23"/>
        </w:rPr>
        <w:t xml:space="preserve">Yhdysvaltain viidennen piirin muutoksenhakutuomioistuin </w:t>
      </w:r>
      <w:r>
        <w:t xml:space="preserve">totesi, että U of T:ssä noudatetaan "kokonaisvaltaista" lähestymistapaa positiivisten erityistoimien soveltamisessa ja että se voi jatkaa käytäntöä. Helmikuun 10. päivänä 2015 Fisherin asianajajat jättivät uuden kanteen korkeimpaan oikeuteen. Kyseessä on uudistettu valitus siitä, että U.S. Court of Appeals for the Fifth Circuit teki virheen - niin toisella kuin ensimmäiselläkin kerralla. Korkein oikeus suostui kesäkuussa 2015 käsittelemään asian toisen kerran. Asia ratkaistaan todennäköisesti </w:t>
      </w:r>
      <w:r>
        <w:rPr>
          <w:color w:val="A0522D"/>
        </w:rPr>
        <w:t xml:space="preserve">kesäkuussa 2016</w:t>
      </w:r>
      <w:r>
        <w:t xml:space="preserve">.</w:t>
      </w:r>
    </w:p>
    <w:p>
      <w:r>
        <w:rPr>
          <w:b/>
        </w:rPr>
        <w:t xml:space="preserve">Kysymys 0</w:t>
      </w:r>
    </w:p>
    <w:p>
      <w:r>
        <w:t xml:space="preserve">Mitä yliopistoa vastaan nostettiin oikeusjuttu?</w:t>
      </w:r>
    </w:p>
    <w:p>
      <w:r>
        <w:rPr>
          <w:b/>
        </w:rPr>
        <w:t xml:space="preserve">Kysymys 1</w:t>
      </w:r>
    </w:p>
    <w:p>
      <w:r>
        <w:t xml:space="preserve">Mitä kantajat väittivät yliopiston harjoittaman sisäänpääsypolitiikan olevan?</w:t>
      </w:r>
    </w:p>
    <w:p>
      <w:r>
        <w:rPr>
          <w:b/>
        </w:rPr>
        <w:t xml:space="preserve">Kysymys 2</w:t>
      </w:r>
    </w:p>
    <w:p>
      <w:r>
        <w:t xml:space="preserve">Mitä Teksasin yliopiston sisäänpääsypolitiikka muka rikkoi?</w:t>
      </w:r>
    </w:p>
    <w:p>
      <w:r>
        <w:rPr>
          <w:b/>
        </w:rPr>
        <w:t xml:space="preserve">Kysymys 3</w:t>
      </w:r>
    </w:p>
    <w:p>
      <w:r>
        <w:t xml:space="preserve">Kuka päätteli, että yliopisto noudattaa "kokonaisvaltaista" lähestymistapaa positiivisiin erityistoimiin?</w:t>
      </w:r>
    </w:p>
    <w:p>
      <w:r>
        <w:rPr>
          <w:b/>
        </w:rPr>
        <w:t xml:space="preserve">Kysymys 4</w:t>
      </w:r>
    </w:p>
    <w:p>
      <w:r>
        <w:t xml:space="preserve">Milloin korkein oikeus todennäköisesti käsittelee tapausta toisen kerran?</w:t>
      </w:r>
    </w:p>
    <w:p>
      <w:r>
        <w:rPr>
          <w:b/>
        </w:rPr>
        <w:t xml:space="preserve">Kysymys 5</w:t>
      </w:r>
    </w:p>
    <w:p>
      <w:r>
        <w:t xml:space="preserve"> Mikä yliopisto ei ollut nostanut kanteita sitä vastaan?</w:t>
      </w:r>
    </w:p>
    <w:p>
      <w:r>
        <w:rPr>
          <w:b/>
        </w:rPr>
        <w:t xml:space="preserve">Kysymys 6</w:t>
      </w:r>
    </w:p>
    <w:p>
      <w:r>
        <w:t xml:space="preserve">Mitä kantajat väittivät, että yliopistolla ei ollut sisäänpääsypolitiikkaa?</w:t>
      </w:r>
    </w:p>
    <w:p>
      <w:r>
        <w:rPr>
          <w:b/>
        </w:rPr>
        <w:t xml:space="preserve">Kysymys 7</w:t>
      </w:r>
    </w:p>
    <w:p>
      <w:r>
        <w:t xml:space="preserve">Mitä Teksasin yliopiston sisäänpääsypolitiikka ei muka rikkonut?</w:t>
      </w:r>
    </w:p>
    <w:p>
      <w:r>
        <w:rPr>
          <w:b/>
        </w:rPr>
        <w:t xml:space="preserve">Kysymys 8</w:t>
      </w:r>
    </w:p>
    <w:p>
      <w:r>
        <w:t xml:space="preserve">Kuka päätteli, että yliopisto ei noudata "kokonaisvaltaista" lähestymistapaa positiivisiin erityistoimiin?</w:t>
      </w:r>
    </w:p>
    <w:p>
      <w:r>
        <w:rPr>
          <w:b/>
        </w:rPr>
        <w:t xml:space="preserve">Kysymys 9</w:t>
      </w:r>
    </w:p>
    <w:p>
      <w:r>
        <w:t xml:space="preserve">Milloin korkein oikeus todennäköisesti käsittelee tapausta kolmannen kerran?</w:t>
      </w:r>
    </w:p>
    <w:p>
      <w:r>
        <w:rPr>
          <w:b/>
        </w:rPr>
        <w:t xml:space="preserve">Teksti numero 46</w:t>
      </w:r>
    </w:p>
    <w:p>
      <w:r>
        <w:rPr>
          <w:color w:val="A9A9A9"/>
        </w:rPr>
        <w:t xml:space="preserve">Marraskuun 17. päivänä </w:t>
      </w:r>
      <w:r>
        <w:t xml:space="preserve">2014 </w:t>
      </w:r>
      <w:r>
        <w:rPr>
          <w:color w:val="DCDCDC"/>
        </w:rPr>
        <w:t xml:space="preserve">Students for Fair Admissions </w:t>
      </w:r>
      <w:r>
        <w:t xml:space="preserve">-järjestö, joka on </w:t>
      </w:r>
      <w:r>
        <w:rPr>
          <w:color w:val="2F4F4F"/>
        </w:rPr>
        <w:t xml:space="preserve">Project on Fair Representation -järjestön </w:t>
      </w:r>
      <w:r>
        <w:t xml:space="preserve">haara</w:t>
      </w:r>
      <w:r>
        <w:t xml:space="preserve">, nosti liittovaltion käräjäoikeudessa kanteen Harvardin yliopiston ja Pohjois-Carolinan Chapel Hillin yliopiston sisäänottokäytännöistä. UNC-Chapel Hillin kanteessa väitetään </w:t>
      </w:r>
      <w:r>
        <w:rPr>
          <w:color w:val="556B2F"/>
        </w:rPr>
        <w:t xml:space="preserve">valkoisten </w:t>
      </w:r>
      <w:r>
        <w:t xml:space="preserve">ja aasialaisten opiskelijoiden </w:t>
      </w:r>
      <w:r>
        <w:t xml:space="preserve">syrjintää, </w:t>
      </w:r>
      <w:r>
        <w:t xml:space="preserve">kun taas Harvardin kanteessa keskitytään aasialaisten hakijoiden syrjintään. Molemmat yliopistot pyysivät tuomioistuinta pysäyttämään kanteet, kunnes Yhdysvaltain </w:t>
      </w:r>
      <w:r>
        <w:rPr>
          <w:color w:val="6B8E23"/>
        </w:rPr>
        <w:t xml:space="preserve">korkein oikeus selventää asiaa koskevaa lainsäädäntöä </w:t>
      </w:r>
      <w:r>
        <w:rPr>
          <w:color w:val="A0522D"/>
        </w:rPr>
        <w:t xml:space="preserve">antamalla </w:t>
      </w:r>
      <w:r>
        <w:t xml:space="preserve">toisen kerran </w:t>
      </w:r>
      <w:r>
        <w:rPr>
          <w:color w:val="A0522D"/>
        </w:rPr>
        <w:t xml:space="preserve">päätöksen </w:t>
      </w:r>
      <w:r>
        <w:t xml:space="preserve">asiassa Fisher vastaan University of Texas at Austin. Tämä korkeimman oikeuden tapaus ratkaistaan todennäköisesti kesäkuussa 2016 tai hieman aikaisemmin.</w:t>
      </w:r>
    </w:p>
    <w:p>
      <w:r>
        <w:rPr>
          <w:b/>
        </w:rPr>
        <w:t xml:space="preserve">Kysymys 0</w:t>
      </w:r>
    </w:p>
    <w:p>
      <w:r>
        <w:t xml:space="preserve">Minä päivänä nostettiin kanteet Harvardia ja Chapel Hilliä vastaan?</w:t>
      </w:r>
    </w:p>
    <w:p>
      <w:r>
        <w:rPr>
          <w:b/>
        </w:rPr>
        <w:t xml:space="preserve">Kysymys 1</w:t>
      </w:r>
    </w:p>
    <w:p>
      <w:r>
        <w:t xml:space="preserve">Kuka nosti kanteet yliopistoja vastaan?</w:t>
      </w:r>
    </w:p>
    <w:p>
      <w:r>
        <w:rPr>
          <w:b/>
        </w:rPr>
        <w:t xml:space="preserve">Kysymys 2</w:t>
      </w:r>
    </w:p>
    <w:p>
      <w:r>
        <w:t xml:space="preserve">Keitä muita kuin aasialaisia opiskelijoita väitettiin syrjityksi?</w:t>
      </w:r>
    </w:p>
    <w:p>
      <w:r>
        <w:rPr>
          <w:b/>
        </w:rPr>
        <w:t xml:space="preserve">Kysymys 3</w:t>
      </w:r>
    </w:p>
    <w:p>
      <w:r>
        <w:t xml:space="preserve">Mikä on Students for Fair Admissions -järjestön haara?</w:t>
      </w:r>
    </w:p>
    <w:p>
      <w:r>
        <w:rPr>
          <w:b/>
        </w:rPr>
        <w:t xml:space="preserve">Kysymys 4</w:t>
      </w:r>
    </w:p>
    <w:p>
      <w:r>
        <w:t xml:space="preserve">Mitä yliopistot odottavat, ennen kuin ne ryhtyvät oikeustoimiin?</w:t>
      </w:r>
    </w:p>
    <w:p>
      <w:r>
        <w:rPr>
          <w:b/>
        </w:rPr>
        <w:t xml:space="preserve">Kysymys 5</w:t>
      </w:r>
    </w:p>
    <w:p>
      <w:r>
        <w:t xml:space="preserve">Minä päivänä nostettiin kanteet Harvardin ja Chapel Hillin kanssa?</w:t>
      </w:r>
    </w:p>
    <w:p>
      <w:r>
        <w:rPr>
          <w:b/>
        </w:rPr>
        <w:t xml:space="preserve">Kysymys 6</w:t>
      </w:r>
    </w:p>
    <w:p>
      <w:r>
        <w:t xml:space="preserve">Kuka nosti kanteet yliopistojen kanssa?</w:t>
      </w:r>
    </w:p>
    <w:p>
      <w:r>
        <w:rPr>
          <w:b/>
        </w:rPr>
        <w:t xml:space="preserve">Kysymys 7</w:t>
      </w:r>
    </w:p>
    <w:p>
      <w:r>
        <w:t xml:space="preserve"> Keitä muita kuin afrikkalaisia opiskelijoita väitettiin syrjityksi?</w:t>
      </w:r>
    </w:p>
    <w:p>
      <w:r>
        <w:rPr>
          <w:b/>
        </w:rPr>
        <w:t xml:space="preserve">Kysymys 8</w:t>
      </w:r>
    </w:p>
    <w:p>
      <w:r>
        <w:t xml:space="preserve"> Mikä ei ole Students for Fair Admissions -järjestö?</w:t>
      </w:r>
    </w:p>
    <w:p>
      <w:r>
        <w:rPr>
          <w:b/>
        </w:rPr>
        <w:t xml:space="preserve">Kysymys 9</w:t>
      </w:r>
    </w:p>
    <w:p>
      <w:r>
        <w:t xml:space="preserve">Mitä yliopistot odottavat, kun ne jatkavat oikeudenkäyntiä?</w:t>
      </w:r>
    </w:p>
    <w:p>
      <w:r>
        <w:rPr>
          <w:b/>
        </w:rPr>
        <w:t xml:space="preserve">Tekstin numero 47</w:t>
      </w:r>
    </w:p>
    <w:p>
      <w:r>
        <w:t xml:space="preserve">Toukokuussa 2015 </w:t>
      </w:r>
      <w:r>
        <w:rPr>
          <w:color w:val="A9A9A9"/>
        </w:rPr>
        <w:t xml:space="preserve">yli 60 </w:t>
      </w:r>
      <w:r>
        <w:t xml:space="preserve">aasialais-amerikkalaisen järjestön </w:t>
      </w:r>
      <w:r>
        <w:t xml:space="preserve">koalitio </w:t>
      </w:r>
      <w:r>
        <w:t xml:space="preserve">teki liittovaltion valitukset </w:t>
      </w:r>
      <w:r>
        <w:rPr>
          <w:color w:val="2F4F4F"/>
        </w:rPr>
        <w:t xml:space="preserve">Harvardin yliopistoa </w:t>
      </w:r>
      <w:r>
        <w:t xml:space="preserve">vastaan </w:t>
      </w:r>
      <w:r>
        <w:rPr>
          <w:color w:val="DCDCDC"/>
        </w:rPr>
        <w:t xml:space="preserve">koulutus- ja oikeusministeriöille</w:t>
      </w:r>
      <w:r>
        <w:t xml:space="preserve">. Koalitio pyysi kansalaisoikeustutkimusta siitä, mitä se kuvaili Harvardin syrjiviksi sisäänpääsykäytännöiksi aasialaisamerikkalaisia hakijoita kohtaan. Valituksessa väitetään, että viimeaikaiset tutkimukset osoittavat Harvardin harjoittaneen järjestelmällistä ja jatkuvaa aasialaisamerikkalaisten syrjintää "kokonaisvaltaisessa" sisäänpääsyprosessissaan. </w:t>
      </w:r>
      <w:r>
        <w:t xml:space="preserve">Harvardin väitetään hylänneen </w:t>
      </w:r>
      <w:r>
        <w:t xml:space="preserve">aasialaisamerikkalaiset hakijat, joilla on lähes täydelliset koepisteet, </w:t>
      </w:r>
      <w:r>
        <w:rPr>
          <w:color w:val="556B2F"/>
        </w:rPr>
        <w:t xml:space="preserve">ylimmän prosentin </w:t>
      </w:r>
      <w:r>
        <w:rPr>
          <w:color w:val="6B8E23"/>
        </w:rPr>
        <w:t xml:space="preserve">keskiarvot</w:t>
      </w:r>
      <w:r>
        <w:t xml:space="preserve">, akateemiset palkinnot ja johtotehtävät, koska yliopisto käyttää rotuun perustuvia stereotypioita, rodullisesti eriytettyjä vaatimuksia ja tosiasiallisia rotukiintiöitä. Tämä liittovaltion kanne hylättiin heinäkuussa 2015, koska </w:t>
      </w:r>
      <w:r>
        <w:rPr>
          <w:color w:val="A0522D"/>
        </w:rPr>
        <w:t xml:space="preserve">Students for Fair Admissions -kanteessa esitetään samankaltaisia väitteitä</w:t>
      </w:r>
      <w:r>
        <w:t xml:space="preserve">.</w:t>
      </w:r>
    </w:p>
    <w:p>
      <w:r>
        <w:rPr>
          <w:b/>
        </w:rPr>
        <w:t xml:space="preserve">Kysymys 0</w:t>
      </w:r>
    </w:p>
    <w:p>
      <w:r>
        <w:t xml:space="preserve">Kuinka monta aasialaista järjestöä osallistui liittovaltion valitusten tekemiseen?</w:t>
      </w:r>
    </w:p>
    <w:p>
      <w:r>
        <w:rPr>
          <w:b/>
        </w:rPr>
        <w:t xml:space="preserve">Kysymys 1</w:t>
      </w:r>
    </w:p>
    <w:p>
      <w:r>
        <w:t xml:space="preserve">Kenelle järjestöt tekivät valitukset?</w:t>
      </w:r>
    </w:p>
    <w:p>
      <w:r>
        <w:rPr>
          <w:b/>
        </w:rPr>
        <w:t xml:space="preserve">Kysymys 2</w:t>
      </w:r>
    </w:p>
    <w:p>
      <w:r>
        <w:t xml:space="preserve">Kuka oli hakemuksen kohde?</w:t>
      </w:r>
    </w:p>
    <w:p>
      <w:r>
        <w:rPr>
          <w:b/>
        </w:rPr>
        <w:t xml:space="preserve">Kysymys 3</w:t>
      </w:r>
    </w:p>
    <w:p>
      <w:r>
        <w:t xml:space="preserve">Mikä on joidenkin opiskelijoiden arvosanojen keskiarvo, jotka hylätään?</w:t>
      </w:r>
    </w:p>
    <w:p>
      <w:r>
        <w:rPr>
          <w:b/>
        </w:rPr>
        <w:t xml:space="preserve">Kysymys 4</w:t>
      </w:r>
    </w:p>
    <w:p>
      <w:r>
        <w:t xml:space="preserve">Miksi kanne lopulta hylättiin?</w:t>
      </w:r>
    </w:p>
    <w:p>
      <w:r>
        <w:rPr>
          <w:b/>
        </w:rPr>
        <w:t xml:space="preserve">Kysymys 5</w:t>
      </w:r>
    </w:p>
    <w:p>
      <w:r>
        <w:t xml:space="preserve">Kuinka moni aasialainen järjestö ei osallistunut liittovaltion valitusten tekemiseen?</w:t>
      </w:r>
    </w:p>
    <w:p>
      <w:r>
        <w:rPr>
          <w:b/>
        </w:rPr>
        <w:t xml:space="preserve">Kysymys 6</w:t>
      </w:r>
    </w:p>
    <w:p>
      <w:r>
        <w:t xml:space="preserve"> Kenelle järjestöt eivät tehneet valituksia?</w:t>
      </w:r>
    </w:p>
    <w:p>
      <w:r>
        <w:rPr>
          <w:b/>
        </w:rPr>
        <w:t xml:space="preserve">Kysymys 7</w:t>
      </w:r>
    </w:p>
    <w:p>
      <w:r>
        <w:t xml:space="preserve"> Kuka ei ollut hakemuksen kohteena?</w:t>
      </w:r>
    </w:p>
    <w:p>
      <w:r>
        <w:rPr>
          <w:b/>
        </w:rPr>
        <w:t xml:space="preserve">Kysymys 8</w:t>
      </w:r>
    </w:p>
    <w:p>
      <w:r>
        <w:t xml:space="preserve">Mikä on joidenkin opiskelijoiden arvosanojen keskiarvo, joita ei hylätä?</w:t>
      </w:r>
    </w:p>
    <w:p>
      <w:r>
        <w:br w:type="page"/>
      </w:r>
    </w:p>
    <w:p>
      <w:r>
        <w:rPr>
          <w:b/>
          <w:u w:val="single"/>
        </w:rPr>
        <w:t xml:space="preserve">Asiakirjan numero 249</w:t>
      </w:r>
    </w:p>
    <w:p>
      <w:r>
        <w:rPr>
          <w:b/>
        </w:rPr>
        <w:t xml:space="preserve">Tekstin numero 0</w:t>
      </w:r>
    </w:p>
    <w:p>
      <w:r>
        <w:t xml:space="preserve">Kilpailuun voivat osallistua </w:t>
      </w:r>
      <w:r>
        <w:rPr>
          <w:color w:val="A9A9A9"/>
        </w:rPr>
        <w:t xml:space="preserve">kaikki </w:t>
      </w:r>
      <w:r>
        <w:t xml:space="preserve">Englannin jalkapalloliigajärjestelmän 10. tasolle asti </w:t>
      </w:r>
      <w:r>
        <w:rPr>
          <w:color w:val="A9A9A9"/>
        </w:rPr>
        <w:t xml:space="preserve">kelpoisuusehdot täyttävät seurat </w:t>
      </w:r>
      <w:r>
        <w:t xml:space="preserve">- kaikki 92 ammattilaisseuraa </w:t>
      </w:r>
      <w:r>
        <w:rPr>
          <w:color w:val="DCDCDC"/>
        </w:rPr>
        <w:t xml:space="preserve">Valioliigassa ja Football Leaguessa </w:t>
      </w:r>
      <w:r>
        <w:t xml:space="preserve">(tasot 1-4) sekä useat sadat liigan ulkopuoliset joukkueet National League Systemin tasoilla 1-6 (tasot 5-10). Ennätysmäiset </w:t>
      </w:r>
      <w:r>
        <w:rPr>
          <w:color w:val="2F4F4F"/>
        </w:rPr>
        <w:t xml:space="preserve">763 </w:t>
      </w:r>
      <w:r>
        <w:rPr>
          <w:color w:val="556B2F"/>
        </w:rPr>
        <w:t xml:space="preserve">seuraa </w:t>
      </w:r>
      <w:r>
        <w:t xml:space="preserve">kilpaili kaudella 2011-2012. Turnaus koostuu </w:t>
      </w:r>
      <w:r>
        <w:rPr>
          <w:color w:val="6B8E23"/>
        </w:rPr>
        <w:t xml:space="preserve">12 </w:t>
      </w:r>
      <w:r>
        <w:t xml:space="preserve">satunnaisesti arvotusta kierroksesta, joita seuraavat välierät ja loppuottelu. Osallistujia ei sijoiteta, mutta liigan tasoon perustuva vapaapelejä koskeva järjestelmä takaa, että korkeammalle sijoittuneet joukkueet pääsevät myöhemmille kierroksille</w:t>
      </w:r>
      <w:r>
        <w:t xml:space="preserve">.</w:t>
      </w:r>
    </w:p>
    <w:p>
      <w:r>
        <w:rPr>
          <w:b/>
        </w:rPr>
        <w:t xml:space="preserve">Kysymys 0</w:t>
      </w:r>
    </w:p>
    <w:p>
      <w:r>
        <w:t xml:space="preserve">Kenelle kilpailu on avoin?</w:t>
      </w:r>
    </w:p>
    <w:p>
      <w:r>
        <w:rPr>
          <w:b/>
        </w:rPr>
        <w:t xml:space="preserve">Kysymys 1</w:t>
      </w:r>
    </w:p>
    <w:p>
      <w:r>
        <w:t xml:space="preserve">Kuinka monta kerhoa kilpaili vuosina 20011-12?</w:t>
      </w:r>
    </w:p>
    <w:p>
      <w:r>
        <w:rPr>
          <w:b/>
        </w:rPr>
        <w:t xml:space="preserve">Kysymys 2</w:t>
      </w:r>
    </w:p>
    <w:p>
      <w:r>
        <w:t xml:space="preserve">Kuinka monta kierrosta turnauksessa on?</w:t>
      </w:r>
    </w:p>
    <w:p>
      <w:r>
        <w:rPr>
          <w:b/>
        </w:rPr>
        <w:t xml:space="preserve">Kysymys 3</w:t>
      </w:r>
    </w:p>
    <w:p>
      <w:r>
        <w:t xml:space="preserve">Kuinka monta peliä tarvitaan voittoon?</w:t>
      </w:r>
    </w:p>
    <w:p>
      <w:r>
        <w:rPr>
          <w:b/>
        </w:rPr>
        <w:t xml:space="preserve">Kysymys 4</w:t>
      </w:r>
    </w:p>
    <w:p>
      <w:r>
        <w:t xml:space="preserve">Mikä liiga voi kilpailla?</w:t>
      </w:r>
    </w:p>
    <w:p>
      <w:r>
        <w:rPr>
          <w:b/>
        </w:rPr>
        <w:t xml:space="preserve">Kysymys 5</w:t>
      </w:r>
    </w:p>
    <w:p>
      <w:r>
        <w:t xml:space="preserve">Kenelle kilpailu ei ole avoin?</w:t>
      </w:r>
    </w:p>
    <w:p>
      <w:r>
        <w:rPr>
          <w:b/>
        </w:rPr>
        <w:t xml:space="preserve">Kysymys 6</w:t>
      </w:r>
    </w:p>
    <w:p>
      <w:r>
        <w:t xml:space="preserve">Kuinka moni seura kilpaili ennen vuotta 2011?</w:t>
      </w:r>
    </w:p>
    <w:p>
      <w:r>
        <w:rPr>
          <w:b/>
        </w:rPr>
        <w:t xml:space="preserve">Kysymys 7</w:t>
      </w:r>
    </w:p>
    <w:p>
      <w:r>
        <w:t xml:space="preserve">Mitkä liigat eivät voi osallistua kilpailuun?</w:t>
      </w:r>
    </w:p>
    <w:p>
      <w:r>
        <w:rPr>
          <w:b/>
        </w:rPr>
        <w:t xml:space="preserve">Kysymys 8</w:t>
      </w:r>
    </w:p>
    <w:p>
      <w:r>
        <w:t xml:space="preserve">Mikä on voittoon tarvittavien pelien enimmäismäärä?</w:t>
      </w:r>
    </w:p>
    <w:p>
      <w:r>
        <w:rPr>
          <w:b/>
        </w:rPr>
        <w:t xml:space="preserve">Kysymys 9</w:t>
      </w:r>
    </w:p>
    <w:p>
      <w:r>
        <w:t xml:space="preserve">Kuinka monta ei-sattumanvaraista kierrosta turnauksessa on?</w:t>
      </w:r>
    </w:p>
    <w:p>
      <w:r>
        <w:rPr>
          <w:b/>
        </w:rPr>
        <w:t xml:space="preserve">Teksti numero 1</w:t>
      </w:r>
    </w:p>
    <w:p>
      <w:r>
        <w:rPr>
          <w:color w:val="A9A9A9"/>
        </w:rPr>
        <w:t xml:space="preserve">Ensimmäiset kuusi kierrosta </w:t>
      </w:r>
      <w:r>
        <w:t xml:space="preserve">ovat </w:t>
      </w:r>
      <w:r>
        <w:rPr>
          <w:color w:val="DCDCDC"/>
        </w:rPr>
        <w:t xml:space="preserve">karsintakilpailu</w:t>
      </w:r>
      <w:r>
        <w:t xml:space="preserve">, josta </w:t>
      </w:r>
      <w:r>
        <w:rPr>
          <w:color w:val="2F4F4F"/>
        </w:rPr>
        <w:t xml:space="preserve">32 </w:t>
      </w:r>
      <w:r>
        <w:t xml:space="preserve">joukkuetta etenee varsinaisen kilpailun ensimmäiselle kierrokselle, jossa kohtaavat ensimmäiset </w:t>
      </w:r>
      <w:r>
        <w:rPr>
          <w:color w:val="556B2F"/>
        </w:rPr>
        <w:t xml:space="preserve">92 </w:t>
      </w:r>
      <w:r>
        <w:rPr>
          <w:color w:val="6B8E23"/>
        </w:rPr>
        <w:t xml:space="preserve">ammattilaisjoukkuetta. </w:t>
      </w:r>
      <w:r>
        <w:t xml:space="preserve">Viimeiset osallistujat ovat </w:t>
      </w:r>
      <w:r>
        <w:rPr>
          <w:color w:val="A0522D"/>
        </w:rPr>
        <w:t xml:space="preserve">Valioliigan ja Championshipin seuroja</w:t>
      </w:r>
      <w:r>
        <w:t xml:space="preserve">, jotka pääsevät varsinaisen kolmannen kierroksen arvontaan</w:t>
      </w:r>
      <w:r>
        <w:t xml:space="preserve">.</w:t>
      </w:r>
      <w:r>
        <w:t xml:space="preserve"> </w:t>
      </w:r>
      <w:r>
        <w:rPr>
          <w:color w:val="228B22"/>
        </w:rPr>
        <w:t xml:space="preserve">Nykyaikana </w:t>
      </w:r>
      <w:r>
        <w:t xml:space="preserve">ei-liigajoukkueet </w:t>
      </w:r>
      <w:r>
        <w:rPr>
          <w:color w:val="191970"/>
        </w:rPr>
        <w:t xml:space="preserve">eivät </w:t>
      </w:r>
      <w:r>
        <w:t xml:space="preserve">ole </w:t>
      </w:r>
      <w:r>
        <w:rPr>
          <w:color w:val="191970"/>
        </w:rPr>
        <w:t xml:space="preserve">koskaan päässeet puolivälieriin, eivätkä </w:t>
      </w:r>
      <w:r>
        <w:rPr>
          <w:color w:val="8B0000"/>
        </w:rPr>
        <w:t xml:space="preserve">tason 2 </w:t>
      </w:r>
      <w:r>
        <w:t xml:space="preserve">alapuolella olevat joukkueet </w:t>
      </w:r>
      <w:r>
        <w:rPr>
          <w:color w:val="8B0000"/>
        </w:rPr>
        <w:t xml:space="preserve">ole koskaan päässeet finaaliin. </w:t>
      </w:r>
      <w:r>
        <w:t xml:space="preserve">[huomautus 1] Tämän vuoksi voittajien lisäksi huomattavaa huomiota kiinnitetään niihin "pikkulapsiin" (pienempiin joukkueisiin), jotka etenevät pisimmälle, varsinkin jos ne saavuttavat epätodennäköisen "jättiläismurhaajan" voiton.</w:t>
      </w:r>
    </w:p>
    <w:p>
      <w:r>
        <w:rPr>
          <w:b/>
        </w:rPr>
        <w:t xml:space="preserve">Kysymys 0</w:t>
      </w:r>
    </w:p>
    <w:p>
      <w:r>
        <w:t xml:space="preserve">Mitkä kierrokset ovat karsintoja?</w:t>
      </w:r>
    </w:p>
    <w:p>
      <w:r>
        <w:rPr>
          <w:b/>
        </w:rPr>
        <w:t xml:space="preserve">Kysymys 1</w:t>
      </w:r>
    </w:p>
    <w:p>
      <w:r>
        <w:t xml:space="preserve">Kuinka monta joukkuetta ensimmäisellä kierroksella? </w:t>
      </w:r>
    </w:p>
    <w:p>
      <w:r>
        <w:rPr>
          <w:b/>
        </w:rPr>
        <w:t xml:space="preserve">Kysymys 2</w:t>
      </w:r>
    </w:p>
    <w:p>
      <w:r>
        <w:t xml:space="preserve">Mikä liiga tulee kolmannella kierroksella?</w:t>
      </w:r>
    </w:p>
    <w:p>
      <w:r>
        <w:rPr>
          <w:b/>
        </w:rPr>
        <w:t xml:space="preserve">Kysymys 3</w:t>
      </w:r>
    </w:p>
    <w:p>
      <w:r>
        <w:t xml:space="preserve">Onko yksikään liigan ulkopuolinen joukkue päässyt nykyaikana puolivälieriin??</w:t>
      </w:r>
    </w:p>
    <w:p>
      <w:r>
        <w:rPr>
          <w:b/>
        </w:rPr>
        <w:t xml:space="preserve">Kysymys 4</w:t>
      </w:r>
    </w:p>
    <w:p>
      <w:r>
        <w:t xml:space="preserve">Onko tason 2 seura koskaan päässyt finaaliin?</w:t>
      </w:r>
    </w:p>
    <w:p>
      <w:r>
        <w:rPr>
          <w:b/>
        </w:rPr>
        <w:t xml:space="preserve">Kysymys 5</w:t>
      </w:r>
    </w:p>
    <w:p>
      <w:r>
        <w:t xml:space="preserve">Kuinka monta joukkuetta ei etene kilpailun ensimmäiselle kierrokselle?</w:t>
      </w:r>
    </w:p>
    <w:p>
      <w:r>
        <w:rPr>
          <w:b/>
        </w:rPr>
        <w:t xml:space="preserve">Kysymys 6</w:t>
      </w:r>
    </w:p>
    <w:p>
      <w:r>
        <w:t xml:space="preserve">Onko aiempina aikakausina liigan ulkopuolinen joukkue päässyt puolivälieriin?</w:t>
      </w:r>
    </w:p>
    <w:p>
      <w:r>
        <w:rPr>
          <w:b/>
        </w:rPr>
        <w:t xml:space="preserve">Kysymys 7</w:t>
      </w:r>
    </w:p>
    <w:p>
      <w:r>
        <w:t xml:space="preserve">Kuinka monta joukkuetta on toisella kierroksella?</w:t>
      </w:r>
    </w:p>
    <w:p>
      <w:r>
        <w:rPr>
          <w:b/>
        </w:rPr>
        <w:t xml:space="preserve">Kysymys 8</w:t>
      </w:r>
    </w:p>
    <w:p>
      <w:r>
        <w:t xml:space="preserve">Millä ajanjaksolla liigan ulkopuolinen joukkue pääsi puolivälieriin?</w:t>
      </w:r>
    </w:p>
    <w:p>
      <w:r>
        <w:rPr>
          <w:b/>
        </w:rPr>
        <w:t xml:space="preserve">Kysymys 9</w:t>
      </w:r>
    </w:p>
    <w:p>
      <w:r>
        <w:t xml:space="preserve">Mikä on kuuden viimeisen kierroksen nimi?</w:t>
      </w:r>
    </w:p>
    <w:p>
      <w:r>
        <w:rPr>
          <w:b/>
        </w:rPr>
        <w:t xml:space="preserve">Teksti numero 2</w:t>
      </w:r>
    </w:p>
    <w:p>
      <w:r>
        <w:t xml:space="preserve">Voittajat saavat </w:t>
      </w:r>
      <w:r>
        <w:rPr>
          <w:color w:val="A9A9A9"/>
        </w:rPr>
        <w:t xml:space="preserve">FA Cup -pokaalin, </w:t>
      </w:r>
      <w:r>
        <w:t xml:space="preserve">jota on ollut </w:t>
      </w:r>
      <w:r>
        <w:rPr>
          <w:color w:val="DCDCDC"/>
        </w:rPr>
        <w:t xml:space="preserve">kaksi </w:t>
      </w:r>
      <w:r>
        <w:t xml:space="preserve">mallia ja </w:t>
      </w:r>
      <w:r>
        <w:rPr>
          <w:color w:val="2F4F4F"/>
        </w:rPr>
        <w:t xml:space="preserve">viisi </w:t>
      </w:r>
      <w:r>
        <w:rPr>
          <w:color w:val="556B2F"/>
        </w:rPr>
        <w:t xml:space="preserve">varsinaista pokaalia</w:t>
      </w:r>
      <w:r>
        <w:t xml:space="preserve">; viimeisin on vuonna </w:t>
      </w:r>
      <w:r>
        <w:rPr>
          <w:color w:val="A0522D"/>
        </w:rPr>
        <w:t xml:space="preserve">1911 </w:t>
      </w:r>
      <w:r>
        <w:rPr>
          <w:color w:val="6B8E23"/>
        </w:rPr>
        <w:t xml:space="preserve">käyttöön otetun toisen mallin kopio vuodelta 2014</w:t>
      </w:r>
      <w:r>
        <w:t xml:space="preserve">. Voittajat pääsevät myös eurooppalaisiin jalkapallo-otteluihin ja saavat paikan FA Community Shield -ottelussa. Arsenal on tämänhetkinen mestari, sillä se voitti Aston Villan </w:t>
      </w:r>
      <w:r>
        <w:rPr>
          <w:color w:val="228B22"/>
        </w:rPr>
        <w:t xml:space="preserve">4-0 </w:t>
      </w:r>
      <w:r>
        <w:t xml:space="preserve">vuoden 2015 finaalissa ja voitti pokaalin toisena vuonna peräkkäin. </w:t>
      </w:r>
      <w:r>
        <w:t xml:space="preserve">Kyseessä oli Arsenalin 12. FA-cupin mestaruus, mikä tekee </w:t>
      </w:r>
      <w:r>
        <w:rPr>
          <w:color w:val="191970"/>
        </w:rPr>
        <w:t xml:space="preserve">siitä </w:t>
      </w:r>
      <w:r>
        <w:t xml:space="preserve">FA-cupin menestyneimmän seuran ennen Manchester Unitedia, jolla on 11 mestaruutta</w:t>
      </w:r>
      <w:r>
        <w:t xml:space="preserve">.</w:t>
      </w:r>
    </w:p>
    <w:p>
      <w:r>
        <w:rPr>
          <w:b/>
        </w:rPr>
        <w:t xml:space="preserve">Kysymys 0</w:t>
      </w:r>
    </w:p>
    <w:p>
      <w:r>
        <w:t xml:space="preserve">Mitä voittajat saavat? </w:t>
      </w:r>
    </w:p>
    <w:p>
      <w:r>
        <w:rPr>
          <w:b/>
        </w:rPr>
        <w:t xml:space="preserve">Kysymys 1</w:t>
      </w:r>
    </w:p>
    <w:p>
      <w:r>
        <w:t xml:space="preserve">Kuinka monta FA-cup-mallia on ollut?</w:t>
      </w:r>
    </w:p>
    <w:p>
      <w:r>
        <w:rPr>
          <w:b/>
        </w:rPr>
        <w:t xml:space="preserve">Kysymys 2</w:t>
      </w:r>
    </w:p>
    <w:p>
      <w:r>
        <w:t xml:space="preserve">Kuinka monta FA-cupia on ollut?</w:t>
      </w:r>
    </w:p>
    <w:p>
      <w:r>
        <w:rPr>
          <w:b/>
        </w:rPr>
        <w:t xml:space="preserve">Kysymys 3</w:t>
      </w:r>
    </w:p>
    <w:p>
      <w:r>
        <w:t xml:space="preserve">Milloin uusin malli otettiin käyttöön?</w:t>
      </w:r>
    </w:p>
    <w:p>
      <w:r>
        <w:rPr>
          <w:b/>
        </w:rPr>
        <w:t xml:space="preserve">Kysymys 4</w:t>
      </w:r>
    </w:p>
    <w:p>
      <w:r>
        <w:t xml:space="preserve">Mitä häviäjät saavat?</w:t>
      </w:r>
    </w:p>
    <w:p>
      <w:r>
        <w:rPr>
          <w:b/>
        </w:rPr>
        <w:t xml:space="preserve">Kysymys 5</w:t>
      </w:r>
    </w:p>
    <w:p>
      <w:r>
        <w:t xml:space="preserve">Milloin varhaisin malli otettiin käyttöön?</w:t>
      </w:r>
    </w:p>
    <w:p>
      <w:r>
        <w:rPr>
          <w:b/>
        </w:rPr>
        <w:t xml:space="preserve">Kysymys 6</w:t>
      </w:r>
    </w:p>
    <w:p>
      <w:r>
        <w:t xml:space="preserve">Kuka on vähiten menestynyt seura?</w:t>
      </w:r>
    </w:p>
    <w:p>
      <w:r>
        <w:rPr>
          <w:b/>
        </w:rPr>
        <w:t xml:space="preserve">Kysymys 7</w:t>
      </w:r>
    </w:p>
    <w:p>
      <w:r>
        <w:t xml:space="preserve">Mikä oli Arsenalin tulos Manchester Unitedia vastaan vuoden 2015 finaalissa?</w:t>
      </w:r>
    </w:p>
    <w:p>
      <w:r>
        <w:rPr>
          <w:b/>
        </w:rPr>
        <w:t xml:space="preserve">Kysymys 8</w:t>
      </w:r>
    </w:p>
    <w:p>
      <w:r>
        <w:t xml:space="preserve">Kuinka monta FA Cup Trophy -pokaalin jäljennöstä on tehty?</w:t>
      </w:r>
    </w:p>
    <w:p>
      <w:r>
        <w:rPr>
          <w:b/>
        </w:rPr>
        <w:t xml:space="preserve">Teksti numero 3</w:t>
      </w:r>
    </w:p>
    <w:p>
      <w:r>
        <w:t xml:space="preserve">Vuonna </w:t>
      </w:r>
      <w:r>
        <w:rPr>
          <w:color w:val="A9A9A9"/>
        </w:rPr>
        <w:t xml:space="preserve">1863 </w:t>
      </w:r>
      <w:r>
        <w:t xml:space="preserve">vastaperustettu jalkapalloliitto (FA) julkaisi yhdistysjalkapallon pelisäännöt, joissa yhdistettiin siihen asti käytössä olleet eri säännöt</w:t>
      </w:r>
      <w:r>
        <w:rPr>
          <w:color w:val="A9A9A9"/>
        </w:rPr>
        <w:t xml:space="preserve">. </w:t>
      </w:r>
      <w:r>
        <w:t xml:space="preserve">FA:n sihteeri </w:t>
      </w:r>
      <w:r>
        <w:rPr>
          <w:color w:val="2F4F4F"/>
        </w:rPr>
        <w:t xml:space="preserve">C. W. Alcock </w:t>
      </w:r>
      <w:r>
        <w:t xml:space="preserve">ehdotti </w:t>
      </w:r>
      <w:r>
        <w:t xml:space="preserve">20. heinäkuuta 1871 </w:t>
      </w:r>
      <w:r>
        <w:rPr>
          <w:color w:val="DCDCDC"/>
        </w:rPr>
        <w:t xml:space="preserve">The Sportsman -sanomalehden toimitiloissa </w:t>
      </w:r>
      <w:r>
        <w:t xml:space="preserve">FA:n komitealle, että "on toivottavaa, että liiton yhteyteen perustetaan Challenge Cup, johon kaikki liittoon kuuluvat seurat kutsutaan kilpailemaan"</w:t>
      </w:r>
      <w:r>
        <w:t xml:space="preserve">.</w:t>
      </w:r>
      <w:r>
        <w:t xml:space="preserve"> Ensimmäinen FA Cup -turnaus käynnistyi </w:t>
      </w:r>
      <w:r>
        <w:rPr>
          <w:color w:val="556B2F"/>
        </w:rPr>
        <w:t xml:space="preserve">marraskuussa 1871</w:t>
      </w:r>
      <w:r>
        <w:t xml:space="preserve">. </w:t>
      </w:r>
      <w:r>
        <w:t xml:space="preserve">Kaikkiaan kolmentoista ottelun jälkeen </w:t>
      </w:r>
      <w:r>
        <w:rPr>
          <w:color w:val="6B8E23"/>
        </w:rPr>
        <w:t xml:space="preserve">Wanderers </w:t>
      </w:r>
      <w:r>
        <w:rPr>
          <w:color w:val="A0522D"/>
        </w:rPr>
        <w:t xml:space="preserve">kruunattiin voittajaksi </w:t>
      </w:r>
      <w:r>
        <w:t xml:space="preserve">finaalissa 16. maaliskuuta 1872</w:t>
      </w:r>
      <w:r>
        <w:t xml:space="preserve">.</w:t>
      </w:r>
      <w:r>
        <w:t xml:space="preserve"> Wanderers säilytti pokaalin </w:t>
      </w:r>
      <w:r>
        <w:rPr>
          <w:color w:val="228B22"/>
        </w:rPr>
        <w:t xml:space="preserve">seuraavana vuonna</w:t>
      </w:r>
      <w:r>
        <w:t xml:space="preserve">. </w:t>
      </w:r>
      <w:r>
        <w:rPr>
          <w:color w:val="191970"/>
        </w:rPr>
        <w:t xml:space="preserve">Nykyaikainen cup alkoi vakiintua </w:t>
      </w:r>
      <w:r>
        <w:rPr>
          <w:color w:val="8B0000"/>
        </w:rPr>
        <w:t xml:space="preserve">kaudella 1888-89</w:t>
      </w:r>
      <w:r>
        <w:rPr>
          <w:color w:val="191970"/>
        </w:rPr>
        <w:t xml:space="preserve">, </w:t>
      </w:r>
      <w:r>
        <w:t xml:space="preserve">jolloin otettiin käyttöön karsintakierrokset</w:t>
      </w:r>
      <w:r>
        <w:rPr>
          <w:color w:val="8B0000"/>
        </w:rPr>
        <w:t xml:space="preserve">.</w:t>
      </w:r>
    </w:p>
    <w:p>
      <w:r>
        <w:rPr>
          <w:b/>
        </w:rPr>
        <w:t xml:space="preserve">Kysymys 0</w:t>
      </w:r>
    </w:p>
    <w:p>
      <w:r>
        <w:t xml:space="preserve">Milloin yhdistysjalkapallon pelisäännöt julkaistiin?</w:t>
      </w:r>
    </w:p>
    <w:p>
      <w:r>
        <w:rPr>
          <w:b/>
        </w:rPr>
        <w:t xml:space="preserve">Kysymys 1</w:t>
      </w:r>
    </w:p>
    <w:p>
      <w:r>
        <w:t xml:space="preserve">Kuka oli FA:n sihteeri vuonna 1871?</w:t>
      </w:r>
    </w:p>
    <w:p>
      <w:r>
        <w:rPr>
          <w:b/>
        </w:rPr>
        <w:t xml:space="preserve">Kysymys 2</w:t>
      </w:r>
    </w:p>
    <w:p>
      <w:r>
        <w:t xml:space="preserve">Milloin ensimmäinen FA-cup-turnaus järjestettiin?</w:t>
      </w:r>
    </w:p>
    <w:p>
      <w:r>
        <w:rPr>
          <w:b/>
        </w:rPr>
        <w:t xml:space="preserve">Kysymys 3</w:t>
      </w:r>
    </w:p>
    <w:p>
      <w:r>
        <w:t xml:space="preserve">Kuka voitti ensimmäisen ja toisen cupin? </w:t>
      </w:r>
    </w:p>
    <w:p>
      <w:r>
        <w:rPr>
          <w:b/>
        </w:rPr>
        <w:t xml:space="preserve">Kysymys 4</w:t>
      </w:r>
    </w:p>
    <w:p>
      <w:r>
        <w:t xml:space="preserve">Milloin nykyaikainen kuppi perustettiin? </w:t>
      </w:r>
    </w:p>
    <w:p>
      <w:r>
        <w:rPr>
          <w:b/>
        </w:rPr>
        <w:t xml:space="preserve">Kysymys 5</w:t>
      </w:r>
    </w:p>
    <w:p>
      <w:r>
        <w:t xml:space="preserve">Kuka toimi FA:n sihteerinä kaudella 1888-89?</w:t>
      </w:r>
    </w:p>
    <w:p>
      <w:r>
        <w:rPr>
          <w:b/>
        </w:rPr>
        <w:t xml:space="preserve">Kysymys 6</w:t>
      </w:r>
    </w:p>
    <w:p>
      <w:r>
        <w:t xml:space="preserve">Kuka hävisi ensimmäisen ja toisen cupin?</w:t>
      </w:r>
    </w:p>
    <w:p>
      <w:r>
        <w:rPr>
          <w:b/>
        </w:rPr>
        <w:t xml:space="preserve">Kysymys 7</w:t>
      </w:r>
    </w:p>
    <w:p>
      <w:r>
        <w:t xml:space="preserve">Millä kaudella karsintakierrokset poistettiin turnauksesta?</w:t>
      </w:r>
    </w:p>
    <w:p>
      <w:r>
        <w:rPr>
          <w:b/>
        </w:rPr>
        <w:t xml:space="preserve">Kysymys 8</w:t>
      </w:r>
    </w:p>
    <w:p>
      <w:r>
        <w:t xml:space="preserve">Milloin Wanderers menetti pokaalin?</w:t>
      </w:r>
    </w:p>
    <w:p>
      <w:r>
        <w:rPr>
          <w:b/>
        </w:rPr>
        <w:t xml:space="preserve">Kysymys 9</w:t>
      </w:r>
    </w:p>
    <w:p>
      <w:r>
        <w:t xml:space="preserve">Missä yhdistysjalkapallon pelisäännöt julkaistiin?</w:t>
      </w:r>
    </w:p>
    <w:p>
      <w:r>
        <w:rPr>
          <w:b/>
        </w:rPr>
        <w:t xml:space="preserve">Teksti numero 4</w:t>
      </w:r>
    </w:p>
    <w:p>
      <w:r>
        <w:t xml:space="preserve">Vuosien 1914-15 jälkeen </w:t>
      </w:r>
      <w:r>
        <w:rPr>
          <w:color w:val="A9A9A9"/>
        </w:rPr>
        <w:t xml:space="preserve">kilpailu keskeytettiin ensimmäisen maailmansodan vuoksi, ja sitä </w:t>
      </w:r>
      <w:r>
        <w:t xml:space="preserve">jatkettiin vasta vuosina </w:t>
      </w:r>
      <w:r>
        <w:rPr>
          <w:color w:val="DCDCDC"/>
        </w:rPr>
        <w:t xml:space="preserve">1919-20. </w:t>
      </w:r>
      <w:r>
        <w:t xml:space="preserve">Vuosien </w:t>
      </w:r>
      <w:r>
        <w:rPr>
          <w:color w:val="2F4F4F"/>
        </w:rPr>
        <w:t xml:space="preserve">1922-23 kilpailu oli </w:t>
      </w:r>
      <w:r>
        <w:t xml:space="preserve">ensimmäinen loppuottelu, joka pelattiin vastikään avatulla Wembley Stadiumilla (joka tuolloin tunnettiin nimellä </w:t>
      </w:r>
      <w:r>
        <w:rPr>
          <w:color w:val="556B2F"/>
        </w:rPr>
        <w:t xml:space="preserve">Empire Stadium)</w:t>
      </w:r>
      <w:r>
        <w:t xml:space="preserve">. </w:t>
      </w:r>
      <w:r>
        <w:rPr>
          <w:color w:val="6B8E23"/>
        </w:rPr>
        <w:t xml:space="preserve">Toisen maailmansodan puhkeamisen </w:t>
      </w:r>
      <w:r>
        <w:t xml:space="preserve">vuoksi kilpailua ei pelattu vuosina </w:t>
      </w:r>
      <w:r>
        <w:rPr>
          <w:color w:val="A0522D"/>
        </w:rPr>
        <w:t xml:space="preserve">1938-39 </w:t>
      </w:r>
      <w:r>
        <w:t xml:space="preserve">ja 1945-46. Sota-ajan taukojen vuoksi kilpailu </w:t>
      </w:r>
      <w:r>
        <w:rPr>
          <w:color w:val="228B22"/>
        </w:rPr>
        <w:t xml:space="preserve">täytti satavuotisjuhlavuottaan vasta </w:t>
      </w:r>
      <w:r>
        <w:rPr>
          <w:color w:val="191970"/>
        </w:rPr>
        <w:t xml:space="preserve">1980-81</w:t>
      </w:r>
      <w:r>
        <w:t xml:space="preserve">. Finaalissa pelattiin </w:t>
      </w:r>
      <w:r>
        <w:rPr>
          <w:color w:val="8B0000"/>
        </w:rPr>
        <w:t xml:space="preserve">Ricky Villan</w:t>
      </w:r>
      <w:r>
        <w:t xml:space="preserve"> maali</w:t>
      </w:r>
      <w:r>
        <w:t xml:space="preserve">, joka myöhemmin äänestettiin parhaaksi Wembley Stadiumilla koskaan tehdyksi maaliksi, mutta jonka Steven Gerrard on sittemmin korvannut</w:t>
      </w:r>
      <w:r>
        <w:rPr>
          <w:color w:val="191970"/>
        </w:rPr>
        <w:t xml:space="preserve">.</w:t>
      </w:r>
    </w:p>
    <w:p>
      <w:r>
        <w:rPr>
          <w:b/>
        </w:rPr>
        <w:t xml:space="preserve">Kysymys 0</w:t>
      </w:r>
    </w:p>
    <w:p>
      <w:r>
        <w:t xml:space="preserve">Keskeytettiinkö kilpailu ensimmäisen maailmansodan vuoksi? </w:t>
      </w:r>
    </w:p>
    <w:p>
      <w:r>
        <w:rPr>
          <w:b/>
        </w:rPr>
        <w:t xml:space="preserve">Kysymys 1</w:t>
      </w:r>
    </w:p>
    <w:p>
      <w:r>
        <w:t xml:space="preserve">minä vuonna kilpailu jatkui ensimmäisen maailmansodan jälkeen?</w:t>
      </w:r>
    </w:p>
    <w:p>
      <w:r>
        <w:rPr>
          <w:b/>
        </w:rPr>
        <w:t xml:space="preserve">Kysymys 2</w:t>
      </w:r>
    </w:p>
    <w:p>
      <w:r>
        <w:t xml:space="preserve">Milloin Wembly-stadion avattiin? </w:t>
      </w:r>
    </w:p>
    <w:p>
      <w:r>
        <w:rPr>
          <w:b/>
        </w:rPr>
        <w:t xml:space="preserve">Kysymys 3</w:t>
      </w:r>
    </w:p>
    <w:p>
      <w:r>
        <w:t xml:space="preserve">Mikä oli Webly-stadionin nimi tuolloin? </w:t>
      </w:r>
    </w:p>
    <w:p>
      <w:r>
        <w:rPr>
          <w:b/>
        </w:rPr>
        <w:t xml:space="preserve">Kysymys 4</w:t>
      </w:r>
    </w:p>
    <w:p>
      <w:r>
        <w:t xml:space="preserve">Milloin kilpailu täytti sata vuotta? </w:t>
      </w:r>
    </w:p>
    <w:p>
      <w:r>
        <w:rPr>
          <w:b/>
        </w:rPr>
        <w:t xml:space="preserve">Kysymys 5</w:t>
      </w:r>
    </w:p>
    <w:p>
      <w:r>
        <w:t xml:space="preserve">Kuka korvasi Steven Gerrardin tekemän maalin?</w:t>
      </w:r>
    </w:p>
    <w:p>
      <w:r>
        <w:rPr>
          <w:b/>
        </w:rPr>
        <w:t xml:space="preserve">Kysymys 6</w:t>
      </w:r>
    </w:p>
    <w:p>
      <w:r>
        <w:t xml:space="preserve">Millä kaudella Steven Gerrard teki maalin?</w:t>
      </w:r>
    </w:p>
    <w:p>
      <w:r>
        <w:rPr>
          <w:b/>
        </w:rPr>
        <w:t xml:space="preserve">Kysymys 7</w:t>
      </w:r>
    </w:p>
    <w:p>
      <w:r>
        <w:t xml:space="preserve">Millä kaudella Wembly-stadion suljettiin?</w:t>
      </w:r>
    </w:p>
    <w:p>
      <w:r>
        <w:rPr>
          <w:b/>
        </w:rPr>
        <w:t xml:space="preserve">Kysymys 8</w:t>
      </w:r>
    </w:p>
    <w:p>
      <w:r>
        <w:t xml:space="preserve">Millä kaudella Empire Stadiumista tuli Wembly Stadium?</w:t>
      </w:r>
    </w:p>
    <w:p>
      <w:r>
        <w:rPr>
          <w:b/>
        </w:rPr>
        <w:t xml:space="preserve">Kysymys 9</w:t>
      </w:r>
    </w:p>
    <w:p>
      <w:r>
        <w:t xml:space="preserve">Miksi Empire Stadium nimettiin uudelleen Wembly Stadiumiksi?</w:t>
      </w:r>
    </w:p>
    <w:p>
      <w:r>
        <w:rPr>
          <w:b/>
        </w:rPr>
        <w:t xml:space="preserve">Teksti numero 5</w:t>
      </w:r>
    </w:p>
    <w:p>
      <w:r>
        <w:rPr>
          <w:color w:val="A9A9A9"/>
        </w:rPr>
        <w:t xml:space="preserve">Kilpailu on avoin </w:t>
      </w:r>
      <w:r>
        <w:rPr>
          <w:color w:val="DCDCDC"/>
        </w:rPr>
        <w:t xml:space="preserve">kaikille Englannin jalkapalloliigajärjestelmän 10. tasolle asti sijoittuville seuroille, </w:t>
      </w:r>
      <w:r>
        <w:t xml:space="preserve">jotka täyttävät kelpoisuusehdot</w:t>
      </w:r>
      <w:r>
        <w:rPr>
          <w:color w:val="2F4F4F"/>
        </w:rPr>
        <w:t xml:space="preserve">. </w:t>
      </w:r>
      <w:r>
        <w:rPr>
          <w:color w:val="556B2F"/>
        </w:rPr>
        <w:t xml:space="preserve">Kaikki neljän ylimmän sarjatason seurat </w:t>
      </w:r>
      <w:r>
        <w:rPr>
          <w:color w:val="2F4F4F"/>
        </w:rPr>
        <w:t xml:space="preserve">(Valioliiga ja Football Leaguen kolme divisioonaa) ovat automaattisesti osallistumiskelpoisia</w:t>
      </w:r>
      <w:r>
        <w:t xml:space="preserve">. </w:t>
      </w:r>
      <w:r>
        <w:rPr>
          <w:color w:val="6B8E23"/>
        </w:rPr>
        <w:t xml:space="preserve">Seuraavien kuuden tason seurat (ei-liigajalkapallo) ovat myös osallistumiskelpoisia, jos ne ovat pelanneet </w:t>
      </w:r>
      <w:r>
        <w:t xml:space="preserve">edellisellä kaudella </w:t>
      </w:r>
      <w:r>
        <w:rPr>
          <w:color w:val="6B8E23"/>
        </w:rPr>
        <w:t xml:space="preserve">joko </w:t>
      </w:r>
      <w:r>
        <w:rPr>
          <w:color w:val="A0522D"/>
        </w:rPr>
        <w:t xml:space="preserve">FA Cup-, FA Trophy- tai FA Vase </w:t>
      </w:r>
      <w:r>
        <w:rPr>
          <w:color w:val="6B8E23"/>
        </w:rPr>
        <w:t xml:space="preserve">-kilpailuissa. </w:t>
      </w:r>
      <w:r>
        <w:rPr>
          <w:color w:val="228B22"/>
        </w:rPr>
        <w:t xml:space="preserve">Vastaperustetut seurat, kuten F.C. United of Manchester kausina 2005-2006 ja 2006-2007, eivät siis voi pelata FA Cupissa </w:t>
      </w:r>
      <w:r>
        <w:rPr>
          <w:color w:val="191970"/>
        </w:rPr>
        <w:t xml:space="preserve">ensimmäisellä kaudellaan</w:t>
      </w:r>
      <w:r>
        <w:rPr>
          <w:color w:val="228B22"/>
        </w:rPr>
        <w:t xml:space="preserve">. </w:t>
      </w:r>
      <w:r>
        <w:rPr>
          <w:color w:val="8B0000"/>
        </w:rPr>
        <w:t xml:space="preserve">Kaikilla kilpailuun osallistuvilla seuroilla on oltava myös </w:t>
      </w:r>
      <w:r>
        <w:rPr>
          <w:color w:val="483D8B"/>
        </w:rPr>
        <w:t xml:space="preserve">sopiva stadion</w:t>
      </w:r>
      <w:r>
        <w:rPr>
          <w:color w:val="8B0000"/>
        </w:rPr>
        <w:t xml:space="preserve">.</w:t>
      </w:r>
    </w:p>
    <w:p>
      <w:r>
        <w:rPr>
          <w:b/>
        </w:rPr>
        <w:t xml:space="preserve">Kysymys 0</w:t>
      </w:r>
    </w:p>
    <w:p>
      <w:r>
        <w:t xml:space="preserve">Onko kilpailu avoin kaikille? </w:t>
      </w:r>
    </w:p>
    <w:p>
      <w:r>
        <w:rPr>
          <w:b/>
        </w:rPr>
        <w:t xml:space="preserve">Kysymys 1</w:t>
      </w:r>
    </w:p>
    <w:p>
      <w:r>
        <w:t xml:space="preserve">Onko joku automaattisesti tukikelpoinen? </w:t>
      </w:r>
    </w:p>
    <w:p>
      <w:r>
        <w:rPr>
          <w:b/>
        </w:rPr>
        <w:t xml:space="preserve">Kysymys 2</w:t>
      </w:r>
    </w:p>
    <w:p>
      <w:r>
        <w:t xml:space="preserve">Kuka muu voi pelata? </w:t>
      </w:r>
    </w:p>
    <w:p>
      <w:r>
        <w:rPr>
          <w:b/>
        </w:rPr>
        <w:t xml:space="preserve">Kysymys 3</w:t>
      </w:r>
    </w:p>
    <w:p>
      <w:r>
        <w:t xml:space="preserve">Voivatko myös uudet seurat pelata? </w:t>
      </w:r>
    </w:p>
    <w:p>
      <w:r>
        <w:rPr>
          <w:b/>
        </w:rPr>
        <w:t xml:space="preserve">Kysymys 4</w:t>
      </w:r>
    </w:p>
    <w:p>
      <w:r>
        <w:t xml:space="preserve">Tarvitsenko stadionin kilpaillakseni? </w:t>
      </w:r>
    </w:p>
    <w:p>
      <w:r>
        <w:rPr>
          <w:b/>
        </w:rPr>
        <w:t xml:space="preserve">Kysymys 5</w:t>
      </w:r>
    </w:p>
    <w:p>
      <w:r>
        <w:t xml:space="preserve">Kenelle kilpailu on suljettu?</w:t>
      </w:r>
    </w:p>
    <w:p>
      <w:r>
        <w:rPr>
          <w:b/>
        </w:rPr>
        <w:t xml:space="preserve">Kysymys 6</w:t>
      </w:r>
    </w:p>
    <w:p>
      <w:r>
        <w:t xml:space="preserve">Kuka ei ole automaattisesti tukikelpoinen?</w:t>
      </w:r>
    </w:p>
    <w:p>
      <w:r>
        <w:rPr>
          <w:b/>
        </w:rPr>
        <w:t xml:space="preserve">Kysymys 7</w:t>
      </w:r>
    </w:p>
    <w:p>
      <w:r>
        <w:t xml:space="preserve">Millä kaudella vastaperustetut seurat voivat aloittaa pelaamisen?</w:t>
      </w:r>
    </w:p>
    <w:p>
      <w:r>
        <w:rPr>
          <w:b/>
        </w:rPr>
        <w:t xml:space="preserve">Kysymys 8</w:t>
      </w:r>
    </w:p>
    <w:p>
      <w:r>
        <w:t xml:space="preserve">Mitä seura ei tarvitse pelatakseen?</w:t>
      </w:r>
    </w:p>
    <w:p>
      <w:r>
        <w:rPr>
          <w:b/>
        </w:rPr>
        <w:t xml:space="preserve">Kysymys 9</w:t>
      </w:r>
    </w:p>
    <w:p>
      <w:r>
        <w:t xml:space="preserve">Missä kilpailuissa joukkue ei voi osallistua, jos se on pelannut niissä edellisellä kaudella?</w:t>
      </w:r>
    </w:p>
    <w:p>
      <w:r>
        <w:rPr>
          <w:b/>
        </w:rPr>
        <w:t xml:space="preserve">Teksti numero 6</w:t>
      </w:r>
    </w:p>
    <w:p>
      <w:r>
        <w:rPr>
          <w:color w:val="A9A9A9"/>
        </w:rPr>
        <w:t xml:space="preserve">On hyvin harvinaista, että huippuseurat jättävät kilpailun väliin, </w:t>
      </w:r>
      <w:r>
        <w:t xml:space="preserve">vaikka se voi tapahtua poikkeuksellisissa olosuhteissa. Puolustava mestari </w:t>
      </w:r>
      <w:r>
        <w:rPr>
          <w:color w:val="DCDCDC"/>
        </w:rPr>
        <w:t xml:space="preserve">Manchester United ei osallistunut </w:t>
      </w:r>
      <w:r>
        <w:rPr>
          <w:color w:val="DCDCDC"/>
        </w:rPr>
        <w:t xml:space="preserve">FA Cupiin </w:t>
      </w:r>
      <w:r>
        <w:rPr>
          <w:color w:val="2F4F4F"/>
        </w:rPr>
        <w:t xml:space="preserve">kaudella 1999-2000, </w:t>
      </w:r>
      <w:r>
        <w:t xml:space="preserve">koska se osallistui jo seurajoukkueiden maailmanmestaruuskilpailuihin. Seura totesi, että molempiin turnauksiin osallistuminen </w:t>
      </w:r>
      <w:r>
        <w:rPr>
          <w:color w:val="556B2F"/>
        </w:rPr>
        <w:t xml:space="preserve">kuormittaisi sen otteluohjelmia ja vaikeuttaisi </w:t>
      </w:r>
      <w:r>
        <w:rPr>
          <w:color w:val="6B8E23"/>
        </w:rPr>
        <w:t xml:space="preserve">Mestarien liigan ja Valioliigan </w:t>
      </w:r>
      <w:r>
        <w:rPr>
          <w:color w:val="556B2F"/>
        </w:rPr>
        <w:t xml:space="preserve">mestaruuden </w:t>
      </w:r>
      <w:r>
        <w:rPr>
          <w:color w:val="556B2F"/>
        </w:rPr>
        <w:t xml:space="preserve">puolustamista</w:t>
      </w:r>
      <w:r>
        <w:t xml:space="preserve">. </w:t>
      </w:r>
      <w:r>
        <w:rPr>
          <w:color w:val="A0522D"/>
        </w:rPr>
        <w:t xml:space="preserve">Seura väitti, että se ei halunnut heikentää FA Cupin arvoa asettamalla heikomman joukkueen kentälle. </w:t>
      </w:r>
      <w:r>
        <w:t xml:space="preserve">Siirto hyödytti Unitedia, sillä se sai kahden viikon tauon ja voitti liigan mestaruuden kaudella 1999-2000 </w:t>
      </w:r>
      <w:r>
        <w:rPr>
          <w:color w:val="228B22"/>
        </w:rPr>
        <w:t xml:space="preserve">18 pisteen </w:t>
      </w:r>
      <w:r>
        <w:t xml:space="preserve">erolla, vaikka se ei päässytkään seurajoukkueiden maailmanmestaruuskilpailujen lohkovaihetta pidemmälle. FA Cupista vetäytyminen </w:t>
      </w:r>
      <w:r>
        <w:rPr>
          <w:color w:val="191970"/>
        </w:rPr>
        <w:t xml:space="preserve">herätti </w:t>
      </w:r>
      <w:r>
        <w:t xml:space="preserve">kuitenkin </w:t>
      </w:r>
      <w:r>
        <w:rPr>
          <w:color w:val="191970"/>
        </w:rPr>
        <w:t xml:space="preserve">paljon kritiikkiä, sillä se heikensi turnauksen arvovaltaa, </w:t>
      </w:r>
      <w:r>
        <w:t xml:space="preserve">ja </w:t>
      </w:r>
      <w:r>
        <w:rPr>
          <w:color w:val="8B0000"/>
        </w:rPr>
        <w:t xml:space="preserve">Sir Alex Ferguson myönsi myöhemmin olevansa pahoillaan tilanteen hoitamisesta</w:t>
      </w:r>
      <w:r>
        <w:rPr>
          <w:color w:val="483D8B"/>
        </w:rPr>
        <w:t xml:space="preserve">.</w:t>
      </w:r>
    </w:p>
    <w:p>
      <w:r>
        <w:rPr>
          <w:b/>
        </w:rPr>
        <w:t xml:space="preserve">Kysymys 0</w:t>
      </w:r>
    </w:p>
    <w:p>
      <w:r>
        <w:t xml:space="preserve">Jääkö kukaan koskaan paitsi turnauksesta? </w:t>
      </w:r>
    </w:p>
    <w:p>
      <w:r>
        <w:rPr>
          <w:b/>
        </w:rPr>
        <w:t xml:space="preserve">Kysymys 1</w:t>
      </w:r>
    </w:p>
    <w:p>
      <w:r>
        <w:t xml:space="preserve">Mitkä seurat ovat jääneet kilpailusta paitsi? </w:t>
      </w:r>
    </w:p>
    <w:p>
      <w:r>
        <w:rPr>
          <w:b/>
        </w:rPr>
        <w:t xml:space="preserve">Kysymys 2</w:t>
      </w:r>
    </w:p>
    <w:p>
      <w:r>
        <w:t xml:space="preserve">Miksi he eivät osallistuneet tähän kilpailuun? </w:t>
      </w:r>
    </w:p>
    <w:p>
      <w:r>
        <w:rPr>
          <w:b/>
        </w:rPr>
        <w:t xml:space="preserve">Kysymys 3</w:t>
      </w:r>
    </w:p>
    <w:p>
      <w:r>
        <w:t xml:space="preserve">Mitä mieltä ihmiset olivat Manchesterin päätöksestä? </w:t>
      </w:r>
    </w:p>
    <w:p>
      <w:r>
        <w:rPr>
          <w:b/>
        </w:rPr>
        <w:t xml:space="preserve">Kysymys 4</w:t>
      </w:r>
    </w:p>
    <w:p>
      <w:r>
        <w:t xml:space="preserve">Katuiko seura myöhemmin valintaansa? </w:t>
      </w:r>
    </w:p>
    <w:p>
      <w:r>
        <w:rPr>
          <w:b/>
        </w:rPr>
        <w:t xml:space="preserve">Kysymys 5</w:t>
      </w:r>
    </w:p>
    <w:p>
      <w:r>
        <w:t xml:space="preserve">Millä FA Cup -kaudella Manchester United osallistui?</w:t>
      </w:r>
    </w:p>
    <w:p>
      <w:r>
        <w:rPr>
          <w:b/>
        </w:rPr>
        <w:t xml:space="preserve">Kysymys 6</w:t>
      </w:r>
    </w:p>
    <w:p>
      <w:r>
        <w:t xml:space="preserve">Mitä titteleitä Machester United ei halunnut puolustaa vetäytymällä FA Cupista?</w:t>
      </w:r>
    </w:p>
    <w:p>
      <w:r>
        <w:rPr>
          <w:b/>
        </w:rPr>
        <w:t xml:space="preserve">Kysymys 7</w:t>
      </w:r>
    </w:p>
    <w:p>
      <w:r>
        <w:t xml:space="preserve">Millä marginaalilla Manchester United voitti seurajoukkueiden maailmanmestaruuden?</w:t>
      </w:r>
    </w:p>
    <w:p>
      <w:r>
        <w:rPr>
          <w:b/>
        </w:rPr>
        <w:t xml:space="preserve">Kysymys 8</w:t>
      </w:r>
    </w:p>
    <w:p>
      <w:r>
        <w:t xml:space="preserve">Katuiko seura myöhemmin vetäytymistä seuran MM-kisoista?</w:t>
      </w:r>
    </w:p>
    <w:p>
      <w:r>
        <w:rPr>
          <w:b/>
        </w:rPr>
        <w:t xml:space="preserve">Kysymys 9</w:t>
      </w:r>
    </w:p>
    <w:p>
      <w:r>
        <w:t xml:space="preserve">Mitä molempiin turnauksiin osallistuminen ei tekisi?</w:t>
      </w:r>
    </w:p>
    <w:p>
      <w:r>
        <w:rPr>
          <w:b/>
        </w:rPr>
        <w:t xml:space="preserve">Teksti numero 7</w:t>
      </w:r>
    </w:p>
    <w:p>
      <w:r>
        <w:rPr>
          <w:color w:val="A9A9A9"/>
        </w:rPr>
        <w:t xml:space="preserve">Englantilaisissa liigoissa pelaavat walesilaiset joukkueet ovat tukikelpoisia, </w:t>
      </w:r>
      <w:r>
        <w:t xml:space="preserve">vaikka Walesin liigan perustamisen jälkeen jäljellä on enää kuusi seuraa: </w:t>
      </w:r>
      <w:r>
        <w:rPr>
          <w:color w:val="DCDCDC"/>
        </w:rPr>
        <w:t xml:space="preserve">Cardiff City </w:t>
      </w:r>
      <w:r>
        <w:rPr>
          <w:color w:val="2F4F4F"/>
        </w:rPr>
        <w:t xml:space="preserve">(ainoa ei-englantilainen joukkue, joka on voittanut turnauksen vuonna </w:t>
      </w:r>
      <w:r>
        <w:rPr>
          <w:color w:val="556B2F"/>
        </w:rPr>
        <w:t xml:space="preserve">1927</w:t>
      </w:r>
      <w:r>
        <w:rPr>
          <w:color w:val="2F4F4F"/>
        </w:rPr>
        <w:t xml:space="preserve">)</w:t>
      </w:r>
      <w:r>
        <w:t xml:space="preserve">, Swansea City, Newport County, Wrexham, Merthyr Town ja Colwyn Bay. Alkuvuosina kilpailuun osallistui </w:t>
      </w:r>
      <w:r>
        <w:rPr>
          <w:color w:val="6B8E23"/>
        </w:rPr>
        <w:t xml:space="preserve">myös </w:t>
      </w:r>
      <w:r>
        <w:rPr>
          <w:color w:val="6B8E23"/>
        </w:rPr>
        <w:t xml:space="preserve">muita </w:t>
      </w:r>
      <w:r>
        <w:rPr>
          <w:color w:val="A0522D"/>
        </w:rPr>
        <w:t xml:space="preserve">Walesin, Irlannin ja Skotlannin </w:t>
      </w:r>
      <w:r>
        <w:rPr>
          <w:color w:val="6B8E23"/>
        </w:rPr>
        <w:t xml:space="preserve">joukkueita, ja </w:t>
      </w:r>
      <w:r>
        <w:t xml:space="preserve">Glasgow'n Queen's Park hävisi loppuottelun Blackburn Roversille vuosina 1884 ja </w:t>
      </w:r>
      <w:r>
        <w:rPr>
          <w:color w:val="228B22"/>
        </w:rPr>
        <w:t xml:space="preserve">1885 </w:t>
      </w:r>
      <w:r>
        <w:t xml:space="preserve">ennen kuin </w:t>
      </w:r>
      <w:r>
        <w:rPr>
          <w:color w:val="191970"/>
        </w:rPr>
        <w:t xml:space="preserve">Skotlannin jalkapalloliitto kielsi sen osallistumisen. </w:t>
      </w:r>
      <w:r>
        <w:t xml:space="preserve">Kaudella </w:t>
      </w:r>
      <w:r>
        <w:rPr>
          <w:color w:val="8B0000"/>
        </w:rPr>
        <w:t xml:space="preserve">2013-14 </w:t>
      </w:r>
      <w:r>
        <w:t xml:space="preserve">ensimmäinen </w:t>
      </w:r>
      <w:r>
        <w:rPr>
          <w:color w:val="483D8B"/>
        </w:rPr>
        <w:t xml:space="preserve">Kanaalisaarten seura osallistui kilpailuun, kun Guernsey F.C. kilpaili ensimmäistä kertaa</w:t>
      </w:r>
      <w:r>
        <w:rPr>
          <w:color w:val="8B0000"/>
        </w:rPr>
        <w:t xml:space="preserve">.</w:t>
      </w:r>
    </w:p>
    <w:p>
      <w:r>
        <w:rPr>
          <w:b/>
        </w:rPr>
        <w:t xml:space="preserve">Kysymys 0</w:t>
      </w:r>
    </w:p>
    <w:p>
      <w:r>
        <w:t xml:space="preserve">Saavatko walesilaiset seurat osallistua kilpailuun? </w:t>
      </w:r>
    </w:p>
    <w:p>
      <w:r>
        <w:rPr>
          <w:b/>
        </w:rPr>
        <w:t xml:space="preserve">Kysymys 1</w:t>
      </w:r>
    </w:p>
    <w:p>
      <w:r>
        <w:t xml:space="preserve">Onko walesilainen joukkue koskaan voittanut kilpailua? </w:t>
      </w:r>
    </w:p>
    <w:p>
      <w:r>
        <w:rPr>
          <w:b/>
        </w:rPr>
        <w:t xml:space="preserve">Kysymys 2</w:t>
      </w:r>
    </w:p>
    <w:p>
      <w:r>
        <w:t xml:space="preserve">Ovatko muut maat koskaan kilpailleet? </w:t>
      </w:r>
    </w:p>
    <w:p>
      <w:r>
        <w:rPr>
          <w:b/>
        </w:rPr>
        <w:t xml:space="preserve">Kysymys 3</w:t>
      </w:r>
    </w:p>
    <w:p>
      <w:r>
        <w:t xml:space="preserve">Miksi nämä maat eivät voi kilpailla? </w:t>
      </w:r>
    </w:p>
    <w:p>
      <w:r>
        <w:rPr>
          <w:b/>
        </w:rPr>
        <w:t xml:space="preserve">Kysymys 4</w:t>
      </w:r>
    </w:p>
    <w:p>
      <w:r>
        <w:t xml:space="preserve">Onko mikään muu maa saanut osallistua kilpailuun sen jälkeen? </w:t>
      </w:r>
    </w:p>
    <w:p>
      <w:r>
        <w:rPr>
          <w:b/>
        </w:rPr>
        <w:t xml:space="preserve">Kysymys 5</w:t>
      </w:r>
    </w:p>
    <w:p>
      <w:r>
        <w:t xml:space="preserve">Milloin Walesin liitto perustettiin?</w:t>
      </w:r>
    </w:p>
    <w:p>
      <w:r>
        <w:rPr>
          <w:b/>
        </w:rPr>
        <w:t xml:space="preserve">Kysymys 6</w:t>
      </w:r>
    </w:p>
    <w:p>
      <w:r>
        <w:t xml:space="preserve">Mikä walesilainen joukkue on hävinnyt turnauksen?</w:t>
      </w:r>
    </w:p>
    <w:p>
      <w:r>
        <w:rPr>
          <w:b/>
        </w:rPr>
        <w:t xml:space="preserve">Kysymys 7</w:t>
      </w:r>
    </w:p>
    <w:p>
      <w:r>
        <w:t xml:space="preserve">Millä mailla ei ole koskaan ollut joukkuetta kilpailussa?</w:t>
      </w:r>
    </w:p>
    <w:p>
      <w:r>
        <w:rPr>
          <w:b/>
        </w:rPr>
        <w:t xml:space="preserve">Kysymys 8</w:t>
      </w:r>
    </w:p>
    <w:p>
      <w:r>
        <w:t xml:space="preserve">Minä vuonna Skotlannin, Walesin ja Irlannin joukkueet eivät saaneet osallistua?</w:t>
      </w:r>
    </w:p>
    <w:p>
      <w:r>
        <w:rPr>
          <w:b/>
        </w:rPr>
        <w:t xml:space="preserve">Kysymys 9</w:t>
      </w:r>
    </w:p>
    <w:p>
      <w:r>
        <w:t xml:space="preserve">Millä kaudella Kanaalisaaren seura pelasi viimeisen kerran?</w:t>
      </w:r>
    </w:p>
    <w:p>
      <w:r>
        <w:rPr>
          <w:b/>
        </w:rPr>
        <w:t xml:space="preserve">Teksti numero 8</w:t>
      </w:r>
    </w:p>
    <w:p>
      <w:r>
        <w:rPr>
          <w:color w:val="A9A9A9"/>
        </w:rPr>
        <w:t xml:space="preserve">Osallistujien määrä on kasvanut </w:t>
      </w:r>
      <w:r>
        <w:rPr>
          <w:color w:val="DCDCDC"/>
        </w:rPr>
        <w:t xml:space="preserve">huomattavasti </w:t>
      </w:r>
      <w:r>
        <w:rPr>
          <w:color w:val="A9A9A9"/>
        </w:rPr>
        <w:t xml:space="preserve">viime vuosina</w:t>
      </w:r>
      <w:r>
        <w:t xml:space="preserve">. </w:t>
      </w:r>
      <w:r>
        <w:t xml:space="preserve">Kaudella </w:t>
      </w:r>
      <w:r>
        <w:rPr>
          <w:color w:val="2F4F4F"/>
        </w:rPr>
        <w:t xml:space="preserve">2004-05 </w:t>
      </w:r>
      <w:r>
        <w:rPr>
          <w:color w:val="556B2F"/>
        </w:rPr>
        <w:t xml:space="preserve">kilpailuun osallistui 660 seuraa</w:t>
      </w:r>
      <w:r>
        <w:t xml:space="preserve">, mikä ylittää kauden 1921-22 pitkäaikaisen ennätyksen, joka oli 656 seuraa</w:t>
      </w:r>
      <w:r>
        <w:rPr>
          <w:color w:val="2F4F4F"/>
        </w:rPr>
        <w:t xml:space="preserve">. </w:t>
      </w:r>
      <w:r>
        <w:t xml:space="preserve">Kaudella 2005-2006 </w:t>
      </w:r>
      <w:r>
        <w:t xml:space="preserve">osallistujamäärä </w:t>
      </w:r>
      <w:r>
        <w:t xml:space="preserve">nousi </w:t>
      </w:r>
      <w:r>
        <w:rPr>
          <w:color w:val="6B8E23"/>
        </w:rPr>
        <w:t xml:space="preserve">674:ään</w:t>
      </w:r>
      <w:r>
        <w:t xml:space="preserve">, kaudella 2006-2007 </w:t>
      </w:r>
      <w:r>
        <w:rPr>
          <w:color w:val="A0522D"/>
        </w:rPr>
        <w:t xml:space="preserve">687:ään</w:t>
      </w:r>
      <w:r>
        <w:t xml:space="preserve">, kaudella 2007-2008 </w:t>
      </w:r>
      <w:r>
        <w:rPr>
          <w:color w:val="228B22"/>
        </w:rPr>
        <w:t xml:space="preserve">731:ään ja kausina </w:t>
      </w:r>
      <w:r>
        <w:t xml:space="preserve">2008-2009 ja 2009-2010 762:een. </w:t>
      </w:r>
      <w:r>
        <w:rPr>
          <w:color w:val="191970"/>
        </w:rPr>
        <w:t xml:space="preserve">Määrä on vaihdellut hieman, mutta pysynyt suunnilleen vakaana sen jälkeen</w:t>
      </w:r>
      <w:r>
        <w:t xml:space="preserve">: vuosina 2010-11 osallistui 759 seuraa, ennätykselliset 763 seuraa vuosina 2011-12, 758 seuraa vuosina 2012-13, 737 seuraa vuosina 2013-14 ja 736 seuraa vuosina 2014-15. Vertailun vuoksi mainittakoon, että Englannin toiseen merkittävään kotimaan cupiin, League Cupiin, osallistuu vain 92 Valioliigan ja Football Leaguen jäsentä.</w:t>
      </w:r>
    </w:p>
    <w:p>
      <w:r>
        <w:rPr>
          <w:b/>
        </w:rPr>
        <w:t xml:space="preserve">Kysymys 0</w:t>
      </w:r>
    </w:p>
    <w:p>
      <w:r>
        <w:t xml:space="preserve">Onko osallistujien määrä pysynyt samana? </w:t>
      </w:r>
    </w:p>
    <w:p>
      <w:r>
        <w:rPr>
          <w:b/>
        </w:rPr>
        <w:t xml:space="preserve">Kysymys 1</w:t>
      </w:r>
    </w:p>
    <w:p>
      <w:r>
        <w:t xml:space="preserve">Kuinka monta seuraa osallistui kaudella 2004-2005?</w:t>
      </w:r>
    </w:p>
    <w:p>
      <w:r>
        <w:rPr>
          <w:b/>
        </w:rPr>
        <w:t xml:space="preserve">Kysymys 2</w:t>
      </w:r>
    </w:p>
    <w:p>
      <w:r>
        <w:t xml:space="preserve">Kuinka monta seuraa osallistui kaudella 2005-06?</w:t>
      </w:r>
    </w:p>
    <w:p>
      <w:r>
        <w:rPr>
          <w:b/>
        </w:rPr>
        <w:t xml:space="preserve">Kysymys 3</w:t>
      </w:r>
    </w:p>
    <w:p>
      <w:r>
        <w:t xml:space="preserve">Kuinka monta seuraa osallistui kaudella 2006-2007?</w:t>
      </w:r>
    </w:p>
    <w:p>
      <w:r>
        <w:rPr>
          <w:b/>
        </w:rPr>
        <w:t xml:space="preserve">Kysymys 4</w:t>
      </w:r>
    </w:p>
    <w:p>
      <w:r>
        <w:t xml:space="preserve">Kuinka monta seuraa osallistui kaudella 2007-08?</w:t>
      </w:r>
    </w:p>
    <w:p>
      <w:r>
        <w:rPr>
          <w:b/>
        </w:rPr>
        <w:t xml:space="preserve">Kysymys 5</w:t>
      </w:r>
    </w:p>
    <w:p>
      <w:r>
        <w:t xml:space="preserve">Kuinka paljon kilpailuun tulijoiden määrä on vähentynyt viime vuosina?</w:t>
      </w:r>
    </w:p>
    <w:p>
      <w:r>
        <w:rPr>
          <w:b/>
        </w:rPr>
        <w:t xml:space="preserve">Kysymys 6</w:t>
      </w:r>
    </w:p>
    <w:p>
      <w:r>
        <w:t xml:space="preserve">Miten osallistujien määrä on muuttunut liigacupissa?</w:t>
      </w:r>
    </w:p>
    <w:p>
      <w:r>
        <w:rPr>
          <w:b/>
        </w:rPr>
        <w:t xml:space="preserve">Kysymys 7</w:t>
      </w:r>
    </w:p>
    <w:p>
      <w:r>
        <w:t xml:space="preserve">Miten Valioliigan ja jalkapalloliigan jäsenmäärä on muuttunut?</w:t>
      </w:r>
    </w:p>
    <w:p>
      <w:r>
        <w:rPr>
          <w:b/>
        </w:rPr>
        <w:t xml:space="preserve">Kysymys 8</w:t>
      </w:r>
    </w:p>
    <w:p>
      <w:r>
        <w:t xml:space="preserve">Millä kaudella liigacup rikkoi pitkäaikaisen ennätyksensä?</w:t>
      </w:r>
    </w:p>
    <w:p>
      <w:r>
        <w:rPr>
          <w:b/>
        </w:rPr>
        <w:t xml:space="preserve">Teksti numero 9</w:t>
      </w:r>
    </w:p>
    <w:p>
      <w:r>
        <w:t xml:space="preserve">Elokuussa alkava kilpailu etenee koko ajan pudotusturnauksena, joka koostuu kahdestatoista kierroksesta, välierästä ja </w:t>
      </w:r>
      <w:r>
        <w:rPr>
          <w:color w:val="A9A9A9"/>
        </w:rPr>
        <w:t xml:space="preserve">toukokuussa </w:t>
      </w:r>
      <w:r>
        <w:t xml:space="preserve">pidettävästä loppuottelusta</w:t>
      </w:r>
      <w:r>
        <w:t xml:space="preserve">. </w:t>
      </w:r>
      <w:r>
        <w:rPr>
          <w:color w:val="DCDCDC"/>
        </w:rPr>
        <w:t xml:space="preserve">Vapaiden pelien järjestelmä </w:t>
      </w:r>
      <w:r>
        <w:t xml:space="preserve">takaa, että </w:t>
      </w:r>
      <w:r>
        <w:rPr>
          <w:color w:val="2F4F4F"/>
        </w:rPr>
        <w:t xml:space="preserve">tason 9 ja 10 yläpuolella olevat seurat </w:t>
      </w:r>
      <w:r>
        <w:rPr>
          <w:color w:val="556B2F"/>
        </w:rPr>
        <w:t xml:space="preserve">pääsevät kilpailuun myöhemmissä vaiheissa</w:t>
      </w:r>
      <w:r>
        <w:t xml:space="preserve">. </w:t>
      </w:r>
      <w:r>
        <w:rPr>
          <w:color w:val="A0522D"/>
        </w:rPr>
        <w:t xml:space="preserve">Kullakin kierroksella </w:t>
      </w:r>
      <w:r>
        <w:rPr>
          <w:color w:val="6B8E23"/>
        </w:rPr>
        <w:t xml:space="preserve">ei ole sijoitusta, vaan </w:t>
      </w:r>
      <w:r>
        <w:rPr>
          <w:color w:val="A0522D"/>
        </w:rPr>
        <w:t xml:space="preserve">otteluparit </w:t>
      </w:r>
      <w:r>
        <w:t xml:space="preserve">määräytyvät satunnaisarvonnan perusteella. </w:t>
      </w:r>
      <w:r>
        <w:t xml:space="preserve">Ennen välieriä </w:t>
      </w:r>
      <w:r>
        <w:rPr>
          <w:color w:val="228B22"/>
        </w:rPr>
        <w:t xml:space="preserve">tasapeliin päättyvät ottelut uusitaan vain kerran</w:t>
      </w:r>
      <w:r>
        <w:t xml:space="preserve">. </w:t>
      </w:r>
      <w:r>
        <w:rPr>
          <w:color w:val="191970"/>
        </w:rPr>
        <w:t xml:space="preserve">Kuusi ensimmäistä kierrosta ovat karsintakierroksia, </w:t>
      </w:r>
      <w:r>
        <w:t xml:space="preserve">joiden arvonnat suoritetaan alueellisesti. Seuraavat kuusi kierrosta ovat "varsinaisia" kierroksia, joissa kaikki seurat osallistuvat samaan arvontaan.</w:t>
      </w:r>
    </w:p>
    <w:p>
      <w:r>
        <w:rPr>
          <w:b/>
        </w:rPr>
        <w:t xml:space="preserve">Kysymys 0</w:t>
      </w:r>
    </w:p>
    <w:p>
      <w:r>
        <w:t xml:space="preserve">Milloin on loppukilpailu?</w:t>
      </w:r>
    </w:p>
    <w:p>
      <w:r>
        <w:rPr>
          <w:b/>
        </w:rPr>
        <w:t xml:space="preserve">Kysymys 1</w:t>
      </w:r>
    </w:p>
    <w:p>
      <w:r>
        <w:t xml:space="preserve">Milloin yli 9:n kerhot tulevat mukaan? </w:t>
      </w:r>
    </w:p>
    <w:p>
      <w:r>
        <w:rPr>
          <w:b/>
        </w:rPr>
        <w:t xml:space="preserve">Kysymys 2</w:t>
      </w:r>
    </w:p>
    <w:p>
      <w:r>
        <w:t xml:space="preserve">Onko siellä kylvö?</w:t>
      </w:r>
    </w:p>
    <w:p>
      <w:r>
        <w:rPr>
          <w:b/>
        </w:rPr>
        <w:t xml:space="preserve">Kysymys 3</w:t>
      </w:r>
    </w:p>
    <w:p>
      <w:r>
        <w:t xml:space="preserve">Mitä tapahtuu tasapelin sattuessa?</w:t>
      </w:r>
    </w:p>
    <w:p>
      <w:r>
        <w:rPr>
          <w:b/>
        </w:rPr>
        <w:t xml:space="preserve">Kysymys 4</w:t>
      </w:r>
    </w:p>
    <w:p>
      <w:r>
        <w:t xml:space="preserve">Mitkä ovat ensimmäiset 6 kierrosta? </w:t>
      </w:r>
    </w:p>
    <w:p>
      <w:r>
        <w:rPr>
          <w:b/>
        </w:rPr>
        <w:t xml:space="preserve">Kysymys 5</w:t>
      </w:r>
    </w:p>
    <w:p>
      <w:r>
        <w:t xml:space="preserve">Missä kuussa välierä on?</w:t>
      </w:r>
    </w:p>
    <w:p>
      <w:r>
        <w:rPr>
          <w:b/>
        </w:rPr>
        <w:t xml:space="preserve">Kysymys 6</w:t>
      </w:r>
    </w:p>
    <w:p>
      <w:r>
        <w:t xml:space="preserve">Miten varmistetaan, että tason 9 ja 10 alapuolella olevat seurat pääsevät kilpailuun myöhemmissä vaiheissa?</w:t>
      </w:r>
    </w:p>
    <w:p>
      <w:r>
        <w:rPr>
          <w:b/>
        </w:rPr>
        <w:t xml:space="preserve">Kysymys 7</w:t>
      </w:r>
    </w:p>
    <w:p>
      <w:r>
        <w:t xml:space="preserve">Mikä tulee kilpailuun alkuvaiheessa?</w:t>
      </w:r>
    </w:p>
    <w:p>
      <w:r>
        <w:rPr>
          <w:b/>
        </w:rPr>
        <w:t xml:space="preserve">Kysymys 8</w:t>
      </w:r>
    </w:p>
    <w:p>
      <w:r>
        <w:t xml:space="preserve">Mitä ei määritetä satunnaisarvonnalla?</w:t>
      </w:r>
    </w:p>
    <w:p>
      <w:r>
        <w:rPr>
          <w:b/>
        </w:rPr>
        <w:t xml:space="preserve">Kysymys 9</w:t>
      </w:r>
    </w:p>
    <w:p>
      <w:r>
        <w:t xml:space="preserve">Mitä tapahtuu, kun välierien jälkeen on tasapeli?</w:t>
      </w:r>
    </w:p>
    <w:p>
      <w:r>
        <w:rPr>
          <w:b/>
        </w:rPr>
        <w:t xml:space="preserve">Teksti numero 10</w:t>
      </w:r>
    </w:p>
    <w:p>
      <w:r>
        <w:rPr>
          <w:color w:val="A9A9A9"/>
        </w:rPr>
        <w:t xml:space="preserve">Loppuottelu järjestetään tavallisesti </w:t>
      </w:r>
      <w:r>
        <w:rPr>
          <w:color w:val="DCDCDC"/>
        </w:rPr>
        <w:t xml:space="preserve">Valioliigakauden päättymisen jälkeisenä lauantaina toukokuussa</w:t>
      </w:r>
      <w:r>
        <w:rPr>
          <w:color w:val="A9A9A9"/>
        </w:rPr>
        <w:t xml:space="preserve">. </w:t>
      </w:r>
      <w:r>
        <w:t xml:space="preserve">Ainoat kaudet </w:t>
      </w:r>
      <w:r>
        <w:rPr>
          <w:color w:val="2F4F4F"/>
        </w:rPr>
        <w:t xml:space="preserve">viime aikoina, jolloin tätä kaavaa ei ole noudatettu, olivat </w:t>
      </w:r>
      <w:r>
        <w:rPr>
          <w:color w:val="556B2F"/>
        </w:rPr>
        <w:t xml:space="preserve">1999-2000, </w:t>
      </w:r>
      <w:r>
        <w:t xml:space="preserve">jolloin </w:t>
      </w:r>
      <w:r>
        <w:rPr>
          <w:color w:val="6B8E23"/>
        </w:rPr>
        <w:t xml:space="preserve">useimmat kierrokset pelattiin kokeiluluontoisesti muutamaa viikkoa normaalia aikaisemmin</w:t>
      </w:r>
      <w:r>
        <w:t xml:space="preserve">, sekä </w:t>
      </w:r>
      <w:r>
        <w:rPr>
          <w:color w:val="A0522D"/>
        </w:rPr>
        <w:t xml:space="preserve">2010-11 ja 2012-13</w:t>
      </w:r>
      <w:r>
        <w:t xml:space="preserve">, jolloin </w:t>
      </w:r>
      <w:r>
        <w:rPr>
          <w:color w:val="228B22"/>
        </w:rPr>
        <w:t xml:space="preserve">FA Cupin loppuottelu pelattiin ennen Valioliigakauden päättymistä, jotta Wembley-stadion olisi valmis Mestarien liigan loppuottelua varten</w:t>
      </w:r>
      <w:r>
        <w:t xml:space="preserve">, sekä </w:t>
      </w:r>
      <w:r>
        <w:rPr>
          <w:color w:val="191970"/>
        </w:rPr>
        <w:t xml:space="preserve">2011-12</w:t>
      </w:r>
      <w:r>
        <w:t xml:space="preserve">, jotta Englanti ehtisi valmistautua kesän EM-kisoihin.</w:t>
      </w:r>
    </w:p>
    <w:p>
      <w:r>
        <w:rPr>
          <w:b/>
        </w:rPr>
        <w:t xml:space="preserve">Kysymys 0</w:t>
      </w:r>
    </w:p>
    <w:p>
      <w:r>
        <w:t xml:space="preserve">Milloin loppukilpailu järjestetään? </w:t>
      </w:r>
    </w:p>
    <w:p>
      <w:r>
        <w:rPr>
          <w:b/>
        </w:rPr>
        <w:t xml:space="preserve">Kysymys 1</w:t>
      </w:r>
    </w:p>
    <w:p>
      <w:r>
        <w:t xml:space="preserve">Oliko olemassa aika, jolloin näin ei ollut? </w:t>
      </w:r>
    </w:p>
    <w:p>
      <w:r>
        <w:rPr>
          <w:b/>
        </w:rPr>
        <w:t xml:space="preserve">Kysymys 2</w:t>
      </w:r>
    </w:p>
    <w:p>
      <w:r>
        <w:t xml:space="preserve">Miksi? </w:t>
      </w:r>
    </w:p>
    <w:p>
      <w:r>
        <w:rPr>
          <w:b/>
        </w:rPr>
        <w:t xml:space="preserve">Kysymys 3</w:t>
      </w:r>
    </w:p>
    <w:p>
      <w:r>
        <w:t xml:space="preserve">Tapahtuiko se koskaan uudelleen? </w:t>
      </w:r>
    </w:p>
    <w:p>
      <w:r>
        <w:rPr>
          <w:b/>
        </w:rPr>
        <w:t xml:space="preserve">Kysymys 4</w:t>
      </w:r>
    </w:p>
    <w:p>
      <w:r>
        <w:t xml:space="preserve">Mitä tapahtui noina vuosina? </w:t>
      </w:r>
    </w:p>
    <w:p>
      <w:r>
        <w:rPr>
          <w:b/>
        </w:rPr>
        <w:t xml:space="preserve">Kysymys 5</w:t>
      </w:r>
    </w:p>
    <w:p>
      <w:r>
        <w:t xml:space="preserve">Milloin lopullinen ei koskaan tapahdu?</w:t>
      </w:r>
    </w:p>
    <w:p>
      <w:r>
        <w:rPr>
          <w:b/>
        </w:rPr>
        <w:t xml:space="preserve">Kysymys 6</w:t>
      </w:r>
    </w:p>
    <w:p>
      <w:r>
        <w:t xml:space="preserve">Milloin UEFA:n Mestarien liiga yleensä järjestetään?</w:t>
      </w:r>
    </w:p>
    <w:p>
      <w:r>
        <w:rPr>
          <w:b/>
        </w:rPr>
        <w:t xml:space="preserve">Kysymys 7</w:t>
      </w:r>
    </w:p>
    <w:p>
      <w:r>
        <w:t xml:space="preserve">Millä kaudella UEFA:n Mestarien liigaa ei järjestetty normaalina päivänä?</w:t>
      </w:r>
    </w:p>
    <w:p>
      <w:r>
        <w:rPr>
          <w:b/>
        </w:rPr>
        <w:t xml:space="preserve">Kysymys 8</w:t>
      </w:r>
    </w:p>
    <w:p>
      <w:r>
        <w:t xml:space="preserve">Milloin loppuottelu pelattiin etuajassa, jotta Englanti voisi valmistautua Mestarien liigaan?</w:t>
      </w:r>
    </w:p>
    <w:p>
      <w:r>
        <w:rPr>
          <w:b/>
        </w:rPr>
        <w:t xml:space="preserve">Kysymys 9</w:t>
      </w:r>
    </w:p>
    <w:p>
      <w:r>
        <w:t xml:space="preserve">Millä kaudella EM-kisat pelattiin kokeilumielessä etuajassa?</w:t>
      </w:r>
    </w:p>
    <w:p>
      <w:r>
        <w:rPr>
          <w:b/>
        </w:rPr>
        <w:t xml:space="preserve">Teksti numero 11</w:t>
      </w:r>
    </w:p>
    <w:p>
      <w:r>
        <w:rPr>
          <w:color w:val="A9A9A9"/>
        </w:rPr>
        <w:t xml:space="preserve">Kunnes 1990-luvulla pelattiin uusintoja</w:t>
      </w:r>
      <w:r>
        <w:rPr>
          <w:color w:val="DCDCDC"/>
        </w:rPr>
        <w:t xml:space="preserve">, kunnes yksi joukkue oli voittanut</w:t>
      </w:r>
      <w:r>
        <w:rPr>
          <w:color w:val="A9A9A9"/>
        </w:rPr>
        <w:t xml:space="preserve">. </w:t>
      </w:r>
      <w:r>
        <w:t xml:space="preserve">Joidenkin tasapelien ratkaiseminen kesti jopa kuusi ottelua; Fulham pelasi vuoden 1975 kampanjassaan yhteensä </w:t>
      </w:r>
      <w:r>
        <w:rPr>
          <w:color w:val="2F4F4F"/>
        </w:rPr>
        <w:t xml:space="preserve">12 </w:t>
      </w:r>
      <w:r>
        <w:rPr>
          <w:color w:val="556B2F"/>
        </w:rPr>
        <w:t xml:space="preserve">ottelua kuudella kierroksella, mikä on edelleen suurin määrä otteluita, jonka joukkue on pelannut päästäkseen finaaliin</w:t>
      </w:r>
      <w:r>
        <w:rPr>
          <w:color w:val="6B8E23"/>
        </w:rPr>
        <w:t xml:space="preserve">. </w:t>
      </w:r>
      <w:r>
        <w:rPr>
          <w:color w:val="6B8E23"/>
        </w:rPr>
        <w:t xml:space="preserve">Uusintaottelut pelattiin perinteisesti kolme tai neljä päivää alkuperäisen ottelun jälkeen, mutta vuodesta 1991-92 lähtien ne järjestettiin </w:t>
      </w:r>
      <w:r>
        <w:rPr>
          <w:color w:val="A0522D"/>
        </w:rPr>
        <w:t xml:space="preserve">poliisin ohjeiden mukaan </w:t>
      </w:r>
      <w:r>
        <w:rPr>
          <w:color w:val="6B8E23"/>
        </w:rPr>
        <w:t xml:space="preserve">vähintään 10 päivää myöhemmin</w:t>
      </w:r>
      <w:r>
        <w:rPr>
          <w:color w:val="6B8E23"/>
        </w:rPr>
        <w:t xml:space="preserve">. </w:t>
      </w:r>
      <w:r>
        <w:t xml:space="preserve">Tämä johti </w:t>
      </w:r>
      <w:r>
        <w:rPr>
          <w:color w:val="228B22"/>
        </w:rPr>
        <w:t xml:space="preserve">rangaistuslaukauskilpailujen käyttöönottoon, joista ensimmäinen pelattiin </w:t>
      </w:r>
      <w:r>
        <w:rPr>
          <w:color w:val="191970"/>
        </w:rPr>
        <w:t xml:space="preserve">26. marraskuuta 1991</w:t>
      </w:r>
      <w:r>
        <w:t xml:space="preserve">, kun </w:t>
      </w:r>
      <w:r>
        <w:rPr>
          <w:color w:val="8B0000"/>
        </w:rPr>
        <w:t xml:space="preserve">Rotherham United voitti Scunthorpe Unitedin.</w:t>
      </w:r>
    </w:p>
    <w:p>
      <w:r>
        <w:rPr>
          <w:b/>
        </w:rPr>
        <w:t xml:space="preserve">Kysymys 0</w:t>
      </w:r>
    </w:p>
    <w:p>
      <w:r>
        <w:t xml:space="preserve">Pelaavatko seurat toisiaan vastaan?</w:t>
      </w:r>
    </w:p>
    <w:p>
      <w:r>
        <w:rPr>
          <w:b/>
        </w:rPr>
        <w:t xml:space="preserve">Kysymys 1</w:t>
      </w:r>
    </w:p>
    <w:p>
      <w:r>
        <w:t xml:space="preserve">Kuinka monta peliä joukkue on pelannut eniten päästäkseen finaaliin?</w:t>
      </w:r>
    </w:p>
    <w:p>
      <w:r>
        <w:rPr>
          <w:b/>
        </w:rPr>
        <w:t xml:space="preserve">Kysymys 2</w:t>
      </w:r>
    </w:p>
    <w:p>
      <w:r>
        <w:t xml:space="preserve">Milloin uusinnat pelataan?</w:t>
      </w:r>
    </w:p>
    <w:p>
      <w:r>
        <w:rPr>
          <w:b/>
        </w:rPr>
        <w:t xml:space="preserve">Kysymys 3</w:t>
      </w:r>
    </w:p>
    <w:p>
      <w:r>
        <w:t xml:space="preserve">Milloin oli ensimmäinen rangaistuspotku?</w:t>
      </w:r>
    </w:p>
    <w:p>
      <w:r>
        <w:rPr>
          <w:b/>
        </w:rPr>
        <w:t xml:space="preserve">Kysymys 4</w:t>
      </w:r>
    </w:p>
    <w:p>
      <w:r>
        <w:t xml:space="preserve">Mitkä seurat pelasivat ensimmäisen rangaistuksen aikana?</w:t>
      </w:r>
    </w:p>
    <w:p>
      <w:r>
        <w:rPr>
          <w:b/>
        </w:rPr>
        <w:t xml:space="preserve">Kysymys 5</w:t>
      </w:r>
    </w:p>
    <w:p>
      <w:r>
        <w:t xml:space="preserve">Kuinka monta peliä joukkue on pelannut vähiten päästäkseen finaaliin?</w:t>
      </w:r>
    </w:p>
    <w:p>
      <w:r>
        <w:rPr>
          <w:b/>
        </w:rPr>
        <w:t xml:space="preserve">Kysymys 6</w:t>
      </w:r>
    </w:p>
    <w:p>
      <w:r>
        <w:t xml:space="preserve">Milloin Scunthorpe United poisti Rotherham Unitedin?</w:t>
      </w:r>
    </w:p>
    <w:p>
      <w:r>
        <w:rPr>
          <w:b/>
        </w:rPr>
        <w:t xml:space="preserve">Kysymys 7</w:t>
      </w:r>
    </w:p>
    <w:p>
      <w:r>
        <w:t xml:space="preserve">Milloin oli viimeinen rangaistuspotkukilpailu?</w:t>
      </w:r>
    </w:p>
    <w:p>
      <w:r>
        <w:rPr>
          <w:b/>
        </w:rPr>
        <w:t xml:space="preserve">Kysymys 8</w:t>
      </w:r>
    </w:p>
    <w:p>
      <w:r>
        <w:t xml:space="preserve">Miksi uusintaottelut pelattiin perinteisesti kolme tai neljä päivää alkuperäisen pelin jälkeen?</w:t>
      </w:r>
    </w:p>
    <w:p>
      <w:r>
        <w:rPr>
          <w:b/>
        </w:rPr>
        <w:t xml:space="preserve">Kysymys 9</w:t>
      </w:r>
    </w:p>
    <w:p>
      <w:r>
        <w:t xml:space="preserve">Kuinka paljon seurat toistivat toisiaan 1990-luvun jälkeen?</w:t>
      </w:r>
    </w:p>
    <w:p>
      <w:r>
        <w:rPr>
          <w:b/>
        </w:rPr>
        <w:t xml:space="preserve">Teksti numero 12</w:t>
      </w:r>
    </w:p>
    <w:p>
      <w:r>
        <w:rPr>
          <w:color w:val="A9A9A9"/>
        </w:rPr>
        <w:t xml:space="preserve">FA Cupin </w:t>
      </w:r>
      <w:r>
        <w:rPr>
          <w:color w:val="DCDCDC"/>
        </w:rPr>
        <w:t xml:space="preserve">voittajat pääsevät </w:t>
      </w:r>
      <w:r>
        <w:rPr>
          <w:color w:val="2F4F4F"/>
        </w:rPr>
        <w:t xml:space="preserve">seuraavan kauden UEFA Europa League -liigaan </w:t>
      </w:r>
      <w:r>
        <w:t xml:space="preserve">(</w:t>
      </w:r>
      <w:r>
        <w:rPr>
          <w:color w:val="556B2F"/>
        </w:rPr>
        <w:t xml:space="preserve">entinen </w:t>
      </w:r>
      <w:r>
        <w:rPr>
          <w:color w:val="6B8E23"/>
        </w:rPr>
        <w:t xml:space="preserve">UEFA Cup</w:t>
      </w:r>
      <w:r>
        <w:rPr>
          <w:color w:val="556B2F"/>
        </w:rPr>
        <w:t xml:space="preserve">; vuoteen 1998 asti </w:t>
      </w:r>
      <w:r>
        <w:t xml:space="preserve">se osallistui </w:t>
      </w:r>
      <w:r>
        <w:rPr>
          <w:color w:val="A0522D"/>
        </w:rPr>
        <w:t xml:space="preserve">Cup Winners' Cupiin</w:t>
      </w:r>
      <w:r>
        <w:t xml:space="preserve">).</w:t>
      </w:r>
      <w:r>
        <w:t xml:space="preserve"> Tämä eurooppalainen paikka on voimassa, vaikka joukkue olisi pudonnut tai ei kuuluisi Englannin ykkösliigaan. Jos FA-cupin voittanut joukkue pääsi aiemmin liigasijoituksensa kautta myös seuraavan kauden Mestarien liigaan tai Eurooppa-liigaan, </w:t>
      </w:r>
      <w:r>
        <w:rPr>
          <w:color w:val="228B22"/>
        </w:rPr>
        <w:t xml:space="preserve">FA-cupin hävinnyt finalisti sai Eurooppa-liigapaikan</w:t>
      </w:r>
      <w:r>
        <w:t xml:space="preserve">. </w:t>
      </w:r>
      <w:r>
        <w:rPr>
          <w:color w:val="191970"/>
        </w:rPr>
        <w:t xml:space="preserve">FA Cupin voittajat pääsevät Eurooppa-liigaan </w:t>
      </w:r>
      <w:r>
        <w:rPr>
          <w:color w:val="8B0000"/>
        </w:rPr>
        <w:t xml:space="preserve">lohkovaiheessa</w:t>
      </w:r>
      <w:r>
        <w:rPr>
          <w:color w:val="191970"/>
        </w:rPr>
        <w:t xml:space="preserve">.</w:t>
      </w:r>
      <w:r>
        <w:t xml:space="preserve"> Hävinneet finalistit, jos he pääsivät Europa Leagueen, aloittivat aiemmin, pudotuspelivaiheessa tai kolmannella karsintakierroksella. </w:t>
      </w:r>
      <w:r>
        <w:t xml:space="preserve">Kaudesta </w:t>
      </w:r>
      <w:r>
        <w:rPr>
          <w:color w:val="483D8B"/>
        </w:rPr>
        <w:t xml:space="preserve">2015-16 </w:t>
      </w:r>
      <w:r>
        <w:t xml:space="preserve">alkaen </w:t>
      </w:r>
      <w:r>
        <w:t xml:space="preserve">UEFA ei kuitenkaan anna Eurooppa-liigan kakkonen ei pääse Eurooppa-liigaan kilpailun kautta.</w:t>
      </w:r>
    </w:p>
    <w:p>
      <w:r>
        <w:rPr>
          <w:b/>
        </w:rPr>
        <w:t xml:space="preserve">Kysymys 0</w:t>
      </w:r>
    </w:p>
    <w:p>
      <w:r>
        <w:t xml:space="preserve">Pääseekö FA Cupin voittaja mihinkään?</w:t>
      </w:r>
    </w:p>
    <w:p>
      <w:r>
        <w:rPr>
          <w:b/>
        </w:rPr>
        <w:t xml:space="preserve">Kysymys 1</w:t>
      </w:r>
    </w:p>
    <w:p>
      <w:r>
        <w:t xml:space="preserve">Oliko sillä ennen eri nimi?</w:t>
      </w:r>
    </w:p>
    <w:p>
      <w:r>
        <w:rPr>
          <w:b/>
        </w:rPr>
        <w:t xml:space="preserve">Kysymys 2</w:t>
      </w:r>
    </w:p>
    <w:p>
      <w:r>
        <w:t xml:space="preserve">Mikä on kupin nimi nyt?</w:t>
      </w:r>
    </w:p>
    <w:p>
      <w:r>
        <w:rPr>
          <w:b/>
        </w:rPr>
        <w:t xml:space="preserve">Kysymys 3</w:t>
      </w:r>
    </w:p>
    <w:p>
      <w:r>
        <w:t xml:space="preserve">Saako cupin häviäjä mitään?</w:t>
      </w:r>
    </w:p>
    <w:p>
      <w:r>
        <w:rPr>
          <w:b/>
        </w:rPr>
        <w:t xml:space="preserve">Kysymys 4</w:t>
      </w:r>
    </w:p>
    <w:p>
      <w:r>
        <w:t xml:space="preserve">Entä FA Cupin voittaja?</w:t>
      </w:r>
    </w:p>
    <w:p>
      <w:r>
        <w:rPr>
          <w:b/>
        </w:rPr>
        <w:t xml:space="preserve">Kysymys 5</w:t>
      </w:r>
    </w:p>
    <w:p>
      <w:r>
        <w:t xml:space="preserve">Mihin FA Cupin häviäjät pääsevät?</w:t>
      </w:r>
    </w:p>
    <w:p>
      <w:r>
        <w:rPr>
          <w:b/>
        </w:rPr>
        <w:t xml:space="preserve">Kysymys 6</w:t>
      </w:r>
    </w:p>
    <w:p>
      <w:r>
        <w:t xml:space="preserve">Mihin UEFA Europa Leaguen voittajat pääsevät?</w:t>
      </w:r>
    </w:p>
    <w:p>
      <w:r>
        <w:rPr>
          <w:b/>
        </w:rPr>
        <w:t xml:space="preserve">Kysymys 7</w:t>
      </w:r>
    </w:p>
    <w:p>
      <w:r>
        <w:t xml:space="preserve">Mikä oli FA Cupin entinen nimi?</w:t>
      </w:r>
    </w:p>
    <w:p>
      <w:r>
        <w:rPr>
          <w:b/>
        </w:rPr>
        <w:t xml:space="preserve">Kysymys 8</w:t>
      </w:r>
    </w:p>
    <w:p>
      <w:r>
        <w:t xml:space="preserve">Milloin FA Cupin voittajat poistuvat Eurooppa-liigasta?</w:t>
      </w:r>
    </w:p>
    <w:p>
      <w:r>
        <w:rPr>
          <w:b/>
        </w:rPr>
        <w:t xml:space="preserve">Kysymys 9</w:t>
      </w:r>
    </w:p>
    <w:p>
      <w:r>
        <w:t xml:space="preserve">Millä kaudella UEFA salli kakkossijalle sijoittuneiden pääsyn Eurooppa-liigaan?</w:t>
      </w:r>
    </w:p>
    <w:p>
      <w:r>
        <w:rPr>
          <w:b/>
        </w:rPr>
        <w:t xml:space="preserve">Teksti numero 13</w:t>
      </w:r>
    </w:p>
    <w:p>
      <w:r>
        <w:rPr>
          <w:color w:val="A9A9A9"/>
        </w:rPr>
        <w:t xml:space="preserve">Välierät on pelattu yksinomaan uudelleenrakennetulla </w:t>
      </w:r>
      <w:r>
        <w:rPr>
          <w:color w:val="DCDCDC"/>
        </w:rPr>
        <w:t xml:space="preserve">Wembley-stadionilla </w:t>
      </w:r>
      <w:r>
        <w:t xml:space="preserve">vuodesta 2008 lähtien, vuosi sen avaamisen jälkeen ja sen jälkeen, kun siellä oli jo pelattu finaali (vuonna 2007). </w:t>
      </w:r>
      <w:r>
        <w:t xml:space="preserve">Kilpailun </w:t>
      </w:r>
      <w:r>
        <w:rPr>
          <w:color w:val="2F4F4F"/>
        </w:rPr>
        <w:t xml:space="preserve">ensimmäisen </w:t>
      </w:r>
      <w:r>
        <w:t xml:space="preserve">vuosikymmenen </w:t>
      </w:r>
      <w:r>
        <w:t xml:space="preserve">ajan </w:t>
      </w:r>
      <w:r>
        <w:rPr>
          <w:color w:val="556B2F"/>
        </w:rPr>
        <w:t xml:space="preserve">Kennington Oval toimi välieräpaikkana</w:t>
      </w:r>
      <w:r>
        <w:t xml:space="preserve">. </w:t>
      </w:r>
      <w:r>
        <w:t xml:space="preserve">Ensimmäisen vuosikymmenen ja Wembleyn uudelleen avaamisen välisenä aikana </w:t>
      </w:r>
      <w:r>
        <w:rPr>
          <w:color w:val="6B8E23"/>
        </w:rPr>
        <w:t xml:space="preserve">välierät pelattiin suurikapasiteettisissa puolueettomissa paikoissa eri puolilla Englantia</w:t>
      </w:r>
      <w:r>
        <w:t xml:space="preserve">; yleensä niiden joukkueiden kotikentillä, jotka eivät osallistuneet kyseiseen välierään, ja ne </w:t>
      </w:r>
      <w:r>
        <w:rPr>
          <w:color w:val="A0522D"/>
        </w:rPr>
        <w:t xml:space="preserve">valittiin siten, että ne sijaitsivat suurin piirtein yhtä kaukana kahden joukkueen välillä matkojen tasapuolisuuden vuoksi</w:t>
      </w:r>
      <w:r>
        <w:t xml:space="preserve">. </w:t>
      </w:r>
      <w:r>
        <w:t xml:space="preserve">Kolme eniten käytettyä pelipaikkaa olivat tänä aikana </w:t>
      </w:r>
      <w:r>
        <w:rPr>
          <w:color w:val="228B22"/>
        </w:rPr>
        <w:t xml:space="preserve">Villa Park Birminghamissa (55 kertaa)</w:t>
      </w:r>
      <w:r>
        <w:rPr>
          <w:color w:val="191970"/>
        </w:rPr>
        <w:t xml:space="preserve">, Hillsborough Sheffieldissä (34 kertaa) ja Old Trafford Manchesterissa (23 kertaa)</w:t>
      </w:r>
      <w:r>
        <w:t xml:space="preserve">. </w:t>
      </w:r>
      <w:r>
        <w:t xml:space="preserve">Alkuperäistä Wembley-stadionia käytettiin myös </w:t>
      </w:r>
      <w:r>
        <w:rPr>
          <w:color w:val="8B0000"/>
        </w:rPr>
        <w:t xml:space="preserve">seitsemän </w:t>
      </w:r>
      <w:r>
        <w:t xml:space="preserve">kertaa välieräotteluihin vuosina 1991-2000 (viimeisin välierä pidettiin siellä), mutta ei aina lontoolaisjoukkueiden otteluihin. </w:t>
      </w:r>
      <w:r>
        <w:rPr>
          <w:color w:val="483D8B"/>
        </w:rPr>
        <w:t xml:space="preserve">Vuonna 2005 molemmat järjestettiin Millennium Stadiumilla.</w:t>
      </w:r>
    </w:p>
    <w:p>
      <w:r>
        <w:rPr>
          <w:b/>
        </w:rPr>
        <w:t xml:space="preserve">Kysymys 0</w:t>
      </w:r>
    </w:p>
    <w:p>
      <w:r>
        <w:t xml:space="preserve">Missä välierät pelataan?</w:t>
      </w:r>
    </w:p>
    <w:p>
      <w:r>
        <w:rPr>
          <w:b/>
        </w:rPr>
        <w:t xml:space="preserve">Kysymys 1</w:t>
      </w:r>
    </w:p>
    <w:p>
      <w:r>
        <w:t xml:space="preserve">Onko kyseiselle paikalle olemassa nimi? </w:t>
      </w:r>
    </w:p>
    <w:p>
      <w:r>
        <w:rPr>
          <w:b/>
        </w:rPr>
        <w:t xml:space="preserve">Kysymys 2</w:t>
      </w:r>
    </w:p>
    <w:p>
      <w:r>
        <w:t xml:space="preserve">Missä välierät pidettiin ennen sitä? </w:t>
      </w:r>
    </w:p>
    <w:p>
      <w:r>
        <w:rPr>
          <w:b/>
        </w:rPr>
        <w:t xml:space="preserve">Kysymys 3</w:t>
      </w:r>
    </w:p>
    <w:p>
      <w:r>
        <w:t xml:space="preserve">Mikä oli eniten käytetty tapahtumapaikka?</w:t>
      </w:r>
    </w:p>
    <w:p>
      <w:r>
        <w:rPr>
          <w:b/>
        </w:rPr>
        <w:t xml:space="preserve">Kysymys 4</w:t>
      </w:r>
    </w:p>
    <w:p>
      <w:r>
        <w:t xml:space="preserve">Missä cup pidettiin vuonna 2005?</w:t>
      </w:r>
    </w:p>
    <w:p>
      <w:r>
        <w:rPr>
          <w:b/>
        </w:rPr>
        <w:t xml:space="preserve">Kysymys 5</w:t>
      </w:r>
    </w:p>
    <w:p>
      <w:r>
        <w:t xml:space="preserve">Missä välieriä ei koskaan pelata?</w:t>
      </w:r>
    </w:p>
    <w:p>
      <w:r>
        <w:rPr>
          <w:b/>
        </w:rPr>
        <w:t xml:space="preserve">Kysymys 6</w:t>
      </w:r>
    </w:p>
    <w:p>
      <w:r>
        <w:t xml:space="preserve">Millä vuosikymmenellä Kennington Ovalia ei käytetty välieräpaikkana?</w:t>
      </w:r>
    </w:p>
    <w:p>
      <w:r>
        <w:rPr>
          <w:b/>
        </w:rPr>
        <w:t xml:space="preserve">Kysymys 7</w:t>
      </w:r>
    </w:p>
    <w:p>
      <w:r>
        <w:t xml:space="preserve">Mitkä olivat kolme vähiten käytettyä paikkaa?</w:t>
      </w:r>
    </w:p>
    <w:p>
      <w:r>
        <w:rPr>
          <w:b/>
        </w:rPr>
        <w:t xml:space="preserve">Kysymys 8</w:t>
      </w:r>
    </w:p>
    <w:p>
      <w:r>
        <w:t xml:space="preserve">Kuinka monta kertaa Kennington Ovalia käytettiin välieräotteluihin vuosina 1991-2000?</w:t>
      </w:r>
    </w:p>
    <w:p>
      <w:r>
        <w:rPr>
          <w:b/>
        </w:rPr>
        <w:t xml:space="preserve">Kysymys 9</w:t>
      </w:r>
    </w:p>
    <w:p>
      <w:r>
        <w:t xml:space="preserve">Miten stadionit valittiin vuosina 1991-2000?</w:t>
      </w:r>
    </w:p>
    <w:p>
      <w:r>
        <w:rPr>
          <w:b/>
        </w:rPr>
        <w:t xml:space="preserve">Teksti numero 14</w:t>
      </w:r>
    </w:p>
    <w:p>
      <w:r>
        <w:rPr>
          <w:color w:val="A9A9A9"/>
        </w:rPr>
        <w:t xml:space="preserve">Vuonna </w:t>
      </w:r>
      <w:r>
        <w:rPr>
          <w:color w:val="DCDCDC"/>
        </w:rPr>
        <w:t xml:space="preserve">2003 </w:t>
      </w:r>
      <w:r>
        <w:rPr>
          <w:color w:val="A9A9A9"/>
        </w:rPr>
        <w:t xml:space="preserve">FA päätti käyttää uutta Wembley-stadionia pysyvästi välieräotteluihin </w:t>
      </w:r>
      <w:r>
        <w:rPr>
          <w:color w:val="2F4F4F"/>
        </w:rPr>
        <w:t xml:space="preserve">saadakseen takaisin uuden stadionin rahoitukseen liittyvät velat</w:t>
      </w:r>
      <w:r>
        <w:rPr>
          <w:color w:val="556B2F"/>
        </w:rPr>
        <w:t xml:space="preserve">. </w:t>
      </w:r>
      <w:r>
        <w:t xml:space="preserve">Tämä oli kiistanalaista, sillä </w:t>
      </w:r>
      <w:r>
        <w:rPr>
          <w:color w:val="6B8E23"/>
        </w:rPr>
        <w:t xml:space="preserve">siirtoa pidettiin epäoikeudenmukaisena </w:t>
      </w:r>
      <w:r>
        <w:rPr>
          <w:color w:val="A0522D"/>
        </w:rPr>
        <w:t xml:space="preserve">kaukana Lontoosta sijaitsevien joukkueiden faneja </w:t>
      </w:r>
      <w:r>
        <w:rPr>
          <w:color w:val="6B8E23"/>
        </w:rPr>
        <w:t xml:space="preserve">kohtaan ja </w:t>
      </w:r>
      <w:r>
        <w:t xml:space="preserve">se vei osan Wembleyn finaalin arvovallasta. Puolustaessaan siirtoa FA on vedonnut myös </w:t>
      </w:r>
      <w:r>
        <w:rPr>
          <w:color w:val="228B22"/>
        </w:rPr>
        <w:t xml:space="preserve">Wembleyn tarjoamaan lisäkapasiteettiin</w:t>
      </w:r>
      <w:r>
        <w:t xml:space="preserve">, vaikka </w:t>
      </w:r>
      <w:r>
        <w:rPr>
          <w:color w:val="191970"/>
        </w:rPr>
        <w:t xml:space="preserve">Millwallin ja Wiganin välinen ottelu vuonna 2013 johti siihen, että 6 000 lippua asetettiin myyntiin puolueettomille faneille sen jälkeen, kun ottelu ei ollut loppuunmyyty. </w:t>
      </w:r>
      <w:r>
        <w:t xml:space="preserve">The Guardian -lehden vuonna 2013 tekemän fanikyselyn mukaan </w:t>
      </w:r>
      <w:r>
        <w:rPr>
          <w:color w:val="8B0000"/>
        </w:rPr>
        <w:t xml:space="preserve">86 prosenttia </w:t>
      </w:r>
      <w:r>
        <w:rPr>
          <w:color w:val="483D8B"/>
        </w:rPr>
        <w:t xml:space="preserve">vastusti Wembleyn välieräotteluita</w:t>
      </w:r>
      <w:r>
        <w:t xml:space="preserve">.</w:t>
      </w:r>
    </w:p>
    <w:p>
      <w:r>
        <w:rPr>
          <w:b/>
        </w:rPr>
        <w:t xml:space="preserve">Kysymys 0</w:t>
      </w:r>
    </w:p>
    <w:p>
      <w:r>
        <w:t xml:space="preserve">Missä FA-cup järjestetään tänään?</w:t>
      </w:r>
    </w:p>
    <w:p>
      <w:r>
        <w:rPr>
          <w:b/>
        </w:rPr>
        <w:t xml:space="preserve">Kysymys 1</w:t>
      </w:r>
    </w:p>
    <w:p>
      <w:r>
        <w:t xml:space="preserve">Miksi se järjestetään Webly Stadiumilla? </w:t>
      </w:r>
    </w:p>
    <w:p>
      <w:r>
        <w:rPr>
          <w:b/>
        </w:rPr>
        <w:t xml:space="preserve">Kysymys 2</w:t>
      </w:r>
    </w:p>
    <w:p>
      <w:r>
        <w:t xml:space="preserve">Hyväksyvätkö lontoolaiset tämän toiminnan?</w:t>
      </w:r>
    </w:p>
    <w:p>
      <w:r>
        <w:rPr>
          <w:b/>
        </w:rPr>
        <w:t xml:space="preserve">Kysymys 3</w:t>
      </w:r>
    </w:p>
    <w:p>
      <w:r>
        <w:t xml:space="preserve">Onko peli koskaan jäänyt myymättä loppuun? </w:t>
      </w:r>
    </w:p>
    <w:p>
      <w:r>
        <w:rPr>
          <w:b/>
        </w:rPr>
        <w:t xml:space="preserve">Kysymys 4</w:t>
      </w:r>
    </w:p>
    <w:p>
      <w:r>
        <w:t xml:space="preserve">Vastustavatko ihmiset uuden Webly Stadiumin käyttöä?</w:t>
      </w:r>
    </w:p>
    <w:p>
      <w:r>
        <w:rPr>
          <w:b/>
        </w:rPr>
        <w:t xml:space="preserve">Kysymys 5</w:t>
      </w:r>
    </w:p>
    <w:p>
      <w:r>
        <w:t xml:space="preserve">Miksi FA päätti olla käyttämättä uutta Wembleyä vuonna 2003?</w:t>
      </w:r>
    </w:p>
    <w:p>
      <w:r>
        <w:rPr>
          <w:b/>
        </w:rPr>
        <w:t xml:space="preserve">Kysymys 6</w:t>
      </w:r>
    </w:p>
    <w:p>
      <w:r>
        <w:t xml:space="preserve">Milloin FA päätti lopettaa Wembleyn käytön?</w:t>
      </w:r>
    </w:p>
    <w:p>
      <w:r>
        <w:rPr>
          <w:b/>
        </w:rPr>
        <w:t xml:space="preserve">Kysymys 7</w:t>
      </w:r>
    </w:p>
    <w:p>
      <w:r>
        <w:t xml:space="preserve">Kuinka monta prosenttia ihmisistä kannatti Wembley-puolivälieriä?</w:t>
      </w:r>
    </w:p>
    <w:p>
      <w:r>
        <w:rPr>
          <w:b/>
        </w:rPr>
        <w:t xml:space="preserve">Kysymys 8</w:t>
      </w:r>
    </w:p>
    <w:p>
      <w:r>
        <w:t xml:space="preserve">Mitä FA ei ole maininnut syyksi käyttää Wembleytä?</w:t>
      </w:r>
    </w:p>
    <w:p>
      <w:r>
        <w:rPr>
          <w:b/>
        </w:rPr>
        <w:t xml:space="preserve">Kysymys 9</w:t>
      </w:r>
    </w:p>
    <w:p>
      <w:r>
        <w:t xml:space="preserve">Ketä kohtaan siirtoa pidettiin oikeudenmukaisena?</w:t>
      </w:r>
    </w:p>
    <w:p>
      <w:r>
        <w:rPr>
          <w:b/>
        </w:rPr>
        <w:t xml:space="preserve">Teksti numero 15</w:t>
      </w:r>
    </w:p>
    <w:p>
      <w:r>
        <w:rPr>
          <w:color w:val="A9A9A9"/>
        </w:rPr>
        <w:t xml:space="preserve">Loppuottelu on pelattu uudelleenrakennetulla </w:t>
      </w:r>
      <w:r>
        <w:rPr>
          <w:color w:val="DCDCDC"/>
        </w:rPr>
        <w:t xml:space="preserve">Wembley-stadionilla </w:t>
      </w:r>
      <w:r>
        <w:rPr>
          <w:color w:val="2F4F4F"/>
        </w:rPr>
        <w:t xml:space="preserve">sen avaamisesta </w:t>
      </w:r>
      <w:r>
        <w:t xml:space="preserve">lähtien</w:t>
      </w:r>
      <w:r>
        <w:rPr>
          <w:color w:val="2F4F4F"/>
        </w:rPr>
        <w:t xml:space="preserve">, vuonna </w:t>
      </w:r>
      <w:r>
        <w:rPr>
          <w:color w:val="556B2F"/>
        </w:rPr>
        <w:t xml:space="preserve">2007</w:t>
      </w:r>
      <w:r>
        <w:rPr>
          <w:color w:val="2F4F4F"/>
        </w:rPr>
        <w:t xml:space="preserve">. </w:t>
      </w:r>
      <w:r>
        <w:t xml:space="preserve">Uudelleenrakennusprosessin vuoksi </w:t>
      </w:r>
      <w:r>
        <w:rPr>
          <w:color w:val="6B8E23"/>
        </w:rPr>
        <w:t xml:space="preserve">vuosina 2001-2006 loppuottelu järjestettiin </w:t>
      </w:r>
      <w:r>
        <w:rPr>
          <w:color w:val="228B22"/>
        </w:rPr>
        <w:t xml:space="preserve">Cardiffissa Walesissa </w:t>
      </w:r>
      <w:r>
        <w:rPr>
          <w:color w:val="A0522D"/>
        </w:rPr>
        <w:t xml:space="preserve">sijaitsevalla </w:t>
      </w:r>
      <w:r>
        <w:rPr>
          <w:color w:val="6B8E23"/>
        </w:rPr>
        <w:t xml:space="preserve">Millennium Stadiumilla</w:t>
      </w:r>
      <w:r>
        <w:t xml:space="preserve">. </w:t>
      </w:r>
      <w:r>
        <w:rPr>
          <w:color w:val="191970"/>
        </w:rPr>
        <w:t xml:space="preserve">Ennen uudelleenrakentamista finaali pelattiin alkuperäisellä Wembley Stadiumilla, </w:t>
      </w:r>
      <w:r>
        <w:t xml:space="preserve">joka avattiin vuonna </w:t>
      </w:r>
      <w:r>
        <w:rPr>
          <w:color w:val="8B0000"/>
        </w:rPr>
        <w:t xml:space="preserve">1923 </w:t>
      </w:r>
      <w:r>
        <w:t xml:space="preserve">(alun perin </w:t>
      </w:r>
      <w:r>
        <w:rPr>
          <w:color w:val="483D8B"/>
        </w:rPr>
        <w:t xml:space="preserve">Empire Stadium</w:t>
      </w:r>
      <w:r>
        <w:t xml:space="preserve">)</w:t>
      </w:r>
      <w:r>
        <w:rPr>
          <w:color w:val="8B0000"/>
        </w:rPr>
        <w:t xml:space="preserve">.</w:t>
      </w:r>
      <w:r>
        <w:t xml:space="preserve"> Yksi poikkeus tähän 78 vuotta kestäneeseen Empire Stadiumin finaaleihin (mukaan lukien viisi uusintaottelua) oli Leedsin ja Chelsean välinen uusintaottelu vuonna 1970, joka pidettiin Old Traffordilla Manchesterissa.</w:t>
      </w:r>
    </w:p>
    <w:p>
      <w:r>
        <w:rPr>
          <w:b/>
        </w:rPr>
        <w:t xml:space="preserve">Kysymys 0</w:t>
      </w:r>
    </w:p>
    <w:p>
      <w:r>
        <w:t xml:space="preserve">Missä finaali pelataan nyt? </w:t>
      </w:r>
    </w:p>
    <w:p>
      <w:r>
        <w:rPr>
          <w:b/>
        </w:rPr>
        <w:t xml:space="preserve">Kysymys 1</w:t>
      </w:r>
    </w:p>
    <w:p>
      <w:r>
        <w:t xml:space="preserve">Milloin tämä stadion avattiin? </w:t>
      </w:r>
    </w:p>
    <w:p>
      <w:r>
        <w:rPr>
          <w:b/>
        </w:rPr>
        <w:t xml:space="preserve">Kysymys 2</w:t>
      </w:r>
    </w:p>
    <w:p>
      <w:r>
        <w:t xml:space="preserve">Missä FA-cup pidettiin, kun tätä stadionia rakennettiin? </w:t>
      </w:r>
    </w:p>
    <w:p>
      <w:r>
        <w:rPr>
          <w:b/>
        </w:rPr>
        <w:t xml:space="preserve">Kysymys 3</w:t>
      </w:r>
    </w:p>
    <w:p>
      <w:r>
        <w:t xml:space="preserve">Missä Millennium Stadium sijaitsee? </w:t>
      </w:r>
    </w:p>
    <w:p>
      <w:r>
        <w:rPr>
          <w:b/>
        </w:rPr>
        <w:t xml:space="preserve">Kysymys 4</w:t>
      </w:r>
    </w:p>
    <w:p>
      <w:r>
        <w:t xml:space="preserve">Pidettiinkö se aina Millennium Stadiumilla? </w:t>
      </w:r>
    </w:p>
    <w:p>
      <w:r>
        <w:rPr>
          <w:b/>
        </w:rPr>
        <w:t xml:space="preserve">Kysymys 5</w:t>
      </w:r>
    </w:p>
    <w:p>
      <w:r>
        <w:t xml:space="preserve">Missä finaalia ei ole koskaan pelattu vuoden 2007 jälkeen?</w:t>
      </w:r>
    </w:p>
    <w:p>
      <w:r>
        <w:rPr>
          <w:b/>
        </w:rPr>
        <w:t xml:space="preserve">Kysymys 6</w:t>
      </w:r>
    </w:p>
    <w:p>
      <w:r>
        <w:t xml:space="preserve">Milloin Millennium Stadium avattiin?</w:t>
      </w:r>
    </w:p>
    <w:p>
      <w:r>
        <w:rPr>
          <w:b/>
        </w:rPr>
        <w:t xml:space="preserve">Kysymys 7</w:t>
      </w:r>
    </w:p>
    <w:p>
      <w:r>
        <w:t xml:space="preserve">Missä Wembley Stadium sijaitsee?</w:t>
      </w:r>
    </w:p>
    <w:p>
      <w:r>
        <w:rPr>
          <w:b/>
        </w:rPr>
        <w:t xml:space="preserve">Kysymys 8</w:t>
      </w:r>
    </w:p>
    <w:p>
      <w:r>
        <w:t xml:space="preserve">Milloin Old Trafford avattiin?</w:t>
      </w:r>
    </w:p>
    <w:p>
      <w:r>
        <w:rPr>
          <w:b/>
        </w:rPr>
        <w:t xml:space="preserve">Kysymys 9</w:t>
      </w:r>
    </w:p>
    <w:p>
      <w:r>
        <w:t xml:space="preserve">Mikä oli Millennium Stadiumin alkuperäinen nimi?</w:t>
      </w:r>
    </w:p>
    <w:p>
      <w:r>
        <w:rPr>
          <w:b/>
        </w:rPr>
        <w:t xml:space="preserve">Teksti numero 16</w:t>
      </w:r>
    </w:p>
    <w:p>
      <w:r>
        <w:t xml:space="preserve">Empire Stadiumin avaamista edeltäneiden 51 vuoden aikana loppuottelu (mukaan lukien </w:t>
      </w:r>
      <w:r>
        <w:rPr>
          <w:color w:val="A9A9A9"/>
        </w:rPr>
        <w:t xml:space="preserve">kahdeksan uusintaottelua) </w:t>
      </w:r>
      <w:r>
        <w:t xml:space="preserve">järjestettiin useissa eri paikoissa, </w:t>
      </w:r>
      <w:r>
        <w:rPr>
          <w:color w:val="DCDCDC"/>
        </w:rPr>
        <w:t xml:space="preserve">pääasiassa Lontoossa, pääasiassa </w:t>
      </w:r>
      <w:r>
        <w:rPr>
          <w:color w:val="2F4F4F"/>
        </w:rPr>
        <w:t xml:space="preserve">Kennington Ovalissa </w:t>
      </w:r>
      <w:r>
        <w:rPr>
          <w:color w:val="DCDCDC"/>
        </w:rPr>
        <w:t xml:space="preserve">ja myöhemmin Crystal Palacessa</w:t>
      </w:r>
      <w:r>
        <w:rPr>
          <w:color w:val="556B2F"/>
        </w:rPr>
        <w:t xml:space="preserve">. </w:t>
      </w:r>
      <w:r>
        <w:rPr>
          <w:color w:val="6B8E23"/>
        </w:rPr>
        <w:t xml:space="preserve">Se pelattiin </w:t>
      </w:r>
      <w:r>
        <w:rPr>
          <w:color w:val="A0522D"/>
        </w:rPr>
        <w:t xml:space="preserve">22 </w:t>
      </w:r>
      <w:r>
        <w:rPr>
          <w:color w:val="228B22"/>
        </w:rPr>
        <w:t xml:space="preserve">kertaa </w:t>
      </w:r>
      <w:r>
        <w:rPr>
          <w:color w:val="6B8E23"/>
        </w:rPr>
        <w:t xml:space="preserve">Ovalissa </w:t>
      </w:r>
      <w:r>
        <w:t xml:space="preserve">(avauskilpailu vuonna </w:t>
      </w:r>
      <w:r>
        <w:rPr>
          <w:color w:val="191970"/>
        </w:rPr>
        <w:t xml:space="preserve">1872 </w:t>
      </w:r>
      <w:r>
        <w:t xml:space="preserve">ja sen jälkeen kaikki muut paitsi kaksi kertaa vuoteen 1892 asti)</w:t>
      </w:r>
      <w:r>
        <w:rPr>
          <w:color w:val="191970"/>
        </w:rPr>
        <w:t xml:space="preserve">.</w:t>
      </w:r>
      <w:r>
        <w:t xml:space="preserve"> Ovalin jälkeen Crystal Palacessa järjestettiin </w:t>
      </w:r>
      <w:r>
        <w:rPr>
          <w:color w:val="8B0000"/>
        </w:rPr>
        <w:t xml:space="preserve">21 </w:t>
      </w:r>
      <w:r>
        <w:t xml:space="preserve">loppuottelua vuosina </w:t>
      </w:r>
      <w:r>
        <w:rPr>
          <w:color w:val="483D8B"/>
        </w:rPr>
        <w:t xml:space="preserve">1895-1914, ja niiden välissä pelattiin </w:t>
      </w:r>
      <w:r>
        <w:t xml:space="preserve">4 neljää uusintakilpailua muualla. Muut lontoolaiset pelipaikat olivat Stamford Bridge vuosina 1920-1922 (kolme viimeistä loppuottelua ennen siirtoa Empire Stadiumille) ja Oxfordin yliopiston Lillie Bridge Fulhamissa, jossa pelattiin kaikkien aikojen toinen loppuottelu vuonna 1873. Muut tänä aikana harvoin käytetyt pelipaikat olivat kaikki Lontoon ulkopuolella, ja ne olivat seuraavat:</w:t>
      </w:r>
    </w:p>
    <w:p>
      <w:r>
        <w:rPr>
          <w:b/>
        </w:rPr>
        <w:t xml:space="preserve">Kysymys 0</w:t>
      </w:r>
    </w:p>
    <w:p>
      <w:r>
        <w:t xml:space="preserve">Missä suurin osa FA-cupin loppuotteluista järjestetään? </w:t>
      </w:r>
    </w:p>
    <w:p>
      <w:r>
        <w:rPr>
          <w:b/>
        </w:rPr>
        <w:t xml:space="preserve">Kysymys 1</w:t>
      </w:r>
    </w:p>
    <w:p>
      <w:r>
        <w:t xml:space="preserve">Kuinka monta kertaa FA cup pelattiin Ovalissa ?</w:t>
      </w:r>
    </w:p>
    <w:p>
      <w:r>
        <w:rPr>
          <w:b/>
        </w:rPr>
        <w:t xml:space="preserve">Kysymys 2</w:t>
      </w:r>
    </w:p>
    <w:p>
      <w:r>
        <w:t xml:space="preserve">Milloin Ovalissa pelattiin ensimmäisen kerran FA-cupia? </w:t>
      </w:r>
    </w:p>
    <w:p>
      <w:r>
        <w:rPr>
          <w:b/>
        </w:rPr>
        <w:t xml:space="preserve">Kysymys 3</w:t>
      </w:r>
    </w:p>
    <w:p>
      <w:r>
        <w:t xml:space="preserve">Kuinka monta kertaa Crystal Palce on isännöinyt FA-cupia? </w:t>
      </w:r>
    </w:p>
    <w:p>
      <w:r>
        <w:rPr>
          <w:b/>
        </w:rPr>
        <w:t xml:space="preserve">Kysymys 4</w:t>
      </w:r>
    </w:p>
    <w:p>
      <w:r>
        <w:t xml:space="preserve">Kuinka monta uusintaottelua tapahtui Ovalissa? </w:t>
      </w:r>
    </w:p>
    <w:p>
      <w:r>
        <w:rPr>
          <w:b/>
        </w:rPr>
        <w:t xml:space="preserve">Kysymys 5</w:t>
      </w:r>
    </w:p>
    <w:p>
      <w:r>
        <w:t xml:space="preserve">Missä järjestetään vähiten FA-cupin loppuotteluita?</w:t>
      </w:r>
    </w:p>
    <w:p>
      <w:r>
        <w:rPr>
          <w:b/>
        </w:rPr>
        <w:t xml:space="preserve">Kysymys 6</w:t>
      </w:r>
    </w:p>
    <w:p>
      <w:r>
        <w:t xml:space="preserve">Kuinka monta kertaa FA-cupia ei pelattu Ovalissa?</w:t>
      </w:r>
    </w:p>
    <w:p>
      <w:r>
        <w:rPr>
          <w:b/>
        </w:rPr>
        <w:t xml:space="preserve">Kysymys 7</w:t>
      </w:r>
    </w:p>
    <w:p>
      <w:r>
        <w:t xml:space="preserve">Kuinka monta kertaa FA-cupin loppuottelu pelattiin Lontoon ulkopuolella?</w:t>
      </w:r>
    </w:p>
    <w:p>
      <w:r>
        <w:rPr>
          <w:b/>
        </w:rPr>
        <w:t xml:space="preserve">Kysymys 8</w:t>
      </w:r>
    </w:p>
    <w:p>
      <w:r>
        <w:t xml:space="preserve">Mihin aikaan FA-cupin loppuottelu pelattiin Lontoon ulkopuolella?</w:t>
      </w:r>
    </w:p>
    <w:p>
      <w:r>
        <w:rPr>
          <w:b/>
        </w:rPr>
        <w:t xml:space="preserve">Kysymys 9</w:t>
      </w:r>
    </w:p>
    <w:p>
      <w:r>
        <w:t xml:space="preserve">Missä finaali pelattiin Empire Stadiumin avaamisen jälkeen?</w:t>
      </w:r>
    </w:p>
    <w:p>
      <w:r>
        <w:rPr>
          <w:b/>
        </w:rPr>
        <w:t xml:space="preserve">Teksti numero 17</w:t>
      </w:r>
    </w:p>
    <w:p>
      <w:r>
        <w:rPr>
          <w:color w:val="A9A9A9"/>
        </w:rPr>
        <w:t xml:space="preserve">FA salli tekonurmikentät (3G) kaikilla kilpailukierroksilla kaudesta </w:t>
      </w:r>
      <w:r>
        <w:rPr>
          <w:color w:val="DCDCDC"/>
        </w:rPr>
        <w:t xml:space="preserve">2014-15 </w:t>
      </w:r>
      <w:r>
        <w:rPr>
          <w:color w:val="A9A9A9"/>
        </w:rPr>
        <w:t xml:space="preserve">alkaen. </w:t>
      </w:r>
      <w:r>
        <w:t xml:space="preserve">Vuosien 2015-16 sääntöjen mukaan </w:t>
      </w:r>
      <w:r>
        <w:rPr>
          <w:color w:val="2F4F4F"/>
        </w:rPr>
        <w:t xml:space="preserve">kentän on oltava FIFA:n One Star -laatua tai </w:t>
      </w:r>
      <w:r>
        <w:rPr>
          <w:color w:val="556B2F"/>
        </w:rPr>
        <w:t xml:space="preserve">Two Star </w:t>
      </w:r>
      <w:r>
        <w:rPr>
          <w:color w:val="2F4F4F"/>
        </w:rPr>
        <w:t xml:space="preserve">-laatua </w:t>
      </w:r>
      <w:r>
        <w:rPr>
          <w:color w:val="2F4F4F"/>
        </w:rPr>
        <w:t xml:space="preserve">tasapeleissä, jos niissä on mukana jokin </w:t>
      </w:r>
      <w:r>
        <w:rPr>
          <w:color w:val="6B8E23"/>
        </w:rPr>
        <w:t xml:space="preserve">92 </w:t>
      </w:r>
      <w:r>
        <w:rPr>
          <w:color w:val="2F4F4F"/>
        </w:rPr>
        <w:t xml:space="preserve">ammattilaisseurasta. </w:t>
      </w:r>
      <w:r>
        <w:t xml:space="preserve">Kaksi vuotta aiemmin hyväksyttiin, että 3G-kenttää saa käyttää vain karsintakierroksilla - jos joukkue, jolla on 3G-kenttä, eteni varsinaiseen kilpailuun, sen </w:t>
      </w:r>
      <w:r>
        <w:rPr>
          <w:color w:val="A0522D"/>
        </w:rPr>
        <w:t xml:space="preserve">oli siirrettävä tasapelinsä toisen kelpoisuusehdot täyttävän osallistujan kentälle, jolla on luonnonnurmikenttä</w:t>
      </w:r>
      <w:r>
        <w:rPr>
          <w:color w:val="228B22"/>
        </w:rPr>
        <w:t xml:space="preserve">. </w:t>
      </w:r>
      <w:r>
        <w:t xml:space="preserve">Koska joukkue oli vahvasti kannattanut tätä alustaa, </w:t>
      </w:r>
      <w:r>
        <w:rPr>
          <w:color w:val="191970"/>
        </w:rPr>
        <w:t xml:space="preserve">ensimmäinen ottelu varsinaisilla kierroksilla, joka pelattiin 3G-pinnalla, oli ensimmäisen kierroksen uusintaottelu Maidstone Unitedin </w:t>
      </w:r>
      <w:r>
        <w:rPr>
          <w:color w:val="8B0000"/>
        </w:rPr>
        <w:t xml:space="preserve">Gallagher Stadiumilla </w:t>
      </w:r>
      <w:r>
        <w:rPr>
          <w:color w:val="483D8B"/>
        </w:rPr>
        <w:t xml:space="preserve">20. marraskuuta </w:t>
      </w:r>
      <w:r>
        <w:rPr>
          <w:color w:val="191970"/>
        </w:rPr>
        <w:t xml:space="preserve">2015, joka </w:t>
      </w:r>
      <w:r>
        <w:rPr>
          <w:color w:val="191970"/>
        </w:rPr>
        <w:t xml:space="preserve">televisioitiin</w:t>
      </w:r>
      <w:r>
        <w:rPr>
          <w:color w:val="191970"/>
        </w:rPr>
        <w:t xml:space="preserve">.</w:t>
      </w:r>
    </w:p>
    <w:p>
      <w:r>
        <w:rPr>
          <w:b/>
        </w:rPr>
        <w:t xml:space="preserve">Kysymys 0</w:t>
      </w:r>
    </w:p>
    <w:p>
      <w:r>
        <w:t xml:space="preserve">Onko tekonurmen käyttö sallittua? </w:t>
      </w:r>
    </w:p>
    <w:p>
      <w:r>
        <w:rPr>
          <w:b/>
        </w:rPr>
        <w:t xml:space="preserve">Kysymys 1</w:t>
      </w:r>
    </w:p>
    <w:p>
      <w:r>
        <w:t xml:space="preserve">Mikä on kentän vaadittu laatu? </w:t>
      </w:r>
    </w:p>
    <w:p>
      <w:r>
        <w:rPr>
          <w:b/>
        </w:rPr>
        <w:t xml:space="preserve">Kysymys 2</w:t>
      </w:r>
    </w:p>
    <w:p>
      <w:r>
        <w:t xml:space="preserve">Kuinka monta ammattilaisseuraa on olemassa? </w:t>
      </w:r>
    </w:p>
    <w:p>
      <w:r>
        <w:rPr>
          <w:b/>
        </w:rPr>
        <w:t xml:space="preserve">Kysymys 3</w:t>
      </w:r>
    </w:p>
    <w:p>
      <w:r>
        <w:t xml:space="preserve">Mitä tapahtuu, jos kenttä ei ole kunnossa? </w:t>
      </w:r>
    </w:p>
    <w:p>
      <w:r>
        <w:rPr>
          <w:b/>
        </w:rPr>
        <w:t xml:space="preserve">Kysymys 4</w:t>
      </w:r>
    </w:p>
    <w:p>
      <w:r>
        <w:t xml:space="preserve">Missä pelattiin ensimmäinen #G-pintapeli? </w:t>
      </w:r>
    </w:p>
    <w:p>
      <w:r>
        <w:rPr>
          <w:b/>
        </w:rPr>
        <w:t xml:space="preserve">Kysymys 5</w:t>
      </w:r>
    </w:p>
    <w:p>
      <w:r>
        <w:t xml:space="preserve">Millä kaudella FA kielsi tekonurmen?</w:t>
      </w:r>
    </w:p>
    <w:p>
      <w:r>
        <w:rPr>
          <w:b/>
        </w:rPr>
        <w:t xml:space="preserve">Kysymys 6</w:t>
      </w:r>
    </w:p>
    <w:p>
      <w:r>
        <w:t xml:space="preserve">Mikä oli kentän vaadittu laatu ennen kauden 2015-16 alkua?</w:t>
      </w:r>
    </w:p>
    <w:p>
      <w:r>
        <w:rPr>
          <w:b/>
        </w:rPr>
        <w:t xml:space="preserve">Kysymys 7</w:t>
      </w:r>
    </w:p>
    <w:p>
      <w:r>
        <w:t xml:space="preserve">Milloin viimeksi televisioitiin ottelu, jossa oli 3G-pinta?</w:t>
      </w:r>
    </w:p>
    <w:p>
      <w:r>
        <w:rPr>
          <w:b/>
        </w:rPr>
        <w:t xml:space="preserve">Kysymys 8</w:t>
      </w:r>
    </w:p>
    <w:p>
      <w:r>
        <w:t xml:space="preserve">Missä pelattiin viimeinen ottelu, jossa oli 3G-pinta?</w:t>
      </w:r>
    </w:p>
    <w:p>
      <w:r>
        <w:rPr>
          <w:b/>
        </w:rPr>
        <w:t xml:space="preserve">Kysymys 9</w:t>
      </w:r>
    </w:p>
    <w:p>
      <w:r>
        <w:t xml:space="preserve">Mitä tapahtuu, jos joukkue, jolla on 3G-kenttä, ei pääse varsinaiseen kilpailuun?</w:t>
      </w:r>
    </w:p>
    <w:p>
      <w:r>
        <w:rPr>
          <w:b/>
        </w:rPr>
        <w:t xml:space="preserve">Teksti numero 18</w:t>
      </w:r>
    </w:p>
    <w:p>
      <w:r>
        <w:rPr>
          <w:color w:val="A9A9A9"/>
        </w:rPr>
        <w:t xml:space="preserve">Pokaali koostuu kolmesta osasta </w:t>
      </w:r>
      <w:r>
        <w:rPr>
          <w:color w:val="DCDCDC"/>
        </w:rPr>
        <w:t xml:space="preserve">- itse kupista sekä kannesta ja jalustasta</w:t>
      </w:r>
      <w:r>
        <w:t xml:space="preserve">. Käytössä </w:t>
      </w:r>
      <w:r>
        <w:rPr>
          <w:color w:val="2F4F4F"/>
        </w:rPr>
        <w:t xml:space="preserve">on ollut kaksi pokaalimallia</w:t>
      </w:r>
      <w:r>
        <w:t xml:space="preserve">, mutta </w:t>
      </w:r>
      <w:r>
        <w:rPr>
          <w:color w:val="556B2F"/>
        </w:rPr>
        <w:t xml:space="preserve">fyysisiä pokaaleja on esitetty viisi kappaletta</w:t>
      </w:r>
      <w:r>
        <w:t xml:space="preserve">. </w:t>
      </w:r>
      <w:r>
        <w:t xml:space="preserve">Alkuperäinen pokaali, joka tunnettiin nimellä </w:t>
      </w:r>
      <w:r>
        <w:rPr>
          <w:color w:val="6B8E23"/>
        </w:rPr>
        <w:t xml:space="preserve">"pikku tinaidoli", </w:t>
      </w:r>
      <w:r>
        <w:t xml:space="preserve">oli </w:t>
      </w:r>
      <w:r>
        <w:rPr>
          <w:color w:val="A0522D"/>
        </w:rPr>
        <w:t xml:space="preserve">18 tuumaa korkea</w:t>
      </w:r>
      <w:r>
        <w:t xml:space="preserve">, ja sen valmisti Martin, Hall &amp; Co. Se varastettiin vuonna </w:t>
      </w:r>
      <w:r>
        <w:rPr>
          <w:color w:val="228B22"/>
        </w:rPr>
        <w:t xml:space="preserve">1895</w:t>
      </w:r>
      <w:r>
        <w:t xml:space="preserve">, eikä sitä koskaan löydetty, ja sen tilalle rakennettiin tarkka kopio, jota käytettiin vuoteen 1910 asti</w:t>
      </w:r>
      <w:r>
        <w:rPr>
          <w:color w:val="191970"/>
        </w:rPr>
        <w:t xml:space="preserve">. </w:t>
      </w:r>
      <w:r>
        <w:rPr>
          <w:color w:val="191970"/>
        </w:rPr>
        <w:t xml:space="preserve">FA päätti muuttaa muotoilua sen jälkeen, kun vuoden 1909 voittaja Manchester United teki oman kopionsa, </w:t>
      </w:r>
      <w:r>
        <w:t xml:space="preserve">jolloin FA tajusi, ettei se omistanut tekijänoikeuksia</w:t>
      </w:r>
      <w:r>
        <w:rPr>
          <w:color w:val="191970"/>
        </w:rPr>
        <w:t xml:space="preserve">.</w:t>
      </w:r>
      <w:r>
        <w:t xml:space="preserve"> Tämä uusi, suurempi malli oli </w:t>
      </w:r>
      <w:r>
        <w:rPr>
          <w:color w:val="8B0000"/>
        </w:rPr>
        <w:t xml:space="preserve">Messers Fattorini and Sonsin </w:t>
      </w:r>
      <w:r>
        <w:t xml:space="preserve">suunnittelema, </w:t>
      </w:r>
      <w:r>
        <w:t xml:space="preserve">ja sitä käytettiin vuodesta 1911 alkaen. Alkuperäisen säilyttämiseksi se korvattiin vuodesta 1992 lähtien tarkalla jäljennöksellä, joka tosin jouduttiin vaihtamaan reilun kahden vuosikymmenen kuluttua, koska se oli kulunut, koska sitä oli käsitelty enemmän kuin aiempina aikakausina. Kolmas jäljennös, jota käytettiin ensimmäisen kerran vuonna 2014, </w:t>
      </w:r>
      <w:r>
        <w:t xml:space="preserve">rakennettiin raskaammaksi, jotta se kestäisi enemmän käsittelyä</w:t>
      </w:r>
      <w:r>
        <w:rPr>
          <w:color w:val="483D8B"/>
        </w:rPr>
        <w:t xml:space="preserve">.</w:t>
      </w:r>
      <w:r>
        <w:t xml:space="preserve"> Neljästä säilyneestä pokaalista vain vuoden 1895 jäljennös on siirtynyt yksityisomistukseen.</w:t>
      </w:r>
    </w:p>
    <w:p>
      <w:r>
        <w:rPr>
          <w:b/>
        </w:rPr>
        <w:t xml:space="preserve">Kysymys 0</w:t>
      </w:r>
    </w:p>
    <w:p>
      <w:r>
        <w:t xml:space="preserve">Kuinka monessa osassa pokaali on? </w:t>
      </w:r>
    </w:p>
    <w:p>
      <w:r>
        <w:rPr>
          <w:b/>
        </w:rPr>
        <w:t xml:space="preserve">Kysymys 1</w:t>
      </w:r>
    </w:p>
    <w:p>
      <w:r>
        <w:t xml:space="preserve">Mitkä ovat palkinnon osat? </w:t>
      </w:r>
    </w:p>
    <w:p>
      <w:r>
        <w:rPr>
          <w:b/>
        </w:rPr>
        <w:t xml:space="preserve">Kysymys 2</w:t>
      </w:r>
    </w:p>
    <w:p>
      <w:r>
        <w:t xml:space="preserve">Kuinka monta pokaalimallia on ollut? </w:t>
      </w:r>
    </w:p>
    <w:p>
      <w:r>
        <w:rPr>
          <w:b/>
        </w:rPr>
        <w:t xml:space="preserve">Kysymys 3</w:t>
      </w:r>
    </w:p>
    <w:p>
      <w:r>
        <w:t xml:space="preserve">Kuinka monta fyysistä pokaalia on jaettu? </w:t>
      </w:r>
    </w:p>
    <w:p>
      <w:r>
        <w:rPr>
          <w:b/>
        </w:rPr>
        <w:t xml:space="preserve">Kysymys 4</w:t>
      </w:r>
    </w:p>
    <w:p>
      <w:r>
        <w:t xml:space="preserve">Milloin ensimmäinen malli muutettiin? </w:t>
      </w:r>
    </w:p>
    <w:p>
      <w:r>
        <w:rPr>
          <w:b/>
        </w:rPr>
        <w:t xml:space="preserve">Kysymys 5</w:t>
      </w:r>
    </w:p>
    <w:p>
      <w:r>
        <w:t xml:space="preserve">Milloin alkuperäinen pokaali luotiin?</w:t>
      </w:r>
    </w:p>
    <w:p>
      <w:r>
        <w:rPr>
          <w:b/>
        </w:rPr>
        <w:t xml:space="preserve">Kysymys 6</w:t>
      </w:r>
    </w:p>
    <w:p>
      <w:r>
        <w:t xml:space="preserve">Mikä oli uuden, suuremman mallin nimi?</w:t>
      </w:r>
    </w:p>
    <w:p>
      <w:r>
        <w:rPr>
          <w:b/>
        </w:rPr>
        <w:t xml:space="preserve">Kysymys 7</w:t>
      </w:r>
    </w:p>
    <w:p>
      <w:r>
        <w:t xml:space="preserve">Kuka suunnitteli kolmannen kopion?</w:t>
      </w:r>
    </w:p>
    <w:p>
      <w:r>
        <w:rPr>
          <w:b/>
        </w:rPr>
        <w:t xml:space="preserve">Kysymys 8</w:t>
      </w:r>
    </w:p>
    <w:p>
      <w:r>
        <w:t xml:space="preserve">Kuinka pitkä kolmas kopio oli?</w:t>
      </w:r>
    </w:p>
    <w:p>
      <w:r>
        <w:rPr>
          <w:b/>
        </w:rPr>
        <w:t xml:space="preserve">Kysymys 9</w:t>
      </w:r>
    </w:p>
    <w:p>
      <w:r>
        <w:t xml:space="preserve">Milloin kolmatta kopiota käytettiin viimeksi?</w:t>
      </w:r>
    </w:p>
    <w:p>
      <w:r>
        <w:rPr>
          <w:b/>
        </w:rPr>
        <w:t xml:space="preserve">Teksti numero 19</w:t>
      </w:r>
    </w:p>
    <w:p>
      <w:r>
        <w:rPr>
          <w:color w:val="A9A9A9"/>
        </w:rPr>
        <w:t xml:space="preserve">Voittajajoukkueen nimi kaiverretaan </w:t>
      </w:r>
      <w:r>
        <w:rPr>
          <w:color w:val="DCDCDC"/>
        </w:rPr>
        <w:t xml:space="preserve">jalustan ympärillä olevaan hopeanauhaan </w:t>
      </w:r>
      <w:r>
        <w:rPr>
          <w:color w:val="2F4F4F"/>
        </w:rPr>
        <w:t xml:space="preserve">heti finaalin päätyttyä, jotta se on valmis luovutustilaisuutta varten</w:t>
      </w:r>
      <w:r>
        <w:rPr>
          <w:color w:val="A9A9A9"/>
        </w:rPr>
        <w:t xml:space="preserve">. </w:t>
      </w:r>
      <w:r>
        <w:rPr>
          <w:color w:val="556B2F"/>
        </w:rPr>
        <w:t xml:space="preserve">Kaivertajalla on siis vain viisi minuuttia aikaa tehtävään, joka </w:t>
      </w:r>
      <w:r>
        <w:rPr>
          <w:color w:val="556B2F"/>
        </w:rPr>
        <w:t xml:space="preserve">normaalioloissa </w:t>
      </w:r>
      <w:r>
        <w:rPr>
          <w:color w:val="556B2F"/>
        </w:rPr>
        <w:t xml:space="preserve">kestäisi </w:t>
      </w:r>
      <w:r>
        <w:rPr>
          <w:color w:val="6B8E23"/>
        </w:rPr>
        <w:t xml:space="preserve">kaksikymmentä </w:t>
      </w:r>
      <w:r>
        <w:rPr>
          <w:color w:val="556B2F"/>
        </w:rPr>
        <w:t xml:space="preserve">minuuttia, </w:t>
      </w:r>
      <w:r>
        <w:t xml:space="preserve">vaikka aikaa säästyykin kaiverruttamalla vuosiluku ottelun aikana ja piirtämällä oletettu voittaja. Loppuottelun aikana </w:t>
      </w:r>
      <w:r>
        <w:rPr>
          <w:color w:val="A0522D"/>
        </w:rPr>
        <w:t xml:space="preserve">pokaali koristellaan molempien finalistien väreissä olevilla nauhoilla, ja häviäjän nauhat poistetaan </w:t>
      </w:r>
      <w:r>
        <w:rPr>
          <w:color w:val="228B22"/>
        </w:rPr>
        <w:t xml:space="preserve">ottelun päätyttyä</w:t>
      </w:r>
      <w:r>
        <w:rPr>
          <w:color w:val="A0522D"/>
        </w:rPr>
        <w:t xml:space="preserve">. </w:t>
      </w:r>
      <w:r>
        <w:t xml:space="preserve">Perinteisesti Wembleyn loppuotteluissa palkinnon </w:t>
      </w:r>
      <w:r>
        <w:rPr>
          <w:color w:val="191970"/>
        </w:rPr>
        <w:t xml:space="preserve">luovutus tapahtuu </w:t>
      </w:r>
      <w:r>
        <w:rPr>
          <w:color w:val="8B0000"/>
        </w:rPr>
        <w:t xml:space="preserve">Royal Box -aitiossa</w:t>
      </w:r>
      <w:r>
        <w:t xml:space="preserve">, jossa pelaajat kapteenin johdolla nousevat portaita pitkin </w:t>
      </w:r>
      <w:r>
        <w:t xml:space="preserve">aition edessä olevalle </w:t>
      </w:r>
      <w:r>
        <w:rPr>
          <w:color w:val="483D8B"/>
        </w:rPr>
        <w:t xml:space="preserve">käytävälle </w:t>
      </w:r>
      <w:r>
        <w:t xml:space="preserve">ja palaavat takaisin aition toisella puolella olevia portaita pitkin</w:t>
      </w:r>
      <w:r>
        <w:t xml:space="preserve">.</w:t>
      </w:r>
      <w:r>
        <w:t xml:space="preserve"> Cardiffissa palkintojenjako tapahtui kentällä olevalla korokkeella.</w:t>
      </w:r>
    </w:p>
    <w:p>
      <w:r>
        <w:rPr>
          <w:b/>
        </w:rPr>
        <w:t xml:space="preserve">Kysymys 0</w:t>
      </w:r>
    </w:p>
    <w:p>
      <w:r>
        <w:t xml:space="preserve">Onko pokaaliin kaiverrettu voittajan kaiverrus? </w:t>
      </w:r>
    </w:p>
    <w:p>
      <w:r>
        <w:rPr>
          <w:b/>
        </w:rPr>
        <w:t xml:space="preserve">Kysymys 1</w:t>
      </w:r>
    </w:p>
    <w:p>
      <w:r>
        <w:t xml:space="preserve">Milloin kaiverrus tehdään? </w:t>
      </w:r>
    </w:p>
    <w:p>
      <w:r>
        <w:rPr>
          <w:b/>
        </w:rPr>
        <w:t xml:space="preserve">Kysymys 2</w:t>
      </w:r>
    </w:p>
    <w:p>
      <w:r>
        <w:t xml:space="preserve">kuinka kauan kaiverruksella on aikaa alusta loppuun? </w:t>
      </w:r>
    </w:p>
    <w:p>
      <w:r>
        <w:rPr>
          <w:b/>
        </w:rPr>
        <w:t xml:space="preserve">Kysymys 3</w:t>
      </w:r>
    </w:p>
    <w:p>
      <w:r>
        <w:t xml:space="preserve">Onko pokaali koristeltu? </w:t>
      </w:r>
    </w:p>
    <w:p>
      <w:r>
        <w:rPr>
          <w:b/>
        </w:rPr>
        <w:t xml:space="preserve">Kysymys 4</w:t>
      </w:r>
    </w:p>
    <w:p>
      <w:r>
        <w:t xml:space="preserve">Missä kuppi esitellään? </w:t>
      </w:r>
    </w:p>
    <w:p>
      <w:r>
        <w:rPr>
          <w:b/>
        </w:rPr>
        <w:t xml:space="preserve">Kysymys 5</w:t>
      </w:r>
    </w:p>
    <w:p>
      <w:r>
        <w:t xml:space="preserve">Mihin kaiverretaan hävinneen joukkueen nimi?</w:t>
      </w:r>
    </w:p>
    <w:p>
      <w:r>
        <w:rPr>
          <w:b/>
        </w:rPr>
        <w:t xml:space="preserve">Kysymys 6</w:t>
      </w:r>
    </w:p>
    <w:p>
      <w:r>
        <w:t xml:space="preserve">Kuinka monta minuuttia kaivertajalla on aikaa suorittaa tehtävä, joka normaalioloissa veisi viisi minuuttia?</w:t>
      </w:r>
    </w:p>
    <w:p>
      <w:r>
        <w:rPr>
          <w:b/>
        </w:rPr>
        <w:t xml:space="preserve">Kysymys 7</w:t>
      </w:r>
    </w:p>
    <w:p>
      <w:r>
        <w:t xml:space="preserve">Milloin voittajan nauhat poistetaan?</w:t>
      </w:r>
    </w:p>
    <w:p>
      <w:r>
        <w:rPr>
          <w:b/>
        </w:rPr>
        <w:t xml:space="preserve">Kysymys 8</w:t>
      </w:r>
    </w:p>
    <w:p>
      <w:r>
        <w:t xml:space="preserve">Missä on kupin esittely, jota ei ole koskaan tehty?</w:t>
      </w:r>
    </w:p>
    <w:p>
      <w:r>
        <w:rPr>
          <w:b/>
        </w:rPr>
        <w:t xml:space="preserve">Kysymys 9</w:t>
      </w:r>
    </w:p>
    <w:p>
      <w:r>
        <w:t xml:space="preserve">Mitä on Royal Boxin takana?</w:t>
      </w:r>
    </w:p>
    <w:p>
      <w:r>
        <w:rPr>
          <w:b/>
        </w:rPr>
        <w:t xml:space="preserve">Teksti numero 20</w:t>
      </w:r>
    </w:p>
    <w:p>
      <w:r>
        <w:rPr>
          <w:color w:val="A9A9A9"/>
        </w:rPr>
        <w:t xml:space="preserve">Perinne, jonka mukaan pokaali luovutetaan heti ottelun jälkeen, alkoi vasta </w:t>
      </w:r>
      <w:r>
        <w:rPr>
          <w:color w:val="DCDCDC"/>
        </w:rPr>
        <w:t xml:space="preserve">vuoden 1882 </w:t>
      </w:r>
      <w:r>
        <w:rPr>
          <w:color w:val="A9A9A9"/>
        </w:rPr>
        <w:t xml:space="preserve">loppuottelussa</w:t>
      </w:r>
      <w:r>
        <w:t xml:space="preserve">; vuoden 1872 ensimmäisen loppuottelun jälkeen </w:t>
      </w:r>
      <w:r>
        <w:rPr>
          <w:color w:val="2F4F4F"/>
        </w:rPr>
        <w:t xml:space="preserve">pokaali luovutettiin voittajille, Wanderersille, vasta neljä viikkoa myöhemmin järjestetyssä vastaanotossa </w:t>
      </w:r>
      <w:r>
        <w:rPr>
          <w:color w:val="556B2F"/>
        </w:rPr>
        <w:t xml:space="preserve">Pall Mall -ravintolassa Lontoossa</w:t>
      </w:r>
      <w:r>
        <w:t xml:space="preserve">. </w:t>
      </w:r>
      <w:r>
        <w:t xml:space="preserve">Alkuperäisten sääntöjen mukaan </w:t>
      </w:r>
      <w:r>
        <w:rPr>
          <w:color w:val="6B8E23"/>
        </w:rPr>
        <w:t xml:space="preserve">pokaali oli määrä antaa pysyvästi </w:t>
      </w:r>
      <w:r>
        <w:rPr>
          <w:color w:val="A0522D"/>
        </w:rPr>
        <w:t xml:space="preserve">jokaiselle seuralle, joka oli voittanut kilpailun kolme kertaa, </w:t>
      </w:r>
      <w:r>
        <w:t xml:space="preserve">mutta kun </w:t>
      </w:r>
      <w:r>
        <w:rPr>
          <w:color w:val="228B22"/>
        </w:rPr>
        <w:t xml:space="preserve">ensimmäinen voittaja </w:t>
      </w:r>
      <w:r>
        <w:rPr>
          <w:color w:val="191970"/>
        </w:rPr>
        <w:t xml:space="preserve">Wanderers </w:t>
      </w:r>
      <w:r>
        <w:rPr>
          <w:color w:val="228B22"/>
        </w:rPr>
        <w:t xml:space="preserve">saavutti tämän saavutuksen vuoden 1876 finaalissa</w:t>
      </w:r>
      <w:r>
        <w:t xml:space="preserve">, FA:n sihteeri </w:t>
      </w:r>
      <w:r>
        <w:rPr>
          <w:color w:val="8B0000"/>
        </w:rPr>
        <w:t xml:space="preserve">CW Alcock </w:t>
      </w:r>
      <w:r>
        <w:t xml:space="preserve">(joka oli myös Wanderersin kapteeni ensimmäisessä voitossa) </w:t>
      </w:r>
      <w:r>
        <w:t xml:space="preserve">muutti sääntöjä.</w:t>
      </w:r>
    </w:p>
    <w:p>
      <w:r>
        <w:rPr>
          <w:b/>
        </w:rPr>
        <w:t xml:space="preserve">Kysymys 0</w:t>
      </w:r>
    </w:p>
    <w:p>
      <w:r>
        <w:t xml:space="preserve">Milloin pokaali alettiin jakaa pelin jälkeen? </w:t>
      </w:r>
    </w:p>
    <w:p>
      <w:r>
        <w:rPr>
          <w:b/>
        </w:rPr>
        <w:t xml:space="preserve">Kysymys 1</w:t>
      </w:r>
    </w:p>
    <w:p>
      <w:r>
        <w:t xml:space="preserve">Milloin ensimmäinen palkinto luovutettiin? </w:t>
      </w:r>
    </w:p>
    <w:p>
      <w:r>
        <w:rPr>
          <w:b/>
        </w:rPr>
        <w:t xml:space="preserve">Kysymys 2</w:t>
      </w:r>
    </w:p>
    <w:p>
      <w:r>
        <w:t xml:space="preserve">Missä ensimmäinen pokaali luovutettiin? </w:t>
      </w:r>
    </w:p>
    <w:p>
      <w:r>
        <w:rPr>
          <w:b/>
        </w:rPr>
        <w:t xml:space="preserve">Kysymys 3</w:t>
      </w:r>
    </w:p>
    <w:p>
      <w:r>
        <w:t xml:space="preserve">Mitä tapahtuu moninkertaisille cup-voittajille? </w:t>
      </w:r>
    </w:p>
    <w:p>
      <w:r>
        <w:rPr>
          <w:b/>
        </w:rPr>
        <w:t xml:space="preserve">Kysymys 4</w:t>
      </w:r>
    </w:p>
    <w:p>
      <w:r>
        <w:t xml:space="preserve">Tapahtuiko sitä koskaan? </w:t>
      </w:r>
    </w:p>
    <w:p>
      <w:r>
        <w:rPr>
          <w:b/>
        </w:rPr>
        <w:t xml:space="preserve">Kysymys 5</w:t>
      </w:r>
    </w:p>
    <w:p>
      <w:r>
        <w:t xml:space="preserve">Milloin lopetettiin perinne, jonka mukaan pokaali luovutetaan heti pelin jälkeen?</w:t>
      </w:r>
    </w:p>
    <w:p>
      <w:r>
        <w:rPr>
          <w:b/>
        </w:rPr>
        <w:t xml:space="preserve">Kysymys 6</w:t>
      </w:r>
    </w:p>
    <w:p>
      <w:r>
        <w:t xml:space="preserve">Missä pokaali viimeksi luovutettiin?</w:t>
      </w:r>
    </w:p>
    <w:p>
      <w:r>
        <w:rPr>
          <w:b/>
        </w:rPr>
        <w:t xml:space="preserve">Kysymys 7</w:t>
      </w:r>
    </w:p>
    <w:p>
      <w:r>
        <w:t xml:space="preserve">Mitä piti tapahtua seuralle, joka hävisi kilpailun kolme kertaa?</w:t>
      </w:r>
    </w:p>
    <w:p>
      <w:r>
        <w:rPr>
          <w:b/>
        </w:rPr>
        <w:t xml:space="preserve">Kysymys 8</w:t>
      </w:r>
    </w:p>
    <w:p>
      <w:r>
        <w:t xml:space="preserve">Kuka hävisi vuoden 1876 finaalin?</w:t>
      </w:r>
    </w:p>
    <w:p>
      <w:r>
        <w:rPr>
          <w:b/>
        </w:rPr>
        <w:t xml:space="preserve">Kysymys 9</w:t>
      </w:r>
    </w:p>
    <w:p>
      <w:r>
        <w:t xml:space="preserve">Kuka oli Wanderersin kapteeni ensimmäisen tappion aikana?</w:t>
      </w:r>
    </w:p>
    <w:p>
      <w:r>
        <w:rPr>
          <w:b/>
        </w:rPr>
        <w:t xml:space="preserve">Teksti numero 21</w:t>
      </w:r>
    </w:p>
    <w:p>
      <w:r>
        <w:t xml:space="preserve">Lähes </w:t>
      </w:r>
      <w:r>
        <w:rPr>
          <w:color w:val="A9A9A9"/>
        </w:rPr>
        <w:t xml:space="preserve">60 vuotta </w:t>
      </w:r>
      <w:r>
        <w:t xml:space="preserve">myöhemmin </w:t>
      </w:r>
      <w:r>
        <w:rPr>
          <w:color w:val="DCDCDC"/>
        </w:rPr>
        <w:t xml:space="preserve">80-vuotias urarikollinen </w:t>
      </w:r>
      <w:r>
        <w:rPr>
          <w:color w:val="2F4F4F"/>
        </w:rPr>
        <w:t xml:space="preserve">Henry (Harry) James Burge </w:t>
      </w:r>
      <w:r>
        <w:rPr>
          <w:color w:val="DCDCDC"/>
        </w:rPr>
        <w:t xml:space="preserve">väitti tehneensä varkauden </w:t>
      </w:r>
      <w:r>
        <w:t xml:space="preserve">ja tunnusti sen sanomalehdelle, ja juttu julkaistiin Sunday Pictorial -lehdessä </w:t>
      </w:r>
      <w:r>
        <w:rPr>
          <w:color w:val="556B2F"/>
        </w:rPr>
        <w:t xml:space="preserve">23. helmikuuta 1958</w:t>
      </w:r>
      <w:r>
        <w:t xml:space="preserve">. </w:t>
      </w:r>
      <w:r>
        <w:rPr>
          <w:color w:val="6B8E23"/>
        </w:rPr>
        <w:t xml:space="preserve">Hän väitti tehneensä ryöstön kahden muun miehen kanssa, mutta kun </w:t>
      </w:r>
      <w:r>
        <w:rPr>
          <w:color w:val="A0522D"/>
        </w:rPr>
        <w:t xml:space="preserve">hänen kertomuksessaan murtovälineistä ja muista varastetuista esineistä oli </w:t>
      </w:r>
      <w:r>
        <w:t xml:space="preserve">ristiriitaisuuksia Birmingham Post -sanomalehdessä julkaistun samanaikaisen raportin kanssa (rikos tapahtui ennen kirjallisia poliisiraportteja)</w:t>
      </w:r>
      <w:r>
        <w:t xml:space="preserve">, etsivät päättivät, ettei tuomion saaminen ollut realistista, ja tapaus lopetettiin. Burge väitti, </w:t>
      </w:r>
      <w:r>
        <w:rPr>
          <w:color w:val="228B22"/>
        </w:rPr>
        <w:t xml:space="preserve">että kuppi oli sulatettu väärennettyjen puolen kruunun kolikoiden valmistamiseksi</w:t>
      </w:r>
      <w:r>
        <w:t xml:space="preserve">, mikä vastasi tuolloin tiedossa olleita tietoja, joiden mukaan </w:t>
      </w:r>
      <w:r>
        <w:rPr>
          <w:color w:val="191970"/>
        </w:rPr>
        <w:t xml:space="preserve">varastettua hopeaa käytettiin kolikoiden väärentämiseen, jotka sitten pestiin paikallisen raviradan vedonlyöntiliikkeiden kautta</w:t>
      </w:r>
      <w:r>
        <w:t xml:space="preserve">, vaikka Burgella ei ollut aiempaa kokemusta </w:t>
      </w:r>
      <w:r>
        <w:rPr>
          <w:color w:val="8B0000"/>
        </w:rPr>
        <w:t xml:space="preserve">väärentämisestä, sillä </w:t>
      </w:r>
      <w:r>
        <w:t xml:space="preserve">hänellä oli 42 aiempaa tuomiota, joiden vuoksi hän oli istunut 42 vuotta vankilassa. Hänet oli lisäksi vangittu vuonna 1957 seitsemäksi vuodeksi autovarkaudesta. Hän vapautui vuonna 1961 ja kuoli vuonna 1964.</w:t>
      </w:r>
    </w:p>
    <w:p>
      <w:r>
        <w:rPr>
          <w:b/>
        </w:rPr>
        <w:t xml:space="preserve">Kysymys 0</w:t>
      </w:r>
    </w:p>
    <w:p>
      <w:r>
        <w:t xml:space="preserve">Miten väittää varastaneensa FA-cupin? </w:t>
      </w:r>
    </w:p>
    <w:p>
      <w:r>
        <w:rPr>
          <w:b/>
        </w:rPr>
        <w:t xml:space="preserve">Kysymys 1</w:t>
      </w:r>
    </w:p>
    <w:p>
      <w:r>
        <w:t xml:space="preserve">Toimiiko hän yksin? </w:t>
      </w:r>
    </w:p>
    <w:p>
      <w:r>
        <w:rPr>
          <w:b/>
        </w:rPr>
        <w:t xml:space="preserve">Kysymys 2</w:t>
      </w:r>
    </w:p>
    <w:p>
      <w:r>
        <w:t xml:space="preserve">Kuinka kauan sitten tämä rikos tapahtui? </w:t>
      </w:r>
    </w:p>
    <w:p>
      <w:r>
        <w:rPr>
          <w:b/>
        </w:rPr>
        <w:t xml:space="preserve">Kysymys 3</w:t>
      </w:r>
    </w:p>
    <w:p>
      <w:r>
        <w:t xml:space="preserve">Mitä Burge teki kupilla? </w:t>
      </w:r>
    </w:p>
    <w:p>
      <w:r>
        <w:rPr>
          <w:b/>
        </w:rPr>
        <w:t xml:space="preserve">Kysymys 4</w:t>
      </w:r>
    </w:p>
    <w:p>
      <w:r>
        <w:t xml:space="preserve">Mitä he tekivät niillä kolikoilla? </w:t>
      </w:r>
    </w:p>
    <w:p>
      <w:r>
        <w:rPr>
          <w:b/>
        </w:rPr>
        <w:t xml:space="preserve">Kysymys 5</w:t>
      </w:r>
    </w:p>
    <w:p>
      <w:r>
        <w:t xml:space="preserve">Kuka palautti FA-cupin?</w:t>
      </w:r>
    </w:p>
    <w:p>
      <w:r>
        <w:rPr>
          <w:b/>
        </w:rPr>
        <w:t xml:space="preserve">Kysymys 6</w:t>
      </w:r>
    </w:p>
    <w:p>
      <w:r>
        <w:t xml:space="preserve">Milloin Henry James Burge teki varkauden?</w:t>
      </w:r>
    </w:p>
    <w:p>
      <w:r>
        <w:rPr>
          <w:b/>
        </w:rPr>
        <w:t xml:space="preserve">Kysymys 7</w:t>
      </w:r>
    </w:p>
    <w:p>
      <w:r>
        <w:t xml:space="preserve">Milloin Birmingham Post julkaisi raporttinsa?</w:t>
      </w:r>
    </w:p>
    <w:p>
      <w:r>
        <w:rPr>
          <w:b/>
        </w:rPr>
        <w:t xml:space="preserve">Kysymys 8</w:t>
      </w:r>
    </w:p>
    <w:p>
      <w:r>
        <w:t xml:space="preserve">Mikä sai etsivät päättämään, että tuomio oli mahdollinen?</w:t>
      </w:r>
    </w:p>
    <w:p>
      <w:r>
        <w:rPr>
          <w:b/>
        </w:rPr>
        <w:t xml:space="preserve">Kysymys 9</w:t>
      </w:r>
    </w:p>
    <w:p>
      <w:r>
        <w:t xml:space="preserve">Mihin rikokseen Burge syyllistyi, josta hän vietti 42 vuotta vankilassa?</w:t>
      </w:r>
    </w:p>
    <w:p>
      <w:r>
        <w:rPr>
          <w:b/>
        </w:rPr>
        <w:t xml:space="preserve">Teksti numero 22</w:t>
      </w:r>
    </w:p>
    <w:p>
      <w:r>
        <w:t xml:space="preserve">Vuoden 1895 kopio, joka oli vanhentunut uudelleensuunnittelun myötä, esiteltiin vuonna 1910 FA:n pitkäaikaiselle presidentille </w:t>
      </w:r>
      <w:r>
        <w:rPr>
          <w:color w:val="A9A9A9"/>
        </w:rPr>
        <w:t xml:space="preserve">Lord Kinnairdille</w:t>
      </w:r>
      <w:r>
        <w:rPr>
          <w:color w:val="DCDCDC"/>
        </w:rPr>
        <w:t xml:space="preserve">. </w:t>
      </w:r>
      <w:r>
        <w:rPr>
          <w:color w:val="DCDCDC"/>
        </w:rPr>
        <w:t xml:space="preserve">Kinnaird kuoli vuonna 1923, </w:t>
      </w:r>
      <w:r>
        <w:t xml:space="preserve">ja </w:t>
      </w:r>
      <w:r>
        <w:rPr>
          <w:color w:val="2F4F4F"/>
        </w:rPr>
        <w:t xml:space="preserve">hänen perheensä piti sitä hallussaan, kunnes se huutokaupattiin vuonna 2005</w:t>
      </w:r>
      <w:r>
        <w:t xml:space="preserve">. </w:t>
      </w:r>
      <w:r>
        <w:t xml:space="preserve">Se myytiin </w:t>
      </w:r>
      <w:r>
        <w:rPr>
          <w:color w:val="556B2F"/>
        </w:rPr>
        <w:t xml:space="preserve">Christie's-huutokaupassa </w:t>
      </w:r>
      <w:r>
        <w:rPr>
          <w:color w:val="6B8E23"/>
        </w:rPr>
        <w:t xml:space="preserve">19. toukokuuta 2005 hintaan 420 000 puntaa (478 400 puntaa huutokauppamaksuineen ja veroineen)</w:t>
      </w:r>
      <w:r>
        <w:t xml:space="preserve">. Myyntihinta oli uusi jalkapallomuistoesineen maailmanennätys, sillä se ylitti Jules Rimetin MM-pokaalista vuonna 1997 maksetun 254 000 punnan hinnan. Tarjouskilpailun voittaja oli </w:t>
      </w:r>
      <w:r>
        <w:t xml:space="preserve">Birmingham Cityn silloinen puheenjohtaja </w:t>
      </w:r>
      <w:r>
        <w:rPr>
          <w:color w:val="A0522D"/>
        </w:rPr>
        <w:t xml:space="preserve">David Gold, </w:t>
      </w:r>
      <w:r>
        <w:t xml:space="preserve">joka väitti, että jalkapalloliitto ja hallitus eivät tehneet mitään ennakoivasti varmistaakseen, että pokaali säilyy maassa, ja Gold totesi, että oston motiivina oli halu pelastaa pokaali kansakunnalle. Gold luovuttikin pokaalin </w:t>
      </w:r>
      <w:r>
        <w:t xml:space="preserve">20. huhtikuuta 2006 Prestonin </w:t>
      </w:r>
      <w:r>
        <w:rPr>
          <w:color w:val="228B22"/>
        </w:rPr>
        <w:t xml:space="preserve">kansalliseen jalkapallomuseoon, </w:t>
      </w:r>
      <w:r>
        <w:t xml:space="preserve">jossa se asetettiin välittömästi julkiseen näytteille. Myöhemmin se muutti museon mukana uuteen sijaintipaikkaansa Manchesteriin. Marraskuussa 2012 se luovutettiin juhlallisesti Royal Engineersille sen jälkeen, kun se oli voittanut Wanderersin 7-1 FA Cupin ensimmäisen finaalin hyväntekeväisyysottelussa.</w:t>
      </w:r>
    </w:p>
    <w:p>
      <w:r>
        <w:rPr>
          <w:b/>
        </w:rPr>
        <w:t xml:space="preserve">Kysymys 0</w:t>
      </w:r>
    </w:p>
    <w:p>
      <w:r>
        <w:t xml:space="preserve">Kuka oli FA-cupin pitkäaikainen puheenjohtaja?</w:t>
      </w:r>
    </w:p>
    <w:p>
      <w:r>
        <w:rPr>
          <w:b/>
        </w:rPr>
        <w:t xml:space="preserve">Kysymys 1</w:t>
      </w:r>
    </w:p>
    <w:p>
      <w:r>
        <w:t xml:space="preserve">Minä vuonna lordi Kinnard kuoli? </w:t>
      </w:r>
    </w:p>
    <w:p>
      <w:r>
        <w:rPr>
          <w:b/>
        </w:rPr>
        <w:t xml:space="preserve">Kysymys 2</w:t>
      </w:r>
    </w:p>
    <w:p>
      <w:r>
        <w:t xml:space="preserve">Menetettiinkö malja tuona aikana? </w:t>
      </w:r>
    </w:p>
    <w:p>
      <w:r>
        <w:rPr>
          <w:b/>
        </w:rPr>
        <w:t xml:space="preserve">Kysymys 3</w:t>
      </w:r>
    </w:p>
    <w:p>
      <w:r>
        <w:t xml:space="preserve">Missä se myytiin? </w:t>
      </w:r>
    </w:p>
    <w:p>
      <w:r>
        <w:rPr>
          <w:b/>
        </w:rPr>
        <w:t xml:space="preserve">Kysymys 4</w:t>
      </w:r>
    </w:p>
    <w:p>
      <w:r>
        <w:t xml:space="preserve">Kuka voitti tarjouskilpailun? </w:t>
      </w:r>
    </w:p>
    <w:p>
      <w:r>
        <w:rPr>
          <w:b/>
        </w:rPr>
        <w:t xml:space="preserve">Kysymys 5</w:t>
      </w:r>
    </w:p>
    <w:p>
      <w:r>
        <w:t xml:space="preserve">Kuka omisti vuoden 1895 replikan ennen kuin se oli vanhentunut?</w:t>
      </w:r>
    </w:p>
    <w:p>
      <w:r>
        <w:rPr>
          <w:b/>
        </w:rPr>
        <w:t xml:space="preserve">Kysymys 6</w:t>
      </w:r>
    </w:p>
    <w:p>
      <w:r>
        <w:t xml:space="preserve">Kuka oli hylätty tarjoaja?</w:t>
      </w:r>
    </w:p>
    <w:p>
      <w:r>
        <w:rPr>
          <w:b/>
        </w:rPr>
        <w:t xml:space="preserve">Kysymys 7</w:t>
      </w:r>
    </w:p>
    <w:p>
      <w:r>
        <w:t xml:space="preserve">Missä FA-cupia ei koskaan huutokaupattu?</w:t>
      </w:r>
    </w:p>
    <w:p>
      <w:r>
        <w:rPr>
          <w:b/>
        </w:rPr>
        <w:t xml:space="preserve">Kysymys 8</w:t>
      </w:r>
    </w:p>
    <w:p>
      <w:r>
        <w:t xml:space="preserve">Missä Jules Rimetin maailmanmestaruuspokaali oli julkisesti esillä?</w:t>
      </w:r>
    </w:p>
    <w:p>
      <w:r>
        <w:rPr>
          <w:b/>
        </w:rPr>
        <w:t xml:space="preserve">Kysymys 9</w:t>
      </w:r>
    </w:p>
    <w:p>
      <w:r>
        <w:t xml:space="preserve">Minä vuonna FA-cup siirrettiin Manchesteriin?</w:t>
      </w:r>
    </w:p>
    <w:p>
      <w:r>
        <w:rPr>
          <w:b/>
        </w:rPr>
        <w:t xml:space="preserve">Teksti numero 23</w:t>
      </w:r>
    </w:p>
    <w:p>
      <w:r>
        <w:rPr>
          <w:color w:val="A9A9A9"/>
        </w:rPr>
        <w:t xml:space="preserve">Kauden 1994-95 alusta lähtien FA Cup on ollut sponsoroitu. </w:t>
      </w:r>
      <w:r>
        <w:t xml:space="preserve">Kilpailun identiteetin suojelemiseksi sponsoroituun nimeen on kuitenkin aina sisältynyt </w:t>
      </w:r>
      <w:r>
        <w:t xml:space="preserve">sponsorin nimen lisäksi </w:t>
      </w:r>
      <w:r>
        <w:t xml:space="preserve">"</w:t>
      </w:r>
      <w:r>
        <w:rPr>
          <w:color w:val="DCDCDC"/>
        </w:rPr>
        <w:t xml:space="preserve">The FA Cup"</w:t>
      </w:r>
      <w:r>
        <w:t xml:space="preserve">, toisin kuin liigacupin sponsorointisopimuksissa, joissa sanaa "cup" edeltää vain sponsorin nimi. </w:t>
      </w:r>
      <w:r>
        <w:rPr>
          <w:color w:val="2F4F4F"/>
        </w:rPr>
        <w:t xml:space="preserve">Sponsorisopimukset ovat nelivuotisia, mutta </w:t>
      </w:r>
      <w:r>
        <w:t xml:space="preserve">kuten E.ON:n tapauksessa, niitä </w:t>
      </w:r>
      <w:r>
        <w:rPr>
          <w:color w:val="556B2F"/>
        </w:rPr>
        <w:t xml:space="preserve">voidaan jatkaa yhdellä vuodella</w:t>
      </w:r>
      <w:r>
        <w:t xml:space="preserve">. </w:t>
      </w:r>
      <w:r>
        <w:rPr>
          <w:color w:val="6B8E23"/>
        </w:rPr>
        <w:t xml:space="preserve">Emirates-lentoyhtiö </w:t>
      </w:r>
      <w:r>
        <w:rPr>
          <w:color w:val="A0522D"/>
        </w:rPr>
        <w:t xml:space="preserve">toimii sponsorina vuosina 2015-2018</w:t>
      </w:r>
      <w:r>
        <w:t xml:space="preserve">, jolloin kilpailu nimettiin uudelleen "</w:t>
      </w:r>
      <w:r>
        <w:rPr>
          <w:color w:val="228B22"/>
        </w:rPr>
        <w:t xml:space="preserve">The Emirates FA Cupiksi", </w:t>
      </w:r>
      <w:r>
        <w:t xml:space="preserve">toisin kuin aiemmat versiot, joissa oli "The FA Cup in association with </w:t>
      </w:r>
      <w:r>
        <w:rPr>
          <w:color w:val="191970"/>
        </w:rPr>
        <w:t xml:space="preserve">E.ON</w:t>
      </w:r>
      <w:r>
        <w:t xml:space="preserve">" ja "The FA Cup with </w:t>
      </w:r>
      <w:r>
        <w:rPr>
          <w:color w:val="8B0000"/>
        </w:rPr>
        <w:t xml:space="preserve">Budweiser"</w:t>
      </w:r>
      <w:r>
        <w:t xml:space="preserve">.</w:t>
      </w:r>
    </w:p>
    <w:p>
      <w:r>
        <w:rPr>
          <w:b/>
        </w:rPr>
        <w:t xml:space="preserve">Kysymys 0</w:t>
      </w:r>
    </w:p>
    <w:p>
      <w:r>
        <w:t xml:space="preserve">Onko Fa-cup sponsoroitu? </w:t>
      </w:r>
    </w:p>
    <w:p>
      <w:r>
        <w:rPr>
          <w:b/>
        </w:rPr>
        <w:t xml:space="preserve">Kysymys 1</w:t>
      </w:r>
    </w:p>
    <w:p>
      <w:r>
        <w:t xml:space="preserve">Kuinka kauan sponsori pysyy? </w:t>
      </w:r>
    </w:p>
    <w:p>
      <w:r>
        <w:rPr>
          <w:b/>
        </w:rPr>
        <w:t xml:space="preserve">Kysymys 2</w:t>
      </w:r>
    </w:p>
    <w:p>
      <w:r>
        <w:t xml:space="preserve">Voivatko he jatkaa sopimustaan? </w:t>
      </w:r>
    </w:p>
    <w:p>
      <w:r>
        <w:rPr>
          <w:b/>
        </w:rPr>
        <w:t xml:space="preserve">Kysymys 3</w:t>
      </w:r>
    </w:p>
    <w:p>
      <w:r>
        <w:t xml:space="preserve">Kuka on nykyinen sponsori? </w:t>
      </w:r>
    </w:p>
    <w:p>
      <w:r>
        <w:rPr>
          <w:b/>
        </w:rPr>
        <w:t xml:space="preserve">Kysymys 4</w:t>
      </w:r>
    </w:p>
    <w:p>
      <w:r>
        <w:t xml:space="preserve">Mikä on kilpailun nimi nyt? </w:t>
      </w:r>
    </w:p>
    <w:p>
      <w:r>
        <w:rPr>
          <w:b/>
        </w:rPr>
        <w:t xml:space="preserve">Kysymys 5</w:t>
      </w:r>
    </w:p>
    <w:p>
      <w:r>
        <w:t xml:space="preserve">Kuka oli sponsori vuosina 1994-95?</w:t>
      </w:r>
    </w:p>
    <w:p>
      <w:r>
        <w:rPr>
          <w:b/>
        </w:rPr>
        <w:t xml:space="preserve">Kysymys 6</w:t>
      </w:r>
    </w:p>
    <w:p>
      <w:r>
        <w:t xml:space="preserve">Missä kilpailussa sponsorin nimi ei ole otsikossa?</w:t>
      </w:r>
    </w:p>
    <w:p>
      <w:r>
        <w:rPr>
          <w:b/>
        </w:rPr>
        <w:t xml:space="preserve">Kysymys 7</w:t>
      </w:r>
    </w:p>
    <w:p>
      <w:r>
        <w:t xml:space="preserve">Mikä yritys ei ole suostunut vuoden jatkoajalle?</w:t>
      </w:r>
    </w:p>
    <w:p>
      <w:r>
        <w:rPr>
          <w:b/>
        </w:rPr>
        <w:t xml:space="preserve">Kysymys 8</w:t>
      </w:r>
    </w:p>
    <w:p>
      <w:r>
        <w:t xml:space="preserve">Mikä ei ole sponsori vuodesta 2015 vuoteen 2018?</w:t>
      </w:r>
    </w:p>
    <w:p>
      <w:r>
        <w:rPr>
          <w:b/>
        </w:rPr>
        <w:t xml:space="preserve">Kysymys 9</w:t>
      </w:r>
    </w:p>
    <w:p>
      <w:r>
        <w:t xml:space="preserve">Mikä yritys on sponsoroinut liigacupia?</w:t>
      </w:r>
    </w:p>
    <w:p>
      <w:r>
        <w:rPr>
          <w:b/>
        </w:rPr>
        <w:t xml:space="preserve">Tekstin numero 24</w:t>
      </w:r>
    </w:p>
    <w:p>
      <w:r>
        <w:rPr>
          <w:color w:val="6B8E23"/>
        </w:rPr>
        <w:t xml:space="preserve">Yleisö odottaa kovasti </w:t>
      </w:r>
      <w:r>
        <w:rPr>
          <w:color w:val="DCDCDC"/>
        </w:rPr>
        <w:t xml:space="preserve">epätodennäköisiä voittoja kilpailun aiemmilla kierroksilla</w:t>
      </w:r>
      <w:r>
        <w:rPr>
          <w:color w:val="2F4F4F"/>
        </w:rPr>
        <w:t xml:space="preserve">, </w:t>
      </w:r>
      <w:r>
        <w:rPr>
          <w:color w:val="556B2F"/>
        </w:rPr>
        <w:t xml:space="preserve">joissa alempana sijoittuneet joukkueet voittavat korkeammalle sijoittuneita vastustajia, </w:t>
      </w:r>
      <w:r>
        <w:rPr>
          <w:color w:val="6B8E23"/>
        </w:rPr>
        <w:t xml:space="preserve">joita kutsutaan </w:t>
      </w:r>
      <w:r>
        <w:rPr>
          <w:color w:val="A0522D"/>
        </w:rPr>
        <w:t xml:space="preserve">"jättimäisiksi tappoiksi", </w:t>
      </w:r>
      <w:r>
        <w:t xml:space="preserve">ja niitä </w:t>
      </w:r>
      <w:r>
        <w:rPr>
          <w:color w:val="228B22"/>
        </w:rPr>
        <w:t xml:space="preserve">pidetään olennaisena osana kilpailun perinteitä ja arvovaltaa sen </w:t>
      </w:r>
      <w:r>
        <w:t xml:space="preserve">lisäksi, että joukkueet voittavat kilpailun. </w:t>
      </w:r>
      <w:r>
        <w:rPr>
          <w:color w:val="191970"/>
        </w:rPr>
        <w:t xml:space="preserve">Lähes jokaisella liigapyramidin seuralla on </w:t>
      </w:r>
      <w:r>
        <w:rPr>
          <w:color w:val="8B0000"/>
        </w:rPr>
        <w:t xml:space="preserve">historiansa aikana </w:t>
      </w:r>
      <w:r>
        <w:rPr>
          <w:color w:val="191970"/>
        </w:rPr>
        <w:t xml:space="preserve">muistettu </w:t>
      </w:r>
      <w:r>
        <w:rPr>
          <w:color w:val="8B0000"/>
        </w:rPr>
        <w:t xml:space="preserve">jättiläismurha</w:t>
      </w:r>
      <w:r>
        <w:rPr>
          <w:color w:val="483D8B"/>
        </w:rPr>
        <w:t xml:space="preserve">. </w:t>
      </w:r>
      <w:r>
        <w:rPr>
          <w:color w:val="483D8B"/>
        </w:rPr>
        <w:t xml:space="preserve">Erityisen uutisarvoiseksi se koetaan </w:t>
      </w:r>
      <w:r>
        <w:rPr>
          <w:color w:val="3CB371"/>
        </w:rPr>
        <w:t xml:space="preserve">silloin, kun Valioliigan huippujoukkue kärsii tappion </w:t>
      </w:r>
      <w:r>
        <w:rPr>
          <w:color w:val="483D8B"/>
        </w:rPr>
        <w:t xml:space="preserve">tai kun jättitappaja on liigan ulkopuolinen seura eli </w:t>
      </w:r>
      <w:r>
        <w:t xml:space="preserve">jalkapalloliigan ammattilaistason ulkopuolelta.</w:t>
      </w:r>
    </w:p>
    <w:p>
      <w:r>
        <w:rPr>
          <w:b/>
        </w:rPr>
        <w:t xml:space="preserve">Kysymys 0</w:t>
      </w:r>
    </w:p>
    <w:p>
      <w:r>
        <w:t xml:space="preserve">Odottavatko ihmiset Tuhkimo-otteluita? </w:t>
      </w:r>
    </w:p>
    <w:p>
      <w:r>
        <w:rPr>
          <w:b/>
        </w:rPr>
        <w:t xml:space="preserve">Kysymys 1</w:t>
      </w:r>
    </w:p>
    <w:p>
      <w:r>
        <w:t xml:space="preserve">Mitä ihmiset ajattelevat jättiläismurhaajista? </w:t>
      </w:r>
    </w:p>
    <w:p>
      <w:r>
        <w:rPr>
          <w:b/>
        </w:rPr>
        <w:t xml:space="preserve">Kysymys 2</w:t>
      </w:r>
    </w:p>
    <w:p>
      <w:r>
        <w:t xml:space="preserve">Tapahtuuko jättiläismurhia usein? </w:t>
      </w:r>
    </w:p>
    <w:p>
      <w:r>
        <w:rPr>
          <w:b/>
        </w:rPr>
        <w:t xml:space="preserve">Kysymys 3</w:t>
      </w:r>
    </w:p>
    <w:p>
      <w:r>
        <w:t xml:space="preserve">Esittelevätkö tiedotusvälineet jättimäisiä tappajia? </w:t>
      </w:r>
    </w:p>
    <w:p>
      <w:r>
        <w:rPr>
          <w:b/>
        </w:rPr>
        <w:t xml:space="preserve">Kysymys 4</w:t>
      </w:r>
    </w:p>
    <w:p>
      <w:r>
        <w:t xml:space="preserve">Mikä on jättiläismurhaaja? </w:t>
      </w:r>
    </w:p>
    <w:p>
      <w:r>
        <w:rPr>
          <w:b/>
        </w:rPr>
        <w:t xml:space="preserve">Kysymys 5</w:t>
      </w:r>
    </w:p>
    <w:p>
      <w:r>
        <w:t xml:space="preserve">Miksi kutsutaan sitä, kun korkeammalle sijoittunut joukkue voittaa alemmalle sijalle sijoittuneen joukkueen?</w:t>
      </w:r>
    </w:p>
    <w:p>
      <w:r>
        <w:rPr>
          <w:b/>
        </w:rPr>
        <w:t xml:space="preserve">Kysymys 6</w:t>
      </w:r>
    </w:p>
    <w:p>
      <w:r>
        <w:t xml:space="preserve">Mitä ei pidetä tärkeänä osana perinnettä?</w:t>
      </w:r>
    </w:p>
    <w:p>
      <w:r>
        <w:rPr>
          <w:b/>
        </w:rPr>
        <w:t xml:space="preserve">Kysymys 7</w:t>
      </w:r>
    </w:p>
    <w:p>
      <w:r>
        <w:t xml:space="preserve">Mitä ei pidetä uutisarvoisena?</w:t>
      </w:r>
    </w:p>
    <w:p>
      <w:r>
        <w:rPr>
          <w:b/>
        </w:rPr>
        <w:t xml:space="preserve">Kysymys 8</w:t>
      </w:r>
    </w:p>
    <w:p>
      <w:r>
        <w:t xml:space="preserve">Mitä yksikään seura Liigapyramidissa ei muista mielellään?</w:t>
      </w:r>
    </w:p>
    <w:p>
      <w:r>
        <w:rPr>
          <w:b/>
        </w:rPr>
        <w:t xml:space="preserve">Teksti numero 25</w:t>
      </w:r>
    </w:p>
    <w:p>
      <w:r>
        <w:rPr>
          <w:color w:val="A9A9A9"/>
        </w:rPr>
        <w:t xml:space="preserve">Jalkapalloliiga </w:t>
      </w:r>
      <w:r>
        <w:rPr>
          <w:color w:val="DCDCDC"/>
        </w:rPr>
        <w:t xml:space="preserve">perustettiin vuonna 1888</w:t>
      </w:r>
      <w:r>
        <w:t xml:space="preserve">, 16 vuotta ensimmäisen FA Cup -kilpailun jälkeen</w:t>
      </w:r>
      <w:r>
        <w:rPr>
          <w:color w:val="DCDCDC"/>
        </w:rPr>
        <w:t xml:space="preserve">.</w:t>
      </w:r>
      <w:r>
        <w:t xml:space="preserve"> Football Leaguen perustamisen jälkeen </w:t>
      </w:r>
      <w:r>
        <w:rPr>
          <w:color w:val="2F4F4F"/>
        </w:rPr>
        <w:t xml:space="preserve">Tottenham Hotspur </w:t>
      </w:r>
      <w:r>
        <w:rPr>
          <w:color w:val="556B2F"/>
        </w:rPr>
        <w:t xml:space="preserve">on ainoa cupin voittanut liigan ulkopuolinen "jättipelaaja"</w:t>
      </w:r>
      <w:r>
        <w:t xml:space="preserve">, joka voitti </w:t>
      </w:r>
      <w:r>
        <w:t xml:space="preserve">FA Cupin vuonna </w:t>
      </w:r>
      <w:r>
        <w:rPr>
          <w:color w:val="6B8E23"/>
        </w:rPr>
        <w:t xml:space="preserve">1901 </w:t>
      </w:r>
      <w:r>
        <w:t xml:space="preserve">voittamalla hallitsevan liigan kakkoseksi sijoittuneen </w:t>
      </w:r>
      <w:r>
        <w:rPr>
          <w:color w:val="A0522D"/>
        </w:rPr>
        <w:t xml:space="preserve">Sheffield Unitedin</w:t>
      </w:r>
      <w:r>
        <w:t xml:space="preserve">: tuohon aikaan </w:t>
      </w:r>
      <w:r>
        <w:rPr>
          <w:color w:val="191970"/>
        </w:rPr>
        <w:t xml:space="preserve">Football Leaguessa </w:t>
      </w:r>
      <w:r>
        <w:t xml:space="preserve">oli vain kaksi divisioonaa ja </w:t>
      </w:r>
      <w:r>
        <w:rPr>
          <w:color w:val="228B22"/>
        </w:rPr>
        <w:t xml:space="preserve">36 seuraa, </w:t>
      </w:r>
      <w:r>
        <w:t xml:space="preserve">ja Spurs oli seuraavaksi alimman sarjatason - Southern Leaguen - mestari ja luultavasti jo tarpeeksi hyvä ensimmäiseen divisioonaan (kuten osoitti, kun se liittyi kakkosdivisioonaan vuonna 1908 ja nousi heti ylemmäs ensimmäiseen divisioonaan). Vain </w:t>
      </w:r>
      <w:r>
        <w:rPr>
          <w:color w:val="8B0000"/>
        </w:rPr>
        <w:t xml:space="preserve">kaksi </w:t>
      </w:r>
      <w:r>
        <w:t xml:space="preserve">muuta varsinaista liigan ulkopuolista seuraa on päässyt finaaliin liigan perustamisen jälkeen: </w:t>
      </w:r>
      <w:r>
        <w:rPr>
          <w:color w:val="483D8B"/>
        </w:rPr>
        <w:t xml:space="preserve">Sheffield Wednesday </w:t>
      </w:r>
      <w:r>
        <w:t xml:space="preserve">vuonna 1890 (mestari Football Alliance -liigassa, joka oli käytännössä jo Second Division, josta se muodollisesti tuli vuonna 1892 - Wednesday päästettiin suoraan First Divisioniin) ja Southampton vuosina 1900 ja 1902 (näinä vuosina se oli myös Southern League -liigan mestari, mikä osoitti kyseisen liigan vahvuuden: myös silloin se oli luultavasti First Divisionin tasoinen seura, mutta myöhemmin Southamptonin muoto hiipui, ja se liittyi liigaan vasta vuonna 1920 ja Third Divisionin perustamisen myötä).</w:t>
      </w:r>
    </w:p>
    <w:p>
      <w:r>
        <w:rPr>
          <w:b/>
        </w:rPr>
        <w:t xml:space="preserve">Kysymys 0</w:t>
      </w:r>
    </w:p>
    <w:p>
      <w:r>
        <w:t xml:space="preserve">Milloin jalkapalloliiga perustettiin? </w:t>
      </w:r>
    </w:p>
    <w:p>
      <w:r>
        <w:rPr>
          <w:b/>
        </w:rPr>
        <w:t xml:space="preserve">Kysymys 1</w:t>
      </w:r>
    </w:p>
    <w:p>
      <w:r>
        <w:t xml:space="preserve">Kuka on ainoa liigan ulkopuolinen jättipelaaja, joka on voittanut cupin?</w:t>
      </w:r>
    </w:p>
    <w:p>
      <w:r>
        <w:rPr>
          <w:b/>
        </w:rPr>
        <w:t xml:space="preserve">Kysymys 2</w:t>
      </w:r>
    </w:p>
    <w:p>
      <w:r>
        <w:t xml:space="preserve">Minä vuonna he voittivat cupin? </w:t>
      </w:r>
    </w:p>
    <w:p>
      <w:r>
        <w:rPr>
          <w:b/>
        </w:rPr>
        <w:t xml:space="preserve">Kysymys 3</w:t>
      </w:r>
    </w:p>
    <w:p>
      <w:r>
        <w:t xml:space="preserve">Kenet he poistivat cupista? </w:t>
      </w:r>
    </w:p>
    <w:p>
      <w:r>
        <w:rPr>
          <w:b/>
        </w:rPr>
        <w:t xml:space="preserve">Kysymys 4</w:t>
      </w:r>
    </w:p>
    <w:p>
      <w:r>
        <w:t xml:space="preserve">Kuinka monta seuraa oli jalkapalloliigassa? </w:t>
      </w:r>
    </w:p>
    <w:p>
      <w:r>
        <w:rPr>
          <w:b/>
        </w:rPr>
        <w:t xml:space="preserve">Kysymys 5</w:t>
      </w:r>
    </w:p>
    <w:p>
      <w:r>
        <w:t xml:space="preserve">Mikä perustettiin 16 vuotta ennen ensimmäistä FA Cup -kilpailua?</w:t>
      </w:r>
    </w:p>
    <w:p>
      <w:r>
        <w:rPr>
          <w:b/>
        </w:rPr>
        <w:t xml:space="preserve">Kysymys 6</w:t>
      </w:r>
    </w:p>
    <w:p>
      <w:r>
        <w:t xml:space="preserve">Kuka voitti FA Cupin vuonna 1888?</w:t>
      </w:r>
    </w:p>
    <w:p>
      <w:r>
        <w:rPr>
          <w:b/>
        </w:rPr>
        <w:t xml:space="preserve">Kysymys 7</w:t>
      </w:r>
    </w:p>
    <w:p>
      <w:r>
        <w:t xml:space="preserve">Kuinka monta seuraa oli jalkapalloliigassa vuonna 1920?</w:t>
      </w:r>
    </w:p>
    <w:p>
      <w:r>
        <w:rPr>
          <w:b/>
        </w:rPr>
        <w:t xml:space="preserve">Kysymys 8</w:t>
      </w:r>
    </w:p>
    <w:p>
      <w:r>
        <w:t xml:space="preserve">Mikä seura ei ole koskaan päässyt finaaliin?</w:t>
      </w:r>
    </w:p>
    <w:p>
      <w:r>
        <w:rPr>
          <w:b/>
        </w:rPr>
        <w:t xml:space="preserve">Kysymys 9</w:t>
      </w:r>
    </w:p>
    <w:p>
      <w:r>
        <w:t xml:space="preserve">Kuinka moni liigan ulkopuolinen seura ei ole päässyt finaaliin liigan perustamisen jälkeen?</w:t>
      </w:r>
    </w:p>
    <w:p>
      <w:r>
        <w:rPr>
          <w:b/>
        </w:rPr>
        <w:t xml:space="preserve">Teksti numero 26</w:t>
      </w:r>
    </w:p>
    <w:p>
      <w:r>
        <w:rPr>
          <w:color w:val="A9A9A9"/>
        </w:rPr>
        <w:t xml:space="preserve">Chasetown</w:t>
      </w:r>
      <w:r>
        <w:t xml:space="preserve">, joka </w:t>
      </w:r>
      <w:r>
        <w:rPr>
          <w:color w:val="DCDCDC"/>
        </w:rPr>
        <w:t xml:space="preserve">pelasi englantilaisen jalkapallon tasolla 8 </w:t>
      </w:r>
      <w:r>
        <w:t xml:space="preserve">kaudella </w:t>
      </w:r>
      <w:r>
        <w:rPr>
          <w:color w:val="2F4F4F"/>
        </w:rPr>
        <w:t xml:space="preserve">2007-08</w:t>
      </w:r>
      <w:r>
        <w:t xml:space="preserve">, on alhaisimmalle tasolle sijoitettu joukkue, joka pelasi kolmannella kierroksella (</w:t>
      </w:r>
      <w:r>
        <w:rPr>
          <w:color w:val="556B2F"/>
        </w:rPr>
        <w:t xml:space="preserve">64 viimeistä </w:t>
      </w:r>
      <w:r>
        <w:rPr>
          <w:color w:val="A0522D"/>
        </w:rPr>
        <w:t xml:space="preserve">joukkuetta </w:t>
      </w:r>
      <w:r>
        <w:rPr>
          <w:color w:val="6B8E23"/>
        </w:rPr>
        <w:t xml:space="preserve">731:stä </w:t>
      </w:r>
      <w:r>
        <w:rPr>
          <w:color w:val="A0522D"/>
        </w:rPr>
        <w:t xml:space="preserve">kyseisellä kaudella osallistuneesta joukkueesta</w:t>
      </w:r>
      <w:r>
        <w:t xml:space="preserve">). </w:t>
      </w:r>
      <w:r>
        <w:t xml:space="preserve">Chasetown kuului tuolloin Southern League Division One Midlands -divisioonaan (alempi taso Southern Football Leaguen sisällä), kun se hävisi Football League Championshipin (taso 2) joukkueelle </w:t>
      </w:r>
      <w:r>
        <w:rPr>
          <w:color w:val="228B22"/>
        </w:rPr>
        <w:t xml:space="preserve">Cardiff Citylle</w:t>
      </w:r>
      <w:r>
        <w:t xml:space="preserve">, joka oli tuona vuonna FA Cupin lopullinen kakkonen. Heidän menestyksensä toi vähäiselle organisaatiolle </w:t>
      </w:r>
      <w:r>
        <w:rPr>
          <w:color w:val="191970"/>
        </w:rPr>
        <w:t xml:space="preserve">yli 60 000 puntaa </w:t>
      </w:r>
      <w:r>
        <w:t xml:space="preserve">palkintorahaa.</w:t>
      </w:r>
    </w:p>
    <w:p>
      <w:r>
        <w:rPr>
          <w:b/>
        </w:rPr>
        <w:t xml:space="preserve">Kysymys 0</w:t>
      </w:r>
    </w:p>
    <w:p>
      <w:r>
        <w:t xml:space="preserve">Kuka pelaa kolmannella kierroksella varsinaisella kolmannella kierroksella alimmalla sijalla?</w:t>
      </w:r>
    </w:p>
    <w:p>
      <w:r>
        <w:rPr>
          <w:b/>
        </w:rPr>
        <w:t xml:space="preserve">Kysymys 1</w:t>
      </w:r>
    </w:p>
    <w:p>
      <w:r>
        <w:t xml:space="preserve">Millä tasolla he olivat? </w:t>
      </w:r>
    </w:p>
    <w:p>
      <w:r>
        <w:rPr>
          <w:b/>
        </w:rPr>
        <w:t xml:space="preserve">Kysymys 2</w:t>
      </w:r>
    </w:p>
    <w:p>
      <w:r>
        <w:t xml:space="preserve">Kuinka monta joukkuetta kilpaili tuona vuonna? </w:t>
      </w:r>
    </w:p>
    <w:p>
      <w:r>
        <w:rPr>
          <w:b/>
        </w:rPr>
        <w:t xml:space="preserve">Kysymys 3</w:t>
      </w:r>
    </w:p>
    <w:p>
      <w:r>
        <w:t xml:space="preserve">Mille sijalle Chasetown sijoittui?</w:t>
      </w:r>
    </w:p>
    <w:p>
      <w:r>
        <w:rPr>
          <w:b/>
        </w:rPr>
        <w:t xml:space="preserve">Kysymys 4</w:t>
      </w:r>
    </w:p>
    <w:p>
      <w:r>
        <w:t xml:space="preserve">Millä FA-cup-kaudella tämä tapahtui? </w:t>
      </w:r>
    </w:p>
    <w:p>
      <w:r>
        <w:rPr>
          <w:b/>
        </w:rPr>
        <w:t xml:space="preserve">Kysymys 5</w:t>
      </w:r>
    </w:p>
    <w:p>
      <w:r>
        <w:t xml:space="preserve">Mikä on korkein sijoitus, jolla voi pelata varsinaisella kolmannella kierroksella?</w:t>
      </w:r>
    </w:p>
    <w:p>
      <w:r>
        <w:rPr>
          <w:b/>
        </w:rPr>
        <w:t xml:space="preserve">Kysymys 6</w:t>
      </w:r>
    </w:p>
    <w:p>
      <w:r>
        <w:t xml:space="preserve">Kuinka monta joukkuetta päätti olla kilpailematta kyseisellä kaudella?</w:t>
      </w:r>
    </w:p>
    <w:p>
      <w:r>
        <w:rPr>
          <w:b/>
        </w:rPr>
        <w:t xml:space="preserve">Kysymys 7</w:t>
      </w:r>
    </w:p>
    <w:p>
      <w:r>
        <w:t xml:space="preserve">Mitä joukkuetta vastaan Chasetown voitti?</w:t>
      </w:r>
    </w:p>
    <w:p>
      <w:r>
        <w:rPr>
          <w:b/>
        </w:rPr>
        <w:t xml:space="preserve">Kysymys 8</w:t>
      </w:r>
    </w:p>
    <w:p>
      <w:r>
        <w:t xml:space="preserve">Kuka voitti FA Cupin sinä vuonna?</w:t>
      </w:r>
    </w:p>
    <w:p>
      <w:r>
        <w:rPr>
          <w:b/>
        </w:rPr>
        <w:t xml:space="preserve">Kysymys 9</w:t>
      </w:r>
    </w:p>
    <w:p>
      <w:r>
        <w:t xml:space="preserve">Kuinka paljon palkintorahaa Cardiff City voitti?</w:t>
      </w:r>
    </w:p>
    <w:p>
      <w:r>
        <w:rPr>
          <w:b/>
        </w:rPr>
        <w:t xml:space="preserve">Teksti numero 27</w:t>
      </w:r>
    </w:p>
    <w:p>
      <w:r>
        <w:rPr>
          <w:color w:val="A9A9A9"/>
        </w:rPr>
        <w:t xml:space="preserve">Seitsemän </w:t>
      </w:r>
      <w:r>
        <w:rPr>
          <w:color w:val="DCDCDC"/>
        </w:rPr>
        <w:t xml:space="preserve">seuraa on voittanut FA Cupin osana liiga- ja cup-tuplan</w:t>
      </w:r>
      <w:r>
        <w:t xml:space="preserve">: </w:t>
      </w:r>
      <w:r>
        <w:rPr>
          <w:color w:val="2F4F4F"/>
        </w:rPr>
        <w:t xml:space="preserve">Preston North End </w:t>
      </w:r>
      <w:r>
        <w:rPr>
          <w:color w:val="556B2F"/>
        </w:rPr>
        <w:t xml:space="preserve">(1889)</w:t>
      </w:r>
      <w:r>
        <w:t xml:space="preserve">, Aston Villa (1897), Tottenham Hotspur (1961), Arsenal (1971, 1998, 2002), Liverpool (1986), Manchester United (1994, 1996, 1999) ja </w:t>
      </w:r>
      <w:r>
        <w:rPr>
          <w:color w:val="6B8E23"/>
        </w:rPr>
        <w:t xml:space="preserve">Chelsea (2010)</w:t>
      </w:r>
      <w:r>
        <w:t xml:space="preserve">. </w:t>
      </w:r>
      <w:r>
        <w:t xml:space="preserve">Vuonna 1993 </w:t>
      </w:r>
      <w:r>
        <w:rPr>
          <w:color w:val="A0522D"/>
        </w:rPr>
        <w:t xml:space="preserve">Arsenalista tuli ensimmäinen joukkue, joka voitti sekä FA Cupin että League Cupin samalla kaudella, </w:t>
      </w:r>
      <w:r>
        <w:t xml:space="preserve">kun se voitti Sheffield Wednesdayn 2-1 molemmissa finaaleissa</w:t>
      </w:r>
      <w:r>
        <w:t xml:space="preserve">. </w:t>
      </w:r>
      <w:r>
        <w:rPr>
          <w:color w:val="228B22"/>
        </w:rPr>
        <w:t xml:space="preserve">Liverpool (vuonna 2001) ja </w:t>
      </w:r>
      <w:r>
        <w:rPr>
          <w:color w:val="191970"/>
        </w:rPr>
        <w:t xml:space="preserve">Chelsea </w:t>
      </w:r>
      <w:r>
        <w:rPr>
          <w:color w:val="228B22"/>
        </w:rPr>
        <w:t xml:space="preserve">(vuonna 2007) </w:t>
      </w:r>
      <w:r>
        <w:t xml:space="preserve">ovat sittemmin toistaneet tämän tempun</w:t>
      </w:r>
      <w:r>
        <w:rPr>
          <w:color w:val="228B22"/>
        </w:rPr>
        <w:t xml:space="preserve">.</w:t>
      </w:r>
      <w:r>
        <w:t xml:space="preserve"> Vuonna 2012 Chelsea saavutti toisenlaisen cup-tuplan, joka koostui FA Cupista ja vuoden 2012 Mestarien liigasta. Vuosina 1998-99 Manchester United lisäsi mestarien liigan ja cupin tuplaotteluun vuoden 1999 Mestarien liigan mestaruuden ja sai näin aikaan ainutlaatuisen triplan. Kaksi vuotta myöhemmin, kaudella 2000-01, </w:t>
      </w:r>
      <w:r>
        <w:rPr>
          <w:color w:val="8B0000"/>
        </w:rPr>
        <w:t xml:space="preserve">Liverpool </w:t>
      </w:r>
      <w:r>
        <w:t xml:space="preserve">voitti FA Cupin, liigacupin ja UEFA Cupin täydentääkseen cup-kolmoisvoittonsa</w:t>
      </w:r>
      <w:r>
        <w:t xml:space="preserve">.</w:t>
      </w:r>
      <w:r>
        <w:t xml:space="preserve"> Englantilaiset eivät ole koskaan saavuttaneet vastaavaa kolmoisvoittoa.</w:t>
      </w:r>
    </w:p>
    <w:p>
      <w:r>
        <w:rPr>
          <w:b/>
        </w:rPr>
        <w:t xml:space="preserve">Kysymys 0</w:t>
      </w:r>
    </w:p>
    <w:p>
      <w:r>
        <w:t xml:space="preserve">Kuinka moni seura on voittanut fa-cupin osana liigacupin tuplaa? </w:t>
      </w:r>
    </w:p>
    <w:p>
      <w:r>
        <w:rPr>
          <w:b/>
        </w:rPr>
        <w:t xml:space="preserve">Kysymys 1</w:t>
      </w:r>
    </w:p>
    <w:p>
      <w:r>
        <w:t xml:space="preserve">Kuka oli ensimmäinen seura, joka voitti fa-cupin osana liigacupin tuplaa? </w:t>
      </w:r>
    </w:p>
    <w:p>
      <w:r>
        <w:rPr>
          <w:b/>
        </w:rPr>
        <w:t xml:space="preserve">Kysymys 2</w:t>
      </w:r>
    </w:p>
    <w:p>
      <w:r>
        <w:t xml:space="preserve">Kuka oli viimeisin seurat ovat voittaneet fa cupin osana liigacupin kaksinkertainen? </w:t>
      </w:r>
    </w:p>
    <w:p>
      <w:r>
        <w:rPr>
          <w:b/>
        </w:rPr>
        <w:t xml:space="preserve">Kysymys 3</w:t>
      </w:r>
    </w:p>
    <w:p>
      <w:r>
        <w:t xml:space="preserve">Onko yksikään seura voittanut molemmat samalla kaudella? </w:t>
      </w:r>
    </w:p>
    <w:p>
      <w:r>
        <w:rPr>
          <w:b/>
        </w:rPr>
        <w:t xml:space="preserve">Kysymys 4</w:t>
      </w:r>
    </w:p>
    <w:p>
      <w:r>
        <w:t xml:space="preserve">Kuinka moni seura on hävinnyt FA Cupin?</w:t>
      </w:r>
    </w:p>
    <w:p>
      <w:r>
        <w:rPr>
          <w:b/>
        </w:rPr>
        <w:t xml:space="preserve">Kysymys 5</w:t>
      </w:r>
    </w:p>
    <w:p>
      <w:r>
        <w:t xml:space="preserve">Mikä seura ei ole koskaan voittanut FA Cupia osana liiga- ja cup-tuplan tuplaa?</w:t>
      </w:r>
    </w:p>
    <w:p>
      <w:r>
        <w:rPr>
          <w:b/>
        </w:rPr>
        <w:t xml:space="preserve">Kysymys 6</w:t>
      </w:r>
    </w:p>
    <w:p>
      <w:r>
        <w:t xml:space="preserve">Kuka hävisi Arsenalille vuonna 1993?</w:t>
      </w:r>
    </w:p>
    <w:p>
      <w:r>
        <w:rPr>
          <w:b/>
        </w:rPr>
        <w:t xml:space="preserve">Kysymys 7</w:t>
      </w:r>
    </w:p>
    <w:p>
      <w:r>
        <w:t xml:space="preserve">Kuka ei ole koskaan saavuttanut cup-kolmosta?</w:t>
      </w:r>
    </w:p>
    <w:p>
      <w:r>
        <w:rPr>
          <w:b/>
        </w:rPr>
        <w:t xml:space="preserve">Kysymys 8</w:t>
      </w:r>
    </w:p>
    <w:p>
      <w:r>
        <w:t xml:space="preserve">Mitkä seurat eivät pystyneet toistamaan Arsenalin saavutusta?</w:t>
      </w:r>
    </w:p>
    <w:p>
      <w:r>
        <w:rPr>
          <w:b/>
        </w:rPr>
        <w:t xml:space="preserve">Tekstin numero 28</w:t>
      </w:r>
    </w:p>
    <w:p>
      <w:r>
        <w:rPr>
          <w:color w:val="A9A9A9"/>
        </w:rPr>
        <w:t xml:space="preserve">Loppuottelussa ei ole koskaan pelannut kaksi joukkuetta, jotka eivät kuulu ylempään divisioonaan, </w:t>
      </w:r>
      <w:r>
        <w:t xml:space="preserve">ja </w:t>
      </w:r>
      <w:r>
        <w:rPr>
          <w:color w:val="DCDCDC"/>
        </w:rPr>
        <w:t xml:space="preserve">vain </w:t>
      </w:r>
      <w:r>
        <w:rPr>
          <w:color w:val="2F4F4F"/>
        </w:rPr>
        <w:t xml:space="preserve">kahdeksan </w:t>
      </w:r>
      <w:r>
        <w:rPr>
          <w:color w:val="DCDCDC"/>
        </w:rPr>
        <w:t xml:space="preserve">voittajaa ei ole kuulunut ylempään divisioonaan</w:t>
      </w:r>
      <w:r>
        <w:t xml:space="preserve">: </w:t>
      </w:r>
      <w:r>
        <w:rPr>
          <w:color w:val="556B2F"/>
        </w:rPr>
        <w:t xml:space="preserve">Notts County </w:t>
      </w:r>
      <w:r>
        <w:t xml:space="preserve">(</w:t>
      </w:r>
      <w:r>
        <w:rPr>
          <w:color w:val="6B8E23"/>
        </w:rPr>
        <w:t xml:space="preserve">1894)</w:t>
      </w:r>
      <w:r>
        <w:t xml:space="preserve">, Tottenham Hotspur (1901), Wolverhampton Wanderers (1908), Barnsley (1912), West Bromwich Albion (1931), Sunderland (1973), Southampton (1976) ja West Ham United (1980). Tottenhamia lukuun ottamatta nämä seurat pelasivat kaikki toisella sarjatasolla (vanha Second Division) - Tottenham pelasi Southern League -liigassa ja valittiin Football Leagueen vasta vuonna 1908, joten se on ainoa FA Cupin voittaja, joka ei kuulu liigaan. Tottenhamin voittoa lukuun ottamatta </w:t>
      </w:r>
      <w:r>
        <w:rPr>
          <w:color w:val="A0522D"/>
        </w:rPr>
        <w:t xml:space="preserve">vain </w:t>
      </w:r>
      <w:r>
        <w:rPr>
          <w:color w:val="228B22"/>
        </w:rPr>
        <w:t xml:space="preserve">24 </w:t>
      </w:r>
      <w:r>
        <w:rPr>
          <w:color w:val="A0522D"/>
        </w:rPr>
        <w:t xml:space="preserve">finalistia on tullut englantilaisen jalkapallon ylemmän sarjatason ulkopuolelta: </w:t>
      </w:r>
      <w:r>
        <w:t xml:space="preserve">7 voittoa ja 17 toiseksi sijoittunutta: eikä yhtään kolmannelta tai alemmalta sarjatasolta, </w:t>
      </w:r>
      <w:r>
        <w:rPr>
          <w:color w:val="191970"/>
        </w:rPr>
        <w:t xml:space="preserve">Southampton </w:t>
      </w:r>
      <w:r>
        <w:t xml:space="preserve">(1902) on viimeinen finalisti, joka on tullut kahden ylemmän sarjatason ulkopuolelta.</w:t>
      </w:r>
    </w:p>
    <w:p>
      <w:r>
        <w:rPr>
          <w:b/>
        </w:rPr>
        <w:t xml:space="preserve">Kysymys 0</w:t>
      </w:r>
    </w:p>
    <w:p>
      <w:r>
        <w:t xml:space="preserve">Onko finaalissa pelannut kaksi huippusarjan ulkopuolista seuraa? </w:t>
      </w:r>
    </w:p>
    <w:p>
      <w:r>
        <w:rPr>
          <w:b/>
        </w:rPr>
        <w:t xml:space="preserve">Kysymys 1</w:t>
      </w:r>
    </w:p>
    <w:p>
      <w:r>
        <w:t xml:space="preserve">Onko finaalin voittanut seura, joka ei kuulu ylimpiin divisiooniin? </w:t>
      </w:r>
    </w:p>
    <w:p>
      <w:r>
        <w:rPr>
          <w:b/>
        </w:rPr>
        <w:t xml:space="preserve">Kysymys 2</w:t>
      </w:r>
    </w:p>
    <w:p>
      <w:r>
        <w:t xml:space="preserve">Kuka oli ensimmäinen ulkopuolinen seura, joka voitti? </w:t>
      </w:r>
    </w:p>
    <w:p>
      <w:r>
        <w:rPr>
          <w:b/>
        </w:rPr>
        <w:t xml:space="preserve">Kysymys 3</w:t>
      </w:r>
    </w:p>
    <w:p>
      <w:r>
        <w:t xml:space="preserve">Minä vuonna se tapahtui? </w:t>
      </w:r>
    </w:p>
    <w:p>
      <w:r>
        <w:rPr>
          <w:b/>
        </w:rPr>
        <w:t xml:space="preserve">Kysymys 4</w:t>
      </w:r>
    </w:p>
    <w:p>
      <w:r>
        <w:t xml:space="preserve">Kuinka moni kakkostason pelaaja on päässyt finaaliin? </w:t>
      </w:r>
    </w:p>
    <w:p>
      <w:r>
        <w:rPr>
          <w:b/>
        </w:rPr>
        <w:t xml:space="preserve">Kysymys 5</w:t>
      </w:r>
    </w:p>
    <w:p>
      <w:r>
        <w:t xml:space="preserve">Kuinka monta voittajaa on ollut ykkösketjussa?</w:t>
      </w:r>
    </w:p>
    <w:p>
      <w:r>
        <w:rPr>
          <w:b/>
        </w:rPr>
        <w:t xml:space="preserve">Kysymys 6</w:t>
      </w:r>
    </w:p>
    <w:p>
      <w:r>
        <w:t xml:space="preserve">Mikä joukkue ei ole koskaan voittanut finaalia?</w:t>
      </w:r>
    </w:p>
    <w:p>
      <w:r>
        <w:rPr>
          <w:b/>
        </w:rPr>
        <w:t xml:space="preserve">Kysymys 7</w:t>
      </w:r>
    </w:p>
    <w:p>
      <w:r>
        <w:t xml:space="preserve">Kuinka monta finalistia on tullut Englannin jalkapallon ylimmältä sarjatasolta?</w:t>
      </w:r>
    </w:p>
    <w:p>
      <w:r>
        <w:rPr>
          <w:b/>
        </w:rPr>
        <w:t xml:space="preserve">Kysymys 8</w:t>
      </w:r>
    </w:p>
    <w:p>
      <w:r>
        <w:t xml:space="preserve">Minä vuonna ensimmäinen sisäkerho voitti?</w:t>
      </w:r>
    </w:p>
    <w:p>
      <w:r>
        <w:rPr>
          <w:b/>
        </w:rPr>
        <w:t xml:space="preserve">Kysymys 9</w:t>
      </w:r>
    </w:p>
    <w:p>
      <w:r>
        <w:t xml:space="preserve">Mikä oli viimeisin finalisti kahden parhaan joukossa?</w:t>
      </w:r>
    </w:p>
    <w:p>
      <w:r>
        <w:rPr>
          <w:b/>
        </w:rPr>
        <w:t xml:space="preserve">Tekstin numero 29</w:t>
      </w:r>
    </w:p>
    <w:p>
      <w:r>
        <w:t xml:space="preserve">Alkuvuosina </w:t>
      </w:r>
      <w:r>
        <w:rPr>
          <w:color w:val="A9A9A9"/>
        </w:rPr>
        <w:t xml:space="preserve">BBC:</w:t>
      </w:r>
      <w:r>
        <w:t xml:space="preserve">llä oli yksinoikeudella radiolähetys, ja Radio Times -lehdessä oli kuva kentästä, joka oli merkitty numeroituihin ruutuihin, jotta kuulija pystyi seuraamaan ottelua radiosta. </w:t>
      </w:r>
      <w:r>
        <w:rPr>
          <w:color w:val="DCDCDC"/>
        </w:rPr>
        <w:t xml:space="preserve">Ensimmäinen FA Cupin loppuottelu radiossa oli vuonna </w:t>
      </w:r>
      <w:r>
        <w:rPr>
          <w:color w:val="2F4F4F"/>
        </w:rPr>
        <w:t xml:space="preserve">1926 </w:t>
      </w:r>
      <w:r>
        <w:rPr>
          <w:color w:val="556B2F"/>
        </w:rPr>
        <w:t xml:space="preserve">Bolton Wanderersin ja Manchester Cityn </w:t>
      </w:r>
      <w:r>
        <w:t xml:space="preserve">välillä</w:t>
      </w:r>
      <w:r>
        <w:t xml:space="preserve">, mutta </w:t>
      </w:r>
      <w:r>
        <w:rPr>
          <w:color w:val="6B8E23"/>
        </w:rPr>
        <w:t xml:space="preserve">se lähetettiin vain </w:t>
      </w:r>
      <w:r>
        <w:rPr>
          <w:color w:val="A0522D"/>
        </w:rPr>
        <w:t xml:space="preserve">Manchesterissa</w:t>
      </w:r>
      <w:r>
        <w:t xml:space="preserve">, ja </w:t>
      </w:r>
      <w:r>
        <w:rPr>
          <w:color w:val="228B22"/>
        </w:rPr>
        <w:t xml:space="preserve">ensimmäinen kansallinen loppuottelu BBC:n radiossa oli Arsenalin ja Cardiffin välillä vuonna 1927</w:t>
      </w:r>
      <w:r>
        <w:t xml:space="preserve">. Ensimmäinen BBC:n televisiossa esitetty loppuottelu oli vuonna 1937 ottelussa Sunderland ja Preston North End, mutta sitä ei televisioitu kokonaisuudessaan. Seuraavan kauden finaali Prestonin ja Huddersfieldin välillä televisioitiin kokonaisuudessaan BBC:llä. Kun ITV perustettiin vuonna 1955, se jakoi finaalin BBC:n kanssa, ja se oli yksi ainoista seurajoukkueiden otteluista, jotka näytettiin suorana lähetyksenä televisiossa. 1970- ja 1980-luvuilla lähetys muuttui entistä yksityiskohtaisemmaksi, ja BBC ja ITV yrittivät varastaa katsojia toisilta aloittamalla lähetyksen yhä aikaisemmin, jotkut jo klo </w:t>
      </w:r>
      <w:r>
        <w:rPr>
          <w:color w:val="191970"/>
        </w:rPr>
        <w:t xml:space="preserve">9.00 </w:t>
      </w:r>
      <w:r>
        <w:t xml:space="preserve">eli kuusi tuntia ennen aloituspotkua. Nykyään tämä jatkuu, sillä Setanta ja ESPN lähettävät koko päivän lähetyksiä Wembleyltä, mutta maanpäällinen televisiointi alkaa yleensä </w:t>
      </w:r>
      <w:r>
        <w:rPr>
          <w:color w:val="8B0000"/>
        </w:rPr>
        <w:t xml:space="preserve">kaksi tuntia </w:t>
      </w:r>
      <w:r>
        <w:t xml:space="preserve">ennen aloituspotkua. BBC:n ja ITV:n välinen oikeuksien jako jatkui vuodesta 1955 vuoteen 1988, jolloin ITV menetti lähetysoikeudet uudelle urheilukanavalle, josta myöhemmin tuli Sky Sports.</w:t>
      </w:r>
    </w:p>
    <w:p>
      <w:r>
        <w:rPr>
          <w:b/>
        </w:rPr>
        <w:t xml:space="preserve">Kysymys 0</w:t>
      </w:r>
    </w:p>
    <w:p>
      <w:r>
        <w:t xml:space="preserve">Kuka välitti ottelut radiossa? </w:t>
      </w:r>
    </w:p>
    <w:p>
      <w:r>
        <w:rPr>
          <w:b/>
        </w:rPr>
        <w:t xml:space="preserve">Kysymys 1</w:t>
      </w:r>
    </w:p>
    <w:p>
      <w:r>
        <w:t xml:space="preserve">Mikä oli ensimmäinen Fa cupin radiolähetys? </w:t>
      </w:r>
    </w:p>
    <w:p>
      <w:r>
        <w:rPr>
          <w:b/>
        </w:rPr>
        <w:t xml:space="preserve">Kysymys 2</w:t>
      </w:r>
    </w:p>
    <w:p>
      <w:r>
        <w:t xml:space="preserve">Mitkä seurat kilpailivat ottelussa? </w:t>
      </w:r>
    </w:p>
    <w:p>
      <w:r>
        <w:rPr>
          <w:b/>
        </w:rPr>
        <w:t xml:space="preserve">Kysymys 3</w:t>
      </w:r>
    </w:p>
    <w:p>
      <w:r>
        <w:t xml:space="preserve">Lähetetäänkö peli molemmissa kaupungeissa? </w:t>
      </w:r>
    </w:p>
    <w:p>
      <w:r>
        <w:rPr>
          <w:b/>
        </w:rPr>
        <w:t xml:space="preserve">Kysymys 4</w:t>
      </w:r>
    </w:p>
    <w:p>
      <w:r>
        <w:t xml:space="preserve">Milloin oli ensimmäinen kansallinen lähetys? </w:t>
      </w:r>
    </w:p>
    <w:p>
      <w:r>
        <w:rPr>
          <w:b/>
        </w:rPr>
        <w:t xml:space="preserve">Kysymys 5</w:t>
      </w:r>
    </w:p>
    <w:p>
      <w:r>
        <w:t xml:space="preserve">Kuka ei koskaan lähettänyt FA Cupia?</w:t>
      </w:r>
    </w:p>
    <w:p>
      <w:r>
        <w:rPr>
          <w:b/>
        </w:rPr>
        <w:t xml:space="preserve">Kysymys 6</w:t>
      </w:r>
    </w:p>
    <w:p>
      <w:r>
        <w:t xml:space="preserve">Milloin FA Cupin loppuottelu viimeksi lähetettiin radiossa?</w:t>
      </w:r>
    </w:p>
    <w:p>
      <w:r>
        <w:rPr>
          <w:b/>
        </w:rPr>
        <w:t xml:space="preserve">Kysymys 7</w:t>
      </w:r>
    </w:p>
    <w:p>
      <w:r>
        <w:t xml:space="preserve">Missä kaupungissa ensimmäistä FA Cupin finaalia ei lähetetty radiossa?</w:t>
      </w:r>
    </w:p>
    <w:p>
      <w:r>
        <w:rPr>
          <w:b/>
        </w:rPr>
        <w:t xml:space="preserve">Kysymys 8</w:t>
      </w:r>
    </w:p>
    <w:p>
      <w:r>
        <w:t xml:space="preserve">Milloin televisioverkot alkoivat viimeisimmän kerran raportoida pelistä?</w:t>
      </w:r>
    </w:p>
    <w:p>
      <w:r>
        <w:rPr>
          <w:b/>
        </w:rPr>
        <w:t xml:space="preserve">Kysymys 9</w:t>
      </w:r>
    </w:p>
    <w:p>
      <w:r>
        <w:t xml:space="preserve">Kuinka kauan kattavuus jatkuu aloituspotkun jälkeen?</w:t>
      </w:r>
    </w:p>
    <w:p>
      <w:r>
        <w:rPr>
          <w:b/>
        </w:rPr>
        <w:t xml:space="preserve">Tekstin numero 30</w:t>
      </w:r>
    </w:p>
    <w:p>
      <w:r>
        <w:rPr>
          <w:color w:val="A9A9A9"/>
        </w:rPr>
        <w:t xml:space="preserve">Vuodesta 1988 vuoteen 1997 </w:t>
      </w:r>
      <w:r>
        <w:rPr>
          <w:color w:val="DCDCDC"/>
        </w:rPr>
        <w:t xml:space="preserve">BBC </w:t>
      </w:r>
      <w:r>
        <w:rPr>
          <w:color w:val="A9A9A9"/>
        </w:rPr>
        <w:t xml:space="preserve">ja Sky Sports kattoivat FA Cupin</w:t>
      </w:r>
      <w:r>
        <w:t xml:space="preserve">, BBC:llä oli kohokohtia Match of the Day -ohjelmassa ja yleensä yksi ottelu kierrosta kohden, kun taas Skyllä oli sama sopimus</w:t>
      </w:r>
      <w:r>
        <w:rPr>
          <w:color w:val="A9A9A9"/>
        </w:rPr>
        <w:t xml:space="preserve">.</w:t>
      </w:r>
      <w:r>
        <w:t xml:space="preserve"> Vuosina 1997-2001 </w:t>
      </w:r>
      <w:r>
        <w:rPr>
          <w:color w:val="2F4F4F"/>
        </w:rPr>
        <w:t xml:space="preserve">ITV ja Sky </w:t>
      </w:r>
      <w:r>
        <w:t xml:space="preserve">jakoivat suorat lähetykset, molemmilla oli kaksi ottelua kierrosta kohden ja BBC jatkoi kohokohtia Match of the Day -ohjelmassa</w:t>
      </w:r>
      <w:r>
        <w:t xml:space="preserve">.</w:t>
      </w:r>
      <w:r>
        <w:t xml:space="preserve"> Vuosina 2002-2008 BBC ja Sky jakoivat jälleen lähetyksensä siten, että BBC:llä oli kaksi tai kolme ottelua kierrosta kohden ja Skyllä yksi tai kaksi. Vuosina 2008-09-2013-14 </w:t>
      </w:r>
      <w:r>
        <w:rPr>
          <w:color w:val="556B2F"/>
        </w:rPr>
        <w:t xml:space="preserve">FA Cupin ottelut näytettiin suorana lähetyksenä ITV:llä koko Englannissa ja Walesissa, UTV:n välittäessä </w:t>
      </w:r>
      <w:r>
        <w:rPr>
          <w:color w:val="A0522D"/>
        </w:rPr>
        <w:t xml:space="preserve">otteluita </w:t>
      </w:r>
      <w:r>
        <w:rPr>
          <w:color w:val="556B2F"/>
        </w:rPr>
        <w:t xml:space="preserve">Pohjois-Irlantiin </w:t>
      </w:r>
      <w:r>
        <w:t xml:space="preserve">mutta </w:t>
      </w:r>
      <w:r>
        <w:rPr>
          <w:color w:val="6B8E23"/>
        </w:rPr>
        <w:t xml:space="preserve">STV:n </w:t>
      </w:r>
      <w:r>
        <w:rPr>
          <w:color w:val="A0522D"/>
        </w:rPr>
        <w:t xml:space="preserve">kieltäytyessä näyttämästä niitä</w:t>
      </w:r>
      <w:r>
        <w:t xml:space="preserve">. ITV näyttää 16 FA Cupin ottelua kauden aikana, mukaan luettuna ensimmäinen otteluparivalikoima kilpailun ensimmäiseltä kuudennelle kierrokselle sekä yksi välieräottelu yksinomaan suorana lähetyksenä. Myös loppuottelu näytetään suorana ITV:llä. Saman vuoden 2008 sopimuksen mukaisesti </w:t>
      </w:r>
      <w:r>
        <w:rPr>
          <w:color w:val="228B22"/>
        </w:rPr>
        <w:t xml:space="preserve">Setanta Sports </w:t>
      </w:r>
      <w:r>
        <w:t xml:space="preserve">näytti kolme ottelua ja yhden uusinnan jokaiselta kierrokselta kolmesta viidenteen, kaksi puolivälieräottelua, yhden välieräottelun ja finaalin. Kanava lähetti myös ITV:n ottelut yksinoikeudella Skotlantiin sen jälkeen, kun ITV:n Skotlannissa toimiluvan haltija STV päätti olla lähettämättä FA Cupin otteluita. Setanta siirtyi konkurssiin kesäkuussa 2009, minkä seurauksena FA irtisanoi Setantan sopimuksen FA:n hyväksymien kilpailujen ja Englannin kansainvälisten otteluiden lähettämisestä. Setantan konkurssin seurauksena ITV näytti kaudella 2009-2010 yksinomaan jalkapallokilpailun, jossa pelattiin 3-4 ottelua kierrosta kohden, kaikki puolivälierät, välierät ja loppuottelut suorana lähetyksenä, koska FA ei löytänyt ajoissa maksutelevisioyhtiötä. ESPN osti kilpailun </w:t>
      </w:r>
      <w:r>
        <w:rPr>
          <w:color w:val="191970"/>
        </w:rPr>
        <w:t xml:space="preserve">kaudeksi 2010-11-2012-13, </w:t>
      </w:r>
      <w:r>
        <w:t xml:space="preserve">ja tänä aikana </w:t>
      </w:r>
      <w:r>
        <w:rPr>
          <w:color w:val="8B0000"/>
        </w:rPr>
        <w:t xml:space="preserve">Rebecca Lowesta </w:t>
      </w:r>
      <w:r>
        <w:rPr>
          <w:color w:val="483D8B"/>
        </w:rPr>
        <w:t xml:space="preserve">tuli ensimmäinen nainen, joka juonsi FA Cupin finaalin Yhdistyneessä kuningaskunnassa.</w:t>
      </w:r>
    </w:p>
    <w:p>
      <w:r>
        <w:rPr>
          <w:b/>
        </w:rPr>
        <w:t xml:space="preserve">Kysymys 0</w:t>
      </w:r>
    </w:p>
    <w:p>
      <w:r>
        <w:t xml:space="preserve">Kenellä oli FA-cupin kattaus vuosina 1988-1997?</w:t>
      </w:r>
    </w:p>
    <w:p>
      <w:r>
        <w:rPr>
          <w:b/>
        </w:rPr>
        <w:t xml:space="preserve">Kysymys 1</w:t>
      </w:r>
    </w:p>
    <w:p>
      <w:r>
        <w:t xml:space="preserve">Miten pelit lähetetään nyt? </w:t>
      </w:r>
    </w:p>
    <w:p>
      <w:r>
        <w:rPr>
          <w:b/>
        </w:rPr>
        <w:t xml:space="preserve">Kysymys 2</w:t>
      </w:r>
    </w:p>
    <w:p>
      <w:r>
        <w:t xml:space="preserve">Kieltäytyykö kukaan näyttämästä niitä? </w:t>
      </w:r>
    </w:p>
    <w:p>
      <w:r>
        <w:rPr>
          <w:b/>
        </w:rPr>
        <w:t xml:space="preserve">Kysymys 3</w:t>
      </w:r>
    </w:p>
    <w:p>
      <w:r>
        <w:t xml:space="preserve">Onko nainen koskaan lähettänyt ottelua? </w:t>
      </w:r>
    </w:p>
    <w:p>
      <w:r>
        <w:rPr>
          <w:b/>
        </w:rPr>
        <w:t xml:space="preserve">Kysymys 4</w:t>
      </w:r>
    </w:p>
    <w:p>
      <w:r>
        <w:t xml:space="preserve">Minä vuonna Rebecca isännöi ottelua? </w:t>
      </w:r>
    </w:p>
    <w:p>
      <w:r>
        <w:rPr>
          <w:b/>
        </w:rPr>
        <w:t xml:space="preserve">Kysymys 5</w:t>
      </w:r>
    </w:p>
    <w:p>
      <w:r>
        <w:t xml:space="preserve">Mikä kanava ei ole koskaan raportoinut FA Cupista?</w:t>
      </w:r>
    </w:p>
    <w:p>
      <w:r>
        <w:rPr>
          <w:b/>
        </w:rPr>
        <w:t xml:space="preserve">Kysymys 6</w:t>
      </w:r>
    </w:p>
    <w:p>
      <w:r>
        <w:t xml:space="preserve">Mitkä verkot kieltäytyivät jakamasta suoraa lähetystä keskenään?</w:t>
      </w:r>
    </w:p>
    <w:p>
      <w:r>
        <w:rPr>
          <w:b/>
        </w:rPr>
        <w:t xml:space="preserve">Kysymys 7</w:t>
      </w:r>
    </w:p>
    <w:p>
      <w:r>
        <w:t xml:space="preserve">Mikä kanava ei ole koskaan kieltäytynyt näyttämästä ottelua?</w:t>
      </w:r>
    </w:p>
    <w:p>
      <w:r>
        <w:rPr>
          <w:b/>
        </w:rPr>
        <w:t xml:space="preserve">Kysymys 8</w:t>
      </w:r>
    </w:p>
    <w:p>
      <w:r>
        <w:t xml:space="preserve">Mikä verkko lähettää lähetyksiä vain Skotlannin ulkopuolella?</w:t>
      </w:r>
    </w:p>
    <w:p>
      <w:r>
        <w:rPr>
          <w:b/>
        </w:rPr>
        <w:t xml:space="preserve">Kysymys 9</w:t>
      </w:r>
    </w:p>
    <w:p>
      <w:r>
        <w:t xml:space="preserve">Kuka oli viimeinen nainen, joka isännöi FA Cupin loppuottelua?</w:t>
      </w:r>
    </w:p>
    <w:p>
      <w:r>
        <w:rPr>
          <w:b/>
        </w:rPr>
        <w:t xml:space="preserve">Tekstin numero 31</w:t>
      </w:r>
    </w:p>
    <w:p>
      <w:r>
        <w:t xml:space="preserve">Monet [kuka?] odottivat </w:t>
      </w:r>
      <w:r>
        <w:rPr>
          <w:color w:val="A9A9A9"/>
        </w:rPr>
        <w:t xml:space="preserve">BSkyB:n </w:t>
      </w:r>
      <w:r>
        <w:t xml:space="preserve">tekevän tarjouksen joidenkin jäljellä olevien FA Cupin otteluiden näyttämisestä kauden 2009-10 loppuajaksi, mikä sisältäisi välierän ja jaetut oikeudet loppuotteluun. </w:t>
      </w:r>
      <w:r>
        <w:rPr>
          <w:color w:val="DCDCDC"/>
        </w:rPr>
        <w:t xml:space="preserve">ESPN otti haltuunsa Setantan </w:t>
      </w:r>
      <w:r>
        <w:t xml:space="preserve">FA Cupia koskevan </w:t>
      </w:r>
      <w:r>
        <w:rPr>
          <w:color w:val="DCDCDC"/>
        </w:rPr>
        <w:t xml:space="preserve">paketin </w:t>
      </w:r>
      <w:r>
        <w:t xml:space="preserve">kaudesta 2010-11 alkaen. </w:t>
      </w:r>
      <w:r>
        <w:rPr>
          <w:color w:val="556B2F"/>
        </w:rPr>
        <w:t xml:space="preserve">Vuoden 2011 </w:t>
      </w:r>
      <w:r>
        <w:rPr>
          <w:color w:val="2F4F4F"/>
        </w:rPr>
        <w:t xml:space="preserve">loppuottelu näytettiin suorana lähetyksenä myös </w:t>
      </w:r>
      <w:r>
        <w:rPr>
          <w:color w:val="6B8E23"/>
        </w:rPr>
        <w:t xml:space="preserve">Sky 3D:</w:t>
      </w:r>
      <w:r>
        <w:rPr>
          <w:color w:val="2F4F4F"/>
        </w:rPr>
        <w:t xml:space="preserve">llä </w:t>
      </w:r>
      <w:r>
        <w:rPr>
          <w:color w:val="2F4F4F"/>
        </w:rPr>
        <w:t xml:space="preserve">ESPN:n </w:t>
      </w:r>
      <w:r>
        <w:t xml:space="preserve">(joka tarjosi Sky 3D:n 3D-katsauksen) ja ITV:n lisäksi. </w:t>
      </w:r>
      <w:r>
        <w:rPr>
          <w:color w:val="228B22"/>
        </w:rPr>
        <w:t xml:space="preserve">ESPN:</w:t>
      </w:r>
      <w:r>
        <w:rPr>
          <w:color w:val="A0522D"/>
        </w:rPr>
        <w:t xml:space="preserve">n Ison-Britannian ja Irlannin kanavien </w:t>
      </w:r>
      <w:r>
        <w:rPr>
          <w:color w:val="A0522D"/>
        </w:rPr>
        <w:t xml:space="preserve">myynnin jälkeen </w:t>
      </w:r>
      <w:r>
        <w:rPr>
          <w:color w:val="A0522D"/>
        </w:rPr>
        <w:t xml:space="preserve">BT:lle </w:t>
      </w:r>
      <w:r>
        <w:rPr>
          <w:color w:val="191970"/>
        </w:rPr>
        <w:t xml:space="preserve">ESPN:</w:t>
      </w:r>
      <w:r>
        <w:rPr>
          <w:color w:val="A0522D"/>
        </w:rPr>
        <w:t xml:space="preserve">n oikeuksien paketti siirtyi </w:t>
      </w:r>
      <w:r>
        <w:rPr>
          <w:color w:val="8B0000"/>
        </w:rPr>
        <w:t xml:space="preserve">BT Sportille </w:t>
      </w:r>
      <w:r>
        <w:rPr>
          <w:color w:val="483D8B"/>
        </w:rPr>
        <w:t xml:space="preserve">kaudesta 2013-14 </w:t>
      </w:r>
      <w:r>
        <w:t xml:space="preserve">alkaen</w:t>
      </w:r>
      <w:r>
        <w:t xml:space="preserve">.</w:t>
      </w:r>
    </w:p>
    <w:p>
      <w:r>
        <w:rPr>
          <w:b/>
        </w:rPr>
        <w:t xml:space="preserve">Kysymys 0</w:t>
      </w:r>
    </w:p>
    <w:p>
      <w:r>
        <w:t xml:space="preserve">Kuka otti paketin haltuunsa Sentanalta?</w:t>
      </w:r>
    </w:p>
    <w:p>
      <w:r>
        <w:rPr>
          <w:b/>
        </w:rPr>
        <w:t xml:space="preserve">Kysymys 1</w:t>
      </w:r>
    </w:p>
    <w:p>
      <w:r>
        <w:t xml:space="preserve">Kuka näyttää vuoden 2011 finaalin? </w:t>
      </w:r>
    </w:p>
    <w:p>
      <w:r>
        <w:rPr>
          <w:b/>
        </w:rPr>
        <w:t xml:space="preserve">Kysymys 2</w:t>
      </w:r>
    </w:p>
    <w:p>
      <w:r>
        <w:t xml:space="preserve">Onko sopimus yhä ESPN:llä? </w:t>
      </w:r>
    </w:p>
    <w:p>
      <w:r>
        <w:rPr>
          <w:b/>
        </w:rPr>
        <w:t xml:space="preserve">Kysymys 3</w:t>
      </w:r>
    </w:p>
    <w:p>
      <w:r>
        <w:t xml:space="preserve">Minä vuonna tämä tapahtui? </w:t>
      </w:r>
    </w:p>
    <w:p>
      <w:r>
        <w:rPr>
          <w:b/>
        </w:rPr>
        <w:t xml:space="preserve">Kysymys 4</w:t>
      </w:r>
    </w:p>
    <w:p>
      <w:r>
        <w:t xml:space="preserve">Kuka otti vastuun ESPN:n jälkeen? </w:t>
      </w:r>
    </w:p>
    <w:p>
      <w:r>
        <w:rPr>
          <w:b/>
        </w:rPr>
        <w:t xml:space="preserve">Kysymys 5</w:t>
      </w:r>
    </w:p>
    <w:p>
      <w:r>
        <w:t xml:space="preserve">Kenen odotettiin tekevän tarjouksen kaudelle 2010-11?</w:t>
      </w:r>
    </w:p>
    <w:p>
      <w:r>
        <w:rPr>
          <w:b/>
        </w:rPr>
        <w:t xml:space="preserve">Kysymys 6</w:t>
      </w:r>
    </w:p>
    <w:p>
      <w:r>
        <w:t xml:space="preserve">Mitä loppuottelua ei näytetty suorana lähetyksenä?</w:t>
      </w:r>
    </w:p>
    <w:p>
      <w:r>
        <w:rPr>
          <w:b/>
        </w:rPr>
        <w:t xml:space="preserve">Kysymys 7</w:t>
      </w:r>
    </w:p>
    <w:p>
      <w:r>
        <w:t xml:space="preserve">Kenelle BT Sport siirsi oikeudet?</w:t>
      </w:r>
    </w:p>
    <w:p>
      <w:r>
        <w:rPr>
          <w:b/>
        </w:rPr>
        <w:t xml:space="preserve">Kysymys 8</w:t>
      </w:r>
    </w:p>
    <w:p>
      <w:r>
        <w:t xml:space="preserve">Kuka osti BT:n Yhdistyneen kuningaskunnan ja Irlannin kanavat?</w:t>
      </w:r>
    </w:p>
    <w:p>
      <w:r>
        <w:rPr>
          <w:b/>
        </w:rPr>
        <w:t xml:space="preserve">Kysymys 9</w:t>
      </w:r>
    </w:p>
    <w:p>
      <w:r>
        <w:t xml:space="preserve">Mikä kanava näytti kauden 2013-14 suorana ESPN:n lisäksi?</w:t>
      </w:r>
    </w:p>
    <w:p>
      <w:r>
        <w:br w:type="page"/>
      </w:r>
    </w:p>
    <w:p>
      <w:r>
        <w:rPr>
          <w:b/>
          <w:u w:val="single"/>
        </w:rPr>
        <w:t xml:space="preserve">Asiakirjan numero 250</w:t>
      </w:r>
    </w:p>
    <w:p>
      <w:r>
        <w:rPr>
          <w:b/>
        </w:rPr>
        <w:t xml:space="preserve">Tekstin numero 0</w:t>
      </w:r>
    </w:p>
    <w:p>
      <w:r>
        <w:t xml:space="preserve">New Haven (paikallinen /nuː ˈheɪvən/, noo-HAY-vən) on Yhdysvaltain </w:t>
      </w:r>
      <w:r>
        <w:rPr>
          <w:color w:val="A9A9A9"/>
        </w:rPr>
        <w:t xml:space="preserve">Connecticutin </w:t>
      </w:r>
      <w:r>
        <w:t xml:space="preserve">osavaltiossa sijaitseva </w:t>
      </w:r>
      <w:r>
        <w:t xml:space="preserve">Greater New Havenin pääkaupunkiseudun kunta, jonka väkiluku oli </w:t>
      </w:r>
      <w:r>
        <w:rPr>
          <w:color w:val="DCDCDC"/>
        </w:rPr>
        <w:t xml:space="preserve">862 477 </w:t>
      </w:r>
      <w:r>
        <w:t xml:space="preserve">vuonna 2010</w:t>
      </w:r>
      <w:r>
        <w:t xml:space="preserve">.</w:t>
      </w:r>
      <w:r>
        <w:t xml:space="preserve"> Se sijaitsee New Haven Harborin rannalla </w:t>
      </w:r>
      <w:r>
        <w:rPr>
          <w:color w:val="2F4F4F"/>
        </w:rPr>
        <w:t xml:space="preserve">Long Island Soundin </w:t>
      </w:r>
      <w:r>
        <w:t xml:space="preserve">pohjoisrannalla </w:t>
      </w:r>
      <w:r>
        <w:rPr>
          <w:color w:val="556B2F"/>
        </w:rPr>
        <w:t xml:space="preserve">New Havenin piirikunnassa </w:t>
      </w:r>
      <w:r>
        <w:t xml:space="preserve">Connecticutissa, joka puolestaan käsittää </w:t>
      </w:r>
      <w:r>
        <w:rPr>
          <w:color w:val="A0522D"/>
        </w:rPr>
        <w:t xml:space="preserve">New Yorkin </w:t>
      </w:r>
      <w:r>
        <w:rPr>
          <w:color w:val="228B22"/>
        </w:rPr>
        <w:t xml:space="preserve">metropolialueen </w:t>
      </w:r>
      <w:r>
        <w:t xml:space="preserve">ulkorajat</w:t>
      </w:r>
      <w:r>
        <w:t xml:space="preserve">. </w:t>
      </w:r>
      <w:r>
        <w:t xml:space="preserve">Se on Connecticutin toiseksi suurin kaupunki (</w:t>
      </w:r>
      <w:r>
        <w:rPr>
          <w:color w:val="191970"/>
        </w:rPr>
        <w:t xml:space="preserve">Bridgeportin </w:t>
      </w:r>
      <w:r>
        <w:t xml:space="preserve">jälkeen), </w:t>
      </w:r>
      <w:r>
        <w:t xml:space="preserve">ja sen väkiluku oli </w:t>
      </w:r>
      <w:r>
        <w:rPr>
          <w:color w:val="8B0000"/>
        </w:rPr>
        <w:t xml:space="preserve">129 779 </w:t>
      </w:r>
      <w:r>
        <w:t xml:space="preserve">asukasta vuoden 2010 Yhdysvaltojen väestönlaskennan mukaan. Census Bureaun 1. heinäkuuta 2012 tekemän väestönlaskennan mukaan kaupungin väkiluku oli 130 741.</w:t>
      </w:r>
    </w:p>
    <w:p>
      <w:r>
        <w:rPr>
          <w:b/>
        </w:rPr>
        <w:t xml:space="preserve">Kysymys 0</w:t>
      </w:r>
    </w:p>
    <w:p>
      <w:r>
        <w:t xml:space="preserve">Missä Yhdysvaltain osavaltiossa New Haven sijaitsee?</w:t>
      </w:r>
    </w:p>
    <w:p>
      <w:r>
        <w:rPr>
          <w:b/>
        </w:rPr>
        <w:t xml:space="preserve">Kysymys 1</w:t>
      </w:r>
    </w:p>
    <w:p>
      <w:r>
        <w:t xml:space="preserve">New Haven Harbor sijaitsee minkä vesistön pohjoisrannalla? </w:t>
      </w:r>
    </w:p>
    <w:p>
      <w:r>
        <w:rPr>
          <w:b/>
        </w:rPr>
        <w:t xml:space="preserve">Kysymys 2</w:t>
      </w:r>
    </w:p>
    <w:p>
      <w:r>
        <w:t xml:space="preserve">Missä piirikunnassa New Haven sijaitsee?</w:t>
      </w:r>
    </w:p>
    <w:p>
      <w:r>
        <w:rPr>
          <w:b/>
        </w:rPr>
        <w:t xml:space="preserve">Kysymys 3</w:t>
      </w:r>
    </w:p>
    <w:p>
      <w:r>
        <w:t xml:space="preserve">Mikä on New Havenin väkiluku vuoden 2010 Yhdysvaltojen väestönlaskennan mukaan?</w:t>
      </w:r>
    </w:p>
    <w:p>
      <w:r>
        <w:rPr>
          <w:b/>
        </w:rPr>
        <w:t xml:space="preserve">Kysymys 4</w:t>
      </w:r>
    </w:p>
    <w:p>
      <w:r>
        <w:t xml:space="preserve">Minkä suuren metropolialueen ulkorajoja New Havenin piirikunta muodostaa?</w:t>
      </w:r>
    </w:p>
    <w:p>
      <w:r>
        <w:rPr>
          <w:b/>
        </w:rPr>
        <w:t xml:space="preserve">Kysymys 5</w:t>
      </w:r>
    </w:p>
    <w:p>
      <w:r>
        <w:t xml:space="preserve">Mikä on New Havenin kaupungin väkiluku vuonna 2010?</w:t>
      </w:r>
    </w:p>
    <w:p>
      <w:r>
        <w:rPr>
          <w:b/>
        </w:rPr>
        <w:t xml:space="preserve">Kysymys 6</w:t>
      </w:r>
    </w:p>
    <w:p>
      <w:r>
        <w:t xml:space="preserve">Mikä on Connecticutin suurin kaupunki?</w:t>
      </w:r>
    </w:p>
    <w:p>
      <w:r>
        <w:rPr>
          <w:b/>
        </w:rPr>
        <w:t xml:space="preserve">Kysymys 7</w:t>
      </w:r>
    </w:p>
    <w:p>
      <w:r>
        <w:t xml:space="preserve">Missä piirikunnassa New Haven sijaitsee?</w:t>
      </w:r>
    </w:p>
    <w:p>
      <w:r>
        <w:rPr>
          <w:b/>
        </w:rPr>
        <w:t xml:space="preserve">Kysymys 8</w:t>
      </w:r>
    </w:p>
    <w:p>
      <w:r>
        <w:t xml:space="preserve">Suur-New Havenin väkiluku vuonna 2010?</w:t>
      </w:r>
    </w:p>
    <w:p>
      <w:r>
        <w:rPr>
          <w:b/>
        </w:rPr>
        <w:t xml:space="preserve">Kysymys 9</w:t>
      </w:r>
    </w:p>
    <w:p>
      <w:r>
        <w:t xml:space="preserve">Mikä on Connecticutin New Havenin piirikunnan vieressä sijaitseva metropoli? </w:t>
      </w:r>
    </w:p>
    <w:p>
      <w:r>
        <w:rPr>
          <w:b/>
        </w:rPr>
        <w:t xml:space="preserve">Teksti numero 1</w:t>
      </w:r>
    </w:p>
    <w:p>
      <w:r>
        <w:t xml:space="preserve">Vuonna </w:t>
      </w:r>
      <w:r>
        <w:rPr>
          <w:color w:val="A9A9A9"/>
        </w:rPr>
        <w:t xml:space="preserve">1637 </w:t>
      </w:r>
      <w:r>
        <w:t xml:space="preserve">pieni joukko puritaaneja tutustui New Havenin satama-alueeseen ja talvehti siellä</w:t>
      </w:r>
      <w:r>
        <w:rPr>
          <w:color w:val="A9A9A9"/>
        </w:rPr>
        <w:t xml:space="preserve">. </w:t>
      </w:r>
      <w:r>
        <w:t xml:space="preserve">Huhtikuussa </w:t>
      </w:r>
      <w:r>
        <w:rPr>
          <w:color w:val="DCDCDC"/>
        </w:rPr>
        <w:t xml:space="preserve">1638 </w:t>
      </w:r>
      <w:r>
        <w:rPr>
          <w:color w:val="2F4F4F"/>
        </w:rPr>
        <w:t xml:space="preserve">Massachusetts Bayn siirtokunnasta </w:t>
      </w:r>
      <w:r>
        <w:t xml:space="preserve">lähtenyt viiden sadan puritaanin pääjoukko </w:t>
      </w:r>
      <w:r>
        <w:t xml:space="preserve">purjehti satamaan </w:t>
      </w:r>
      <w:r>
        <w:rPr>
          <w:color w:val="556B2F"/>
        </w:rPr>
        <w:t xml:space="preserve">pastori John Davenportin </w:t>
      </w:r>
      <w:r>
        <w:t xml:space="preserve">ja lontoolaisen kauppiaan Theophilus Eatonin </w:t>
      </w:r>
      <w:r>
        <w:t xml:space="preserve">johdolla. </w:t>
      </w:r>
      <w:r>
        <w:t xml:space="preserve">Nämä uudisasukkaat toivoivat perustavansa (heidän mielestään) </w:t>
      </w:r>
      <w:r>
        <w:rPr>
          <w:color w:val="6B8E23"/>
        </w:rPr>
        <w:t xml:space="preserve">paremman teologisen yhteisön, jonka </w:t>
      </w:r>
      <w:r>
        <w:t xml:space="preserve">hallitus olisi tiiviimmin sidoksissa kirkkoon kuin heidän Massachusettsista jättämänsä yhteisö, ja he pyrkivät hyödyntämään sataman erinomaisia satamamahdollisuuksia. </w:t>
      </w:r>
      <w:r>
        <w:rPr>
          <w:color w:val="A0522D"/>
        </w:rPr>
        <w:t xml:space="preserve">Quinnipiacsit</w:t>
      </w:r>
      <w:r>
        <w:rPr>
          <w:color w:val="228B22"/>
        </w:rPr>
        <w:t xml:space="preserve">, jotka joutuivat </w:t>
      </w:r>
      <w:r>
        <w:t xml:space="preserve">naapuripekoottien hyökkäyksen kohteeksi, myivät maansa uudisasukkaille suojelua vastaan.</w:t>
      </w:r>
    </w:p>
    <w:p>
      <w:r>
        <w:rPr>
          <w:b/>
        </w:rPr>
        <w:t xml:space="preserve">Kysymys 0</w:t>
      </w:r>
    </w:p>
    <w:p>
      <w:r>
        <w:t xml:space="preserve">Minä vuonna puritaanit tutkivat New Havenin sataman?</w:t>
      </w:r>
    </w:p>
    <w:p>
      <w:r>
        <w:rPr>
          <w:b/>
        </w:rPr>
        <w:t xml:space="preserve">Kysymys 1</w:t>
      </w:r>
    </w:p>
    <w:p>
      <w:r>
        <w:t xml:space="preserve">Mistä siirtokunnasta alkuperäiset 500 puritaanista uudisasukasta olivat peräisin?</w:t>
      </w:r>
    </w:p>
    <w:p>
      <w:r>
        <w:rPr>
          <w:b/>
        </w:rPr>
        <w:t xml:space="preserve">Kysymys 2</w:t>
      </w:r>
    </w:p>
    <w:p>
      <w:r>
        <w:t xml:space="preserve">Kuka oli alkuperäisten puritaanien uskonnollinen johtaja?</w:t>
      </w:r>
    </w:p>
    <w:p>
      <w:r>
        <w:rPr>
          <w:b/>
        </w:rPr>
        <w:t xml:space="preserve">Kysymys 3</w:t>
      </w:r>
    </w:p>
    <w:p>
      <w:r>
        <w:t xml:space="preserve">Minä vuonna alkuperäiset 500 puritaanista uudisasukasta saapuivat New Havenin satama-alueelle?</w:t>
      </w:r>
    </w:p>
    <w:p>
      <w:r>
        <w:rPr>
          <w:b/>
        </w:rPr>
        <w:t xml:space="preserve">Kysymys 4</w:t>
      </w:r>
    </w:p>
    <w:p>
      <w:r>
        <w:t xml:space="preserve">Miltä alkuperäiseltä alkuperäisheimolta puritaaniset siirtolaiset ostivat maata vastineeksi suojelun tarjoamisesta?</w:t>
      </w:r>
    </w:p>
    <w:p>
      <w:r>
        <w:rPr>
          <w:b/>
        </w:rPr>
        <w:t xml:space="preserve">Kysymys 5</w:t>
      </w:r>
    </w:p>
    <w:p>
      <w:r>
        <w:t xml:space="preserve">Minä vuonna alkaa New Haven Harborin perustaminen?</w:t>
      </w:r>
    </w:p>
    <w:p>
      <w:r>
        <w:rPr>
          <w:b/>
        </w:rPr>
        <w:t xml:space="preserve">Kysymys 6</w:t>
      </w:r>
    </w:p>
    <w:p>
      <w:r>
        <w:t xml:space="preserve">Mistä uudisasukkaat tulivat?</w:t>
      </w:r>
    </w:p>
    <w:p>
      <w:r>
        <w:rPr>
          <w:b/>
        </w:rPr>
        <w:t xml:space="preserve">Kysymys 7</w:t>
      </w:r>
    </w:p>
    <w:p>
      <w:r>
        <w:t xml:space="preserve">Mikä oli niiden intiaanien nimi, jotka myivät heille maata?</w:t>
      </w:r>
    </w:p>
    <w:p>
      <w:r>
        <w:rPr>
          <w:b/>
        </w:rPr>
        <w:t xml:space="preserve">Kysymys 8</w:t>
      </w:r>
    </w:p>
    <w:p>
      <w:r>
        <w:t xml:space="preserve">Mitä uudisasukkaat toivoivat perustavansa New Haven Harboriin verrattuna Massachusettsiin?</w:t>
      </w:r>
    </w:p>
    <w:p>
      <w:r>
        <w:rPr>
          <w:b/>
        </w:rPr>
        <w:t xml:space="preserve">Kysymys 9</w:t>
      </w:r>
    </w:p>
    <w:p>
      <w:r>
        <w:t xml:space="preserve">Kuka oli uskonnollinen johtaja, joka johti pyhiinvaeltajat New Havenin satamaan?</w:t>
      </w:r>
    </w:p>
    <w:p>
      <w:r>
        <w:rPr>
          <w:b/>
        </w:rPr>
        <w:t xml:space="preserve">Teksti numero 2</w:t>
      </w:r>
    </w:p>
    <w:p>
      <w:r>
        <w:t xml:space="preserve">Vuoteen </w:t>
      </w:r>
      <w:r>
        <w:rPr>
          <w:color w:val="A9A9A9"/>
        </w:rPr>
        <w:t xml:space="preserve">1640 </w:t>
      </w:r>
      <w:r>
        <w:t xml:space="preserve">mennessä </w:t>
      </w:r>
      <w:r>
        <w:t xml:space="preserve">kaupungin </w:t>
      </w:r>
      <w:r>
        <w:rPr>
          <w:color w:val="DCDCDC"/>
        </w:rPr>
        <w:t xml:space="preserve">teokraattinen hallinto </w:t>
      </w:r>
      <w:r>
        <w:t xml:space="preserve">ja yhdeksän neliön ruutukaavio olivat käytössä, ja kaupunki nimettiin </w:t>
      </w:r>
      <w:r>
        <w:rPr>
          <w:color w:val="2F4F4F"/>
        </w:rPr>
        <w:t xml:space="preserve">Quinnipiacista</w:t>
      </w:r>
      <w:r>
        <w:t xml:space="preserve"> Newhaveniksi</w:t>
      </w:r>
      <w:r>
        <w:t xml:space="preserve">. </w:t>
      </w:r>
      <w:r>
        <w:t xml:space="preserve">New Havenin pohjoispuolella sijaitseva alue pysyi kuitenkin Quinnipiacina vuoteen </w:t>
      </w:r>
      <w:r>
        <w:rPr>
          <w:color w:val="556B2F"/>
        </w:rPr>
        <w:t xml:space="preserve">1678 </w:t>
      </w:r>
      <w:r>
        <w:t xml:space="preserve">asti, </w:t>
      </w:r>
      <w:r>
        <w:t xml:space="preserve">jolloin se nimettiin uudelleen </w:t>
      </w:r>
      <w:r>
        <w:rPr>
          <w:color w:val="6B8E23"/>
        </w:rPr>
        <w:t xml:space="preserve">Hamdeniksi</w:t>
      </w:r>
      <w:r>
        <w:t xml:space="preserve">. Asutuksesta tuli New Havenin siirtokunnan päämaja. Tuolloin </w:t>
      </w:r>
      <w:r>
        <w:t xml:space="preserve">New Havenin siirtokunta oli erillinen </w:t>
      </w:r>
      <w:r>
        <w:rPr>
          <w:color w:val="A0522D"/>
        </w:rPr>
        <w:t xml:space="preserve">Connecticutin siirtokunnasta</w:t>
      </w:r>
      <w:r>
        <w:t xml:space="preserve">, joka oli perustettu pohjoiseen keskittyen </w:t>
      </w:r>
      <w:r>
        <w:rPr>
          <w:color w:val="228B22"/>
        </w:rPr>
        <w:t xml:space="preserve">Hartfordiin</w:t>
      </w:r>
      <w:r>
        <w:t xml:space="preserve">. </w:t>
      </w:r>
      <w:r>
        <w:t xml:space="preserve">Yksi näiden kahden siirtokunnan tärkeimmistä eroista oli se, että New Havenin siirtokunta oli </w:t>
      </w:r>
      <w:r>
        <w:rPr>
          <w:color w:val="191970"/>
        </w:rPr>
        <w:t xml:space="preserve">suvaitsematon teokratia</w:t>
      </w:r>
      <w:r>
        <w:t xml:space="preserve">, joka ei sallinut </w:t>
      </w:r>
      <w:r>
        <w:rPr>
          <w:color w:val="8B0000"/>
        </w:rPr>
        <w:t xml:space="preserve">muiden kirkkojen perustamista, </w:t>
      </w:r>
      <w:r>
        <w:t xml:space="preserve">kun taas Connecticutin siirtokunta salli muiden kirkkojen perustamisen.</w:t>
      </w:r>
    </w:p>
    <w:p>
      <w:r>
        <w:rPr>
          <w:b/>
        </w:rPr>
        <w:t xml:space="preserve">Kysymys 0</w:t>
      </w:r>
    </w:p>
    <w:p>
      <w:r>
        <w:t xml:space="preserve">Minkälaisen hallituksen puritaaniset uudisasukkaat perustivat?</w:t>
      </w:r>
    </w:p>
    <w:p>
      <w:r>
        <w:rPr>
          <w:b/>
        </w:rPr>
        <w:t xml:space="preserve">Kysymys 1</w:t>
      </w:r>
    </w:p>
    <w:p>
      <w:r>
        <w:t xml:space="preserve">Minä vuonna puritaaniset uudisasukkaat nimesivät alueen Quinnipacista Newhaveniksi?</w:t>
      </w:r>
    </w:p>
    <w:p>
      <w:r>
        <w:rPr>
          <w:b/>
        </w:rPr>
        <w:t xml:space="preserve">Kysymys 2</w:t>
      </w:r>
    </w:p>
    <w:p>
      <w:r>
        <w:t xml:space="preserve">Minä vuonna New Havenin pohjoinen alue nimettiin uudelleen Hamdeniksi?</w:t>
      </w:r>
    </w:p>
    <w:p>
      <w:r>
        <w:rPr>
          <w:b/>
        </w:rPr>
        <w:t xml:space="preserve">Kysymys 3</w:t>
      </w:r>
    </w:p>
    <w:p>
      <w:r>
        <w:t xml:space="preserve">Mikä siirtokunta sijaitsi New Havenin siirtokunnan pohjoispuolella ja keskittyi Hartford-nimisen alueen ympärille?</w:t>
      </w:r>
    </w:p>
    <w:p>
      <w:r>
        <w:rPr>
          <w:b/>
        </w:rPr>
        <w:t xml:space="preserve">Kysymys 4</w:t>
      </w:r>
    </w:p>
    <w:p>
      <w:r>
        <w:t xml:space="preserve">Mitä New Havenin siirtokunta ei sallinut, mikä erotti sen pääasiassa Connecticutin siirtokunnasta?</w:t>
      </w:r>
    </w:p>
    <w:p>
      <w:r>
        <w:rPr>
          <w:b/>
        </w:rPr>
        <w:t xml:space="preserve">Kysymys 5</w:t>
      </w:r>
    </w:p>
    <w:p>
      <w:r>
        <w:t xml:space="preserve">Mikä oli New Havenin pohjoisosan uusi nimi vuonna 1678?</w:t>
      </w:r>
    </w:p>
    <w:p>
      <w:r>
        <w:rPr>
          <w:b/>
        </w:rPr>
        <w:t xml:space="preserve">Kysymys 6</w:t>
      </w:r>
    </w:p>
    <w:p>
      <w:r>
        <w:t xml:space="preserve">New Havenin siirtokunta erotettiin Connecticutin siirtokunnasta, joka sijaitsi missä?</w:t>
      </w:r>
    </w:p>
    <w:p>
      <w:r>
        <w:rPr>
          <w:b/>
        </w:rPr>
        <w:t xml:space="preserve">Kysymys 7</w:t>
      </w:r>
    </w:p>
    <w:p>
      <w:r>
        <w:t xml:space="preserve">Mikä erotti New Havenin muista Connecticutin siirtokunnista?</w:t>
      </w:r>
    </w:p>
    <w:p>
      <w:r>
        <w:rPr>
          <w:b/>
        </w:rPr>
        <w:t xml:space="preserve">Kysymys 8</w:t>
      </w:r>
    </w:p>
    <w:p>
      <w:r>
        <w:t xml:space="preserve">Missä sijaitsi New Havenin siirtokunnan päämaja?</w:t>
      </w:r>
    </w:p>
    <w:p>
      <w:r>
        <w:rPr>
          <w:b/>
        </w:rPr>
        <w:t xml:space="preserve">Teksti numero 3</w:t>
      </w:r>
    </w:p>
    <w:p>
      <w:r>
        <w:t xml:space="preserve">New Havenin asukkaat olivat yli vuosisadan ajan taistelleet siirtomaa-ajan miliisijoukoissa tavallisten brittijoukkojen rinnalla, kuten Ranskan ja intiaanien sodassa. Amerikan vallankumouksen lähestyessä </w:t>
      </w:r>
      <w:r>
        <w:rPr>
          <w:color w:val="A9A9A9"/>
        </w:rPr>
        <w:t xml:space="preserve">kenraali David Wooster </w:t>
      </w:r>
      <w:r>
        <w:t xml:space="preserve">ja muut vaikutusvaltaiset asukkaat toivoivat, että konflikti Britannian hallituksen kanssa voitaisiin ratkaista ilman kapinaa. </w:t>
      </w:r>
      <w:r>
        <w:rPr>
          <w:color w:val="DCDCDC"/>
        </w:rPr>
        <w:t xml:space="preserve">Huhtikuun 23. päivänä </w:t>
      </w:r>
      <w:r>
        <w:rPr>
          <w:color w:val="2F4F4F"/>
        </w:rPr>
        <w:t xml:space="preserve">1775, </w:t>
      </w:r>
      <w:r>
        <w:t xml:space="preserve">jota New Havenissa juhlitaan edelleen Powder House Day -päivänä, </w:t>
      </w:r>
      <w:r>
        <w:t xml:space="preserve">New Havenin </w:t>
      </w:r>
      <w:r>
        <w:rPr>
          <w:color w:val="556B2F"/>
        </w:rPr>
        <w:t xml:space="preserve">kuvernöörin jalkaväen </w:t>
      </w:r>
      <w:r>
        <w:t xml:space="preserve">toinen komppania (Second Company, </w:t>
      </w:r>
      <w:r>
        <w:rPr>
          <w:color w:val="556B2F"/>
        </w:rPr>
        <w:t xml:space="preserve">Governor's Foot Guard) </w:t>
      </w:r>
      <w:r>
        <w:t xml:space="preserve">ryhtyi taisteluun Britannian hallitusta parlamenttia vastaan. </w:t>
      </w:r>
      <w:r>
        <w:rPr>
          <w:color w:val="6B8E23"/>
        </w:rPr>
        <w:t xml:space="preserve">Kapteeni </w:t>
      </w:r>
      <w:r>
        <w:rPr>
          <w:color w:val="A0522D"/>
        </w:rPr>
        <w:t xml:space="preserve">Benedict Arnoldin </w:t>
      </w:r>
      <w:r>
        <w:t xml:space="preserve">johdolla </w:t>
      </w:r>
      <w:r>
        <w:t xml:space="preserve">he murtautuivat ruutitaloon aseistautuakseen ja aloittivat kolmen päivän marssin </w:t>
      </w:r>
      <w:r>
        <w:rPr>
          <w:color w:val="228B22"/>
        </w:rPr>
        <w:t xml:space="preserve">Cambridgeen, Massachusettsiin</w:t>
      </w:r>
      <w:r>
        <w:t xml:space="preserve">. </w:t>
      </w:r>
      <w:r>
        <w:t xml:space="preserve">Muut New Havenin miliisin jäsenet olivat mukana saattamassa George Washingtonia tämän yöpyessä New Havenissa matkalla </w:t>
      </w:r>
      <w:r>
        <w:rPr>
          <w:color w:val="191970"/>
        </w:rPr>
        <w:t xml:space="preserve">Cambridgeen</w:t>
      </w:r>
      <w:r>
        <w:t xml:space="preserve">. </w:t>
      </w:r>
      <w:r>
        <w:t xml:space="preserve">Molempien osapuolten aikalaiskertomuksissa mainitaan New Havenin vapaaehtoisten ammattimainen sotilaallinen asenne, myös </w:t>
      </w:r>
      <w:r>
        <w:rPr>
          <w:color w:val="8B0000"/>
        </w:rPr>
        <w:t xml:space="preserve">univormut.</w:t>
      </w:r>
    </w:p>
    <w:p>
      <w:r>
        <w:rPr>
          <w:b/>
        </w:rPr>
        <w:t xml:space="preserve">Kysymys 0</w:t>
      </w:r>
    </w:p>
    <w:p>
      <w:r>
        <w:t xml:space="preserve">Kuka oli vaikutusvaltainen New Havenin kenraali, joka toivoi välttävänsä konfliktin Britannian parlamentin kanssa Amerikan vallankumouksen lähestyessä?</w:t>
      </w:r>
    </w:p>
    <w:p>
      <w:r>
        <w:rPr>
          <w:b/>
        </w:rPr>
        <w:t xml:space="preserve">Kysymys 1</w:t>
      </w:r>
    </w:p>
    <w:p>
      <w:r>
        <w:t xml:space="preserve">Mitä päivämäärää New Havenissa muistetaan edelleen Powder House Day -päivänä?</w:t>
      </w:r>
    </w:p>
    <w:p>
      <w:r>
        <w:rPr>
          <w:b/>
        </w:rPr>
        <w:t xml:space="preserve">Kysymys 2</w:t>
      </w:r>
    </w:p>
    <w:p>
      <w:r>
        <w:t xml:space="preserve">Mikä oli sen New Havenin toisen komppanian nimi, joka osallistui ensimmäisenä avaustaisteluun brittien kanssa?</w:t>
      </w:r>
    </w:p>
    <w:p>
      <w:r>
        <w:rPr>
          <w:b/>
        </w:rPr>
        <w:t xml:space="preserve">Kysymys 3</w:t>
      </w:r>
    </w:p>
    <w:p>
      <w:r>
        <w:t xml:space="preserve">Kenen johdolla kuvernöörin jalkaväki murtautui ruutitaloon aseistautuakseen?</w:t>
      </w:r>
    </w:p>
    <w:p>
      <w:r>
        <w:rPr>
          <w:b/>
        </w:rPr>
        <w:t xml:space="preserve">Kysymys 4</w:t>
      </w:r>
    </w:p>
    <w:p>
      <w:r>
        <w:t xml:space="preserve">Mille alueelle New Havenin miliisi marssi kolmen päivän ajan ruudinkäsittelyn jälkeen?</w:t>
      </w:r>
    </w:p>
    <w:p>
      <w:r>
        <w:rPr>
          <w:b/>
        </w:rPr>
        <w:t xml:space="preserve">Kysymys 5</w:t>
      </w:r>
    </w:p>
    <w:p>
      <w:r>
        <w:t xml:space="preserve">Power House Day -päivää vietetään minä päivänä New Havenissa?</w:t>
      </w:r>
    </w:p>
    <w:p>
      <w:r>
        <w:rPr>
          <w:b/>
        </w:rPr>
        <w:t xml:space="preserve">Kysymys 6</w:t>
      </w:r>
    </w:p>
    <w:p>
      <w:r>
        <w:t xml:space="preserve">Mikä on sen surullisenkuuluisan historiallisen henkilön nimi, jolla oli tärkeä rooli Power House -päivänä? </w:t>
      </w:r>
    </w:p>
    <w:p>
      <w:r>
        <w:rPr>
          <w:b/>
        </w:rPr>
        <w:t xml:space="preserve">Kysymys 7</w:t>
      </w:r>
    </w:p>
    <w:p>
      <w:r>
        <w:t xml:space="preserve">Minne George Washington aikoi mennä New Haveniin jäätyään?</w:t>
      </w:r>
    </w:p>
    <w:p>
      <w:r>
        <w:rPr>
          <w:b/>
        </w:rPr>
        <w:t xml:space="preserve">Kysymys 8</w:t>
      </w:r>
    </w:p>
    <w:p>
      <w:r>
        <w:t xml:space="preserve">Mikä on sen New Havenin miliisin nimi, joka taisteli Powder House Dayn aikana?</w:t>
      </w:r>
    </w:p>
    <w:p>
      <w:r>
        <w:rPr>
          <w:b/>
        </w:rPr>
        <w:t xml:space="preserve">Kysymys 9</w:t>
      </w:r>
    </w:p>
    <w:p>
      <w:r>
        <w:t xml:space="preserve">Vaikka miliisi koostui pääasiassa vapaaehtoisista, mikä erotti heidät muista miliisikomppanioista?</w:t>
      </w:r>
    </w:p>
    <w:p>
      <w:r>
        <w:rPr>
          <w:b/>
        </w:rPr>
        <w:t xml:space="preserve">Teksti numero 4</w:t>
      </w:r>
    </w:p>
    <w:p>
      <w:r>
        <w:rPr>
          <w:color w:val="A9A9A9"/>
        </w:rPr>
        <w:t xml:space="preserve">Heinäkuun 5. päivänä 1779 </w:t>
      </w:r>
      <w:r>
        <w:t xml:space="preserve">2600 lojalistia ja brittiläistä sotilasta </w:t>
      </w:r>
      <w:r>
        <w:t xml:space="preserve">New Yorkin kuvernöörin </w:t>
      </w:r>
      <w:r>
        <w:rPr>
          <w:color w:val="DCDCDC"/>
        </w:rPr>
        <w:t xml:space="preserve">kenraali </w:t>
      </w:r>
      <w:r>
        <w:rPr>
          <w:color w:val="2F4F4F"/>
        </w:rPr>
        <w:t xml:space="preserve">William Tryonin </w:t>
      </w:r>
      <w:r>
        <w:t xml:space="preserve">johdolla </w:t>
      </w:r>
      <w:r>
        <w:t xml:space="preserve">rantautui New Havenin satamaan ja ryösti </w:t>
      </w:r>
      <w:r>
        <w:rPr>
          <w:color w:val="556B2F"/>
        </w:rPr>
        <w:t xml:space="preserve">3500 asukkaan </w:t>
      </w:r>
      <w:r>
        <w:t xml:space="preserve">kaupungin. </w:t>
      </w:r>
      <w:r>
        <w:rPr>
          <w:color w:val="6B8E23"/>
        </w:rPr>
        <w:t xml:space="preserve">Yalen</w:t>
      </w:r>
      <w:r>
        <w:t xml:space="preserve"> </w:t>
      </w:r>
      <w:r>
        <w:t xml:space="preserve">opiskelijoista </w:t>
      </w:r>
      <w:r>
        <w:t xml:space="preserve">koostuva miliisi </w:t>
      </w:r>
      <w:r>
        <w:t xml:space="preserve">oli valmistautunut taisteluun, ja Yalen entinen presidentti ja </w:t>
      </w:r>
      <w:r>
        <w:rPr>
          <w:color w:val="A0522D"/>
        </w:rPr>
        <w:t xml:space="preserve">Yale </w:t>
      </w:r>
      <w:r>
        <w:t xml:space="preserve">Divinity Schoolin professori </w:t>
      </w:r>
      <w:r>
        <w:rPr>
          <w:color w:val="228B22"/>
        </w:rPr>
        <w:t xml:space="preserve">Naphtali Daggett </w:t>
      </w:r>
      <w:r>
        <w:t xml:space="preserve">lähti ratsastamaan punatakkeja vastaan. Yalen presidentti </w:t>
      </w:r>
      <w:r>
        <w:rPr>
          <w:color w:val="191970"/>
        </w:rPr>
        <w:t xml:space="preserve">Ezra Stiles </w:t>
      </w:r>
      <w:r>
        <w:t xml:space="preserve">kertoi päiväkirjassaan, että vaikka hän siirsi huonekaluja taistelua odotellessaan, hän ei vieläkään voinut uskoa, että vallankumous oli alkanut. New Havenia ei poltettu, kuten hyökkääjät tekivät Danburylle vuonna 1777 tai Fairfieldille ja Norwalkille viikko New Havenin ryöstöretken jälkeen, joten monet </w:t>
      </w:r>
      <w:r>
        <w:rPr>
          <w:color w:val="8B0000"/>
        </w:rPr>
        <w:t xml:space="preserve">kaupungin siirtomaa-aikaiset piirteet säilyivät.</w:t>
      </w:r>
    </w:p>
    <w:p>
      <w:r>
        <w:rPr>
          <w:b/>
        </w:rPr>
        <w:t xml:space="preserve">Kysymys 0</w:t>
      </w:r>
    </w:p>
    <w:p>
      <w:r>
        <w:t xml:space="preserve">Kuka oli New Yorkin kuvernööri, jonka alaisuudessa lojalistien ja brittien New Havenin ryöstöretki tapahtui?</w:t>
      </w:r>
    </w:p>
    <w:p>
      <w:r>
        <w:rPr>
          <w:b/>
        </w:rPr>
        <w:t xml:space="preserve">Kysymys 1</w:t>
      </w:r>
    </w:p>
    <w:p>
      <w:r>
        <w:t xml:space="preserve">Minkä New Havenin yliopiston opiskelijat muodostivat tilapäisen miliisin vastustaakseen punatakkeja?</w:t>
      </w:r>
    </w:p>
    <w:p>
      <w:r>
        <w:rPr>
          <w:b/>
        </w:rPr>
        <w:t xml:space="preserve">Kysymys 2</w:t>
      </w:r>
    </w:p>
    <w:p>
      <w:r>
        <w:t xml:space="preserve">Kuka oli se Yalen jumaluusopiston professori, joka johti opiskelijamiliisijoukkoja punatakkeja vastaan?</w:t>
      </w:r>
    </w:p>
    <w:p>
      <w:r>
        <w:rPr>
          <w:b/>
        </w:rPr>
        <w:t xml:space="preserve">Kysymys 3</w:t>
      </w:r>
    </w:p>
    <w:p>
      <w:r>
        <w:t xml:space="preserve">Minä päivänä lojalistit ja punatakit rantautuivat New Havenin satamaan aloittaakseen hyökkäyksen New Haveniin?</w:t>
      </w:r>
    </w:p>
    <w:p>
      <w:r>
        <w:rPr>
          <w:b/>
        </w:rPr>
        <w:t xml:space="preserve">Kysymys 4</w:t>
      </w:r>
    </w:p>
    <w:p>
      <w:r>
        <w:t xml:space="preserve">Kuka oli Yalen presidentti, joka toimitti päiväkirjamerkintöjä, joissa ilmaistiin epäusko vallankumouksen alkamisesta New Havenissa?</w:t>
      </w:r>
    </w:p>
    <w:p>
      <w:r>
        <w:rPr>
          <w:b/>
        </w:rPr>
        <w:t xml:space="preserve">Kysymys 5</w:t>
      </w:r>
    </w:p>
    <w:p>
      <w:r>
        <w:t xml:space="preserve">Mikä on sen kenraalin nimi, joka johti brittiläiset vakinaiset joukot New Havenin satamaan?</w:t>
      </w:r>
    </w:p>
    <w:p>
      <w:r>
        <w:rPr>
          <w:b/>
        </w:rPr>
        <w:t xml:space="preserve">Kysymys 6</w:t>
      </w:r>
    </w:p>
    <w:p>
      <w:r>
        <w:t xml:space="preserve">Mikä oli New Haven Harborin väkiluku tuolloin?</w:t>
      </w:r>
    </w:p>
    <w:p>
      <w:r>
        <w:rPr>
          <w:b/>
        </w:rPr>
        <w:t xml:space="preserve">Kysymys 7</w:t>
      </w:r>
    </w:p>
    <w:p>
      <w:r>
        <w:t xml:space="preserve">Ryhmä miliisejä eräästä hyvin kuuluisasta modernista kaupungista Connecticutissa tuli taistelemaan satamaan, mikä oli heidän kaupunkinsa nimi?</w:t>
      </w:r>
    </w:p>
    <w:p>
      <w:r>
        <w:rPr>
          <w:b/>
        </w:rPr>
        <w:t xml:space="preserve">Kysymys 8</w:t>
      </w:r>
    </w:p>
    <w:p>
      <w:r>
        <w:t xml:space="preserve">Kuka johti New Havenissa taistellutta miliisiä? </w:t>
      </w:r>
    </w:p>
    <w:p>
      <w:r>
        <w:rPr>
          <w:b/>
        </w:rPr>
        <w:t xml:space="preserve">Kysymys 9</w:t>
      </w:r>
    </w:p>
    <w:p>
      <w:r>
        <w:t xml:space="preserve">Kadotettiinko tai poltettiinko New Havenin historiallisia kohteita taistelun jälkeen?</w:t>
      </w:r>
    </w:p>
    <w:p>
      <w:r>
        <w:rPr>
          <w:b/>
        </w:rPr>
        <w:t xml:space="preserve">Teksti numero 5</w:t>
      </w:r>
    </w:p>
    <w:p>
      <w:r>
        <w:t xml:space="preserve">Kaupunki löysi onnensa 1700-luvun lopulla </w:t>
      </w:r>
      <w:r>
        <w:t xml:space="preserve">Yalen yliopistosta valmistuneen </w:t>
      </w:r>
      <w:r>
        <w:rPr>
          <w:color w:val="A9A9A9"/>
        </w:rPr>
        <w:t xml:space="preserve">Eli Whitneyn </w:t>
      </w:r>
      <w:r>
        <w:t xml:space="preserve">keksintöjen ja teollisen toiminnan ansiosta</w:t>
      </w:r>
      <w:r>
        <w:t xml:space="preserve">. Hän jäi New Haveniin kehittämään </w:t>
      </w:r>
      <w:r>
        <w:rPr>
          <w:color w:val="DCDCDC"/>
        </w:rPr>
        <w:t xml:space="preserve">puuvillasiemeniä </w:t>
      </w:r>
      <w:r>
        <w:t xml:space="preserve">ja perustamaan aseita valmistavan tehtaan kaupungin pohjoisosaan lähelle Hamdenin kaupungin rajaa. Tämä alue tunnetaan edelleen nimellä </w:t>
      </w:r>
      <w:r>
        <w:rPr>
          <w:color w:val="2F4F4F"/>
        </w:rPr>
        <w:t xml:space="preserve">Whitneyville, ja </w:t>
      </w:r>
      <w:r>
        <w:t xml:space="preserve">molempien kaupunkien läpi kulkeva päätie tunnetaan nimellä </w:t>
      </w:r>
      <w:r>
        <w:rPr>
          <w:color w:val="556B2F"/>
        </w:rPr>
        <w:t xml:space="preserve">Whitney Avenue</w:t>
      </w:r>
      <w:r>
        <w:t xml:space="preserve">. </w:t>
      </w:r>
      <w:r>
        <w:t xml:space="preserve">Tehdas on nykyään Eli Whitney -museo, joka keskittyy erityisesti lapsille suunnattuun toimintaan ja </w:t>
      </w:r>
      <w:r>
        <w:rPr>
          <w:color w:val="6B8E23"/>
        </w:rPr>
        <w:t xml:space="preserve">A. C. Gilbert </w:t>
      </w:r>
      <w:r>
        <w:t xml:space="preserve">Companyyn </w:t>
      </w:r>
      <w:r>
        <w:t xml:space="preserve">liittyviin näyttelyihin. </w:t>
      </w:r>
      <w:r>
        <w:t xml:space="preserve">Hänen tehtaansa sekä Simeon Northin tehdas ja vilkas kelloteollisuuden ja messinkitarvikealan toiminta vaikuttivat siihen, että Connecticutin varhaisvaiheessa Connecticutista tuli voimakas tuotantotalous; sinne syntyi niin paljon asevalmistajia, että osavaltio tunnettiin nimellä </w:t>
      </w:r>
      <w:r>
        <w:rPr>
          <w:color w:val="A0522D"/>
        </w:rPr>
        <w:t xml:space="preserve">"</w:t>
      </w:r>
      <w:r>
        <w:rPr>
          <w:color w:val="228B22"/>
        </w:rPr>
        <w:t xml:space="preserve">The Arsenal of America</w:t>
      </w:r>
      <w:r>
        <w:rPr>
          <w:color w:val="A0522D"/>
        </w:rPr>
        <w:t xml:space="preserve">"</w:t>
      </w:r>
      <w:r>
        <w:t xml:space="preserve">. </w:t>
      </w:r>
      <w:r>
        <w:rPr>
          <w:color w:val="191970"/>
        </w:rPr>
        <w:t xml:space="preserve">Samuel Colt </w:t>
      </w:r>
      <w:r>
        <w:t xml:space="preserve">keksi automaattisen revolverin vuonna </w:t>
      </w:r>
      <w:r>
        <w:rPr>
          <w:color w:val="8B0000"/>
        </w:rPr>
        <w:t xml:space="preserve">1836 </w:t>
      </w:r>
      <w:r>
        <w:t xml:space="preserve">Whitneyn aseita valmistavassa tehtaassa</w:t>
      </w:r>
      <w:r>
        <w:t xml:space="preserve">. 1800-luvun alussa luotu Farmingtonin kanava oli lyhytikäinen tavarankuljetusväline Connecticutin ja Massachusettsin sisäosiin, ja se kulki New Havenista Northamptoniin, Massachusettsiin.</w:t>
      </w:r>
    </w:p>
    <w:p>
      <w:r>
        <w:rPr>
          <w:b/>
        </w:rPr>
        <w:t xml:space="preserve">Kysymys 0</w:t>
      </w:r>
    </w:p>
    <w:p>
      <w:r>
        <w:t xml:space="preserve">Kuka on Yalesta valmistunut keksijä ja asevalmistaja, jolla oli suuri myönteinen vaikutus New Havenin talouteen 1700-luvun lopulla?</w:t>
      </w:r>
    </w:p>
    <w:p>
      <w:r>
        <w:rPr>
          <w:b/>
        </w:rPr>
        <w:t xml:space="preserve">Kysymys 1</w:t>
      </w:r>
    </w:p>
    <w:p>
      <w:r>
        <w:t xml:space="preserve">Minkä keksinnön, josta Eli Whitney tunnetaan ensisijaisesti, hän kehitti New Havenissa?</w:t>
      </w:r>
    </w:p>
    <w:p>
      <w:r>
        <w:rPr>
          <w:b/>
        </w:rPr>
        <w:t xml:space="preserve">Kysymys 2</w:t>
      </w:r>
    </w:p>
    <w:p>
      <w:r>
        <w:t xml:space="preserve">Mikä on Hamdenin lähellä sijaitseva alue, joka nimettiin uudelleen Eli Whitneyn mukaan?</w:t>
      </w:r>
    </w:p>
    <w:p>
      <w:r>
        <w:rPr>
          <w:b/>
        </w:rPr>
        <w:t xml:space="preserve">Kysymys 3</w:t>
      </w:r>
    </w:p>
    <w:p>
      <w:r>
        <w:t xml:space="preserve">Minkä lempinimen Connecticut sai osavaltiossa syntyneiden aseidenvalmistajien suuren määrän vuoksi? </w:t>
      </w:r>
    </w:p>
    <w:p>
      <w:r>
        <w:rPr>
          <w:b/>
        </w:rPr>
        <w:t xml:space="preserve">Kysymys 4</w:t>
      </w:r>
    </w:p>
    <w:p>
      <w:r>
        <w:t xml:space="preserve">Kuka keksi automaattisen revolverin vuonna 1836 Eli Whitneyn asetehtaalla?</w:t>
      </w:r>
    </w:p>
    <w:p>
      <w:r>
        <w:rPr>
          <w:b/>
        </w:rPr>
        <w:t xml:space="preserve">Kysymys 5</w:t>
      </w:r>
    </w:p>
    <w:p>
      <w:r>
        <w:t xml:space="preserve">Mikä on sen keksijän nimi, joka loi New Havenissa puuvillatehtaan?</w:t>
      </w:r>
    </w:p>
    <w:p>
      <w:r>
        <w:rPr>
          <w:b/>
        </w:rPr>
        <w:t xml:space="preserve">Kysymys 6</w:t>
      </w:r>
    </w:p>
    <w:p>
      <w:r>
        <w:t xml:space="preserve">Mikä on New Havenin ja Hamdenin yhdistävän päätien nimi?</w:t>
      </w:r>
    </w:p>
    <w:p>
      <w:r>
        <w:rPr>
          <w:b/>
        </w:rPr>
        <w:t xml:space="preserve">Kysymys 7</w:t>
      </w:r>
    </w:p>
    <w:p>
      <w:r>
        <w:t xml:space="preserve">Mikä oli yritys, joka oli vastuussa Connecticutin noususta tuotantotaloudeksi? </w:t>
      </w:r>
    </w:p>
    <w:p>
      <w:r>
        <w:rPr>
          <w:b/>
        </w:rPr>
        <w:t xml:space="preserve">Kysymys 8</w:t>
      </w:r>
    </w:p>
    <w:p>
      <w:r>
        <w:t xml:space="preserve">Asetehtaiden nousu Connecticutissa ansaitsee osavaltiolle minkä nimen?</w:t>
      </w:r>
    </w:p>
    <w:p>
      <w:r>
        <w:rPr>
          <w:b/>
        </w:rPr>
        <w:t xml:space="preserve">Kysymys 9</w:t>
      </w:r>
    </w:p>
    <w:p>
      <w:r>
        <w:t xml:space="preserve">Minä vuonna keksittiin ensimmäinen automaattinen revolveri?</w:t>
      </w:r>
    </w:p>
    <w:p>
      <w:r>
        <w:rPr>
          <w:b/>
        </w:rPr>
        <w:t xml:space="preserve">Teksti numero 6</w:t>
      </w:r>
    </w:p>
    <w:p>
      <w:r>
        <w:t xml:space="preserve">New Havenissa järjestettiin yksi orjuuden vastaisen liikkeen tärkeistä varhaisista tapahtumista, kun vuonna </w:t>
      </w:r>
      <w:r>
        <w:rPr>
          <w:color w:val="A9A9A9"/>
        </w:rPr>
        <w:t xml:space="preserve">1839 </w:t>
      </w:r>
      <w:r>
        <w:t xml:space="preserve">New Havenin Yhdysvaltain piirituomioistuimessa käytiin </w:t>
      </w:r>
      <w:r>
        <w:t xml:space="preserve">oikeudenkäynti kapinoivia </w:t>
      </w:r>
      <w:r>
        <w:rPr>
          <w:color w:val="2F4F4F"/>
        </w:rPr>
        <w:t xml:space="preserve">mende-heimon jäseniä </w:t>
      </w:r>
      <w:r>
        <w:t xml:space="preserve">vastaan, </w:t>
      </w:r>
      <w:r>
        <w:t xml:space="preserve">joita kuljetettiin orjina espanjalaisella orjalaiva </w:t>
      </w:r>
      <w:r>
        <w:rPr>
          <w:color w:val="556B2F"/>
        </w:rPr>
        <w:t xml:space="preserve">Amistadilla. </w:t>
      </w:r>
      <w:r>
        <w:t xml:space="preserve">Kaupungintalon vieressä on orjien epävirallisen johtajan </w:t>
      </w:r>
      <w:r>
        <w:rPr>
          <w:color w:val="6B8E23"/>
        </w:rPr>
        <w:t xml:space="preserve">Joseph Cinquén </w:t>
      </w:r>
      <w:r>
        <w:t xml:space="preserve">patsas.</w:t>
      </w:r>
      <w:r>
        <w:t xml:space="preserve"> Lisätietoja on jäljempänä kohdassa "Museot". </w:t>
      </w:r>
      <w:r>
        <w:rPr>
          <w:color w:val="A0522D"/>
        </w:rPr>
        <w:t xml:space="preserve">Abraham Lincoln </w:t>
      </w:r>
      <w:r>
        <w:t xml:space="preserve">piti New Havenissa puheen orjuudesta vuonna 1860, vähän ennen kuin hän sai republikaanien presidenttiehdokkuuden.</w:t>
      </w:r>
    </w:p>
    <w:p>
      <w:r>
        <w:rPr>
          <w:b/>
        </w:rPr>
        <w:t xml:space="preserve">Kysymys 0</w:t>
      </w:r>
    </w:p>
    <w:p>
      <w:r>
        <w:t xml:space="preserve">Minä vuonna järjestettiin tärkeä oikeudenkäynti, joka sijoitti New Havenin kasvavan orjuudenvastaisen liikkeen eturintamaan?</w:t>
      </w:r>
    </w:p>
    <w:p>
      <w:r>
        <w:rPr>
          <w:b/>
        </w:rPr>
        <w:t xml:space="preserve">Kysymys 1</w:t>
      </w:r>
    </w:p>
    <w:p>
      <w:r>
        <w:t xml:space="preserve">Mitä heimolaisia espanjalaiset kuljettivat orjina laivalla?</w:t>
      </w:r>
    </w:p>
    <w:p>
      <w:r>
        <w:rPr>
          <w:b/>
        </w:rPr>
        <w:t xml:space="preserve">Kysymys 2</w:t>
      </w:r>
    </w:p>
    <w:p>
      <w:r>
        <w:t xml:space="preserve">Mikä oli sen espanjalaisen orjalaivan nimi, jolla kuljetettiin mende-heimon jäseniä?</w:t>
      </w:r>
    </w:p>
    <w:p>
      <w:r>
        <w:rPr>
          <w:b/>
        </w:rPr>
        <w:t xml:space="preserve">Kysymys 3</w:t>
      </w:r>
    </w:p>
    <w:p>
      <w:r>
        <w:t xml:space="preserve">Kuka oli orjien epävirallinen johtaja, jolle on omistettu patsas New Havenin kaupungintalon vieressä?</w:t>
      </w:r>
    </w:p>
    <w:p>
      <w:r>
        <w:rPr>
          <w:b/>
        </w:rPr>
        <w:t xml:space="preserve">Kysymys 4</w:t>
      </w:r>
    </w:p>
    <w:p>
      <w:r>
        <w:t xml:space="preserve">Mikä merkittävä Yhdysvaltain presidentti piti vuonna 1860 New Havenissa puheen orjuudesta?</w:t>
      </w:r>
    </w:p>
    <w:p>
      <w:r>
        <w:rPr>
          <w:b/>
        </w:rPr>
        <w:t xml:space="preserve">Kysymys 5</w:t>
      </w:r>
    </w:p>
    <w:p>
      <w:r>
        <w:t xml:space="preserve">Mikä on sen orjalaivan nimi, joka kerran istui New Havenin satamassa?</w:t>
      </w:r>
    </w:p>
    <w:p>
      <w:r>
        <w:rPr>
          <w:b/>
        </w:rPr>
        <w:t xml:space="preserve">Kysymys 6</w:t>
      </w:r>
    </w:p>
    <w:p>
      <w:r>
        <w:t xml:space="preserve">Kuka oli orjien johtaja New Havenin orjuuden vastaisen liikkeen aikana vuonna 1839?</w:t>
      </w:r>
    </w:p>
    <w:p>
      <w:r>
        <w:rPr>
          <w:b/>
        </w:rPr>
        <w:t xml:space="preserve">Kysymys 7</w:t>
      </w:r>
    </w:p>
    <w:p>
      <w:r>
        <w:t xml:space="preserve">Mikä kuuluisa presidentti piti puheen New Havenissa vuonna 1860?</w:t>
      </w:r>
    </w:p>
    <w:p>
      <w:r>
        <w:rPr>
          <w:b/>
        </w:rPr>
        <w:t xml:space="preserve">Kysymys 8</w:t>
      </w:r>
    </w:p>
    <w:p>
      <w:r>
        <w:t xml:space="preserve">Keitä tarkalleen ottaen olivat espanjalaisen orjalaivan orjat?</w:t>
      </w:r>
    </w:p>
    <w:p>
      <w:r>
        <w:rPr>
          <w:b/>
        </w:rPr>
        <w:t xml:space="preserve">Teksti numero 7</w:t>
      </w:r>
    </w:p>
    <w:p>
      <w:r>
        <w:rPr>
          <w:color w:val="A9A9A9"/>
        </w:rPr>
        <w:t xml:space="preserve">Yhdysvaltain sisällissota </w:t>
      </w:r>
      <w:r>
        <w:t xml:space="preserve">vauhditti paikallista taloutta sota-aikaisilla teollisuushyödykkeiden ostoilla, muun muassa </w:t>
      </w:r>
      <w:r>
        <w:rPr>
          <w:color w:val="DCDCDC"/>
        </w:rPr>
        <w:t xml:space="preserve">New Haven Arms Companyn </w:t>
      </w:r>
      <w:r>
        <w:t xml:space="preserve">ostoilla, </w:t>
      </w:r>
      <w:r>
        <w:t xml:space="preserve">josta myöhemmin tuli </w:t>
      </w:r>
      <w:r>
        <w:rPr>
          <w:color w:val="2F4F4F"/>
        </w:rPr>
        <w:t xml:space="preserve">Winchester Repeating Arms Company</w:t>
      </w:r>
      <w:r>
        <w:t xml:space="preserve">. (Winchester jatkoi aseiden valmistusta New Havenissa vuoteen 2006 asti, ja monet Winchesterin tehtaaseen kuuluneet rakennukset ovat nykyään osa Winchester Repeating Arms Company Historic District -aluetta.) Sodan jälkeen </w:t>
      </w:r>
      <w:r>
        <w:rPr>
          <w:color w:val="556B2F"/>
        </w:rPr>
        <w:t xml:space="preserve">väkiluku kasvoi ja kaksinkertaistui </w:t>
      </w:r>
      <w:r>
        <w:t xml:space="preserve">1900-luvun alkuun mennessä erityisesti Etelä-Euroopasta, erityisesti </w:t>
      </w:r>
      <w:r>
        <w:rPr>
          <w:color w:val="6B8E23"/>
        </w:rPr>
        <w:t xml:space="preserve">Italiasta</w:t>
      </w:r>
      <w:r>
        <w:t xml:space="preserve">, tulleiden maahanmuuttajien ansiosta</w:t>
      </w:r>
      <w:r>
        <w:t xml:space="preserve">. </w:t>
      </w:r>
      <w:r>
        <w:t xml:space="preserve">Nykyään noin puolet East Havenin, West Havenin ja North Havenin väestöstä on </w:t>
      </w:r>
      <w:r>
        <w:rPr>
          <w:color w:val="A0522D"/>
        </w:rPr>
        <w:t xml:space="preserve">italialais-amerikkalaisia</w:t>
      </w:r>
      <w:r>
        <w:t xml:space="preserve">. New Haveniin suuntautunut juutalaisten maahanmuutto on jättänyt kaupunkiin pysyvän jäljen. </w:t>
      </w:r>
      <w:r>
        <w:rPr>
          <w:color w:val="228B22"/>
        </w:rPr>
        <w:t xml:space="preserve">Westville </w:t>
      </w:r>
      <w:r>
        <w:t xml:space="preserve">oli New Havenin juutalaiselämän keskus, mutta nykyään monet ovat levittäytyneet Woodbridgen ja Cheshiren kaltaisiin esikaupunkialueisiin.</w:t>
      </w:r>
    </w:p>
    <w:p>
      <w:r>
        <w:rPr>
          <w:b/>
        </w:rPr>
        <w:t xml:space="preserve">Kysymys 0</w:t>
      </w:r>
    </w:p>
    <w:p>
      <w:r>
        <w:t xml:space="preserve">Mikä merkittävä sota vauhditti New Havenin taloutta New Haven Arms Companyn kautta ostettujen teollisuustuotteiden avulla?</w:t>
      </w:r>
    </w:p>
    <w:p>
      <w:r>
        <w:rPr>
          <w:b/>
        </w:rPr>
        <w:t xml:space="preserve">Kysymys 1</w:t>
      </w:r>
    </w:p>
    <w:p>
      <w:r>
        <w:t xml:space="preserve">Mikä oli New Haven Arms Companyn myöhempi nimi?</w:t>
      </w:r>
    </w:p>
    <w:p>
      <w:r>
        <w:rPr>
          <w:b/>
        </w:rPr>
        <w:t xml:space="preserve">Kysymys 2</w:t>
      </w:r>
    </w:p>
    <w:p>
      <w:r>
        <w:t xml:space="preserve">Mistä Etelä-Euroopan maasta tulleiden maahanmuuttajien lisääntyminen vaikutti merkittävästi New Havenin väestönkasvuun 1900-luvun alussa?</w:t>
      </w:r>
    </w:p>
    <w:p>
      <w:r>
        <w:rPr>
          <w:b/>
        </w:rPr>
        <w:t xml:space="preserve">Kysymys 3</w:t>
      </w:r>
    </w:p>
    <w:p>
      <w:r>
        <w:t xml:space="preserve">Mihin etniseen ryhmään kuuluu tällä hetkellä noin puolet East Havenin, West Havenin ja North Havenin väestöstä?</w:t>
      </w:r>
    </w:p>
    <w:p>
      <w:r>
        <w:rPr>
          <w:b/>
        </w:rPr>
        <w:t xml:space="preserve">Kysymys 4</w:t>
      </w:r>
    </w:p>
    <w:p>
      <w:r>
        <w:t xml:space="preserve">Mikä New Havenin alue tunnettiin juutalaisyhteisön keskuksena?</w:t>
      </w:r>
    </w:p>
    <w:p>
      <w:r>
        <w:rPr>
          <w:b/>
        </w:rPr>
        <w:t xml:space="preserve">Kysymys 5</w:t>
      </w:r>
    </w:p>
    <w:p>
      <w:r>
        <w:t xml:space="preserve">Mikä oli New Havenin kuuluisien kiväärinvalmistusyritysten alkuperäinen nimi?</w:t>
      </w:r>
    </w:p>
    <w:p>
      <w:r>
        <w:rPr>
          <w:b/>
        </w:rPr>
        <w:t xml:space="preserve">Kysymys 6</w:t>
      </w:r>
    </w:p>
    <w:p>
      <w:r>
        <w:t xml:space="preserve">Kuka muodostaa nykypäivän New Havenissa enemmistön väestörakenteesta etnisen alkuperän osalta?</w:t>
      </w:r>
    </w:p>
    <w:p>
      <w:r>
        <w:rPr>
          <w:b/>
        </w:rPr>
        <w:t xml:space="preserve">Kysymys 7</w:t>
      </w:r>
    </w:p>
    <w:p>
      <w:r>
        <w:t xml:space="preserve">Sisällissodalla oli monia vaikutuksia sodan jälkeen, mikä oli tärkein vaikutus New Haveniin?</w:t>
      </w:r>
    </w:p>
    <w:p>
      <w:r>
        <w:rPr>
          <w:b/>
        </w:rPr>
        <w:t xml:space="preserve">Teksti numero 8</w:t>
      </w:r>
    </w:p>
    <w:p>
      <w:r>
        <w:t xml:space="preserve">Vuonna 1954 silloinen pormestari </w:t>
      </w:r>
      <w:r>
        <w:rPr>
          <w:color w:val="A9A9A9"/>
        </w:rPr>
        <w:t xml:space="preserve">Richard C. Lee </w:t>
      </w:r>
      <w:r>
        <w:t xml:space="preserve">aloitti eräät Yhdysvaltojen varhaisimmista suurista kaupunkien uudistamishankkeista</w:t>
      </w:r>
      <w:r>
        <w:t xml:space="preserve">.</w:t>
      </w:r>
      <w:r>
        <w:t xml:space="preserve"> Tietyt New Havenin keskustan osat saneerattiin ja niihin rakennettiin museoita, uusia toimistotorneja, hotelli ja suuria ostoskeskuksia. Kaupungin muihin osiin vaikuttivat </w:t>
      </w:r>
      <w:r>
        <w:rPr>
          <w:color w:val="2F4F4F"/>
        </w:rPr>
        <w:t xml:space="preserve">Interstate 95:</w:t>
      </w:r>
      <w:r>
        <w:rPr>
          <w:color w:val="DCDCDC"/>
        </w:rPr>
        <w:t xml:space="preserve">n rakentaminen </w:t>
      </w:r>
      <w:r>
        <w:t xml:space="preserve">Long Wharf -osuudelle, Interstate 91 ja Oak Street Connector -yhteys</w:t>
      </w:r>
      <w:r>
        <w:rPr>
          <w:color w:val="DCDCDC"/>
        </w:rPr>
        <w:t xml:space="preserve">. </w:t>
      </w:r>
      <w:r>
        <w:rPr>
          <w:color w:val="556B2F"/>
        </w:rPr>
        <w:t xml:space="preserve">Oak Street Connector </w:t>
      </w:r>
      <w:r>
        <w:t xml:space="preserve">(Route 34), joka kulkee Interstate 95:n, keskustan ja The Hillin kaupunginosan välillä, oli alun perin tarkoitettu moottoritieksi </w:t>
      </w:r>
      <w:r>
        <w:rPr>
          <w:color w:val="6B8E23"/>
        </w:rPr>
        <w:t xml:space="preserve">kaupungin läntisiin esikaupunkeihin</w:t>
      </w:r>
      <w:r>
        <w:t xml:space="preserve">, mutta se valmistui vain moottoritieksi keskustan alueelle, ja läntisestä alueesta </w:t>
      </w:r>
      <w:r>
        <w:rPr>
          <w:color w:val="A0522D"/>
        </w:rPr>
        <w:t xml:space="preserve">tuli </w:t>
      </w:r>
      <w:r>
        <w:rPr>
          <w:color w:val="228B22"/>
        </w:rPr>
        <w:t xml:space="preserve">bulevardi </w:t>
      </w:r>
      <w:r>
        <w:t xml:space="preserve">(ks. "Uudisrakentaminen" jäljempänä).</w:t>
      </w:r>
    </w:p>
    <w:p>
      <w:r>
        <w:rPr>
          <w:b/>
        </w:rPr>
        <w:t xml:space="preserve">Kysymys 0</w:t>
      </w:r>
    </w:p>
    <w:p>
      <w:r>
        <w:t xml:space="preserve">Kuka New Havenin pormestari on vastuussa hankkeista, jotka nostivat kaupungin yhdeksi Yhdysvaltojen kaupunkien uudistamisen eturivistä noin vuonna 1954? </w:t>
      </w:r>
    </w:p>
    <w:p>
      <w:r>
        <w:rPr>
          <w:b/>
        </w:rPr>
        <w:t xml:space="preserve">Kysymys 1</w:t>
      </w:r>
    </w:p>
    <w:p>
      <w:r>
        <w:t xml:space="preserve">Mikä merkittävä yhdysvaltalainen valtatie kulkee New Havenin Long Wharf -osuutta pitkin?</w:t>
      </w:r>
    </w:p>
    <w:p>
      <w:r>
        <w:rPr>
          <w:b/>
        </w:rPr>
        <w:t xml:space="preserve">Kysymys 2</w:t>
      </w:r>
    </w:p>
    <w:p>
      <w:r>
        <w:t xml:space="preserve">Mikä New Havenin pääväylä kulkee valtatie 95:n, keskustan ja The Hill -nimisen kaupunginosan välillä?</w:t>
      </w:r>
    </w:p>
    <w:p>
      <w:r>
        <w:rPr>
          <w:b/>
        </w:rPr>
        <w:t xml:space="preserve">Kysymys 3</w:t>
      </w:r>
    </w:p>
    <w:p>
      <w:r>
        <w:t xml:space="preserve">Mitä New Havenin aluetta Route 34:n oli alun perin tarkoitus liikennöidä?</w:t>
      </w:r>
    </w:p>
    <w:p>
      <w:r>
        <w:rPr>
          <w:b/>
        </w:rPr>
        <w:t xml:space="preserve">Kysymys 4</w:t>
      </w:r>
    </w:p>
    <w:p>
      <w:r>
        <w:t xml:space="preserve">Mitä valtatie 34:n länsiosasta lopulta tuli?</w:t>
      </w:r>
    </w:p>
    <w:p>
      <w:r>
        <w:rPr>
          <w:b/>
        </w:rPr>
        <w:t xml:space="preserve">Kysymys 5</w:t>
      </w:r>
    </w:p>
    <w:p>
      <w:r>
        <w:t xml:space="preserve">Mikä oli New Havenin kaupunkikehityshanketta johtaneen pormestarin nimi vuonna 1954?</w:t>
      </w:r>
    </w:p>
    <w:p>
      <w:r>
        <w:rPr>
          <w:b/>
        </w:rPr>
        <w:t xml:space="preserve">Kysymys 6</w:t>
      </w:r>
    </w:p>
    <w:p>
      <w:r>
        <w:t xml:space="preserve">Mikä oli merkittävä kaupunkikehitys, joka vaikutti useisiin New Havenin kaupunginosiin?</w:t>
      </w:r>
    </w:p>
    <w:p>
      <w:r>
        <w:rPr>
          <w:b/>
        </w:rPr>
        <w:t xml:space="preserve">Kysymys 7</w:t>
      </w:r>
    </w:p>
    <w:p>
      <w:r>
        <w:t xml:space="preserve">Mitä tapahtuu Route 34:n länsiosalle tämän saneerausprosessin aikana?</w:t>
      </w:r>
    </w:p>
    <w:p>
      <w:r>
        <w:rPr>
          <w:b/>
        </w:rPr>
        <w:t xml:space="preserve">Teksti numero 9</w:t>
      </w:r>
    </w:p>
    <w:p>
      <w:r>
        <w:t xml:space="preserve">Noin vuodesta 2000 lähtien </w:t>
      </w:r>
      <w:r>
        <w:t xml:space="preserve">monet New Havenin keskustan osat ovat elpyneet, ja sinne on tullut uusia ravintoloita, yöelämää ja pieniä vähittäiskauppoja</w:t>
      </w:r>
      <w:r>
        <w:rPr>
          <w:color w:val="A9A9A9"/>
        </w:rPr>
        <w:t xml:space="preserve">. Erityisesti </w:t>
      </w:r>
      <w:r>
        <w:rPr>
          <w:color w:val="DCDCDC"/>
        </w:rPr>
        <w:t xml:space="preserve">New Haven Greenin ympäristöön </w:t>
      </w:r>
      <w:r>
        <w:t xml:space="preserve">on </w:t>
      </w:r>
      <w:r>
        <w:rPr>
          <w:color w:val="2F4F4F"/>
        </w:rPr>
        <w:t xml:space="preserve">rakennettu runsaasti asuntoja </w:t>
      </w:r>
      <w:r>
        <w:t xml:space="preserve">ja osakehuoneistoja</w:t>
      </w:r>
      <w:r>
        <w:t xml:space="preserve">.</w:t>
      </w:r>
      <w:r>
        <w:t xml:space="preserve"> Viime vuosina keskustan </w:t>
      </w:r>
      <w:r>
        <w:t xml:space="preserve">vähittäiskauppavaihtoehdot ovat lisääntyneet, kun </w:t>
      </w:r>
      <w:r>
        <w:t xml:space="preserve">Urban Oufittersin, J Crew'n, Originsin, American Apparelin, Gant Clothingin ja Apple Storen kaltaisia </w:t>
      </w:r>
      <w:r>
        <w:rPr>
          <w:color w:val="6B8E23"/>
        </w:rPr>
        <w:t xml:space="preserve">uusia kauppoja on avattu, ja </w:t>
      </w:r>
      <w:r>
        <w:t xml:space="preserve">lisäksi on avattu vanhoja kauppoja, kuten Barnes &amp; Noble, Cutlers Records ja Raggs Clothing</w:t>
      </w:r>
      <w:r>
        <w:t xml:space="preserve">. Lisäksi </w:t>
      </w:r>
      <w:r>
        <w:t xml:space="preserve">keskustan kasvavaa asukasmäärää palvelee kaksi uutta supermarkettia, </w:t>
      </w:r>
      <w:r>
        <w:rPr>
          <w:color w:val="A0522D"/>
        </w:rPr>
        <w:t xml:space="preserve">Stop &amp; Shop </w:t>
      </w:r>
      <w:r>
        <w:t xml:space="preserve">aivan keskustan ulkopuolella ja </w:t>
      </w:r>
      <w:r>
        <w:rPr>
          <w:color w:val="228B22"/>
        </w:rPr>
        <w:t xml:space="preserve">Elm City Market</w:t>
      </w:r>
      <w:r>
        <w:t xml:space="preserve">, joka sijaitsee korttelin päässä Greenistä. New Havenin keskustan viimeaikainen käänne on saanut </w:t>
      </w:r>
      <w:r>
        <w:rPr>
          <w:color w:val="191970"/>
        </w:rPr>
        <w:t xml:space="preserve">myönteistä palaut</w:t>
      </w:r>
      <w:r>
        <w:t xml:space="preserve">etta </w:t>
      </w:r>
      <w:r>
        <w:rPr>
          <w:color w:val="191970"/>
        </w:rPr>
        <w:t xml:space="preserve">eri lehdissä.</w:t>
      </w:r>
    </w:p>
    <w:p>
      <w:r>
        <w:rPr>
          <w:b/>
        </w:rPr>
        <w:t xml:space="preserve">Kysymys 0</w:t>
      </w:r>
    </w:p>
    <w:p>
      <w:r>
        <w:t xml:space="preserve">Noin minä vuonna New Havenin keskustan elpyminen alkoi viimeksi?</w:t>
      </w:r>
    </w:p>
    <w:p>
      <w:r>
        <w:rPr>
          <w:b/>
        </w:rPr>
        <w:t xml:space="preserve">Kysymys 1</w:t>
      </w:r>
    </w:p>
    <w:p>
      <w:r>
        <w:t xml:space="preserve">Millä tietyllä New Havenin keskustan alueella asuntojen määrä lisääntyi huomattavasti tämän vuosisadan alussa?</w:t>
      </w:r>
    </w:p>
    <w:p>
      <w:r>
        <w:rPr>
          <w:b/>
        </w:rPr>
        <w:t xml:space="preserve">Kysymys 2</w:t>
      </w:r>
    </w:p>
    <w:p>
      <w:r>
        <w:t xml:space="preserve">Mikä tietty palveluala on kasvanut huomattavasti New Havenin keskustassa viime vuosina?</w:t>
      </w:r>
    </w:p>
    <w:p>
      <w:r>
        <w:rPr>
          <w:b/>
        </w:rPr>
        <w:t xml:space="preserve">Kysymys 3</w:t>
      </w:r>
    </w:p>
    <w:p>
      <w:r>
        <w:t xml:space="preserve">Mikä uusi supermarket sijaitsee Stop &amp; Shopin lisäksi korttelin päässä Greenistä ja on valmis palvelemaan kasvavaa keskustan väestöä?</w:t>
      </w:r>
    </w:p>
    <w:p>
      <w:r>
        <w:rPr>
          <w:b/>
        </w:rPr>
        <w:t xml:space="preserve">Kysymys 4</w:t>
      </w:r>
    </w:p>
    <w:p>
      <w:r>
        <w:t xml:space="preserve">Mitä New Havenin keskustan vähittäiskaupalle on tapahtunut 2000-luvulla?</w:t>
      </w:r>
    </w:p>
    <w:p>
      <w:r>
        <w:rPr>
          <w:b/>
        </w:rPr>
        <w:t xml:space="preserve">Kysymys 5</w:t>
      </w:r>
    </w:p>
    <w:p>
      <w:r>
        <w:t xml:space="preserve">Miten tiedotusvälineet ovat suhtautuneet näihin keskustan alueen muutoksiin?</w:t>
      </w:r>
    </w:p>
    <w:p>
      <w:r>
        <w:rPr>
          <w:b/>
        </w:rPr>
        <w:t xml:space="preserve">Kysymys 6</w:t>
      </w:r>
    </w:p>
    <w:p>
      <w:r>
        <w:t xml:space="preserve">Mitä New Haven Greenissä on tapahtunut 2000-luvulla?</w:t>
      </w:r>
    </w:p>
    <w:p>
      <w:r>
        <w:rPr>
          <w:b/>
        </w:rPr>
        <w:t xml:space="preserve">Kysymys 7</w:t>
      </w:r>
    </w:p>
    <w:p>
      <w:r>
        <w:t xml:space="preserve">Mukaan lukien kasvu, mitä markkinaketju on laajentunut lähellä Downtown New Haven?</w:t>
      </w:r>
    </w:p>
    <w:p>
      <w:r>
        <w:rPr>
          <w:b/>
        </w:rPr>
        <w:t xml:space="preserve">Teksti numero 10</w:t>
      </w:r>
    </w:p>
    <w:p>
      <w:r>
        <w:t xml:space="preserve">Suurimpiin hankkeisiin kuuluvat Gateway Community Collegen uuden kampuksen rakentaminen keskustaan sekä 32-kerroksinen, 500 asunnon asunto- ja vähittäiskaupan rakennus </w:t>
      </w:r>
      <w:r>
        <w:rPr>
          <w:color w:val="A9A9A9"/>
        </w:rPr>
        <w:t xml:space="preserve">360 State Street. </w:t>
      </w:r>
      <w:r>
        <w:rPr>
          <w:color w:val="DCDCDC"/>
        </w:rPr>
        <w:t xml:space="preserve">360 State Street </w:t>
      </w:r>
      <w:r>
        <w:t xml:space="preserve">-hanke on nyt otettu käyttöön, ja se on Connecticutin suurin asuinrakennus. </w:t>
      </w:r>
      <w:r>
        <w:rPr>
          <w:color w:val="556B2F"/>
        </w:rPr>
        <w:t xml:space="preserve">New Havenin satamaan on </w:t>
      </w:r>
      <w:r>
        <w:rPr>
          <w:color w:val="2F4F4F"/>
        </w:rPr>
        <w:t xml:space="preserve">suunnitteilla </w:t>
      </w:r>
      <w:r>
        <w:t xml:space="preserve">uusi venevajarakennus ja </w:t>
      </w:r>
      <w:r>
        <w:rPr>
          <w:color w:val="2F4F4F"/>
        </w:rPr>
        <w:t xml:space="preserve">laituri, ja </w:t>
      </w:r>
      <w:r>
        <w:rPr>
          <w:color w:val="A0522D"/>
        </w:rPr>
        <w:t xml:space="preserve">Farmington Canal Trail -reitin on </w:t>
      </w:r>
      <w:r>
        <w:t xml:space="preserve">määrä ulottua New Havenin keskustaan ensi vuoden aikana. Lisäksi </w:t>
      </w:r>
      <w:r>
        <w:t xml:space="preserve">on aloitettu </w:t>
      </w:r>
      <w:r>
        <w:t xml:space="preserve">perustus- ja ramppityöt I-95:n leventämiseksi, jotta New Haveniin saadaan uusi sataman ylityspaikka, jossa </w:t>
      </w:r>
      <w:r>
        <w:t xml:space="preserve">1950-luvun Q-sillan korvaava </w:t>
      </w:r>
      <w:r>
        <w:rPr>
          <w:color w:val="228B22"/>
        </w:rPr>
        <w:t xml:space="preserve">silta rakennetaan</w:t>
      </w:r>
      <w:r>
        <w:t xml:space="preserve">. </w:t>
      </w:r>
      <w:r>
        <w:t xml:space="preserve">Kaupunki toivoo edelleen, että vuonna 2007 </w:t>
      </w:r>
      <w:r>
        <w:t xml:space="preserve">puretun </w:t>
      </w:r>
      <w:r>
        <w:rPr>
          <w:color w:val="191970"/>
        </w:rPr>
        <w:t xml:space="preserve">New Haven Coliseum </w:t>
      </w:r>
      <w:r>
        <w:t xml:space="preserve">-stadionin alue saataisiin kunnostettua.</w:t>
      </w:r>
    </w:p>
    <w:p>
      <w:r>
        <w:rPr>
          <w:b/>
        </w:rPr>
        <w:t xml:space="preserve">Kysymys 0</w:t>
      </w:r>
    </w:p>
    <w:p>
      <w:r>
        <w:t xml:space="preserve">Mikä New Havenissa sijaitseva monikäyttöinen hanke on Connecticutin suurin asuinrakennus?</w:t>
      </w:r>
    </w:p>
    <w:p>
      <w:r>
        <w:rPr>
          <w:b/>
        </w:rPr>
        <w:t xml:space="preserve">Kysymys 1</w:t>
      </w:r>
    </w:p>
    <w:p>
      <w:r>
        <w:t xml:space="preserve">Minkä puiston odotetaan ulottuvan New Havenin keskustaan?</w:t>
      </w:r>
    </w:p>
    <w:p>
      <w:r>
        <w:rPr>
          <w:b/>
        </w:rPr>
        <w:t xml:space="preserve">Kysymys 2</w:t>
      </w:r>
    </w:p>
    <w:p>
      <w:r>
        <w:t xml:space="preserve">Mille alueelle suunnitellaan uutta venevajaa ja laituria?</w:t>
      </w:r>
    </w:p>
    <w:p>
      <w:r>
        <w:rPr>
          <w:b/>
        </w:rPr>
        <w:t xml:space="preserve">Kysymys 3</w:t>
      </w:r>
    </w:p>
    <w:p>
      <w:r>
        <w:t xml:space="preserve">Mikä on se vuonna 2007 purettu kaupungin maamerkki, jonka kaupunki haluaa viime kädessä kunnostaa?</w:t>
      </w:r>
    </w:p>
    <w:p>
      <w:r>
        <w:rPr>
          <w:b/>
        </w:rPr>
        <w:t xml:space="preserve">Kysymys 4</w:t>
      </w:r>
    </w:p>
    <w:p>
      <w:r>
        <w:t xml:space="preserve">Mikä on Gateway Community Collegen keskustassa toteutettavan rakennushankkeen nimi?</w:t>
      </w:r>
    </w:p>
    <w:p>
      <w:r>
        <w:rPr>
          <w:b/>
        </w:rPr>
        <w:t xml:space="preserve">Kysymys 5</w:t>
      </w:r>
    </w:p>
    <w:p>
      <w:r>
        <w:t xml:space="preserve">Minkälaista mukautusta New Havenin satamaan tehdään?</w:t>
      </w:r>
    </w:p>
    <w:p>
      <w:r>
        <w:rPr>
          <w:b/>
        </w:rPr>
        <w:t xml:space="preserve">Kysymys 6</w:t>
      </w:r>
    </w:p>
    <w:p>
      <w:r>
        <w:t xml:space="preserve">New Havenin kaupunki haluaa saneerata/rakentaa minkälaisen rakennelman?</w:t>
      </w:r>
    </w:p>
    <w:p>
      <w:r>
        <w:rPr>
          <w:b/>
        </w:rPr>
        <w:t xml:space="preserve">Kysymys 7</w:t>
      </w:r>
    </w:p>
    <w:p>
      <w:r>
        <w:t xml:space="preserve">Mitä infrastruktuurin osalta kehitetään keskustan alueella?</w:t>
      </w:r>
    </w:p>
    <w:p>
      <w:r>
        <w:rPr>
          <w:b/>
        </w:rPr>
        <w:t xml:space="preserve">Kysymys 8</w:t>
      </w:r>
    </w:p>
    <w:p>
      <w:r>
        <w:t xml:space="preserve">Millainen silta korvaa vanhan Q-sillan?</w:t>
      </w:r>
    </w:p>
    <w:p>
      <w:r>
        <w:rPr>
          <w:b/>
        </w:rPr>
        <w:t xml:space="preserve">Teksti numero 11</w:t>
      </w:r>
    </w:p>
    <w:p>
      <w:r>
        <w:t xml:space="preserve">Huhtikuussa 2009 </w:t>
      </w:r>
      <w:r>
        <w:t xml:space="preserve">Yhdysvaltain korkein oikeus suostui käsittelemään </w:t>
      </w:r>
      <w:r>
        <w:t xml:space="preserve">18 valkoisen </w:t>
      </w:r>
      <w:r>
        <w:rPr>
          <w:color w:val="2F4F4F"/>
        </w:rPr>
        <w:t xml:space="preserve">palomiehen kaupunkia vastaan </w:t>
      </w:r>
      <w:r>
        <w:t xml:space="preserve">nostamaa </w:t>
      </w:r>
      <w:r>
        <w:t xml:space="preserve">kanteen </w:t>
      </w:r>
      <w:r>
        <w:rPr>
          <w:color w:val="DCDCDC"/>
        </w:rPr>
        <w:t xml:space="preserve">käänteistä syrjintää vastaan</w:t>
      </w:r>
      <w:r>
        <w:t xml:space="preserve">. </w:t>
      </w:r>
      <w:r>
        <w:t xml:space="preserve">Kanne koski </w:t>
      </w:r>
      <w:r>
        <w:t xml:space="preserve">New Havenin palolaitoksen ylennyskokeita </w:t>
      </w:r>
      <w:r>
        <w:rPr>
          <w:color w:val="556B2F"/>
        </w:rPr>
        <w:t xml:space="preserve">vuonna 2003. </w:t>
      </w:r>
      <w:r>
        <w:t xml:space="preserve">Kun testit oli pisteytetty, yksikään musta palomies ei saanut tarpeeksi hyviä pisteitä ylennysharkintaan, joten kaupunki ilmoitti, </w:t>
      </w:r>
      <w:r>
        <w:rPr>
          <w:color w:val="6B8E23"/>
        </w:rPr>
        <w:t xml:space="preserve">että ketään ei ylennettäisi</w:t>
      </w:r>
      <w:r>
        <w:t xml:space="preserve">. </w:t>
      </w:r>
      <w:r>
        <w:t xml:space="preserve">Myöhemmässä </w:t>
      </w:r>
      <w:r>
        <w:rPr>
          <w:color w:val="A0522D"/>
        </w:rPr>
        <w:t xml:space="preserve">Ricci v. DeStefano -asiassa tehdyssä päätöksessä </w:t>
      </w:r>
      <w:r>
        <w:t xml:space="preserve">tuomioistuin totesi äänin 5-4, että New Havenin päätös </w:t>
      </w:r>
      <w:r>
        <w:rPr>
          <w:color w:val="228B22"/>
        </w:rPr>
        <w:t xml:space="preserve">jättää testitulokset huomiotta </w:t>
      </w:r>
      <w:r>
        <w:t xml:space="preserve">rikkoi vuoden 1964 kansalaisoikeuslain VII osastoa. Tämän seurauksena </w:t>
      </w:r>
      <w:r>
        <w:t xml:space="preserve">käräjäoikeus määräsi kaupungin ylentämään </w:t>
      </w:r>
      <w:r>
        <w:rPr>
          <w:color w:val="191970"/>
        </w:rPr>
        <w:t xml:space="preserve">14 </w:t>
      </w:r>
      <w:r>
        <w:rPr>
          <w:color w:val="8B0000"/>
        </w:rPr>
        <w:t xml:space="preserve">valkoista palomiestä</w:t>
      </w:r>
      <w:r>
        <w:t xml:space="preserve">.</w:t>
      </w:r>
    </w:p>
    <w:p>
      <w:r>
        <w:rPr>
          <w:b/>
        </w:rPr>
        <w:t xml:space="preserve">Kysymys 0</w:t>
      </w:r>
    </w:p>
    <w:p>
      <w:r>
        <w:t xml:space="preserve">Minä vuonna Yhdysvaltain korkein oikeus hyväksyi 18 New Havenin palomiehen New Havenin kaupunkia vastaan nostaman kanteen?</w:t>
      </w:r>
    </w:p>
    <w:p>
      <w:r>
        <w:rPr>
          <w:b/>
        </w:rPr>
        <w:t xml:space="preserve">Kysymys 1</w:t>
      </w:r>
    </w:p>
    <w:p>
      <w:r>
        <w:t xml:space="preserve">Mikä oli erottava asia oikeudenkäynnissä, jonka vuoksi 18 valkoista palomiestä New Havenissa haki apua Yhdysvaltain korkeimmalta oikeudelta?</w:t>
      </w:r>
    </w:p>
    <w:p>
      <w:r>
        <w:rPr>
          <w:b/>
        </w:rPr>
        <w:t xml:space="preserve">Kysymys 2</w:t>
      </w:r>
    </w:p>
    <w:p>
      <w:r>
        <w:t xml:space="preserve">Mikä oli sen tapauksen nimi, jossa Yhdysvaltain korkein oikeus päätti, että New Havenin kaupunki oli rikkonut vuoden 1964 kansalaisoikeuslakia kieltämällä palomieheltä ylennyksen? </w:t>
      </w:r>
    </w:p>
    <w:p>
      <w:r>
        <w:rPr>
          <w:b/>
        </w:rPr>
        <w:t xml:space="preserve">Kysymys 3</w:t>
      </w:r>
    </w:p>
    <w:p>
      <w:r>
        <w:t xml:space="preserve">Missä vuonna New Havenin palolaitoksen antamassa ylennystestissä mustien palomiesten alhaiset tulokset pysäyttivät lopulta kaikkien kaupungin kaikkien rotujen palomiesten ylennykset?</w:t>
      </w:r>
    </w:p>
    <w:p>
      <w:r>
        <w:rPr>
          <w:b/>
        </w:rPr>
        <w:t xml:space="preserve">Kysymys 4</w:t>
      </w:r>
    </w:p>
    <w:p>
      <w:r>
        <w:t xml:space="preserve">Kuinka moni 18 valkoisesta palomiehestä sai ylennyksiä New Havenin kaupungin piirituomioistuimen määräyksellä sen jälkeen, kun Yhdysvaltain korkein oikeus oli tehnyt päätöksen vetoomuksen jättäneiden palomiesten hyväksi?</w:t>
      </w:r>
    </w:p>
    <w:p>
      <w:r>
        <w:rPr>
          <w:b/>
        </w:rPr>
        <w:t xml:space="preserve">Kysymys 5</w:t>
      </w:r>
    </w:p>
    <w:p>
      <w:r>
        <w:t xml:space="preserve">Mikä oli korkeimman oikeuden vuonna 2009 tekemä päätös?</w:t>
      </w:r>
    </w:p>
    <w:p>
      <w:r>
        <w:rPr>
          <w:b/>
        </w:rPr>
        <w:t xml:space="preserve">Kysymys 6</w:t>
      </w:r>
    </w:p>
    <w:p>
      <w:r>
        <w:t xml:space="preserve">Minkä kahden osapuolen välillä on ollut kyse tuomioistuimessa käsiteltävästä asiasta?</w:t>
      </w:r>
    </w:p>
    <w:p>
      <w:r>
        <w:rPr>
          <w:b/>
        </w:rPr>
        <w:t xml:space="preserve">Kysymys 7</w:t>
      </w:r>
    </w:p>
    <w:p>
      <w:r>
        <w:t xml:space="preserve">Mitä kaupunki teki sen jälkeen, kun ylennysten testitulokset olivat epäonnistuneet?</w:t>
      </w:r>
    </w:p>
    <w:p>
      <w:r>
        <w:rPr>
          <w:b/>
        </w:rPr>
        <w:t xml:space="preserve">Kysymys 8</w:t>
      </w:r>
    </w:p>
    <w:p>
      <w:r>
        <w:t xml:space="preserve">Kuinka moni valkoisista palomiehistä sai ylennyksen jälkeenpäin?</w:t>
      </w:r>
    </w:p>
    <w:p>
      <w:r>
        <w:rPr>
          <w:b/>
        </w:rPr>
        <w:t xml:space="preserve">Teksti numero 12</w:t>
      </w:r>
    </w:p>
    <w:p>
      <w:r>
        <w:t xml:space="preserve">Vuosina 2010 ja 2011 Connecticutille (ja Massachusettsille) myönnettiin osavaltion ja liittovaltion varoja </w:t>
      </w:r>
      <w:r>
        <w:rPr>
          <w:color w:val="A9A9A9"/>
        </w:rPr>
        <w:t xml:space="preserve">Hartford Line -</w:t>
      </w:r>
      <w:r>
        <w:t xml:space="preserve">linjan rakentamiseen, </w:t>
      </w:r>
      <w:r>
        <w:t xml:space="preserve">jonka eteläinen päätepysäkki on </w:t>
      </w:r>
      <w:r>
        <w:rPr>
          <w:color w:val="DCDCDC"/>
        </w:rPr>
        <w:t xml:space="preserve">New Havenin </w:t>
      </w:r>
      <w:r>
        <w:rPr>
          <w:color w:val="2F4F4F"/>
        </w:rPr>
        <w:t xml:space="preserve">Union Station </w:t>
      </w:r>
      <w:r>
        <w:t xml:space="preserve">ja pohjoinen päätepysäkki </w:t>
      </w:r>
      <w:r>
        <w:rPr>
          <w:color w:val="556B2F"/>
        </w:rPr>
        <w:t xml:space="preserve">Springfieldin Union Station</w:t>
      </w:r>
      <w:r>
        <w:t xml:space="preserve">. </w:t>
      </w:r>
      <w:r>
        <w:t xml:space="preserve">Valkoisen talon mukaan "tällä käytävällä kulkee [tällä hetkellä] yksi juna päivässä, joka yhdistää Connecticutin ja Massachusettsin yhteisöt Koillisväylään ja </w:t>
      </w:r>
      <w:r>
        <w:rPr>
          <w:color w:val="6B8E23"/>
        </w:rPr>
        <w:t xml:space="preserve">Vermontiin</w:t>
      </w:r>
      <w:r>
        <w:t xml:space="preserve">. </w:t>
      </w:r>
      <w:r>
        <w:t xml:space="preserve">Tämän käytävän visiona on palauttaa linjaus alkuperäiselle reitilleen </w:t>
      </w:r>
      <w:r>
        <w:rPr>
          <w:color w:val="A0522D"/>
        </w:rPr>
        <w:t xml:space="preserve">Knowledge Corridor -</w:t>
      </w:r>
      <w:r>
        <w:t xml:space="preserve">käytävän kautta </w:t>
      </w:r>
      <w:r>
        <w:t xml:space="preserve">Massachusettsin länsiosassa, mikä parantaa matka-aikaa ja lisää liikennöitävissä olevaa väestöpohjaa." </w:t>
      </w:r>
      <w:r>
        <w:rPr>
          <w:color w:val="228B22"/>
        </w:rPr>
        <w:t xml:space="preserve">Vuonna 2013 </w:t>
      </w:r>
      <w:r>
        <w:t xml:space="preserve">rakennettava </w:t>
      </w:r>
      <w:r>
        <w:t xml:space="preserve">Knowledge Corridor -niminen suurnopeusmatkustajajunahanke maksaa noin miljardi dollaria, ja hankkeen lopullisena pohjoisena päätepisteenä on ilmoitettu olevan Montreal Kanadassa</w:t>
      </w:r>
      <w:r>
        <w:rPr>
          <w:color w:val="191970"/>
        </w:rPr>
        <w:t xml:space="preserve">.</w:t>
      </w:r>
      <w:r>
        <w:t xml:space="preserve"> Junan nopeuden kerrotaan ylittävän </w:t>
      </w:r>
      <w:r>
        <w:rPr>
          <w:color w:val="8B0000"/>
        </w:rPr>
        <w:t xml:space="preserve">180 </w:t>
      </w:r>
      <w:r>
        <w:t xml:space="preserve">kilometriä tunnissa (110 mailia tunnissa) </w:t>
      </w:r>
      <w:r>
        <w:t xml:space="preserve">ja lisäävän molempien kaupunkien rautatieliikennettä räjähdysmäisesti.</w:t>
      </w:r>
    </w:p>
    <w:p>
      <w:r>
        <w:rPr>
          <w:b/>
        </w:rPr>
        <w:t xml:space="preserve">Kysymys 0</w:t>
      </w:r>
    </w:p>
    <w:p>
      <w:r>
        <w:t xml:space="preserve">Connecticutille myönnettiin vuosina 2010 ja 2011 rahoitusta minkä linjan rakentamiseen, jonka eteläinen päätepysäkki on New Havenissa?</w:t>
      </w:r>
    </w:p>
    <w:p>
      <w:r>
        <w:rPr>
          <w:b/>
        </w:rPr>
        <w:t xml:space="preserve">Kysymys 1</w:t>
      </w:r>
    </w:p>
    <w:p>
      <w:r>
        <w:t xml:space="preserve">Mistä New Havenin terminaalista Hartford Line -linjan oli määrä lähteä?</w:t>
      </w:r>
    </w:p>
    <w:p>
      <w:r>
        <w:rPr>
          <w:b/>
        </w:rPr>
        <w:t xml:space="preserve">Kysymys 2</w:t>
      </w:r>
    </w:p>
    <w:p>
      <w:r>
        <w:t xml:space="preserve">Missä paikassa Hartfordin linjan pohjoinen päätepysäkki sijaitsi?</w:t>
      </w:r>
    </w:p>
    <w:p>
      <w:r>
        <w:rPr>
          <w:b/>
        </w:rPr>
        <w:t xml:space="preserve">Kysymys 3</w:t>
      </w:r>
    </w:p>
    <w:p>
      <w:r>
        <w:t xml:space="preserve">Mikä on sen Massachusettsin länsiosassa sijaitsevan käytävän nimi, jonka avulla liittovaltion viranomaiset pyrkivät parantamaan matka-aikoja ja palvelemaan sekä New Havenin että Springfieldin väestöä? </w:t>
      </w:r>
    </w:p>
    <w:p>
      <w:r>
        <w:rPr>
          <w:b/>
        </w:rPr>
        <w:t xml:space="preserve">Kysymys 4</w:t>
      </w:r>
    </w:p>
    <w:p>
      <w:r>
        <w:t xml:space="preserve">Minkä vuoden aikana oli määrä rakentaa "Knowledge corridor -niminen suurnopeusmatkustajajunayhteys"?</w:t>
      </w:r>
    </w:p>
    <w:p>
      <w:r>
        <w:rPr>
          <w:b/>
        </w:rPr>
        <w:t xml:space="preserve">Kysymys 5</w:t>
      </w:r>
    </w:p>
    <w:p>
      <w:r>
        <w:t xml:space="preserve">Mikä on Connecticutin ja Massachusettsin yhdistävän junaradan nimi?</w:t>
      </w:r>
    </w:p>
    <w:p>
      <w:r>
        <w:rPr>
          <w:b/>
        </w:rPr>
        <w:t xml:space="preserve">Kysymys 6</w:t>
      </w:r>
    </w:p>
    <w:p>
      <w:r>
        <w:t xml:space="preserve">Mistä New Havenin päätepysäkki alkaa?</w:t>
      </w:r>
    </w:p>
    <w:p>
      <w:r>
        <w:rPr>
          <w:b/>
        </w:rPr>
        <w:t xml:space="preserve">Kysymys 7</w:t>
      </w:r>
    </w:p>
    <w:p>
      <w:r>
        <w:t xml:space="preserve">Junaradan tarkoituksena on yhdistää Connecticut ja Massachusetts mihin osavaltioon pohjoiseen?</w:t>
      </w:r>
    </w:p>
    <w:p>
      <w:r>
        <w:rPr>
          <w:b/>
        </w:rPr>
        <w:t xml:space="preserve">Kysymys 8</w:t>
      </w:r>
    </w:p>
    <w:p>
      <w:r>
        <w:t xml:space="preserve">Milloin Knowledge Corridor -linjan rakentaminen alkaa?</w:t>
      </w:r>
    </w:p>
    <w:p>
      <w:r>
        <w:rPr>
          <w:b/>
        </w:rPr>
        <w:t xml:space="preserve">Kysymys 9</w:t>
      </w:r>
    </w:p>
    <w:p>
      <w:r>
        <w:t xml:space="preserve">Kuinka nopeita nämä junat yleensä ovat?</w:t>
      </w:r>
    </w:p>
    <w:p>
      <w:r>
        <w:rPr>
          <w:b/>
        </w:rPr>
        <w:t xml:space="preserve">Teksti numero 13</w:t>
      </w:r>
    </w:p>
    <w:p>
      <w:r>
        <w:t xml:space="preserve">New Havenin tunnetuimmat maantieteelliset piirteet ovat sen </w:t>
      </w:r>
      <w:r>
        <w:rPr>
          <w:color w:val="A9A9A9"/>
        </w:rPr>
        <w:t xml:space="preserve">suuri syvä satama </w:t>
      </w:r>
      <w:r>
        <w:t xml:space="preserve">ja kaksi punertavaa </w:t>
      </w:r>
      <w:r>
        <w:rPr>
          <w:color w:val="DCDCDC"/>
        </w:rPr>
        <w:t xml:space="preserve">basalttikiviharjannetta, </w:t>
      </w:r>
      <w:r>
        <w:t xml:space="preserve">jotka kohoavat kaupungin ydinkeskustan koillis- ja luoteispuolella. Nämä kalliot tunnetaan nimillä East Rock ja West Rock, ja molemmat </w:t>
      </w:r>
      <w:r>
        <w:rPr>
          <w:color w:val="2F4F4F"/>
        </w:rPr>
        <w:t xml:space="preserve">toimivat laajoina puistoina</w:t>
      </w:r>
      <w:r>
        <w:t xml:space="preserve">. </w:t>
      </w:r>
      <w:r>
        <w:rPr>
          <w:color w:val="556B2F"/>
        </w:rPr>
        <w:t xml:space="preserve">West Rockin </w:t>
      </w:r>
      <w:r>
        <w:t xml:space="preserve">läpi on tehty tunneli Wilbur Cross Parkwayn itä-länsisuuntaista kulkua varten (ainoa </w:t>
      </w:r>
      <w:r>
        <w:t xml:space="preserve">luonnollisen esteen läpi kulkeva </w:t>
      </w:r>
      <w:r>
        <w:rPr>
          <w:color w:val="6B8E23"/>
        </w:rPr>
        <w:t xml:space="preserve">moottoritietunneli </w:t>
      </w:r>
      <w:r>
        <w:t xml:space="preserve">Connecticutissa), ja se toimi aikoinaan </w:t>
      </w:r>
      <w:r>
        <w:rPr>
          <w:color w:val="A0522D"/>
        </w:rPr>
        <w:t xml:space="preserve">"Regiciden" </w:t>
      </w:r>
      <w:r>
        <w:t xml:space="preserve">piilopaikkana </w:t>
      </w:r>
      <w:r>
        <w:t xml:space="preserve">(katso: Regiciden polku). Useimmat newhavenilaiset kutsuvat näitä miehiä "kolmeksi tuomariksi". East Rockin </w:t>
      </w:r>
      <w:r>
        <w:t xml:space="preserve">huipulla on </w:t>
      </w:r>
      <w:r>
        <w:t xml:space="preserve">näkyvä </w:t>
      </w:r>
      <w:r>
        <w:rPr>
          <w:color w:val="228B22"/>
        </w:rPr>
        <w:t xml:space="preserve">sotilaiden ja merimiesten </w:t>
      </w:r>
      <w:r>
        <w:rPr>
          <w:color w:val="191970"/>
        </w:rPr>
        <w:t xml:space="preserve">sotamuistomerkki sekä </w:t>
      </w:r>
      <w:r>
        <w:rPr>
          <w:color w:val="8B0000"/>
        </w:rPr>
        <w:t xml:space="preserve">"Great/Giant Steps" -portaat, </w:t>
      </w:r>
      <w:r>
        <w:t xml:space="preserve">jotka kulkevat ylös kallion rinteelle.</w:t>
      </w:r>
    </w:p>
    <w:p>
      <w:r>
        <w:rPr>
          <w:b/>
        </w:rPr>
        <w:t xml:space="preserve">Kysymys 0</w:t>
      </w:r>
    </w:p>
    <w:p>
      <w:r>
        <w:t xml:space="preserve">Mikä muu luonnonelementti on New Havenin sataman lisäksi alueen merkittävä maantieteellinen piirre, joka sivuaa alueen koillis- ja luoteisrajoja?</w:t>
      </w:r>
    </w:p>
    <w:p>
      <w:r>
        <w:rPr>
          <w:b/>
        </w:rPr>
        <w:t xml:space="preserve">Kysymys 1</w:t>
      </w:r>
    </w:p>
    <w:p>
      <w:r>
        <w:t xml:space="preserve">Mitä loukkukallioharjannetta muutettiin Wilbur Park Crosswayn itä-länsisuuntaisen osan rakentamiseksi?</w:t>
      </w:r>
    </w:p>
    <w:p>
      <w:r>
        <w:rPr>
          <w:b/>
        </w:rPr>
        <w:t xml:space="preserve">Kysymys 2</w:t>
      </w:r>
    </w:p>
    <w:p>
      <w:r>
        <w:t xml:space="preserve">Mikä oli sen ryhmän nimi, joka aikoinaan käytti West Rockia piilopaikkanaan ja joka tunnettiin puhekielessä nimellä "Kolme tuomaria"?</w:t>
      </w:r>
    </w:p>
    <w:p>
      <w:r>
        <w:rPr>
          <w:b/>
        </w:rPr>
        <w:t xml:space="preserve">Kysymys 3</w:t>
      </w:r>
    </w:p>
    <w:p>
      <w:r>
        <w:t xml:space="preserve">Mikä on East Rockin huipulla sijaitsevan sotamuistomerkin nimi?</w:t>
      </w:r>
    </w:p>
    <w:p>
      <w:r>
        <w:rPr>
          <w:b/>
        </w:rPr>
        <w:t xml:space="preserve">Kysymys 4</w:t>
      </w:r>
    </w:p>
    <w:p>
      <w:r>
        <w:t xml:space="preserve">Mikä on East Rockin jyrkänteelle nousevan suositun kohokohdan nimi?</w:t>
      </w:r>
    </w:p>
    <w:p>
      <w:r>
        <w:rPr>
          <w:b/>
        </w:rPr>
        <w:t xml:space="preserve">Kysymys 5</w:t>
      </w:r>
    </w:p>
    <w:p>
      <w:r>
        <w:t xml:space="preserve">Mistä New Haven tunnetaan parhaiten tärkeimpänä maamerkkinä ja rakenteena?</w:t>
      </w:r>
    </w:p>
    <w:p>
      <w:r>
        <w:rPr>
          <w:b/>
        </w:rPr>
        <w:t xml:space="preserve">Kysymys 6</w:t>
      </w:r>
    </w:p>
    <w:p>
      <w:r>
        <w:t xml:space="preserve">Talouden ja maantieteellisen maiseman kannalta mitä käytetään kahdella trooppisella kalliolla kaupungin pohjoispuolella sijaitsevalla harjanteella?</w:t>
      </w:r>
    </w:p>
    <w:p>
      <w:r>
        <w:rPr>
          <w:b/>
        </w:rPr>
        <w:t xml:space="preserve">Kysymys 7</w:t>
      </w:r>
    </w:p>
    <w:p>
      <w:r>
        <w:t xml:space="preserve">Millaiseen infrastruktuuriin West Rockia käytetään?</w:t>
      </w:r>
    </w:p>
    <w:p>
      <w:r>
        <w:rPr>
          <w:b/>
        </w:rPr>
        <w:t xml:space="preserve">Kysymys 8</w:t>
      </w:r>
    </w:p>
    <w:p>
      <w:r>
        <w:t xml:space="preserve">Mitä Eastern Rocks tarjoaa puistona?</w:t>
      </w:r>
    </w:p>
    <w:p>
      <w:r>
        <w:rPr>
          <w:b/>
        </w:rPr>
        <w:t xml:space="preserve">Teksti numero 14</w:t>
      </w:r>
    </w:p>
    <w:p>
      <w:r>
        <w:t xml:space="preserve">Kaupunkia valuttaa </w:t>
      </w:r>
      <w:r>
        <w:rPr>
          <w:color w:val="A9A9A9"/>
        </w:rPr>
        <w:t xml:space="preserve">kolme jokea</w:t>
      </w:r>
      <w:r>
        <w:t xml:space="preserve">: </w:t>
      </w:r>
      <w:r>
        <w:rPr>
          <w:color w:val="DCDCDC"/>
        </w:rPr>
        <w:t xml:space="preserve">West</w:t>
      </w:r>
      <w:r>
        <w:t xml:space="preserve">, Mill ja </w:t>
      </w:r>
      <w:r>
        <w:rPr>
          <w:color w:val="2F4F4F"/>
        </w:rPr>
        <w:t xml:space="preserve">Quinnipiac, </w:t>
      </w:r>
      <w:r>
        <w:t xml:space="preserve">jotka on nimetty järjestyksessä lännestä itään</w:t>
      </w:r>
      <w:r>
        <w:rPr>
          <w:color w:val="A9A9A9"/>
        </w:rPr>
        <w:t xml:space="preserve">.</w:t>
      </w:r>
      <w:r>
        <w:t xml:space="preserve"> </w:t>
      </w:r>
      <w:r>
        <w:rPr>
          <w:color w:val="556B2F"/>
        </w:rPr>
        <w:t xml:space="preserve">West-joki </w:t>
      </w:r>
      <w:r>
        <w:t xml:space="preserve">laskee West Haven Harboriin, kun taas Mill- ja Quinnipiac-joet laskevat </w:t>
      </w:r>
      <w:r>
        <w:rPr>
          <w:color w:val="6B8E23"/>
        </w:rPr>
        <w:t xml:space="preserve">New Haven Harboriin</w:t>
      </w:r>
      <w:r>
        <w:t xml:space="preserve">. </w:t>
      </w:r>
      <w:r>
        <w:t xml:space="preserve">Molemmat satamat ovat </w:t>
      </w:r>
      <w:r>
        <w:rPr>
          <w:color w:val="A0522D"/>
        </w:rPr>
        <w:t xml:space="preserve">Long Island Soundin </w:t>
      </w:r>
      <w:r>
        <w:t xml:space="preserve">lahtia</w:t>
      </w:r>
      <w:r>
        <w:rPr>
          <w:color w:val="228B22"/>
        </w:rPr>
        <w:t xml:space="preserve">.</w:t>
      </w:r>
      <w:r>
        <w:t xml:space="preserve"> Lisäksi kaupungin asuinalueiden läpi virtaa useita pienempiä puroja, kuten Wintergreen Brook, Beaver Ponds Outlet, Wilmot Brook, Belden Brook ja Prospect Creek. </w:t>
      </w:r>
      <w:r>
        <w:rPr>
          <w:color w:val="191970"/>
        </w:rPr>
        <w:t xml:space="preserve">Kaikkien näiden pienten purojen </w:t>
      </w:r>
      <w:r>
        <w:t xml:space="preserve">virtaus </w:t>
      </w:r>
      <w:r>
        <w:rPr>
          <w:color w:val="191970"/>
        </w:rPr>
        <w:t xml:space="preserve">ei ole </w:t>
      </w:r>
      <w:r>
        <w:t xml:space="preserve">jatkuvaa ympäri vuoden.</w:t>
      </w:r>
    </w:p>
    <w:p>
      <w:r>
        <w:rPr>
          <w:b/>
        </w:rPr>
        <w:t xml:space="preserve">Kysymys 0</w:t>
      </w:r>
    </w:p>
    <w:p>
      <w:r>
        <w:t xml:space="preserve">Kuinka monta jokea New Havenin kaupunki on ojitettu?</w:t>
      </w:r>
    </w:p>
    <w:p>
      <w:r>
        <w:rPr>
          <w:b/>
        </w:rPr>
        <w:t xml:space="preserve">Kysymys 1</w:t>
      </w:r>
    </w:p>
    <w:p>
      <w:r>
        <w:t xml:space="preserve">Mikä New Havenin joki laskee West Haven Harboriin?</w:t>
      </w:r>
    </w:p>
    <w:p>
      <w:r>
        <w:rPr>
          <w:b/>
        </w:rPr>
        <w:t xml:space="preserve">Kysymys 2</w:t>
      </w:r>
    </w:p>
    <w:p>
      <w:r>
        <w:t xml:space="preserve">Mihin paikalliseen vesistöön Mill- ja Quinnipiac-joet laskevat? </w:t>
      </w:r>
    </w:p>
    <w:p>
      <w:r>
        <w:rPr>
          <w:b/>
        </w:rPr>
        <w:t xml:space="preserve">Kysymys 3</w:t>
      </w:r>
    </w:p>
    <w:p>
      <w:r>
        <w:t xml:space="preserve">Mihin suurempaan vesiväylään West Haven Harbor ja New Haven Harbor uppoavat?</w:t>
      </w:r>
    </w:p>
    <w:p>
      <w:r>
        <w:rPr>
          <w:b/>
        </w:rPr>
        <w:t xml:space="preserve">Kysymys 4</w:t>
      </w:r>
    </w:p>
    <w:p>
      <w:r>
        <w:t xml:space="preserve">Mikä on New Havenin kaupungin läntisen joen nimi?</w:t>
      </w:r>
    </w:p>
    <w:p>
      <w:r>
        <w:rPr>
          <w:b/>
        </w:rPr>
        <w:t xml:space="preserve">Kysymys 5</w:t>
      </w:r>
    </w:p>
    <w:p>
      <w:r>
        <w:t xml:space="preserve">Itäinen joki kantaa New Havenissa aikoinaan asuneiden intiaaniheimojen nimeä, mikä on nimi?</w:t>
      </w:r>
    </w:p>
    <w:p>
      <w:r>
        <w:rPr>
          <w:b/>
        </w:rPr>
        <w:t xml:space="preserve">Kysymys 6</w:t>
      </w:r>
    </w:p>
    <w:p>
      <w:r>
        <w:t xml:space="preserve">Missä New Havenin satamassa kaksi itäistä jokea kohtaavat?</w:t>
      </w:r>
    </w:p>
    <w:p>
      <w:r>
        <w:rPr>
          <w:b/>
        </w:rPr>
        <w:t xml:space="preserve">Kysymys 7</w:t>
      </w:r>
    </w:p>
    <w:p>
      <w:r>
        <w:t xml:space="preserve">Nämä kaksi satamaa ovat osa mitä jokisuistoa?</w:t>
      </w:r>
    </w:p>
    <w:p>
      <w:r>
        <w:rPr>
          <w:b/>
        </w:rPr>
        <w:t xml:space="preserve">Kysymys 8</w:t>
      </w:r>
    </w:p>
    <w:p>
      <w:r>
        <w:t xml:space="preserve">Ovatko kaikki New Havenin pienemmät purot aktiivisia kaikkina neljänä vuodenaikana?</w:t>
      </w:r>
    </w:p>
    <w:p>
      <w:r>
        <w:rPr>
          <w:b/>
        </w:rPr>
        <w:t xml:space="preserve">Teksti numero 15</w:t>
      </w:r>
    </w:p>
    <w:p>
      <w:r>
        <w:t xml:space="preserve">New Haven sijaitsee </w:t>
      </w:r>
      <w:r>
        <w:rPr>
          <w:color w:val="A9A9A9"/>
        </w:rPr>
        <w:t xml:space="preserve">kostean mannerilmaston </w:t>
      </w:r>
      <w:r>
        <w:t xml:space="preserve">(Köppenin ilmastoluokitus: </w:t>
      </w:r>
      <w:r>
        <w:rPr>
          <w:color w:val="DCDCDC"/>
        </w:rPr>
        <w:t xml:space="preserve">Dfa</w:t>
      </w:r>
      <w:r>
        <w:t xml:space="preserve">) ja kostean subtrooppisen ilmaston (Köppenin </w:t>
      </w:r>
      <w:r>
        <w:t xml:space="preserve">ilmastoluokitus: </w:t>
      </w:r>
      <w:r>
        <w:t xml:space="preserve">Cfa) </w:t>
      </w:r>
      <w:r>
        <w:t xml:space="preserve">välissä</w:t>
      </w:r>
      <w:r>
        <w:t xml:space="preserve">, mutta siinä on enemmän edellisen ilmaston piirteitä, kuten suuressa osassa </w:t>
      </w:r>
      <w:r>
        <w:rPr>
          <w:color w:val="2F4F4F"/>
        </w:rPr>
        <w:t xml:space="preserve">New Yorkin </w:t>
      </w:r>
      <w:r>
        <w:t xml:space="preserve">suurkaupunkialuetta. </w:t>
      </w:r>
      <w:r>
        <w:rPr>
          <w:color w:val="556B2F"/>
        </w:rPr>
        <w:t xml:space="preserve">Kesät </w:t>
      </w:r>
      <w:r>
        <w:t xml:space="preserve">ovat kosteita ja lämpimiä, ja lämpötila on yli </w:t>
      </w:r>
      <w:r>
        <w:rPr>
          <w:color w:val="6B8E23"/>
        </w:rPr>
        <w:t xml:space="preserve">32 °C (90 °F) </w:t>
      </w:r>
      <w:r>
        <w:rPr>
          <w:color w:val="A0522D"/>
        </w:rPr>
        <w:t xml:space="preserve">7-8 päivänä vuodessa</w:t>
      </w:r>
      <w:r>
        <w:t xml:space="preserve">. </w:t>
      </w:r>
      <w:r>
        <w:t xml:space="preserve">Talvet ovat kylmiä, ja niissä </w:t>
      </w:r>
      <w:r>
        <w:rPr>
          <w:color w:val="191970"/>
        </w:rPr>
        <w:t xml:space="preserve">sataa </w:t>
      </w:r>
      <w:r>
        <w:rPr>
          <w:color w:val="228B22"/>
        </w:rPr>
        <w:t xml:space="preserve">kohtalaisesti </w:t>
      </w:r>
      <w:r>
        <w:rPr>
          <w:color w:val="191970"/>
        </w:rPr>
        <w:t xml:space="preserve">lunta ja </w:t>
      </w:r>
      <w:r>
        <w:t xml:space="preserve">sateita ja toisinaan sekasateita</w:t>
      </w:r>
      <w:r>
        <w:t xml:space="preserve">.</w:t>
      </w:r>
      <w:r>
        <w:t xml:space="preserve"> New Haveniin vaikuttavat säämallit johtuvat pääasiassa mereltä päin suuntautuvasta säästä, mikä vähentää Long Island Soundin merivaikutusta, vaikka muiden merialueiden tapaan </w:t>
      </w:r>
      <w:r>
        <w:rPr>
          <w:color w:val="8B0000"/>
        </w:rPr>
        <w:t xml:space="preserve">lämpötilaerot </w:t>
      </w:r>
      <w:r>
        <w:t xml:space="preserve">rannikon ja parin kilometrin päässä sisämaassa sijaitsevien alueiden </w:t>
      </w:r>
      <w:r>
        <w:rPr>
          <w:color w:val="8B0000"/>
        </w:rPr>
        <w:t xml:space="preserve">välillä </w:t>
      </w:r>
      <w:r>
        <w:t xml:space="preserve">voivat toisinaan olla suuria.</w:t>
      </w:r>
    </w:p>
    <w:p>
      <w:r>
        <w:rPr>
          <w:b/>
        </w:rPr>
        <w:t xml:space="preserve">Kysymys 0</w:t>
      </w:r>
    </w:p>
    <w:p>
      <w:r>
        <w:t xml:space="preserve">Vaikka New Havenin ilmastolla on transitiivisia ominaisuuksia, mitä Koppenin ilmastoluokitusta New Havenin ilmasto luonnehtii tarkemmin?</w:t>
      </w:r>
    </w:p>
    <w:p>
      <w:r>
        <w:rPr>
          <w:b/>
        </w:rPr>
        <w:t xml:space="preserve">Kysymys 1</w:t>
      </w:r>
    </w:p>
    <w:p>
      <w:r>
        <w:t xml:space="preserve">Mikä vuodenaika on tyypillisesti kostea ja lämmin New Havenissa?</w:t>
      </w:r>
    </w:p>
    <w:p>
      <w:r>
        <w:rPr>
          <w:b/>
        </w:rPr>
        <w:t xml:space="preserve">Kysymys 2</w:t>
      </w:r>
    </w:p>
    <w:p>
      <w:r>
        <w:t xml:space="preserve">Minkä peruslämpötilan raja-arvon lämpötilat yleensä ylittävät kesällä New Havenissa?</w:t>
      </w:r>
    </w:p>
    <w:p>
      <w:r>
        <w:rPr>
          <w:b/>
        </w:rPr>
        <w:t xml:space="preserve">Kysymys 3</w:t>
      </w:r>
    </w:p>
    <w:p>
      <w:r>
        <w:t xml:space="preserve">Kuinka paljon lunta sataa yleensä talven aikana New Havenissa?</w:t>
      </w:r>
    </w:p>
    <w:p>
      <w:r>
        <w:rPr>
          <w:b/>
        </w:rPr>
        <w:t xml:space="preserve">Kysymys 4</w:t>
      </w:r>
    </w:p>
    <w:p>
      <w:r>
        <w:t xml:space="preserve">New Havenin ilmasto on pitkälti samankaltainen kuin millä suurella viereisellä suurkaupunkialueella?</w:t>
      </w:r>
    </w:p>
    <w:p>
      <w:r>
        <w:rPr>
          <w:b/>
        </w:rPr>
        <w:t xml:space="preserve">Kysymys 5</w:t>
      </w:r>
    </w:p>
    <w:p>
      <w:r>
        <w:t xml:space="preserve">New Havenin alue muistuttaa läheisesti minkälaista ilmastoa?</w:t>
      </w:r>
    </w:p>
    <w:p>
      <w:r>
        <w:rPr>
          <w:b/>
        </w:rPr>
        <w:t xml:space="preserve">Kysymys 6</w:t>
      </w:r>
    </w:p>
    <w:p>
      <w:r>
        <w:t xml:space="preserve">Tuleeko kesällä sää kuumemmaksi kuin 90 astetta?</w:t>
      </w:r>
    </w:p>
    <w:p>
      <w:r>
        <w:rPr>
          <w:b/>
        </w:rPr>
        <w:t xml:space="preserve">Kysymys 7</w:t>
      </w:r>
    </w:p>
    <w:p>
      <w:r>
        <w:t xml:space="preserve">Koska kaupunki on rannikkokaupunki, kuinka paljon lunta sataa?</w:t>
      </w:r>
    </w:p>
    <w:p>
      <w:r>
        <w:rPr>
          <w:b/>
        </w:rPr>
        <w:t xml:space="preserve">Kysymys 8</w:t>
      </w:r>
    </w:p>
    <w:p>
      <w:r>
        <w:t xml:space="preserve">Mitkä ovat New Havenin sään tärkeimmät vaikutukset, jotka johtuvat siitä, että se on rannikkokaupunki?</w:t>
      </w:r>
    </w:p>
    <w:p>
      <w:r>
        <w:rPr>
          <w:b/>
        </w:rPr>
        <w:t xml:space="preserve">Teksti numero 16</w:t>
      </w:r>
    </w:p>
    <w:p>
      <w:r>
        <w:t xml:space="preserve">New Havenissa on pitkät perinteet kaupunkisuunnittelussa ja kaupungin tarkoituksenmukaisessa suunnittelussa. Kaupungin voidaan väittää olleen yksi maan ensimmäisistä ennalta suunnitelluista asemakaavoista. New Havenin perustamisvaiheessa se suunniteltiin </w:t>
      </w:r>
      <w:r>
        <w:rPr>
          <w:color w:val="DCDCDC"/>
        </w:rPr>
        <w:t xml:space="preserve">yhdeksän neliön korttelin </w:t>
      </w:r>
      <w:r>
        <w:rPr>
          <w:color w:val="A9A9A9"/>
        </w:rPr>
        <w:t xml:space="preserve">ruutukaavalla</w:t>
      </w:r>
      <w:r>
        <w:t xml:space="preserve">; keskusaukio jätettiin monien uusenglantilaisten kaupunkien perinteen mukaisesti avoimeksi kaupungin viheralueeksi (yhteisalueeksi). Kaupunki käynnisti myös </w:t>
      </w:r>
      <w:r>
        <w:t xml:space="preserve">Amerikan</w:t>
      </w:r>
      <w:r>
        <w:t xml:space="preserve"> ensimmäisen </w:t>
      </w:r>
      <w:r>
        <w:rPr>
          <w:color w:val="2F4F4F"/>
        </w:rPr>
        <w:t xml:space="preserve">julkisen puiden istutusohjelman. </w:t>
      </w:r>
      <w:r>
        <w:t xml:space="preserve">Kuten muissakin kaupungeissa, monet jalavat, jotka antoivat New Havenille lempinimen </w:t>
      </w:r>
      <w:r>
        <w:rPr>
          <w:color w:val="556B2F"/>
        </w:rPr>
        <w:t xml:space="preserve">"</w:t>
      </w:r>
      <w:r>
        <w:rPr>
          <w:color w:val="6B8E23"/>
        </w:rPr>
        <w:t xml:space="preserve">Elm City", </w:t>
      </w:r>
      <w:r>
        <w:t xml:space="preserve">tuhoutuivat 1900-luvun puolivälissä </w:t>
      </w:r>
      <w:r>
        <w:rPr>
          <w:color w:val="A0522D"/>
        </w:rPr>
        <w:t xml:space="preserve">hollantilaisen jalavan taudin </w:t>
      </w:r>
      <w:r>
        <w:t xml:space="preserve">vuoksi</w:t>
      </w:r>
      <w:r>
        <w:t xml:space="preserve">, vaikka monet niistä on sittemmin istutettu uudelleen. </w:t>
      </w:r>
      <w:r>
        <w:rPr>
          <w:color w:val="228B22"/>
        </w:rPr>
        <w:t xml:space="preserve">New Haven Greenissä on </w:t>
      </w:r>
      <w:r>
        <w:t xml:space="preserve">nykyisin kolme erillistä historiallista kirkkoa, jotka kertovat kaupungin alkuperäisestä teokraattisesta luonteesta. Green on nykyäänkin kaupungin sosiaalinen keskus. Se nimettiin kansalliseksi historialliseksi maamerkiksi vuonna </w:t>
      </w:r>
      <w:r>
        <w:rPr>
          <w:color w:val="191970"/>
        </w:rPr>
        <w:t xml:space="preserve">1970</w:t>
      </w:r>
      <w:r>
        <w:t xml:space="preserve">.</w:t>
      </w:r>
    </w:p>
    <w:p>
      <w:r>
        <w:rPr>
          <w:b/>
        </w:rPr>
        <w:t xml:space="preserve">Kysymys 0</w:t>
      </w:r>
    </w:p>
    <w:p>
      <w:r>
        <w:t xml:space="preserve">Minkälaisen kaupunkisuunnitelman mukaan New Haven suunniteltiin alueen perustamisen yhteydessä?</w:t>
      </w:r>
    </w:p>
    <w:p>
      <w:r>
        <w:rPr>
          <w:b/>
        </w:rPr>
        <w:t xml:space="preserve">Kysymys 1</w:t>
      </w:r>
    </w:p>
    <w:p>
      <w:r>
        <w:t xml:space="preserve">Mistä ympäristöaloitteesta New Havenin kaupunki tunnetaan, lähinnä siitä, että se toteutti ensimmäisen laatuaan Amerikassa?</w:t>
      </w:r>
    </w:p>
    <w:p>
      <w:r>
        <w:rPr>
          <w:b/>
        </w:rPr>
        <w:t xml:space="preserve">Kysymys 2</w:t>
      </w:r>
    </w:p>
    <w:p>
      <w:r>
        <w:t xml:space="preserve">Minkä lempinimen New Havenin kaupunki sai 1900-luvun puolivälissä suurelta osin sukupuuttoon kuolleen alkuperäisen puun vuoksi?</w:t>
      </w:r>
    </w:p>
    <w:p>
      <w:r>
        <w:rPr>
          <w:b/>
        </w:rPr>
        <w:t xml:space="preserve">Kysymys 3</w:t>
      </w:r>
    </w:p>
    <w:p>
      <w:r>
        <w:t xml:space="preserve">Mikä oli syynä monien New Havenin jalavien äkilliseen sukupuuttoon kuolemiseen?</w:t>
      </w:r>
    </w:p>
    <w:p>
      <w:r>
        <w:rPr>
          <w:b/>
        </w:rPr>
        <w:t xml:space="preserve">Kysymys 4</w:t>
      </w:r>
    </w:p>
    <w:p>
      <w:r>
        <w:t xml:space="preserve">Mikä New Havenin julkinen alue nimettiin kansalliseksi historialliseksi maamerkiksi vuonna 1970?</w:t>
      </w:r>
    </w:p>
    <w:p>
      <w:r>
        <w:rPr>
          <w:b/>
        </w:rPr>
        <w:t xml:space="preserve">Kysymys 5</w:t>
      </w:r>
    </w:p>
    <w:p>
      <w:r>
        <w:t xml:space="preserve">Mikä oli New Havenin lempinimi?</w:t>
      </w:r>
    </w:p>
    <w:p>
      <w:r>
        <w:rPr>
          <w:b/>
        </w:rPr>
        <w:t xml:space="preserve">Kysymys 6</w:t>
      </w:r>
    </w:p>
    <w:p>
      <w:r>
        <w:t xml:space="preserve">Puiden istuttamisen vuoksi kaupungin keskustaa kutsutaan miksi?</w:t>
      </w:r>
    </w:p>
    <w:p>
      <w:r>
        <w:rPr>
          <w:b/>
        </w:rPr>
        <w:t xml:space="preserve">Kysymys 7</w:t>
      </w:r>
    </w:p>
    <w:p>
      <w:r>
        <w:t xml:space="preserve">Minä vuonna se tunnustettiin maamerkiksi?</w:t>
      </w:r>
    </w:p>
    <w:p>
      <w:r>
        <w:rPr>
          <w:b/>
        </w:rPr>
        <w:t xml:space="preserve">Kysymys 8</w:t>
      </w:r>
    </w:p>
    <w:p>
      <w:r>
        <w:t xml:space="preserve">Kuinka monta korttelia kaupungin alkuperäisissä suunnitelmissa oli?</w:t>
      </w:r>
    </w:p>
    <w:p>
      <w:r>
        <w:rPr>
          <w:b/>
        </w:rPr>
        <w:t xml:space="preserve">Kysymys 9</w:t>
      </w:r>
    </w:p>
    <w:p>
      <w:r>
        <w:t xml:space="preserve">New Haven tunnetaan puidensa ansiosta siitä, että se otti ensimmäisenä Yhdysvalloissa käyttöön mitä?</w:t>
      </w:r>
    </w:p>
    <w:p>
      <w:r>
        <w:rPr>
          <w:b/>
        </w:rPr>
        <w:t xml:space="preserve">Teksti numero 17</w:t>
      </w:r>
    </w:p>
    <w:p>
      <w:r>
        <w:t xml:space="preserve">New Havenin keskustassa asuu lähes </w:t>
      </w:r>
      <w:r>
        <w:rPr>
          <w:color w:val="A9A9A9"/>
        </w:rPr>
        <w:t xml:space="preserve">7 000 </w:t>
      </w:r>
      <w:r>
        <w:rPr>
          <w:color w:val="DCDCDC"/>
        </w:rPr>
        <w:t xml:space="preserve">ihmistä, ja sen </w:t>
      </w:r>
      <w:r>
        <w:t xml:space="preserve">asuinalue on asuinalueluonteeltaan enemmän kuin useimpien keskustojen</w:t>
      </w:r>
      <w:r>
        <w:rPr>
          <w:color w:val="A9A9A9"/>
        </w:rPr>
        <w:t xml:space="preserve">.</w:t>
      </w:r>
      <w:r>
        <w:t xml:space="preserve"> Keskusta-alue tarjoaa </w:t>
      </w:r>
      <w:r>
        <w:rPr>
          <w:color w:val="2F4F4F"/>
        </w:rPr>
        <w:t xml:space="preserve">noin </w:t>
      </w:r>
      <w:r>
        <w:rPr>
          <w:color w:val="556B2F"/>
        </w:rPr>
        <w:t xml:space="preserve">puolet </w:t>
      </w:r>
      <w:r>
        <w:rPr>
          <w:color w:val="6B8E23"/>
        </w:rPr>
        <w:t xml:space="preserve">kaupungin työpaikoista </w:t>
      </w:r>
      <w:r>
        <w:t xml:space="preserve">ja </w:t>
      </w:r>
      <w:r>
        <w:rPr>
          <w:color w:val="A0522D"/>
        </w:rPr>
        <w:t xml:space="preserve">puolet </w:t>
      </w:r>
      <w:r>
        <w:t xml:space="preserve">sen veropohjasta, ja viime vuosina se on täyttynyt kymmenistä </w:t>
      </w:r>
      <w:r>
        <w:rPr>
          <w:color w:val="228B22"/>
        </w:rPr>
        <w:t xml:space="preserve">uusista tasokkaista ravintoloista</w:t>
      </w:r>
      <w:r>
        <w:t xml:space="preserve">, joista useat ovat saaneet valtakunnallista kiitosta (kuten </w:t>
      </w:r>
      <w:r>
        <w:rPr>
          <w:color w:val="191970"/>
        </w:rPr>
        <w:t xml:space="preserve">Ibiza</w:t>
      </w:r>
      <w:r>
        <w:t xml:space="preserve">, jonka Esquire- ja Wine Spectator -lehdet sekä New York Times ovat tunnustaneet maan parhaaksi espanjalaiseksi ruoaksi), kauppojen sekä </w:t>
      </w:r>
      <w:r>
        <w:rPr>
          <w:color w:val="8B0000"/>
        </w:rPr>
        <w:t xml:space="preserve">tuhansien asuntojen ja </w:t>
      </w:r>
      <w:r>
        <w:t xml:space="preserve">osakehuoneistojen lisäksi, mikä on osaltaan edistänyt kaupungin yleistä kasvua.</w:t>
      </w:r>
    </w:p>
    <w:p>
      <w:r>
        <w:rPr>
          <w:b/>
        </w:rPr>
        <w:t xml:space="preserve">Kysymys 0</w:t>
      </w:r>
    </w:p>
    <w:p>
      <w:r>
        <w:t xml:space="preserve">Kuinka monta asukasta New Havenin keskustassa asuu?</w:t>
      </w:r>
    </w:p>
    <w:p>
      <w:r>
        <w:rPr>
          <w:b/>
        </w:rPr>
        <w:t xml:space="preserve">Kysymys 1</w:t>
      </w:r>
    </w:p>
    <w:p>
      <w:r>
        <w:t xml:space="preserve">Mikä New Havenin keskustan ravintola on saanut mainintoja New York Timesissa, Esquiressa ja Wine Spectatorissa erinomaisesta espanjalaisesta keittiöstään?</w:t>
      </w:r>
    </w:p>
    <w:p>
      <w:r>
        <w:rPr>
          <w:b/>
        </w:rPr>
        <w:t xml:space="preserve">Kysymys 2</w:t>
      </w:r>
    </w:p>
    <w:p>
      <w:r>
        <w:t xml:space="preserve">Kuinka monta työpaikkaa New Havenin keskusta tarjoaa kaupungille?</w:t>
      </w:r>
    </w:p>
    <w:p>
      <w:r>
        <w:rPr>
          <w:b/>
        </w:rPr>
        <w:t xml:space="preserve">Kysymys 3</w:t>
      </w:r>
    </w:p>
    <w:p>
      <w:r>
        <w:t xml:space="preserve">Kuinka suuri on New Havenin keskustan osuus alueen kokonaisveropohjasta?</w:t>
      </w:r>
    </w:p>
    <w:p>
      <w:r>
        <w:rPr>
          <w:b/>
        </w:rPr>
        <w:t xml:space="preserve">Kysymys 4</w:t>
      </w:r>
    </w:p>
    <w:p>
      <w:r>
        <w:t xml:space="preserve">Kuinka monta ihmistä asuu New Havenin keskustassa?</w:t>
      </w:r>
    </w:p>
    <w:p>
      <w:r>
        <w:rPr>
          <w:b/>
        </w:rPr>
        <w:t xml:space="preserve">Kysymys 5</w:t>
      </w:r>
    </w:p>
    <w:p>
      <w:r>
        <w:t xml:space="preserve">Mistä keskustan osa vastaa taloudellisesti?</w:t>
      </w:r>
    </w:p>
    <w:p>
      <w:r>
        <w:rPr>
          <w:b/>
        </w:rPr>
        <w:t xml:space="preserve">Kysymys 6</w:t>
      </w:r>
    </w:p>
    <w:p>
      <w:r>
        <w:t xml:space="preserve">Mikä keskustan alueesta saa eniten myönteistä mediajulkisuutta?</w:t>
      </w:r>
    </w:p>
    <w:p>
      <w:r>
        <w:rPr>
          <w:b/>
        </w:rPr>
        <w:t xml:space="preserve">Kysymys 7</w:t>
      </w:r>
    </w:p>
    <w:p>
      <w:r>
        <w:t xml:space="preserve">Mikä on auttanut eniten alueen jatkuvassa kasvussa?</w:t>
      </w:r>
    </w:p>
    <w:p>
      <w:r>
        <w:rPr>
          <w:b/>
        </w:rPr>
        <w:t xml:space="preserve">Teksti numero 18</w:t>
      </w:r>
    </w:p>
    <w:p>
      <w:r>
        <w:t xml:space="preserve">Kaupungissa on monia erillisiä kaupunginosia. </w:t>
      </w:r>
      <w:r>
        <w:rPr>
          <w:color w:val="A9A9A9"/>
        </w:rPr>
        <w:t xml:space="preserve">Keskustan lisäksi</w:t>
      </w:r>
      <w:r>
        <w:t xml:space="preserve">, jonka keskipisteenä on </w:t>
      </w:r>
      <w:r>
        <w:rPr>
          <w:color w:val="DCDCDC"/>
        </w:rPr>
        <w:t xml:space="preserve">keskustan liikealue </w:t>
      </w:r>
      <w:r>
        <w:t xml:space="preserve">ja vihreä alue, ovat seuraavat kaupunginosat</w:t>
      </w:r>
      <w:r>
        <w:t xml:space="preserve">:</w:t>
      </w:r>
      <w:r>
        <w:t xml:space="preserve"> The Hillin eteläiset kaupunginosat, </w:t>
      </w:r>
      <w:r>
        <w:rPr>
          <w:color w:val="2F4F4F"/>
        </w:rPr>
        <w:t xml:space="preserve">City Pointin </w:t>
      </w:r>
      <w:r>
        <w:t xml:space="preserve">(tai Oyster Pointin) </w:t>
      </w:r>
      <w:r>
        <w:t xml:space="preserve">historiallinen ranta-alue </w:t>
      </w:r>
      <w:r>
        <w:t xml:space="preserve">ja </w:t>
      </w:r>
      <w:r>
        <w:rPr>
          <w:color w:val="556B2F"/>
        </w:rPr>
        <w:t xml:space="preserve">Long Wharfin </w:t>
      </w:r>
      <w:r>
        <w:t xml:space="preserve">satama-alue</w:t>
      </w:r>
      <w:r>
        <w:t xml:space="preserve">; Edgewoodin, West Riverin, Westvillen, Amityn ja West Rock-Westhillsin läntiset kaupunginosat; East Rockin, Cedar Hillin, Prospect Hillin ja </w:t>
      </w:r>
      <w:r>
        <w:rPr>
          <w:color w:val="6B8E23"/>
        </w:rPr>
        <w:t xml:space="preserve">Newhallvillen kaupunginosat </w:t>
      </w:r>
      <w:r>
        <w:t xml:space="preserve">kaupungin pohjoisosassa; itäiset keskusta-alueet Mill River ja </w:t>
      </w:r>
      <w:r>
        <w:rPr>
          <w:color w:val="A0522D"/>
        </w:rPr>
        <w:t xml:space="preserve">Wooster Square</w:t>
      </w:r>
      <w:r>
        <w:t xml:space="preserve">, </w:t>
      </w:r>
      <w:r>
        <w:rPr>
          <w:color w:val="228B22"/>
        </w:rPr>
        <w:t xml:space="preserve">italialais-amerikkalainen </w:t>
      </w:r>
      <w:r>
        <w:t xml:space="preserve">asuinalue; </w:t>
      </w:r>
      <w:r>
        <w:rPr>
          <w:color w:val="191970"/>
        </w:rPr>
        <w:t xml:space="preserve">Fair Haven</w:t>
      </w:r>
      <w:r>
        <w:t xml:space="preserve">, Mill- ja Quinnipiac-jokien välissä sijaitseva maahanmuuttajayhteisö; Quinnipiac Meadows ja Fair Haven Heights Quinnipiac-joen toisella puolella; ja sataman itäpuolella sijaitsevat The Annex ja East Shore (tai Morris Cove).</w:t>
      </w:r>
    </w:p>
    <w:p>
      <w:r>
        <w:rPr>
          <w:b/>
        </w:rPr>
        <w:t xml:space="preserve">Kysymys 0</w:t>
      </w:r>
    </w:p>
    <w:p>
      <w:r>
        <w:t xml:space="preserve">Mikä New Havenin alue käsittää liikealueen ja New Haven Greenin ympärillä olevan alueen?</w:t>
      </w:r>
    </w:p>
    <w:p>
      <w:r>
        <w:rPr>
          <w:b/>
        </w:rPr>
        <w:t xml:space="preserve">Kysymys 1</w:t>
      </w:r>
    </w:p>
    <w:p>
      <w:r>
        <w:t xml:space="preserve">Mikä on New Havenin eteläisellä alueella sijaitseva historiallinen ranta-alue?</w:t>
      </w:r>
    </w:p>
    <w:p>
      <w:r>
        <w:rPr>
          <w:b/>
        </w:rPr>
        <w:t xml:space="preserve">Kysymys 2</w:t>
      </w:r>
    </w:p>
    <w:p>
      <w:r>
        <w:t xml:space="preserve">Millä New Havenin itäisellä keskusta-alueella asuu paljon italialais-amerikkalaisia?</w:t>
      </w:r>
    </w:p>
    <w:p>
      <w:r>
        <w:rPr>
          <w:b/>
        </w:rPr>
        <w:t xml:space="preserve">Kysymys 3</w:t>
      </w:r>
    </w:p>
    <w:p>
      <w:r>
        <w:t xml:space="preserve">Mikä on New Havenin kaupunginosan nimi, joka sijaitsee Mill- ja Quinnipiac-jokien välissä ja koostuu pääasiassa maahanmuuttajayhteisöstä?</w:t>
      </w:r>
    </w:p>
    <w:p>
      <w:r>
        <w:rPr>
          <w:b/>
        </w:rPr>
        <w:t xml:space="preserve">Kysymys 4</w:t>
      </w:r>
    </w:p>
    <w:p>
      <w:r>
        <w:t xml:space="preserve">Mikä on kaupunginosan nimi lähellä kaupungin satamaa?</w:t>
      </w:r>
    </w:p>
    <w:p>
      <w:r>
        <w:rPr>
          <w:b/>
        </w:rPr>
        <w:t xml:space="preserve">Kysymys 5</w:t>
      </w:r>
    </w:p>
    <w:p>
      <w:r>
        <w:t xml:space="preserve">Vaikka Green on kaupungin suosittu keskus, on olemassa toinenkin kaupunginosa, mikä sen nimi on?</w:t>
      </w:r>
    </w:p>
    <w:p>
      <w:r>
        <w:rPr>
          <w:b/>
        </w:rPr>
        <w:t xml:space="preserve">Kysymys 6</w:t>
      </w:r>
    </w:p>
    <w:p>
      <w:r>
        <w:t xml:space="preserve">Jos menisit New Havenin pohjoisosaan, minkä kaupunginosan löytäisit?</w:t>
      </w:r>
    </w:p>
    <w:p>
      <w:r>
        <w:rPr>
          <w:b/>
        </w:rPr>
        <w:t xml:space="preserve">Kysymys 7</w:t>
      </w:r>
    </w:p>
    <w:p>
      <w:r>
        <w:t xml:space="preserve">Kahden joen välissä sijaitsee alue, jossa on paljon maahanmuuttajaväestöä, nimi on?</w:t>
      </w:r>
    </w:p>
    <w:p>
      <w:r>
        <w:rPr>
          <w:b/>
        </w:rPr>
        <w:t xml:space="preserve">Kysymys 8</w:t>
      </w:r>
    </w:p>
    <w:p>
      <w:r>
        <w:t xml:space="preserve">Wooster Square tunnetaan mistä juurista?</w:t>
      </w:r>
    </w:p>
    <w:p>
      <w:r>
        <w:rPr>
          <w:b/>
        </w:rPr>
        <w:t xml:space="preserve">Teksti numero 19</w:t>
      </w:r>
    </w:p>
    <w:p>
      <w:r>
        <w:t xml:space="preserve">New Havenin talous perustui alun perin </w:t>
      </w:r>
      <w:r>
        <w:rPr>
          <w:color w:val="A9A9A9"/>
        </w:rPr>
        <w:t xml:space="preserve">teollisuuteen, mutta </w:t>
      </w:r>
      <w:r>
        <w:t xml:space="preserve">sodanjälkeinen aika toi mukanaan nopean teollisuuden taantuman; </w:t>
      </w:r>
      <w:r>
        <w:rPr>
          <w:color w:val="DCDCDC"/>
        </w:rPr>
        <w:t xml:space="preserve">koko Koillismaa kärsi siitä, </w:t>
      </w:r>
      <w:r>
        <w:t xml:space="preserve">ja New Havenin kaltaiset keskisuuret kaupungit, joissa on paljon työväestöä, kärsivät erityisen pahasti. Samanaikaisesti Yalen yliopiston kasvu ja laajentuminen vaikutti edelleen taloudelliseen muutokseen. Nykyään </w:t>
      </w:r>
      <w:r>
        <w:rPr>
          <w:color w:val="2F4F4F"/>
        </w:rPr>
        <w:t xml:space="preserve">yli puolet (</w:t>
      </w:r>
      <w:r>
        <w:rPr>
          <w:color w:val="556B2F"/>
        </w:rPr>
        <w:t xml:space="preserve">56 %</w:t>
      </w:r>
      <w:r>
        <w:t xml:space="preserve">) kaupungin taloudesta muodostuu palveluista, erityisesti koulutuksesta ja terveydenhuollosta; </w:t>
      </w:r>
      <w:r>
        <w:rPr>
          <w:color w:val="6B8E23"/>
        </w:rPr>
        <w:t xml:space="preserve">Yale </w:t>
      </w:r>
      <w:r>
        <w:t xml:space="preserve">on kaupungin suurin työnantaja, ja seuraavaksi suurin työnantaja </w:t>
      </w:r>
      <w:r>
        <w:t xml:space="preserve">on </w:t>
      </w:r>
      <w:r>
        <w:rPr>
          <w:color w:val="A0522D"/>
        </w:rPr>
        <w:t xml:space="preserve">Yale - New Haven Hospital</w:t>
      </w:r>
      <w:r>
        <w:t xml:space="preserve">. </w:t>
      </w:r>
      <w:r>
        <w:t xml:space="preserve">Muita suuria työnantajia ovat St. Raphael Hospital, Smilow Cancer Hospital, Southern Connecticut State University, Assa Abloy Manufacturing, Knights of Columbusin päämaja, Higher One, </w:t>
      </w:r>
      <w:r>
        <w:rPr>
          <w:color w:val="228B22"/>
        </w:rPr>
        <w:t xml:space="preserve">Alexion </w:t>
      </w:r>
      <w:r>
        <w:t xml:space="preserve">Pharmaceuticals, Covidien ja United Illuminating. Yale ja Yale-New Haven kuuluvat myös osavaltion suurimpiin työnantajiin, ja ne tarjoavat enemmän yli 100 000 dollarin palkkatason työpaikkoja kuin mikään muu työnantaja Connecticutissa.[viitattu ].</w:t>
      </w:r>
    </w:p>
    <w:p>
      <w:r>
        <w:rPr>
          <w:b/>
        </w:rPr>
        <w:t xml:space="preserve">Kysymys 0</w:t>
      </w:r>
    </w:p>
    <w:p>
      <w:r>
        <w:t xml:space="preserve">Mikä ala on alun perin antanut suurimman panoksen New Havenin talouteen?</w:t>
      </w:r>
    </w:p>
    <w:p>
      <w:r>
        <w:rPr>
          <w:b/>
        </w:rPr>
        <w:t xml:space="preserve">Kysymys 1</w:t>
      </w:r>
    </w:p>
    <w:p>
      <w:r>
        <w:t xml:space="preserve">Mikä on New Havenin suurin työnantaja?</w:t>
      </w:r>
    </w:p>
    <w:p>
      <w:r>
        <w:rPr>
          <w:b/>
        </w:rPr>
        <w:t xml:space="preserve">Kysymys 2</w:t>
      </w:r>
    </w:p>
    <w:p>
      <w:r>
        <w:t xml:space="preserve">Kuinka suuri osuus New Havenin taloudesta perustuu terveydenhuoltoon ja koulutukseen perustuviin palveluihin?</w:t>
      </w:r>
    </w:p>
    <w:p>
      <w:r>
        <w:rPr>
          <w:b/>
        </w:rPr>
        <w:t xml:space="preserve">Kysymys 3</w:t>
      </w:r>
    </w:p>
    <w:p>
      <w:r>
        <w:t xml:space="preserve">Mikä on New Havenin toiseksi suurin työnantaja?</w:t>
      </w:r>
    </w:p>
    <w:p>
      <w:r>
        <w:rPr>
          <w:b/>
        </w:rPr>
        <w:t xml:space="preserve">Kysymys 4</w:t>
      </w:r>
    </w:p>
    <w:p>
      <w:r>
        <w:t xml:space="preserve">Mikä lääkeyritys on suuri työllistäjä New Havenissa? </w:t>
      </w:r>
    </w:p>
    <w:p>
      <w:r>
        <w:rPr>
          <w:b/>
        </w:rPr>
        <w:t xml:space="preserve">Kysymys 5</w:t>
      </w:r>
    </w:p>
    <w:p>
      <w:r>
        <w:t xml:space="preserve">Mihin New Haven luotti kasvun ja talouden osalta?</w:t>
      </w:r>
    </w:p>
    <w:p>
      <w:r>
        <w:rPr>
          <w:b/>
        </w:rPr>
        <w:t xml:space="preserve">Kysymys 6</w:t>
      </w:r>
    </w:p>
    <w:p>
      <w:r>
        <w:t xml:space="preserve">Oliko kaupunki ainoa kaupunki, joka kärsi teollisuussektorin laskusta?</w:t>
      </w:r>
    </w:p>
    <w:p>
      <w:r>
        <w:rPr>
          <w:b/>
        </w:rPr>
        <w:t xml:space="preserve">Kysymys 7</w:t>
      </w:r>
    </w:p>
    <w:p>
      <w:r>
        <w:t xml:space="preserve">Kuinka paljon New Haven on nykypäivänä riippuvainen sinikaulustyöpaikoista?</w:t>
      </w:r>
    </w:p>
    <w:p>
      <w:r>
        <w:rPr>
          <w:b/>
        </w:rPr>
        <w:t xml:space="preserve">Kysymys 8</w:t>
      </w:r>
    </w:p>
    <w:p>
      <w:r>
        <w:t xml:space="preserve">Millä laitoksella on suurin vaikutus kaupungin työmarkkinoihin?</w:t>
      </w:r>
    </w:p>
    <w:p>
      <w:r>
        <w:rPr>
          <w:b/>
        </w:rPr>
        <w:t xml:space="preserve">Teksti numero 20</w:t>
      </w:r>
    </w:p>
    <w:p>
      <w:r>
        <w:rPr>
          <w:color w:val="DCDCDC"/>
        </w:rPr>
        <w:t xml:space="preserve">Kolumbuksen ritarit</w:t>
      </w:r>
      <w:r>
        <w:t xml:space="preserve">, maailman suurin katolinen veljeskunnan palvelujärjestö ja Fortune 1000 -yritys, toimii New Havenissa. Kaksi muuta Fortune 1000 -yhtiötä sijaitsee Suur-New Havenissa: sähkölaitevalmistajat </w:t>
      </w:r>
      <w:r>
        <w:rPr>
          <w:color w:val="2F4F4F"/>
        </w:rPr>
        <w:t xml:space="preserve">Hubbell</w:t>
      </w:r>
      <w:r>
        <w:t xml:space="preserve">, jonka kotipaikka on Orange, ja Amphenol, jonka kotipaikka on Wallingford. Kahdeksan Courant 100 -yhtiötä toimii Suur-New Havenissa, ja neljän pääkonttori sijaitsee New Havenissa. New Havenissa sijaitseviin pörssiyhtiöihin kuuluvat </w:t>
      </w:r>
      <w:r>
        <w:rPr>
          <w:color w:val="556B2F"/>
        </w:rPr>
        <w:t xml:space="preserve">NewAlliance </w:t>
      </w:r>
      <w:r>
        <w:rPr>
          <w:color w:val="6B8E23"/>
        </w:rPr>
        <w:t xml:space="preserve">Bank</w:t>
      </w:r>
      <w:r>
        <w:t xml:space="preserve">, Connecticutin toiseksi suurin pankki ja Uuden-Englannin neljänneksi suurin pankki (NYSE: NAL), Higher One Holdings (NYSE: ONE), joka on rahoituspalveluyritys, United Illuminating, joka on Etelä-Connecticutin sähkönjakeluyhtiö (NYSE: UIL), Achillion Pharmaceuticals (NASDAQ: ACHN), Alexion Pharmaceuticals (NasdaqGS: ALXN) ja Transpro Inc. (AMEX: TPR). Vion Pharmaceuticalsilla käydään kauppaa OTC-markkinoilla (OTC BB: VIONQ.OB). Muita merkittäviä kaupungissa toimivia yrityksiä ovat Peter Paul Candy Manufacturing Company (Hershey Companyn karkkijakeluyksikkö), Assa Abloyn (yksi maailman johtavista lukkojen valmistajista) amerikkalainen osasto, Yale University Press ja </w:t>
      </w:r>
      <w:r>
        <w:rPr>
          <w:color w:val="A0522D"/>
        </w:rPr>
        <w:t xml:space="preserve">Russell Trust Association </w:t>
      </w:r>
      <w:r>
        <w:t xml:space="preserve">(Skull and Bones Societyn liiketoimintayksikkö). Southern New England Telephone Company (SNET) aloitti toimintansa kaupungissa nimellä District Telephone Company of New Haven vuonna </w:t>
      </w:r>
      <w:r>
        <w:rPr>
          <w:color w:val="228B22"/>
        </w:rPr>
        <w:t xml:space="preserve">1878</w:t>
      </w:r>
      <w:r>
        <w:t xml:space="preserve">; yhtiön pääkonttori sijaitsee edelleen New Havenissa </w:t>
      </w:r>
      <w:r>
        <w:rPr>
          <w:color w:val="191970"/>
        </w:rPr>
        <w:t xml:space="preserve">AT&amp;T </w:t>
      </w:r>
      <w:r>
        <w:t xml:space="preserve">Inc:</w:t>
      </w:r>
      <w:r>
        <w:rPr>
          <w:color w:val="191970"/>
        </w:rPr>
        <w:t xml:space="preserve">n tytäryhtiönä</w:t>
      </w:r>
      <w:r>
        <w:t xml:space="preserve">, joka toimii nykyään nimellä AT&amp;T Connecticut, ja se tarjoaa puhelinpalveluja kahta lukuun ottamatta kaikille Connecticutin kunnille.</w:t>
      </w:r>
    </w:p>
    <w:p>
      <w:r>
        <w:rPr>
          <w:b/>
        </w:rPr>
        <w:t xml:space="preserve">Kysymys 0</w:t>
      </w:r>
    </w:p>
    <w:p>
      <w:r>
        <w:t xml:space="preserve">Mikä Fortune 1000 -yritys, joka on myös maailman suurin katolinen palvelujärjestö, sijaitsee New Havenissa?</w:t>
      </w:r>
    </w:p>
    <w:p>
      <w:r>
        <w:rPr>
          <w:b/>
        </w:rPr>
        <w:t xml:space="preserve">Kysymys 1</w:t>
      </w:r>
    </w:p>
    <w:p>
      <w:r>
        <w:t xml:space="preserve">Mikä merkittävä sähkölaitteiden valmistaja, joka on myös Fortune 1000 -yritys, sijaitsee Suur-New Havenissa? </w:t>
      </w:r>
    </w:p>
    <w:p>
      <w:r>
        <w:rPr>
          <w:b/>
        </w:rPr>
        <w:t xml:space="preserve">Kysymys 2</w:t>
      </w:r>
    </w:p>
    <w:p>
      <w:r>
        <w:t xml:space="preserve">Minkä pörssilistatun pankin, joka on myös Connecticutin toiseksi suurin, kotipaikka on New Havenissa?</w:t>
      </w:r>
    </w:p>
    <w:p>
      <w:r>
        <w:rPr>
          <w:b/>
        </w:rPr>
        <w:t xml:space="preserve">Kysymys 3</w:t>
      </w:r>
    </w:p>
    <w:p>
      <w:r>
        <w:t xml:space="preserve">Mikä on surullisenkuuluisan Skull and Bones -yhdistyksen New Havenissa toimivan liike-elämän ryhmittymän nimi?</w:t>
      </w:r>
    </w:p>
    <w:p>
      <w:r>
        <w:rPr>
          <w:b/>
        </w:rPr>
        <w:t xml:space="preserve">Kysymys 4</w:t>
      </w:r>
    </w:p>
    <w:p>
      <w:r>
        <w:t xml:space="preserve">Minä vuonna Southern New England Telephone Company, aiemmin District Telephone Company of New Haven, aloitti toimintansa alueella? </w:t>
      </w:r>
    </w:p>
    <w:p>
      <w:r>
        <w:rPr>
          <w:b/>
        </w:rPr>
        <w:t xml:space="preserve">Kysymys 5</w:t>
      </w:r>
    </w:p>
    <w:p>
      <w:r>
        <w:t xml:space="preserve">New Havenissa on yksi maailman suurimmista uskonnollisista palvelujärjestöistä, sen nimi?</w:t>
      </w:r>
    </w:p>
    <w:p>
      <w:r>
        <w:rPr>
          <w:b/>
        </w:rPr>
        <w:t xml:space="preserve">Kysymys 6</w:t>
      </w:r>
    </w:p>
    <w:p>
      <w:r>
        <w:t xml:space="preserve">New Havenin pääkaupunkiseudulla on Orangen kaupungissa sijaitseva Fortune 1000 -yritys, jonka nimi on?</w:t>
      </w:r>
    </w:p>
    <w:p>
      <w:r>
        <w:rPr>
          <w:b/>
        </w:rPr>
        <w:t xml:space="preserve">Kysymys 7</w:t>
      </w:r>
    </w:p>
    <w:p>
      <w:r>
        <w:t xml:space="preserve">Mikä on Connecticutin toiseksi suurimman pankin nimi?</w:t>
      </w:r>
    </w:p>
    <w:p>
      <w:r>
        <w:rPr>
          <w:b/>
        </w:rPr>
        <w:t xml:space="preserve">Kysymys 8</w:t>
      </w:r>
    </w:p>
    <w:p>
      <w:r>
        <w:t xml:space="preserve">SNET on yksi vanhimmista puhelinyhtiöistä, ja se aloitti toimintansa minä vuonna?</w:t>
      </w:r>
    </w:p>
    <w:p>
      <w:r>
        <w:rPr>
          <w:b/>
        </w:rPr>
        <w:t xml:space="preserve">Kysymys 9</w:t>
      </w:r>
    </w:p>
    <w:p>
      <w:r>
        <w:t xml:space="preserve">Nykyään SNET toimii New Havenissa millä nimellä?</w:t>
      </w:r>
    </w:p>
    <w:p>
      <w:r>
        <w:rPr>
          <w:b/>
        </w:rPr>
        <w:t xml:space="preserve">Teksti numero 21</w:t>
      </w:r>
    </w:p>
    <w:p>
      <w:r>
        <w:t xml:space="preserve">Yhdysvaltain väestönlaskentatoimiston mukaan </w:t>
      </w:r>
      <w:r>
        <w:t xml:space="preserve">New Havenin kaupungin </w:t>
      </w:r>
      <w:r>
        <w:t xml:space="preserve">väkiluku vuonna 2010 oli </w:t>
      </w:r>
      <w:r>
        <w:rPr>
          <w:color w:val="A9A9A9"/>
        </w:rPr>
        <w:t xml:space="preserve">129 779</w:t>
      </w:r>
      <w:r>
        <w:t xml:space="preserve">, ja siellä oli </w:t>
      </w:r>
      <w:r>
        <w:rPr>
          <w:color w:val="DCDCDC"/>
        </w:rPr>
        <w:t xml:space="preserve">47 094 </w:t>
      </w:r>
      <w:r>
        <w:t xml:space="preserve">kotitaloutta ja 25 854 perhettä. Väestötiheys on 6 859,8 ihmistä neliömailia kohti (</w:t>
      </w:r>
      <w:r>
        <w:rPr>
          <w:color w:val="2F4F4F"/>
        </w:rPr>
        <w:t xml:space="preserve">2 648,6/km²</w:t>
      </w:r>
      <w:r>
        <w:t xml:space="preserve">)</w:t>
      </w:r>
      <w:r>
        <w:t xml:space="preserve">. Asuntoja on 52 941, ja keskimääräinen asukastiheys on 2 808,5 neliömailia kohti (1 084,4/km²). Kaupungin rodullinen koostumus on </w:t>
      </w:r>
      <w:r>
        <w:rPr>
          <w:color w:val="556B2F"/>
        </w:rPr>
        <w:t xml:space="preserve">42,6 % </w:t>
      </w:r>
      <w:r>
        <w:t xml:space="preserve">valkoisia, </w:t>
      </w:r>
      <w:r>
        <w:rPr>
          <w:color w:val="6B8E23"/>
        </w:rPr>
        <w:t xml:space="preserve">35,4 % </w:t>
      </w:r>
      <w:r>
        <w:t xml:space="preserve">afroamerikkalaisia, </w:t>
      </w:r>
      <w:r>
        <w:rPr>
          <w:color w:val="A0522D"/>
        </w:rPr>
        <w:t xml:space="preserve">0,5 % </w:t>
      </w:r>
      <w:r>
        <w:t xml:space="preserve">intiaaneja, 4,6 % aasialaisia, 0,1 % Tyynenmeren saaristolaisia, 12,9 % muita rotuja ja 3,9 % kahta tai useampaa rotua edustavia. Latinalaisamerikkalaisia tai latinoja oli 27,4 prosenttia väestöstä. Muiden kuin valkoihoisten osuus väestöstä oli 31,8 prosenttia vuonna 2010, </w:t>
      </w:r>
      <w:r>
        <w:rPr>
          <w:color w:val="228B22"/>
        </w:rPr>
        <w:t xml:space="preserve">kun se vuonna 1970 oli 69,6 prosenttia</w:t>
      </w:r>
      <w:r>
        <w:t xml:space="preserve">. Kaupungin väestörakenne muuttuu nopeasti: New Haven on aina ollut maahanmuuttajien kaupunki, ja tällä hetkellä </w:t>
      </w:r>
      <w:r>
        <w:t xml:space="preserve">latinoväestö kasvaa nopeasti. Aiempia etnisiä ryhmiä ovat olleet afroamerikkalaiset </w:t>
      </w:r>
      <w:r>
        <w:rPr>
          <w:color w:val="8B0000"/>
        </w:rPr>
        <w:t xml:space="preserve">sodanjälkeisenä aikana </w:t>
      </w:r>
      <w:r>
        <w:t xml:space="preserve">sekä irlantilaiset, italialaiset ja (vähäisemmässä määrin) slaavilaiset sotaa edeltävänä aikana.</w:t>
      </w:r>
    </w:p>
    <w:p>
      <w:r>
        <w:rPr>
          <w:b/>
        </w:rPr>
        <w:t xml:space="preserve">Kysymys 0</w:t>
      </w:r>
    </w:p>
    <w:p>
      <w:r>
        <w:t xml:space="preserve">Kuinka monta kotitaloutta New Havenissa on U.S. Census Bureaun vuoden 2010 raportin mukaan?</w:t>
      </w:r>
    </w:p>
    <w:p>
      <w:r>
        <w:rPr>
          <w:b/>
        </w:rPr>
        <w:t xml:space="preserve">Kysymys 1</w:t>
      </w:r>
    </w:p>
    <w:p>
      <w:r>
        <w:t xml:space="preserve">Kuinka monta prosenttia New Havenin väestöstä on valkoihoisia?</w:t>
      </w:r>
    </w:p>
    <w:p>
      <w:r>
        <w:rPr>
          <w:b/>
        </w:rPr>
        <w:t xml:space="preserve">Kysymys 2</w:t>
      </w:r>
    </w:p>
    <w:p>
      <w:r>
        <w:t xml:space="preserve">Kuinka monta prosenttia New Havenin väestöstä on afroamerikkalaisia?</w:t>
      </w:r>
    </w:p>
    <w:p>
      <w:r>
        <w:rPr>
          <w:b/>
        </w:rPr>
        <w:t xml:space="preserve">Kysymys 3</w:t>
      </w:r>
    </w:p>
    <w:p>
      <w:r>
        <w:t xml:space="preserve">Minkä New Havenin vähemmistön väestönosa on tällä hetkellä nopeassa kasvussa?</w:t>
      </w:r>
    </w:p>
    <w:p>
      <w:r>
        <w:rPr>
          <w:b/>
        </w:rPr>
        <w:t xml:space="preserve">Kysymys 4</w:t>
      </w:r>
    </w:p>
    <w:p>
      <w:r>
        <w:t xml:space="preserve">Mikä on New Havenin kokonaisväestömäärä Yhdysvaltain väestönlaskentatoimiston (U.S. Census Bureau) mukaan vuonna 2010?</w:t>
      </w:r>
    </w:p>
    <w:p>
      <w:r>
        <w:rPr>
          <w:b/>
        </w:rPr>
        <w:t xml:space="preserve">Kysymys 5</w:t>
      </w:r>
    </w:p>
    <w:p>
      <w:r>
        <w:t xml:space="preserve">Mikä on New Havenin keskimääräinen asukastiheys neliökilometriä kohti?</w:t>
      </w:r>
    </w:p>
    <w:p>
      <w:r>
        <w:rPr>
          <w:b/>
        </w:rPr>
        <w:t xml:space="preserve">Kysymys 6</w:t>
      </w:r>
    </w:p>
    <w:p>
      <w:r>
        <w:t xml:space="preserve">Mitä tulee siihen asukas, mikä on demografinen alkuperäisamerikkalaiset asuvat kaupungissa? </w:t>
      </w:r>
    </w:p>
    <w:p>
      <w:r>
        <w:rPr>
          <w:b/>
        </w:rPr>
        <w:t xml:space="preserve">Kysymys 7</w:t>
      </w:r>
    </w:p>
    <w:p>
      <w:r>
        <w:t xml:space="preserve">New Havenissa on suuri maahanmuuttajaväestö, mikä näyttää olevan yksi tärkeimmistä syistä siihen viime vuosisadan aikana?</w:t>
      </w:r>
    </w:p>
    <w:p>
      <w:r>
        <w:rPr>
          <w:b/>
        </w:rPr>
        <w:t xml:space="preserve">Kysymys 8</w:t>
      </w:r>
    </w:p>
    <w:p>
      <w:r>
        <w:t xml:space="preserve">Onko valkoihoisten/kaukasialaisten väestö nykyaikana lisääntynyt vai vähentynyt 70-luvulta lähtien?</w:t>
      </w:r>
    </w:p>
    <w:p>
      <w:r>
        <w:rPr>
          <w:b/>
        </w:rPr>
        <w:t xml:space="preserve">Teksti numero 22</w:t>
      </w:r>
    </w:p>
    <w:p>
      <w:r>
        <w:t xml:space="preserve">New Haven on pääasiassa </w:t>
      </w:r>
      <w:r>
        <w:rPr>
          <w:color w:val="A9A9A9"/>
        </w:rPr>
        <w:t xml:space="preserve">roomalaiskatolinen </w:t>
      </w:r>
      <w:r>
        <w:t xml:space="preserve">kaupunki, sillä kaupungin dominikaani-, irlantilais-, italialais-, meksikolais-, ecuadorilais- ja puertoricolaisväestö on valtaosin katolinen. Kaupunki kuuluu </w:t>
      </w:r>
      <w:r>
        <w:rPr>
          <w:color w:val="DCDCDC"/>
        </w:rPr>
        <w:t xml:space="preserve">Hartfordin arkkihiippakuntaan</w:t>
      </w:r>
      <w:r>
        <w:t xml:space="preserve">. </w:t>
      </w:r>
      <w:r>
        <w:t xml:space="preserve">Juutalaiset muodostavat myös huomattavan osan väestöstä, samoin kuin </w:t>
      </w:r>
      <w:r>
        <w:rPr>
          <w:color w:val="2F4F4F"/>
        </w:rPr>
        <w:t xml:space="preserve">mustat </w:t>
      </w:r>
      <w:r>
        <w:rPr>
          <w:color w:val="556B2F"/>
        </w:rPr>
        <w:t xml:space="preserve">baptistit</w:t>
      </w:r>
      <w:r>
        <w:t xml:space="preserve">. </w:t>
      </w:r>
      <w:r>
        <w:t xml:space="preserve">Myös </w:t>
      </w:r>
      <w:r>
        <w:t xml:space="preserve">(enimmäkseen puertoricolaisten) </w:t>
      </w:r>
      <w:r>
        <w:rPr>
          <w:color w:val="6B8E23"/>
        </w:rPr>
        <w:t xml:space="preserve">helluntailaisten</w:t>
      </w:r>
      <w:r>
        <w:t xml:space="preserve"> määrä kasvaa. </w:t>
      </w:r>
      <w:r>
        <w:t xml:space="preserve">Kaupungissa on kaikkien kristinuskon päähaarojen kirkkoja, useita myymäläkirkkoja, ministeriöitä (erityisesti </w:t>
      </w:r>
      <w:r>
        <w:rPr>
          <w:color w:val="A0522D"/>
        </w:rPr>
        <w:t xml:space="preserve">työväenluokan </w:t>
      </w:r>
      <w:r>
        <w:t xml:space="preserve">latinalaisamerikkalaisilla ja mustilla asuinalueilla), moskeija, monia synagogia (mukaan lukien </w:t>
      </w:r>
      <w:r>
        <w:rPr>
          <w:color w:val="228B22"/>
        </w:rPr>
        <w:t xml:space="preserve">kaksi </w:t>
      </w:r>
      <w:r>
        <w:t xml:space="preserve">jeshivaa) ja muita uskonnollisia paikkoja.</w:t>
      </w:r>
    </w:p>
    <w:p>
      <w:r>
        <w:rPr>
          <w:b/>
        </w:rPr>
        <w:t xml:space="preserve">Kysymys 0</w:t>
      </w:r>
    </w:p>
    <w:p>
      <w:r>
        <w:t xml:space="preserve">Mikä on New Havenin merkittävin uskonto?</w:t>
      </w:r>
    </w:p>
    <w:p>
      <w:r>
        <w:rPr>
          <w:b/>
        </w:rPr>
        <w:t xml:space="preserve">Kysymys 1</w:t>
      </w:r>
    </w:p>
    <w:p>
      <w:r>
        <w:t xml:space="preserve">Minkä katolisen kirkon välittömän tuomiovallan alaisuuteen New Haven kuuluu?</w:t>
      </w:r>
    </w:p>
    <w:p>
      <w:r>
        <w:rPr>
          <w:b/>
        </w:rPr>
        <w:t xml:space="preserve">Kysymys 2</w:t>
      </w:r>
    </w:p>
    <w:p>
      <w:r>
        <w:t xml:space="preserve">Kuinka monta jeshivaa sijaitsee New Havenissa?</w:t>
      </w:r>
    </w:p>
    <w:p>
      <w:r>
        <w:rPr>
          <w:b/>
        </w:rPr>
        <w:t xml:space="preserve">Kysymys 3</w:t>
      </w:r>
    </w:p>
    <w:p>
      <w:r>
        <w:t xml:space="preserve">Mihin uskonnolliseen liikkeeseen monet puertoricolaiset New Havenissa liittyvät?</w:t>
      </w:r>
    </w:p>
    <w:p>
      <w:r>
        <w:rPr>
          <w:b/>
        </w:rPr>
        <w:t xml:space="preserve">Kysymys 4</w:t>
      </w:r>
    </w:p>
    <w:p>
      <w:r>
        <w:t xml:space="preserve">Mikä muu uskonnollinen yhteisö juutalaisten lisäksi muodostaa suuren osan New Havenin muusta kuin katolisesta väestöstä?</w:t>
      </w:r>
    </w:p>
    <w:p>
      <w:r>
        <w:rPr>
          <w:b/>
        </w:rPr>
        <w:t xml:space="preserve">Kysymys 5</w:t>
      </w:r>
    </w:p>
    <w:p>
      <w:r>
        <w:t xml:space="preserve">Mikä on kaupungin yleisin uskontokunta uskonnon osalta? </w:t>
      </w:r>
    </w:p>
    <w:p>
      <w:r>
        <w:rPr>
          <w:b/>
        </w:rPr>
        <w:t xml:space="preserve">Kysymys 6</w:t>
      </w:r>
    </w:p>
    <w:p>
      <w:r>
        <w:t xml:space="preserve">On olemassa useita uskonnollisia ryhmiä, jotka ovat näyttävät nousevan väestörakenteessa, joista yksi on suosittu afroamerikkalaisten keskuudessa?</w:t>
      </w:r>
    </w:p>
    <w:p>
      <w:r>
        <w:rPr>
          <w:b/>
        </w:rPr>
        <w:t xml:space="preserve">Kysymys 7</w:t>
      </w:r>
    </w:p>
    <w:p>
      <w:r>
        <w:t xml:space="preserve">Kristinuskoa löytyy kuitenkin kaupungin sisältä, erityisesti mistä kaupunginosista?</w:t>
      </w:r>
    </w:p>
    <w:p>
      <w:r>
        <w:rPr>
          <w:b/>
        </w:rPr>
        <w:t xml:space="preserve">Teksti numero 23</w:t>
      </w:r>
    </w:p>
    <w:p>
      <w:r>
        <w:t xml:space="preserve">New Haven on entisen presidentin </w:t>
      </w:r>
      <w:r>
        <w:rPr>
          <w:color w:val="A9A9A9"/>
        </w:rPr>
        <w:t xml:space="preserve">George W. Bushin </w:t>
      </w:r>
      <w:r>
        <w:t xml:space="preserve">synnyinpaikka, </w:t>
      </w:r>
      <w:r>
        <w:t xml:space="preserve">sillä hän syntyi, kun hänen isänsä, entinen presidentti George H. W. Bush, asui New Havenissa opiskellessaan </w:t>
      </w:r>
      <w:r>
        <w:rPr>
          <w:color w:val="DCDCDC"/>
        </w:rPr>
        <w:t xml:space="preserve">Yalen</w:t>
      </w:r>
      <w:r>
        <w:t xml:space="preserve"> yliopistossa</w:t>
      </w:r>
      <w:r>
        <w:t xml:space="preserve">. Sen lisäksi, </w:t>
      </w:r>
      <w:r>
        <w:t xml:space="preserve">että New Havenissa opiskelivat molemmat presidentit Bushit Yalen opiskelijoina, siellä asuivat väliaikaisesti myös entiset presidentit William Howard Taft, Gerald Ford ja Bill Clinton sekä ulkoministeri </w:t>
      </w:r>
      <w:r>
        <w:rPr>
          <w:color w:val="2F4F4F"/>
        </w:rPr>
        <w:t xml:space="preserve">John Kerry</w:t>
      </w:r>
      <w:r>
        <w:t xml:space="preserve">. </w:t>
      </w:r>
      <w:r>
        <w:t xml:space="preserve">Presidentti Clinton tapasi vaimonsa, Yhdysvaltain entisen ulkoministerin Hillary Rodham Clintonin, kun he opiskelivat </w:t>
      </w:r>
      <w:r>
        <w:rPr>
          <w:color w:val="556B2F"/>
        </w:rPr>
        <w:t xml:space="preserve">Yalen oikeustieteellisessä korkeakoulussa</w:t>
      </w:r>
      <w:r>
        <w:t xml:space="preserve">. </w:t>
      </w:r>
      <w:r>
        <w:t xml:space="preserve">Myös </w:t>
      </w:r>
      <w:r>
        <w:t xml:space="preserve">entiset varapresidentit </w:t>
      </w:r>
      <w:r>
        <w:rPr>
          <w:color w:val="6B8E23"/>
        </w:rPr>
        <w:t xml:space="preserve">John C. Calhoun </w:t>
      </w:r>
      <w:r>
        <w:t xml:space="preserve">ja Dick Cheney opiskelivat New Havenissa (jälkimmäinen ei tosin valmistunut Yalesta). Ennen vuoden 2008 vaaleja viimeksi vuonna </w:t>
      </w:r>
      <w:r>
        <w:rPr>
          <w:color w:val="A0522D"/>
        </w:rPr>
        <w:t xml:space="preserve">1968 </w:t>
      </w:r>
      <w:r>
        <w:t xml:space="preserve">kummankaan suuren puolueen ehdokkaissa ei ollut henkilöä, jolla olisi yhteyksiä New Haveniin ja Yaleen</w:t>
      </w:r>
      <w:r>
        <w:t xml:space="preserve">. </w:t>
      </w:r>
      <w:r>
        <w:t xml:space="preserve">New Havenista kotoisin oleva </w:t>
      </w:r>
      <w:r>
        <w:rPr>
          <w:color w:val="228B22"/>
        </w:rPr>
        <w:t xml:space="preserve">James Hillhouse toimi </w:t>
      </w:r>
      <w:r>
        <w:t xml:space="preserve">Yhdysvaltain senaatin väliaikaisena presidenttinä vuonna 1801.</w:t>
      </w:r>
    </w:p>
    <w:p>
      <w:r>
        <w:rPr>
          <w:b/>
        </w:rPr>
        <w:t xml:space="preserve">Kysymys 0</w:t>
      </w:r>
    </w:p>
    <w:p>
      <w:r>
        <w:t xml:space="preserve">Kuka Yhdysvaltain entinen presidentti syntyi New Havenissa?</w:t>
      </w:r>
    </w:p>
    <w:p>
      <w:r>
        <w:rPr>
          <w:b/>
        </w:rPr>
        <w:t xml:space="preserve">Kysymys 1</w:t>
      </w:r>
    </w:p>
    <w:p>
      <w:r>
        <w:t xml:space="preserve">Missä New Havenin oppilaitoksessa Yhdysvaltain entinen presidentti Bill Clinton ja Hillary Rodham Clinton kävivät molemmat?</w:t>
      </w:r>
    </w:p>
    <w:p>
      <w:r>
        <w:rPr>
          <w:b/>
        </w:rPr>
        <w:t xml:space="preserve">Kysymys 2</w:t>
      </w:r>
    </w:p>
    <w:p>
      <w:r>
        <w:t xml:space="preserve">Kuka Yhdysvaltain entinen varapresidentti valmistui Yalen yliopistosta?</w:t>
      </w:r>
    </w:p>
    <w:p>
      <w:r>
        <w:rPr>
          <w:b/>
        </w:rPr>
        <w:t xml:space="preserve">Kysymys 3</w:t>
      </w:r>
    </w:p>
    <w:p>
      <w:r>
        <w:t xml:space="preserve">Milloin ennen vuotta 2008 pidettiin viimeiset vaalit, joissa kummallakaan suurella puolueella ei ollut ehdokkaana henkilöä, jolla oli yhteys New Haveniin ja Yalen yliopistoon?</w:t>
      </w:r>
    </w:p>
    <w:p>
      <w:r>
        <w:rPr>
          <w:b/>
        </w:rPr>
        <w:t xml:space="preserve">Kysymys 4</w:t>
      </w:r>
    </w:p>
    <w:p>
      <w:r>
        <w:t xml:space="preserve">Kuka oli New Havenista kotoisin oleva senaatin puhemies vuonna 1801?</w:t>
      </w:r>
    </w:p>
    <w:p>
      <w:r>
        <w:rPr>
          <w:b/>
        </w:rPr>
        <w:t xml:space="preserve">Kysymys 5</w:t>
      </w:r>
    </w:p>
    <w:p>
      <w:r>
        <w:t xml:space="preserve">Kuka Yhdysvaltain entinen presidentti on syntynyt New Havenissa?</w:t>
      </w:r>
    </w:p>
    <w:p>
      <w:r>
        <w:rPr>
          <w:b/>
        </w:rPr>
        <w:t xml:space="preserve">Kysymys 6</w:t>
      </w:r>
    </w:p>
    <w:p>
      <w:r>
        <w:t xml:space="preserve">Useat presidentit ovat opiskelleet tässä suositussa korkeakoulussa, voitko arvata yliopiston nimen?</w:t>
      </w:r>
    </w:p>
    <w:p>
      <w:r>
        <w:rPr>
          <w:b/>
        </w:rPr>
        <w:t xml:space="preserve">Kysymys 7</w:t>
      </w:r>
    </w:p>
    <w:p>
      <w:r>
        <w:t xml:space="preserve">Tämä presidentti Obaman kabinetissa palveleva mies on opiskellut myös Yalessa, arvaatko kuka?</w:t>
      </w:r>
    </w:p>
    <w:p>
      <w:r>
        <w:rPr>
          <w:b/>
        </w:rPr>
        <w:t xml:space="preserve">Kysymys 8</w:t>
      </w:r>
    </w:p>
    <w:p>
      <w:r>
        <w:t xml:space="preserve">Yalen yliopisto on vahvasti sidoksissa presidenttiehdokkaisiimme vuodesta lähtien. Mistä vuodesta lähtien?</w:t>
      </w:r>
    </w:p>
    <w:p>
      <w:r>
        <w:rPr>
          <w:b/>
        </w:rPr>
        <w:t xml:space="preserve">Tekstin numero 24</w:t>
      </w:r>
    </w:p>
    <w:p>
      <w:r>
        <w:t xml:space="preserve">New Haven oli aiheena </w:t>
      </w:r>
      <w:r>
        <w:rPr>
          <w:color w:val="A9A9A9"/>
        </w:rPr>
        <w:t xml:space="preserve">Kuka hallitsee? </w:t>
      </w:r>
      <w:r>
        <w:rPr>
          <w:color w:val="DCDCDC"/>
        </w:rPr>
        <w:t xml:space="preserve">Demokratia ja valta amerikkalaisessa kaupungissa</w:t>
      </w:r>
      <w:r>
        <w:t xml:space="preserve">, joka on Yalen professorin </w:t>
      </w:r>
      <w:r>
        <w:rPr>
          <w:color w:val="2F4F4F"/>
        </w:rPr>
        <w:t xml:space="preserve">Robert A. Dahlin</w:t>
      </w:r>
      <w:r>
        <w:t xml:space="preserve"> erittäin vaikutusvaltainen valtiotieteellinen kirja, </w:t>
      </w:r>
      <w:r>
        <w:t xml:space="preserve">joka sisältää laajan kaupungin historian ja perusteellisen kuvauksen sen politiikasta 1950-luvulla. Myös </w:t>
      </w:r>
      <w:r>
        <w:rPr>
          <w:color w:val="556B2F"/>
        </w:rPr>
        <w:t xml:space="preserve">Alexis de Tocqueville </w:t>
      </w:r>
      <w:r>
        <w:t xml:space="preserve">mainitsee New Havenin teokraattisen historian useaan otteeseen </w:t>
      </w:r>
      <w:r>
        <w:t xml:space="preserve">1800-luvun amerikkalaista poliittista elämää käsittelevässä klassikkoteoksessaan </w:t>
      </w:r>
      <w:r>
        <w:rPr>
          <w:color w:val="6B8E23"/>
        </w:rPr>
        <w:t xml:space="preserve">Democracy in America</w:t>
      </w:r>
      <w:r>
        <w:t xml:space="preserve">. </w:t>
      </w:r>
      <w:r>
        <w:t xml:space="preserve">New Havenissa asui konservatiivinen ajattelija </w:t>
      </w:r>
      <w:r>
        <w:rPr>
          <w:color w:val="A0522D"/>
        </w:rPr>
        <w:t xml:space="preserve">William F. Buckley Jr. </w:t>
      </w:r>
      <w:r>
        <w:t xml:space="preserve">vuonna 1951, kun hän kirjoitti vaikutusvaltaisen teoksensa God and Man at Yale. </w:t>
      </w:r>
      <w:r>
        <w:rPr>
          <w:color w:val="228B22"/>
        </w:rPr>
        <w:t xml:space="preserve">William Lee </w:t>
      </w:r>
      <w:r>
        <w:t xml:space="preserve">Millerin teoksessa The Fifteenth Ward and </w:t>
      </w:r>
      <w:r>
        <w:rPr>
          <w:color w:val="191970"/>
        </w:rPr>
        <w:t xml:space="preserve">the Great Society </w:t>
      </w:r>
      <w:r>
        <w:t xml:space="preserve">(1966) tutkitaan samalla tavoin New Havenin paikallispolitiikan ja kansallisten poliittisten liikkeiden välistä suhdetta keskittyen Lyndon Johnsonin Great Societyyn ja kaupunkien uudistamiseen.</w:t>
      </w:r>
    </w:p>
    <w:p>
      <w:r>
        <w:rPr>
          <w:b/>
        </w:rPr>
        <w:t xml:space="preserve">Kysymys 0</w:t>
      </w:r>
    </w:p>
    <w:p>
      <w:r>
        <w:t xml:space="preserve">Mikä on Yalen professorin kirjoittaman valtiotieteellisen kirjan nimi, joka käsittelee New Havenin politiikkaa ja historiaa 1950-luvulla?</w:t>
      </w:r>
    </w:p>
    <w:p>
      <w:r>
        <w:rPr>
          <w:b/>
        </w:rPr>
        <w:t xml:space="preserve">Kysymys 1</w:t>
      </w:r>
    </w:p>
    <w:p>
      <w:r>
        <w:t xml:space="preserve">Kuka on kirjoittaja kirjassa "Kuka hallitsee? Demokratia ja valta amerikkalaisessa kaupungissa"</w:t>
      </w:r>
    </w:p>
    <w:p>
      <w:r>
        <w:rPr>
          <w:b/>
        </w:rPr>
        <w:t xml:space="preserve">Kysymys 2</w:t>
      </w:r>
    </w:p>
    <w:p>
      <w:r>
        <w:t xml:space="preserve">Missä Alexis de Tocquevillen toiseksi viimeisessä teoksessa mainitaan New Havenin alkuperäinen teokraattinen hallitus?</w:t>
      </w:r>
    </w:p>
    <w:p>
      <w:r>
        <w:rPr>
          <w:b/>
        </w:rPr>
        <w:t xml:space="preserve">Kysymys 3</w:t>
      </w:r>
    </w:p>
    <w:p>
      <w:r>
        <w:t xml:space="preserve">Kenelle tunnetulle konservatiiville, joka kirjoitti kirjan God and Man at Yale, New Haven tarjosi asuinpaikan vuonna 1951?</w:t>
      </w:r>
    </w:p>
    <w:p>
      <w:r>
        <w:rPr>
          <w:b/>
        </w:rPr>
        <w:t xml:space="preserve">Kysymys 4</w:t>
      </w:r>
    </w:p>
    <w:p>
      <w:r>
        <w:t xml:space="preserve">Kuka on The Fifteenth Ward and the Great Society -teoksen kirjoittaja?</w:t>
      </w:r>
    </w:p>
    <w:p>
      <w:r>
        <w:rPr>
          <w:b/>
        </w:rPr>
        <w:t xml:space="preserve">Kysymys 5</w:t>
      </w:r>
    </w:p>
    <w:p>
      <w:r>
        <w:t xml:space="preserve">Mikä on 50-luvulla julkaistun New Havenin politiikkaa käsittelevän suositun kirjan nimi?</w:t>
      </w:r>
    </w:p>
    <w:p>
      <w:r>
        <w:rPr>
          <w:b/>
        </w:rPr>
        <w:t xml:space="preserve">Kysymys 6</w:t>
      </w:r>
    </w:p>
    <w:p>
      <w:r>
        <w:t xml:space="preserve">Kuka kuuluisa ranskalainen historioitsija mainitsi kaupungin kirjassaan Democracy in America?</w:t>
      </w:r>
    </w:p>
    <w:p>
      <w:r>
        <w:rPr>
          <w:b/>
        </w:rPr>
        <w:t xml:space="preserve">Kysymys 7</w:t>
      </w:r>
    </w:p>
    <w:p>
      <w:r>
        <w:t xml:space="preserve">New Haven oli koti kirjailijalle, joka kirjoitti God and Man at Yale, kirjailijan nimi oli?</w:t>
      </w:r>
    </w:p>
    <w:p>
      <w:r>
        <w:rPr>
          <w:b/>
        </w:rPr>
        <w:t xml:space="preserve">Kysymys 8</w:t>
      </w:r>
    </w:p>
    <w:p>
      <w:r>
        <w:t xml:space="preserve">Mikä on vuonna 1966 julkaistun kirjan nimi, joka keskittyi kaupungin politiikkaan suhteessa presidentti Johnsonin politiikkaan?</w:t>
      </w:r>
    </w:p>
    <w:p>
      <w:r>
        <w:rPr>
          <w:b/>
        </w:rPr>
        <w:t xml:space="preserve">Teksti numero 25</w:t>
      </w:r>
    </w:p>
    <w:p>
      <w:r>
        <w:t xml:space="preserve">Vuonna 1970 </w:t>
      </w:r>
      <w:r>
        <w:rPr>
          <w:color w:val="DCDCDC"/>
        </w:rPr>
        <w:t xml:space="preserve">New Havenin </w:t>
      </w:r>
      <w:r>
        <w:rPr>
          <w:color w:val="2F4F4F"/>
        </w:rPr>
        <w:t xml:space="preserve">mustien panttereiden </w:t>
      </w:r>
      <w:r>
        <w:rPr>
          <w:color w:val="DCDCDC"/>
        </w:rPr>
        <w:t xml:space="preserve">oikeudenkäynnit olivat </w:t>
      </w:r>
      <w:r>
        <w:t xml:space="preserve">Connecticutin historian suurimmat ja pisimmät oikeudenkäynnit</w:t>
      </w:r>
      <w:r>
        <w:rPr>
          <w:color w:val="A9A9A9"/>
        </w:rPr>
        <w:t xml:space="preserve">.</w:t>
      </w:r>
      <w:r>
        <w:t xml:space="preserve"> Black Panther Party -puolueen perustaja </w:t>
      </w:r>
      <w:r>
        <w:rPr>
          <w:color w:val="556B2F"/>
        </w:rPr>
        <w:t xml:space="preserve">Bobby Seale </w:t>
      </w:r>
      <w:r>
        <w:t xml:space="preserve">ja kymmenen muuta puolueen jäsentä joutuivat oikeuteen väitetyn ilmiantajan murhasta. </w:t>
      </w:r>
      <w:r>
        <w:rPr>
          <w:color w:val="6B8E23"/>
        </w:rPr>
        <w:t xml:space="preserve">Toukokuusta </w:t>
      </w:r>
      <w:r>
        <w:t xml:space="preserve">alkaen </w:t>
      </w:r>
      <w:r>
        <w:t xml:space="preserve">kaupungista tuli mielenosoituskeskus </w:t>
      </w:r>
      <w:r>
        <w:rPr>
          <w:color w:val="A0522D"/>
        </w:rPr>
        <w:t xml:space="preserve">12 000 </w:t>
      </w:r>
      <w:r>
        <w:t xml:space="preserve">Pantherin kannattajalle, yliopisto-opiskelijalle ja uuden vasemmiston aktivistille (muun muassa Jean Genet, Benjamin Spock, Abbie Hoffman, Jerry Rubin ja John Froines), jotka kokoontuivat </w:t>
      </w:r>
      <w:r>
        <w:rPr>
          <w:color w:val="228B22"/>
        </w:rPr>
        <w:t xml:space="preserve">New Haven Greenille</w:t>
      </w:r>
      <w:r>
        <w:t xml:space="preserve">, vastapäätä katua, jossa oikeudenkäynnit pidettiin</w:t>
      </w:r>
      <w:r>
        <w:t xml:space="preserve">. </w:t>
      </w:r>
      <w:r>
        <w:t xml:space="preserve">Mielenosoittajien ja New Havenin poliisin välillä oli </w:t>
      </w:r>
      <w:r>
        <w:rPr>
          <w:color w:val="191970"/>
        </w:rPr>
        <w:t xml:space="preserve">väkivaltaisia yhteenottoja, ja </w:t>
      </w:r>
      <w:r>
        <w:t xml:space="preserve">radikaalit laukaisivat alueella useita pommeja. Tapahtumasta tuli uuden vasemmiston ja </w:t>
      </w:r>
      <w:r>
        <w:rPr>
          <w:color w:val="8B0000"/>
        </w:rPr>
        <w:t xml:space="preserve">Nixonin hallinnon </w:t>
      </w:r>
      <w:r>
        <w:t xml:space="preserve">arvostelijoiden kokoontumispaikka</w:t>
      </w:r>
      <w:r>
        <w:t xml:space="preserve">.</w:t>
      </w:r>
    </w:p>
    <w:p>
      <w:r>
        <w:rPr>
          <w:b/>
        </w:rPr>
        <w:t xml:space="preserve">Kysymys 0</w:t>
      </w:r>
    </w:p>
    <w:p>
      <w:r>
        <w:t xml:space="preserve">Mikä New Havenin oikeudenkäynti on tunnetusti Connecticutin historian pisin?</w:t>
      </w:r>
    </w:p>
    <w:p>
      <w:r>
        <w:rPr>
          <w:b/>
        </w:rPr>
        <w:t xml:space="preserve">Kysymys 1</w:t>
      </w:r>
    </w:p>
    <w:p>
      <w:r>
        <w:t xml:space="preserve">Minä vuonna New Havenissa järjestettiin New Havenin mustien pantterien oikeudenkäynnit?</w:t>
      </w:r>
    </w:p>
    <w:p>
      <w:r>
        <w:rPr>
          <w:b/>
        </w:rPr>
        <w:t xml:space="preserve">Kysymys 2</w:t>
      </w:r>
    </w:p>
    <w:p>
      <w:r>
        <w:t xml:space="preserve">Kuka oli New Havenissa oikeudenkäyntiin joutunut Mustien panttereiden perustaja?</w:t>
      </w:r>
    </w:p>
    <w:p>
      <w:r>
        <w:rPr>
          <w:b/>
        </w:rPr>
        <w:t xml:space="preserve">Kysymys 3</w:t>
      </w:r>
    </w:p>
    <w:p>
      <w:r>
        <w:t xml:space="preserve">Minä päivänä alkoi New Havenin valtaaminen 12 000 henkilön mielenosoituksella Mustien Panttereiden oikeudenkäyntejä vastaan? </w:t>
      </w:r>
    </w:p>
    <w:p>
      <w:r>
        <w:rPr>
          <w:b/>
        </w:rPr>
        <w:t xml:space="preserve">Kysymys 4</w:t>
      </w:r>
    </w:p>
    <w:p>
      <w:r>
        <w:t xml:space="preserve">Mihin New Havenin keskustan paikkaan kokoontuivat Black Panther -oikeudenkäyntien mielenosoittajat?</w:t>
      </w:r>
    </w:p>
    <w:p>
      <w:r>
        <w:rPr>
          <w:b/>
        </w:rPr>
        <w:t xml:space="preserve">Kysymys 5</w:t>
      </w:r>
    </w:p>
    <w:p>
      <w:r>
        <w:t xml:space="preserve">Minkä poliittisen liikkeen ryhmä tunnetaan kaupungin sisällä ei-valkoisten keskuudessa?</w:t>
      </w:r>
    </w:p>
    <w:p>
      <w:r>
        <w:rPr>
          <w:b/>
        </w:rPr>
        <w:t xml:space="preserve">Kysymys 6</w:t>
      </w:r>
    </w:p>
    <w:p>
      <w:r>
        <w:t xml:space="preserve">Kuinka moni osallistui Mustan pantterin oikeudenkäynteihin vuonna 1970?</w:t>
      </w:r>
    </w:p>
    <w:p>
      <w:r>
        <w:rPr>
          <w:b/>
        </w:rPr>
        <w:t xml:space="preserve">Kysymys 7</w:t>
      </w:r>
    </w:p>
    <w:p>
      <w:r>
        <w:t xml:space="preserve">Mihin oikeudenkäynnin protesti konkreettisesti johtaa?</w:t>
      </w:r>
    </w:p>
    <w:p>
      <w:r>
        <w:rPr>
          <w:b/>
        </w:rPr>
        <w:t xml:space="preserve">Kysymys 8</w:t>
      </w:r>
    </w:p>
    <w:p>
      <w:r>
        <w:t xml:space="preserve">Mielenosoitus aloittaa myös minkä presidentin hallinnon arvostelun?</w:t>
      </w:r>
    </w:p>
    <w:p>
      <w:r>
        <w:rPr>
          <w:b/>
        </w:rPr>
        <w:t xml:space="preserve">Kysymys 9</w:t>
      </w:r>
    </w:p>
    <w:p>
      <w:r>
        <w:t xml:space="preserve">Mikä oli yhden puolueen johtajan nimi, joka sattui olemaan myös syytteessä?</w:t>
      </w:r>
    </w:p>
    <w:p>
      <w:r>
        <w:rPr>
          <w:b/>
        </w:rPr>
        <w:t xml:space="preserve">Teksti numero 26</w:t>
      </w:r>
    </w:p>
    <w:p>
      <w:r>
        <w:t xml:space="preserve">Huhtikuussa 2009 </w:t>
      </w:r>
      <w:r>
        <w:t xml:space="preserve">Yhdysvaltain korkein oikeus suostui käsittelemään </w:t>
      </w:r>
      <w:r>
        <w:rPr>
          <w:color w:val="2F4F4F"/>
        </w:rPr>
        <w:t xml:space="preserve">20 valkoisen ja latinalaisamerikkalaisen palomiehen </w:t>
      </w:r>
      <w:r>
        <w:t xml:space="preserve">kaupunkia vastaan </w:t>
      </w:r>
      <w:r>
        <w:t xml:space="preserve">nostamaa </w:t>
      </w:r>
      <w:r>
        <w:t xml:space="preserve">kanteen </w:t>
      </w:r>
      <w:r>
        <w:rPr>
          <w:color w:val="DCDCDC"/>
        </w:rPr>
        <w:t xml:space="preserve">käänteisestä syrjinnästä</w:t>
      </w:r>
      <w:r>
        <w:rPr>
          <w:color w:val="A9A9A9"/>
        </w:rPr>
        <w:t xml:space="preserve">. </w:t>
      </w:r>
      <w:r>
        <w:t xml:space="preserve">Kanne koski </w:t>
      </w:r>
      <w:r>
        <w:t xml:space="preserve">New Havenin palolaitoksen ylennyskokeita </w:t>
      </w:r>
      <w:r>
        <w:rPr>
          <w:color w:val="556B2F"/>
        </w:rPr>
        <w:t xml:space="preserve">vuonna 2003.</w:t>
      </w:r>
      <w:r>
        <w:t xml:space="preserve"> Kun testit oli pisteytetty, yksikään musta ei saanut tarpeeksi hyviä pisteitä ylennyskelpoisuuden saamiseksi, joten kaupunki ilmoitti, ettei ketään ylennettäisi. </w:t>
      </w:r>
      <w:r>
        <w:t xml:space="preserve">Yhdysvaltain korkein oikeus antoi </w:t>
      </w:r>
      <w:r>
        <w:rPr>
          <w:color w:val="6B8E23"/>
        </w:rPr>
        <w:t xml:space="preserve">29. kesäkuuta </w:t>
      </w:r>
      <w:r>
        <w:t xml:space="preserve">2009 </w:t>
      </w:r>
      <w:r>
        <w:t xml:space="preserve">tuomion palomiesten hyväksi ja katsoi, että heiltä evättiin ylennykset väärin </w:t>
      </w:r>
      <w:r>
        <w:rPr>
          <w:color w:val="A0522D"/>
        </w:rPr>
        <w:t xml:space="preserve">perustein heidän rotunsa vuoksi</w:t>
      </w:r>
      <w:r>
        <w:t xml:space="preserve">. </w:t>
      </w:r>
      <w:r>
        <w:t xml:space="preserve">Tapauksesta, </w:t>
      </w:r>
      <w:r>
        <w:rPr>
          <w:color w:val="228B22"/>
        </w:rPr>
        <w:t xml:space="preserve">Ricci v. DeStefano, </w:t>
      </w:r>
      <w:r>
        <w:t xml:space="preserve">tuli hyvin julkisuuteen ja se toi valtakunnallista huomiota New Havenin politiikkaan, koska silloinen korkeimman oikeuden ehdokas (ja Yalen oikeustieteellisestä korkeakoulusta valmistunut) </w:t>
      </w:r>
      <w:r>
        <w:rPr>
          <w:color w:val="191970"/>
        </w:rPr>
        <w:t xml:space="preserve">Sonia Sotomayor oli </w:t>
      </w:r>
      <w:r>
        <w:t xml:space="preserve">mukana </w:t>
      </w:r>
      <w:r>
        <w:t xml:space="preserve">alemman oikeusasteen päätöksessä.</w:t>
      </w:r>
    </w:p>
    <w:p>
      <w:r>
        <w:rPr>
          <w:b/>
        </w:rPr>
        <w:t xml:space="preserve">Kysymys 0</w:t>
      </w:r>
    </w:p>
    <w:p>
      <w:r>
        <w:t xml:space="preserve">Minä vuonna Yhdysvaltain korkein oikeus suostui kuulemaan alun perin 20 valkoisen ja latinalaisamerikkalaisen palomiehen nostaman kanteen, jossa haettiin helpotusta New Havenin kaupungilta?</w:t>
      </w:r>
    </w:p>
    <w:p>
      <w:r>
        <w:rPr>
          <w:b/>
        </w:rPr>
        <w:t xml:space="preserve">Kysymys 1</w:t>
      </w:r>
    </w:p>
    <w:p>
      <w:r>
        <w:t xml:space="preserve">Mikä oli ensisijainen oikeudellinen kysymys palomiesten New Havenia vastaan nostaman kanteen keskipisteessä?</w:t>
      </w:r>
    </w:p>
    <w:p>
      <w:r>
        <w:rPr>
          <w:b/>
        </w:rPr>
        <w:t xml:space="preserve">Kysymys 2</w:t>
      </w:r>
    </w:p>
    <w:p>
      <w:r>
        <w:t xml:space="preserve">Minä vuonna New Havenin kaupunki kieltäytyi kaikista palomiesten ylennyksistä vedoten mustien palomiesten huonoon suorituskykyyn suorituskykytesteissä?</w:t>
      </w:r>
    </w:p>
    <w:p>
      <w:r>
        <w:rPr>
          <w:b/>
        </w:rPr>
        <w:t xml:space="preserve">Kysymys 3</w:t>
      </w:r>
    </w:p>
    <w:p>
      <w:r>
        <w:t xml:space="preserve">Mikä oli sen 2009-tapauksen nimi, jossa Yhdysvaltain korkein oikeus myönsi New Havenin palomiehille helpotusta New Havenin kaupunkia vastaan?</w:t>
      </w:r>
    </w:p>
    <w:p>
      <w:r>
        <w:rPr>
          <w:b/>
        </w:rPr>
        <w:t xml:space="preserve">Kysymys 4</w:t>
      </w:r>
    </w:p>
    <w:p>
      <w:r>
        <w:t xml:space="preserve">Mikä korkeimman oikeuden tuomari oli valmistunut Yalen oikeustieteellisestä korkeakoulusta ja oli parhaillaan nimitysprosessissa, kun palomiehet nostivat 2009-oikeudenkäynnin New Havenin kaupunkia vastaan? </w:t>
      </w:r>
    </w:p>
    <w:p>
      <w:r>
        <w:rPr>
          <w:b/>
        </w:rPr>
        <w:t xml:space="preserve">Kysymys 5</w:t>
      </w:r>
    </w:p>
    <w:p>
      <w:r>
        <w:t xml:space="preserve">Vuoden 2009 korkeimman oikeuden tapaus, jossa New Havenin kaupunki vastaan kuka?</w:t>
      </w:r>
    </w:p>
    <w:p>
      <w:r>
        <w:rPr>
          <w:b/>
        </w:rPr>
        <w:t xml:space="preserve">Kysymys 6</w:t>
      </w:r>
    </w:p>
    <w:p>
      <w:r>
        <w:t xml:space="preserve">Mikä oli lopullisen päätöksen päivämäärä?</w:t>
      </w:r>
    </w:p>
    <w:p>
      <w:r>
        <w:rPr>
          <w:b/>
        </w:rPr>
        <w:t xml:space="preserve">Kysymys 7</w:t>
      </w:r>
    </w:p>
    <w:p>
      <w:r>
        <w:t xml:space="preserve">Mikä oli tapauksen varsinainen nimi?</w:t>
      </w:r>
    </w:p>
    <w:p>
      <w:r>
        <w:rPr>
          <w:b/>
        </w:rPr>
        <w:t xml:space="preserve">Kysymys 8</w:t>
      </w:r>
    </w:p>
    <w:p>
      <w:r>
        <w:t xml:space="preserve">Tuomioistuinvalinta oli melko suosittu johtuen siitä, kuka henkilö oli jutussa mukana?</w:t>
      </w:r>
    </w:p>
    <w:p>
      <w:r>
        <w:rPr>
          <w:b/>
        </w:rPr>
        <w:t xml:space="preserve">Kysymys 9</w:t>
      </w:r>
    </w:p>
    <w:p>
      <w:r>
        <w:t xml:space="preserve">Tuomioon päästyään yhteenvetona todettiin, että kaupunki eväsi palomieheltä ylennyksen minkä vuoksi?</w:t>
      </w:r>
    </w:p>
    <w:p>
      <w:r>
        <w:rPr>
          <w:b/>
        </w:rPr>
        <w:t xml:space="preserve">Teksti numero 27</w:t>
      </w:r>
    </w:p>
    <w:p>
      <w:r>
        <w:t xml:space="preserve">Poliittisen Doonesbury-sarjakuvan luoja </w:t>
      </w:r>
      <w:r>
        <w:rPr>
          <w:color w:val="A9A9A9"/>
        </w:rPr>
        <w:t xml:space="preserve">Garry Trudeau </w:t>
      </w:r>
      <w:r>
        <w:t xml:space="preserve">opiskeli Yalen yliopistossa. Siellä hän tapasi opiskelutoverinsa ja myöhemmän vihreiden kongressiehdokkaan </w:t>
      </w:r>
      <w:r>
        <w:rPr>
          <w:color w:val="DCDCDC"/>
        </w:rPr>
        <w:t xml:space="preserve">Charles Pillsburyn</w:t>
      </w:r>
      <w:r>
        <w:t xml:space="preserve">, New Havenissa pitkään asuneen miehen, jonka mukaan Trudeaun sarjakuva on nimetty. Yliopistovuosiensa aikana Pillsbury tunnettiin lempinimellä </w:t>
      </w:r>
      <w:r>
        <w:rPr>
          <w:color w:val="2F4F4F"/>
        </w:rPr>
        <w:t xml:space="preserve">"The Doones"</w:t>
      </w:r>
      <w:r>
        <w:t xml:space="preserve">. </w:t>
      </w:r>
      <w:r>
        <w:rPr>
          <w:color w:val="556B2F"/>
        </w:rPr>
        <w:t xml:space="preserve">Kansainvälisen oikeuden teoria, </w:t>
      </w:r>
      <w:r>
        <w:t xml:space="preserve">joka puoltaa sosiologista normatiivista lähestymistapaa oikeustieteeseen, on nimetty </w:t>
      </w:r>
      <w:r>
        <w:t xml:space="preserve">kaupungin mukaan </w:t>
      </w:r>
      <w:r>
        <w:rPr>
          <w:color w:val="6B8E23"/>
        </w:rPr>
        <w:t xml:space="preserve">New Havenin lähestymistavaksi</w:t>
      </w:r>
      <w:r>
        <w:t xml:space="preserve">. </w:t>
      </w:r>
      <w:r>
        <w:t xml:space="preserve">Yhdysvaltain Connecticutin senaattori </w:t>
      </w:r>
      <w:r>
        <w:rPr>
          <w:color w:val="A0522D"/>
        </w:rPr>
        <w:t xml:space="preserve">Richard Blumenthal </w:t>
      </w:r>
      <w:r>
        <w:t xml:space="preserve">on valmistunut Yalesta, samoin kuin Yhdysvaltain entinen senaattori </w:t>
      </w:r>
      <w:r>
        <w:rPr>
          <w:color w:val="228B22"/>
        </w:rPr>
        <w:t xml:space="preserve">Joe Lieberman</w:t>
      </w:r>
      <w:r>
        <w:t xml:space="preserve">, joka myös asui New Havenissa useita vuosia ennen kuin muutti takaisin kotikaupunkiinsa Stamfordiin.</w:t>
      </w:r>
    </w:p>
    <w:p>
      <w:r>
        <w:rPr>
          <w:b/>
        </w:rPr>
        <w:t xml:space="preserve">Kysymys 0</w:t>
      </w:r>
    </w:p>
    <w:p>
      <w:r>
        <w:t xml:space="preserve">Kuka on Doonesburyn kuuluisa sarjakuvan kirjoittaja, joka kävi Yalen yliopistoa New Havenissa?</w:t>
      </w:r>
    </w:p>
    <w:p>
      <w:r>
        <w:rPr>
          <w:b/>
        </w:rPr>
        <w:t xml:space="preserve">Kysymys 1</w:t>
      </w:r>
    </w:p>
    <w:p>
      <w:r>
        <w:t xml:space="preserve">Minkä New Havenin pitkäaikaisen asukkaan ja entisen Yalen opiskelijan mukaan Doonesbury on nimetty?</w:t>
      </w:r>
    </w:p>
    <w:p>
      <w:r>
        <w:rPr>
          <w:b/>
        </w:rPr>
        <w:t xml:space="preserve">Kysymys 2</w:t>
      </w:r>
    </w:p>
    <w:p>
      <w:r>
        <w:t xml:space="preserve">Mikä oli Charles Pillsburyn lempinimi yliopistoaikana?</w:t>
      </w:r>
    </w:p>
    <w:p>
      <w:r>
        <w:rPr>
          <w:b/>
        </w:rPr>
        <w:t xml:space="preserve">Kysymys 3</w:t>
      </w:r>
    </w:p>
    <w:p>
      <w:r>
        <w:t xml:space="preserve">Mikä on sen kansainvälisen oikeuden teorian nimi, joka perustuu sosiologisen normatiivisen lähestymistavan kehystämään oikeuskäytäntöön?</w:t>
      </w:r>
    </w:p>
    <w:p>
      <w:r>
        <w:rPr>
          <w:b/>
        </w:rPr>
        <w:t xml:space="preserve">Kysymys 4</w:t>
      </w:r>
    </w:p>
    <w:p>
      <w:r>
        <w:t xml:space="preserve">Kuka Connecticutin osavaltion senaattori on valmistunut Yalen yliopistosta New Havenissa?</w:t>
      </w:r>
    </w:p>
    <w:p>
      <w:r>
        <w:rPr>
          <w:b/>
        </w:rPr>
        <w:t xml:space="preserve">Kysymys 5</w:t>
      </w:r>
    </w:p>
    <w:p>
      <w:r>
        <w:t xml:space="preserve">Kuka Yhdysvaltain entinen senaattori oli asunut New Havenissa ja valmistunut Yalesta?</w:t>
      </w:r>
    </w:p>
    <w:p>
      <w:r>
        <w:rPr>
          <w:b/>
        </w:rPr>
        <w:t xml:space="preserve">Kysymys 6</w:t>
      </w:r>
    </w:p>
    <w:p>
      <w:r>
        <w:t xml:space="preserve">Mitä New Havenin lähestymistapa tarkalleen ottaen tarkoitti?</w:t>
      </w:r>
    </w:p>
    <w:p>
      <w:r>
        <w:rPr>
          <w:b/>
        </w:rPr>
        <w:t xml:space="preserve">Kysymys 7</w:t>
      </w:r>
    </w:p>
    <w:p>
      <w:r>
        <w:t xml:space="preserve">Mikä on sen vihreiden jäsenen nimi, joka opiskeli myös Yalessa?</w:t>
      </w:r>
    </w:p>
    <w:p>
      <w:r>
        <w:rPr>
          <w:b/>
        </w:rPr>
        <w:t xml:space="preserve">Tekstin numero 28</w:t>
      </w:r>
    </w:p>
    <w:p>
      <w:r>
        <w:rPr>
          <w:color w:val="A9A9A9"/>
        </w:rPr>
        <w:t xml:space="preserve">Regional Data Cooperative for Greater New Haven, Inc:n </w:t>
      </w:r>
      <w:r>
        <w:t xml:space="preserve">analyysi </w:t>
      </w:r>
      <w:r>
        <w:t xml:space="preserve">on kuitenkin osoittanut, että vertailukelpoisiin nimittäjiin ja muihin tekijöihin liittyvien ongelmien vuoksi tällaisia kuntiin perustuvia luokituksia voidaan pitää epätarkkoina. Esimerkiksi kaksi </w:t>
      </w:r>
      <w:r>
        <w:rPr>
          <w:color w:val="2F4F4F"/>
        </w:rPr>
        <w:t xml:space="preserve">asukasluvultaan samanlaista </w:t>
      </w:r>
      <w:r>
        <w:rPr>
          <w:color w:val="DCDCDC"/>
        </w:rPr>
        <w:t xml:space="preserve">kaupunkia </w:t>
      </w:r>
      <w:r>
        <w:t xml:space="preserve">voi kattaa hyvin erilaisia maa-alueita, jolloin tällaiset analyysit eivät ole merkityksellisiä. Tutkimusorganisaatio vaati vertailuja, jotka perustuvat naapurustoihin, kortteleihin tai </w:t>
      </w:r>
      <w:r>
        <w:rPr>
          <w:color w:val="556B2F"/>
        </w:rPr>
        <w:t xml:space="preserve">vakiomenetelmiin </w:t>
      </w:r>
      <w:r>
        <w:t xml:space="preserve">(samanlaisia kuin Brookingsin, DiversityDatan ja muiden vakiintuneiden instituutioiden käyttämät menetelmät), ei </w:t>
      </w:r>
      <w:r>
        <w:rPr>
          <w:color w:val="6B8E23"/>
        </w:rPr>
        <w:t xml:space="preserve">kuntiin</w:t>
      </w:r>
      <w:r>
        <w:t xml:space="preserve">.</w:t>
      </w:r>
    </w:p>
    <w:p>
      <w:r>
        <w:rPr>
          <w:b/>
        </w:rPr>
        <w:t xml:space="preserve">Kysymys 0</w:t>
      </w:r>
    </w:p>
    <w:p>
      <w:r>
        <w:t xml:space="preserve">Minkä organisaation analyysi osoittaa yksityiskohtaisesti, että kuntiin perustuvat luokitukset voivat olla epätarkkoja? </w:t>
      </w:r>
    </w:p>
    <w:p>
      <w:r>
        <w:rPr>
          <w:b/>
        </w:rPr>
        <w:t xml:space="preserve">Kysymys 1</w:t>
      </w:r>
    </w:p>
    <w:p>
      <w:r>
        <w:t xml:space="preserve">Mikä kahdessa kaupungissa oleva muuttuja voi aiheuttaa eroja analyysissä, koska ne jakautuvat eri maa-alueille?</w:t>
      </w:r>
    </w:p>
    <w:p>
      <w:r>
        <w:rPr>
          <w:b/>
        </w:rPr>
        <w:t xml:space="preserve">Kysymys 2</w:t>
      </w:r>
    </w:p>
    <w:p>
      <w:r>
        <w:t xml:space="preserve">Naapurustot ja korttelit, toisin kuin kunnat, ovat molemmat esimerkkejä mistä?</w:t>
      </w:r>
    </w:p>
    <w:p>
      <w:r>
        <w:rPr>
          <w:b/>
        </w:rPr>
        <w:t xml:space="preserve">Kysymys 3</w:t>
      </w:r>
    </w:p>
    <w:p>
      <w:r>
        <w:t xml:space="preserve">Mikä tutkimusorganisaatio teki kaupunkianalyysin New Havenista?</w:t>
      </w:r>
    </w:p>
    <w:p>
      <w:r>
        <w:rPr>
          <w:b/>
        </w:rPr>
        <w:t xml:space="preserve">Kysymys 4</w:t>
      </w:r>
    </w:p>
    <w:p>
      <w:r>
        <w:t xml:space="preserve">Järjestö totesi, että analyysin tulisi perustua kaupunginosien vertailuun kaupungin sisällä eikä mihin?</w:t>
      </w:r>
    </w:p>
    <w:p>
      <w:r>
        <w:rPr>
          <w:b/>
        </w:rPr>
        <w:t xml:space="preserve">Kysymys 5</w:t>
      </w:r>
    </w:p>
    <w:p>
      <w:r>
        <w:t xml:space="preserve">Mikä johtaa toimielimen mukaan epätarkkaan analyysiin kaupungista?  </w:t>
      </w:r>
    </w:p>
    <w:p>
      <w:r>
        <w:rPr>
          <w:b/>
        </w:rPr>
        <w:t xml:space="preserve">Tekstin numero 29</w:t>
      </w:r>
    </w:p>
    <w:p>
      <w:r>
        <w:t xml:space="preserve">New Haven on merkittävä korkeakoulukeskus. </w:t>
      </w:r>
      <w:r>
        <w:rPr>
          <w:color w:val="A9A9A9"/>
        </w:rPr>
        <w:t xml:space="preserve">Yalen yliopisto</w:t>
      </w:r>
      <w:r>
        <w:t xml:space="preserve">, joka sijaitsee </w:t>
      </w:r>
      <w:r>
        <w:rPr>
          <w:color w:val="DCDCDC"/>
        </w:rPr>
        <w:t xml:space="preserve">keskustan sydämessä, on yksi kaupungin </w:t>
      </w:r>
      <w:r>
        <w:t xml:space="preserve">tunnetuimmista piirteistä ja sen suurin työnantaja. New Havenissa sijaitsevat myös </w:t>
      </w:r>
      <w:r>
        <w:rPr>
          <w:color w:val="2F4F4F"/>
        </w:rPr>
        <w:t xml:space="preserve">Southern Connecticut State University</w:t>
      </w:r>
      <w:r>
        <w:t xml:space="preserve">, joka kuuluu Connecticutin osavaltion yliopistojärjestelmään, ja </w:t>
      </w:r>
      <w:r>
        <w:rPr>
          <w:color w:val="556B2F"/>
        </w:rPr>
        <w:t xml:space="preserve">Albertus Magnus College</w:t>
      </w:r>
      <w:r>
        <w:t xml:space="preserve">, joka on yksityinen oppilaitos. </w:t>
      </w:r>
      <w:r>
        <w:rPr>
          <w:color w:val="6B8E23"/>
        </w:rPr>
        <w:t xml:space="preserve">Gateway Community Collegella </w:t>
      </w:r>
      <w:r>
        <w:t xml:space="preserve">on kampus New Havenin keskustassa, joka sijaitsi aiemmin </w:t>
      </w:r>
      <w:r>
        <w:rPr>
          <w:color w:val="A0522D"/>
        </w:rPr>
        <w:t xml:space="preserve">Long Wharf -alueella</w:t>
      </w:r>
      <w:r>
        <w:t xml:space="preserve">; Gateway yhdistettiin yhdeksi kampukseksi keskustaan uuteen huipputason kampukseen (vanhan Macy's-rakennuksen paikalla), ja se oli avoinna </w:t>
      </w:r>
      <w:r>
        <w:t xml:space="preserve">syyslukukaudella </w:t>
      </w:r>
      <w:r>
        <w:rPr>
          <w:color w:val="191970"/>
        </w:rPr>
        <w:t xml:space="preserve">2012.</w:t>
      </w:r>
    </w:p>
    <w:p>
      <w:r>
        <w:rPr>
          <w:b/>
        </w:rPr>
        <w:t xml:space="preserve">Kysymys 0</w:t>
      </w:r>
    </w:p>
    <w:p>
      <w:r>
        <w:t xml:space="preserve">Mikä yksityinen yliopisto sijaitsee New Havenin keskustassa?</w:t>
      </w:r>
    </w:p>
    <w:p>
      <w:r>
        <w:rPr>
          <w:b/>
        </w:rPr>
        <w:t xml:space="preserve">Kysymys 1</w:t>
      </w:r>
    </w:p>
    <w:p>
      <w:r>
        <w:t xml:space="preserve">Mikä kansalaisopisto sijaitsee New Havenin keskustassa?</w:t>
      </w:r>
    </w:p>
    <w:p>
      <w:r>
        <w:rPr>
          <w:b/>
        </w:rPr>
        <w:t xml:space="preserve">Kysymys 2</w:t>
      </w:r>
    </w:p>
    <w:p>
      <w:r>
        <w:t xml:space="preserve">Mikä osavaltion yliopisto sijaitsee New Havenissa?</w:t>
      </w:r>
    </w:p>
    <w:p>
      <w:r>
        <w:rPr>
          <w:b/>
        </w:rPr>
        <w:t xml:space="preserve">Kysymys 3</w:t>
      </w:r>
    </w:p>
    <w:p>
      <w:r>
        <w:t xml:space="preserve">Mikä koulu on New Havenin suurin työnantaja?</w:t>
      </w:r>
    </w:p>
    <w:p>
      <w:r>
        <w:rPr>
          <w:b/>
        </w:rPr>
        <w:t xml:space="preserve">Kysymys 4</w:t>
      </w:r>
    </w:p>
    <w:p>
      <w:r>
        <w:t xml:space="preserve">Minä vuonna Gateway Community College avasi hiljattain yhdistetyn keskustakampuksensa?</w:t>
      </w:r>
    </w:p>
    <w:p>
      <w:r>
        <w:rPr>
          <w:b/>
        </w:rPr>
        <w:t xml:space="preserve">Kysymys 5</w:t>
      </w:r>
    </w:p>
    <w:p>
      <w:r>
        <w:t xml:space="preserve">Missä Yalen yliopisto sijaitsee.</w:t>
      </w:r>
    </w:p>
    <w:p>
      <w:r>
        <w:rPr>
          <w:b/>
        </w:rPr>
        <w:t xml:space="preserve">Kysymys 6</w:t>
      </w:r>
    </w:p>
    <w:p>
      <w:r>
        <w:t xml:space="preserve">Mikä on myös kaupungissa sijaitsevan valtionyliopiston nimi?</w:t>
      </w:r>
    </w:p>
    <w:p>
      <w:r>
        <w:rPr>
          <w:b/>
        </w:rPr>
        <w:t xml:space="preserve">Kysymys 7</w:t>
      </w:r>
    </w:p>
    <w:p>
      <w:r>
        <w:t xml:space="preserve">Yalen lisäksi New Havenissa on toinenkin yksityinen yliopisto, sen nimi?</w:t>
      </w:r>
    </w:p>
    <w:p>
      <w:r>
        <w:rPr>
          <w:b/>
        </w:rPr>
        <w:t xml:space="preserve">Kysymys 8</w:t>
      </w:r>
    </w:p>
    <w:p>
      <w:r>
        <w:t xml:space="preserve">Ennen siirtymistään keskustaan New Havenissa on Community College, joka sijaitsi missä?</w:t>
      </w:r>
    </w:p>
    <w:p>
      <w:r>
        <w:rPr>
          <w:b/>
        </w:rPr>
        <w:t xml:space="preserve">Kysymys 9</w:t>
      </w:r>
    </w:p>
    <w:p>
      <w:r>
        <w:t xml:space="preserve">Milloin uusi Gateway Community College avattiin?</w:t>
      </w:r>
    </w:p>
    <w:p>
      <w:r>
        <w:rPr>
          <w:b/>
        </w:rPr>
        <w:t xml:space="preserve">Tekstin numero 30</w:t>
      </w:r>
    </w:p>
    <w:p>
      <w:r>
        <w:rPr>
          <w:color w:val="A9A9A9"/>
        </w:rPr>
        <w:t xml:space="preserve">Hopkins School</w:t>
      </w:r>
      <w:r>
        <w:t xml:space="preserve">, yksityinen koulu, perustettiin vuonna </w:t>
      </w:r>
      <w:r>
        <w:rPr>
          <w:color w:val="DCDCDC"/>
        </w:rPr>
        <w:t xml:space="preserve">1660, </w:t>
      </w:r>
      <w:r>
        <w:t xml:space="preserve">ja se on Yhdysvaltojen </w:t>
      </w:r>
      <w:r>
        <w:rPr>
          <w:color w:val="2F4F4F"/>
        </w:rPr>
        <w:t xml:space="preserve">viidenneksi vanhin </w:t>
      </w:r>
      <w:r>
        <w:t xml:space="preserve">oppilaitos. New Havenissa on useita muita yksityisiä kouluja sekä julkisia magneettikouluja, kuten Metropolitan Business Academy, High School in the Community, Hill Regional Career High School, Co-op High School, New Haven Academy, </w:t>
      </w:r>
      <w:r>
        <w:rPr>
          <w:color w:val="556B2F"/>
        </w:rPr>
        <w:t xml:space="preserve">ACES Educational Center for the Arts</w:t>
      </w:r>
      <w:r>
        <w:t xml:space="preserve">, Foote School ja Sound School, jotka kaikki houkuttelevat oppilaita New Havenista ja lähikaupungeista. New Havenissa toimii myös </w:t>
      </w:r>
      <w:r>
        <w:rPr>
          <w:color w:val="6B8E23"/>
        </w:rPr>
        <w:t xml:space="preserve">kaksi </w:t>
      </w:r>
      <w:r>
        <w:t xml:space="preserve">Achievement First -peruskoulua, </w:t>
      </w:r>
      <w:r>
        <w:rPr>
          <w:color w:val="A0522D"/>
        </w:rPr>
        <w:t xml:space="preserve">Amistad Academy ja Elm City College Prep, </w:t>
      </w:r>
      <w:r>
        <w:t xml:space="preserve">sekä </w:t>
      </w:r>
      <w:r>
        <w:rPr>
          <w:color w:val="228B22"/>
        </w:rPr>
        <w:t xml:space="preserve">Common Ground </w:t>
      </w:r>
      <w:r>
        <w:t xml:space="preserve">-ympäristökoulu.</w:t>
      </w:r>
    </w:p>
    <w:p>
      <w:r>
        <w:rPr>
          <w:b/>
        </w:rPr>
        <w:t xml:space="preserve">Kysymys 0</w:t>
      </w:r>
    </w:p>
    <w:p>
      <w:r>
        <w:t xml:space="preserve">Mikä yksityinen koulu, jolla on huomattava kunnia olla Yhdysvaltojen viidenneksi vanhin oppilaitos, perustettiin New Havenissa?</w:t>
      </w:r>
    </w:p>
    <w:p>
      <w:r>
        <w:rPr>
          <w:b/>
        </w:rPr>
        <w:t xml:space="preserve">Kysymys 1</w:t>
      </w:r>
    </w:p>
    <w:p>
      <w:r>
        <w:t xml:space="preserve">Minä vuonna Hopkins School perustettiin New Haveniin?</w:t>
      </w:r>
    </w:p>
    <w:p>
      <w:r>
        <w:rPr>
          <w:b/>
        </w:rPr>
        <w:t xml:space="preserve">Kysymys 2</w:t>
      </w:r>
    </w:p>
    <w:p>
      <w:r>
        <w:t xml:space="preserve">Mikä on New Havenissa sijaitsevan ympäristökoulun nimi?</w:t>
      </w:r>
    </w:p>
    <w:p>
      <w:r>
        <w:rPr>
          <w:b/>
        </w:rPr>
        <w:t xml:space="preserve">Kysymys 3</w:t>
      </w:r>
    </w:p>
    <w:p>
      <w:r>
        <w:t xml:space="preserve">Mitkä ovat New Havenissa sijaitsevien kahden Achievement First -peruskoulun nimet?</w:t>
      </w:r>
    </w:p>
    <w:p>
      <w:r>
        <w:rPr>
          <w:b/>
        </w:rPr>
        <w:t xml:space="preserve">Kysymys 4</w:t>
      </w:r>
    </w:p>
    <w:p>
      <w:r>
        <w:t xml:space="preserve">Mikä New Havenin magneettikoulu keskittyy taideopetukseen?</w:t>
      </w:r>
    </w:p>
    <w:p>
      <w:r>
        <w:rPr>
          <w:b/>
        </w:rPr>
        <w:t xml:space="preserve">Kysymys 5</w:t>
      </w:r>
    </w:p>
    <w:p>
      <w:r>
        <w:t xml:space="preserve">Mikä on yksi vanhimmista kouluista, joka perustettiin vuonna 1660, ja mikä on sen nimi?</w:t>
      </w:r>
    </w:p>
    <w:p>
      <w:r>
        <w:rPr>
          <w:b/>
        </w:rPr>
        <w:t xml:space="preserve">Kysymys 6</w:t>
      </w:r>
    </w:p>
    <w:p>
      <w:r>
        <w:t xml:space="preserve">Kuinka vanha koulu on historiallisesti verrattuna muihin kouluihin?</w:t>
      </w:r>
    </w:p>
    <w:p>
      <w:r>
        <w:rPr>
          <w:b/>
        </w:rPr>
        <w:t xml:space="preserve">Kysymys 7</w:t>
      </w:r>
    </w:p>
    <w:p>
      <w:r>
        <w:t xml:space="preserve">Kuinka monta peruskoulua New Havenissa on tarjolla?</w:t>
      </w:r>
    </w:p>
    <w:p>
      <w:r>
        <w:rPr>
          <w:b/>
        </w:rPr>
        <w:t xml:space="preserve">Tekstin numero 31</w:t>
      </w:r>
    </w:p>
    <w:p>
      <w:r>
        <w:t xml:space="preserve">Kaupungissa on </w:t>
      </w:r>
      <w:r>
        <w:rPr>
          <w:color w:val="A9A9A9"/>
        </w:rPr>
        <w:t xml:space="preserve">New Haven Promise</w:t>
      </w:r>
      <w:r>
        <w:t xml:space="preserve">, joka on Yalen yliopiston rahoittama stipendi vaatimukset täyttäville opiskelijoille. Opiskelijoiden on oltava kirjoilla julkisessa lukiossa (myös charter-kouluissa) neljän vuoden ajan, heidän on asuttava kaupungissa tänä aikana, heidän on saavutettava </w:t>
      </w:r>
      <w:r>
        <w:rPr>
          <w:color w:val="DCDCDC"/>
        </w:rPr>
        <w:t xml:space="preserve">3,0:n </w:t>
      </w:r>
      <w:r>
        <w:t xml:space="preserve">kumulatiivinen keskiarvo, heidän on </w:t>
      </w:r>
      <w:r>
        <w:t xml:space="preserve">osallistuttava koulunkäyntiin </w:t>
      </w:r>
      <w:r>
        <w:rPr>
          <w:color w:val="2F4F4F"/>
        </w:rPr>
        <w:t xml:space="preserve">90-prosenttisesti </w:t>
      </w:r>
      <w:r>
        <w:t xml:space="preserve">ja heidän on suoritettava </w:t>
      </w:r>
      <w:r>
        <w:rPr>
          <w:color w:val="556B2F"/>
        </w:rPr>
        <w:t xml:space="preserve">40 tuntia </w:t>
      </w:r>
      <w:r>
        <w:rPr>
          <w:color w:val="6B8E23"/>
        </w:rPr>
        <w:t xml:space="preserve">palvelua kaupungille</w:t>
      </w:r>
      <w:r>
        <w:t xml:space="preserve">. </w:t>
      </w:r>
      <w:r>
        <w:t xml:space="preserve">Aloite käynnistettiin vuonna </w:t>
      </w:r>
      <w:r>
        <w:rPr>
          <w:color w:val="A0522D"/>
        </w:rPr>
        <w:t xml:space="preserve">2010</w:t>
      </w:r>
      <w:r>
        <w:t xml:space="preserve">, ja tällä hetkellä yli </w:t>
      </w:r>
      <w:r>
        <w:rPr>
          <w:color w:val="228B22"/>
        </w:rPr>
        <w:t xml:space="preserve">500 stipendiaattia on </w:t>
      </w:r>
      <w:r>
        <w:t xml:space="preserve">kirjoilla Connecticutin korkeakouluissa ja yliopistoissa. Maassa on yli 60 kaupunkia, joilla on Promise-tyyppinen ohjelma opiskelijoilleen.</w:t>
      </w:r>
    </w:p>
    <w:p>
      <w:r>
        <w:rPr>
          <w:b/>
        </w:rPr>
        <w:t xml:space="preserve">Kysymys 0</w:t>
      </w:r>
    </w:p>
    <w:p>
      <w:r>
        <w:t xml:space="preserve">Minkä stipendin Yalen yliopisto myöntää New Havenissa julkisten koulujen oppilaille, jotka täyttävät tietyt kriteerit?</w:t>
      </w:r>
    </w:p>
    <w:p>
      <w:r>
        <w:rPr>
          <w:b/>
        </w:rPr>
        <w:t xml:space="preserve">Kysymys 1</w:t>
      </w:r>
    </w:p>
    <w:p>
      <w:r>
        <w:t xml:space="preserve">Minkä kumulatiivisen keskiarvon perusteella opiskelija voi saada New Haven Promise -stipendin?</w:t>
      </w:r>
    </w:p>
    <w:p>
      <w:r>
        <w:rPr>
          <w:b/>
        </w:rPr>
        <w:t xml:space="preserve">Kysymys 2</w:t>
      </w:r>
    </w:p>
    <w:p>
      <w:r>
        <w:t xml:space="preserve">Kuinka monta tuntia yhdyskuntapalvelua opiskelijan on suoritettava, jotta hän voi saada New Haven Promise -stipendin?</w:t>
      </w:r>
    </w:p>
    <w:p>
      <w:r>
        <w:rPr>
          <w:b/>
        </w:rPr>
        <w:t xml:space="preserve">Kysymys 3</w:t>
      </w:r>
    </w:p>
    <w:p>
      <w:r>
        <w:t xml:space="preserve">Mikä on vähimmäisvaatimus, jotta opiskelija voi saada New Haven Promise -stipendin?</w:t>
      </w:r>
    </w:p>
    <w:p>
      <w:r>
        <w:rPr>
          <w:b/>
        </w:rPr>
        <w:t xml:space="preserve">Kysymys 4</w:t>
      </w:r>
    </w:p>
    <w:p>
      <w:r>
        <w:t xml:space="preserve">Minä vuonna New Haven Promise -stipendi käynnistettiin? </w:t>
      </w:r>
    </w:p>
    <w:p>
      <w:r>
        <w:rPr>
          <w:b/>
        </w:rPr>
        <w:t xml:space="preserve">Kysymys 5</w:t>
      </w:r>
    </w:p>
    <w:p>
      <w:r>
        <w:t xml:space="preserve">Mikä on Yalen rahoittaman stipendin nimi?</w:t>
      </w:r>
    </w:p>
    <w:p>
      <w:r>
        <w:rPr>
          <w:b/>
        </w:rPr>
        <w:t xml:space="preserve">Kysymys 6</w:t>
      </w:r>
    </w:p>
    <w:p>
      <w:r>
        <w:t xml:space="preserve">Minkälainen palvelu on täytettävä, jotta sitä voi hakea?</w:t>
      </w:r>
    </w:p>
    <w:p>
      <w:r>
        <w:rPr>
          <w:b/>
        </w:rPr>
        <w:t xml:space="preserve">Kysymys 7</w:t>
      </w:r>
    </w:p>
    <w:p>
      <w:r>
        <w:t xml:space="preserve">Milloin stipendiaattihanke alkoi?</w:t>
      </w:r>
    </w:p>
    <w:p>
      <w:r>
        <w:rPr>
          <w:b/>
        </w:rPr>
        <w:t xml:space="preserve">Kysymys 8</w:t>
      </w:r>
    </w:p>
    <w:p>
      <w:r>
        <w:t xml:space="preserve">Kuinka monta opiskelijaa on tällä hetkellä hyväksytty ohjelmassa?</w:t>
      </w:r>
    </w:p>
    <w:p>
      <w:r>
        <w:rPr>
          <w:b/>
        </w:rPr>
        <w:t xml:space="preserve">Tekstin numero 32</w:t>
      </w:r>
    </w:p>
    <w:p>
      <w:r>
        <w:rPr>
          <w:color w:val="A9A9A9"/>
        </w:rPr>
        <w:t xml:space="preserve">Livability.com </w:t>
      </w:r>
      <w:r>
        <w:t xml:space="preserve">nimesi New Havenin </w:t>
      </w:r>
      <w:r>
        <w:t xml:space="preserve">maan </w:t>
      </w:r>
      <w:r>
        <w:rPr>
          <w:color w:val="DCDCDC"/>
        </w:rPr>
        <w:t xml:space="preserve">parhaaksi ruokakaupungiksi vuonna 2014. </w:t>
      </w:r>
      <w:r>
        <w:rPr>
          <w:color w:val="556B2F"/>
        </w:rPr>
        <w:t xml:space="preserve">New Havenissa </w:t>
      </w:r>
      <w:r>
        <w:t xml:space="preserve">on </w:t>
      </w:r>
      <w:r>
        <w:rPr>
          <w:color w:val="2F4F4F"/>
        </w:rPr>
        <w:t xml:space="preserve">56 </w:t>
      </w:r>
      <w:r>
        <w:t xml:space="preserve">Zagat-luokiteltua ravintolaa</w:t>
      </w:r>
      <w:r>
        <w:t xml:space="preserve">, mikä on eniten Connecticutissa ja kolmanneksi eniten Uudessa Englannissa (Bostonin ja Cambridgen jälkeen). </w:t>
      </w:r>
      <w:r>
        <w:rPr>
          <w:color w:val="6B8E23"/>
        </w:rPr>
        <w:t xml:space="preserve">Yli 120 </w:t>
      </w:r>
      <w:r>
        <w:rPr>
          <w:color w:val="A0522D"/>
        </w:rPr>
        <w:t xml:space="preserve">ravintolaa sijaitsee </w:t>
      </w:r>
      <w:r>
        <w:t xml:space="preserve">kahden korttelin säteellä New Haven Greenistä. Kaupungissa on eklektinen sekoitus etnisiä ravintoloita ja pieniä, </w:t>
      </w:r>
      <w:r>
        <w:rPr>
          <w:color w:val="228B22"/>
        </w:rPr>
        <w:t xml:space="preserve">erilaisiin ulkomaisiin elintarvikkeisiin </w:t>
      </w:r>
      <w:r>
        <w:t xml:space="preserve">erikoistuneita markkinoita.</w:t>
      </w:r>
      <w:r>
        <w:t xml:space="preserve"> Edustettuina ovat muun muassa malesialainen, etiopialainen, espanjalainen, belgialainen, ranskalainen, kreikkalainen, latinalaisamerikkalainen, meksikolainen, italialainen, thaimaalainen, kiinalainen, japanilainen, vietnamilainen, korealainen, intialainen, jamaikalainen, kuubalainen, perulainen, syyrialainen/libanonilainen ja turkkilainen keittiö.</w:t>
      </w:r>
    </w:p>
    <w:p>
      <w:r>
        <w:rPr>
          <w:b/>
        </w:rPr>
        <w:t xml:space="preserve">Kysymys 0</w:t>
      </w:r>
    </w:p>
    <w:p>
      <w:r>
        <w:t xml:space="preserve">Minkä kunnianosoituksen Livability.com antoi New Havenille vuonna 2014?</w:t>
      </w:r>
    </w:p>
    <w:p>
      <w:r>
        <w:rPr>
          <w:b/>
        </w:rPr>
        <w:t xml:space="preserve">Kysymys 1</w:t>
      </w:r>
    </w:p>
    <w:p>
      <w:r>
        <w:t xml:space="preserve">Kuinka monta Zagat-luokiteltua ravintolaa sijaitsee New Havenissa?</w:t>
      </w:r>
    </w:p>
    <w:p>
      <w:r>
        <w:rPr>
          <w:b/>
        </w:rPr>
        <w:t xml:space="preserve">Kysymys 2</w:t>
      </w:r>
    </w:p>
    <w:p>
      <w:r>
        <w:t xml:space="preserve">Missä Connecticutin kaupungissa on eniten Zagat-luokiteltuja ravintoloita?</w:t>
      </w:r>
    </w:p>
    <w:p>
      <w:r>
        <w:rPr>
          <w:b/>
        </w:rPr>
        <w:t xml:space="preserve">Kysymys 3</w:t>
      </w:r>
    </w:p>
    <w:p>
      <w:r>
        <w:t xml:space="preserve">Kuinka monta ravintolaa on kahden korttelin säteellä New Haven Greenistä?</w:t>
      </w:r>
    </w:p>
    <w:p>
      <w:r>
        <w:rPr>
          <w:b/>
        </w:rPr>
        <w:t xml:space="preserve">Kysymys 4</w:t>
      </w:r>
    </w:p>
    <w:p>
      <w:r>
        <w:t xml:space="preserve">Mikä verkkosivusto antoi New Havenille kriittistä kiitosta kaupungin ruoasta?</w:t>
      </w:r>
    </w:p>
    <w:p>
      <w:r>
        <w:rPr>
          <w:b/>
        </w:rPr>
        <w:t xml:space="preserve">Kysymys 5</w:t>
      </w:r>
    </w:p>
    <w:p>
      <w:r>
        <w:t xml:space="preserve">Kuinka monta ravintolaa sijaitsee New Havenin kaupungin keskustassa?</w:t>
      </w:r>
    </w:p>
    <w:p>
      <w:r>
        <w:rPr>
          <w:b/>
        </w:rPr>
        <w:t xml:space="preserve">Kysymys 6</w:t>
      </w:r>
    </w:p>
    <w:p>
      <w:r>
        <w:t xml:space="preserve">Kuinka monta Zagat-luokiteltua ravintolaa kaupungissa on?</w:t>
      </w:r>
    </w:p>
    <w:p>
      <w:r>
        <w:rPr>
          <w:b/>
        </w:rPr>
        <w:t xml:space="preserve">Kysymys 7</w:t>
      </w:r>
    </w:p>
    <w:p>
      <w:r>
        <w:t xml:space="preserve">Kaupungeissa on markkinoita, jotka keskittyvät minkälaisiin ruokiin?</w:t>
      </w:r>
    </w:p>
    <w:p>
      <w:r>
        <w:rPr>
          <w:b/>
        </w:rPr>
        <w:t xml:space="preserve">Tekstin numero 33</w:t>
      </w:r>
    </w:p>
    <w:p>
      <w:r>
        <w:t xml:space="preserve">New Havenin suurin kulinaristinen maine on ehkä sen </w:t>
      </w:r>
      <w:r>
        <w:rPr>
          <w:color w:val="A9A9A9"/>
        </w:rPr>
        <w:t xml:space="preserve">pizza</w:t>
      </w:r>
      <w:r>
        <w:t xml:space="preserve">, jonka on väitetty olevan maan tai jopa maailman parhaita. </w:t>
      </w:r>
      <w:r>
        <w:rPr>
          <w:color w:val="DCDCDC"/>
        </w:rPr>
        <w:t xml:space="preserve">New Haven -tyylinen pizza</w:t>
      </w:r>
      <w:r>
        <w:t xml:space="preserve">, jota kutsutaan nimellä </w:t>
      </w:r>
      <w:r>
        <w:rPr>
          <w:color w:val="2F4F4F"/>
        </w:rPr>
        <w:t xml:space="preserve">"apizza" </w:t>
      </w:r>
      <w:r>
        <w:t xml:space="preserve">(lausutaan alkuperäisellä italian murteella ah-BEETS, [aˈpitts]), sai ensiesittelynsä ikonisessa </w:t>
      </w:r>
      <w:r>
        <w:rPr>
          <w:color w:val="556B2F"/>
        </w:rPr>
        <w:t xml:space="preserve">Frank Pepe Pizzeria Napoletana -ravintolassa </w:t>
      </w:r>
      <w:r>
        <w:t xml:space="preserve">(joka tunnetaan nimellä Pepe's) vuonna </w:t>
      </w:r>
      <w:r>
        <w:rPr>
          <w:color w:val="6B8E23"/>
        </w:rPr>
        <w:t xml:space="preserve">1925</w:t>
      </w:r>
      <w:r>
        <w:t xml:space="preserve">. </w:t>
      </w:r>
      <w:r>
        <w:t xml:space="preserve">Apizza paistetaan hiili- tai puulämmitteisissä tiiliuuneissa, ja se on tunnettu </w:t>
      </w:r>
      <w:r>
        <w:rPr>
          <w:color w:val="A0522D"/>
        </w:rPr>
        <w:t xml:space="preserve">ohuesta kuorestaan</w:t>
      </w:r>
      <w:r>
        <w:t xml:space="preserve">. </w:t>
      </w:r>
      <w:r>
        <w:t xml:space="preserve">Apizza voi olla punaista (tomaattikastikkeella) tai valkoista (valkosipulikastikkeella ja oliiviöljyllä), ja "tavallisena" tilattu pizza valmistetaan ilman muuten tavanomaista </w:t>
      </w:r>
      <w:r>
        <w:rPr>
          <w:color w:val="228B22"/>
        </w:rPr>
        <w:t xml:space="preserve">mozzarellajuustoa </w:t>
      </w:r>
      <w:r>
        <w:t xml:space="preserve">(alun perin savustettua mozzarellaa, italialaisittain "scamorza"). Valkoinen simpukkapiirakka on tunnettu erikoisuus </w:t>
      </w:r>
      <w:r>
        <w:t xml:space="preserve">New Havenin </w:t>
      </w:r>
      <w:r>
        <w:rPr>
          <w:color w:val="8B0000"/>
        </w:rPr>
        <w:t xml:space="preserve">Little Italy </w:t>
      </w:r>
      <w:r>
        <w:rPr>
          <w:color w:val="191970"/>
        </w:rPr>
        <w:t xml:space="preserve">-alueen </w:t>
      </w:r>
      <w:r>
        <w:rPr>
          <w:color w:val="191970"/>
        </w:rPr>
        <w:t xml:space="preserve">Wooster Streetin </w:t>
      </w:r>
      <w:r>
        <w:t xml:space="preserve">ravintoloissa</w:t>
      </w:r>
      <w:r>
        <w:t xml:space="preserve">, kuten Pepe's ja Sally's Apizza (joka avattiin vuonna 1938). Myös State Streetillä sijaitseva Modern Apizza, joka avattiin vuonna 1934, on tunnettu.</w:t>
      </w:r>
    </w:p>
    <w:p>
      <w:r>
        <w:rPr>
          <w:b/>
        </w:rPr>
        <w:t xml:space="preserve">Kysymys 0</w:t>
      </w:r>
    </w:p>
    <w:p>
      <w:r>
        <w:t xml:space="preserve">Mitä ruokalajia pidetään yleisesti New Havenin toiseksi viimeisenä kulinaarisena saavutuksena?</w:t>
      </w:r>
    </w:p>
    <w:p>
      <w:r>
        <w:rPr>
          <w:b/>
        </w:rPr>
        <w:t xml:space="preserve">Kysymys 1</w:t>
      </w:r>
    </w:p>
    <w:p>
      <w:r>
        <w:t xml:space="preserve">Mikä on puhekielinen nimitys New Haven -tyyliselle pizzalle?</w:t>
      </w:r>
    </w:p>
    <w:p>
      <w:r>
        <w:rPr>
          <w:b/>
        </w:rPr>
        <w:t xml:space="preserve">Kysymys 2</w:t>
      </w:r>
    </w:p>
    <w:p>
      <w:r>
        <w:t xml:space="preserve">Missä New Havenin laitoksessa "apizza" teki ensiesiintymisensä vuonna 1925? </w:t>
      </w:r>
    </w:p>
    <w:p>
      <w:r>
        <w:rPr>
          <w:b/>
        </w:rPr>
        <w:t xml:space="preserve">Kysymys 3</w:t>
      </w:r>
    </w:p>
    <w:p>
      <w:r>
        <w:t xml:space="preserve">Mikä ainesosa puuttuu New Haven -tyylisestä pizzasta, kun se tilataan tavallisena?</w:t>
      </w:r>
    </w:p>
    <w:p>
      <w:r>
        <w:rPr>
          <w:b/>
        </w:rPr>
        <w:t xml:space="preserve">Kysymys 4</w:t>
      </w:r>
    </w:p>
    <w:p>
      <w:r>
        <w:t xml:space="preserve">Missä New Havenin kaupunginosassa Wooster Streetillä voi odottaa löytävänsä erinomaisen valkoisen simpukkapiirakkapizzan?</w:t>
      </w:r>
    </w:p>
    <w:p>
      <w:r>
        <w:rPr>
          <w:b/>
        </w:rPr>
        <w:t xml:space="preserve">Kysymys 5</w:t>
      </w:r>
    </w:p>
    <w:p>
      <w:r>
        <w:t xml:space="preserve">Mistä New Haven tunnetaan ruoan osalta parhaiten?</w:t>
      </w:r>
    </w:p>
    <w:p>
      <w:r>
        <w:rPr>
          <w:b/>
        </w:rPr>
        <w:t xml:space="preserve">Kysymys 6</w:t>
      </w:r>
    </w:p>
    <w:p>
      <w:r>
        <w:t xml:space="preserve">Mistä New Havenin pizzatyyli on peräisin?</w:t>
      </w:r>
    </w:p>
    <w:p>
      <w:r>
        <w:rPr>
          <w:b/>
        </w:rPr>
        <w:t xml:space="preserve">Kysymys 7</w:t>
      </w:r>
    </w:p>
    <w:p>
      <w:r>
        <w:t xml:space="preserve">Mistä "apizza" yleensä tunnetaan?</w:t>
      </w:r>
    </w:p>
    <w:p>
      <w:r>
        <w:rPr>
          <w:b/>
        </w:rPr>
        <w:t xml:space="preserve">Kysymys 8</w:t>
      </w:r>
    </w:p>
    <w:p>
      <w:r>
        <w:t xml:space="preserve">Missä New Havenin kaupunginosassa on valkoista simpukkapiirakkaa?</w:t>
      </w:r>
    </w:p>
    <w:p>
      <w:r>
        <w:rPr>
          <w:b/>
        </w:rPr>
        <w:t xml:space="preserve">Kysymys 9</w:t>
      </w:r>
    </w:p>
    <w:p>
      <w:r>
        <w:t xml:space="preserve">Minä vuonna New Haven -tyylinen pizza löydettiin?</w:t>
      </w:r>
    </w:p>
    <w:p>
      <w:r>
        <w:rPr>
          <w:b/>
        </w:rPr>
        <w:t xml:space="preserve">Tekstin numero 34</w:t>
      </w:r>
    </w:p>
    <w:p>
      <w:r>
        <w:t xml:space="preserve">Toinen New Havenin gastronominen maine on </w:t>
      </w:r>
      <w:r>
        <w:rPr>
          <w:color w:val="A9A9A9"/>
        </w:rPr>
        <w:t xml:space="preserve">Louis' Lunch, joka sijaitsee </w:t>
      </w:r>
      <w:r>
        <w:t xml:space="preserve">pienessä tiilirakennuksessa Crown Streetillä ja on tarjonnut pikaruokaa vuodesta </w:t>
      </w:r>
      <w:r>
        <w:rPr>
          <w:color w:val="DCDCDC"/>
        </w:rPr>
        <w:t xml:space="preserve">1895 </w:t>
      </w:r>
      <w:r>
        <w:t xml:space="preserve">lähtien</w:t>
      </w:r>
      <w:r>
        <w:t xml:space="preserve">. </w:t>
      </w:r>
      <w:r>
        <w:t xml:space="preserve">Vaikka siitä kiistelläänkin kiivaasti, </w:t>
      </w:r>
      <w:r>
        <w:rPr>
          <w:color w:val="556B2F"/>
        </w:rPr>
        <w:t xml:space="preserve">kongressin kirjasto </w:t>
      </w:r>
      <w:r>
        <w:t xml:space="preserve">katsoo </w:t>
      </w:r>
      <w:r>
        <w:t xml:space="preserve">ravintolan perustajan </w:t>
      </w:r>
      <w:r>
        <w:rPr>
          <w:color w:val="2F4F4F"/>
        </w:rPr>
        <w:t xml:space="preserve">Louis Lassenin </w:t>
      </w:r>
      <w:r>
        <w:t xml:space="preserve">keksineen </w:t>
      </w:r>
      <w:r>
        <w:t xml:space="preserve">hampurilais- ja pihvileivän. Louis' Lunch paistaa hampurilaisia, pihvileipiä ja hot dogeja pystysuorassa alkuperäisissä antiikkisissa, </w:t>
      </w:r>
      <w:r>
        <w:rPr>
          <w:color w:val="A0522D"/>
        </w:rPr>
        <w:t xml:space="preserve">vuonna 1898 valmistetuissa valurautaisissa uuneissa, joissa käytetään </w:t>
      </w:r>
      <w:r>
        <w:t xml:space="preserve">paikallisen asukkaan </w:t>
      </w:r>
      <w:r>
        <w:rPr>
          <w:color w:val="228B22"/>
        </w:rPr>
        <w:t xml:space="preserve">Luigi Pieragostinin vuonna 1939 </w:t>
      </w:r>
      <w:r>
        <w:t xml:space="preserve">patentoimia </w:t>
      </w:r>
      <w:r>
        <w:rPr>
          <w:color w:val="A0522D"/>
        </w:rPr>
        <w:t xml:space="preserve">ritiläraudoja</w:t>
      </w:r>
      <w:r>
        <w:t xml:space="preserve">, jotka pitävät lihan paikoillaan kypsennyksen aikana.</w:t>
      </w:r>
    </w:p>
    <w:p>
      <w:r>
        <w:rPr>
          <w:b/>
        </w:rPr>
        <w:t xml:space="preserve">Kysymys 0</w:t>
      </w:r>
    </w:p>
    <w:p>
      <w:r>
        <w:t xml:space="preserve">Mikä New Havenin maamerkki pikaruokapaikka sijaitsee Crown Streetillä?</w:t>
      </w:r>
    </w:p>
    <w:p>
      <w:r>
        <w:rPr>
          <w:b/>
        </w:rPr>
        <w:t xml:space="preserve">Kysymys 1</w:t>
      </w:r>
    </w:p>
    <w:p>
      <w:r>
        <w:t xml:space="preserve">Minä vuonna Louis' Lunch aloitti pikaruokatarjoilun New Havenissa?</w:t>
      </w:r>
    </w:p>
    <w:p>
      <w:r>
        <w:rPr>
          <w:b/>
        </w:rPr>
        <w:t xml:space="preserve">Kysymys 2</w:t>
      </w:r>
    </w:p>
    <w:p>
      <w:r>
        <w:t xml:space="preserve">Kuka on New Havenissa sijaitsevan Louis' Lunchin perustaja?</w:t>
      </w:r>
    </w:p>
    <w:p>
      <w:r>
        <w:rPr>
          <w:b/>
        </w:rPr>
        <w:t xml:space="preserve">Kysymys 3</w:t>
      </w:r>
    </w:p>
    <w:p>
      <w:r>
        <w:t xml:space="preserve">Minkä liittovaltion elimen mukaan New Havenissa asuva Louis Lassen keksi hampurilais- ja pihvileivän?</w:t>
      </w:r>
    </w:p>
    <w:p>
      <w:r>
        <w:rPr>
          <w:b/>
        </w:rPr>
        <w:t xml:space="preserve">Kysymys 4</w:t>
      </w:r>
    </w:p>
    <w:p>
      <w:r>
        <w:t xml:space="preserve">Kuka New Havenissa asuva henkilö patentoi valurautaisen lieden, jossa käytettiin ritilärautoja, vuonna 1939?</w:t>
      </w:r>
    </w:p>
    <w:p>
      <w:r>
        <w:rPr>
          <w:b/>
        </w:rPr>
        <w:t xml:space="preserve">Kysymys 5</w:t>
      </w:r>
    </w:p>
    <w:p>
      <w:r>
        <w:t xml:space="preserve">Louis's Lunch on suosittu siitä, että se tarjoilee mitä?</w:t>
      </w:r>
    </w:p>
    <w:p>
      <w:r>
        <w:rPr>
          <w:b/>
        </w:rPr>
        <w:t xml:space="preserve">Kysymys 6</w:t>
      </w:r>
    </w:p>
    <w:p>
      <w:r>
        <w:t xml:space="preserve">Miten Louis' Lunch valmistaa ruokansa?</w:t>
      </w:r>
    </w:p>
    <w:p>
      <w:r>
        <w:rPr>
          <w:b/>
        </w:rPr>
        <w:t xml:space="preserve">Kysymys 7</w:t>
      </w:r>
    </w:p>
    <w:p>
      <w:r>
        <w:t xml:space="preserve">Milloin Louisin lounas löydettiin?</w:t>
      </w:r>
    </w:p>
    <w:p>
      <w:r>
        <w:rPr>
          <w:b/>
        </w:rPr>
        <w:t xml:space="preserve">Tekstin numero 35</w:t>
      </w:r>
    </w:p>
    <w:p>
      <w:r>
        <w:t xml:space="preserve">Arkipäivisin lounasaikaan </w:t>
      </w:r>
      <w:r>
        <w:rPr>
          <w:color w:val="A9A9A9"/>
        </w:rPr>
        <w:t xml:space="preserve">yli 150 </w:t>
      </w:r>
      <w:r>
        <w:t xml:space="preserve">lounasvaunua ja lähialueen ravintoloiden ruokarekkaa palvelee eri opiskelijaryhmiä Yalen kampuksella. Kärryt ryhmittyvät kolmeen tärkeimpään pisteeseen: Yale - New Haven Hospitalin luona Hospital Greenin keskellä (</w:t>
      </w:r>
      <w:r>
        <w:rPr>
          <w:color w:val="DCDCDC"/>
        </w:rPr>
        <w:t xml:space="preserve">Cedar ja York Street)</w:t>
      </w:r>
      <w:r>
        <w:t xml:space="preserve">, Yalen </w:t>
      </w:r>
      <w:r>
        <w:rPr>
          <w:color w:val="2F4F4F"/>
        </w:rPr>
        <w:t xml:space="preserve">Trumbull Collegen </w:t>
      </w:r>
      <w:r>
        <w:t xml:space="preserve">luona </w:t>
      </w:r>
      <w:r>
        <w:t xml:space="preserve">(Elm ja York Street) ja Prospect ja Sachem Streetin risteyksessä </w:t>
      </w:r>
      <w:r>
        <w:rPr>
          <w:color w:val="556B2F"/>
        </w:rPr>
        <w:t xml:space="preserve">Yale School of Managementin luona</w:t>
      </w:r>
      <w:r>
        <w:t xml:space="preserve">. </w:t>
      </w:r>
      <w:r>
        <w:t xml:space="preserve">Paikallisen voittoa tavoittelemattoman </w:t>
      </w:r>
      <w:r>
        <w:rPr>
          <w:color w:val="6B8E23"/>
        </w:rPr>
        <w:t xml:space="preserve">CitySeed-järjestön</w:t>
      </w:r>
      <w:r>
        <w:t xml:space="preserve"> hallinnoimat suositut viljelijätorit </w:t>
      </w:r>
      <w:r>
        <w:t xml:space="preserve">toimivat viikoittain useilla alueilla, kuten Westville/Edgewood Park, </w:t>
      </w:r>
      <w:r>
        <w:rPr>
          <w:color w:val="A0522D"/>
        </w:rPr>
        <w:t xml:space="preserve">Fair Haven, </w:t>
      </w:r>
      <w:r>
        <w:t xml:space="preserve">Upper State Street, Wooster Square ja Downtown/New Haven Green.</w:t>
      </w:r>
    </w:p>
    <w:p>
      <w:r>
        <w:rPr>
          <w:b/>
        </w:rPr>
        <w:t xml:space="preserve">Kysymys 0</w:t>
      </w:r>
    </w:p>
    <w:p>
      <w:r>
        <w:t xml:space="preserve">Mille Yale - New Havenin sairaalan sairaalavihreän keskustan merkitsemille risteyskaduille kokoontuu arkisin ruokakärryjä?</w:t>
      </w:r>
    </w:p>
    <w:p>
      <w:r>
        <w:rPr>
          <w:b/>
        </w:rPr>
        <w:t xml:space="preserve">Kysymys 1</w:t>
      </w:r>
    </w:p>
    <w:p>
      <w:r>
        <w:t xml:space="preserve">Mikä Yalen college sijaitsee New Havenissa Elm Streetin ja York Streetin kulmassa? </w:t>
      </w:r>
    </w:p>
    <w:p>
      <w:r>
        <w:rPr>
          <w:b/>
        </w:rPr>
        <w:t xml:space="preserve">Kysymys 2</w:t>
      </w:r>
    </w:p>
    <w:p>
      <w:r>
        <w:t xml:space="preserve">Mikä Yalen koulu sijaitsee lähimpänä Prospect- ja Sachem-katujen risteystä?</w:t>
      </w:r>
    </w:p>
    <w:p>
      <w:r>
        <w:rPr>
          <w:b/>
        </w:rPr>
        <w:t xml:space="preserve">Kysymys 3</w:t>
      </w:r>
    </w:p>
    <w:p>
      <w:r>
        <w:t xml:space="preserve">Mikä New Havenin voittoa tavoittelematon järjestö hallinnoi maanviljelijöiden markkinoita, jotka palvelevat eri kaupunginosissa viikoittain eri puolilla aluetta?</w:t>
      </w:r>
    </w:p>
    <w:p>
      <w:r>
        <w:rPr>
          <w:b/>
        </w:rPr>
        <w:t xml:space="preserve">Kysymys 4</w:t>
      </w:r>
    </w:p>
    <w:p>
      <w:r>
        <w:t xml:space="preserve">Kuinka monta lounaskärryä Yalen kampuksella on lounasaikaan?</w:t>
      </w:r>
    </w:p>
    <w:p>
      <w:r>
        <w:rPr>
          <w:b/>
        </w:rPr>
        <w:t xml:space="preserve">Kysymys 5</w:t>
      </w:r>
    </w:p>
    <w:p>
      <w:r>
        <w:t xml:space="preserve">Kuka hallinnoi New Havenin maanviljelijöiden markkinoita?</w:t>
      </w:r>
    </w:p>
    <w:p>
      <w:r>
        <w:rPr>
          <w:b/>
        </w:rPr>
        <w:t xml:space="preserve">Kysymys 6</w:t>
      </w:r>
    </w:p>
    <w:p>
      <w:r>
        <w:t xml:space="preserve">New Havenin sairaala sijaitsee missä Hospital Greenin kaupunginosassa?</w:t>
      </w:r>
    </w:p>
    <w:p>
      <w:r>
        <w:rPr>
          <w:b/>
        </w:rPr>
        <w:t xml:space="preserve">Tekstin numero 36</w:t>
      </w:r>
    </w:p>
    <w:p>
      <w:r>
        <w:t xml:space="preserve">Kaupungissa on lukuisia teattereita ja tuotantotaloja, kuten Yale Repertory Theatre, </w:t>
      </w:r>
      <w:r>
        <w:rPr>
          <w:color w:val="A9A9A9"/>
        </w:rPr>
        <w:t xml:space="preserve">Long Wharf Theatre ja Shubert Theatre</w:t>
      </w:r>
      <w:r>
        <w:t xml:space="preserve">. </w:t>
      </w:r>
      <w:r>
        <w:t xml:space="preserve">Teatteritoimintaa harjoittaa myös Yale School of Drama, joka toimii </w:t>
      </w:r>
      <w:r>
        <w:rPr>
          <w:color w:val="DCDCDC"/>
        </w:rPr>
        <w:t xml:space="preserve">Yale University Theatre -teatterin </w:t>
      </w:r>
      <w:r>
        <w:t xml:space="preserve">ja opiskelijoiden ylläpitämän </w:t>
      </w:r>
      <w:r>
        <w:rPr>
          <w:color w:val="2F4F4F"/>
        </w:rPr>
        <w:t xml:space="preserve">Yale Cabaret -teatterin </w:t>
      </w:r>
      <w:r>
        <w:t xml:space="preserve">kautta</w:t>
      </w:r>
      <w:r>
        <w:rPr>
          <w:color w:val="556B2F"/>
        </w:rPr>
        <w:t xml:space="preserve">. </w:t>
      </w:r>
      <w:r>
        <w:t xml:space="preserve">Southern Connecticut State University isännöi </w:t>
      </w:r>
      <w:r>
        <w:rPr>
          <w:color w:val="6B8E23"/>
        </w:rPr>
        <w:t xml:space="preserve">Lyman Center </w:t>
      </w:r>
      <w:r>
        <w:rPr>
          <w:color w:val="A0522D"/>
        </w:rPr>
        <w:t xml:space="preserve">for the Performing Arts </w:t>
      </w:r>
      <w:r>
        <w:t xml:space="preserve">-teatteria</w:t>
      </w:r>
      <w:r>
        <w:t xml:space="preserve">. </w:t>
      </w:r>
      <w:r>
        <w:rPr>
          <w:color w:val="228B22"/>
        </w:rPr>
        <w:t xml:space="preserve">Suljettua </w:t>
      </w:r>
      <w:r>
        <w:rPr>
          <w:color w:val="191970"/>
        </w:rPr>
        <w:t xml:space="preserve">Palace-teatteria </w:t>
      </w:r>
      <w:r>
        <w:t xml:space="preserve">(Shubert-teatteria vastapäätä) kunnostetaan parhaillaan, ja se avataan uudelleen College Street Music Hallina toukokuussa </w:t>
      </w:r>
      <w:r>
        <w:rPr>
          <w:color w:val="8B0000"/>
        </w:rPr>
        <w:t xml:space="preserve">2015</w:t>
      </w:r>
      <w:r>
        <w:t xml:space="preserve">. Pienempiin teattereihin kuuluu Little Theater Lincoln Streetillä. </w:t>
      </w:r>
      <w:r>
        <w:rPr>
          <w:color w:val="483D8B"/>
        </w:rPr>
        <w:t xml:space="preserve">Cooperative Arts and Humanities High Schoolilla </w:t>
      </w:r>
      <w:r>
        <w:t xml:space="preserve">on myös huipputekninen teatteri College Streetillä. Teatteria käytetään opiskelijoiden produktioihin sekä paikallisen ei-uskonnollisen kirkon, City Church New Havenin, viikoittaisten jumalanpalvelusten pitopaikkana.</w:t>
      </w:r>
    </w:p>
    <w:p>
      <w:r>
        <w:rPr>
          <w:b/>
        </w:rPr>
        <w:t xml:space="preserve">Kysymys 0</w:t>
      </w:r>
    </w:p>
    <w:p>
      <w:r>
        <w:t xml:space="preserve">Mitkä kaksi muuta merkittävää teatteritaloa sijaitsevat New Havenissa Yale Reparatory Theatre -teatterin lisäksi?</w:t>
      </w:r>
    </w:p>
    <w:p>
      <w:r>
        <w:rPr>
          <w:b/>
        </w:rPr>
        <w:t xml:space="preserve">Kysymys 1</w:t>
      </w:r>
    </w:p>
    <w:p>
      <w:r>
        <w:t xml:space="preserve">Mikä on Yalen yliopiston opiskelijoiden johtaman ryhmän nimi, joka tarjoaa teatteriesityksiä New Havenissa?</w:t>
      </w:r>
    </w:p>
    <w:p>
      <w:r>
        <w:rPr>
          <w:b/>
        </w:rPr>
        <w:t xml:space="preserve">Kysymys 2</w:t>
      </w:r>
    </w:p>
    <w:p>
      <w:r>
        <w:t xml:space="preserve">Mitä New Havenin esiintymispaikkaa Southern Connecticut State University isännöi?</w:t>
      </w:r>
    </w:p>
    <w:p>
      <w:r>
        <w:rPr>
          <w:b/>
        </w:rPr>
        <w:t xml:space="preserve">Kysymys 3</w:t>
      </w:r>
    </w:p>
    <w:p>
      <w:r>
        <w:t xml:space="preserve">Mikä oli College Street Music Hallin alkuperäinen nimi?</w:t>
      </w:r>
    </w:p>
    <w:p>
      <w:r>
        <w:rPr>
          <w:b/>
        </w:rPr>
        <w:t xml:space="preserve">Kysymys 4</w:t>
      </w:r>
    </w:p>
    <w:p>
      <w:r>
        <w:t xml:space="preserve">Minä vuonna vastaremontoitu College Street Music Hall avattiin uudelleen? </w:t>
      </w:r>
    </w:p>
    <w:p>
      <w:r>
        <w:rPr>
          <w:b/>
        </w:rPr>
        <w:t xml:space="preserve">Kysymys 5</w:t>
      </w:r>
    </w:p>
    <w:p>
      <w:r>
        <w:t xml:space="preserve">Mikä teatteri sijaitsee Yalen kampuksella?</w:t>
      </w:r>
    </w:p>
    <w:p>
      <w:r>
        <w:rPr>
          <w:b/>
        </w:rPr>
        <w:t xml:space="preserve">Kysymys 6</w:t>
      </w:r>
    </w:p>
    <w:p>
      <w:r>
        <w:t xml:space="preserve">Southern Connecticut State Universityllä on oma teatteri, sen nimi?</w:t>
      </w:r>
    </w:p>
    <w:p>
      <w:r>
        <w:rPr>
          <w:b/>
        </w:rPr>
        <w:t xml:space="preserve">Kysymys 7</w:t>
      </w:r>
    </w:p>
    <w:p>
      <w:r>
        <w:t xml:space="preserve">Mikä teatteri on parhaillaan remontissa kaupungissa?</w:t>
      </w:r>
    </w:p>
    <w:p>
      <w:r>
        <w:rPr>
          <w:b/>
        </w:rPr>
        <w:t xml:space="preserve">Kysymys 8</w:t>
      </w:r>
    </w:p>
    <w:p>
      <w:r>
        <w:t xml:space="preserve">Mikä New Havenin koulu on tunnettu siitä, että sen teatteria käyttävät sekä oppilaat että kirkko?</w:t>
      </w:r>
    </w:p>
    <w:p>
      <w:r>
        <w:rPr>
          <w:b/>
        </w:rPr>
        <w:t xml:space="preserve">Kysymys 9</w:t>
      </w:r>
    </w:p>
    <w:p>
      <w:r>
        <w:t xml:space="preserve">Yalessa on myös teatteri, jota johtaa sen oma opiskelija, nimi sitten?</w:t>
      </w:r>
    </w:p>
    <w:p>
      <w:r>
        <w:rPr>
          <w:b/>
        </w:rPr>
        <w:t xml:space="preserve">Tekstin numero 37</w:t>
      </w:r>
    </w:p>
    <w:p>
      <w:r>
        <w:t xml:space="preserve">New Havenissa on useita museoita, joista monet liittyvät </w:t>
      </w:r>
      <w:r>
        <w:rPr>
          <w:color w:val="A9A9A9"/>
        </w:rPr>
        <w:t xml:space="preserve">Yaleen</w:t>
      </w:r>
      <w:r>
        <w:t xml:space="preserve">. </w:t>
      </w:r>
      <w:r>
        <w:rPr>
          <w:color w:val="2F4F4F"/>
        </w:rPr>
        <w:t xml:space="preserve">Beinecke Rare Book and Manuscript </w:t>
      </w:r>
      <w:r>
        <w:rPr>
          <w:color w:val="556B2F"/>
        </w:rPr>
        <w:t xml:space="preserve">Library -kirjastossa </w:t>
      </w:r>
      <w:r>
        <w:t xml:space="preserve">on alkuperäinen Gutenbergin Raamattu. Siellä on myös Connecticutin lastenmuseo, Kolumbuksen ritarien museo lähellä kyseisen järjestön päämajaa, Peabody Museum of Natural History, Yalen yliopiston soitinkokoelma, </w:t>
      </w:r>
      <w:r>
        <w:rPr>
          <w:color w:val="A0522D"/>
        </w:rPr>
        <w:t xml:space="preserve">Eli Whitney Museum </w:t>
      </w:r>
      <w:r>
        <w:t xml:space="preserve">(kaupungin rajan toisella puolella Hamdenissa, Connecticutissa, Whitney Avenuella) ja </w:t>
      </w:r>
      <w:r>
        <w:rPr>
          <w:color w:val="228B22"/>
        </w:rPr>
        <w:t xml:space="preserve">Yalen brittitaiteen keskus, </w:t>
      </w:r>
      <w:r>
        <w:t xml:space="preserve">jossa on suurin brittiläisen taiteen kokoelma Yhdistyneen kuningaskunnan ulkopuolella, ja </w:t>
      </w:r>
      <w:r>
        <w:rPr>
          <w:color w:val="191970"/>
        </w:rPr>
        <w:t xml:space="preserve">Yalen yliopiston taidegalleria</w:t>
      </w:r>
      <w:r>
        <w:t xml:space="preserve">, joka on maan vanhin korkeakoulujen taidemuseo. New Havenissa sijaitsee myös </w:t>
      </w:r>
      <w:r>
        <w:rPr>
          <w:color w:val="8B0000"/>
        </w:rPr>
        <w:t xml:space="preserve">New Haven Museum and Historical Society </w:t>
      </w:r>
      <w:r>
        <w:t xml:space="preserve">Whitney Avenuella, jossa on kirjasto, jossa on monia primaarilähteiden aarteita siirtomaa-ajalta nykypäivään.</w:t>
      </w:r>
    </w:p>
    <w:p>
      <w:r>
        <w:rPr>
          <w:b/>
        </w:rPr>
        <w:t xml:space="preserve">Kysymys 0</w:t>
      </w:r>
    </w:p>
    <w:p>
      <w:r>
        <w:t xml:space="preserve">Missä New Havenin museossa on alkuperäinen Gutenbergin Raamatun kopio? </w:t>
      </w:r>
    </w:p>
    <w:p>
      <w:r>
        <w:rPr>
          <w:b/>
        </w:rPr>
        <w:t xml:space="preserve">Kysymys 1</w:t>
      </w:r>
    </w:p>
    <w:p>
      <w:r>
        <w:t xml:space="preserve">Mikä New Havenin maamerkki toimii maan vanhimpana yliopistojen taidemuseona?</w:t>
      </w:r>
    </w:p>
    <w:p>
      <w:r>
        <w:rPr>
          <w:b/>
        </w:rPr>
        <w:t xml:space="preserve">Kysymys 2</w:t>
      </w:r>
    </w:p>
    <w:p>
      <w:r>
        <w:t xml:space="preserve">Mikä New Havenin museo tarjoaa suurimman kokoelman brittiläistä taidetta, joka on saatavilla Yhdistyneen kuningaskunnan ulkopuolella?</w:t>
      </w:r>
    </w:p>
    <w:p>
      <w:r>
        <w:rPr>
          <w:b/>
        </w:rPr>
        <w:t xml:space="preserve">Kysymys 3</w:t>
      </w:r>
    </w:p>
    <w:p>
      <w:r>
        <w:t xml:space="preserve">Mikä museo sijaitsee Hamdenissa Whitney Streetillä ja on omistettu merkittävälle New Havenin keksijälle?</w:t>
      </w:r>
    </w:p>
    <w:p>
      <w:r>
        <w:rPr>
          <w:b/>
        </w:rPr>
        <w:t xml:space="preserve">Kysymys 4</w:t>
      </w:r>
    </w:p>
    <w:p>
      <w:r>
        <w:t xml:space="preserve">Mihin suureen yliopistoon suurin osa New Havenin museoista liittyy? </w:t>
      </w:r>
    </w:p>
    <w:p>
      <w:r>
        <w:rPr>
          <w:b/>
        </w:rPr>
        <w:t xml:space="preserve">Kysymys 5</w:t>
      </w:r>
    </w:p>
    <w:p>
      <w:r>
        <w:t xml:space="preserve">Missä museossa on alkuperäinen Gutenbergin Raamattu?</w:t>
      </w:r>
    </w:p>
    <w:p>
      <w:r>
        <w:rPr>
          <w:b/>
        </w:rPr>
        <w:t xml:space="preserve">Kysymys 6</w:t>
      </w:r>
    </w:p>
    <w:p>
      <w:r>
        <w:t xml:space="preserve">Yale väittää, että siellä on Yhdysvaltojen vanhin yliopistojen taidemuseo, mikä on paikan nimi?</w:t>
      </w:r>
    </w:p>
    <w:p>
      <w:r>
        <w:rPr>
          <w:b/>
        </w:rPr>
        <w:t xml:space="preserve">Kysymys 7</w:t>
      </w:r>
    </w:p>
    <w:p>
      <w:r>
        <w:t xml:space="preserve">Whitney Avenuella on museo, joka sisältää erilaisia historiallisia aarteita, mikä on sen nimi?</w:t>
      </w:r>
    </w:p>
    <w:p>
      <w:r>
        <w:rPr>
          <w:b/>
        </w:rPr>
        <w:t xml:space="preserve">Kysymys 8</w:t>
      </w:r>
    </w:p>
    <w:p>
      <w:r>
        <w:t xml:space="preserve">Mikä on museon nimi, joka keskittyy erityisesti yhteen keksijään, joka sijaitsee kaupungissa?</w:t>
      </w:r>
    </w:p>
    <w:p>
      <w:r>
        <w:rPr>
          <w:b/>
        </w:rPr>
        <w:t xml:space="preserve">Teksti numero 38</w:t>
      </w:r>
    </w:p>
    <w:p>
      <w:r>
        <w:rPr>
          <w:color w:val="A9A9A9"/>
        </w:rPr>
        <w:t xml:space="preserve">Artspace </w:t>
      </w:r>
      <w:r>
        <w:t xml:space="preserve">on Orange Streetillä on yksi monista nykytaiteen gallerioista ympäri kaupunkia, joissa esitellään paikallisten, kansallisten ja kansainvälisten taiteilijoiden töitä. Muita ovat </w:t>
      </w:r>
      <w:r>
        <w:rPr>
          <w:color w:val="DCDCDC"/>
        </w:rPr>
        <w:t xml:space="preserve">City Gallery ja A. Leaf Gallery </w:t>
      </w:r>
      <w:r>
        <w:t xml:space="preserve">keskustan alueella. </w:t>
      </w:r>
      <w:r>
        <w:rPr>
          <w:color w:val="2F4F4F"/>
        </w:rPr>
        <w:t xml:space="preserve">Westvillen </w:t>
      </w:r>
      <w:r>
        <w:rPr>
          <w:color w:val="556B2F"/>
        </w:rPr>
        <w:t xml:space="preserve">gallerioihin </w:t>
      </w:r>
      <w:r>
        <w:t xml:space="preserve">kuuluvat Kehler Liddell, Jennifer Jane Gallery ja The Hungry Eye. </w:t>
      </w:r>
      <w:r>
        <w:rPr>
          <w:color w:val="6B8E23"/>
        </w:rPr>
        <w:t xml:space="preserve">Fair Havenin kaupunginosassa </w:t>
      </w:r>
      <w:r>
        <w:t xml:space="preserve">sijaitsevassa Erector Square </w:t>
      </w:r>
      <w:r>
        <w:rPr>
          <w:color w:val="6B8E23"/>
        </w:rPr>
        <w:t xml:space="preserve">-kompleksissa on </w:t>
      </w:r>
      <w:r>
        <w:rPr>
          <w:color w:val="A0522D"/>
        </w:rPr>
        <w:t xml:space="preserve">Parachute Factory </w:t>
      </w:r>
      <w:r>
        <w:t xml:space="preserve">-galleria sekä lukuisia taiteilijoiden työhuoneita, ja se toimii aktiivisena kohteena </w:t>
      </w:r>
      <w:r>
        <w:t xml:space="preserve">vuosittain </w:t>
      </w:r>
      <w:r>
        <w:rPr>
          <w:color w:val="191970"/>
        </w:rPr>
        <w:t xml:space="preserve">lokakuussa </w:t>
      </w:r>
      <w:r>
        <w:t xml:space="preserve">järjestettävien </w:t>
      </w:r>
      <w:r>
        <w:rPr>
          <w:color w:val="228B22"/>
        </w:rPr>
        <w:t xml:space="preserve">City-Wide Open Studios </w:t>
      </w:r>
      <w:r>
        <w:t xml:space="preserve">-tapahtumien aikana</w:t>
      </w:r>
      <w:r>
        <w:t xml:space="preserve">.</w:t>
      </w:r>
    </w:p>
    <w:p>
      <w:r>
        <w:rPr>
          <w:b/>
        </w:rPr>
        <w:t xml:space="preserve">Kysymys 0</w:t>
      </w:r>
    </w:p>
    <w:p>
      <w:r>
        <w:t xml:space="preserve">Mikä on New Havenin Orange Streetillä sijaitsevan merkittävän nykytaidegallerian nimi?</w:t>
      </w:r>
    </w:p>
    <w:p>
      <w:r>
        <w:rPr>
          <w:b/>
        </w:rPr>
        <w:t xml:space="preserve">Kysymys 1</w:t>
      </w:r>
    </w:p>
    <w:p>
      <w:r>
        <w:t xml:space="preserve">Mitkä kaksi nykytaiteen galleriaa sijaitsevat New Havenin keskustassa?</w:t>
      </w:r>
    </w:p>
    <w:p>
      <w:r>
        <w:rPr>
          <w:b/>
        </w:rPr>
        <w:t xml:space="preserve">Kysymys 2</w:t>
      </w:r>
    </w:p>
    <w:p>
      <w:r>
        <w:t xml:space="preserve">Millä New Havenin alueella sijaitsevat Kehler Liddel, Jennider Jane Gallery ja The Hungry Eye Gallery? </w:t>
      </w:r>
    </w:p>
    <w:p>
      <w:r>
        <w:rPr>
          <w:b/>
        </w:rPr>
        <w:t xml:space="preserve">Kysymys 3</w:t>
      </w:r>
    </w:p>
    <w:p>
      <w:r>
        <w:t xml:space="preserve">Mikä New Havenin galleria sijaitsee Fair Havenin kaupunginosassa sijaitsevassa Erector Square -kompleksissa? </w:t>
      </w:r>
    </w:p>
    <w:p>
      <w:r>
        <w:rPr>
          <w:b/>
        </w:rPr>
        <w:t xml:space="preserve">Kysymys 4</w:t>
      </w:r>
    </w:p>
    <w:p>
      <w:r>
        <w:t xml:space="preserve">Mihin New Havenin vuosittaiseen taidetapahtumaan, joka järjestetään lokakuun alussa, Erector Square -kompleksia käytetään? </w:t>
      </w:r>
    </w:p>
    <w:p>
      <w:r>
        <w:rPr>
          <w:b/>
        </w:rPr>
        <w:t xml:space="preserve">Kysymys 5</w:t>
      </w:r>
    </w:p>
    <w:p>
      <w:r>
        <w:t xml:space="preserve">Mikä on sen taidegallerian nimi, jossa on useita taiteilijoita paikallisesti ja ympäri maailmaa?</w:t>
      </w:r>
    </w:p>
    <w:p>
      <w:r>
        <w:rPr>
          <w:b/>
        </w:rPr>
        <w:t xml:space="preserve">Kysymys 6</w:t>
      </w:r>
    </w:p>
    <w:p>
      <w:r>
        <w:t xml:space="preserve">Tässä galleriassa on taiteilijan teoksia, kuten The Hungry Eye, mikä on paikan nimi?</w:t>
      </w:r>
    </w:p>
    <w:p>
      <w:r>
        <w:rPr>
          <w:b/>
        </w:rPr>
        <w:t xml:space="preserve">Kysymys 7</w:t>
      </w:r>
    </w:p>
    <w:p>
      <w:r>
        <w:t xml:space="preserve">Erector Square -kompleksi on galleria, joka sijaitsee missä?</w:t>
      </w:r>
    </w:p>
    <w:p>
      <w:r>
        <w:rPr>
          <w:b/>
        </w:rPr>
        <w:t xml:space="preserve">Kysymys 8</w:t>
      </w:r>
    </w:p>
    <w:p>
      <w:r>
        <w:t xml:space="preserve">Minkä kuukauden aikana kompleksi on erityisen aktiivinen? </w:t>
      </w:r>
    </w:p>
    <w:p>
      <w:r>
        <w:rPr>
          <w:b/>
        </w:rPr>
        <w:t xml:space="preserve">Tekstin numero 39</w:t>
      </w:r>
    </w:p>
    <w:p>
      <w:r>
        <w:rPr>
          <w:color w:val="A9A9A9"/>
        </w:rPr>
        <w:t xml:space="preserve">New Haven Greenillä </w:t>
      </w:r>
      <w:r>
        <w:t xml:space="preserve">järjestetään monia </w:t>
      </w:r>
      <w:r>
        <w:rPr>
          <w:color w:val="DCDCDC"/>
        </w:rPr>
        <w:t xml:space="preserve">ilmaisia musiikkikonsertteja </w:t>
      </w:r>
      <w:r>
        <w:t xml:space="preserve">erityisesti kesäkuukausina. Niitä ovat olleet muun muassa New Havenin sinfoniaorkesteri, </w:t>
      </w:r>
      <w:r>
        <w:rPr>
          <w:color w:val="2F4F4F"/>
        </w:rPr>
        <w:t xml:space="preserve">heinäkuussa järjestettävät Free Concerts </w:t>
      </w:r>
      <w:r>
        <w:t xml:space="preserve">on the Green </w:t>
      </w:r>
      <w:r>
        <w:t xml:space="preserve">-tapahtumat ja </w:t>
      </w:r>
      <w:r>
        <w:t xml:space="preserve">elokuussa järjestettävät </w:t>
      </w:r>
      <w:r>
        <w:rPr>
          <w:color w:val="556B2F"/>
        </w:rPr>
        <w:t xml:space="preserve">New Haven Jazz Festival -tapahtumat. </w:t>
      </w:r>
      <w:r>
        <w:t xml:space="preserve">Vuonna </w:t>
      </w:r>
      <w:r>
        <w:rPr>
          <w:color w:val="6B8E23"/>
        </w:rPr>
        <w:t xml:space="preserve">1982</w:t>
      </w:r>
      <w:r>
        <w:t xml:space="preserve"> alkanut jazzfestivaali </w:t>
      </w:r>
      <w:r>
        <w:t xml:space="preserve">on yksi Yhdysvaltojen pisimpään jatkuneista ilmaisista ulkoilmafestivaaleista, kunnes se peruttiin vuodelta </w:t>
      </w:r>
      <w:r>
        <w:rPr>
          <w:color w:val="A0522D"/>
        </w:rPr>
        <w:t xml:space="preserve">2007</w:t>
      </w:r>
      <w:r>
        <w:t xml:space="preserve">. </w:t>
      </w:r>
      <w:r>
        <w:t xml:space="preserve">The Breakfastin, Dave Brubeckin, Ray Charlesin ja Celia Cruzin kaltaiset pääesiintyjät ovat perinteisesti vetäneet </w:t>
      </w:r>
      <w:r>
        <w:rPr>
          <w:color w:val="228B22"/>
        </w:rPr>
        <w:t xml:space="preserve">30 000-50 000 fania </w:t>
      </w:r>
      <w:r>
        <w:t xml:space="preserve">ja täyttäneet New Haven Greenin ääriään myöten. </w:t>
      </w:r>
      <w:r>
        <w:t xml:space="preserve">New Haven Jazz Festival elvytettiin vuonna 2008, ja siitä lähtien sitä on sponsoroinut </w:t>
      </w:r>
      <w:r>
        <w:rPr>
          <w:color w:val="191970"/>
        </w:rPr>
        <w:t xml:space="preserve">Jazz Haven</w:t>
      </w:r>
      <w:r>
        <w:t xml:space="preserve">.</w:t>
      </w:r>
    </w:p>
    <w:p>
      <w:r>
        <w:rPr>
          <w:b/>
        </w:rPr>
        <w:t xml:space="preserve">Kysymys 0</w:t>
      </w:r>
    </w:p>
    <w:p>
      <w:r>
        <w:t xml:space="preserve">Millä New Havenin julkisella alueella järjestetään kesäisin ilmaisia konsertteja?</w:t>
      </w:r>
    </w:p>
    <w:p>
      <w:r>
        <w:rPr>
          <w:b/>
        </w:rPr>
        <w:t xml:space="preserve">Kysymys 1</w:t>
      </w:r>
    </w:p>
    <w:p>
      <w:r>
        <w:t xml:space="preserve">Mikä musiikkifestivaali aloitettiin vuonna 1982 New Havenissa?</w:t>
      </w:r>
    </w:p>
    <w:p>
      <w:r>
        <w:rPr>
          <w:b/>
        </w:rPr>
        <w:t xml:space="preserve">Kysymys 2</w:t>
      </w:r>
    </w:p>
    <w:p>
      <w:r>
        <w:t xml:space="preserve">Minä vuonna New Havenin jazzfestivaali peruttiin, minkä vuoksi se ei ole enää yksi Yhdysvaltojen pisimpään jatkuneista ilmaisista ulkoilmafestivaaleista?</w:t>
      </w:r>
    </w:p>
    <w:p>
      <w:r>
        <w:rPr>
          <w:b/>
        </w:rPr>
        <w:t xml:space="preserve">Kysymys 3</w:t>
      </w:r>
    </w:p>
    <w:p>
      <w:r>
        <w:t xml:space="preserve">Kuka sponsoroi New Haven Jazz Festivalia?</w:t>
      </w:r>
    </w:p>
    <w:p>
      <w:r>
        <w:rPr>
          <w:b/>
        </w:rPr>
        <w:t xml:space="preserve">Kysymys 4</w:t>
      </w:r>
    </w:p>
    <w:p>
      <w:r>
        <w:t xml:space="preserve">Mikä on New Haven Greenillä heinäkuun aikana järjestettävien konserttien nimi?</w:t>
      </w:r>
    </w:p>
    <w:p>
      <w:r>
        <w:rPr>
          <w:b/>
        </w:rPr>
        <w:t xml:space="preserve">Kysymys 5</w:t>
      </w:r>
    </w:p>
    <w:p>
      <w:r>
        <w:t xml:space="preserve">Mitä suosittuja tapahtumia New Haven Greenin alueella järjestetään?</w:t>
      </w:r>
    </w:p>
    <w:p>
      <w:r>
        <w:rPr>
          <w:b/>
        </w:rPr>
        <w:t xml:space="preserve">Kysymys 6</w:t>
      </w:r>
    </w:p>
    <w:p>
      <w:r>
        <w:t xml:space="preserve">Milloin ensimmäinen jazzfestivaali debytoi?</w:t>
      </w:r>
    </w:p>
    <w:p>
      <w:r>
        <w:rPr>
          <w:b/>
        </w:rPr>
        <w:t xml:space="preserve">Kysymys 7</w:t>
      </w:r>
    </w:p>
    <w:p>
      <w:r>
        <w:t xml:space="preserve">Kuinka monta ihmistä yleensä käy näissä musiikkikonserteissa?</w:t>
      </w:r>
    </w:p>
    <w:p>
      <w:r>
        <w:rPr>
          <w:b/>
        </w:rPr>
        <w:t xml:space="preserve">Kysymys 8</w:t>
      </w:r>
    </w:p>
    <w:p>
      <w:r>
        <w:t xml:space="preserve">Mikä organisaatio tukee New Haven Jazz Festivalia sen jälkeen, kun se peruutettiin vuonna 2007?</w:t>
      </w:r>
    </w:p>
    <w:p>
      <w:r>
        <w:rPr>
          <w:b/>
        </w:rPr>
        <w:t xml:space="preserve">Teksti numero 40</w:t>
      </w:r>
    </w:p>
    <w:p>
      <w:r>
        <w:t xml:space="preserve">Edellä mainitun jazzfestivaalin lisäksi New Havenissa järjestetään vuosittain </w:t>
      </w:r>
      <w:r>
        <w:rPr>
          <w:color w:val="A9A9A9"/>
        </w:rPr>
        <w:t xml:space="preserve">International Festival of Arts and Ideas -festivaali</w:t>
      </w:r>
      <w:r>
        <w:t xml:space="preserve">. </w:t>
      </w:r>
      <w:r>
        <w:t xml:space="preserve">New Havenin Saint Patrick's Day -paraati, joka alkoi vuonna </w:t>
      </w:r>
      <w:r>
        <w:rPr>
          <w:color w:val="DCDCDC"/>
        </w:rPr>
        <w:t xml:space="preserve">1842, </w:t>
      </w:r>
      <w:r>
        <w:t xml:space="preserve">on Uuden-Englannin vanhin St. Patrick's Day -paraati, ja se kerää Connecticutin suurimmat yleisömäärät kaikista yhden päivän tapahtumista. </w:t>
      </w:r>
      <w:r>
        <w:rPr>
          <w:color w:val="2F4F4F"/>
        </w:rPr>
        <w:t xml:space="preserve">Pyhän Andreaan apostolin italialainen festivaali </w:t>
      </w:r>
      <w:r>
        <w:t xml:space="preserve">on järjestetty historiallisella </w:t>
      </w:r>
      <w:r>
        <w:rPr>
          <w:color w:val="556B2F"/>
        </w:rPr>
        <w:t xml:space="preserve">Wooster Square </w:t>
      </w:r>
      <w:r>
        <w:t xml:space="preserve">-alueella </w:t>
      </w:r>
      <w:r>
        <w:t xml:space="preserve">joka vuosi vuodesta 1900 lähtien. Kaupungin muut seurakunnat viettävät Pyhän Antonius Padovan juhlia ja karnevaaleja Pyhän Bernadette Soubirousin kunniaksi. New Havenissa vietetään </w:t>
      </w:r>
      <w:r>
        <w:t xml:space="preserve">joka huhtikuu New Haven Greenillä </w:t>
      </w:r>
      <w:r>
        <w:rPr>
          <w:color w:val="6B8E23"/>
        </w:rPr>
        <w:t xml:space="preserve">Powder House Day -päivää</w:t>
      </w:r>
      <w:r>
        <w:t xml:space="preserve">, jolla muistetaan kaupungin osallistumista vallankumoussotaan. Vuosittaisella Wooster Square Cherry Blossom Festival -tapahtumalla juhlistetaan 72 Yoshino Japanese Cherry Blossom -puun istutusta vuonna 1973, jonka </w:t>
      </w:r>
      <w:r>
        <w:rPr>
          <w:color w:val="A0522D"/>
        </w:rPr>
        <w:t xml:space="preserve">New Haven Historic Commission </w:t>
      </w:r>
      <w:r>
        <w:t xml:space="preserve">toteutti </w:t>
      </w:r>
      <w:r>
        <w:t xml:space="preserve">yhteistyössä New Havenin puisto-osaston ja alueen asukkaiden kanssa. Festivaali houkuttelee nykyään reilusti </w:t>
      </w:r>
      <w:r>
        <w:rPr>
          <w:color w:val="228B22"/>
        </w:rPr>
        <w:t xml:space="preserve">yli 5 000 kävijää</w:t>
      </w:r>
      <w:r>
        <w:t xml:space="preserve">. </w:t>
      </w:r>
      <w:r>
        <w:t xml:space="preserve">Film Fest New Haven on järjestetty vuosittain vuodesta </w:t>
      </w:r>
      <w:r>
        <w:rPr>
          <w:color w:val="191970"/>
        </w:rPr>
        <w:t xml:space="preserve">1995 </w:t>
      </w:r>
      <w:r>
        <w:t xml:space="preserve">lähtien</w:t>
      </w:r>
      <w:r>
        <w:t xml:space="preserve">.</w:t>
      </w:r>
    </w:p>
    <w:p>
      <w:r>
        <w:rPr>
          <w:b/>
        </w:rPr>
        <w:t xml:space="preserve">Kysymys 0</w:t>
      </w:r>
    </w:p>
    <w:p>
      <w:r>
        <w:t xml:space="preserve">Minkä vuosittaisen taidefestivaalin kotikaupunki New Haven on?</w:t>
      </w:r>
    </w:p>
    <w:p>
      <w:r>
        <w:rPr>
          <w:b/>
        </w:rPr>
        <w:t xml:space="preserve">Kysymys 1</w:t>
      </w:r>
    </w:p>
    <w:p>
      <w:r>
        <w:t xml:space="preserve">Mikä oli New Havenin Pyhän Patrickin päivän paraatin avajaisvuosi?</w:t>
      </w:r>
    </w:p>
    <w:p>
      <w:r>
        <w:rPr>
          <w:b/>
        </w:rPr>
        <w:t xml:space="preserve">Kysymys 2</w:t>
      </w:r>
    </w:p>
    <w:p>
      <w:r>
        <w:t xml:space="preserve">Missä New Havenin historiallisessa kaupunginosassa järjestetään Pyhän Andreaksen apostolin italialainen festivaali?</w:t>
      </w:r>
    </w:p>
    <w:p>
      <w:r>
        <w:rPr>
          <w:b/>
        </w:rPr>
        <w:t xml:space="preserve">Kysymys 3</w:t>
      </w:r>
    </w:p>
    <w:p>
      <w:r>
        <w:t xml:space="preserve">Mikä New Haven Greenillä vietettävä vuosittainen festivaali muistuttaa New Havenin siirtymisestä vapaussotaan?</w:t>
      </w:r>
    </w:p>
    <w:p>
      <w:r>
        <w:rPr>
          <w:b/>
        </w:rPr>
        <w:t xml:space="preserve">Kysymys 4</w:t>
      </w:r>
    </w:p>
    <w:p>
      <w:r>
        <w:t xml:space="preserve">Minä vuonna Film Fest New Haven alkoi?</w:t>
      </w:r>
    </w:p>
    <w:p>
      <w:r>
        <w:rPr>
          <w:b/>
        </w:rPr>
        <w:t xml:space="preserve">Kysymys 5</w:t>
      </w:r>
    </w:p>
    <w:p>
      <w:r>
        <w:t xml:space="preserve">Mikä kansainvälinen taiteen juhlatapahtuma järjestetään New Havenissa?</w:t>
      </w:r>
    </w:p>
    <w:p>
      <w:r>
        <w:rPr>
          <w:b/>
        </w:rPr>
        <w:t xml:space="preserve">Kysymys 6</w:t>
      </w:r>
    </w:p>
    <w:p>
      <w:r>
        <w:t xml:space="preserve">Kuinka kauan kaupungissa on juhlittu Pyhän Patrickin päivää, joka on yksi vanhimmista ja suurimmista perinteistä?</w:t>
      </w:r>
    </w:p>
    <w:p>
      <w:r>
        <w:rPr>
          <w:b/>
        </w:rPr>
        <w:t xml:space="preserve">Kysymys 7</w:t>
      </w:r>
    </w:p>
    <w:p>
      <w:r>
        <w:t xml:space="preserve">Mikä tapahtuma on järjestetty Wooster Square -aukiolla joka vuosi 1900-luvun alusta lähtien?</w:t>
      </w:r>
    </w:p>
    <w:p>
      <w:r>
        <w:rPr>
          <w:b/>
        </w:rPr>
        <w:t xml:space="preserve">Kysymys 8</w:t>
      </w:r>
    </w:p>
    <w:p>
      <w:r>
        <w:t xml:space="preserve">Mikä järjestö oli vastuussa useiden kirsikankukkapuiden istuttamisesta vuonna 1973?</w:t>
      </w:r>
    </w:p>
    <w:p>
      <w:r>
        <w:rPr>
          <w:b/>
        </w:rPr>
        <w:t xml:space="preserve">Kysymys 9</w:t>
      </w:r>
    </w:p>
    <w:p>
      <w:r>
        <w:t xml:space="preserve">Kuinka monta ihmistä osallistuu vuosittain Wooster Square Cheery Blossom Festivaliin?</w:t>
      </w:r>
    </w:p>
    <w:p>
      <w:r>
        <w:rPr>
          <w:b/>
        </w:rPr>
        <w:t xml:space="preserve">Tekstin numero 41</w:t>
      </w:r>
    </w:p>
    <w:p>
      <w:r>
        <w:t xml:space="preserve">New Havenissa ilmestyvät päivittäin </w:t>
      </w:r>
      <w:r>
        <w:rPr>
          <w:color w:val="A9A9A9"/>
        </w:rPr>
        <w:t xml:space="preserve">New Haven Register</w:t>
      </w:r>
      <w:r>
        <w:t xml:space="preserve">, viikoittainen "vaihtoehtoinen" New Haven Advocate (jota hallinnoi </w:t>
      </w:r>
      <w:r>
        <w:rPr>
          <w:color w:val="DCDCDC"/>
        </w:rPr>
        <w:t xml:space="preserve">Tribune</w:t>
      </w:r>
      <w:r>
        <w:t xml:space="preserve">, joka omistaa Hartford Courantin), päivittäin ilmestyvä New Haven Independent ja kuukausittain ilmestyvä </w:t>
      </w:r>
      <w:r>
        <w:rPr>
          <w:color w:val="2F4F4F"/>
        </w:rPr>
        <w:t xml:space="preserve">Grand News Community Newspaper</w:t>
      </w:r>
      <w:r>
        <w:t xml:space="preserve">. </w:t>
      </w:r>
      <w:r>
        <w:t xml:space="preserve">New Havenin keskustaa kuvaa perusteellinen kansalaisuutisfoorumi </w:t>
      </w:r>
      <w:r>
        <w:rPr>
          <w:color w:val="556B2F"/>
        </w:rPr>
        <w:t xml:space="preserve">Design New Haven</w:t>
      </w:r>
      <w:r>
        <w:t xml:space="preserve">. </w:t>
      </w:r>
      <w:r>
        <w:t xml:space="preserve">Register tukee myös </w:t>
      </w:r>
      <w:r>
        <w:t xml:space="preserve">viikoittaista viihdejulkaisua </w:t>
      </w:r>
      <w:r>
        <w:rPr>
          <w:color w:val="6B8E23"/>
        </w:rPr>
        <w:t xml:space="preserve">PLAY Magazinea. </w:t>
      </w:r>
      <w:r>
        <w:t xml:space="preserve">Kaupunkia palvelevat myös useat opiskelijalehdet, kuten Yale Daily News, viikoittainen </w:t>
      </w:r>
      <w:r>
        <w:rPr>
          <w:color w:val="A0522D"/>
        </w:rPr>
        <w:t xml:space="preserve">Yale Herald </w:t>
      </w:r>
      <w:r>
        <w:t xml:space="preserve">ja huumorilehti </w:t>
      </w:r>
      <w:r>
        <w:rPr>
          <w:color w:val="228B22"/>
        </w:rPr>
        <w:t xml:space="preserve">Rumpus Magazine</w:t>
      </w:r>
      <w:r>
        <w:t xml:space="preserve">. </w:t>
      </w:r>
      <w:r>
        <w:t xml:space="preserve">WTNH Channel 8, Connecticutin ABC-kanava, WCTX Channel 59, osavaltion MyNetworkTV-kanava, ja </w:t>
      </w:r>
      <w:r>
        <w:rPr>
          <w:color w:val="191970"/>
        </w:rPr>
        <w:t xml:space="preserve">Connecticut Public Television </w:t>
      </w:r>
      <w:r>
        <w:t xml:space="preserve">-asema WEDY Channel 65, PBS-kanava, lähettävät lähetyksiä New Havenista. </w:t>
      </w:r>
      <w:r>
        <w:rPr>
          <w:color w:val="8B0000"/>
        </w:rPr>
        <w:t xml:space="preserve">Kaikki New York Cityn uutis- ja </w:t>
      </w:r>
      <w:r>
        <w:t xml:space="preserve">urheilujoukkueiden asemat lähettävät lähetyksiä New Havenin piirikuntaan.</w:t>
      </w:r>
    </w:p>
    <w:p>
      <w:r>
        <w:rPr>
          <w:b/>
        </w:rPr>
        <w:t xml:space="preserve">Kysymys 0</w:t>
      </w:r>
    </w:p>
    <w:p>
      <w:r>
        <w:t xml:space="preserve">Mikä on New Havenin kaupungin suurimman päivittäisen toimituksellisen sanomalehden nimi?</w:t>
      </w:r>
    </w:p>
    <w:p>
      <w:r>
        <w:rPr>
          <w:b/>
        </w:rPr>
        <w:t xml:space="preserve">Kysymys 1</w:t>
      </w:r>
    </w:p>
    <w:p>
      <w:r>
        <w:t xml:space="preserve">Mikä on kansalaisuutisfoorumi, joka raportoi erityisesti New Havenin keskustasta? </w:t>
      </w:r>
    </w:p>
    <w:p>
      <w:r>
        <w:rPr>
          <w:b/>
        </w:rPr>
        <w:t xml:space="preserve">Kysymys 2</w:t>
      </w:r>
    </w:p>
    <w:p>
      <w:r>
        <w:t xml:space="preserve">Minkä New Havenin viikoittaisen viihdeuutislähteen taustalla on The Register?</w:t>
      </w:r>
    </w:p>
    <w:p>
      <w:r>
        <w:rPr>
          <w:b/>
        </w:rPr>
        <w:t xml:space="preserve">Kysymys 3</w:t>
      </w:r>
    </w:p>
    <w:p>
      <w:r>
        <w:t xml:space="preserve">Kanava 65 on New Havenin koti, mikä PBS:n tytäryhtiö? </w:t>
      </w:r>
    </w:p>
    <w:p>
      <w:r>
        <w:rPr>
          <w:b/>
        </w:rPr>
        <w:t xml:space="preserve">Kysymys 4</w:t>
      </w:r>
    </w:p>
    <w:p>
      <w:r>
        <w:t xml:space="preserve">Mitä New Havenissa ilmestyvää viikkojulkaisua Yalen yliopisto julkaisee? </w:t>
      </w:r>
    </w:p>
    <w:p>
      <w:r>
        <w:rPr>
          <w:b/>
        </w:rPr>
        <w:t xml:space="preserve">Kysymys 5</w:t>
      </w:r>
    </w:p>
    <w:p>
      <w:r>
        <w:t xml:space="preserve">Mikä on New Havenin tärkein sanomalehtiyhtiö?</w:t>
      </w:r>
    </w:p>
    <w:p>
      <w:r>
        <w:rPr>
          <w:b/>
        </w:rPr>
        <w:t xml:space="preserve">Kysymys 6</w:t>
      </w:r>
    </w:p>
    <w:p>
      <w:r>
        <w:t xml:space="preserve">Minkä yrityksen omistuksessa on toinen sanomalehti, New Haven Advocate?</w:t>
      </w:r>
    </w:p>
    <w:p>
      <w:r>
        <w:rPr>
          <w:b/>
        </w:rPr>
        <w:t xml:space="preserve">Kysymys 7</w:t>
      </w:r>
    </w:p>
    <w:p>
      <w:r>
        <w:t xml:space="preserve">Kaupungissa on lehtiyhtiö, joka ilmestyy kuukausittain, sen nimi on ?</w:t>
      </w:r>
    </w:p>
    <w:p>
      <w:r>
        <w:rPr>
          <w:b/>
        </w:rPr>
        <w:t xml:space="preserve">Kysymys 8</w:t>
      </w:r>
    </w:p>
    <w:p>
      <w:r>
        <w:t xml:space="preserve">Mikä on sen iltapäivälehden nimi, jota pyörittävät pääasiassa opiskelijat?</w:t>
      </w:r>
    </w:p>
    <w:p>
      <w:r>
        <w:rPr>
          <w:b/>
        </w:rPr>
        <w:t xml:space="preserve">Kysymys 9</w:t>
      </w:r>
    </w:p>
    <w:p>
      <w:r>
        <w:t xml:space="preserve">Saako New Haven televisiolähetyksiä uutisten ja urheilun osalta muista kaupungeista?</w:t>
      </w:r>
    </w:p>
    <w:p>
      <w:r>
        <w:rPr>
          <w:b/>
        </w:rPr>
        <w:t xml:space="preserve">Teksti numero 42</w:t>
      </w:r>
    </w:p>
    <w:p>
      <w:r>
        <w:t xml:space="preserve">New Havenissa on ollut ammattilaisurheilua jo </w:t>
      </w:r>
      <w:r>
        <w:rPr>
          <w:color w:val="A9A9A9"/>
        </w:rPr>
        <w:t xml:space="preserve">1800-luvulta lähtien</w:t>
      </w:r>
      <w:r>
        <w:t xml:space="preserve">, ja siellä on pelannut baseball-, koripallo-, jalkapallo-, jääkiekko- ja jalkapallojoukkueita, muun muassa </w:t>
      </w:r>
      <w:r>
        <w:rPr>
          <w:color w:val="DCDCDC"/>
        </w:rPr>
        <w:t xml:space="preserve">New York Giants </w:t>
      </w:r>
      <w:r>
        <w:t xml:space="preserve">National Football Leaguessa vuosina 1973-1974, joka pelasi Yale Bowlissa. Koko 1900-luvun jälkipuoliskon ajan New Havenissa oli jatkuvasti jääkiekko- ja baseball-joukkueita, jotka pelasivat </w:t>
      </w:r>
      <w:r>
        <w:rPr>
          <w:color w:val="2F4F4F"/>
        </w:rPr>
        <w:t xml:space="preserve">New Haven Arenalla </w:t>
      </w:r>
      <w:r>
        <w:rPr>
          <w:color w:val="556B2F"/>
        </w:rPr>
        <w:t xml:space="preserve">(rakennettu 1926, purettu </w:t>
      </w:r>
      <w:r>
        <w:rPr>
          <w:color w:val="6B8E23"/>
        </w:rPr>
        <w:t xml:space="preserve">1972</w:t>
      </w:r>
      <w:r>
        <w:rPr>
          <w:color w:val="556B2F"/>
        </w:rPr>
        <w:t xml:space="preserve">), New Haven Coliseumissa (1972-2002) </w:t>
      </w:r>
      <w:r>
        <w:t xml:space="preserve">ja </w:t>
      </w:r>
      <w:r>
        <w:rPr>
          <w:color w:val="A0522D"/>
        </w:rPr>
        <w:t xml:space="preserve">Yale Fieldillä </w:t>
      </w:r>
      <w:r>
        <w:t xml:space="preserve">(</w:t>
      </w:r>
      <w:r>
        <w:rPr>
          <w:color w:val="228B22"/>
        </w:rPr>
        <w:t xml:space="preserve">1928-nykyisin)</w:t>
      </w:r>
      <w:r>
        <w:t xml:space="preserve">.</w:t>
      </w:r>
    </w:p>
    <w:p>
      <w:r>
        <w:rPr>
          <w:b/>
        </w:rPr>
        <w:t xml:space="preserve">Kysymys 0</w:t>
      </w:r>
    </w:p>
    <w:p>
      <w:r>
        <w:t xml:space="preserve">Mikä NFL-joukkue pelasi Yale Bowlissa vuosina 1973-1974?</w:t>
      </w:r>
    </w:p>
    <w:p>
      <w:r>
        <w:rPr>
          <w:b/>
        </w:rPr>
        <w:t xml:space="preserve">Kysymys 1</w:t>
      </w:r>
    </w:p>
    <w:p>
      <w:r>
        <w:t xml:space="preserve">Minä vuonna New Haven Arena purettiin?</w:t>
      </w:r>
    </w:p>
    <w:p>
      <w:r>
        <w:rPr>
          <w:b/>
        </w:rPr>
        <w:t xml:space="preserve">Kysymys 2</w:t>
      </w:r>
    </w:p>
    <w:p>
      <w:r>
        <w:t xml:space="preserve">Missä nykyisin lakkautetuissa New Havenin pelipaikoissa jääkiekko- ja baseball-joukkueet pelasivat 20. vuosisadan jälkipuoliskolla?</w:t>
      </w:r>
    </w:p>
    <w:p>
      <w:r>
        <w:rPr>
          <w:b/>
        </w:rPr>
        <w:t xml:space="preserve">Kysymys 3</w:t>
      </w:r>
    </w:p>
    <w:p>
      <w:r>
        <w:t xml:space="preserve">Minä vuonna Yalen kenttä perustettiin New Haveniin?</w:t>
      </w:r>
    </w:p>
    <w:p>
      <w:r>
        <w:rPr>
          <w:b/>
        </w:rPr>
        <w:t xml:space="preserve">Kysymys 4</w:t>
      </w:r>
    </w:p>
    <w:p>
      <w:r>
        <w:t xml:space="preserve">Kuinka kauan New Havenin kaupunki on ollut tunnettu eri urheilujoukkueistaan?</w:t>
      </w:r>
    </w:p>
    <w:p>
      <w:r>
        <w:rPr>
          <w:b/>
        </w:rPr>
        <w:t xml:space="preserve">Kysymys 5</w:t>
      </w:r>
    </w:p>
    <w:p>
      <w:r>
        <w:t xml:space="preserve">Mikä kuuluisa NFL-joukkue pelasi New Havenin omalla stadionilla 70-luvulla?</w:t>
      </w:r>
    </w:p>
    <w:p>
      <w:r>
        <w:rPr>
          <w:b/>
        </w:rPr>
        <w:t xml:space="preserve">Kysymys 6</w:t>
      </w:r>
    </w:p>
    <w:p>
      <w:r>
        <w:t xml:space="preserve">Kaupungissa on pari urheilustadionia, joista yksi purettiin 1900-luvulla?</w:t>
      </w:r>
    </w:p>
    <w:p>
      <w:r>
        <w:rPr>
          <w:b/>
        </w:rPr>
        <w:t xml:space="preserve">Kysymys 7</w:t>
      </w:r>
    </w:p>
    <w:p>
      <w:r>
        <w:t xml:space="preserve">Mitkä stadionit ovat nykypäivänä edelleen isännöineet pieniä urheiluliigoja?</w:t>
      </w:r>
    </w:p>
    <w:p>
      <w:r>
        <w:rPr>
          <w:b/>
        </w:rPr>
        <w:t xml:space="preserve">Kysymys 8</w:t>
      </w:r>
    </w:p>
    <w:p>
      <w:r>
        <w:t xml:space="preserve">Kuinka kauan Yale Field on ollut avoinna ja toiminnassa?</w:t>
      </w:r>
    </w:p>
    <w:p>
      <w:r>
        <w:rPr>
          <w:b/>
        </w:rPr>
        <w:t xml:space="preserve">Teksti numero 43</w:t>
      </w:r>
    </w:p>
    <w:p>
      <w:r>
        <w:t xml:space="preserve">Kun </w:t>
      </w:r>
      <w:r>
        <w:rPr>
          <w:color w:val="A9A9A9"/>
        </w:rPr>
        <w:t xml:space="preserve">John DeStefano Jr</w:t>
      </w:r>
      <w:r>
        <w:rPr>
          <w:color w:val="DCDCDC"/>
        </w:rPr>
        <w:t xml:space="preserve">. </w:t>
      </w:r>
      <w:r>
        <w:t xml:space="preserve">tuli New Havenin pormestariksi vuonna 1995, hän hahmotteli suunnitelman, jonka tarkoituksena oli tehdä kaupungista merkittävä kulttuuri- ja taidekeskus Koillismaalla ja johon sisältyi investointeja muihinkin ohjelmiin ja hankkeisiin kuin urheilulupiin. Kun läheinen Bridgeport rakensi uusia urheilutiloja, brutalistinen </w:t>
      </w:r>
      <w:r>
        <w:rPr>
          <w:color w:val="2F4F4F"/>
        </w:rPr>
        <w:t xml:space="preserve">New Haven Coliseum </w:t>
      </w:r>
      <w:r>
        <w:t xml:space="preserve">rapistui nopeasti</w:t>
      </w:r>
      <w:r>
        <w:t xml:space="preserve">.</w:t>
      </w:r>
      <w:r>
        <w:t xml:space="preserve"> DeStefanon hallinto katsoi, että paikan ylläpito vei verorahoja, ja sulki Coliseumin vuonna 2002; se purettiin vuonna 2007. New Havenin viimeinen ammattilaisurheilujoukkue, </w:t>
      </w:r>
      <w:r>
        <w:rPr>
          <w:color w:val="556B2F"/>
        </w:rPr>
        <w:t xml:space="preserve">New Haven County Cutters, </w:t>
      </w:r>
      <w:r>
        <w:t xml:space="preserve">lähti vuonna </w:t>
      </w:r>
      <w:r>
        <w:rPr>
          <w:color w:val="6B8E23"/>
        </w:rPr>
        <w:t xml:space="preserve">2009</w:t>
      </w:r>
      <w:r>
        <w:t xml:space="preserve">. </w:t>
      </w:r>
      <w:r>
        <w:t xml:space="preserve">DeStefanon hallintokaudella rakennettiin kuitenkin vuonna 1998 </w:t>
      </w:r>
      <w:r>
        <w:rPr>
          <w:color w:val="A0522D"/>
        </w:rPr>
        <w:t xml:space="preserve">New Haven Athletic Center, joka on </w:t>
      </w:r>
      <w:r>
        <w:t xml:space="preserve">8 700 neliömetrin (94 000 neliöjalkaa) kokoinen sisäurheilukeskus, jossa on </w:t>
      </w:r>
      <w:r>
        <w:rPr>
          <w:color w:val="228B22"/>
        </w:rPr>
        <w:t xml:space="preserve">yli 3 000 </w:t>
      </w:r>
      <w:r>
        <w:t xml:space="preserve">istumapaikkaa</w:t>
      </w:r>
      <w:r>
        <w:t xml:space="preserve">. Hillhouse High Schoolin viereen rakennettua NHAC-keskusta käytetään New Havenin julkisten koulujen yleisurheilutapahtumiin sekä suuriin alueellisiin ja osavaltion urheilutapahtumiin; se on osavaltion suurin lukioiden sisäurheilukeskus.</w:t>
      </w:r>
    </w:p>
    <w:p>
      <w:r>
        <w:rPr>
          <w:b/>
        </w:rPr>
        <w:t xml:space="preserve">Kysymys 0</w:t>
      </w:r>
    </w:p>
    <w:p>
      <w:r>
        <w:t xml:space="preserve">Kuka New Havenin pormestari vuonna 1995 pyrki tekemään alueesta taiteen ja kulttuurin koilliskeskuksen?</w:t>
      </w:r>
    </w:p>
    <w:p>
      <w:r>
        <w:rPr>
          <w:b/>
        </w:rPr>
        <w:t xml:space="preserve">Kysymys 1</w:t>
      </w:r>
    </w:p>
    <w:p>
      <w:r>
        <w:t xml:space="preserve">Minkä urheilukompleksin DeStefanon hallinto sulki New Havenissa vuonna 2002? </w:t>
      </w:r>
    </w:p>
    <w:p>
      <w:r>
        <w:rPr>
          <w:b/>
        </w:rPr>
        <w:t xml:space="preserve">Kysymys 2</w:t>
      </w:r>
    </w:p>
    <w:p>
      <w:r>
        <w:t xml:space="preserve">Mikä oli New Havenin viimeinen ammattilaisurheilujoukkue?</w:t>
      </w:r>
    </w:p>
    <w:p>
      <w:r>
        <w:rPr>
          <w:b/>
        </w:rPr>
        <w:t xml:space="preserve">Kysymys 3</w:t>
      </w:r>
    </w:p>
    <w:p>
      <w:r>
        <w:t xml:space="preserve">Minkä New Havenin sisäurheilukompleksin DeStefanon hallinto rakensi vuonna 1998?</w:t>
      </w:r>
    </w:p>
    <w:p>
      <w:r>
        <w:rPr>
          <w:b/>
        </w:rPr>
        <w:t xml:space="preserve">Kysymys 4</w:t>
      </w:r>
    </w:p>
    <w:p>
      <w:r>
        <w:t xml:space="preserve">Mikä on New Havenin urheilukeskuksen likimääräinen istumapaikkakapasiteetti?</w:t>
      </w:r>
    </w:p>
    <w:p>
      <w:r>
        <w:rPr>
          <w:b/>
        </w:rPr>
        <w:t xml:space="preserve">Kysymys 5</w:t>
      </w:r>
    </w:p>
    <w:p>
      <w:r>
        <w:t xml:space="preserve">Kuka oli kaupungin pormestari 90-luvun lopulla?</w:t>
      </w:r>
    </w:p>
    <w:p>
      <w:r>
        <w:rPr>
          <w:b/>
        </w:rPr>
        <w:t xml:space="preserve">Kysymys 6</w:t>
      </w:r>
    </w:p>
    <w:p>
      <w:r>
        <w:t xml:space="preserve">Raskaan ylläpidon vuoksi DeStefano päätti sulkea minkä tärkeän infrastruktuurin kaupungissa?</w:t>
      </w:r>
    </w:p>
    <w:p>
      <w:r>
        <w:rPr>
          <w:b/>
        </w:rPr>
        <w:t xml:space="preserve">Kysymys 7</w:t>
      </w:r>
    </w:p>
    <w:p>
      <w:r>
        <w:t xml:space="preserve">Milloin New Havenissa oli viimeksi ammattiurheilujoukkue?</w:t>
      </w:r>
    </w:p>
    <w:p>
      <w:r>
        <w:rPr>
          <w:b/>
        </w:rPr>
        <w:t xml:space="preserve">Kysymys 8</w:t>
      </w:r>
    </w:p>
    <w:p>
      <w:r>
        <w:t xml:space="preserve">Kuinka suuri New Havenin urheilukeskus oli kapasiteetiltaan?</w:t>
      </w:r>
    </w:p>
    <w:p>
      <w:r>
        <w:rPr>
          <w:b/>
        </w:rPr>
        <w:t xml:space="preserve">Tekstin numero 44</w:t>
      </w:r>
    </w:p>
    <w:p>
      <w:r>
        <w:t xml:space="preserve">New Haven isännöi </w:t>
      </w:r>
      <w:r>
        <w:rPr>
          <w:color w:val="A9A9A9"/>
        </w:rPr>
        <w:t xml:space="preserve">vuoden 1995 </w:t>
      </w:r>
      <w:r>
        <w:t xml:space="preserve">Special Olympics -maailmankesäkisoja; silloinen presidentti Bill Clinton puhui avajaisissa</w:t>
      </w:r>
      <w:r>
        <w:rPr>
          <w:color w:val="A9A9A9"/>
        </w:rPr>
        <w:t xml:space="preserve">.</w:t>
      </w:r>
      <w:r>
        <w:t xml:space="preserve"> Kaupunki on </w:t>
      </w:r>
      <w:r>
        <w:rPr>
          <w:color w:val="DCDCDC"/>
        </w:rPr>
        <w:t xml:space="preserve">Pilot Pen International </w:t>
      </w:r>
      <w:r>
        <w:t xml:space="preserve">-tennistapahtuman</w:t>
      </w:r>
      <w:r>
        <w:t xml:space="preserve"> kotikaupunki, joka järjestetään </w:t>
      </w:r>
      <w:r>
        <w:rPr>
          <w:color w:val="2F4F4F"/>
        </w:rPr>
        <w:t xml:space="preserve">joka elokuu </w:t>
      </w:r>
      <w:r>
        <w:rPr>
          <w:color w:val="556B2F"/>
        </w:rPr>
        <w:t xml:space="preserve">Connecticut Tennis Centerissä</w:t>
      </w:r>
      <w:r>
        <w:t xml:space="preserve">, joka on yksi maailman suurimmista tenniskentistä. New Havenissa järjestetään joka toinen vuosi </w:t>
      </w:r>
      <w:r>
        <w:t xml:space="preserve">Yalen ja Harvardin välinen </w:t>
      </w:r>
      <w:r>
        <w:rPr>
          <w:color w:val="6B8E23"/>
        </w:rPr>
        <w:t xml:space="preserve">"The Game"</w:t>
      </w:r>
      <w:r>
        <w:t xml:space="preserve">, joka on maan toiseksi vanhin </w:t>
      </w:r>
      <w:r>
        <w:t xml:space="preserve">yliopistojalkapallokilpailu. New Havenissa järjestetään lukuisia maantiejuoksukilpailuja, kuten </w:t>
      </w:r>
      <w:r>
        <w:rPr>
          <w:color w:val="228B22"/>
        </w:rPr>
        <w:t xml:space="preserve">USA:n 20 kilometrin mestaruuskilpailu </w:t>
      </w:r>
      <w:r>
        <w:t xml:space="preserve">New Haven Road Race -tapahtuman aikana.</w:t>
      </w:r>
    </w:p>
    <w:p>
      <w:r>
        <w:rPr>
          <w:b/>
        </w:rPr>
        <w:t xml:space="preserve">Kysymys 0</w:t>
      </w:r>
    </w:p>
    <w:p>
      <w:r>
        <w:t xml:space="preserve">Minä vuonna New Haven isännöi Special Olympic Summer World Games -kisoja?</w:t>
      </w:r>
    </w:p>
    <w:p>
      <w:r>
        <w:rPr>
          <w:b/>
        </w:rPr>
        <w:t xml:space="preserve">Kysymys 1</w:t>
      </w:r>
    </w:p>
    <w:p>
      <w:r>
        <w:t xml:space="preserve">Mikä merkittävä tennistapahtuma järjestetään vuosittain elokuussa New Havenissa?</w:t>
      </w:r>
    </w:p>
    <w:p>
      <w:r>
        <w:rPr>
          <w:b/>
        </w:rPr>
        <w:t xml:space="preserve">Kysymys 2</w:t>
      </w:r>
    </w:p>
    <w:p>
      <w:r>
        <w:t xml:space="preserve">Mikä on New Havenissa sijaitsevan tenniskompleksin nimi, joka on yksi maailman suurimmista?</w:t>
      </w:r>
    </w:p>
    <w:p>
      <w:r>
        <w:rPr>
          <w:b/>
        </w:rPr>
        <w:t xml:space="preserve">Kysymys 3</w:t>
      </w:r>
    </w:p>
    <w:p>
      <w:r>
        <w:t xml:space="preserve">Mikä on New Havenissa vuosittain järjestettävän Yalen ja Harvardin välisen historiallisen jalkapallokilpailun lempinimi?</w:t>
      </w:r>
    </w:p>
    <w:p>
      <w:r>
        <w:rPr>
          <w:b/>
        </w:rPr>
        <w:t xml:space="preserve">Kysymys 4</w:t>
      </w:r>
    </w:p>
    <w:p>
      <w:r>
        <w:t xml:space="preserve">Minä vuonna New Havenista tuli erityisolympialaisten isäntä?</w:t>
      </w:r>
    </w:p>
    <w:p>
      <w:r>
        <w:rPr>
          <w:b/>
        </w:rPr>
        <w:t xml:space="preserve">Kysymys 5</w:t>
      </w:r>
    </w:p>
    <w:p>
      <w:r>
        <w:t xml:space="preserve">Kaupunki isännöi myös suurta kansainvälistä tennistapahtumaa, milloin se yleensä järjestetään?</w:t>
      </w:r>
    </w:p>
    <w:p>
      <w:r>
        <w:rPr>
          <w:b/>
        </w:rPr>
        <w:t xml:space="preserve">Kysymys 6</w:t>
      </w:r>
    </w:p>
    <w:p>
      <w:r>
        <w:t xml:space="preserve">"The Game" on erityinen tapahtuma, joka keskittyy minkälaiseen kilpailuun korkeakoulujen välillä?</w:t>
      </w:r>
    </w:p>
    <w:p>
      <w:r>
        <w:rPr>
          <w:b/>
        </w:rPr>
        <w:t xml:space="preserve">Kysymys 7</w:t>
      </w:r>
    </w:p>
    <w:p>
      <w:r>
        <w:t xml:space="preserve">Mikä on nimi suurten teiden rodun, joka paikkoja kaupungin sisällä?</w:t>
      </w:r>
    </w:p>
    <w:p>
      <w:r>
        <w:rPr>
          <w:b/>
        </w:rPr>
        <w:t xml:space="preserve">Tekstin numero 45</w:t>
      </w:r>
    </w:p>
    <w:p>
      <w:r>
        <w:t xml:space="preserve">New Havenissa on monia arkkitehtonisia maamerkkejä, jotka ovat peräisin jokaiselta Amerikan historian tärkeältä ajanjaksolta ja arkkitehtoniselta tyyliltä. Kaupungissa on toiminut useita arkkitehtejä ja arkkitehtitoimistoja, jotka ovat jättäneet jälkensä kaupunkiin, kuten </w:t>
      </w:r>
      <w:r>
        <w:rPr>
          <w:color w:val="A9A9A9"/>
        </w:rPr>
        <w:t xml:space="preserve">Ithiel Town ja Henry Austin </w:t>
      </w:r>
      <w:r>
        <w:t xml:space="preserve">1800-luvulla sekä Cesar Pelli, Warren Platner, Kevin Roche, Herbert Newman ja Barry Svigals 1900-luvulla. </w:t>
      </w:r>
      <w:r>
        <w:rPr>
          <w:color w:val="2F4F4F"/>
        </w:rPr>
        <w:t xml:space="preserve">Yalen arkkitehtuurikoulu </w:t>
      </w:r>
      <w:r>
        <w:t xml:space="preserve">on edistänyt tätä kaupungin talouden tärkeää osa-aluetta. </w:t>
      </w:r>
      <w:r>
        <w:t xml:space="preserve">Beaux-Arts-koulukuntaan kuuluva </w:t>
      </w:r>
      <w:r>
        <w:rPr>
          <w:color w:val="556B2F"/>
        </w:rPr>
        <w:t xml:space="preserve">Cass Gilbert </w:t>
      </w:r>
      <w:r>
        <w:t xml:space="preserve">suunnitteli New Havenin Union Stationin ja New Haven Free Public Libraryn, ja häneltä tilattiin myös City Beautiful -suunnitelma vuonna </w:t>
      </w:r>
      <w:r>
        <w:rPr>
          <w:color w:val="6B8E23"/>
        </w:rPr>
        <w:t xml:space="preserve">1919</w:t>
      </w:r>
      <w:r>
        <w:t xml:space="preserve">. Frank Lloyd Wright, Marcel Breuer, Alexander Jackson Davis, Philip C. Johnson, Gordon Bunshaft, Louis Kahn, James Gamble Rogers, Frank Gehry, Charles Willard Moore, Stefan Behnisch, James Polshek, Paul Rudolph, Eero Saarinen ja Robert Venturi ovat kaikki suunnitelleet rakennuksia New Haveniin. Yalen 1950-luvun </w:t>
      </w:r>
      <w:r>
        <w:rPr>
          <w:color w:val="A0522D"/>
        </w:rPr>
        <w:t xml:space="preserve">Ingalls Rink, jonka on </w:t>
      </w:r>
      <w:r>
        <w:t xml:space="preserve">suunnitellut </w:t>
      </w:r>
      <w:r>
        <w:rPr>
          <w:color w:val="228B22"/>
        </w:rPr>
        <w:t xml:space="preserve">Eero Saarinen, oli </w:t>
      </w:r>
      <w:r>
        <w:t xml:space="preserve">mukana vuonna 2007 laaditussa America's Favorite Architecture -luettelossa.</w:t>
      </w:r>
    </w:p>
    <w:p>
      <w:r>
        <w:rPr>
          <w:b/>
        </w:rPr>
        <w:t xml:space="preserve">Kysymys 0</w:t>
      </w:r>
    </w:p>
    <w:p>
      <w:r>
        <w:t xml:space="preserve">Mitkä kaksi merkittävää 1800-luvun arkkitehtia asuivat New Havenissa?</w:t>
      </w:r>
    </w:p>
    <w:p>
      <w:r>
        <w:rPr>
          <w:b/>
        </w:rPr>
        <w:t xml:space="preserve">Kysymys 1</w:t>
      </w:r>
    </w:p>
    <w:p>
      <w:r>
        <w:t xml:space="preserve">Minkä Yalen yliopiston osaston katsotaan edistäneen New Havensin talouden arkkitehtuurista osa-aluetta?</w:t>
      </w:r>
    </w:p>
    <w:p>
      <w:r>
        <w:rPr>
          <w:b/>
        </w:rPr>
        <w:t xml:space="preserve">Kysymys 2</w:t>
      </w:r>
    </w:p>
    <w:p>
      <w:r>
        <w:t xml:space="preserve">Kuka on Beaux-Arts-koulukunnan merkittävä taiteilija, joka on vastuussa sekä New Havenin Union Stationin että New Havenin julkisen kirjaston suunnittelusta?</w:t>
      </w:r>
    </w:p>
    <w:p>
      <w:r>
        <w:rPr>
          <w:b/>
        </w:rPr>
        <w:t xml:space="preserve">Kysymys 3</w:t>
      </w:r>
    </w:p>
    <w:p>
      <w:r>
        <w:t xml:space="preserve">Minä vuonna New Haven tilasi City Beautiful -suunnitelman?</w:t>
      </w:r>
    </w:p>
    <w:p>
      <w:r>
        <w:rPr>
          <w:b/>
        </w:rPr>
        <w:t xml:space="preserve">Kysymys 4</w:t>
      </w:r>
    </w:p>
    <w:p>
      <w:r>
        <w:t xml:space="preserve">Kuka on vastuussa New Havenissa sijaitsevan Yalen yliopiston Ingalls Rink -jäähallin suunnittelusta? </w:t>
      </w:r>
    </w:p>
    <w:p>
      <w:r>
        <w:rPr>
          <w:b/>
        </w:rPr>
        <w:t xml:space="preserve">Kysymys 5</w:t>
      </w:r>
    </w:p>
    <w:p>
      <w:r>
        <w:t xml:space="preserve">New Haven tunnetaan myös erittäin merkittävästä arkkitehtuuri-instituutiosta, jonka nimi on?</w:t>
      </w:r>
    </w:p>
    <w:p>
      <w:r>
        <w:rPr>
          <w:b/>
        </w:rPr>
        <w:t xml:space="preserve">Kysymys 6</w:t>
      </w:r>
    </w:p>
    <w:p>
      <w:r>
        <w:t xml:space="preserve">Kuka arkkitehti suunnitteli New Havenin vapaan julkisen kirjaston?</w:t>
      </w:r>
    </w:p>
    <w:p>
      <w:r>
        <w:rPr>
          <w:b/>
        </w:rPr>
        <w:t xml:space="preserve">Kysymys 7</w:t>
      </w:r>
    </w:p>
    <w:p>
      <w:r>
        <w:t xml:space="preserve">Mikä oli sen rakennuksen nimi, joka oli vuoden 2007 Amerikan arkkitehtuurin suosikkilistalla?</w:t>
      </w:r>
    </w:p>
    <w:p>
      <w:r>
        <w:rPr>
          <w:b/>
        </w:rPr>
        <w:t xml:space="preserve">Teksti numero 46</w:t>
      </w:r>
    </w:p>
    <w:p>
      <w:r>
        <w:t xml:space="preserve">Kaupungissa on monia historiallisia kohteita, joista </w:t>
      </w:r>
      <w:r>
        <w:rPr>
          <w:color w:val="A9A9A9"/>
        </w:rPr>
        <w:t xml:space="preserve">59 on merkitty </w:t>
      </w:r>
      <w:r>
        <w:t xml:space="preserve">National Register of Historic Places -rekisteriin. Näistä yhdeksän on 60:n Connecticutissa sijaitsevan Yhdysvaltain kansallisen historiallisen maamerkin joukossa. New Haven Green, yksi kansallisista historiallisista maamerkeistä, muodostettiin vuonna </w:t>
      </w:r>
      <w:r>
        <w:rPr>
          <w:color w:val="DCDCDC"/>
        </w:rPr>
        <w:t xml:space="preserve">1638, ja siellä sijaitsee </w:t>
      </w:r>
      <w:r>
        <w:t xml:space="preserve">kolme 1800-luvun kirkkoa</w:t>
      </w:r>
      <w:r>
        <w:rPr>
          <w:color w:val="DCDCDC"/>
        </w:rPr>
        <w:t xml:space="preserve">.</w:t>
      </w:r>
      <w:r>
        <w:t xml:space="preserve"> Yhden kirkon (jota kutsutaan </w:t>
      </w:r>
      <w:r>
        <w:rPr>
          <w:color w:val="2F4F4F"/>
        </w:rPr>
        <w:t xml:space="preserve">Center Church on-the-Greeniksi) </w:t>
      </w:r>
      <w:r>
        <w:t xml:space="preserve">alla </w:t>
      </w:r>
      <w:r>
        <w:t xml:space="preserve">on </w:t>
      </w:r>
      <w:r>
        <w:rPr>
          <w:color w:val="556B2F"/>
        </w:rPr>
        <w:t xml:space="preserve">1600-luvun krypta, joka </w:t>
      </w:r>
      <w:r>
        <w:t xml:space="preserve">on avoinna vierailijoille. Tunnetuimpiin hautauksiin kuuluvat muun muassa </w:t>
      </w:r>
      <w:r>
        <w:rPr>
          <w:color w:val="6B8E23"/>
        </w:rPr>
        <w:t xml:space="preserve">Benedict Arnoldin </w:t>
      </w:r>
      <w:r>
        <w:t xml:space="preserve">ensimmäinen vaimo </w:t>
      </w:r>
      <w:r>
        <w:t xml:space="preserve">ja presidentti Rutherford B. Hayesin täti ja isoäiti; Hayes vieraili kryptaan presidenttinä vuonna 1880. Yalen yliopiston vanha kampus sijaitsee viheriön vieressä, ja siihen kuuluu </w:t>
      </w:r>
      <w:r>
        <w:rPr>
          <w:color w:val="A0522D"/>
        </w:rPr>
        <w:t xml:space="preserve">Connecticut Hall</w:t>
      </w:r>
      <w:r>
        <w:t xml:space="preserve">, Yalen vanhin rakennus ja kansallinen historiallinen maamerkki. </w:t>
      </w:r>
      <w:r>
        <w:rPr>
          <w:color w:val="228B22"/>
        </w:rPr>
        <w:t xml:space="preserve">Hillhouse Avenuen </w:t>
      </w:r>
      <w:r>
        <w:t xml:space="preserve">aluetta, joka on merkitty National Register of Historic Places -rekisteriin ja joka on myös osa Yalen kampusta, on kutsuttu kävelymuseoksi 1800-luvun kartanoidensa ja katukuvansa vuoksi; </w:t>
      </w:r>
      <w:r>
        <w:rPr>
          <w:color w:val="191970"/>
        </w:rPr>
        <w:t xml:space="preserve">Charles Dickensin </w:t>
      </w:r>
      <w:r>
        <w:t xml:space="preserve">kerrotaan kutsuneen Hillhouse Avenueta "Amerikan kauneimmaksi kaduksi" vieraillessaan kaupungissa vuonna 1868.</w:t>
      </w:r>
    </w:p>
    <w:p>
      <w:r>
        <w:rPr>
          <w:b/>
        </w:rPr>
        <w:t xml:space="preserve">Kysymys 0</w:t>
      </w:r>
    </w:p>
    <w:p>
      <w:r>
        <w:t xml:space="preserve">Kuinka monta New Havenin kiinteistöä on merkitty National Register of Historic Places -rekisteriin? </w:t>
      </w:r>
    </w:p>
    <w:p>
      <w:r>
        <w:rPr>
          <w:b/>
        </w:rPr>
        <w:t xml:space="preserve">Kysymys 1</w:t>
      </w:r>
    </w:p>
    <w:p>
      <w:r>
        <w:t xml:space="preserve">Minkä kuuluisan kirjailijan kerrotaan vuonna 1868 julistaneen New Havenin Hillhouse Avenuen "Amerikan kauneimmaksi kaduksi"?</w:t>
      </w:r>
    </w:p>
    <w:p>
      <w:r>
        <w:rPr>
          <w:b/>
        </w:rPr>
        <w:t xml:space="preserve">Kysymys 2</w:t>
      </w:r>
    </w:p>
    <w:p>
      <w:r>
        <w:t xml:space="preserve">Missä New Haven Greenin laidalla sijaitsevista kolmesta kirkosta on pahamaineinen 1600-luvun krypta?</w:t>
      </w:r>
    </w:p>
    <w:p>
      <w:r>
        <w:rPr>
          <w:b/>
        </w:rPr>
        <w:t xml:space="preserve">Kysymys 3</w:t>
      </w:r>
    </w:p>
    <w:p>
      <w:r>
        <w:t xml:space="preserve">Minkä kuuluisan amerikkalaisen petturin ensimmäinen vaimo on haudattu 1600-luvun kryptaan New Havenin kirkossa New Haven Greenin laidalla?</w:t>
      </w:r>
    </w:p>
    <w:p>
      <w:r>
        <w:rPr>
          <w:b/>
        </w:rPr>
        <w:t xml:space="preserve">Kysymys 4</w:t>
      </w:r>
    </w:p>
    <w:p>
      <w:r>
        <w:t xml:space="preserve">Mikä Yalen yliopiston rakennelma, joka on merkitty National Register of Historic Places -rekisteriin, on kampuksen vanhin rakennus?</w:t>
      </w:r>
    </w:p>
    <w:p>
      <w:r>
        <w:rPr>
          <w:b/>
        </w:rPr>
        <w:t xml:space="preserve">Kysymys 5</w:t>
      </w:r>
    </w:p>
    <w:p>
      <w:r>
        <w:t xml:space="preserve">Kuinka monta historiallista kohdetta New Havenissa on National Register of Historic Places -rekisterin mukaan? </w:t>
      </w:r>
    </w:p>
    <w:p>
      <w:r>
        <w:rPr>
          <w:b/>
        </w:rPr>
        <w:t xml:space="preserve">Kysymys 6</w:t>
      </w:r>
    </w:p>
    <w:p>
      <w:r>
        <w:t xml:space="preserve">Minä vuonna perustettiin kuuluisa New Haven Green?</w:t>
      </w:r>
    </w:p>
    <w:p>
      <w:r>
        <w:rPr>
          <w:b/>
        </w:rPr>
        <w:t xml:space="preserve">Kysymys 7</w:t>
      </w:r>
    </w:p>
    <w:p>
      <w:r>
        <w:t xml:space="preserve">Mikä turistikohde sijaitsee suoraan New Haven Greenin alapuolella?</w:t>
      </w:r>
    </w:p>
    <w:p>
      <w:r>
        <w:rPr>
          <w:b/>
        </w:rPr>
        <w:t xml:space="preserve">Kysymys 8</w:t>
      </w:r>
    </w:p>
    <w:p>
      <w:r>
        <w:t xml:space="preserve">Yalen yliopistossa on myös historiallinen paikka kampuksella, jonka nimi on?</w:t>
      </w:r>
    </w:p>
    <w:p>
      <w:r>
        <w:rPr>
          <w:b/>
        </w:rPr>
        <w:t xml:space="preserve">Tekstin numero 47</w:t>
      </w:r>
    </w:p>
    <w:p>
      <w:r>
        <w:rPr>
          <w:color w:val="A9A9A9"/>
        </w:rPr>
        <w:t xml:space="preserve">Yhdysvaltain vapaussodan puhjettua </w:t>
      </w:r>
      <w:r>
        <w:t xml:space="preserve">vuonna 1776 Connecticutin siirtomaahallitus määräsi </w:t>
      </w:r>
      <w:r>
        <w:rPr>
          <w:color w:val="DCDCDC"/>
        </w:rPr>
        <w:t xml:space="preserve">Black Rockin linnakkeen </w:t>
      </w:r>
      <w:r>
        <w:t xml:space="preserve">(joka rakennettiin vanhemman 1600-luvulla rakennetun linnakkeen päälle) rakentamisen New Havenin sataman suojelemiseksi</w:t>
      </w:r>
      <w:r>
        <w:t xml:space="preserve">.</w:t>
      </w:r>
      <w:r>
        <w:t xml:space="preserve"> Vuonna </w:t>
      </w:r>
      <w:r>
        <w:rPr>
          <w:color w:val="2F4F4F"/>
        </w:rPr>
        <w:t xml:space="preserve">1779 </w:t>
      </w:r>
      <w:r>
        <w:t xml:space="preserve">New Havenin taistelun aikana brittisotilaat valtasivat Black Rock Fortin ja polttivat kasarmit maan tasalle</w:t>
      </w:r>
      <w:r>
        <w:rPr>
          <w:color w:val="2F4F4F"/>
        </w:rPr>
        <w:t xml:space="preserve">. </w:t>
      </w:r>
      <w:r>
        <w:t xml:space="preserve">Liittovaltion hallitus </w:t>
      </w:r>
      <w:r>
        <w:t xml:space="preserve">rakennutti linnakkeen uudelleen vuonna </w:t>
      </w:r>
      <w:r>
        <w:rPr>
          <w:color w:val="556B2F"/>
        </w:rPr>
        <w:t xml:space="preserve">1807 </w:t>
      </w:r>
      <w:r>
        <w:t xml:space="preserve">(Thomas Jeffersonin hallinnon määräyksestä), ja se nimettiin uudelleen Fort </w:t>
      </w:r>
      <w:r>
        <w:rPr>
          <w:color w:val="6B8E23"/>
        </w:rPr>
        <w:t xml:space="preserve">Nathan Haleksi </w:t>
      </w:r>
      <w:r>
        <w:t xml:space="preserve">New Havenissa asuneen </w:t>
      </w:r>
      <w:r>
        <w:rPr>
          <w:color w:val="A0522D"/>
        </w:rPr>
        <w:t xml:space="preserve">vapaussodan sankarin </w:t>
      </w:r>
      <w:r>
        <w:t xml:space="preserve">mukaan</w:t>
      </w:r>
      <w:r>
        <w:rPr>
          <w:color w:val="556B2F"/>
        </w:rPr>
        <w:t xml:space="preserve">.</w:t>
      </w:r>
      <w:r>
        <w:t xml:space="preserve"> Fort Nathan Halen tykit uhmasivat menestyksekkäästi brittiläisiä sota-aluksia vuoden 1812 sodan aikana. Sisällissodan aikana vuonna 1863 </w:t>
      </w:r>
      <w:r>
        <w:t xml:space="preserve">alkuperäisen </w:t>
      </w:r>
      <w:r>
        <w:rPr>
          <w:color w:val="228B22"/>
        </w:rPr>
        <w:t xml:space="preserve">Fort Halen </w:t>
      </w:r>
      <w:r>
        <w:t xml:space="preserve">viereen </w:t>
      </w:r>
      <w:r>
        <w:rPr>
          <w:color w:val="228B22"/>
        </w:rPr>
        <w:t xml:space="preserve">rakennettiin toinen Fort Hale, </w:t>
      </w:r>
      <w:r>
        <w:t xml:space="preserve">jossa oli </w:t>
      </w:r>
      <w:r>
        <w:rPr>
          <w:color w:val="191970"/>
        </w:rPr>
        <w:t xml:space="preserve">pomminkestävät bunkkerit ja vallihauta, </w:t>
      </w:r>
      <w:r>
        <w:t xml:space="preserve">jotta kaupunkia voitiin puolustaa, jos etelävaltioiden hyökkäys New Haveniin käynnistyisi</w:t>
      </w:r>
      <w:r>
        <w:t xml:space="preserve">.</w:t>
      </w:r>
      <w:r>
        <w:t xml:space="preserve"> Yhdysvaltain kongressi luovutti alueen osavaltiolle vuonna </w:t>
      </w:r>
      <w:r>
        <w:rPr>
          <w:color w:val="8B0000"/>
        </w:rPr>
        <w:t xml:space="preserve">1921, ja </w:t>
      </w:r>
      <w:r>
        <w:t xml:space="preserve">kaikki kolme linnoituksen versiota on kunnostettu</w:t>
      </w:r>
      <w:r>
        <w:rPr>
          <w:color w:val="8B0000"/>
        </w:rPr>
        <w:t xml:space="preserve">.</w:t>
      </w:r>
      <w:r>
        <w:t xml:space="preserve"> Paikka on nyt sisällytetty National Register of Historic Places -rekisteriin, ja siellä käy vuosittain tuhansia vierailijoita.</w:t>
      </w:r>
    </w:p>
    <w:p>
      <w:r>
        <w:rPr>
          <w:b/>
        </w:rPr>
        <w:t xml:space="preserve">Kysymys 0</w:t>
      </w:r>
    </w:p>
    <w:p>
      <w:r>
        <w:t xml:space="preserve">Mikä rakennelma määrättiin rakennettavaksi New Haveniin vuonna 1776 sataman suojelemiseksi vapaussodan alussa?</w:t>
      </w:r>
    </w:p>
    <w:p>
      <w:r>
        <w:rPr>
          <w:b/>
        </w:rPr>
        <w:t xml:space="preserve">Kysymys 1</w:t>
      </w:r>
    </w:p>
    <w:p>
      <w:r>
        <w:t xml:space="preserve">Minä vuonna britit valtasivat Black Rock Fortin New Havenissa ja polttivat sen? </w:t>
      </w:r>
    </w:p>
    <w:p>
      <w:r>
        <w:rPr>
          <w:b/>
        </w:rPr>
        <w:t xml:space="preserve">Kysymys 2</w:t>
      </w:r>
    </w:p>
    <w:p>
      <w:r>
        <w:t xml:space="preserve">Minkä vallankumoussodan sankarin ja New Havenin syntyperäisen asukkaan mukaan Black Rockin linnoitus nimettiin uudelleen sen jälleenrakentamisen jälkeen vuonna 1807?</w:t>
      </w:r>
    </w:p>
    <w:p>
      <w:r>
        <w:rPr>
          <w:b/>
        </w:rPr>
        <w:t xml:space="preserve">Kysymys 3</w:t>
      </w:r>
    </w:p>
    <w:p>
      <w:r>
        <w:t xml:space="preserve">Mitkä kaksi linnoitusta erottivat toisen New Haveniin sisällissodan aikana rakennetun Fort Halen?</w:t>
      </w:r>
    </w:p>
    <w:p>
      <w:r>
        <w:rPr>
          <w:b/>
        </w:rPr>
        <w:t xml:space="preserve">Kysymys 4</w:t>
      </w:r>
    </w:p>
    <w:p>
      <w:r>
        <w:t xml:space="preserve">Minä vuonna Yhdysvaltain kongressi myönsi Connecticutille New Havenissa sijaitsevan Fort Halen alueen omistusoikeuden?</w:t>
      </w:r>
    </w:p>
    <w:p>
      <w:r>
        <w:rPr>
          <w:b/>
        </w:rPr>
        <w:t xml:space="preserve">Kysymys 5</w:t>
      </w:r>
    </w:p>
    <w:p>
      <w:r>
        <w:t xml:space="preserve">Black Rockin linnoitus rakennettiin 1700-luvulla tapahtuneen tapahtuman seurauksena.</w:t>
      </w:r>
    </w:p>
    <w:p>
      <w:r>
        <w:rPr>
          <w:b/>
        </w:rPr>
        <w:t xml:space="preserve">Kysymys 6</w:t>
      </w:r>
    </w:p>
    <w:p>
      <w:r>
        <w:t xml:space="preserve">Linnoitus tuhoutui taistelujen aikana ja rakennettiin uudelleen minä vuonna?</w:t>
      </w:r>
    </w:p>
    <w:p>
      <w:r>
        <w:rPr>
          <w:b/>
        </w:rPr>
        <w:t xml:space="preserve">Kysymys 7</w:t>
      </w:r>
    </w:p>
    <w:p>
      <w:r>
        <w:t xml:space="preserve">Miksi linnoitus nimettiin uudelleen Fort Nathan Haleksi?</w:t>
      </w:r>
    </w:p>
    <w:p>
      <w:r>
        <w:rPr>
          <w:b/>
        </w:rPr>
        <w:t xml:space="preserve">Kysymys 8</w:t>
      </w:r>
    </w:p>
    <w:p>
      <w:r>
        <w:t xml:space="preserve">Sisällissodan aikana New Havenin oli vahvistuttava entisestään toisen hyökkäyksen varalta, minkä rakennelman kaupunki rakensi?</w:t>
      </w:r>
    </w:p>
    <w:p>
      <w:r>
        <w:rPr>
          <w:b/>
        </w:rPr>
        <w:t xml:space="preserve">Kysymys 9</w:t>
      </w:r>
    </w:p>
    <w:p>
      <w:r>
        <w:t xml:space="preserve">Liittovaltion hallitus siirsi linnoituksen omistusoikeuden Connecticutin osavaltiolle, minä vuonna tämä tapahtui?</w:t>
      </w:r>
    </w:p>
    <w:p>
      <w:r>
        <w:rPr>
          <w:b/>
        </w:rPr>
        <w:t xml:space="preserve">Tekstin numero 48</w:t>
      </w:r>
    </w:p>
    <w:p>
      <w:r>
        <w:rPr>
          <w:color w:val="A9A9A9"/>
        </w:rPr>
        <w:t xml:space="preserve">Grove Street </w:t>
      </w:r>
      <w:r>
        <w:rPr>
          <w:color w:val="DCDCDC"/>
        </w:rPr>
        <w:t xml:space="preserve">Cemetery </w:t>
      </w:r>
      <w:r>
        <w:t xml:space="preserve">on kansallinen historiallinen maamerkki, joka sijaitsee Yalen kampuksen vieressä ja jossa on </w:t>
      </w:r>
      <w:r>
        <w:t xml:space="preserve">muun muassa </w:t>
      </w:r>
      <w:r>
        <w:t xml:space="preserve">Roger Shermanin, </w:t>
      </w:r>
      <w:r>
        <w:rPr>
          <w:color w:val="2F4F4F"/>
        </w:rPr>
        <w:t xml:space="preserve">Eli Whitneyn</w:t>
      </w:r>
      <w:r>
        <w:t xml:space="preserve">, Noah Websterin, Josiah Willard Gibbsin, Charles Goodyearin ja Walter Campin </w:t>
      </w:r>
      <w:r>
        <w:t xml:space="preserve">hautoja. </w:t>
      </w:r>
      <w:r>
        <w:t xml:space="preserve">Hautausmaa on tunnettu suuresta </w:t>
      </w:r>
      <w:r>
        <w:rPr>
          <w:color w:val="556B2F"/>
        </w:rPr>
        <w:t xml:space="preserve">egyptiläisestä </w:t>
      </w:r>
      <w:r>
        <w:rPr>
          <w:color w:val="6B8E23"/>
        </w:rPr>
        <w:t xml:space="preserve">portistaan</w:t>
      </w:r>
      <w:r>
        <w:t xml:space="preserve">. </w:t>
      </w:r>
      <w:r>
        <w:t xml:space="preserve">Chapel Streetillä sijaitseva </w:t>
      </w:r>
      <w:r>
        <w:rPr>
          <w:color w:val="228B22"/>
        </w:rPr>
        <w:t xml:space="preserve">Union League Club </w:t>
      </w:r>
      <w:r>
        <w:rPr>
          <w:color w:val="A0522D"/>
        </w:rPr>
        <w:t xml:space="preserve">of New Haven -rakennus on </w:t>
      </w:r>
      <w:r>
        <w:t xml:space="preserve">merkittävä, sillä se on historiallinen Beaux-Arts-rakennus ja se on rakennettu paikalle, jossa Roger Shermanin koti aikoinaan sijaitsi; </w:t>
      </w:r>
      <w:r>
        <w:rPr>
          <w:color w:val="191970"/>
        </w:rPr>
        <w:t xml:space="preserve">George Washingtonin </w:t>
      </w:r>
      <w:r>
        <w:t xml:space="preserve">tiedetään oleskelleen Shermanin asunnossa presidenttinä vuonna </w:t>
      </w:r>
      <w:r>
        <w:rPr>
          <w:color w:val="8B0000"/>
        </w:rPr>
        <w:t xml:space="preserve">1789 </w:t>
      </w:r>
      <w:r>
        <w:t xml:space="preserve">(yksi kolmesta kerrasta, jolloin Washington vieraili New Havenissa koko elämänsä aikana).</w:t>
      </w:r>
    </w:p>
    <w:p>
      <w:r>
        <w:rPr>
          <w:b/>
        </w:rPr>
        <w:t xml:space="preserve">Kysymys 0</w:t>
      </w:r>
    </w:p>
    <w:p>
      <w:r>
        <w:t xml:space="preserve">Mikä New Havenin hautausmaa sijaitsee Yalen yliopiston kampuksen vieressä ja on nimetty kansalliseksi historialliseksi maamerkiksi? </w:t>
      </w:r>
    </w:p>
    <w:p>
      <w:r>
        <w:rPr>
          <w:b/>
        </w:rPr>
        <w:t xml:space="preserve">Kysymys 1</w:t>
      </w:r>
    </w:p>
    <w:p>
      <w:r>
        <w:t xml:space="preserve">Minkä arkkitehtonisen tyylin mukaan Grove Street Cemeteryn portti on suunniteltu?  </w:t>
      </w:r>
    </w:p>
    <w:p>
      <w:r>
        <w:rPr>
          <w:b/>
        </w:rPr>
        <w:t xml:space="preserve">Kysymys 2</w:t>
      </w:r>
    </w:p>
    <w:p>
      <w:r>
        <w:t xml:space="preserve">Mikä New Havenin Chapel Streetillä sijaitseva Beaux Arts -rakennus rakennettiin paikalle, jonka uskotaan aiemmin olleen Roger Shermanin koti?</w:t>
      </w:r>
    </w:p>
    <w:p>
      <w:r>
        <w:rPr>
          <w:b/>
        </w:rPr>
        <w:t xml:space="preserve">Kysymys 3</w:t>
      </w:r>
    </w:p>
    <w:p>
      <w:r>
        <w:t xml:space="preserve">Minkä Yhdysvaltain entisen presidentin uskotaan oleskelleen New Havenissa Roger Shermanin kotona?</w:t>
      </w:r>
    </w:p>
    <w:p>
      <w:r>
        <w:rPr>
          <w:b/>
        </w:rPr>
        <w:t xml:space="preserve">Kysymys 4</w:t>
      </w:r>
    </w:p>
    <w:p>
      <w:r>
        <w:t xml:space="preserve">Kuka merkittävä New Havenissa asuva keksijä, jonka ansioksi luetaan puuvillatehtaan keksiminen, on haudattu Grove Streetin hautausmaalle?</w:t>
      </w:r>
    </w:p>
    <w:p>
      <w:r>
        <w:rPr>
          <w:b/>
        </w:rPr>
        <w:t xml:space="preserve">Kysymys 5</w:t>
      </w:r>
    </w:p>
    <w:p>
      <w:r>
        <w:t xml:space="preserve">Mikä on Yalen kampuksen vieressä sijaitsevan historiallisen paikan nimi?</w:t>
      </w:r>
    </w:p>
    <w:p>
      <w:r>
        <w:rPr>
          <w:b/>
        </w:rPr>
        <w:t xml:space="preserve">Kysymys 6</w:t>
      </w:r>
    </w:p>
    <w:p>
      <w:r>
        <w:t xml:space="preserve">Mistä Grove Street Cemetery tunnetaan?</w:t>
      </w:r>
    </w:p>
    <w:p>
      <w:r>
        <w:rPr>
          <w:b/>
        </w:rPr>
        <w:t xml:space="preserve">Kysymys 7</w:t>
      </w:r>
    </w:p>
    <w:p>
      <w:r>
        <w:t xml:space="preserve">Roger Sherman asui aikoinaan Chapel Streetillä, ja mikä on nykypäivänä se rakennus, joka istuu sen paikalla?</w:t>
      </w:r>
    </w:p>
    <w:p>
      <w:r>
        <w:rPr>
          <w:b/>
        </w:rPr>
        <w:t xml:space="preserve">Kysymys 8</w:t>
      </w:r>
    </w:p>
    <w:p>
      <w:r>
        <w:t xml:space="preserve">George Washington vieraili kerran Shermanin talossa, minä vuonna se tapahtui?</w:t>
      </w:r>
    </w:p>
    <w:p>
      <w:r>
        <w:rPr>
          <w:b/>
        </w:rPr>
        <w:t xml:space="preserve">Tekstin numero 49</w:t>
      </w:r>
    </w:p>
    <w:p>
      <w:r>
        <w:rPr>
          <w:color w:val="A9A9A9"/>
        </w:rPr>
        <w:t xml:space="preserve">Lighthouse Point Park</w:t>
      </w:r>
      <w:r>
        <w:t xml:space="preserve">, kaupungin ylläpitämä julkinen ranta, oli suosittu matkailukohde Roaring Twenties -aikana, ja se houkutteli aikakauden kuuluisuuksia, kuten </w:t>
      </w:r>
      <w:r>
        <w:rPr>
          <w:color w:val="DCDCDC"/>
        </w:rPr>
        <w:t xml:space="preserve">Babe Ruthia </w:t>
      </w:r>
      <w:r>
        <w:t xml:space="preserve">ja Ty Cobbia. Puisto on edelleen suosittu New Havenin asukkaiden keskuudessa, ja siellä on </w:t>
      </w:r>
      <w:r>
        <w:t xml:space="preserve">vuonna 1847 rakennettu </w:t>
      </w:r>
      <w:r>
        <w:rPr>
          <w:color w:val="2F4F4F"/>
        </w:rPr>
        <w:t xml:space="preserve">Five Mile Pointin </w:t>
      </w:r>
      <w:r>
        <w:rPr>
          <w:color w:val="556B2F"/>
        </w:rPr>
        <w:t xml:space="preserve">majakka </w:t>
      </w:r>
      <w:r>
        <w:t xml:space="preserve">ja vuonna </w:t>
      </w:r>
      <w:r>
        <w:rPr>
          <w:color w:val="6B8E23"/>
        </w:rPr>
        <w:t xml:space="preserve">1916 </w:t>
      </w:r>
      <w:r>
        <w:t xml:space="preserve">rakennettu Lighthouse Pointin karuselli</w:t>
      </w:r>
      <w:r>
        <w:t xml:space="preserve">. </w:t>
      </w:r>
      <w:r>
        <w:t xml:space="preserve">Five Mile Pointin majakka poistettiin käytöstä vuonna </w:t>
      </w:r>
      <w:r>
        <w:rPr>
          <w:color w:val="A0522D"/>
        </w:rPr>
        <w:t xml:space="preserve">1877, kun </w:t>
      </w:r>
      <w:r>
        <w:t xml:space="preserve">sataman suulle </w:t>
      </w:r>
      <w:r>
        <w:t xml:space="preserve">rakennettiin </w:t>
      </w:r>
      <w:r>
        <w:rPr>
          <w:color w:val="228B22"/>
        </w:rPr>
        <w:t xml:space="preserve">Southwest Ledge Light, joka on edelleen </w:t>
      </w:r>
      <w:r>
        <w:rPr>
          <w:color w:val="191970"/>
        </w:rPr>
        <w:t xml:space="preserve">käytössä</w:t>
      </w:r>
      <w:r>
        <w:t xml:space="preserve">. Molemmat majakat ja karuselli on merkitty National Register of Historic Places -rekisteriin.</w:t>
      </w:r>
    </w:p>
    <w:p>
      <w:r>
        <w:rPr>
          <w:b/>
        </w:rPr>
        <w:t xml:space="preserve">Kysymys 0</w:t>
      </w:r>
    </w:p>
    <w:p>
      <w:r>
        <w:t xml:space="preserve">Mikä New Havenin julkinen ranta oli turistien suosima kohde koko Roaring Twenties -kauden ajan?</w:t>
      </w:r>
    </w:p>
    <w:p>
      <w:r>
        <w:rPr>
          <w:b/>
        </w:rPr>
        <w:t xml:space="preserve">Kysymys 1</w:t>
      </w:r>
    </w:p>
    <w:p>
      <w:r>
        <w:t xml:space="preserve">Minkä kuuluisan baseball-ammattilaisen tiedetään käyneen Lighthouse Point Parkissa New Havenissa 1920-luvulla?</w:t>
      </w:r>
    </w:p>
    <w:p>
      <w:r>
        <w:rPr>
          <w:b/>
        </w:rPr>
        <w:t xml:space="preserve">Kysymys 2</w:t>
      </w:r>
    </w:p>
    <w:p>
      <w:r>
        <w:t xml:space="preserve">Mikä merkittävä New Havenin nähtävyys, joka rakennettiin vuonna 1847, sijaitsi Lighthouse Point Parkissa?</w:t>
      </w:r>
    </w:p>
    <w:p>
      <w:r>
        <w:rPr>
          <w:b/>
        </w:rPr>
        <w:t xml:space="preserve">Kysymys 3</w:t>
      </w:r>
    </w:p>
    <w:p>
      <w:r>
        <w:t xml:space="preserve">Minä vuonna New Havenin Lighthouse Pointin karuselli rakennettiin? </w:t>
      </w:r>
    </w:p>
    <w:p>
      <w:r>
        <w:rPr>
          <w:b/>
        </w:rPr>
        <w:t xml:space="preserve">Kysymys 4</w:t>
      </w:r>
    </w:p>
    <w:p>
      <w:r>
        <w:t xml:space="preserve">Minä vuonna Five Mile Point Lighthouse poistettiin käytöstä Southwest Ledge Lighthousen rakentamisen yhteydessä? </w:t>
      </w:r>
    </w:p>
    <w:p>
      <w:r>
        <w:rPr>
          <w:b/>
        </w:rPr>
        <w:t xml:space="preserve">Kysymys 5</w:t>
      </w:r>
    </w:p>
    <w:p>
      <w:r>
        <w:t xml:space="preserve">Mikä suosittu matkailukohde oli erityisen aktiivinen 20-luvulla?</w:t>
      </w:r>
    </w:p>
    <w:p>
      <w:r>
        <w:rPr>
          <w:b/>
        </w:rPr>
        <w:t xml:space="preserve">Kysymys 6</w:t>
      </w:r>
    </w:p>
    <w:p>
      <w:r>
        <w:t xml:space="preserve">Vuonna 1847 puistoon rakennettiin uusi maamerkki, mikä se tarkalleen ottaen oli?</w:t>
      </w:r>
    </w:p>
    <w:p>
      <w:r>
        <w:rPr>
          <w:b/>
        </w:rPr>
        <w:t xml:space="preserve">Kysymys 7</w:t>
      </w:r>
    </w:p>
    <w:p>
      <w:r>
        <w:t xml:space="preserve">Vuoden 1877 jälkeen File Mile Pointin tilalle rakennettiin toinen majakka, mikä oli sen nimi?</w:t>
      </w:r>
    </w:p>
    <w:p>
      <w:r>
        <w:rPr>
          <w:b/>
        </w:rPr>
        <w:t xml:space="preserve">Kysymys 8</w:t>
      </w:r>
    </w:p>
    <w:p>
      <w:r>
        <w:t xml:space="preserve">Onko Southwest Ledge Light edelleen toiminnassa?</w:t>
      </w:r>
    </w:p>
    <w:p>
      <w:r>
        <w:rPr>
          <w:b/>
        </w:rPr>
        <w:t xml:space="preserve">Tekstin numero 50</w:t>
      </w:r>
    </w:p>
    <w:p>
      <w:r>
        <w:rPr>
          <w:color w:val="A9A9A9"/>
        </w:rPr>
        <w:t xml:space="preserve">Union Stationia </w:t>
      </w:r>
      <w:r>
        <w:t xml:space="preserve">palvelee lisäksi </w:t>
      </w:r>
      <w:r>
        <w:rPr>
          <w:color w:val="DCDCDC"/>
        </w:rPr>
        <w:t xml:space="preserve">neljä </w:t>
      </w:r>
      <w:r>
        <w:t xml:space="preserve">Amtrakin linjaa: </w:t>
      </w:r>
      <w:r>
        <w:rPr>
          <w:color w:val="2F4F4F"/>
        </w:rPr>
        <w:t xml:space="preserve">Northeast Regional ja nopea Acela Express </w:t>
      </w:r>
      <w:r>
        <w:t xml:space="preserve">liikennöivät New Yorkiin, Washingtoniin ja Bostoniin, ja ne ovat maan ensimmäiset ja toiseksi vilkkaimmat reitit; </w:t>
      </w:r>
      <w:r>
        <w:rPr>
          <w:color w:val="556B2F"/>
        </w:rPr>
        <w:t xml:space="preserve">New Haven-Springfield Line </w:t>
      </w:r>
      <w:r>
        <w:t xml:space="preserve">liikennöi Hartfordiin ja Springfieldiin, Massachusettsiin; ja </w:t>
      </w:r>
      <w:r>
        <w:rPr>
          <w:color w:val="6B8E23"/>
        </w:rPr>
        <w:t xml:space="preserve">Vermonter </w:t>
      </w:r>
      <w:r>
        <w:t xml:space="preserve">liikennöi sekä Washingtoniin että Vermontiin, 24 km:n päähän Kanadan rajasta. Amtrak tekee myös yhteistoimintaa </w:t>
      </w:r>
      <w:r>
        <w:rPr>
          <w:color w:val="A0522D"/>
        </w:rPr>
        <w:t xml:space="preserve">United Airlinesin kanssa</w:t>
      </w:r>
      <w:r>
        <w:t xml:space="preserve">, ja se tarjoaa matkoja kaikille United Airlinesin liikennöimille lentoasemille Newarkin lentoaseman (EWR) kautta, joiden lähtö- tai pääteasema on Union Station (IATA: ZVE).</w:t>
      </w:r>
    </w:p>
    <w:p>
      <w:r>
        <w:rPr>
          <w:b/>
        </w:rPr>
        <w:t xml:space="preserve">Kysymys 0</w:t>
      </w:r>
    </w:p>
    <w:p>
      <w:r>
        <w:t xml:space="preserve">Kuinka monta Amtrakin linjaa liikennöi Union Stationille?</w:t>
      </w:r>
    </w:p>
    <w:p>
      <w:r>
        <w:rPr>
          <w:b/>
        </w:rPr>
        <w:t xml:space="preserve">Kysymys 1</w:t>
      </w:r>
    </w:p>
    <w:p>
      <w:r>
        <w:t xml:space="preserve">Mitkä Union Stationilta lähtevät linjat ovat Yhdysvaltain vilkkaimpia?</w:t>
      </w:r>
    </w:p>
    <w:p>
      <w:r>
        <w:rPr>
          <w:b/>
        </w:rPr>
        <w:t xml:space="preserve">Kysymys 2</w:t>
      </w:r>
    </w:p>
    <w:p>
      <w:r>
        <w:t xml:space="preserve">Mikä Union Stationilta lähtevä junayhteys liikennöi Hartfordiin ja Springfieldiin, Massachusettsiin?</w:t>
      </w:r>
    </w:p>
    <w:p>
      <w:r>
        <w:rPr>
          <w:b/>
        </w:rPr>
        <w:t xml:space="preserve">Kysymys 3</w:t>
      </w:r>
    </w:p>
    <w:p>
      <w:r>
        <w:t xml:space="preserve">Minkä lentoyhtiön kanssa Amtrak käyttää yhteistunnuksia Newarkin lentoasemalle suuntautuvissa, Union Stationilta lähtevissä tai sinne päättyvissä lennoissa?</w:t>
      </w:r>
    </w:p>
    <w:p>
      <w:r>
        <w:rPr>
          <w:b/>
        </w:rPr>
        <w:t xml:space="preserve">Kysymys 4</w:t>
      </w:r>
    </w:p>
    <w:p>
      <w:r>
        <w:t xml:space="preserve">Mikä Union Stationilta lähtevä junayhteys liikennöi Vermontin ja Washington D.C.:n välillä?</w:t>
      </w:r>
    </w:p>
    <w:p>
      <w:r>
        <w:rPr>
          <w:b/>
        </w:rPr>
        <w:t xml:space="preserve">Kysymys 5</w:t>
      </w:r>
    </w:p>
    <w:p>
      <w:r>
        <w:t xml:space="preserve">Mikä on New Havenin rautatieaseman nimi?</w:t>
      </w:r>
    </w:p>
    <w:p>
      <w:r>
        <w:rPr>
          <w:b/>
        </w:rPr>
        <w:t xml:space="preserve">Kysymys 6</w:t>
      </w:r>
    </w:p>
    <w:p>
      <w:r>
        <w:t xml:space="preserve">Mikä on Connecticutin, Massachusettsin ja Vermontin yhdistävä junarata?</w:t>
      </w:r>
    </w:p>
    <w:p>
      <w:r>
        <w:rPr>
          <w:b/>
        </w:rPr>
        <w:t xml:space="preserve">Kysymys 7</w:t>
      </w:r>
    </w:p>
    <w:p>
      <w:r>
        <w:t xml:space="preserve">Lisäksi junalinja on yhteydessä myös minkä lentoyhtiön palveluihin?</w:t>
      </w:r>
    </w:p>
    <w:p>
      <w:r>
        <w:rPr>
          <w:b/>
        </w:rPr>
        <w:t xml:space="preserve">Tekstin numero 51</w:t>
      </w:r>
    </w:p>
    <w:p>
      <w:r>
        <w:t xml:space="preserve">New Haven Divisionin bussit kulkevat reittejä, joita alun perin </w:t>
      </w:r>
      <w:r>
        <w:rPr>
          <w:color w:val="DCDCDC"/>
        </w:rPr>
        <w:t xml:space="preserve">liikennöi </w:t>
      </w:r>
      <w:r>
        <w:rPr>
          <w:color w:val="A9A9A9"/>
        </w:rPr>
        <w:t xml:space="preserve">johdinauto</w:t>
      </w:r>
      <w:r>
        <w:t xml:space="preserve">. </w:t>
      </w:r>
      <w:r>
        <w:rPr>
          <w:color w:val="2F4F4F"/>
        </w:rPr>
        <w:t xml:space="preserve">Hevosvetoiset moottorivaunut </w:t>
      </w:r>
      <w:r>
        <w:t xml:space="preserve">alkoivat liikennöidä New Havenissa </w:t>
      </w:r>
      <w:r>
        <w:rPr>
          <w:color w:val="556B2F"/>
        </w:rPr>
        <w:t xml:space="preserve">1860-luvulla, </w:t>
      </w:r>
      <w:r>
        <w:t xml:space="preserve">ja 1890-luvun puoliväliin mennessä </w:t>
      </w:r>
      <w:r>
        <w:rPr>
          <w:color w:val="6B8E23"/>
        </w:rPr>
        <w:t xml:space="preserve">kaikki linjat olivat muuttuneet sähköisiksi</w:t>
      </w:r>
      <w:r>
        <w:t xml:space="preserve">. </w:t>
      </w:r>
      <w:r>
        <w:t xml:space="preserve">1920- ja 1930-luvuilla joitakin johdinautolinjoja alettiin korvata </w:t>
      </w:r>
      <w:r>
        <w:rPr>
          <w:color w:val="A0522D"/>
        </w:rPr>
        <w:t xml:space="preserve">bussilinjoilla, </w:t>
      </w:r>
      <w:r>
        <w:t xml:space="preserve">ja viimeinen johdinautoreitti muutettiin bussilinjaksi vuonna </w:t>
      </w:r>
      <w:r>
        <w:rPr>
          <w:color w:val="228B22"/>
        </w:rPr>
        <w:t xml:space="preserve">1948</w:t>
      </w:r>
      <w:r>
        <w:t xml:space="preserve">. </w:t>
      </w:r>
      <w:r>
        <w:t xml:space="preserve">New Havenin kaupunki harkitsee parhaillaan varhaisessa vaiheessa </w:t>
      </w:r>
      <w:r>
        <w:rPr>
          <w:color w:val="191970"/>
        </w:rPr>
        <w:t xml:space="preserve">raitiovaunuliikenteen (kevyen raideliikenteen) </w:t>
      </w:r>
      <w:r>
        <w:t xml:space="preserve">palauttamista, sillä </w:t>
      </w:r>
      <w:r>
        <w:t xml:space="preserve">se on ollut poissa sodanjälkeisen ajan jälkeen.</w:t>
      </w:r>
    </w:p>
    <w:p>
      <w:r>
        <w:rPr>
          <w:b/>
        </w:rPr>
        <w:t xml:space="preserve">Kysymys 0</w:t>
      </w:r>
    </w:p>
    <w:p>
      <w:r>
        <w:t xml:space="preserve">Mikä julkinen liikennemuoto edelsi nykyisiä New Havenin divisioonan bussilinjoja?</w:t>
      </w:r>
    </w:p>
    <w:p>
      <w:r>
        <w:rPr>
          <w:b/>
        </w:rPr>
        <w:t xml:space="preserve">Kysymys 1</w:t>
      </w:r>
    </w:p>
    <w:p>
      <w:r>
        <w:t xml:space="preserve">Millä vuosikymmenellä New Havenissa alettiin käyttää hevosvaunuja? </w:t>
      </w:r>
    </w:p>
    <w:p>
      <w:r>
        <w:rPr>
          <w:b/>
        </w:rPr>
        <w:t xml:space="preserve">Kysymys 2</w:t>
      </w:r>
    </w:p>
    <w:p>
      <w:r>
        <w:t xml:space="preserve">Mitä parannuksia New Havenin johdinautolinjoihin tehtiin 1890-luvun puolivälissä?</w:t>
      </w:r>
    </w:p>
    <w:p>
      <w:r>
        <w:rPr>
          <w:b/>
        </w:rPr>
        <w:t xml:space="preserve">Kysymys 3</w:t>
      </w:r>
    </w:p>
    <w:p>
      <w:r>
        <w:t xml:space="preserve">Mikä New Havenin joukkoliikennemuoto lakkautti vaunupalvelun 1920- ja 1930-luvuilla?</w:t>
      </w:r>
    </w:p>
    <w:p>
      <w:r>
        <w:rPr>
          <w:b/>
        </w:rPr>
        <w:t xml:space="preserve">Kysymys 4</w:t>
      </w:r>
    </w:p>
    <w:p>
      <w:r>
        <w:t xml:space="preserve">Minä vuonna New Havenin viimeinen johdinautoreitti muutettiin bussilinjaksi? </w:t>
      </w:r>
    </w:p>
    <w:p>
      <w:r>
        <w:rPr>
          <w:b/>
        </w:rPr>
        <w:t xml:space="preserve">Kysymys 5</w:t>
      </w:r>
    </w:p>
    <w:p>
      <w:r>
        <w:t xml:space="preserve">Millaista reittiä New Havenin linja-autot käyttävät?</w:t>
      </w:r>
    </w:p>
    <w:p>
      <w:r>
        <w:rPr>
          <w:b/>
        </w:rPr>
        <w:t xml:space="preserve">Kysymys 6</w:t>
      </w:r>
    </w:p>
    <w:p>
      <w:r>
        <w:t xml:space="preserve">Ennen 1900-lukua, mikä oli julkisen liikenteen muoto kaupungissa?</w:t>
      </w:r>
    </w:p>
    <w:p>
      <w:r>
        <w:rPr>
          <w:b/>
        </w:rPr>
        <w:t xml:space="preserve">Kysymys 7</w:t>
      </w:r>
    </w:p>
    <w:p>
      <w:r>
        <w:t xml:space="preserve">Minä vuonna kärryt korvattiin lopulta kokonaan busseilla?</w:t>
      </w:r>
    </w:p>
    <w:p>
      <w:r>
        <w:rPr>
          <w:b/>
        </w:rPr>
        <w:t xml:space="preserve">Kysymys 8</w:t>
      </w:r>
    </w:p>
    <w:p>
      <w:r>
        <w:t xml:space="preserve">Mitä muita julkisen liikenteen ideoita kaupunki harkitsee parhaillaan?</w:t>
      </w:r>
    </w:p>
    <w:p>
      <w:r>
        <w:rPr>
          <w:b/>
        </w:rPr>
        <w:t xml:space="preserve">Tekstin numero 52</w:t>
      </w:r>
    </w:p>
    <w:p>
      <w:r>
        <w:rPr>
          <w:color w:val="DCDCDC"/>
        </w:rPr>
        <w:t xml:space="preserve">Farmington Canal Trail </w:t>
      </w:r>
      <w:r>
        <w:t xml:space="preserve">on rautatiereitti, joka kulkee lopulta New Havenin keskustasta Northamptoniin, Massachusettsiin. Maisemallinen polku seuraa historiallisen </w:t>
      </w:r>
      <w:r>
        <w:rPr>
          <w:color w:val="2F4F4F"/>
        </w:rPr>
        <w:t xml:space="preserve">New Haven and Northampton Company -yhtiön </w:t>
      </w:r>
      <w:r>
        <w:t xml:space="preserve">ja </w:t>
      </w:r>
      <w:r>
        <w:rPr>
          <w:color w:val="556B2F"/>
        </w:rPr>
        <w:t xml:space="preserve">Farmingtonin kanavan </w:t>
      </w:r>
      <w:r>
        <w:t xml:space="preserve">reittiä</w:t>
      </w:r>
      <w:r>
        <w:t xml:space="preserve">. </w:t>
      </w:r>
      <w:r>
        <w:t xml:space="preserve">Tällä hetkellä polkua kulkee yhtäjaksoisesti 23 kilometrin (14 mailin) pituinen osuus keskustasta Hamdenin kautta Cheshireen, mikä </w:t>
      </w:r>
      <w:r>
        <w:t xml:space="preserve">mahdollistaa pyöräilyn New Havenin ja näiden esikaupunkien välillä. Polku on osa </w:t>
      </w:r>
      <w:r>
        <w:rPr>
          <w:color w:val="A0522D"/>
        </w:rPr>
        <w:t xml:space="preserve">East Coast Greenway -reittiä</w:t>
      </w:r>
      <w:r>
        <w:t xml:space="preserve">, joka on ehdotettu </w:t>
      </w:r>
      <w:r>
        <w:t xml:space="preserve">4 800 kilometrin </w:t>
      </w:r>
      <w:r>
        <w:rPr>
          <w:color w:val="228B22"/>
        </w:rPr>
        <w:t xml:space="preserve">pituinen </w:t>
      </w:r>
      <w:r>
        <w:t xml:space="preserve">pyörätie, joka yhdistäisi kaikki itärannikon suuret kaupungit Floridasta Maineen.</w:t>
      </w:r>
    </w:p>
    <w:p>
      <w:r>
        <w:rPr>
          <w:b/>
        </w:rPr>
        <w:t xml:space="preserve">Kysymys 0</w:t>
      </w:r>
    </w:p>
    <w:p>
      <w:r>
        <w:t xml:space="preserve">Minkä rautatien on tarkoitus kulkea New Havenin keskustan ja Northamptonin välillä Massachusettsissa? </w:t>
      </w:r>
    </w:p>
    <w:p>
      <w:r>
        <w:rPr>
          <w:b/>
        </w:rPr>
        <w:t xml:space="preserve">Kysymys 1</w:t>
      </w:r>
    </w:p>
    <w:p>
      <w:r>
        <w:t xml:space="preserve">Mitä historiallista polkua Farmingtonin kanavapolku seuraa? </w:t>
      </w:r>
    </w:p>
    <w:p>
      <w:r>
        <w:rPr>
          <w:b/>
        </w:rPr>
        <w:t xml:space="preserve">Kysymys 2</w:t>
      </w:r>
    </w:p>
    <w:p>
      <w:r>
        <w:t xml:space="preserve">Mikä kanava sijaitsee Historiallisen New Havenin ja Northamption-yhtiön polun vieressä?</w:t>
      </w:r>
    </w:p>
    <w:p>
      <w:r>
        <w:rPr>
          <w:b/>
        </w:rPr>
        <w:t xml:space="preserve">Kysymys 3</w:t>
      </w:r>
    </w:p>
    <w:p>
      <w:r>
        <w:t xml:space="preserve">Mikä ehdotettu pyörätie, jonka on määrä yhdistää kaikki itärannikon suurimmat kaupungit, on osa Farmingtonin kanavapolkua?</w:t>
      </w:r>
    </w:p>
    <w:p>
      <w:r>
        <w:rPr>
          <w:b/>
        </w:rPr>
        <w:t xml:space="preserve">Kysymys 4</w:t>
      </w:r>
    </w:p>
    <w:p>
      <w:r>
        <w:t xml:space="preserve">Mikä on sen polun nimi, joka kulkee New Havenista Itä-Massachusettsiin asti?</w:t>
      </w:r>
    </w:p>
    <w:p>
      <w:r>
        <w:rPr>
          <w:b/>
        </w:rPr>
        <w:t xml:space="preserve">Kysymys 5</w:t>
      </w:r>
    </w:p>
    <w:p>
      <w:r>
        <w:t xml:space="preserve">Millä kulkuvälineellä pääsee myös osalle rataosuutta? </w:t>
      </w:r>
    </w:p>
    <w:p>
      <w:r>
        <w:rPr>
          <w:b/>
        </w:rPr>
        <w:t xml:space="preserve">Kysymys 6</w:t>
      </w:r>
    </w:p>
    <w:p>
      <w:r>
        <w:t xml:space="preserve">Farmingtonin kanavan osia on myös osa mitä pyöräilyreittiä?</w:t>
      </w:r>
    </w:p>
    <w:p>
      <w:r>
        <w:rPr>
          <w:b/>
        </w:rPr>
        <w:t xml:space="preserve">Kysymys 7</w:t>
      </w:r>
    </w:p>
    <w:p>
      <w:r>
        <w:t xml:space="preserve">Kuinka pitkä East Coast Greenway -reitti on, jos se ulottuu Mainesta Floridaan?</w:t>
      </w:r>
    </w:p>
    <w:p>
      <w:r>
        <w:rPr>
          <w:b/>
        </w:rPr>
        <w:t xml:space="preserve">Tekstin numero 53</w:t>
      </w:r>
    </w:p>
    <w:p>
      <w:r>
        <w:t xml:space="preserve">Vuonna 2004 </w:t>
      </w:r>
      <w:r>
        <w:t xml:space="preserve">kaupungin ensimmäinen pyöräkaista lisättiin Orange Streetille, joka yhdistää East Rock Parkin ja </w:t>
      </w:r>
      <w:r>
        <w:rPr>
          <w:color w:val="DCDCDC"/>
        </w:rPr>
        <w:t xml:space="preserve">East Rockin </w:t>
      </w:r>
      <w:r>
        <w:t xml:space="preserve">kaupunginosan </w:t>
      </w:r>
      <w:r>
        <w:rPr>
          <w:color w:val="2F4F4F"/>
        </w:rPr>
        <w:t xml:space="preserve">keskustaan</w:t>
      </w:r>
      <w:r>
        <w:t xml:space="preserve">. Sen jälkeen pyöräkaistoja on lisätty myös Howard Avenuelle, Elm St., Dixwell Avenuelle, Water Streetille, Clinton Avenuelle ja State Streetille. Kaupunki on luonut suositeltavia pyöräilyreittejä New Havenissa liikkumista varten, mukaan lukien </w:t>
      </w:r>
      <w:r>
        <w:rPr>
          <w:color w:val="556B2F"/>
        </w:rPr>
        <w:t xml:space="preserve">Canal Trail -reitin </w:t>
      </w:r>
      <w:r>
        <w:t xml:space="preserve">ja Orange Street -kaistan </w:t>
      </w:r>
      <w:r>
        <w:t xml:space="preserve">käyttö. </w:t>
      </w:r>
      <w:r>
        <w:t xml:space="preserve">Koko </w:t>
      </w:r>
      <w:r>
        <w:rPr>
          <w:color w:val="6B8E23"/>
        </w:rPr>
        <w:t xml:space="preserve">kaupungin pyöräilykartta </w:t>
      </w:r>
      <w:r>
        <w:t xml:space="preserve">on nähtävissä </w:t>
      </w:r>
      <w:r>
        <w:t xml:space="preserve">täällä , ja alueittain jaotellut pyöräilykartat täällä . </w:t>
      </w:r>
      <w:r>
        <w:rPr>
          <w:color w:val="228B22"/>
        </w:rPr>
        <w:t xml:space="preserve">Vuoden 2012 </w:t>
      </w:r>
      <w:r>
        <w:rPr>
          <w:color w:val="A0522D"/>
        </w:rPr>
        <w:t xml:space="preserve">lopusta </w:t>
      </w:r>
      <w:r>
        <w:t xml:space="preserve">lähtien </w:t>
      </w:r>
      <w:r>
        <w:t xml:space="preserve">polkupyöräkaistoja on myös lisätty molempiin suuntiin Dixwell Avenuelle suurimmalle osalle katua keskustasta Hamdenin kaupungin rajalle sekä Howard Avenuelle Yale New Havenin sairaalasta City Pointiin.</w:t>
      </w:r>
    </w:p>
    <w:p>
      <w:r>
        <w:rPr>
          <w:b/>
        </w:rPr>
        <w:t xml:space="preserve">Kysymys 0</w:t>
      </w:r>
    </w:p>
    <w:p>
      <w:r>
        <w:t xml:space="preserve">Minä vuonna Orange Street sai ensimmäisen pyöräkaistan New Havenissa?</w:t>
      </w:r>
    </w:p>
    <w:p>
      <w:r>
        <w:rPr>
          <w:b/>
        </w:rPr>
        <w:t xml:space="preserve">Kysymys 1</w:t>
      </w:r>
    </w:p>
    <w:p>
      <w:r>
        <w:t xml:space="preserve">Mille New Havenin kaupunginosalle Orange Streetin pyöräkaista tarjosi yhteyden keskustaan? </w:t>
      </w:r>
    </w:p>
    <w:p>
      <w:r>
        <w:rPr>
          <w:b/>
        </w:rPr>
        <w:t xml:space="preserve">Kysymys 2</w:t>
      </w:r>
    </w:p>
    <w:p>
      <w:r>
        <w:t xml:space="preserve">Mikä on Orange Streetin lisäksi New Havenin kaupungin suosittelema pyöräilyreitti?</w:t>
      </w:r>
    </w:p>
    <w:p>
      <w:r>
        <w:rPr>
          <w:b/>
        </w:rPr>
        <w:t xml:space="preserve">Kysymys 3</w:t>
      </w:r>
    </w:p>
    <w:p>
      <w:r>
        <w:t xml:space="preserve">Minä vuonna Dixwell Avenuelle ja Howard Avenuelle lisättiin pyöräkaistat? </w:t>
      </w:r>
    </w:p>
    <w:p>
      <w:r>
        <w:rPr>
          <w:b/>
        </w:rPr>
        <w:t xml:space="preserve">Kysymys 4</w:t>
      </w:r>
    </w:p>
    <w:p>
      <w:r>
        <w:t xml:space="preserve">Milloin New Haveniin luotiin ensimmäinen pyöräkaista? </w:t>
      </w:r>
    </w:p>
    <w:p>
      <w:r>
        <w:rPr>
          <w:b/>
        </w:rPr>
        <w:t xml:space="preserve">Kysymys 5</w:t>
      </w:r>
    </w:p>
    <w:p>
      <w:r>
        <w:t xml:space="preserve">Kaista ulottuu East Rockin puistosta mihin kaupunginosaan?</w:t>
      </w:r>
    </w:p>
    <w:p>
      <w:r>
        <w:rPr>
          <w:b/>
        </w:rPr>
        <w:t xml:space="preserve">Kysymys 6</w:t>
      </w:r>
    </w:p>
    <w:p>
      <w:r>
        <w:t xml:space="preserve">Minä vuonna New Haven vihdoin integroi pyöräkaistat suurimpaan osaan kaupunkia?</w:t>
      </w:r>
    </w:p>
    <w:p>
      <w:r>
        <w:rPr>
          <w:b/>
        </w:rPr>
        <w:t xml:space="preserve">Kysymys 7</w:t>
      </w:r>
    </w:p>
    <w:p>
      <w:r>
        <w:t xml:space="preserve">Miten on mahdollista sijoittaa pyöräkaistojen suunta kaupungin sisällä?</w:t>
      </w:r>
    </w:p>
    <w:p>
      <w:r>
        <w:rPr>
          <w:b/>
        </w:rPr>
        <w:t xml:space="preserve">Tekstin numero 54</w:t>
      </w:r>
    </w:p>
    <w:p>
      <w:r>
        <w:t xml:space="preserve">New Haven sijaitsee </w:t>
      </w:r>
      <w:r>
        <w:t xml:space="preserve">rannikolla sijaitsevan </w:t>
      </w:r>
      <w:r>
        <w:rPr>
          <w:color w:val="A9A9A9"/>
        </w:rPr>
        <w:t xml:space="preserve">valtatien 95 </w:t>
      </w:r>
      <w:r>
        <w:t xml:space="preserve">- josta pääsee etelään ja/tai länteen Connecticutin länsirannikolle ja New Yorkiin sekä itään Connecticutin itärannikolle, Rhode Islandille ja Massachusettsin itäosiin - ja </w:t>
      </w:r>
      <w:r>
        <w:rPr>
          <w:color w:val="DCDCDC"/>
        </w:rPr>
        <w:t xml:space="preserve">valtatien 91, </w:t>
      </w:r>
      <w:r>
        <w:t xml:space="preserve">joka johtaa pohjoiseen Massachusettsin ja Vermontin sisäosiin sekä Kanadan rajalle, </w:t>
      </w:r>
      <w:r>
        <w:t xml:space="preserve">risteyksessä. </w:t>
      </w:r>
      <w:r>
        <w:t xml:space="preserve">I-95 on kuuluisa </w:t>
      </w:r>
      <w:r>
        <w:rPr>
          <w:color w:val="2F4F4F"/>
        </w:rPr>
        <w:t xml:space="preserve">ruuhkista, jotka </w:t>
      </w:r>
      <w:r>
        <w:t xml:space="preserve">lisääntyvät New Yorkin läheisyyden myötä; New Havenin itäpuolella se ylittää </w:t>
      </w:r>
      <w:r>
        <w:rPr>
          <w:color w:val="556B2F"/>
        </w:rPr>
        <w:t xml:space="preserve">Quinnipiac-joen </w:t>
      </w:r>
      <w:r>
        <w:t xml:space="preserve">Pearl Harbor Memorialin eli </w:t>
      </w:r>
      <w:r>
        <w:rPr>
          <w:color w:val="6B8E23"/>
        </w:rPr>
        <w:t xml:space="preserve">"Q-sillan" </w:t>
      </w:r>
      <w:r>
        <w:t xml:space="preserve">kautta, </w:t>
      </w:r>
      <w:r>
        <w:t xml:space="preserve">mikä on usein suuri pullonkaula liikenteelle. </w:t>
      </w:r>
      <w:r>
        <w:rPr>
          <w:color w:val="A0522D"/>
        </w:rPr>
        <w:t xml:space="preserve">I-91:n </w:t>
      </w:r>
      <w:r>
        <w:rPr>
          <w:color w:val="228B22"/>
        </w:rPr>
        <w:t xml:space="preserve">ruuhkat ovat </w:t>
      </w:r>
      <w:r>
        <w:t xml:space="preserve">kuitenkin </w:t>
      </w:r>
      <w:r>
        <w:rPr>
          <w:color w:val="228B22"/>
        </w:rPr>
        <w:t xml:space="preserve">suhteellisen vähäiset</w:t>
      </w:r>
      <w:r>
        <w:t xml:space="preserve">, paitsi I-95:n ja I-95:n risteyksessä ruuhka-aikoina</w:t>
      </w:r>
      <w:r>
        <w:rPr>
          <w:color w:val="A0522D"/>
        </w:rPr>
        <w:t xml:space="preserve">.</w:t>
      </w:r>
    </w:p>
    <w:p>
      <w:r>
        <w:rPr>
          <w:b/>
        </w:rPr>
        <w:t xml:space="preserve">Kysymys 0</w:t>
      </w:r>
    </w:p>
    <w:p>
      <w:r>
        <w:t xml:space="preserve">Mikä merkittävä valtatie yhdistää New Havenin ja New York Cityn?</w:t>
      </w:r>
    </w:p>
    <w:p>
      <w:r>
        <w:rPr>
          <w:b/>
        </w:rPr>
        <w:t xml:space="preserve">Kysymys 1</w:t>
      </w:r>
    </w:p>
    <w:p>
      <w:r>
        <w:t xml:space="preserve">Mikä New Havenin pääväylä johtaa pohjoiseen Massachusettsiin ja Vermontiin ja lopulta Kanadan rajalle?</w:t>
      </w:r>
    </w:p>
    <w:p>
      <w:r>
        <w:rPr>
          <w:b/>
        </w:rPr>
        <w:t xml:space="preserve">Kysymys 2</w:t>
      </w:r>
    </w:p>
    <w:p>
      <w:r>
        <w:t xml:space="preserve">Minkä New Haven -joen yli 1-95 kulkee itäpuolella?</w:t>
      </w:r>
    </w:p>
    <w:p>
      <w:r>
        <w:rPr>
          <w:b/>
        </w:rPr>
        <w:t xml:space="preserve">Kysymys 3</w:t>
      </w:r>
    </w:p>
    <w:p>
      <w:r>
        <w:t xml:space="preserve">Mikä on Pearl Harborin muistomerkille annettu lempinimi? </w:t>
      </w:r>
    </w:p>
    <w:p>
      <w:r>
        <w:rPr>
          <w:b/>
        </w:rPr>
        <w:t xml:space="preserve">Kysymys 4</w:t>
      </w:r>
    </w:p>
    <w:p>
      <w:r>
        <w:t xml:space="preserve">Mikä New Havenin valtatie on vähemmän ruuhkautunut ruuhkahuippuina?</w:t>
      </w:r>
    </w:p>
    <w:p>
      <w:r>
        <w:rPr>
          <w:b/>
        </w:rPr>
        <w:t xml:space="preserve">Kysymys 5</w:t>
      </w:r>
    </w:p>
    <w:p>
      <w:r>
        <w:t xml:space="preserve">New Haven rajoittuu mihin osaan kansallista valtatietä?</w:t>
      </w:r>
    </w:p>
    <w:p>
      <w:r>
        <w:rPr>
          <w:b/>
        </w:rPr>
        <w:t xml:space="preserve">Kysymys 6</w:t>
      </w:r>
    </w:p>
    <w:p>
      <w:r>
        <w:t xml:space="preserve">Mikä läheisistä valtateistä vie sinut pohjoiseen Massachusettsiin?</w:t>
      </w:r>
    </w:p>
    <w:p>
      <w:r>
        <w:rPr>
          <w:b/>
        </w:rPr>
        <w:t xml:space="preserve">Kysymys 7</w:t>
      </w:r>
    </w:p>
    <w:p>
      <w:r>
        <w:t xml:space="preserve">Valtatie 95 on myös pahamaineinen mistä tarkalleen ottaen?</w:t>
      </w:r>
    </w:p>
    <w:p>
      <w:r>
        <w:rPr>
          <w:b/>
        </w:rPr>
        <w:t xml:space="preserve">Kysymys 8</w:t>
      </w:r>
    </w:p>
    <w:p>
      <w:r>
        <w:t xml:space="preserve">Mikä joki risteää I-95:n kanssa?</w:t>
      </w:r>
    </w:p>
    <w:p>
      <w:r>
        <w:rPr>
          <w:b/>
        </w:rPr>
        <w:t xml:space="preserve">Kysymys 9</w:t>
      </w:r>
    </w:p>
    <w:p>
      <w:r>
        <w:t xml:space="preserve">Onko I-91 samanlainen kuin I-95 huonon liikenteen suhteen?</w:t>
      </w:r>
    </w:p>
    <w:p>
      <w:r>
        <w:rPr>
          <w:b/>
        </w:rPr>
        <w:t xml:space="preserve">Tekstin numero 55</w:t>
      </w:r>
    </w:p>
    <w:p>
      <w:r>
        <w:rPr>
          <w:color w:val="A9A9A9"/>
        </w:rPr>
        <w:t xml:space="preserve">Oak Street Connector </w:t>
      </w:r>
      <w:r>
        <w:t xml:space="preserve">(Connecticut Route 34) risteää </w:t>
      </w:r>
      <w:r>
        <w:rPr>
          <w:color w:val="DCDCDC"/>
        </w:rPr>
        <w:t xml:space="preserve">I-91:n liittymän 1 kohdalla</w:t>
      </w:r>
      <w:r>
        <w:t xml:space="preserve">, heti I-95/I-91-risteyksen eteläpuolella, ja kulkee luoteeseen muutaman korttelin ajan pikaraitiotienä keskustaan, ennen kuin se päättyy maanteille. </w:t>
      </w:r>
      <w:r>
        <w:rPr>
          <w:color w:val="2F4F4F"/>
        </w:rPr>
        <w:t xml:space="preserve">Wilbur Cross Parkway </w:t>
      </w:r>
      <w:r>
        <w:t xml:space="preserve">(Connecticut Route 15) kulkee </w:t>
      </w:r>
      <w:r>
        <w:rPr>
          <w:color w:val="556B2F"/>
        </w:rPr>
        <w:t xml:space="preserve">I-95:n</w:t>
      </w:r>
      <w:r>
        <w:t xml:space="preserve"> suuntaisesti </w:t>
      </w:r>
      <w:r>
        <w:rPr>
          <w:color w:val="556B2F"/>
        </w:rPr>
        <w:t xml:space="preserve">New Havenin länsipuolella, </w:t>
      </w:r>
      <w:r>
        <w:t xml:space="preserve">kääntyy pohjoiseen kaupungin lähellä ja kulkee sitten pohjoiseen I-91:n suuntaisesti New Havenin ja Hamdenin ulkoreunan läpi tarjoten vaihtoehdon I-95/I-91-matkalle (rajoitettu ei-kaupallisille ajoneuvoille). </w:t>
      </w:r>
      <w:r>
        <w:t xml:space="preserve">New Havenissa sijaitsevalla </w:t>
      </w:r>
      <w:r>
        <w:rPr>
          <w:color w:val="6B8E23"/>
        </w:rPr>
        <w:t xml:space="preserve">Route 15:llä on </w:t>
      </w:r>
      <w:r>
        <w:t xml:space="preserve">osavaltion ainoa valtatietunneli (joka on virallisesti nimetty </w:t>
      </w:r>
      <w:r>
        <w:rPr>
          <w:color w:val="A0522D"/>
        </w:rPr>
        <w:t xml:space="preserve">Heroes Tunneliksi), joka </w:t>
      </w:r>
      <w:r>
        <w:t xml:space="preserve">kulkee </w:t>
      </w:r>
      <w:r>
        <w:rPr>
          <w:color w:val="228B22"/>
        </w:rPr>
        <w:t xml:space="preserve">West Rockin </w:t>
      </w:r>
      <w:r>
        <w:t xml:space="preserve">läpi</w:t>
      </w:r>
      <w:r>
        <w:t xml:space="preserve">, jossa sijaitsevat West Rock Park ja Three Judges Cave.</w:t>
      </w:r>
    </w:p>
    <w:p>
      <w:r>
        <w:rPr>
          <w:b/>
        </w:rPr>
        <w:t xml:space="preserve">Kysymys 0</w:t>
      </w:r>
    </w:p>
    <w:p>
      <w:r>
        <w:t xml:space="preserve">Mikä New Havenin keskustan pikaraitiotie risteää 1-91:n liittymässä 1?</w:t>
      </w:r>
    </w:p>
    <w:p>
      <w:r>
        <w:rPr>
          <w:b/>
        </w:rPr>
        <w:t xml:space="preserve">Kysymys 1</w:t>
      </w:r>
    </w:p>
    <w:p>
      <w:r>
        <w:t xml:space="preserve">Mikä on toinen nimi Connecticutin valtatielle 15, joka on vaihtoehtoinen reitti valtatielle 1-95/1/91?</w:t>
      </w:r>
    </w:p>
    <w:p>
      <w:r>
        <w:rPr>
          <w:b/>
        </w:rPr>
        <w:t xml:space="preserve">Kysymys 2</w:t>
      </w:r>
    </w:p>
    <w:p>
      <w:r>
        <w:t xml:space="preserve">Millä New Havenin pääkadulla on Connecticutin ainoa moottoritunneli?</w:t>
      </w:r>
    </w:p>
    <w:p>
      <w:r>
        <w:rPr>
          <w:b/>
        </w:rPr>
        <w:t xml:space="preserve">Kysymys 3</w:t>
      </w:r>
    </w:p>
    <w:p>
      <w:r>
        <w:t xml:space="preserve">Mikä on New Havenissa Route 15:llä sijaitsevan valtatietunnelin nimi? </w:t>
      </w:r>
    </w:p>
    <w:p>
      <w:r>
        <w:rPr>
          <w:b/>
        </w:rPr>
        <w:t xml:space="preserve">Kysymys 4</w:t>
      </w:r>
    </w:p>
    <w:p>
      <w:r>
        <w:t xml:space="preserve">Minkä New Havenin kaupunginosan läpi Route 15 kulkee? </w:t>
      </w:r>
    </w:p>
    <w:p>
      <w:r>
        <w:rPr>
          <w:b/>
        </w:rPr>
        <w:t xml:space="preserve">Kysymys 5</w:t>
      </w:r>
    </w:p>
    <w:p>
      <w:r>
        <w:t xml:space="preserve">Oak Street Connect risteää minkä valtatien kanssa?</w:t>
      </w:r>
    </w:p>
    <w:p>
      <w:r>
        <w:rPr>
          <w:b/>
        </w:rPr>
        <w:t xml:space="preserve">Kysymys 6</w:t>
      </w:r>
    </w:p>
    <w:p>
      <w:r>
        <w:t xml:space="preserve">Minkä valtatien vieressä kulkee Connecticut Route 15?</w:t>
      </w:r>
    </w:p>
    <w:p>
      <w:r>
        <w:rPr>
          <w:b/>
        </w:rPr>
        <w:t xml:space="preserve">Kysymys 7</w:t>
      </w:r>
    </w:p>
    <w:p>
      <w:r>
        <w:t xml:space="preserve">Mikä on Connecticutin ainoan moottoritietunnelin nimi?</w:t>
      </w:r>
    </w:p>
    <w:p>
      <w:r>
        <w:rPr>
          <w:b/>
        </w:rPr>
        <w:t xml:space="preserve">Tekstin numero 56</w:t>
      </w:r>
    </w:p>
    <w:p>
      <w:r>
        <w:t xml:space="preserve">Kaupungissa on myös useita suuria pintavaltateitä. </w:t>
      </w:r>
      <w:r>
        <w:rPr>
          <w:color w:val="A9A9A9"/>
        </w:rPr>
        <w:t xml:space="preserve">U.S. Route 1 </w:t>
      </w:r>
      <w:r>
        <w:t xml:space="preserve">(Columbus Avenue, Union Avenue, Water Street, Forbes Avenue) kulkee </w:t>
      </w:r>
      <w:r>
        <w:rPr>
          <w:color w:val="DCDCDC"/>
        </w:rPr>
        <w:t xml:space="preserve">itä-länsisuunnassa </w:t>
      </w:r>
      <w:r>
        <w:t xml:space="preserve">keskustan eteläpuolella, palvelee Union Stationia ja johtaa kaupungin ulkopuolelle Milfordiin, West Haveniin, East Haveniin ja Branfordiin. Keskustasta luoteeseen johtava pääväylä on </w:t>
      </w:r>
      <w:r>
        <w:rPr>
          <w:color w:val="2F4F4F"/>
        </w:rPr>
        <w:t xml:space="preserve">Whalley Avenue </w:t>
      </w:r>
      <w:r>
        <w:t xml:space="preserve">(osittain merkitty Route 10:ksi ja Route 63:ksi), joka johtaa Westvilleen ja Woodbridgeen. Pohjoiseen Hamdeniin päin kulkee kaksi pääväylää, </w:t>
      </w:r>
      <w:r>
        <w:rPr>
          <w:color w:val="556B2F"/>
        </w:rPr>
        <w:t xml:space="preserve">Dixwell Avenue ja Whitney Avenue</w:t>
      </w:r>
      <w:r>
        <w:t xml:space="preserve">. </w:t>
      </w:r>
      <w:r>
        <w:t xml:space="preserve">Koillisessa ovat </w:t>
      </w:r>
      <w:r>
        <w:rPr>
          <w:color w:val="6B8E23"/>
        </w:rPr>
        <w:t xml:space="preserve">Middletown </w:t>
      </w:r>
      <w:r>
        <w:t xml:space="preserve">Avenue (Route 17), joka johtaa North Havenin Montowesen kaupunginosaan, ja Foxon Boulevard (Route 80), joka johtaa East Havenin Foxonin kaupunginosaan ja North Branfordin kaupunkiin</w:t>
      </w:r>
      <w:r>
        <w:t xml:space="preserve">.</w:t>
      </w:r>
      <w:r>
        <w:t xml:space="preserve"> Lännessä on </w:t>
      </w:r>
      <w:r>
        <w:rPr>
          <w:color w:val="A0522D"/>
        </w:rPr>
        <w:t xml:space="preserve">Route 34, </w:t>
      </w:r>
      <w:r>
        <w:t xml:space="preserve">joka johtaa </w:t>
      </w:r>
      <w:r>
        <w:rPr>
          <w:color w:val="228B22"/>
        </w:rPr>
        <w:t xml:space="preserve">Derbyn </w:t>
      </w:r>
      <w:r>
        <w:t xml:space="preserve">kaupunkiin</w:t>
      </w:r>
      <w:r>
        <w:t xml:space="preserve">. </w:t>
      </w:r>
      <w:r>
        <w:t xml:space="preserve">Muita tärkeitä kaupunkien sisäisiä liikenneväyliä ovat </w:t>
      </w:r>
      <w:r>
        <w:rPr>
          <w:color w:val="191970"/>
        </w:rPr>
        <w:t xml:space="preserve">Ella Grasso Boulevard </w:t>
      </w:r>
      <w:r>
        <w:t xml:space="preserve">(Route 10) keskustan länsipuolella sekä College Street, Temple Street, Church Street, Elm Street ja Grove Street keskustan alueella.</w:t>
      </w:r>
    </w:p>
    <w:p>
      <w:r>
        <w:rPr>
          <w:b/>
        </w:rPr>
        <w:t xml:space="preserve">Kysymys 0</w:t>
      </w:r>
    </w:p>
    <w:p>
      <w:r>
        <w:t xml:space="preserve">Mikä New Havenin itä-länsisuuntainen valtimo palvelee Union Stationia? </w:t>
      </w:r>
    </w:p>
    <w:p>
      <w:r>
        <w:rPr>
          <w:b/>
        </w:rPr>
        <w:t xml:space="preserve">Kysymys 1</w:t>
      </w:r>
    </w:p>
    <w:p>
      <w:r>
        <w:t xml:space="preserve">Mikä New Havenin keskustasta luoteeseen johtava tie käsittää sekä Route 10:n että Route 63:n eri kohdissa?</w:t>
      </w:r>
    </w:p>
    <w:p>
      <w:r>
        <w:rPr>
          <w:b/>
        </w:rPr>
        <w:t xml:space="preserve">Kysymys 2</w:t>
      </w:r>
    </w:p>
    <w:p>
      <w:r>
        <w:t xml:space="preserve">Mitkä kaksi pääväylää kulkevat New Havenin pohjoispuolella Hamdenin suuntaan? </w:t>
      </w:r>
    </w:p>
    <w:p>
      <w:r>
        <w:rPr>
          <w:b/>
        </w:rPr>
        <w:t xml:space="preserve">Kysymys 3</w:t>
      </w:r>
    </w:p>
    <w:p>
      <w:r>
        <w:t xml:space="preserve">Mikä New Havenin koilliskatu on merkitty nimellä Route 17?</w:t>
      </w:r>
    </w:p>
    <w:p>
      <w:r>
        <w:rPr>
          <w:b/>
        </w:rPr>
        <w:t xml:space="preserve">Kysymys 4</w:t>
      </w:r>
    </w:p>
    <w:p>
      <w:r>
        <w:t xml:space="preserve">Mikä läntinen tie johtaa New Havenista Derbyn kaupunkiin?</w:t>
      </w:r>
    </w:p>
    <w:p>
      <w:r>
        <w:rPr>
          <w:b/>
        </w:rPr>
        <w:t xml:space="preserve">Kysymys 5</w:t>
      </w:r>
    </w:p>
    <w:p>
      <w:r>
        <w:t xml:space="preserve">Missä suunnassa U.S. Route 1 kulkee kaupungin sisällä?</w:t>
      </w:r>
    </w:p>
    <w:p>
      <w:r>
        <w:rPr>
          <w:b/>
        </w:rPr>
        <w:t xml:space="preserve">Kysymys 6</w:t>
      </w:r>
    </w:p>
    <w:p>
      <w:r>
        <w:t xml:space="preserve">Mikä on sen reitin nimi, joka kulkee keskustasta pohjoiseen?</w:t>
      </w:r>
    </w:p>
    <w:p>
      <w:r>
        <w:rPr>
          <w:b/>
        </w:rPr>
        <w:t xml:space="preserve">Kysymys 7</w:t>
      </w:r>
    </w:p>
    <w:p>
      <w:r>
        <w:t xml:space="preserve">Mihin kaupunkiin länsiväylä 34 johtaa?</w:t>
      </w:r>
    </w:p>
    <w:p>
      <w:r>
        <w:rPr>
          <w:b/>
        </w:rPr>
        <w:t xml:space="preserve">Kysymys 8</w:t>
      </w:r>
    </w:p>
    <w:p>
      <w:r>
        <w:t xml:space="preserve">Mikä on toinen New Havenin keskustan länsipuolella sijaitseva pintavaltimo?</w:t>
      </w:r>
    </w:p>
    <w:p>
      <w:r>
        <w:rPr>
          <w:b/>
        </w:rPr>
        <w:t xml:space="preserve">Tekstin numero 57</w:t>
      </w:r>
    </w:p>
    <w:p>
      <w:r>
        <w:rPr>
          <w:color w:val="A9A9A9"/>
        </w:rPr>
        <w:t xml:space="preserve">New Havenin </w:t>
      </w:r>
      <w:r>
        <w:t xml:space="preserve">satamassa sijaitsee </w:t>
      </w:r>
      <w:r>
        <w:rPr>
          <w:color w:val="DCDCDC"/>
        </w:rPr>
        <w:t xml:space="preserve">New Havenin satama</w:t>
      </w:r>
      <w:r>
        <w:t xml:space="preserve">, syvänmeren satama, jossa on kolme laituripaikkaa, joihin voidaan sijoittaa aluksia ja proomuja, sekä irtolastin käsittelyyn tarvittavat tilat. Sataman kapasiteetti riittää </w:t>
      </w:r>
      <w:r>
        <w:rPr>
          <w:color w:val="2F4F4F"/>
        </w:rPr>
        <w:t xml:space="preserve">200 </w:t>
      </w:r>
      <w:r>
        <w:t xml:space="preserve">kuorma-auton </w:t>
      </w:r>
      <w:r>
        <w:t xml:space="preserve">lastaamiseen päivässä </w:t>
      </w:r>
      <w:r>
        <w:t xml:space="preserve">maasta tai </w:t>
      </w:r>
      <w:r>
        <w:rPr>
          <w:color w:val="556B2F"/>
        </w:rPr>
        <w:t xml:space="preserve">lastauslaitureiden kautta</w:t>
      </w:r>
      <w:r>
        <w:t xml:space="preserve">. Rautatieyhteys on käytettävissä, ja ratapihan liikenteelle on oma vaihtoveturi sekä yksityinen sivuraide lastaus- ja purkutöitä varten. Alueella on </w:t>
      </w:r>
      <w:r>
        <w:t xml:space="preserve">käytettävissä </w:t>
      </w:r>
      <w:r>
        <w:t xml:space="preserve">noin </w:t>
      </w:r>
      <w:r>
        <w:rPr>
          <w:color w:val="6B8E23"/>
        </w:rPr>
        <w:t xml:space="preserve">400 000 </w:t>
      </w:r>
      <w:r>
        <w:rPr>
          <w:color w:val="A0522D"/>
        </w:rPr>
        <w:t xml:space="preserve">neliöjalkaa </w:t>
      </w:r>
      <w:r>
        <w:t xml:space="preserve">(40 000 m2) sisävarastoa ja </w:t>
      </w:r>
      <w:r>
        <w:rPr>
          <w:color w:val="228B22"/>
        </w:rPr>
        <w:t xml:space="preserve">50 </w:t>
      </w:r>
      <w:r>
        <w:t xml:space="preserve">eekkeriä (200 000 m2) ulkovarastoa. </w:t>
      </w:r>
      <w:r>
        <w:t xml:space="preserve">Käytettävissä on myös </w:t>
      </w:r>
      <w:r>
        <w:t xml:space="preserve">viisi rantanosturia, joiden kapasiteetti on 250 tonnia, ja </w:t>
      </w:r>
      <w:r>
        <w:rPr>
          <w:color w:val="191970"/>
        </w:rPr>
        <w:t xml:space="preserve">26 </w:t>
      </w:r>
      <w:r>
        <w:t xml:space="preserve">haarukkatrukkia, joiden kapasiteetti on 26 tonnia.</w:t>
      </w:r>
    </w:p>
    <w:p>
      <w:r>
        <w:rPr>
          <w:b/>
        </w:rPr>
        <w:t xml:space="preserve">Kysymys 0</w:t>
      </w:r>
    </w:p>
    <w:p>
      <w:r>
        <w:t xml:space="preserve">Missä satamassa New Havenin satama sijaitsee?</w:t>
      </w:r>
    </w:p>
    <w:p>
      <w:r>
        <w:rPr>
          <w:b/>
        </w:rPr>
        <w:t xml:space="preserve">Kysymys 1</w:t>
      </w:r>
    </w:p>
    <w:p>
      <w:r>
        <w:t xml:space="preserve">Kuinka monta kuorma-autoa New Havenin satama pystyy lastamaan päivittäin?</w:t>
      </w:r>
    </w:p>
    <w:p>
      <w:r>
        <w:rPr>
          <w:b/>
        </w:rPr>
        <w:t xml:space="preserve">Kysymys 2</w:t>
      </w:r>
    </w:p>
    <w:p>
      <w:r>
        <w:t xml:space="preserve">Mitä muita toimintoja New Havenin satamassa on käytettävissä maaliikenteen lisäksi kuorma-autojen lastin purkamiseen?</w:t>
      </w:r>
    </w:p>
    <w:p>
      <w:r>
        <w:rPr>
          <w:b/>
        </w:rPr>
        <w:t xml:space="preserve">Kysymys 3</w:t>
      </w:r>
    </w:p>
    <w:p>
      <w:r>
        <w:t xml:space="preserve">Kuinka monta neliömetriä sisätilojen varastotilaa New Havenin satamassa on käytettävissä?</w:t>
      </w:r>
    </w:p>
    <w:p>
      <w:r>
        <w:rPr>
          <w:b/>
        </w:rPr>
        <w:t xml:space="preserve">Kysymys 4</w:t>
      </w:r>
    </w:p>
    <w:p>
      <w:r>
        <w:t xml:space="preserve">Kuinka monta hehtaaria New Havenin satama tarjoaa ulkovarastoja?</w:t>
      </w:r>
    </w:p>
    <w:p>
      <w:r>
        <w:rPr>
          <w:b/>
        </w:rPr>
        <w:t xml:space="preserve">Kysymys 5</w:t>
      </w:r>
    </w:p>
    <w:p>
      <w:r>
        <w:t xml:space="preserve">New Havenin sataman nimi?</w:t>
      </w:r>
    </w:p>
    <w:p>
      <w:r>
        <w:rPr>
          <w:b/>
        </w:rPr>
        <w:t xml:space="preserve">Kysymys 6</w:t>
      </w:r>
    </w:p>
    <w:p>
      <w:r>
        <w:t xml:space="preserve">Kuinka suuri satama on mittakaavaltaan?</w:t>
      </w:r>
    </w:p>
    <w:p>
      <w:r>
        <w:rPr>
          <w:b/>
        </w:rPr>
        <w:t xml:space="preserve">Kysymys 7</w:t>
      </w:r>
    </w:p>
    <w:p>
      <w:r>
        <w:t xml:space="preserve">Kuinka monta haarukkatrukkia on käytettävissä jokapäiväisessä tuotannossa?</w:t>
      </w:r>
    </w:p>
    <w:p>
      <w:r>
        <w:rPr>
          <w:b/>
        </w:rPr>
        <w:t xml:space="preserve">Kysymys 8</w:t>
      </w:r>
    </w:p>
    <w:p>
      <w:r>
        <w:t xml:space="preserve">Kuinka monta kuljetusajoneuvoa satamaan mahtuu?</w:t>
      </w:r>
    </w:p>
    <w:p>
      <w:r>
        <w:rPr>
          <w:b/>
        </w:rPr>
        <w:t xml:space="preserve">Tekstin numero 58</w:t>
      </w:r>
    </w:p>
    <w:p>
      <w:r>
        <w:t xml:space="preserve">New Havenin alueella on useita hoitolaitoksia, joita pidetään maan parhaina sairaaloina. </w:t>
      </w:r>
      <w:r>
        <w:t xml:space="preserve">Keskustassa </w:t>
      </w:r>
      <w:r>
        <w:t xml:space="preserve">on </w:t>
      </w:r>
      <w:r>
        <w:rPr>
          <w:color w:val="A9A9A9"/>
        </w:rPr>
        <w:t xml:space="preserve">kaksi </w:t>
      </w:r>
      <w:r>
        <w:t xml:space="preserve">suurta lääketieteellistä keskusta: </w:t>
      </w:r>
      <w:r>
        <w:rPr>
          <w:color w:val="DCDCDC"/>
        </w:rPr>
        <w:t xml:space="preserve">Yale - New Havenin </w:t>
      </w:r>
      <w:r>
        <w:t xml:space="preserve">sairaalassa on </w:t>
      </w:r>
      <w:r>
        <w:rPr>
          <w:color w:val="2F4F4F"/>
        </w:rPr>
        <w:t xml:space="preserve">neljä </w:t>
      </w:r>
      <w:r>
        <w:rPr>
          <w:color w:val="556B2F"/>
        </w:rPr>
        <w:t xml:space="preserve">paviljonkia</w:t>
      </w:r>
      <w:r>
        <w:t xml:space="preserve">, mukaan lukien Yale - </w:t>
      </w:r>
      <w:r>
        <w:rPr>
          <w:color w:val="6B8E23"/>
        </w:rPr>
        <w:t xml:space="preserve">New Havenin lastensairaala </w:t>
      </w:r>
      <w:r>
        <w:t xml:space="preserve">ja Smilow Cancer Hospital; </w:t>
      </w:r>
      <w:r>
        <w:rPr>
          <w:color w:val="A0522D"/>
        </w:rPr>
        <w:t xml:space="preserve">Hospital of Saint Raphael </w:t>
      </w:r>
      <w:r>
        <w:t xml:space="preserve">sijaitsee useita kortteleita pohjoiseen, ja se mainostaa erinomaista sydämen ensihoito-ohjelmaansa. Pienempiä keskustan terveyslaitoksia ovat Temple Medical Center, joka sijaitsee keskustassa Temple Streetillä, </w:t>
      </w:r>
      <w:r>
        <w:rPr>
          <w:color w:val="228B22"/>
        </w:rPr>
        <w:t xml:space="preserve">Connecticut Mental Health Center/ </w:t>
      </w:r>
      <w:r>
        <w:t xml:space="preserve">Park Streetin toisella puolella Y-NHH:sta, ja </w:t>
      </w:r>
      <w:r>
        <w:rPr>
          <w:color w:val="191970"/>
        </w:rPr>
        <w:t xml:space="preserve">Hill Health Center, </w:t>
      </w:r>
      <w:r>
        <w:t xml:space="preserve">joka palvelee työväenluokkaista Hillin naapurustoa. Suuri veteraanisairaala sijaitsee naapurissa </w:t>
      </w:r>
      <w:r>
        <w:rPr>
          <w:color w:val="8B0000"/>
        </w:rPr>
        <w:t xml:space="preserve">West Havenissa</w:t>
      </w:r>
      <w:r>
        <w:t xml:space="preserve">. </w:t>
      </w:r>
      <w:r>
        <w:t xml:space="preserve">Lännessä Milfordissa sijaitsee Milford Hospital ja pohjoisessa Meridenissä </w:t>
      </w:r>
      <w:r>
        <w:rPr>
          <w:color w:val="483D8B"/>
        </w:rPr>
        <w:t xml:space="preserve">MidState Medical Center</w:t>
      </w:r>
      <w:r>
        <w:t xml:space="preserve">.</w:t>
      </w:r>
    </w:p>
    <w:p>
      <w:r>
        <w:rPr>
          <w:b/>
        </w:rPr>
        <w:t xml:space="preserve">Kysymys 0</w:t>
      </w:r>
    </w:p>
    <w:p>
      <w:r>
        <w:t xml:space="preserve">Kuinka monta suurta lääketieteellistä keskusta sijaitsee New Havenin keskustassa?</w:t>
      </w:r>
    </w:p>
    <w:p>
      <w:r>
        <w:rPr>
          <w:b/>
        </w:rPr>
        <w:t xml:space="preserve">Kysymys 1</w:t>
      </w:r>
    </w:p>
    <w:p>
      <w:r>
        <w:t xml:space="preserve">Mihin New Havenin lääketieteelliseen keskukseen Smilow Cancer Hospital kuuluu?</w:t>
      </w:r>
    </w:p>
    <w:p>
      <w:r>
        <w:rPr>
          <w:b/>
        </w:rPr>
        <w:t xml:space="preserve">Kysymys 2</w:t>
      </w:r>
    </w:p>
    <w:p>
      <w:r>
        <w:t xml:space="preserve">Mikä New Havenin sairaala tarjoaa merkittävää sydämen ensihoitoa? </w:t>
      </w:r>
    </w:p>
    <w:p>
      <w:r>
        <w:rPr>
          <w:b/>
        </w:rPr>
        <w:t xml:space="preserve">Kysymys 3</w:t>
      </w:r>
    </w:p>
    <w:p>
      <w:r>
        <w:t xml:space="preserve">Kuinka monta paviljonkia Yale -- New Haven Hospitalissa on?</w:t>
      </w:r>
    </w:p>
    <w:p>
      <w:r>
        <w:rPr>
          <w:b/>
        </w:rPr>
        <w:t xml:space="preserve">Kysymys 4</w:t>
      </w:r>
    </w:p>
    <w:p>
      <w:r>
        <w:t xml:space="preserve">Mikä mielenterveyslaitos sijaitsee New Havenissa?</w:t>
      </w:r>
    </w:p>
    <w:p>
      <w:r>
        <w:rPr>
          <w:b/>
        </w:rPr>
        <w:t xml:space="preserve">Kysymys 5</w:t>
      </w:r>
    </w:p>
    <w:p>
      <w:r>
        <w:t xml:space="preserve">Kuinka monta paviljonkia kuuluu New Havenin sairaalaan?</w:t>
      </w:r>
    </w:p>
    <w:p>
      <w:r>
        <w:rPr>
          <w:b/>
        </w:rPr>
        <w:t xml:space="preserve">Kysymys 6</w:t>
      </w:r>
    </w:p>
    <w:p>
      <w:r>
        <w:t xml:space="preserve">Mikä sairaala sijaitsee lähellä kaupungin työväenluokan kaupunginosaa?</w:t>
      </w:r>
    </w:p>
    <w:p>
      <w:r>
        <w:rPr>
          <w:b/>
        </w:rPr>
        <w:t xml:space="preserve">Kysymys 7</w:t>
      </w:r>
    </w:p>
    <w:p>
      <w:r>
        <w:t xml:space="preserve">Mikä sairaala sijaitsee New Havenin pohjoispuolella Meridenissä?</w:t>
      </w:r>
    </w:p>
    <w:p>
      <w:r>
        <w:rPr>
          <w:b/>
        </w:rPr>
        <w:t xml:space="preserve">Kysymys 8</w:t>
      </w:r>
    </w:p>
    <w:p>
      <w:r>
        <w:t xml:space="preserve">Mikä on tunnetun sairaalan nimi, joka on erikoistunut pienten lasten potilaisiin?</w:t>
      </w:r>
    </w:p>
    <w:p>
      <w:r>
        <w:rPr>
          <w:b/>
        </w:rPr>
        <w:t xml:space="preserve">Kysymys 9</w:t>
      </w:r>
    </w:p>
    <w:p>
      <w:r>
        <w:t xml:space="preserve">Mihin lähikaupunkiin menisit sotaan liittyvien vammojen vuoksi?</w:t>
      </w:r>
    </w:p>
    <w:p>
      <w:r>
        <w:rPr>
          <w:b/>
        </w:rPr>
        <w:t xml:space="preserve">Tekstin numero 59</w:t>
      </w:r>
    </w:p>
    <w:p>
      <w:r>
        <w:t xml:space="preserve">Yale ja New Haven pyrkivät rakentamaan </w:t>
      </w:r>
      <w:r>
        <w:rPr>
          <w:color w:val="A9A9A9"/>
        </w:rPr>
        <w:t xml:space="preserve">lääketieteellisen ja biotekniikan </w:t>
      </w:r>
      <w:r>
        <w:t xml:space="preserve">tutkimuskeskittymän kaupunkiin ja Greater New Havenin alueelle, ja onnistuvat siinä jossain määrin.Kaupunki, osavaltio ja Yale hallinnoivat yhdessä </w:t>
      </w:r>
      <w:r>
        <w:rPr>
          <w:color w:val="DCDCDC"/>
        </w:rPr>
        <w:t xml:space="preserve">Science Parkia</w:t>
      </w:r>
      <w:r>
        <w:t xml:space="preserve">, joka on suuri alue kolme korttelia luoteeseen Yalen Science Hill -kampuksesta. Tämä monikorttelinen alue, jota rajaavat suunnilleen Mansfield Street, Division Street ja Shelton Avenue, on entinen </w:t>
      </w:r>
      <w:r>
        <w:rPr>
          <w:color w:val="2F4F4F"/>
        </w:rPr>
        <w:t xml:space="preserve">Winchesterin ja Olin </w:t>
      </w:r>
      <w:r>
        <w:t xml:space="preserve">Corporationin </w:t>
      </w:r>
      <w:r>
        <w:rPr>
          <w:color w:val="556B2F"/>
        </w:rPr>
        <w:t xml:space="preserve">45 suuren tehdasrakennuksen sijaintipaikka</w:t>
      </w:r>
      <w:r>
        <w:t xml:space="preserve">. </w:t>
      </w:r>
      <w:r>
        <w:t xml:space="preserve">Tällä hetkellä osa alueesta on laajoja </w:t>
      </w:r>
      <w:r>
        <w:rPr>
          <w:color w:val="6B8E23"/>
        </w:rPr>
        <w:t xml:space="preserve">pysäköintialueita tai hylättyjä rakenteita</w:t>
      </w:r>
      <w:r>
        <w:t xml:space="preserve">, mutta siellä on myös suuri uudelleenmuotoiltu ja toimiva rakennusten alue (jonka on vuokrannut pääasiassa yksityinen rakennuttaja), jossa on lukuisia Yalen työntekijöitä, rahoituspalvelu- ja </w:t>
      </w:r>
      <w:r>
        <w:t xml:space="preserve">biotekniikkayrityksiä</w:t>
      </w:r>
      <w:r>
        <w:t xml:space="preserve">.</w:t>
      </w:r>
    </w:p>
    <w:p>
      <w:r>
        <w:rPr>
          <w:b/>
        </w:rPr>
        <w:t xml:space="preserve">Kysymys 0</w:t>
      </w:r>
    </w:p>
    <w:p>
      <w:r>
        <w:t xml:space="preserve">Yale ja New Haven pyrkivät yhdessä rakentamaan alueesta tutkimuskeskittymän mille kahdelle teollisuudenalalle?</w:t>
      </w:r>
    </w:p>
    <w:p>
      <w:r>
        <w:rPr>
          <w:b/>
        </w:rPr>
        <w:t xml:space="preserve">Kysymys 1</w:t>
      </w:r>
    </w:p>
    <w:p>
      <w:r>
        <w:t xml:space="preserve">Mitä suurta aluetta Yale hallinnoi yhdessä New Havenin ja osavaltion kanssa, ja se sijaitsee kolmen korttelin päässä Yalen Science Hill -kampukselta?</w:t>
      </w:r>
    </w:p>
    <w:p>
      <w:r>
        <w:rPr>
          <w:b/>
        </w:rPr>
        <w:t xml:space="preserve">Kysymys 2</w:t>
      </w:r>
    </w:p>
    <w:p>
      <w:r>
        <w:t xml:space="preserve">Mille yhtiölle Science Parkin muodostama usean korttelin alue aiemmin kuului?</w:t>
      </w:r>
    </w:p>
    <w:p>
      <w:r>
        <w:rPr>
          <w:b/>
        </w:rPr>
        <w:t xml:space="preserve">Kysymys 3</w:t>
      </w:r>
    </w:p>
    <w:p>
      <w:r>
        <w:t xml:space="preserve">Yalen työntekijöiden ja rahoituspalvelujen lisäksi minkä toimialan yrityksiä löytyy tällä hetkellä toimivilta alueilta Science Parkista?</w:t>
      </w:r>
    </w:p>
    <w:p>
      <w:r>
        <w:rPr>
          <w:b/>
        </w:rPr>
        <w:t xml:space="preserve">Kysymys 4</w:t>
      </w:r>
    </w:p>
    <w:p>
      <w:r>
        <w:t xml:space="preserve">Mikä on Yalen yliopiston, Connecticutin osavaltion ja New Havenin kaupungin yhteistyöhankkeen nimi? </w:t>
      </w:r>
    </w:p>
    <w:p>
      <w:r>
        <w:rPr>
          <w:b/>
        </w:rPr>
        <w:t xml:space="preserve">Kysymys 5</w:t>
      </w:r>
    </w:p>
    <w:p>
      <w:r>
        <w:t xml:space="preserve">Millä Science Parkin alue oli alun perin täytetty?</w:t>
      </w:r>
    </w:p>
    <w:p>
      <w:r>
        <w:rPr>
          <w:b/>
        </w:rPr>
        <w:t xml:space="preserve">Kysymys 6</w:t>
      </w:r>
    </w:p>
    <w:p>
      <w:r>
        <w:t xml:space="preserve">Vaikka osa Science Parkin alueesta on useiden laitosten ja ryhmien käytössä, mitä jää jäljelle Winchesterin ja Olin-yhtiön jäljiltä?</w:t>
      </w:r>
    </w:p>
    <w:p>
      <w:r>
        <w:rPr>
          <w:b/>
        </w:rPr>
        <w:t xml:space="preserve">Tekstin numero 60</w:t>
      </w:r>
    </w:p>
    <w:p>
      <w:r>
        <w:t xml:space="preserve">Toista biotekniikka-aluetta suunnitellaan </w:t>
      </w:r>
      <w:r>
        <w:rPr>
          <w:color w:val="A9A9A9"/>
        </w:rPr>
        <w:t xml:space="preserve">Frontage </w:t>
      </w:r>
      <w:r>
        <w:rPr>
          <w:color w:val="DCDCDC"/>
        </w:rPr>
        <w:t xml:space="preserve">Roadin</w:t>
      </w:r>
      <w:r>
        <w:t xml:space="preserve"> keskikaistalle</w:t>
      </w:r>
      <w:r>
        <w:t xml:space="preserve">, maalle, joka on raivattu koskaan rakennettua </w:t>
      </w:r>
      <w:r>
        <w:rPr>
          <w:color w:val="2F4F4F"/>
        </w:rPr>
        <w:t xml:space="preserve">Route 34:n jatketta varten</w:t>
      </w:r>
      <w:r>
        <w:t xml:space="preserve">. </w:t>
      </w:r>
      <w:r>
        <w:rPr>
          <w:color w:val="556B2F"/>
        </w:rPr>
        <w:t xml:space="preserve">Vuoden 2009 lopulla </w:t>
      </w:r>
      <w:r>
        <w:t xml:space="preserve">tälle käytävälle on rakennettu </w:t>
      </w:r>
      <w:r>
        <w:rPr>
          <w:color w:val="6B8E23"/>
        </w:rPr>
        <w:t xml:space="preserve">Pfizerin </w:t>
      </w:r>
      <w:r>
        <w:t xml:space="preserve">lääketestausklinikka, Yale-New Havenin sairaalaa palveleva lääketieteellinen laboratoriorakennus ja monikäyttöinen rakennus, jossa on pysäköinti-, asunto- ja toimistotiloja. Entinen </w:t>
      </w:r>
      <w:r>
        <w:rPr>
          <w:color w:val="A0522D"/>
        </w:rPr>
        <w:t xml:space="preserve">SNET-puhelinrakennus </w:t>
      </w:r>
      <w:r>
        <w:t xml:space="preserve">osoitteessa 300 George Street muutetaan parhaillaan </w:t>
      </w:r>
      <w:r>
        <w:rPr>
          <w:color w:val="228B22"/>
        </w:rPr>
        <w:t xml:space="preserve">laboratoriotiloiksi, ja se </w:t>
      </w:r>
      <w:r>
        <w:t xml:space="preserve">on toistaiseksi onnistunut houkuttelemaan biotekniikka- ja lääketieteellisiä yrityksiä.</w:t>
      </w:r>
    </w:p>
    <w:p>
      <w:r>
        <w:rPr>
          <w:b/>
        </w:rPr>
        <w:t xml:space="preserve">Kysymys 0</w:t>
      </w:r>
    </w:p>
    <w:p>
      <w:r>
        <w:t xml:space="preserve">Minkä tien keskikaistalle New Haven suunnittelee biotekniikka-alueen luomista?</w:t>
      </w:r>
    </w:p>
    <w:p>
      <w:r>
        <w:rPr>
          <w:b/>
        </w:rPr>
        <w:t xml:space="preserve">Kysymys 1</w:t>
      </w:r>
    </w:p>
    <w:p>
      <w:r>
        <w:t xml:space="preserve">Mitä alun perin suunniteltiin rakennettavaksi ehdotetun biotekniikka-alueen paikalle?</w:t>
      </w:r>
    </w:p>
    <w:p>
      <w:r>
        <w:rPr>
          <w:b/>
        </w:rPr>
        <w:t xml:space="preserve">Kysymys 2</w:t>
      </w:r>
    </w:p>
    <w:p>
      <w:r>
        <w:t xml:space="preserve">Mikä suuri lääkeyhtiö toimii tällä hetkellä New Havenissa lääkeklinikalla uudella biotekniikkakäytävällä?</w:t>
      </w:r>
    </w:p>
    <w:p>
      <w:r>
        <w:rPr>
          <w:b/>
        </w:rPr>
        <w:t xml:space="preserve">Kysymys 3</w:t>
      </w:r>
    </w:p>
    <w:p>
      <w:r>
        <w:t xml:space="preserve">Mihin New Havenissa sijaitsevaa entistä SNET-rakennusta muutetaan parhaillaan uusien lääketieteen tai biotekniikan yritysten houkuttelemiseksi?</w:t>
      </w:r>
    </w:p>
    <w:p>
      <w:r>
        <w:rPr>
          <w:b/>
        </w:rPr>
        <w:t xml:space="preserve">Kysymys 4</w:t>
      </w:r>
    </w:p>
    <w:p>
      <w:r>
        <w:t xml:space="preserve">Missä toinen suunniteltu biotekniikka-alue sijaitsee?</w:t>
      </w:r>
    </w:p>
    <w:p>
      <w:r>
        <w:rPr>
          <w:b/>
        </w:rPr>
        <w:t xml:space="preserve">Kysymys 5</w:t>
      </w:r>
    </w:p>
    <w:p>
      <w:r>
        <w:t xml:space="preserve">Mikä oli entinen nimi paikalle, joka toimii nykyään biotekniikkarakennuksena osoitteessa 300 George Street?</w:t>
      </w:r>
    </w:p>
    <w:p>
      <w:r>
        <w:rPr>
          <w:b/>
        </w:rPr>
        <w:t xml:space="preserve">Kysymys 6</w:t>
      </w:r>
    </w:p>
    <w:p>
      <w:r>
        <w:t xml:space="preserve">Milloin avattiin ensimmäinen rakennus toisella biotekniikka-alueella?</w:t>
      </w:r>
    </w:p>
    <w:p>
      <w:r>
        <w:rPr>
          <w:b/>
        </w:rPr>
        <w:t xml:space="preserve">Tekstin numero 61</w:t>
      </w:r>
    </w:p>
    <w:p>
      <w:r>
        <w:t xml:space="preserve">New Havenin lähellä sijaitsee </w:t>
      </w:r>
      <w:r>
        <w:rPr>
          <w:color w:val="DCDCDC"/>
        </w:rPr>
        <w:t xml:space="preserve">HVDC Cross Sound Cable -kaapelin </w:t>
      </w:r>
      <w:r>
        <w:rPr>
          <w:color w:val="A9A9A9"/>
        </w:rPr>
        <w:t xml:space="preserve">staattinen invertterilaitos</w:t>
      </w:r>
      <w:r>
        <w:t xml:space="preserve">. </w:t>
      </w:r>
      <w:r>
        <w:t xml:space="preserve">New Havenin kaupungissa </w:t>
      </w:r>
      <w:r>
        <w:t xml:space="preserve">on </w:t>
      </w:r>
      <w:r>
        <w:rPr>
          <w:color w:val="2F4F4F"/>
        </w:rPr>
        <w:t xml:space="preserve">kolme </w:t>
      </w:r>
      <w:r>
        <w:t xml:space="preserve">PureCell Model 400 -polttokennoa - yksi New Havenin julkisissa kouluissa ja hiljattain rakennetussa Roberto Clemente -koulussa, yksi sekakäyttöisessä 360 State Street -rakennuksessa ja yksi kaupungintalolla. Kaupungin kestävän kehityksen toimiston Giovanni Zinnin mukaan kukin polttokenno voi säästää kaupungille jopa </w:t>
      </w:r>
      <w:r>
        <w:rPr>
          <w:color w:val="556B2F"/>
        </w:rPr>
        <w:t xml:space="preserve">miljoona dollaria </w:t>
      </w:r>
      <w:r>
        <w:rPr>
          <w:color w:val="6B8E23"/>
        </w:rPr>
        <w:t xml:space="preserve">energiakustannuksissa </w:t>
      </w:r>
      <w:r>
        <w:t xml:space="preserve">vuosikymmenen aikana. Polttokennot toimitti </w:t>
      </w:r>
      <w:r>
        <w:rPr>
          <w:color w:val="A0522D"/>
        </w:rPr>
        <w:t xml:space="preserve">ClearEdge Power</w:t>
      </w:r>
      <w:r>
        <w:t xml:space="preserve">, entinen </w:t>
      </w:r>
      <w:r>
        <w:rPr>
          <w:color w:val="228B22"/>
        </w:rPr>
        <w:t xml:space="preserve">UTC Power</w:t>
      </w:r>
      <w:r>
        <w:t xml:space="preserve">.</w:t>
      </w:r>
    </w:p>
    <w:p>
      <w:r>
        <w:rPr>
          <w:b/>
        </w:rPr>
        <w:t xml:space="preserve">Kysymys 0</w:t>
      </w:r>
    </w:p>
    <w:p>
      <w:r>
        <w:t xml:space="preserve">Mikä staattinen invertteritehdas sijaitsee New Havenin lähellä? </w:t>
      </w:r>
    </w:p>
    <w:p>
      <w:r>
        <w:rPr>
          <w:b/>
        </w:rPr>
        <w:t xml:space="preserve">Kysymys 1</w:t>
      </w:r>
    </w:p>
    <w:p>
      <w:r>
        <w:t xml:space="preserve">Kuinka monta PureCell Model 400 -polttokennoa löytyy New Havenista?</w:t>
      </w:r>
    </w:p>
    <w:p>
      <w:r>
        <w:rPr>
          <w:b/>
        </w:rPr>
        <w:t xml:space="preserve">Kysymys 2</w:t>
      </w:r>
    </w:p>
    <w:p>
      <w:r>
        <w:t xml:space="preserve">Kuinka paljon rahaa kukin PureCell Model 400 -polttokenno säästää New Havenin kaupungin energiakustannuksissa vuosikymmenen aikana?</w:t>
      </w:r>
    </w:p>
    <w:p>
      <w:r>
        <w:rPr>
          <w:b/>
        </w:rPr>
        <w:t xml:space="preserve">Kysymys 3</w:t>
      </w:r>
    </w:p>
    <w:p>
      <w:r>
        <w:t xml:space="preserve">Mikä yritys toimitti New Havenille polttokennot, jotka ovat tällä hetkellä käytössä eri puolilla kaupunkia? </w:t>
      </w:r>
    </w:p>
    <w:p>
      <w:r>
        <w:rPr>
          <w:b/>
        </w:rPr>
        <w:t xml:space="preserve">Kysymys 4</w:t>
      </w:r>
    </w:p>
    <w:p>
      <w:r>
        <w:t xml:space="preserve">Minkälainen rakennus Cross Sound Cable -yhtiöllä on New Havenin lähellä?</w:t>
      </w:r>
    </w:p>
    <w:p>
      <w:r>
        <w:rPr>
          <w:b/>
        </w:rPr>
        <w:t xml:space="preserve">Kysymys 5</w:t>
      </w:r>
    </w:p>
    <w:p>
      <w:r>
        <w:t xml:space="preserve">Kuinka monta Model 400 -polttokennoa sijaitsee New Havenissa?</w:t>
      </w:r>
    </w:p>
    <w:p>
      <w:r>
        <w:rPr>
          <w:b/>
        </w:rPr>
        <w:t xml:space="preserve">Kysymys 6</w:t>
      </w:r>
    </w:p>
    <w:p>
      <w:r>
        <w:t xml:space="preserve">Mikä oli polttokennoja kaupungille toimittaneen yrityksen entinen nimi?</w:t>
      </w:r>
    </w:p>
    <w:p>
      <w:r>
        <w:rPr>
          <w:b/>
        </w:rPr>
        <w:t xml:space="preserve">Kysymys 7</w:t>
      </w:r>
    </w:p>
    <w:p>
      <w:r>
        <w:t xml:space="preserve">Mikä on polttokennojärjestelmän käytön arvioitu säästö budjetin kannalta?</w:t>
      </w:r>
    </w:p>
    <w:p>
      <w:r>
        <w:rPr>
          <w:b/>
        </w:rPr>
        <w:t xml:space="preserve">Tekstin numero 62</w:t>
      </w:r>
    </w:p>
    <w:p>
      <w:r>
        <w:t xml:space="preserve">New Havenia on kuvattu useissa elokuvissa. Elokuvan </w:t>
      </w:r>
      <w:r>
        <w:rPr>
          <w:color w:val="A9A9A9"/>
        </w:rPr>
        <w:t xml:space="preserve">All About Eve (1950) </w:t>
      </w:r>
      <w:r>
        <w:t xml:space="preserve">kohtaukset </w:t>
      </w:r>
      <w:r>
        <w:t xml:space="preserve">sijoittuvat </w:t>
      </w:r>
      <w:r>
        <w:t xml:space="preserve">College- ja Chapel-katujen kulmassa sijaitsevaan </w:t>
      </w:r>
      <w:r>
        <w:rPr>
          <w:color w:val="DCDCDC"/>
        </w:rPr>
        <w:t xml:space="preserve">Taft-hotelliin </w:t>
      </w:r>
      <w:r>
        <w:t xml:space="preserve">(nykyisin </w:t>
      </w:r>
      <w:r>
        <w:rPr>
          <w:color w:val="2F4F4F"/>
        </w:rPr>
        <w:t xml:space="preserve">Taft Apartments), ja </w:t>
      </w:r>
      <w:r>
        <w:t xml:space="preserve">New Havenin teattereiden historiaa Broadwayn "koe-esiintymispaikkoina" kuvataan Fred Astairen elokuvassa </w:t>
      </w:r>
      <w:r>
        <w:rPr>
          <w:color w:val="556B2F"/>
        </w:rPr>
        <w:t xml:space="preserve">The Band Wagon </w:t>
      </w:r>
      <w:r>
        <w:t xml:space="preserve">(1953)</w:t>
      </w:r>
      <w:r>
        <w:t xml:space="preserve">.</w:t>
      </w:r>
      <w:r>
        <w:t xml:space="preserve"> Kaupunki kuvattiin fiktiivisesti </w:t>
      </w:r>
      <w:r>
        <w:rPr>
          <w:color w:val="6B8E23"/>
        </w:rPr>
        <w:t xml:space="preserve">Steven Spielbergin </w:t>
      </w:r>
      <w:r>
        <w:t xml:space="preserve">elokuvassa </w:t>
      </w:r>
      <w:r>
        <w:rPr>
          <w:color w:val="A0522D"/>
        </w:rPr>
        <w:t xml:space="preserve">Amistad </w:t>
      </w:r>
      <w:r>
        <w:t xml:space="preserve">(1997), joka käsitteli tapahtumia, jotka liittyivät kapinaa vastustaneiden kapinallisvankien oikeudenkäyntiin. New Haven oli fiktiivinen myös elokuvassa </w:t>
      </w:r>
      <w:r>
        <w:rPr>
          <w:color w:val="228B22"/>
        </w:rPr>
        <w:t xml:space="preserve">The Skulls </w:t>
      </w:r>
      <w:r>
        <w:rPr>
          <w:color w:val="191970"/>
        </w:rPr>
        <w:t xml:space="preserve">(2000), </w:t>
      </w:r>
      <w:r>
        <w:t xml:space="preserve">joka keskittyi salaliittoteorioihin New Havenissa sijaitsevan Skull and Bones -salaisyhdistyksen ympärillä.</w:t>
      </w:r>
    </w:p>
    <w:p>
      <w:r>
        <w:rPr>
          <w:b/>
        </w:rPr>
        <w:t xml:space="preserve">Kysymys 0</w:t>
      </w:r>
    </w:p>
    <w:p>
      <w:r>
        <w:t xml:space="preserve">Missä New Havenin entisessä majoituslaitoksessa kuvattiin kohtauksia 1950-luvun klassikosta All About Eve?</w:t>
      </w:r>
    </w:p>
    <w:p>
      <w:r>
        <w:rPr>
          <w:b/>
        </w:rPr>
        <w:t xml:space="preserve">Kysymys 1</w:t>
      </w:r>
    </w:p>
    <w:p>
      <w:r>
        <w:t xml:space="preserve">Mikä Fred Astairen elokuva kuvaa New Havenin teattereiden raportoitua historiaa Broadwayn "koe-esiintymisenä"?</w:t>
      </w:r>
    </w:p>
    <w:p>
      <w:r>
        <w:rPr>
          <w:b/>
        </w:rPr>
        <w:t xml:space="preserve">Kysymys 2</w:t>
      </w:r>
    </w:p>
    <w:p>
      <w:r>
        <w:t xml:space="preserve">Missä Spielbergin elokuvassa esitettiin fiktiivinen kuvaus New Havenissa järjestetyistä orjalaivojen kapinaprosesseista?</w:t>
      </w:r>
    </w:p>
    <w:p>
      <w:r>
        <w:rPr>
          <w:b/>
        </w:rPr>
        <w:t xml:space="preserve">Kysymys 3</w:t>
      </w:r>
    </w:p>
    <w:p>
      <w:r>
        <w:t xml:space="preserve">Mikä vuonna 2000 tuotettu elokuva tutki salaliittoteorioita New Havenissa toimivan pahamaineisen Skull and Bone -yhdistyksen ympärillä? </w:t>
      </w:r>
    </w:p>
    <w:p>
      <w:r>
        <w:rPr>
          <w:b/>
        </w:rPr>
        <w:t xml:space="preserve">Kysymys 4</w:t>
      </w:r>
    </w:p>
    <w:p>
      <w:r>
        <w:t xml:space="preserve">Mikä sijaitsee nykyisin vanhan Taft-hotellin paikalla New Havenissa?</w:t>
      </w:r>
    </w:p>
    <w:p>
      <w:r>
        <w:rPr>
          <w:b/>
        </w:rPr>
        <w:t xml:space="preserve">Kysymys 5</w:t>
      </w:r>
    </w:p>
    <w:p>
      <w:r>
        <w:t xml:space="preserve">Mikä oli sen elokuvan nimi, joka kuvattiin aikoinaan College- ja Chapel-katujen kulmassa?</w:t>
      </w:r>
    </w:p>
    <w:p>
      <w:r>
        <w:rPr>
          <w:b/>
        </w:rPr>
        <w:t xml:space="preserve">Kysymys 6</w:t>
      </w:r>
    </w:p>
    <w:p>
      <w:r>
        <w:t xml:space="preserve">Elokuvassa Amistad viitataan New Haveniin, kuka oli Amistadin ohjaaja?</w:t>
      </w:r>
    </w:p>
    <w:p>
      <w:r>
        <w:rPr>
          <w:b/>
        </w:rPr>
        <w:t xml:space="preserve">Kysymys 7</w:t>
      </w:r>
    </w:p>
    <w:p>
      <w:r>
        <w:t xml:space="preserve">Missä salaseuraa ja salaliittoteorioita käsittelevässä elokuvassa New Haven oli mukana? </w:t>
      </w:r>
    </w:p>
    <w:p>
      <w:r>
        <w:rPr>
          <w:b/>
        </w:rPr>
        <w:t xml:space="preserve">Tekstin numero 63</w:t>
      </w:r>
    </w:p>
    <w:p>
      <w:r>
        <w:t xml:space="preserve">New Havenissa on kuvattu useita viimeaikaisia elokuvia, kuten </w:t>
      </w:r>
      <w:r>
        <w:t xml:space="preserve">Julia Robertsin ohjaama </w:t>
      </w:r>
      <w:r>
        <w:rPr>
          <w:color w:val="A9A9A9"/>
        </w:rPr>
        <w:t xml:space="preserve">Mona Lisa Smile </w:t>
      </w:r>
      <w:r>
        <w:rPr>
          <w:color w:val="DCDCDC"/>
        </w:rPr>
        <w:t xml:space="preserve">(2003)</w:t>
      </w:r>
      <w:r>
        <w:t xml:space="preserve">, Uma Thurmanin ohjaama The Life Before Her Eyes (2007) ja </w:t>
      </w:r>
      <w:r>
        <w:t xml:space="preserve">Steven Spielbergin ohjaama </w:t>
      </w:r>
      <w:r>
        <w:rPr>
          <w:color w:val="2F4F4F"/>
        </w:rPr>
        <w:t xml:space="preserve">Indiana Jones ja kristallikallon valtakunta </w:t>
      </w:r>
      <w:r>
        <w:t xml:space="preserve">(2008), jonka pääosissa ovat Harrison Ford, Cate Blanchett ja Shia LaBeouf. Crystal Skull -elokuvan kuvauksiin sisältyi laaja takaa-ajojakso New Havenin kaduilla. Useat keskustan kadut suljettiin liikenteeltä ja ne "muokattiin" näyttämään vuoden </w:t>
      </w:r>
      <w:r>
        <w:rPr>
          <w:color w:val="556B2F"/>
        </w:rPr>
        <w:t xml:space="preserve">1957 </w:t>
      </w:r>
      <w:r>
        <w:t xml:space="preserve">kaduilta</w:t>
      </w:r>
      <w:r>
        <w:t xml:space="preserve">, jolloin elokuva sijoittuu</w:t>
      </w:r>
      <w:r>
        <w:t xml:space="preserve">. </w:t>
      </w:r>
      <w:r>
        <w:t xml:space="preserve">Elokuvassa käytettiin </w:t>
      </w:r>
      <w:r>
        <w:rPr>
          <w:color w:val="6B8E23"/>
        </w:rPr>
        <w:t xml:space="preserve">500 </w:t>
      </w:r>
      <w:r>
        <w:t xml:space="preserve">paikallista statisteina. Elokuvassa </w:t>
      </w:r>
      <w:r>
        <w:rPr>
          <w:color w:val="A0522D"/>
        </w:rPr>
        <w:t xml:space="preserve">Everybody's Fine (2009) </w:t>
      </w:r>
      <w:r>
        <w:t xml:space="preserve">Robert De Niro joutuu lähikohtaukseen Denverin juna-asemana pidetyssä paikassa; kohtaus kuvattiin New Havenin </w:t>
      </w:r>
      <w:r>
        <w:rPr>
          <w:color w:val="228B22"/>
        </w:rPr>
        <w:t xml:space="preserve">Union Stationilla</w:t>
      </w:r>
      <w:r>
        <w:t xml:space="preserve">.</w:t>
      </w:r>
    </w:p>
    <w:p>
      <w:r>
        <w:rPr>
          <w:b/>
        </w:rPr>
        <w:t xml:space="preserve">Kysymys 0</w:t>
      </w:r>
    </w:p>
    <w:p>
      <w:r>
        <w:t xml:space="preserve">Mikä Julia Robertsin tähdittämä elokuva vuodelta 2003 kuvattiin New Havenissa?</w:t>
      </w:r>
    </w:p>
    <w:p>
      <w:r>
        <w:rPr>
          <w:b/>
        </w:rPr>
        <w:t xml:space="preserve">Kysymys 1</w:t>
      </w:r>
    </w:p>
    <w:p>
      <w:r>
        <w:t xml:space="preserve">Mitä Spielbergin elokuvasarjaa kuvattiin New Havenissa vuonna 2008?</w:t>
      </w:r>
    </w:p>
    <w:p>
      <w:r>
        <w:rPr>
          <w:b/>
        </w:rPr>
        <w:t xml:space="preserve">Kysymys 2</w:t>
      </w:r>
    </w:p>
    <w:p>
      <w:r>
        <w:t xml:space="preserve">Minä vuonna New Havenin keskustan kadut suunniteltiin uudelleen Kristallikallon kuvauksia varten?</w:t>
      </w:r>
    </w:p>
    <w:p>
      <w:r>
        <w:rPr>
          <w:b/>
        </w:rPr>
        <w:t xml:space="preserve">Kysymys 3</w:t>
      </w:r>
    </w:p>
    <w:p>
      <w:r>
        <w:t xml:space="preserve">Kuinka monta New Havenin asukasta oli mukana statisteina Kristallikallon kuvauksissa?</w:t>
      </w:r>
    </w:p>
    <w:p>
      <w:r>
        <w:rPr>
          <w:b/>
        </w:rPr>
        <w:t xml:space="preserve">Kysymys 4</w:t>
      </w:r>
    </w:p>
    <w:p>
      <w:r>
        <w:t xml:space="preserve">Missä New Havenin maamerkissä kuvattiin vuonna 2009 Robert De Niron elokuva Everybody's Fine?</w:t>
      </w:r>
    </w:p>
    <w:p>
      <w:r>
        <w:rPr>
          <w:b/>
        </w:rPr>
        <w:t xml:space="preserve">Kysymys 5</w:t>
      </w:r>
    </w:p>
    <w:p>
      <w:r>
        <w:t xml:space="preserve">Mikä oli New Havenissa suositun elokuvan nimi, jossa esiintyi Julia Roberts?</w:t>
      </w:r>
    </w:p>
    <w:p>
      <w:r>
        <w:rPr>
          <w:b/>
        </w:rPr>
        <w:t xml:space="preserve">Kysymys 6</w:t>
      </w:r>
    </w:p>
    <w:p>
      <w:r>
        <w:t xml:space="preserve">Kuinka moni paikallinen kansalainen on mukana viimeisimmässä Indiana Jones -elokuvassa?</w:t>
      </w:r>
    </w:p>
    <w:p>
      <w:r>
        <w:rPr>
          <w:b/>
        </w:rPr>
        <w:t xml:space="preserve">Kysymys 7</w:t>
      </w:r>
    </w:p>
    <w:p>
      <w:r>
        <w:t xml:space="preserve">Union Station oli osa erään elokuvan kuvauspaikkaa, mikä oli elokuvan nimi?</w:t>
      </w:r>
    </w:p>
    <w:p>
      <w:r>
        <w:rPr>
          <w:b/>
        </w:rPr>
        <w:t xml:space="preserve">Tekstin numero 64</w:t>
      </w:r>
    </w:p>
    <w:p>
      <w:r>
        <w:t xml:space="preserve">New Haveniin viittaavat toistuvasti Nick Carraway F. Scott Fitzgeraldin kirjallisuusklassikossa </w:t>
      </w:r>
      <w:r>
        <w:rPr>
          <w:color w:val="A9A9A9"/>
        </w:rPr>
        <w:t xml:space="preserve">Suuri Gatsby sekä </w:t>
      </w:r>
      <w:r>
        <w:t xml:space="preserve">Simpsonit-televisiosarjan hahmo </w:t>
      </w:r>
      <w:r>
        <w:rPr>
          <w:color w:val="DCDCDC"/>
        </w:rPr>
        <w:t xml:space="preserve">C. </w:t>
      </w:r>
      <w:r>
        <w:rPr>
          <w:color w:val="2F4F4F"/>
        </w:rPr>
        <w:t xml:space="preserve">Montgomery Burns, joka on </w:t>
      </w:r>
      <w:r>
        <w:t xml:space="preserve">fiktiivinen Yalen alumni. </w:t>
      </w:r>
      <w:r>
        <w:t xml:space="preserve">New Havenista kotoisin oleva fiktiivinen </w:t>
      </w:r>
      <w:r>
        <w:rPr>
          <w:color w:val="556B2F"/>
        </w:rPr>
        <w:t xml:space="preserve">Alex Welch on </w:t>
      </w:r>
      <w:r>
        <w:t xml:space="preserve">novellissa The Odd Saga of the American and a Curious Icelandic Flock. Televisiosarja Gilmore Girls </w:t>
      </w:r>
      <w:r>
        <w:rPr>
          <w:color w:val="6B8E23"/>
        </w:rPr>
        <w:t xml:space="preserve">sijoittuu (mutta sitä ei ole kuvattu) New Haveniin </w:t>
      </w:r>
      <w:r>
        <w:t xml:space="preserve">ja </w:t>
      </w:r>
      <w:r>
        <w:rPr>
          <w:color w:val="A0522D"/>
        </w:rPr>
        <w:t xml:space="preserve">Yalen</w:t>
      </w:r>
      <w:r>
        <w:t xml:space="preserve"> </w:t>
      </w:r>
      <w:r>
        <w:t xml:space="preserve">yliopistoon, samoin kuin kohtauksia elokuvassa The Sisterhood of the Traveling Pants 2 (2008).</w:t>
      </w:r>
    </w:p>
    <w:p>
      <w:r>
        <w:rPr>
          <w:b/>
        </w:rPr>
        <w:t xml:space="preserve">Kysymys 0</w:t>
      </w:r>
    </w:p>
    <w:p>
      <w:r>
        <w:t xml:space="preserve">Missä Fitzgeraldin klassikossa fiktiivinen päähenkilö viittaa toistuvasti New Haveniin?</w:t>
      </w:r>
    </w:p>
    <w:p>
      <w:r>
        <w:rPr>
          <w:b/>
        </w:rPr>
        <w:t xml:space="preserve">Kysymys 1</w:t>
      </w:r>
    </w:p>
    <w:p>
      <w:r>
        <w:t xml:space="preserve">Kuka on Simpsoneissa esiintyvä kuvitteellinen Yalen yliopiston alumni ja New Havenin entinen asukas? </w:t>
      </w:r>
    </w:p>
    <w:p>
      <w:r>
        <w:rPr>
          <w:b/>
        </w:rPr>
        <w:t xml:space="preserve">Kysymys 2</w:t>
      </w:r>
    </w:p>
    <w:p>
      <w:r>
        <w:t xml:space="preserve">Mikä fiktiivinen New Havenin asukas esiintyy novellissa The Odd Saga of the American and a Curious Iceland Flock?</w:t>
      </w:r>
    </w:p>
    <w:p>
      <w:r>
        <w:rPr>
          <w:b/>
        </w:rPr>
        <w:t xml:space="preserve">Kysymys 3</w:t>
      </w:r>
    </w:p>
    <w:p>
      <w:r>
        <w:t xml:space="preserve">Mihin New Havenin yliopistoon The Gilmore Girls hypoteettisesti sijoittuu, ainakin osittain? </w:t>
      </w:r>
    </w:p>
    <w:p>
      <w:r>
        <w:rPr>
          <w:b/>
        </w:rPr>
        <w:t xml:space="preserve">Kysymys 4</w:t>
      </w:r>
    </w:p>
    <w:p>
      <w:r>
        <w:t xml:space="preserve">New Havenin kaupunkiin viittasi usein useaan otteeseen eräs hyvin suositun romaanin hahmo, jonka nimi oli?</w:t>
      </w:r>
    </w:p>
    <w:p>
      <w:r>
        <w:rPr>
          <w:b/>
        </w:rPr>
        <w:t xml:space="preserve">Kysymys 5</w:t>
      </w:r>
    </w:p>
    <w:p>
      <w:r>
        <w:t xml:space="preserve">Simpsonissa on hahmo, joka oli asetettu valmistui Yalen yliopistosta, arvaatko hänen nimensä?</w:t>
      </w:r>
    </w:p>
    <w:p>
      <w:r>
        <w:rPr>
          <w:b/>
        </w:rPr>
        <w:t xml:space="preserve">Kysymys 6</w:t>
      </w:r>
    </w:p>
    <w:p>
      <w:r>
        <w:t xml:space="preserve">Miten Gilmore Girls -televisiosarja liittyy New Havenin kaupunkiin?</w:t>
      </w:r>
    </w:p>
    <w:p>
      <w:r>
        <w:rPr>
          <w:b/>
        </w:rPr>
        <w:t xml:space="preserve">Tekstin numero 65</w:t>
      </w:r>
    </w:p>
    <w:p>
      <w:r>
        <w:t xml:space="preserve">New Havenissa tehtiin yksi </w:t>
      </w:r>
      <w:r>
        <w:rPr>
          <w:color w:val="A9A9A9"/>
        </w:rPr>
        <w:t xml:space="preserve">Jim </w:t>
      </w:r>
      <w:r>
        <w:t xml:space="preserve">Morrisonin pahamaineisista pidätyksistä hänen ollessaan rockyhtye The Doorsin keulakuva. </w:t>
      </w:r>
      <w:r>
        <w:t xml:space="preserve">Morrison muisteli </w:t>
      </w:r>
      <w:r>
        <w:rPr>
          <w:color w:val="DCDCDC"/>
        </w:rPr>
        <w:t xml:space="preserve">New Havenin areenalla</w:t>
      </w:r>
      <w:r>
        <w:t xml:space="preserve"> vuonna 1967 järjestettyä melkein mellakkakonserttia ja pidätystä </w:t>
      </w:r>
      <w:r>
        <w:rPr>
          <w:color w:val="2F4F4F"/>
        </w:rPr>
        <w:t xml:space="preserve">Peace Frog -kappaleen </w:t>
      </w:r>
      <w:r>
        <w:t xml:space="preserve">sanoituksissa</w:t>
      </w:r>
      <w:r>
        <w:t xml:space="preserve">, joissa on rivi "...blood in the streets in the town of New Haven...". Tämä oli ensimmäinen kerta, kun rock-tähti oli koskaan pidätetty konsertissa." Tapahtuma on kuvattu elokuvassa </w:t>
      </w:r>
      <w:r>
        <w:rPr>
          <w:color w:val="556B2F"/>
        </w:rPr>
        <w:t xml:space="preserve">The Doors </w:t>
      </w:r>
      <w:r>
        <w:t xml:space="preserve">(1991), jonka pääosassa Morrisonia esittää Val Kilmer ja jossa </w:t>
      </w:r>
      <w:r>
        <w:t xml:space="preserve">New Haven Arenaa on kuvattu </w:t>
      </w:r>
      <w:r>
        <w:rPr>
          <w:color w:val="6B8E23"/>
        </w:rPr>
        <w:t xml:space="preserve">Los Angeles</w:t>
      </w:r>
      <w:r>
        <w:t xml:space="preserve">issa sijaitsevalla konserttisalilla.</w:t>
      </w:r>
    </w:p>
    <w:p>
      <w:r>
        <w:rPr>
          <w:b/>
        </w:rPr>
        <w:t xml:space="preserve">Kysymys 0</w:t>
      </w:r>
    </w:p>
    <w:p>
      <w:r>
        <w:t xml:space="preserve">Kuka Doorsin pahamaineinen keulahahmo pidätettiin kerran New Havenissa?</w:t>
      </w:r>
    </w:p>
    <w:p>
      <w:r>
        <w:rPr>
          <w:b/>
        </w:rPr>
        <w:t xml:space="preserve">Kysymys 1</w:t>
      </w:r>
    </w:p>
    <w:p>
      <w:r>
        <w:t xml:space="preserve">Missä paikassa Jim Morrison pidätettiin New Havenissa?</w:t>
      </w:r>
    </w:p>
    <w:p>
      <w:r>
        <w:rPr>
          <w:b/>
        </w:rPr>
        <w:t xml:space="preserve">Kysymys 2</w:t>
      </w:r>
    </w:p>
    <w:p>
      <w:r>
        <w:t xml:space="preserve">Missä Morrisonin kappaleessa kunnioitetaan hänen New Havenin pidätystään ja mainitaan kaupunki nimeltä?</w:t>
      </w:r>
    </w:p>
    <w:p>
      <w:r>
        <w:rPr>
          <w:b/>
        </w:rPr>
        <w:t xml:space="preserve">Kysymys 3</w:t>
      </w:r>
    </w:p>
    <w:p>
      <w:r>
        <w:t xml:space="preserve">Mikä vuoden 1991 elokuva kuvaa Morrisonin pidätystä New Havenissa vuonna 1979?</w:t>
      </w:r>
    </w:p>
    <w:p>
      <w:r>
        <w:rPr>
          <w:b/>
        </w:rPr>
        <w:t xml:space="preserve">Kysymys 4</w:t>
      </w:r>
    </w:p>
    <w:p>
      <w:r>
        <w:t xml:space="preserve">Suosittu 70-luvun rock-yhtye soitti kerran New Havenissa, mikä johti onnettomuuteen, jossa yksi sen jäsenistä, miehen nimi oli?</w:t>
      </w:r>
    </w:p>
    <w:p>
      <w:r>
        <w:rPr>
          <w:b/>
        </w:rPr>
        <w:t xml:space="preserve">Kysymys 5</w:t>
      </w:r>
    </w:p>
    <w:p>
      <w:r>
        <w:t xml:space="preserve">Mikä oli laulu, joka johti Morrisonin pidätykseen?</w:t>
      </w:r>
    </w:p>
    <w:p>
      <w:r>
        <w:rPr>
          <w:b/>
        </w:rPr>
        <w:t xml:space="preserve">Kysymys 6</w:t>
      </w:r>
    </w:p>
    <w:p>
      <w:r>
        <w:t xml:space="preserve">Minkä elokuvan inspiraation taustalla oli vuonna 1967 tapahtunut tapahtuma vuonna 1991? </w:t>
      </w:r>
    </w:p>
    <w:p>
      <w:r>
        <w:rPr>
          <w:b/>
        </w:rPr>
        <w:t xml:space="preserve">Kysymys 7</w:t>
      </w:r>
    </w:p>
    <w:p>
      <w:r>
        <w:t xml:space="preserve">The Doors -elokuvaa ei kuitenkaan kuvattu New Havenissa, vaan missä he kuvasivat rekonstruktion? </w:t>
      </w:r>
    </w:p>
    <w:p>
      <w:r>
        <w:br w:type="page"/>
      </w:r>
    </w:p>
    <w:p>
      <w:r>
        <w:rPr>
          <w:b/>
          <w:u w:val="single"/>
        </w:rPr>
        <w:t xml:space="preserve">Asiakirjan numero 251</w:t>
      </w:r>
    </w:p>
    <w:p>
      <w:r>
        <w:rPr>
          <w:b/>
        </w:rPr>
        <w:t xml:space="preserve">Tekstin numero 0</w:t>
      </w:r>
    </w:p>
    <w:p>
      <w:r>
        <w:t xml:space="preserve">Alue oli osana Lothringenia osa Pyhää saksalais-roomalaista keisarikuntaa, ja se liitettiin vähitellen Ranskaan </w:t>
      </w:r>
      <w:r>
        <w:rPr>
          <w:color w:val="A9A9A9"/>
        </w:rPr>
        <w:t xml:space="preserve">1700-luvulla, </w:t>
      </w:r>
      <w:r>
        <w:t xml:space="preserve">jolloin siitä tuli yksi Ranskan maakunnista</w:t>
      </w:r>
      <w:r>
        <w:rPr>
          <w:color w:val="A9A9A9"/>
        </w:rPr>
        <w:t xml:space="preserve">.</w:t>
      </w:r>
      <w:r>
        <w:t xml:space="preserve"> Mülhausenin kalvinistisesta tehdastasavallasta, joka tunnettiin nimellä </w:t>
      </w:r>
      <w:r>
        <w:rPr>
          <w:color w:val="DCDCDC"/>
        </w:rPr>
        <w:t xml:space="preserve">Stadtrepublik Mülhausen</w:t>
      </w:r>
      <w:r>
        <w:t xml:space="preserve">, tuli osa Elsassia sen asukkaiden äänestettyä </w:t>
      </w:r>
      <w:r>
        <w:rPr>
          <w:color w:val="2F4F4F"/>
        </w:rPr>
        <w:t xml:space="preserve">4. tammikuuta 1798</w:t>
      </w:r>
      <w:r>
        <w:t xml:space="preserve">. </w:t>
      </w:r>
      <w:r>
        <w:t xml:space="preserve">Elsass mainitaan usein yhdessä Lorrainen ja entisen </w:t>
      </w:r>
      <w:r>
        <w:rPr>
          <w:color w:val="556B2F"/>
        </w:rPr>
        <w:t xml:space="preserve">Lorrainen </w:t>
      </w:r>
      <w:r>
        <w:t xml:space="preserve">herttuakunnan kanssa ja osana sitä, </w:t>
      </w:r>
      <w:r>
        <w:t xml:space="preserve">koska se oli tärkeä osa herttuakuntaa ja koska Saksan hallussa olevasta keisarillisesta maakunnasta (Elsass-Lothringen, </w:t>
      </w:r>
      <w:r>
        <w:rPr>
          <w:color w:val="6B8E23"/>
        </w:rPr>
        <w:t xml:space="preserve">1871-1918) </w:t>
      </w:r>
      <w:r>
        <w:t xml:space="preserve">kiisteltiin 1800- ja 1900-luvuilla; </w:t>
      </w:r>
      <w:r>
        <w:rPr>
          <w:color w:val="A0522D"/>
        </w:rPr>
        <w:t xml:space="preserve">Ranska </w:t>
      </w:r>
      <w:r>
        <w:t xml:space="preserve">ja Saksa vaihtoivat Lorrainen (mukaan lukien Elsass) osia </w:t>
      </w:r>
      <w:r>
        <w:rPr>
          <w:color w:val="191970"/>
        </w:rPr>
        <w:t xml:space="preserve">neljästi </w:t>
      </w:r>
      <w:r>
        <w:t xml:space="preserve">75 vuoden aikana</w:t>
      </w:r>
      <w:r>
        <w:t xml:space="preserve">.</w:t>
      </w:r>
    </w:p>
    <w:p>
      <w:r>
        <w:rPr>
          <w:b/>
        </w:rPr>
        <w:t xml:space="preserve">Kysymys 0</w:t>
      </w:r>
    </w:p>
    <w:p>
      <w:r>
        <w:t xml:space="preserve">Milloin Stadtrepublikista tuli osa Alsacea?</w:t>
      </w:r>
    </w:p>
    <w:p>
      <w:r>
        <w:rPr>
          <w:b/>
        </w:rPr>
        <w:t xml:space="preserve">Kysymys 1</w:t>
      </w:r>
    </w:p>
    <w:p>
      <w:r>
        <w:t xml:space="preserve">Kuinka monta vuotta Saksa piti Lorrain-Alscacea hallussaan?</w:t>
      </w:r>
    </w:p>
    <w:p>
      <w:r>
        <w:rPr>
          <w:b/>
        </w:rPr>
        <w:t xml:space="preserve">Kysymys 2</w:t>
      </w:r>
    </w:p>
    <w:p>
      <w:r>
        <w:t xml:space="preserve">Mikä muu maa hallitsi Elsassia?</w:t>
      </w:r>
    </w:p>
    <w:p>
      <w:r>
        <w:rPr>
          <w:b/>
        </w:rPr>
        <w:t xml:space="preserve">Kysymys 3</w:t>
      </w:r>
    </w:p>
    <w:p>
      <w:r>
        <w:t xml:space="preserve">Kuinka monta kertaa Saksa ja Ranska vaihtoivat ja saivat Alaskan haltuunsa?</w:t>
      </w:r>
    </w:p>
    <w:p>
      <w:r>
        <w:rPr>
          <w:b/>
        </w:rPr>
        <w:t xml:space="preserve">Kysymys 4</w:t>
      </w:r>
    </w:p>
    <w:p>
      <w:r>
        <w:t xml:space="preserve">Milloin Pyhä Rooman valtakunta alkoi?</w:t>
      </w:r>
    </w:p>
    <w:p>
      <w:r>
        <w:rPr>
          <w:b/>
        </w:rPr>
        <w:t xml:space="preserve">Kysymys 5</w:t>
      </w:r>
    </w:p>
    <w:p>
      <w:r>
        <w:t xml:space="preserve">Milloin Lorraine äänestettiin Elsassiksi?</w:t>
      </w:r>
    </w:p>
    <w:p>
      <w:r>
        <w:rPr>
          <w:b/>
        </w:rPr>
        <w:t xml:space="preserve">Kysymys 6</w:t>
      </w:r>
    </w:p>
    <w:p>
      <w:r>
        <w:t xml:space="preserve">Mikä oli entinen Elsassin herttuakunta?</w:t>
      </w:r>
    </w:p>
    <w:p>
      <w:r>
        <w:rPr>
          <w:b/>
        </w:rPr>
        <w:t xml:space="preserve">Kysymys 7</w:t>
      </w:r>
    </w:p>
    <w:p>
      <w:r>
        <w:t xml:space="preserve">Kuinka monta kertaa Saksa ja Pyhä saksalais-roomalainen keisarikunta vaihtoivat Lorrainea?</w:t>
      </w:r>
    </w:p>
    <w:p>
      <w:r>
        <w:rPr>
          <w:b/>
        </w:rPr>
        <w:t xml:space="preserve">Kysymys 8</w:t>
      </w:r>
    </w:p>
    <w:p>
      <w:r>
        <w:t xml:space="preserve">Mikä on Alsacen toinen nimi?</w:t>
      </w:r>
    </w:p>
    <w:p>
      <w:r>
        <w:rPr>
          <w:b/>
        </w:rPr>
        <w:t xml:space="preserve">Teksti numero 1</w:t>
      </w:r>
    </w:p>
    <w:p>
      <w:r>
        <w:t xml:space="preserve">Rooman valtakunnan rappeutuessa Elsassista tuli germaanisten alemannien alue. Alemannit olivat maanviljelyskansaa, ja heidän germaaninen kielensä muodosti perustan nykyisille ylä-Reinin varrella puhutuille murteille (</w:t>
      </w:r>
      <w:r>
        <w:rPr>
          <w:color w:val="A9A9A9"/>
        </w:rPr>
        <w:t xml:space="preserve">alsazilainen, alemannialainen, sveitsiläinen, sveitsiläinen</w:t>
      </w:r>
      <w:r>
        <w:t xml:space="preserve">). </w:t>
      </w:r>
      <w:r>
        <w:t xml:space="preserve">Klovis ja </w:t>
      </w:r>
      <w:r>
        <w:rPr>
          <w:color w:val="DCDCDC"/>
        </w:rPr>
        <w:t xml:space="preserve">frankit </w:t>
      </w:r>
      <w:r>
        <w:t xml:space="preserve">kukistivat alemannit </w:t>
      </w:r>
      <w:r>
        <w:rPr>
          <w:color w:val="2F4F4F"/>
        </w:rPr>
        <w:t xml:space="preserve">5. vuosisadalla jKr., mikä </w:t>
      </w:r>
      <w:r>
        <w:t xml:space="preserve">huipentui Tolbianin taisteluun, ja Elsassista tuli osa Austrasian kuningaskuntaa. </w:t>
      </w:r>
      <w:r>
        <w:rPr>
          <w:color w:val="556B2F"/>
        </w:rPr>
        <w:t xml:space="preserve">Kloviksen </w:t>
      </w:r>
      <w:r>
        <w:rPr>
          <w:color w:val="6B8E23"/>
        </w:rPr>
        <w:t xml:space="preserve">merovingien </w:t>
      </w:r>
      <w:r>
        <w:t xml:space="preserve">seuraajien aikana asukkaat kristillistettiin. Elsass pysyi frankkien hallinnassa, kunnes frankkien valtakunta </w:t>
      </w:r>
      <w:r>
        <w:rPr>
          <w:color w:val="A0522D"/>
        </w:rPr>
        <w:t xml:space="preserve">lakkautettiin virallisesti vuonna 842 tehdyn Strasbourgin valan jälkeen </w:t>
      </w:r>
      <w:r>
        <w:rPr>
          <w:color w:val="A0522D"/>
        </w:rPr>
        <w:t xml:space="preserve">vuonna 843 </w:t>
      </w:r>
      <w:r>
        <w:t xml:space="preserve">Verdunin sopimuksessa; Kaarle Suuren pojanpojat jakoivat valtakunnan kolmeen osaan. Elsass muodosti osan Keski-Frankiaa, jota hallitsi nuorin pojanpoika Lothar I. Lothar kuoli varhain vuonna </w:t>
      </w:r>
      <w:r>
        <w:rPr>
          <w:color w:val="228B22"/>
        </w:rPr>
        <w:t xml:space="preserve">855</w:t>
      </w:r>
      <w:r>
        <w:t xml:space="preserve">, ja hänen valtakuntansa jaettiin kolmeen osaan. Lotharingiana eli Lothringenina tunnettu osa annettiin Lotharin pojalle. Loppuosa jaettiin Lotharin veljien Kaarle Kaljupää (länsifrankkien valtakunnan hallitsija) ja Ludvig Saksalainen (itäfrankkien valtakunnan hallitsija) kesken. Lotharingian kuningaskunta oli kuitenkin lyhytikäinen, sillä siitä tuli Ribemontin sopimuksen jälkeen vuonna 880 itäisessä Frangiassa sijaitseva Lorrainen varsiherttuakunta. Elsass yhdistettiin muiden Reinin itäpuolella sijaitsevien alemannien kanssa Swabian kantaherttuakunnaksi.</w:t>
      </w:r>
    </w:p>
    <w:p>
      <w:r>
        <w:rPr>
          <w:b/>
        </w:rPr>
        <w:t xml:space="preserve">Kysymys 0</w:t>
      </w:r>
    </w:p>
    <w:p>
      <w:r>
        <w:t xml:space="preserve">Mitkä kolme aluetta muodostavat Ylä-Reinin?</w:t>
      </w:r>
    </w:p>
    <w:p>
      <w:r>
        <w:rPr>
          <w:b/>
        </w:rPr>
        <w:t xml:space="preserve">Kysymys 1</w:t>
      </w:r>
    </w:p>
    <w:p>
      <w:r>
        <w:t xml:space="preserve">Kuka pakotti kristinuskon Elsassin asukkaat?</w:t>
      </w:r>
    </w:p>
    <w:p>
      <w:r>
        <w:rPr>
          <w:b/>
        </w:rPr>
        <w:t xml:space="preserve">Kysymys 2</w:t>
      </w:r>
    </w:p>
    <w:p>
      <w:r>
        <w:t xml:space="preserve">Mitä tapahtui Verdunin sopimuksessa?</w:t>
      </w:r>
    </w:p>
    <w:p>
      <w:r>
        <w:rPr>
          <w:b/>
        </w:rPr>
        <w:t xml:space="preserve">Kysymys 3</w:t>
      </w:r>
    </w:p>
    <w:p>
      <w:r>
        <w:t xml:space="preserve">Minä vuonna Lothar menehtyi?</w:t>
      </w:r>
    </w:p>
    <w:p>
      <w:r>
        <w:rPr>
          <w:b/>
        </w:rPr>
        <w:t xml:space="preserve">Kysymys 4</w:t>
      </w:r>
    </w:p>
    <w:p>
      <w:r>
        <w:t xml:space="preserve">Mitkä kielet olivat yleisiä Rooman valtakunnassa?</w:t>
      </w:r>
    </w:p>
    <w:p>
      <w:r>
        <w:rPr>
          <w:b/>
        </w:rPr>
        <w:t xml:space="preserve">Kysymys 5</w:t>
      </w:r>
    </w:p>
    <w:p>
      <w:r>
        <w:t xml:space="preserve">Milloin alemannit valloittivat frankit?</w:t>
      </w:r>
    </w:p>
    <w:p>
      <w:r>
        <w:rPr>
          <w:b/>
        </w:rPr>
        <w:t xml:space="preserve">Kysymys 6</w:t>
      </w:r>
    </w:p>
    <w:p>
      <w:r>
        <w:t xml:space="preserve">Kenen kanssa alemannit liittoutuivat kukistaakseen Kloviksen?</w:t>
      </w:r>
    </w:p>
    <w:p>
      <w:r>
        <w:rPr>
          <w:b/>
        </w:rPr>
        <w:t xml:space="preserve">Kysymys 7</w:t>
      </w:r>
    </w:p>
    <w:p>
      <w:r>
        <w:t xml:space="preserve">Kuka oli frankkien johtaja?</w:t>
      </w:r>
    </w:p>
    <w:p>
      <w:r>
        <w:rPr>
          <w:b/>
        </w:rPr>
        <w:t xml:space="preserve">Kysymys 8</w:t>
      </w:r>
    </w:p>
    <w:p>
      <w:r>
        <w:t xml:space="preserve">Milloin Lothar I syntyi?</w:t>
      </w:r>
    </w:p>
    <w:p>
      <w:r>
        <w:rPr>
          <w:b/>
        </w:rPr>
        <w:t xml:space="preserve">Teksti numero 2</w:t>
      </w:r>
    </w:p>
    <w:p>
      <w:r>
        <w:t xml:space="preserve">Noin samaan aikaan ympäröivillä alueilla tapahtui toistuvia </w:t>
      </w:r>
      <w:r>
        <w:rPr>
          <w:color w:val="A9A9A9"/>
        </w:rPr>
        <w:t xml:space="preserve">hajoamisia ja uudelleensulautumisia useiden maallisten ja kirkollisten feodaalisten herruuksien kesken, mikä oli </w:t>
      </w:r>
      <w:r>
        <w:t xml:space="preserve">yleinen prosessi Pyhässä saksalais-roomalaisessa keisarikunnassa</w:t>
      </w:r>
      <w:r>
        <w:rPr>
          <w:color w:val="A9A9A9"/>
        </w:rPr>
        <w:t xml:space="preserve">.</w:t>
      </w:r>
      <w:r>
        <w:t xml:space="preserve"> Elsass koki suurta vaurautta </w:t>
      </w:r>
      <w:r>
        <w:t xml:space="preserve">1200- ja 1300-luvuilla </w:t>
      </w:r>
      <w:r>
        <w:rPr>
          <w:color w:val="2F4F4F"/>
        </w:rPr>
        <w:t xml:space="preserve">Hohenstaufenin </w:t>
      </w:r>
      <w:r>
        <w:rPr>
          <w:color w:val="556B2F"/>
        </w:rPr>
        <w:t xml:space="preserve">keisarien aikana</w:t>
      </w:r>
      <w:r>
        <w:t xml:space="preserve">. </w:t>
      </w:r>
      <w:r>
        <w:t xml:space="preserve">Fredrik I perusti Elsassista provinssin (procuratio, ei provincia), jota hallitsivat </w:t>
      </w:r>
      <w:r>
        <w:rPr>
          <w:color w:val="6B8E23"/>
        </w:rPr>
        <w:t xml:space="preserve">ministeriales</w:t>
      </w:r>
      <w:r>
        <w:t xml:space="preserve">, ei-aateliset virkamiehet. Ajatuksena oli, että tällaiset miehet olisivat helpommin käsiteltävissä ja että he olisivat vähemmän alttiita vieraannuttamaan läänityksen kruunulta omasta ahneudestaan. Maakunnassa oli yksi maakuntatuomioistuin (</w:t>
      </w:r>
      <w:r>
        <w:rPr>
          <w:color w:val="A0522D"/>
        </w:rPr>
        <w:t xml:space="preserve">Landgericht) </w:t>
      </w:r>
      <w:r>
        <w:t xml:space="preserve">ja keskushallinto, jonka kotipaikka oli Hagenau. Fredrik II nimitti </w:t>
      </w:r>
      <w:r>
        <w:rPr>
          <w:color w:val="228B22"/>
        </w:rPr>
        <w:t xml:space="preserve">Strasbourgin piispan </w:t>
      </w:r>
      <w:r>
        <w:t xml:space="preserve">hallinnoimaan Elsassia, mutta Habsburgin kreivi Rudolf, joka oli saanut oikeutensa Fredrik II:n pojalta Konrad IV:ltä, haastoi piispan vallan. Strasbourg alkoi kasvaa alueen väkirikkaimmaksi ja kaupallisesti tärkeimmäksi kaupungiksi. Vuonna 1262, pitkän taistelun jälkeen hallitsevien piispojen kanssa, sen asukkaat saivat vapaan keisarillisen kaupungin aseman. Strasbourgista </w:t>
      </w:r>
      <w:r>
        <w:t xml:space="preserve">tuli alueen poliittinen ja taloudellinen keskus, sillä </w:t>
      </w:r>
      <w:r>
        <w:t xml:space="preserve">se oli pysähdyspaikka </w:t>
      </w:r>
      <w:r>
        <w:rPr>
          <w:color w:val="191970"/>
        </w:rPr>
        <w:t xml:space="preserve">Pariisin, Wienin ja Orientin välisellä kauppareitillä sekä </w:t>
      </w:r>
      <w:r>
        <w:t xml:space="preserve">satama Reinin reitillä, joka yhdisti Etelä-Saksan ja Sveitsin Alankomaihin, Englantiin ja Skandinaviaan. </w:t>
      </w:r>
      <w:r>
        <w:t xml:space="preserve">Myös </w:t>
      </w:r>
      <w:r>
        <w:rPr>
          <w:color w:val="8B0000"/>
        </w:rPr>
        <w:t xml:space="preserve">Colmarin ja Hagenaun </w:t>
      </w:r>
      <w:r>
        <w:t xml:space="preserve">kaltaisten kaupunkien </w:t>
      </w:r>
      <w:r>
        <w:t xml:space="preserve">taloudellinen merkitys alkoi kasvaa, ja ne saivat eräänlaisen autonomian kymmenestä vapaakaupungista koostuvassa "Dekapolissa" tai "Dekapolissa".</w:t>
      </w:r>
    </w:p>
    <w:p>
      <w:r>
        <w:rPr>
          <w:b/>
        </w:rPr>
        <w:t xml:space="preserve">Kysymys 0</w:t>
      </w:r>
    </w:p>
    <w:p>
      <w:r>
        <w:t xml:space="preserve">Mitä pidettiin yleisenä käytäntönä Pyhän saksalais-roomalaisen keisarikunnan aikana?</w:t>
      </w:r>
    </w:p>
    <w:p>
      <w:r>
        <w:rPr>
          <w:b/>
        </w:rPr>
        <w:t xml:space="preserve">Kysymys 1</w:t>
      </w:r>
    </w:p>
    <w:p>
      <w:r>
        <w:t xml:space="preserve">Kenen valtakaudella Elsass kukoisti?</w:t>
      </w:r>
    </w:p>
    <w:p>
      <w:r>
        <w:rPr>
          <w:b/>
        </w:rPr>
        <w:t xml:space="preserve">Kysymys 2</w:t>
      </w:r>
    </w:p>
    <w:p>
      <w:r>
        <w:t xml:space="preserve">Mikä oli Elsassin provinssioikeuden nimi?</w:t>
      </w:r>
    </w:p>
    <w:p>
      <w:r>
        <w:rPr>
          <w:b/>
        </w:rPr>
        <w:t xml:space="preserve">Kysymys 3</w:t>
      </w:r>
    </w:p>
    <w:p>
      <w:r>
        <w:t xml:space="preserve">Mikä oli Saksan, Sveitsin, Alankomaiden ja Englannin yhdistävän reitin nimi?</w:t>
      </w:r>
    </w:p>
    <w:p>
      <w:r>
        <w:rPr>
          <w:b/>
        </w:rPr>
        <w:t xml:space="preserve">Kysymys 4</w:t>
      </w:r>
    </w:p>
    <w:p>
      <w:r>
        <w:t xml:space="preserve">Mitkä kaksi muuta kaupunkia alkoivat myös kasvaa taloudellisesti?</w:t>
      </w:r>
    </w:p>
    <w:p>
      <w:r>
        <w:rPr>
          <w:b/>
        </w:rPr>
        <w:t xml:space="preserve">Kysymys 5</w:t>
      </w:r>
    </w:p>
    <w:p>
      <w:r>
        <w:t xml:space="preserve">Mitkä keisarit olivat vastuussa lisääntyneestä hajanaisuudesta?</w:t>
      </w:r>
    </w:p>
    <w:p>
      <w:r>
        <w:rPr>
          <w:b/>
        </w:rPr>
        <w:t xml:space="preserve">Kysymys 6</w:t>
      </w:r>
    </w:p>
    <w:p>
      <w:r>
        <w:t xml:space="preserve">Millä vuosisadalla Fredrik I teki Elsassista maakunnan?</w:t>
      </w:r>
    </w:p>
    <w:p>
      <w:r>
        <w:rPr>
          <w:b/>
        </w:rPr>
        <w:t xml:space="preserve">Kysymys 7</w:t>
      </w:r>
    </w:p>
    <w:p>
      <w:r>
        <w:t xml:space="preserve">Mikä aatelisluokka hallitsi Elsassia?</w:t>
      </w:r>
    </w:p>
    <w:p>
      <w:r>
        <w:rPr>
          <w:b/>
        </w:rPr>
        <w:t xml:space="preserve">Kysymys 8</w:t>
      </w:r>
    </w:p>
    <w:p>
      <w:r>
        <w:t xml:space="preserve">Mikä oli Hagenaun keskushallinnon nimi?</w:t>
      </w:r>
    </w:p>
    <w:p>
      <w:r>
        <w:rPr>
          <w:b/>
        </w:rPr>
        <w:t xml:space="preserve">Kysymys 9</w:t>
      </w:r>
    </w:p>
    <w:p>
      <w:r>
        <w:t xml:space="preserve">Kuka kyseenalaisti kreivi Rudolfin auktoriteetin?</w:t>
      </w:r>
    </w:p>
    <w:p>
      <w:r>
        <w:rPr>
          <w:b/>
        </w:rPr>
        <w:t xml:space="preserve">Teksti numero 3</w:t>
      </w:r>
    </w:p>
    <w:p>
      <w:r>
        <w:t xml:space="preserve">Kuten suuressa osassa Eurooppaa, Elsassin vauraus päättyi </w:t>
      </w:r>
      <w:r>
        <w:rPr>
          <w:color w:val="A9A9A9"/>
        </w:rPr>
        <w:t xml:space="preserve">1300-luvulla useiden </w:t>
      </w:r>
      <w:r>
        <w:rPr>
          <w:color w:val="DCDCDC"/>
        </w:rPr>
        <w:t xml:space="preserve">ankarien talvien, huonojen satojen ja mustan surman </w:t>
      </w:r>
      <w:r>
        <w:t xml:space="preserve">seurauksena</w:t>
      </w:r>
      <w:r>
        <w:t xml:space="preserve">. </w:t>
      </w:r>
      <w:r>
        <w:t xml:space="preserve">Näistä vaikeuksista </w:t>
      </w:r>
      <w:r>
        <w:rPr>
          <w:color w:val="2F4F4F"/>
        </w:rPr>
        <w:t xml:space="preserve">syytettiin juutalaisia</w:t>
      </w:r>
      <w:r>
        <w:t xml:space="preserve">, mikä johti vuosien 1336 ja 1339 pogromeihin. Vuonna </w:t>
      </w:r>
      <w:r>
        <w:rPr>
          <w:color w:val="556B2F"/>
        </w:rPr>
        <w:t xml:space="preserve">1349 </w:t>
      </w:r>
      <w:r>
        <w:t xml:space="preserve">Elsassin juutalaisia </w:t>
      </w:r>
      <w:r>
        <w:rPr>
          <w:color w:val="6B8E23"/>
        </w:rPr>
        <w:t xml:space="preserve">syytettiin kaivojen myrkyttämisestä ruttoon</w:t>
      </w:r>
      <w:r>
        <w:t xml:space="preserve">, mikä johti tuhansien juutalaisten joukkomurhaan Strasbourgin pogromin aikana</w:t>
      </w:r>
      <w:r>
        <w:rPr>
          <w:color w:val="556B2F"/>
        </w:rPr>
        <w:t xml:space="preserve">. </w:t>
      </w:r>
      <w:r>
        <w:t xml:space="preserve">Tämän jälkeen </w:t>
      </w:r>
      <w:r>
        <w:rPr>
          <w:color w:val="A0522D"/>
        </w:rPr>
        <w:t xml:space="preserve">juutalaisia </w:t>
      </w:r>
      <w:r>
        <w:t xml:space="preserve">kiellettiin asettumasta kaupunkiin. Luonnonkatastrofi oli myös </w:t>
      </w:r>
      <w:r>
        <w:t xml:space="preserve">vuoden </w:t>
      </w:r>
      <w:r>
        <w:rPr>
          <w:color w:val="191970"/>
        </w:rPr>
        <w:t xml:space="preserve">1356 </w:t>
      </w:r>
      <w:r>
        <w:rPr>
          <w:color w:val="228B22"/>
        </w:rPr>
        <w:t xml:space="preserve">Reinin repeämän maanjäristys</w:t>
      </w:r>
      <w:r>
        <w:rPr>
          <w:color w:val="8B0000"/>
        </w:rPr>
        <w:t xml:space="preserve">, </w:t>
      </w:r>
      <w:r>
        <w:t xml:space="preserve">yksi Euroopan pahimmista, joka teki Baselista raunioita</w:t>
      </w:r>
      <w:r>
        <w:rPr>
          <w:color w:val="191970"/>
        </w:rPr>
        <w:t xml:space="preserve">.</w:t>
      </w:r>
      <w:r>
        <w:t xml:space="preserve"> Vauraus palasi Elsassiin </w:t>
      </w:r>
      <w:r>
        <w:rPr>
          <w:color w:val="483D8B"/>
        </w:rPr>
        <w:t xml:space="preserve">Habsburgien </w:t>
      </w:r>
      <w:r>
        <w:t xml:space="preserve">hallinnon </w:t>
      </w:r>
      <w:r>
        <w:t xml:space="preserve">alaisuudessa </w:t>
      </w:r>
      <w:r>
        <w:t xml:space="preserve">renessanssin aikana.</w:t>
      </w:r>
    </w:p>
    <w:p>
      <w:r>
        <w:rPr>
          <w:b/>
        </w:rPr>
        <w:t xml:space="preserve">Kysymys 0</w:t>
      </w:r>
    </w:p>
    <w:p>
      <w:r>
        <w:t xml:space="preserve">Milloin Alsace menetti vaurautensa?</w:t>
      </w:r>
    </w:p>
    <w:p>
      <w:r>
        <w:rPr>
          <w:b/>
        </w:rPr>
        <w:t xml:space="preserve">Kysymys 1</w:t>
      </w:r>
    </w:p>
    <w:p>
      <w:r>
        <w:t xml:space="preserve">Miksi Elsassin taantuma on vaurastunut alue?</w:t>
      </w:r>
    </w:p>
    <w:p>
      <w:r>
        <w:rPr>
          <w:b/>
        </w:rPr>
        <w:t xml:space="preserve">Kysymys 2</w:t>
      </w:r>
    </w:p>
    <w:p>
      <w:r>
        <w:t xml:space="preserve">Mitä ihmisryhmää syytettiin virheellisesti kaikista aluetta kohdanneista katastrofeista?</w:t>
      </w:r>
    </w:p>
    <w:p>
      <w:r>
        <w:rPr>
          <w:b/>
        </w:rPr>
        <w:t xml:space="preserve">Kysymys 3</w:t>
      </w:r>
    </w:p>
    <w:p>
      <w:r>
        <w:t xml:space="preserve">Mistä juutalaisia syytettiin Elsassissa?</w:t>
      </w:r>
    </w:p>
    <w:p>
      <w:r>
        <w:rPr>
          <w:b/>
        </w:rPr>
        <w:t xml:space="preserve">Kysymys 4</w:t>
      </w:r>
    </w:p>
    <w:p>
      <w:r>
        <w:t xml:space="preserve">Milloin Reinin repeämän maanjäristys tapahtui?</w:t>
      </w:r>
    </w:p>
    <w:p>
      <w:r>
        <w:rPr>
          <w:b/>
        </w:rPr>
        <w:t xml:space="preserve">Kysymys 5</w:t>
      </w:r>
    </w:p>
    <w:p>
      <w:r>
        <w:t xml:space="preserve">Minä vuonna juutalaisia syytettiin huonosta sadosta?</w:t>
      </w:r>
    </w:p>
    <w:p>
      <w:r>
        <w:rPr>
          <w:b/>
        </w:rPr>
        <w:t xml:space="preserve">Kysymys 6</w:t>
      </w:r>
    </w:p>
    <w:p>
      <w:r>
        <w:t xml:space="preserve">Mikä hallinto tuhosi Elsassin 1300-luvun lopulla?</w:t>
      </w:r>
    </w:p>
    <w:p>
      <w:r>
        <w:rPr>
          <w:b/>
        </w:rPr>
        <w:t xml:space="preserve">Kysymys 7</w:t>
      </w:r>
    </w:p>
    <w:p>
      <w:r>
        <w:t xml:space="preserve">Milloin Basel rakennettiin uudelleen?</w:t>
      </w:r>
    </w:p>
    <w:p>
      <w:r>
        <w:rPr>
          <w:b/>
        </w:rPr>
        <w:t xml:space="preserve">Kysymys 8</w:t>
      </w:r>
    </w:p>
    <w:p>
      <w:r>
        <w:t xml:space="preserve">Mikä maanjäristys tapahtui vuonna 1336?</w:t>
      </w:r>
    </w:p>
    <w:p>
      <w:r>
        <w:rPr>
          <w:b/>
        </w:rPr>
        <w:t xml:space="preserve">Kysymys 9</w:t>
      </w:r>
    </w:p>
    <w:p>
      <w:r>
        <w:t xml:space="preserve">Kuka vapautettiin syyllisyydestä Reinin repeämän maanjäristykseen?</w:t>
      </w:r>
    </w:p>
    <w:p>
      <w:r>
        <w:rPr>
          <w:b/>
        </w:rPr>
        <w:t xml:space="preserve">Teksti numero 4</w:t>
      </w:r>
    </w:p>
    <w:p>
      <w:r>
        <w:rPr>
          <w:color w:val="A9A9A9"/>
        </w:rPr>
        <w:t xml:space="preserve">Pyhän saksalais-roomalaisen keisarikunnan </w:t>
      </w:r>
      <w:r>
        <w:t xml:space="preserve">keskusvalta oli alkanut heikentyä vuosien keisarillisten seikkailujen jälkeen Italian mailla, ja se oli usein luovuttanut Länsi-Euroopan hegemonian Ranskalle, joka oli jo kauan sitten keskittänyt vallan. Ranska aloitti aggressiivisen laajentumispolitiikkansa itään, ensin </w:t>
      </w:r>
      <w:r>
        <w:rPr>
          <w:color w:val="DCDCDC"/>
        </w:rPr>
        <w:t xml:space="preserve">Rhône- ja Meuse-joille, </w:t>
      </w:r>
      <w:r>
        <w:t xml:space="preserve">ja kun nämä rajat oli saavutettu, se pyrki Reinille. Vuonna 1299 ranskalaiset ehdottivat avioliittoa </w:t>
      </w:r>
      <w:r>
        <w:rPr>
          <w:color w:val="2F4F4F"/>
        </w:rPr>
        <w:t xml:space="preserve">Ranskan Filip IV:n sisaren </w:t>
      </w:r>
      <w:r>
        <w:rPr>
          <w:color w:val="556B2F"/>
        </w:rPr>
        <w:t xml:space="preserve">Blanchen ja </w:t>
      </w:r>
      <w:r>
        <w:rPr>
          <w:color w:val="2F4F4F"/>
        </w:rPr>
        <w:t xml:space="preserve">Saksan </w:t>
      </w:r>
      <w:r>
        <w:rPr>
          <w:color w:val="556B2F"/>
        </w:rPr>
        <w:t xml:space="preserve">Albert </w:t>
      </w:r>
      <w:r>
        <w:rPr>
          <w:color w:val="2F4F4F"/>
        </w:rPr>
        <w:t xml:space="preserve">I:n pojan Rudolfin </w:t>
      </w:r>
      <w:r>
        <w:t xml:space="preserve">välille, </w:t>
      </w:r>
      <w:r>
        <w:t xml:space="preserve">ja Elsassin olisi pitänyt olla myötäjäinen; sopimus ei kuitenkaan koskaan toteutunut</w:t>
      </w:r>
      <w:r>
        <w:t xml:space="preserve">. </w:t>
      </w:r>
      <w:r>
        <w:t xml:space="preserve">Vuonna </w:t>
      </w:r>
      <w:r>
        <w:rPr>
          <w:color w:val="6B8E23"/>
        </w:rPr>
        <w:t xml:space="preserve">1307 </w:t>
      </w:r>
      <w:r>
        <w:t xml:space="preserve">Montbéliardin kreivit perustivat ensimmäisen kerran Belfortin kaupungin. Seuraavalla vuosisadalla </w:t>
      </w:r>
      <w:r>
        <w:rPr>
          <w:color w:val="A0522D"/>
        </w:rPr>
        <w:t xml:space="preserve">satavuotinen sota </w:t>
      </w:r>
      <w:r>
        <w:t xml:space="preserve">murskasi Ranskan sotilaallisesti</w:t>
      </w:r>
      <w:r>
        <w:t xml:space="preserve">, mikä esti joksikin aikaa kaikki tämänsuuntaiset pyrkimykset</w:t>
      </w:r>
      <w:r>
        <w:t xml:space="preserve">.</w:t>
      </w:r>
      <w:r>
        <w:t xml:space="preserve"> Sodan päätyttyä Ranska saattoi jälleen vapaasti jatkaa pyrkimyksiään päästä Reinille, ja vuonna </w:t>
      </w:r>
      <w:r>
        <w:rPr>
          <w:color w:val="228B22"/>
        </w:rPr>
        <w:t xml:space="preserve">1444 </w:t>
      </w:r>
      <w:r>
        <w:t xml:space="preserve">Ranskan armeija ilmestyi Lorraineen ja Elsassin alueelle. Se asettui talviteloille, vaati Metzin ja Strasbourgin alistamista ja hyökkäsi Baseliin.</w:t>
      </w:r>
    </w:p>
    <w:p>
      <w:r>
        <w:rPr>
          <w:b/>
        </w:rPr>
        <w:t xml:space="preserve">Kysymys 0</w:t>
      </w:r>
    </w:p>
    <w:p>
      <w:r>
        <w:t xml:space="preserve">Mitkä olivat kahden ensimmäisen joen nimet, joita Ranska käytti aggressiivisesti laajentuessaan itään?</w:t>
      </w:r>
    </w:p>
    <w:p>
      <w:r>
        <w:rPr>
          <w:b/>
        </w:rPr>
        <w:t xml:space="preserve">Kysymys 1</w:t>
      </w:r>
    </w:p>
    <w:p>
      <w:r>
        <w:t xml:space="preserve">Minkä kahden henkilön välille ranskalaiset ehdottivat avioliittoa?</w:t>
      </w:r>
    </w:p>
    <w:p>
      <w:r>
        <w:rPr>
          <w:b/>
        </w:rPr>
        <w:t xml:space="preserve">Kysymys 2</w:t>
      </w:r>
    </w:p>
    <w:p>
      <w:r>
        <w:t xml:space="preserve">Mikä oli sen ajanjakson nimi, jolloin Ranska murskattiin sotilaallisesti?</w:t>
      </w:r>
    </w:p>
    <w:p>
      <w:r>
        <w:rPr>
          <w:b/>
        </w:rPr>
        <w:t xml:space="preserve">Kysymys 3</w:t>
      </w:r>
    </w:p>
    <w:p>
      <w:r>
        <w:t xml:space="preserve">Minä vuonna ranskalaiset saapuivat Elsassiin?</w:t>
      </w:r>
    </w:p>
    <w:p>
      <w:r>
        <w:rPr>
          <w:b/>
        </w:rPr>
        <w:t xml:space="preserve">Kysymys 4</w:t>
      </w:r>
    </w:p>
    <w:p>
      <w:r>
        <w:t xml:space="preserve">Kenelle Länsi-Eurooppa luopui maastaan?</w:t>
      </w:r>
    </w:p>
    <w:p>
      <w:r>
        <w:rPr>
          <w:b/>
        </w:rPr>
        <w:t xml:space="preserve">Kysymys 5</w:t>
      </w:r>
    </w:p>
    <w:p>
      <w:r>
        <w:t xml:space="preserve">Mitkä joet Italia saavutti ensimmäisenä?</w:t>
      </w:r>
    </w:p>
    <w:p>
      <w:r>
        <w:rPr>
          <w:b/>
        </w:rPr>
        <w:t xml:space="preserve">Kysymys 6</w:t>
      </w:r>
    </w:p>
    <w:p>
      <w:r>
        <w:t xml:space="preserve">Kuka meni onnistuneesti naimisiin vuonna 1299?</w:t>
      </w:r>
    </w:p>
    <w:p>
      <w:r>
        <w:rPr>
          <w:b/>
        </w:rPr>
        <w:t xml:space="preserve">Kysymys 7</w:t>
      </w:r>
    </w:p>
    <w:p>
      <w:r>
        <w:t xml:space="preserve">Milloin kreivit kartoittivat Alsacen?</w:t>
      </w:r>
    </w:p>
    <w:p>
      <w:r>
        <w:rPr>
          <w:b/>
        </w:rPr>
        <w:t xml:space="preserve">Kysymys 8</w:t>
      </w:r>
    </w:p>
    <w:p>
      <w:r>
        <w:t xml:space="preserve">Milloin ranskalaiset pääsivät Reinille?</w:t>
      </w:r>
    </w:p>
    <w:p>
      <w:r>
        <w:rPr>
          <w:b/>
        </w:rPr>
        <w:t xml:space="preserve">Teksti numero 5</w:t>
      </w:r>
    </w:p>
    <w:p>
      <w:r>
        <w:t xml:space="preserve">Vuonna </w:t>
      </w:r>
      <w:r>
        <w:rPr>
          <w:color w:val="A9A9A9"/>
        </w:rPr>
        <w:t xml:space="preserve">1469 </w:t>
      </w:r>
      <w:r>
        <w:t xml:space="preserve">Itävallan arkkiherttua Sigismund myi </w:t>
      </w:r>
      <w:r>
        <w:rPr>
          <w:color w:val="DCDCDC"/>
        </w:rPr>
        <w:t xml:space="preserve">Ylä-Elsassin </w:t>
      </w:r>
      <w:r>
        <w:t xml:space="preserve">St. Omerin sopimuksen jälkeen </w:t>
      </w:r>
      <w:r>
        <w:t xml:space="preserve">Burgundin herttualle Kaarle Rohkealle</w:t>
      </w:r>
      <w:r>
        <w:rPr>
          <w:color w:val="A9A9A9"/>
        </w:rPr>
        <w:t xml:space="preserve">.</w:t>
      </w:r>
      <w:r>
        <w:t xml:space="preserve"> Vaikka Kaarle oli nimellinen maanomistaja, veroja maksettiin Pyhän saksalais-roomalaisen keisarin Fredrik III:lle. Viimeksi mainittu pystyi käyttämään tätä veroa ja dynastista avioliittoa hyväkseen </w:t>
      </w:r>
      <w:r>
        <w:rPr>
          <w:color w:val="2F4F4F"/>
        </w:rPr>
        <w:t xml:space="preserve">ja saamaan Ylä-Elsassin </w:t>
      </w:r>
      <w:r>
        <w:t xml:space="preserve">(vapaita kaupunkeja lukuun ottamatta, mutta </w:t>
      </w:r>
      <w:r>
        <w:rPr>
          <w:color w:val="556B2F"/>
        </w:rPr>
        <w:t xml:space="preserve">Belfort </w:t>
      </w:r>
      <w:r>
        <w:t xml:space="preserve">mukaan luettuna) </w:t>
      </w:r>
      <w:r>
        <w:rPr>
          <w:color w:val="2F4F4F"/>
        </w:rPr>
        <w:t xml:space="preserve">takaisin täyteen hallintaansa </w:t>
      </w:r>
      <w:r>
        <w:t xml:space="preserve">vuonna 1477, jolloin siitä tuli osa Habsburg-suvun, joka oli myös keisarikunnan hallitsija, perintömaata. Mulhousen kaupunki liittyi </w:t>
      </w:r>
      <w:r>
        <w:t xml:space="preserve">vuonna </w:t>
      </w:r>
      <w:r>
        <w:rPr>
          <w:color w:val="A0522D"/>
        </w:rPr>
        <w:t xml:space="preserve">1515 </w:t>
      </w:r>
      <w:r>
        <w:rPr>
          <w:color w:val="6B8E23"/>
        </w:rPr>
        <w:t xml:space="preserve">Sveitsin valaliittoon</w:t>
      </w:r>
      <w:r>
        <w:t xml:space="preserve">, jossa se pysyi vuoteen 1798 asti</w:t>
      </w:r>
      <w:r>
        <w:rPr>
          <w:color w:val="A0522D"/>
        </w:rPr>
        <w:t xml:space="preserve">.</w:t>
      </w:r>
    </w:p>
    <w:p>
      <w:r>
        <w:rPr>
          <w:b/>
        </w:rPr>
        <w:t xml:space="preserve">Kysymys 0</w:t>
      </w:r>
    </w:p>
    <w:p>
      <w:r>
        <w:t xml:space="preserve">Minä vuonna Ylä-Elsass myytiin arkkiherttua Sigismundille?</w:t>
      </w:r>
    </w:p>
    <w:p>
      <w:r>
        <w:rPr>
          <w:b/>
        </w:rPr>
        <w:t xml:space="preserve">Kysymys 1</w:t>
      </w:r>
    </w:p>
    <w:p>
      <w:r>
        <w:t xml:space="preserve">Miksi Fredrik III käytti veroa ja avioliittoa Ylä-Elsassissa?</w:t>
      </w:r>
    </w:p>
    <w:p>
      <w:r>
        <w:rPr>
          <w:b/>
        </w:rPr>
        <w:t xml:space="preserve">Kysymys 2</w:t>
      </w:r>
    </w:p>
    <w:p>
      <w:r>
        <w:t xml:space="preserve">Milloin Mulhouse liittyi Sveitsin valaliittoon?</w:t>
      </w:r>
    </w:p>
    <w:p>
      <w:r>
        <w:rPr>
          <w:b/>
        </w:rPr>
        <w:t xml:space="preserve">Kysymys 3</w:t>
      </w:r>
    </w:p>
    <w:p>
      <w:r>
        <w:t xml:space="preserve">Mitä Kaarle Rohkea myi arkkiherttua Sigismundille?</w:t>
      </w:r>
    </w:p>
    <w:p>
      <w:r>
        <w:rPr>
          <w:b/>
        </w:rPr>
        <w:t xml:space="preserve">Kysymys 4</w:t>
      </w:r>
    </w:p>
    <w:p>
      <w:r>
        <w:t xml:space="preserve">Milloin Fredrik III:sta tuli pyhä keisari?</w:t>
      </w:r>
    </w:p>
    <w:p>
      <w:r>
        <w:rPr>
          <w:b/>
        </w:rPr>
        <w:t xml:space="preserve">Kysymys 5</w:t>
      </w:r>
    </w:p>
    <w:p>
      <w:r>
        <w:t xml:space="preserve">Mikä on yhden vapaan kaupungin nimi?</w:t>
      </w:r>
    </w:p>
    <w:p>
      <w:r>
        <w:rPr>
          <w:b/>
        </w:rPr>
        <w:t xml:space="preserve">Kysymys 6</w:t>
      </w:r>
    </w:p>
    <w:p>
      <w:r>
        <w:t xml:space="preserve">Mihin Mulhousen kaupunki liittyi vuonna 1798?</w:t>
      </w:r>
    </w:p>
    <w:p>
      <w:r>
        <w:rPr>
          <w:b/>
        </w:rPr>
        <w:t xml:space="preserve">Kysymys 7</w:t>
      </w:r>
    </w:p>
    <w:p>
      <w:r>
        <w:t xml:space="preserve">Milloin Belfort liittyi Sveitsin valaliittoon?</w:t>
      </w:r>
    </w:p>
    <w:p>
      <w:r>
        <w:rPr>
          <w:b/>
        </w:rPr>
        <w:t xml:space="preserve">Teksti numero 6</w:t>
      </w:r>
    </w:p>
    <w:p>
      <w:r>
        <w:t xml:space="preserve">Protestanttisen uskonpuhdistuksen aikaan 1500-luvulla Strasbourg oli vauras yhteisö, ja sen asukkaat hyväksyivät </w:t>
      </w:r>
      <w:r>
        <w:rPr>
          <w:color w:val="A9A9A9"/>
        </w:rPr>
        <w:t xml:space="preserve">protestanttisuuden </w:t>
      </w:r>
      <w:r>
        <w:t xml:space="preserve">vuonna </w:t>
      </w:r>
      <w:r>
        <w:rPr>
          <w:color w:val="DCDCDC"/>
        </w:rPr>
        <w:t xml:space="preserve">1523</w:t>
      </w:r>
      <w:r>
        <w:t xml:space="preserve">. </w:t>
      </w:r>
      <w:r>
        <w:rPr>
          <w:color w:val="2F4F4F"/>
        </w:rPr>
        <w:t xml:space="preserve">Martin Bucer oli alueen </w:t>
      </w:r>
      <w:r>
        <w:t xml:space="preserve">merkittävä protestanttinen uudistaja. Roomalaiskatoliset Habsburgit vastustivat hänen pyrkimyksiään ja yrittivät kitkeä harhaoppisuuden Ylä-Elsacissa. Tämän seurauksena </w:t>
      </w:r>
      <w:r>
        <w:t xml:space="preserve">Alsace muuttui </w:t>
      </w:r>
      <w:r>
        <w:rPr>
          <w:color w:val="556B2F"/>
        </w:rPr>
        <w:t xml:space="preserve">katolisten ja protestanttisten alueiden </w:t>
      </w:r>
      <w:r>
        <w:t xml:space="preserve">mosaiikiksi</w:t>
      </w:r>
      <w:r>
        <w:t xml:space="preserve">. Toisaalta </w:t>
      </w:r>
      <w:r>
        <w:rPr>
          <w:color w:val="6B8E23"/>
        </w:rPr>
        <w:t xml:space="preserve">Elsassin </w:t>
      </w:r>
      <w:r>
        <w:t xml:space="preserve">lounaisosassa sijaitseva Mömpelgard (Montbéliard), joka oli kuulunut </w:t>
      </w:r>
      <w:r>
        <w:t xml:space="preserve">Württembergin kreiville vuodesta 1397 lähtien, pysyi protestanttisena erillisalueena Ranskassa vuoteen 1793 asti.</w:t>
      </w:r>
    </w:p>
    <w:p>
      <w:r>
        <w:rPr>
          <w:b/>
        </w:rPr>
        <w:t xml:space="preserve">Kysymys 0</w:t>
      </w:r>
    </w:p>
    <w:p>
      <w:r>
        <w:t xml:space="preserve">Milloin Strasbourg hyväksyi protestanttisuuden?</w:t>
      </w:r>
    </w:p>
    <w:p>
      <w:r>
        <w:rPr>
          <w:b/>
        </w:rPr>
        <w:t xml:space="preserve">Kysymys 1</w:t>
      </w:r>
    </w:p>
    <w:p>
      <w:r>
        <w:t xml:space="preserve">Kuka tunnettiin uudistajana Strasbourgissa?</w:t>
      </w:r>
    </w:p>
    <w:p>
      <w:r>
        <w:rPr>
          <w:b/>
        </w:rPr>
        <w:t xml:space="preserve">Kysymys 2</w:t>
      </w:r>
    </w:p>
    <w:p>
      <w:r>
        <w:t xml:space="preserve">Millä nimillä kutsuttiin niitä kahta ryhmää, jotka hallitsivat vahvasti Elsassia tänä aikana?</w:t>
      </w:r>
    </w:p>
    <w:p>
      <w:r>
        <w:rPr>
          <w:b/>
        </w:rPr>
        <w:t xml:space="preserve">Kysymys 3</w:t>
      </w:r>
    </w:p>
    <w:p>
      <w:r>
        <w:t xml:space="preserve">Milloin Martin Bucer syntyi?</w:t>
      </w:r>
    </w:p>
    <w:p>
      <w:r>
        <w:rPr>
          <w:b/>
        </w:rPr>
        <w:t xml:space="preserve">Kysymys 4</w:t>
      </w:r>
    </w:p>
    <w:p>
      <w:r>
        <w:t xml:space="preserve">Milloin Strasbourg kääntyi katolilaiseksi?</w:t>
      </w:r>
    </w:p>
    <w:p>
      <w:r>
        <w:rPr>
          <w:b/>
        </w:rPr>
        <w:t xml:space="preserve">Kysymys 5</w:t>
      </w:r>
    </w:p>
    <w:p>
      <w:r>
        <w:t xml:space="preserve">Mitä on Mompelgardin lounaispuolella?</w:t>
      </w:r>
    </w:p>
    <w:p>
      <w:r>
        <w:rPr>
          <w:b/>
        </w:rPr>
        <w:t xml:space="preserve">Kysymys 6</w:t>
      </w:r>
    </w:p>
    <w:p>
      <w:r>
        <w:t xml:space="preserve">Mikä kuuluisa uudistusmies oli kotoisin Mompelgardista?</w:t>
      </w:r>
    </w:p>
    <w:p>
      <w:r>
        <w:rPr>
          <w:b/>
        </w:rPr>
        <w:t xml:space="preserve">Kysymys 7</w:t>
      </w:r>
    </w:p>
    <w:p>
      <w:r>
        <w:t xml:space="preserve">Mikä oli Elsassin vallitseva uskonto?</w:t>
      </w:r>
    </w:p>
    <w:p>
      <w:r>
        <w:rPr>
          <w:b/>
        </w:rPr>
        <w:t xml:space="preserve">Teksti numero 7</w:t>
      </w:r>
    </w:p>
    <w:p>
      <w:r>
        <w:t xml:space="preserve">Tämä tilanne vallitsi vuoteen </w:t>
      </w:r>
      <w:r>
        <w:rPr>
          <w:color w:val="A9A9A9"/>
        </w:rPr>
        <w:t xml:space="preserve">1639 </w:t>
      </w:r>
      <w:r>
        <w:t xml:space="preserve">asti</w:t>
      </w:r>
      <w:r>
        <w:t xml:space="preserve">, jolloin Ranska valloitti suurimman osan Elsassista pitääkseen sen poissa Espanjan Habsburgien käsistä, jotka halusivat vapaan tien arvokkaisiin ja kapinallisiin omistuksiinsa Espanjan Alankomaissa. Vihollistensa ahdistamina ja saadakseen vapaat kädet Unkarissa Habsburgit myivät vuonna </w:t>
      </w:r>
      <w:r>
        <w:rPr>
          <w:color w:val="DCDCDC"/>
        </w:rPr>
        <w:t xml:space="preserve">1646 </w:t>
      </w:r>
      <w:r>
        <w:t xml:space="preserve">Sundgaun alueensa (enimmäkseen Ylä-Elsassissa) Ranskalle, </w:t>
      </w:r>
      <w:r>
        <w:t xml:space="preserve">joka oli miehittänyt sen, </w:t>
      </w:r>
      <w:r>
        <w:rPr>
          <w:color w:val="2F4F4F"/>
        </w:rPr>
        <w:t xml:space="preserve">1,2 miljoonalla Talerilla</w:t>
      </w:r>
      <w:r>
        <w:t xml:space="preserve">. Kun </w:t>
      </w:r>
      <w:r>
        <w:t xml:space="preserve">vihollisuudet päättyivät vuonna 1648 </w:t>
      </w:r>
      <w:r>
        <w:rPr>
          <w:color w:val="556B2F"/>
        </w:rPr>
        <w:t xml:space="preserve">Westfalenin rauhaan</w:t>
      </w:r>
      <w:r>
        <w:t xml:space="preserve">, suurin osa Elsassista tunnustettiin osaksi Ranskaa, vaikka jotkin kaupungit jäivätkin itsenäisiksi. Elsassia koskevat sopimusmääräykset olivat monimutkaisia; vaikka Ranskan kuningas sai itsemääräämisoikeuden, asukkaiden oikeudet ja tavat säilyivät suurelta osin. Ranska säilytti edelleen Vosges-vuorten varrella kulkevan tullirajan siellä, missä se oli ollutkin, ja Elsassin taloudellinen suuntautuminen saksankielisiin naapurimaihin oli entistä vahvempi. Saksan kieltä käytettiin edelleen paikallishallinnossa, kouluissa ja Strasbourgin (luterilaisessa) yliopistossa, johon tuli edelleen opiskelijoita muista saksankielisistä maista. </w:t>
      </w:r>
      <w:r>
        <w:rPr>
          <w:color w:val="6B8E23"/>
        </w:rPr>
        <w:t xml:space="preserve">Vuoden 1685 </w:t>
      </w:r>
      <w:r>
        <w:t xml:space="preserve">Fontainebleaun ediktiä, jolla Ranskan kuningas määräsi </w:t>
      </w:r>
      <w:r>
        <w:rPr>
          <w:color w:val="A0522D"/>
        </w:rPr>
        <w:t xml:space="preserve">Ranskan protestanttisuuden tukahduttamisesta, </w:t>
      </w:r>
      <w:r>
        <w:t xml:space="preserve">ei sovellettu Elsassissa. Ranska pyrki kuitenkin edistämään katolilaisuutta; esimerkiksi Strasbourgin katedraali, joka oli ollut luterilainen vuosina </w:t>
      </w:r>
      <w:r>
        <w:t xml:space="preserve">1524-1681, palautettiin katoliselle kirkolle. Muuhun Ranskaan verrattuna Elsassissa vallitsi kuitenkin uskonnollisen suvaitsevaisuuden ilmapiiri.</w:t>
      </w:r>
    </w:p>
    <w:p>
      <w:r>
        <w:rPr>
          <w:b/>
        </w:rPr>
        <w:t xml:space="preserve">Kysymys 0</w:t>
      </w:r>
    </w:p>
    <w:p>
      <w:r>
        <w:t xml:space="preserve">Milloin Habsburgit myivät Sundgaun alueen Ranskalle?</w:t>
      </w:r>
    </w:p>
    <w:p>
      <w:r>
        <w:rPr>
          <w:b/>
        </w:rPr>
        <w:t xml:space="preserve">Kysymys 1</w:t>
      </w:r>
    </w:p>
    <w:p>
      <w:r>
        <w:t xml:space="preserve">Kuinka paljon Ranska maksoi Sundgausta?</w:t>
      </w:r>
    </w:p>
    <w:p>
      <w:r>
        <w:rPr>
          <w:b/>
        </w:rPr>
        <w:t xml:space="preserve">Kysymys 2</w:t>
      </w:r>
    </w:p>
    <w:p>
      <w:r>
        <w:t xml:space="preserve">Vuonna 1685 Ranskan kuningas määräsi Fontainebleaun ediktissä, mitä piti tehdä?</w:t>
      </w:r>
    </w:p>
    <w:p>
      <w:r>
        <w:rPr>
          <w:b/>
        </w:rPr>
        <w:t xml:space="preserve">Kysymys 3</w:t>
      </w:r>
    </w:p>
    <w:p>
      <w:r>
        <w:t xml:space="preserve">Milloin espanjalaiset valloittivat Elsassin?</w:t>
      </w:r>
    </w:p>
    <w:p>
      <w:r>
        <w:rPr>
          <w:b/>
        </w:rPr>
        <w:t xml:space="preserve">Kysymys 4</w:t>
      </w:r>
    </w:p>
    <w:p>
      <w:r>
        <w:t xml:space="preserve">Paljonko Habsburgit ostivat Sundgaun?</w:t>
      </w:r>
    </w:p>
    <w:p>
      <w:r>
        <w:rPr>
          <w:b/>
        </w:rPr>
        <w:t xml:space="preserve">Kysymys 5</w:t>
      </w:r>
    </w:p>
    <w:p>
      <w:r>
        <w:t xml:space="preserve">Milloin Strasbourgin yliopisto perustettiin?</w:t>
      </w:r>
    </w:p>
    <w:p>
      <w:r>
        <w:rPr>
          <w:b/>
        </w:rPr>
        <w:t xml:space="preserve">Kysymys 6</w:t>
      </w:r>
    </w:p>
    <w:p>
      <w:r>
        <w:t xml:space="preserve">Mikä oli ranskalaisten ja saksalaisten välisen sopimuksen nimi?</w:t>
      </w:r>
    </w:p>
    <w:p>
      <w:r>
        <w:rPr>
          <w:b/>
        </w:rPr>
        <w:t xml:space="preserve">Kysymys 7</w:t>
      </w:r>
    </w:p>
    <w:p>
      <w:r>
        <w:t xml:space="preserve">Milloin Strasbourgin katedraali rakennettiin?</w:t>
      </w:r>
    </w:p>
    <w:p>
      <w:r>
        <w:rPr>
          <w:b/>
        </w:rPr>
        <w:t xml:space="preserve">Teksti numero 8</w:t>
      </w:r>
    </w:p>
    <w:p>
      <w:r>
        <w:t xml:space="preserve">Vuosi </w:t>
      </w:r>
      <w:r>
        <w:rPr>
          <w:color w:val="A9A9A9"/>
        </w:rPr>
        <w:t xml:space="preserve">1789 </w:t>
      </w:r>
      <w:r>
        <w:t xml:space="preserve">toi mukanaan Ranskan vallankumouksen ja Elsassin ensimmäisen jaon </w:t>
      </w:r>
      <w:r>
        <w:rPr>
          <w:color w:val="DCDCDC"/>
        </w:rPr>
        <w:t xml:space="preserve">Haut- </w:t>
      </w:r>
      <w:r>
        <w:t xml:space="preserve">ja Bas-Rhinin </w:t>
      </w:r>
      <w:r>
        <w:t xml:space="preserve">departementteihin</w:t>
      </w:r>
      <w:r>
        <w:rPr>
          <w:color w:val="A9A9A9"/>
        </w:rPr>
        <w:t xml:space="preserve">.</w:t>
      </w:r>
      <w:r>
        <w:t xml:space="preserve"> Elsassilaisilla oli aktiivinen rooli Ranskan vallankumouksessa. Saatuaan uutiset Bastilian rynnäköstä Pariisissa 21. heinäkuuta 1789 joukko ihmisiä ryntäsi Strasbourgin kaupungintaloon, pakotti kaupungin hallintoviranomaiset pakenemaan ja teki symbolisesti lopun Elsassin feodaalijärjestelmästä. Vuonna 1792 Rouget de Lisle sävelsi Strasbourgissa vallankumouksellisen marssilaulun "La Marseillaise" (Reinin armeijan marssilauluna), josta tuli myöhemmin Ranskan hymni. "</w:t>
      </w:r>
      <w:r>
        <w:rPr>
          <w:color w:val="2F4F4F"/>
        </w:rPr>
        <w:t xml:space="preserve">La Marseillaise</w:t>
      </w:r>
      <w:r>
        <w:t xml:space="preserve">" soitettiin ensimmäisen kerran saman vuoden huhtikuussa Strasbourgin pormestarin </w:t>
      </w:r>
      <w:r>
        <w:rPr>
          <w:color w:val="556B2F"/>
        </w:rPr>
        <w:t xml:space="preserve">Philippe-Frédéric de Dietrichin edessä</w:t>
      </w:r>
      <w:r>
        <w:t xml:space="preserve">. </w:t>
      </w:r>
      <w:r>
        <w:t xml:space="preserve">Jotkut Ranskan vallankumouksen kuuluisimmista kenraaleista olivat myös kotoisin Elsassista, erityisesti </w:t>
      </w:r>
      <w:r>
        <w:rPr>
          <w:color w:val="6B8E23"/>
        </w:rPr>
        <w:t xml:space="preserve">Kellermann</w:t>
      </w:r>
      <w:r>
        <w:t xml:space="preserve">, Valmyn voittaja, Kléber, joka johti Ranskan tasavallan armeijaa </w:t>
      </w:r>
      <w:r>
        <w:rPr>
          <w:color w:val="A0522D"/>
        </w:rPr>
        <w:t xml:space="preserve">Vendéessä, ja Westermann</w:t>
      </w:r>
      <w:r>
        <w:t xml:space="preserve">, joka taisteli myös Vendéessä.</w:t>
      </w:r>
    </w:p>
    <w:p>
      <w:r>
        <w:rPr>
          <w:b/>
        </w:rPr>
        <w:t xml:space="preserve">Kysymys 0</w:t>
      </w:r>
    </w:p>
    <w:p>
      <w:r>
        <w:t xml:space="preserve">Minä vuonna Elsassin jako tapahtui?</w:t>
      </w:r>
    </w:p>
    <w:p>
      <w:r>
        <w:rPr>
          <w:b/>
        </w:rPr>
        <w:t xml:space="preserve">Kysymys 1</w:t>
      </w:r>
    </w:p>
    <w:p>
      <w:r>
        <w:t xml:space="preserve">Mikä laulu soitettiin ensimmäistä kertaa Strasbourgissa, josta tuli myöhemmin Ranskan kansallislaulu?</w:t>
      </w:r>
    </w:p>
    <w:p>
      <w:r>
        <w:rPr>
          <w:b/>
        </w:rPr>
        <w:t xml:space="preserve">Kysymys 2</w:t>
      </w:r>
    </w:p>
    <w:p>
      <w:r>
        <w:t xml:space="preserve">Kuka johti Ranskan tasavallan armeijoita Vendeessä ja Westermannissa?</w:t>
      </w:r>
    </w:p>
    <w:p>
      <w:r>
        <w:rPr>
          <w:b/>
        </w:rPr>
        <w:t xml:space="preserve">Kysymys 3</w:t>
      </w:r>
    </w:p>
    <w:p>
      <w:r>
        <w:t xml:space="preserve">Mihin osastoon Rouget de Lisle kuului?</w:t>
      </w:r>
    </w:p>
    <w:p>
      <w:r>
        <w:rPr>
          <w:b/>
        </w:rPr>
        <w:t xml:space="preserve">Kysymys 4</w:t>
      </w:r>
    </w:p>
    <w:p>
      <w:r>
        <w:t xml:space="preserve">Minkä laulun Philippe-Frederic de Dietrich sävelsi?</w:t>
      </w:r>
    </w:p>
    <w:p>
      <w:r>
        <w:rPr>
          <w:b/>
        </w:rPr>
        <w:t xml:space="preserve">Kysymys 5</w:t>
      </w:r>
    </w:p>
    <w:p>
      <w:r>
        <w:t xml:space="preserve">Mikä oli sen kaupunginjohtajan nimi, joka joutui pakenemaan heinäkuussa 1789?</w:t>
      </w:r>
    </w:p>
    <w:p>
      <w:r>
        <w:rPr>
          <w:b/>
        </w:rPr>
        <w:t xml:space="preserve">Kysymys 6</w:t>
      </w:r>
    </w:p>
    <w:p>
      <w:r>
        <w:t xml:space="preserve">Kuka johti Strasburgin kaupunkiin rynnäköivää väkijoukkoa?</w:t>
      </w:r>
    </w:p>
    <w:p>
      <w:r>
        <w:rPr>
          <w:b/>
        </w:rPr>
        <w:t xml:space="preserve">Kysymys 7</w:t>
      </w:r>
    </w:p>
    <w:p>
      <w:r>
        <w:t xml:space="preserve">Missä Rouget de Lisle johti Ranskan tasavallan armeijat voittoon?</w:t>
      </w:r>
    </w:p>
    <w:p>
      <w:r>
        <w:rPr>
          <w:b/>
        </w:rPr>
        <w:t xml:space="preserve">Teksti numero 9</w:t>
      </w:r>
    </w:p>
    <w:p>
      <w:r>
        <w:t xml:space="preserve">Samaan aikaan </w:t>
      </w:r>
      <w:r>
        <w:rPr>
          <w:color w:val="A9A9A9"/>
        </w:rPr>
        <w:t xml:space="preserve">osa elsaasilaisista </w:t>
      </w:r>
      <w:r>
        <w:t xml:space="preserve">oli jakobiinien vastapuolella ja suhtautui myötämielisesti </w:t>
      </w:r>
      <w:r>
        <w:rPr>
          <w:color w:val="DCDCDC"/>
        </w:rPr>
        <w:t xml:space="preserve">Itävallan ja Preussin</w:t>
      </w:r>
      <w:r>
        <w:t xml:space="preserve"> hyökkääviin joukkoihin</w:t>
      </w:r>
      <w:r>
        <w:t xml:space="preserve">, jotka pyrkivät murskaamaan orastavan vallankumouksellisen tasavallan. Monet Sundgaun asukkaat tekivät "pyhiinvaellusmatkoja" esimerkiksi </w:t>
      </w:r>
      <w:r>
        <w:t xml:space="preserve">Sveitsin </w:t>
      </w:r>
      <w:r>
        <w:rPr>
          <w:color w:val="2F4F4F"/>
        </w:rPr>
        <w:t xml:space="preserve">Mariasteinin luostariin, joka sijaitsi </w:t>
      </w:r>
      <w:r>
        <w:t xml:space="preserve">Baselin lähellä, kasteita ja häitä varten. Kun </w:t>
      </w:r>
      <w:r>
        <w:t xml:space="preserve">Ranskan Reinin vallankumousarmeija voitti, </w:t>
      </w:r>
      <w:r>
        <w:rPr>
          <w:color w:val="556B2F"/>
        </w:rPr>
        <w:t xml:space="preserve">kymmenet tuhannet </w:t>
      </w:r>
      <w:r>
        <w:t xml:space="preserve">pakenivat itään sen edestä. Kun he myöhemmin saivat luvan palata (joissakin tapauksissa vasta vuonna </w:t>
      </w:r>
      <w:r>
        <w:rPr>
          <w:color w:val="6B8E23"/>
        </w:rPr>
        <w:t xml:space="preserve">1799), he joutuivat </w:t>
      </w:r>
      <w:r>
        <w:t xml:space="preserve">usein toteamaan, että heidän </w:t>
      </w:r>
      <w:r>
        <w:rPr>
          <w:color w:val="A0522D"/>
        </w:rPr>
        <w:t xml:space="preserve">maansa ja kotinsa oli takavarikoitu</w:t>
      </w:r>
      <w:r>
        <w:t xml:space="preserve">. </w:t>
      </w:r>
      <w:r>
        <w:t xml:space="preserve">Nämä olosuhteet johtivat siihen, että sadat perheet muuttivat Venäjän keisarikunnan vapautuneille maille vuosina 1803-4 ja uudelleen vuonna </w:t>
      </w:r>
      <w:r>
        <w:rPr>
          <w:color w:val="228B22"/>
        </w:rPr>
        <w:t xml:space="preserve">1808</w:t>
      </w:r>
      <w:r>
        <w:t xml:space="preserve">. </w:t>
      </w:r>
      <w:r>
        <w:t xml:space="preserve">Goethen henkilökohtaisesti todistamaan tapahtumaan perustuva koskettava kertomus tästä tapahtumasta on hänen pitkässä runossaan </w:t>
      </w:r>
      <w:r>
        <w:rPr>
          <w:color w:val="191970"/>
        </w:rPr>
        <w:t xml:space="preserve">Hermann ja Dorothea</w:t>
      </w:r>
      <w:r>
        <w:t xml:space="preserve">.</w:t>
      </w:r>
    </w:p>
    <w:p>
      <w:r>
        <w:rPr>
          <w:b/>
        </w:rPr>
        <w:t xml:space="preserve">Kysymys 0</w:t>
      </w:r>
    </w:p>
    <w:p>
      <w:r>
        <w:t xml:space="preserve">Mitkä kaksi maata pyrkivät murskaamaan syntymässä olevan tasavallan?</w:t>
      </w:r>
    </w:p>
    <w:p>
      <w:r>
        <w:rPr>
          <w:b/>
        </w:rPr>
        <w:t xml:space="preserve">Kysymys 1</w:t>
      </w:r>
    </w:p>
    <w:p>
      <w:r>
        <w:t xml:space="preserve">Mitä suurimmalle osalle Sungausta sodan aikana paenneista ihmisistä oli tapahtunut, kun he saivat palata kotiin?</w:t>
      </w:r>
    </w:p>
    <w:p>
      <w:r>
        <w:rPr>
          <w:b/>
        </w:rPr>
        <w:t xml:space="preserve">Kysymys 2</w:t>
      </w:r>
    </w:p>
    <w:p>
      <w:r>
        <w:t xml:space="preserve">Mikä oli Goethen runon nimi?</w:t>
      </w:r>
    </w:p>
    <w:p>
      <w:r>
        <w:rPr>
          <w:b/>
        </w:rPr>
        <w:t xml:space="preserve">Kysymys 3</w:t>
      </w:r>
    </w:p>
    <w:p>
      <w:r>
        <w:t xml:space="preserve">Kuka suhtautui myötämielisesti jakobiineihin?</w:t>
      </w:r>
    </w:p>
    <w:p>
      <w:r>
        <w:rPr>
          <w:b/>
        </w:rPr>
        <w:t xml:space="preserve">Kysymys 4</w:t>
      </w:r>
    </w:p>
    <w:p>
      <w:r>
        <w:t xml:space="preserve">Minne Itävallan ja Preussin armeijat tekivät pyhiinvaellusmatkoja?</w:t>
      </w:r>
    </w:p>
    <w:p>
      <w:r>
        <w:rPr>
          <w:b/>
        </w:rPr>
        <w:t xml:space="preserve">Kysymys 5</w:t>
      </w:r>
    </w:p>
    <w:p>
      <w:r>
        <w:t xml:space="preserve">Milloin Ranskan vallankumousarmeija voitti?</w:t>
      </w:r>
    </w:p>
    <w:p>
      <w:r>
        <w:rPr>
          <w:b/>
        </w:rPr>
        <w:t xml:space="preserve">Kysymys 6</w:t>
      </w:r>
    </w:p>
    <w:p>
      <w:r>
        <w:t xml:space="preserve">Milloin Hermann ja Dorothea julkaistiin?</w:t>
      </w:r>
    </w:p>
    <w:p>
      <w:r>
        <w:rPr>
          <w:b/>
        </w:rPr>
        <w:t xml:space="preserve">Kysymys 7</w:t>
      </w:r>
    </w:p>
    <w:p>
      <w:r>
        <w:t xml:space="preserve">Kuinka monet asukkaat tekivät pyhiinvaellusmatkoja?</w:t>
      </w:r>
    </w:p>
    <w:p>
      <w:r>
        <w:rPr>
          <w:b/>
        </w:rPr>
        <w:t xml:space="preserve">Teksti numero 10</w:t>
      </w:r>
    </w:p>
    <w:p>
      <w:r>
        <w:t xml:space="preserve">Väkiluku kasvoi nopeasti, 800 000:sta vuonna 1814 914 000:een vuonna 1830 ja </w:t>
      </w:r>
      <w:r>
        <w:rPr>
          <w:color w:val="A9A9A9"/>
        </w:rPr>
        <w:t xml:space="preserve">1 067 000:</w:t>
      </w:r>
      <w:r>
        <w:rPr>
          <w:color w:val="A9A9A9"/>
        </w:rPr>
        <w:t xml:space="preserve">een </w:t>
      </w:r>
      <w:r>
        <w:t xml:space="preserve">vuonna </w:t>
      </w:r>
      <w:r>
        <w:rPr>
          <w:color w:val="DCDCDC"/>
        </w:rPr>
        <w:t xml:space="preserve">1846</w:t>
      </w:r>
      <w:r>
        <w:t xml:space="preserve">. </w:t>
      </w:r>
      <w:r>
        <w:t xml:space="preserve">Taloudellisten ja demografisten tekijöiden yhdistelmä johti </w:t>
      </w:r>
      <w:r>
        <w:rPr>
          <w:color w:val="2F4F4F"/>
        </w:rPr>
        <w:t xml:space="preserve">nälkään, asuntopulaan ja nuorten työn puutteeseen</w:t>
      </w:r>
      <w:r>
        <w:t xml:space="preserve">. </w:t>
      </w:r>
      <w:r>
        <w:t xml:space="preserve">Näin ollen ei ole yllättävää, että ihmiset lähtivät Elsassista paitsi Pariisiin - jossa alsacelaisyhteisön määrä kasvoi ja jossa oli kuuluisia jäseniä, kuten </w:t>
      </w:r>
      <w:r>
        <w:rPr>
          <w:color w:val="556B2F"/>
        </w:rPr>
        <w:t xml:space="preserve">paroni Haussmann </w:t>
      </w:r>
      <w:r>
        <w:t xml:space="preserve">- myös kauemmas, kuten Venäjälle ja Itävallan keisarikuntaan, hyödyntääkseen siellä tarjoutuneita uusia mahdollisuuksia: Itävalta oli valloittanut Itä-Euroopan maita ottomaanien valtakunnalta ja tarjosi siirtolaisille anteliaita ehtoja keinona lujittaa otettaan uusilla alueilla. Monet alsaasilaiset alkoivat myös purjehtia Yhdysvaltoihin ja asettuivat asumaan monille alueille vuosina </w:t>
      </w:r>
      <w:r>
        <w:rPr>
          <w:color w:val="6B8E23"/>
        </w:rPr>
        <w:t xml:space="preserve">1820-1850</w:t>
      </w:r>
      <w:r>
        <w:t xml:space="preserve">. Vuosina 1843 ja 1844 New Yorkin satamaan saapui purjelaivoja, jotka toivat alsacelaisia siirtolaisperheitä. Jotkut asettuivat Illinoisiin, monet viljelemään maata tai etsimään menestystä kaupallisissa yrityksissä: esimerkiksi purjelaivat </w:t>
      </w:r>
      <w:r>
        <w:rPr>
          <w:color w:val="A0522D"/>
        </w:rPr>
        <w:t xml:space="preserve">Sully </w:t>
      </w:r>
      <w:r>
        <w:t xml:space="preserve">(toukokuussa 1843) ja Iowa (kesäkuussa 1844) toivat mukanaan perheitä, jotka asettuivat asumaan Pohjois-Illinoisiin ja Pohjois-Indianaan. Joidenkin alsacelaisten maahanmuuttajien rooli 1800-luvun Amerikan </w:t>
      </w:r>
      <w:r>
        <w:rPr>
          <w:color w:val="228B22"/>
        </w:rPr>
        <w:t xml:space="preserve">talouskehityksessä oli </w:t>
      </w:r>
      <w:r>
        <w:t xml:space="preserve">merkittävä</w:t>
      </w:r>
      <w:r>
        <w:t xml:space="preserve">. Toiset uskaltautuivat Kanadaan ja asettuivat asumaan Lounais-Ontarioon, erityisesti Waterloon piirikuntaan.</w:t>
      </w:r>
    </w:p>
    <w:p>
      <w:r>
        <w:rPr>
          <w:b/>
        </w:rPr>
        <w:t xml:space="preserve">Kysymys 0</w:t>
      </w:r>
    </w:p>
    <w:p>
      <w:r>
        <w:t xml:space="preserve">Mikä oli Elsassin väkiluku vuonna 1846?</w:t>
      </w:r>
    </w:p>
    <w:p>
      <w:r>
        <w:rPr>
          <w:b/>
        </w:rPr>
        <w:t xml:space="preserve">Kysymys 1</w:t>
      </w:r>
    </w:p>
    <w:p>
      <w:r>
        <w:t xml:space="preserve">Mitkä olivat syyt siihen, että ihmiset alkoivat lähteä Alsacesta?</w:t>
      </w:r>
    </w:p>
    <w:p>
      <w:r>
        <w:rPr>
          <w:b/>
        </w:rPr>
        <w:t xml:space="preserve">Kysymys 2</w:t>
      </w:r>
    </w:p>
    <w:p>
      <w:r>
        <w:t xml:space="preserve">Minkä vuosien välillä alatialaiset alkoivat purjehtia kohti Yhdysvaltoja?</w:t>
      </w:r>
    </w:p>
    <w:p>
      <w:r>
        <w:rPr>
          <w:b/>
        </w:rPr>
        <w:t xml:space="preserve">Kysymys 3</w:t>
      </w:r>
    </w:p>
    <w:p>
      <w:r>
        <w:t xml:space="preserve">Mikä oli Pariisin väkiluku vuonna 1846?</w:t>
      </w:r>
    </w:p>
    <w:p>
      <w:r>
        <w:rPr>
          <w:b/>
        </w:rPr>
        <w:t xml:space="preserve">Kysymys 4</w:t>
      </w:r>
    </w:p>
    <w:p>
      <w:r>
        <w:t xml:space="preserve">Milloin paroni Haussmann muutti Pariisiin?</w:t>
      </w:r>
    </w:p>
    <w:p>
      <w:r>
        <w:rPr>
          <w:b/>
        </w:rPr>
        <w:t xml:space="preserve">Kysymys 5</w:t>
      </w:r>
    </w:p>
    <w:p>
      <w:r>
        <w:t xml:space="preserve">Mikä kuuluisa alsacelainen jäsen asui Venäjällä?</w:t>
      </w:r>
    </w:p>
    <w:p>
      <w:r>
        <w:rPr>
          <w:b/>
        </w:rPr>
        <w:t xml:space="preserve">Kysymys 6</w:t>
      </w:r>
    </w:p>
    <w:p>
      <w:r>
        <w:t xml:space="preserve">Mikä oli sen laivan nimi, joka toi alsaatialaisia Yhdysvaltoihin vuonna 1820?</w:t>
      </w:r>
    </w:p>
    <w:p>
      <w:r>
        <w:rPr>
          <w:b/>
        </w:rPr>
        <w:t xml:space="preserve">Kysymys 7</w:t>
      </w:r>
    </w:p>
    <w:p>
      <w:r>
        <w:t xml:space="preserve">Mistä Kanadan uudisasukkaat tunnettiin?</w:t>
      </w:r>
    </w:p>
    <w:p>
      <w:r>
        <w:rPr>
          <w:b/>
        </w:rPr>
        <w:t xml:space="preserve">Teksti numero 11</w:t>
      </w:r>
    </w:p>
    <w:p>
      <w:r>
        <w:t xml:space="preserve">Vuoteen 1790 mennessä Elsassin juutalaisväestön määrä oli noin </w:t>
      </w:r>
      <w:r>
        <w:rPr>
          <w:color w:val="A9A9A9"/>
        </w:rPr>
        <w:t xml:space="preserve">22 500 </w:t>
      </w:r>
      <w:r>
        <w:t xml:space="preserve">eli noin </w:t>
      </w:r>
      <w:r>
        <w:rPr>
          <w:color w:val="DCDCDC"/>
        </w:rPr>
        <w:t xml:space="preserve">3 prosenttia </w:t>
      </w:r>
      <w:r>
        <w:t xml:space="preserve">maakunnan väestöstä</w:t>
      </w:r>
      <w:r>
        <w:t xml:space="preserve">.</w:t>
      </w:r>
      <w:r>
        <w:t xml:space="preserve"> He olivat hyvin erillään ja heihin sovellettiin pitkään voimassa olleita juutalaisvastaisia säännöksiä. He säilyttivät omat tapansa, jiddishin kielen ja historialliset perinteensä tiiviissä ghetoissaan; he noudattivat rabbiensa valvomaa Talmudin lakia. Juutalaiset oli kielletty pääsemästä useimpiin kaupunkeihin, ja he asuivat sen sijaan </w:t>
      </w:r>
      <w:r>
        <w:rPr>
          <w:color w:val="2F4F4F"/>
        </w:rPr>
        <w:t xml:space="preserve">kylissä</w:t>
      </w:r>
      <w:r>
        <w:t xml:space="preserve">. </w:t>
      </w:r>
      <w:r>
        <w:t xml:space="preserve">He keskittyivät </w:t>
      </w:r>
      <w:r>
        <w:rPr>
          <w:color w:val="556B2F"/>
        </w:rPr>
        <w:t xml:space="preserve">kauppaan, palveluihin ja erityisesti rahan lainaamiseen</w:t>
      </w:r>
      <w:r>
        <w:t xml:space="preserve">. He rahoittivat noin kolmanneksen Elsassin asuntolainoista. Virallinen suvaitsevaisuus lisääntyi Ranskan vallankumouksen aikana, ja vuonna </w:t>
      </w:r>
      <w:r>
        <w:t xml:space="preserve">1791 juutalaiset </w:t>
      </w:r>
      <w:r>
        <w:rPr>
          <w:color w:val="6B8E23"/>
        </w:rPr>
        <w:t xml:space="preserve">vapautettiin kokonaan</w:t>
      </w:r>
      <w:r>
        <w:t xml:space="preserve">. </w:t>
      </w:r>
      <w:r>
        <w:t xml:space="preserve">Kuitenkin myös paikallinen antisemitismi lisääntyi, ja </w:t>
      </w:r>
      <w:r>
        <w:rPr>
          <w:color w:val="A0522D"/>
        </w:rPr>
        <w:t xml:space="preserve">Napoleon </w:t>
      </w:r>
      <w:r>
        <w:t xml:space="preserve">kääntyi vihamieliseksi vuonna 1806 määräämällä vuoden mittaisen moratorion kaikille juutalaisille kuuluville veloille. 1830-1870-luvuilla useimmat juutalaiset muuttivat kaupunkeihin, joissa he integroituivat ja akkulturoituivat antisemitismin vähentyessä jyrkästi. Vuoteen 1831 mennessä valtio alkoi maksaa palkkaa virallisille rabbeille, ja vuonna 1846 lopetettiin juutalaisten erityinen lakisääteinen vala. Paikallisia antisemitistisiä mellakoita esiintyi toisinaan, erityisesti vuoden 1848 vallankumouksen aikana. Elsassin sulautuminen </w:t>
      </w:r>
      <w:r>
        <w:rPr>
          <w:color w:val="228B22"/>
        </w:rPr>
        <w:t xml:space="preserve">Saksaan </w:t>
      </w:r>
      <w:r>
        <w:t xml:space="preserve">vuosina 1871-1918 vähensi antisemitististä väkivaltaa.</w:t>
      </w:r>
    </w:p>
    <w:p>
      <w:r>
        <w:rPr>
          <w:b/>
        </w:rPr>
        <w:t xml:space="preserve">Kysymys 0</w:t>
      </w:r>
    </w:p>
    <w:p>
      <w:r>
        <w:t xml:space="preserve">Mikä oli Elsassin väkiluku vuonna 1790?</w:t>
      </w:r>
    </w:p>
    <w:p>
      <w:r>
        <w:rPr>
          <w:b/>
        </w:rPr>
        <w:t xml:space="preserve">Kysymys 1</w:t>
      </w:r>
    </w:p>
    <w:p>
      <w:r>
        <w:t xml:space="preserve">Juutalaiset kiellettiin Elsassin kaupungeista, mihin heidän oli pakko asettua?</w:t>
      </w:r>
    </w:p>
    <w:p>
      <w:r>
        <w:rPr>
          <w:b/>
        </w:rPr>
        <w:t xml:space="preserve">Kysymys 2</w:t>
      </w:r>
    </w:p>
    <w:p>
      <w:r>
        <w:t xml:space="preserve">mitä juutalaiset saivat vuonna 1791 ranskalaisilta?</w:t>
      </w:r>
    </w:p>
    <w:p>
      <w:r>
        <w:rPr>
          <w:b/>
        </w:rPr>
        <w:t xml:space="preserve">Kysymys 3</w:t>
      </w:r>
    </w:p>
    <w:p>
      <w:r>
        <w:t xml:space="preserve">Mihin maahan Elsass liitettiin vuosina 1871-1918?</w:t>
      </w:r>
    </w:p>
    <w:p>
      <w:r>
        <w:rPr>
          <w:b/>
        </w:rPr>
        <w:t xml:space="preserve">Kysymys 4</w:t>
      </w:r>
    </w:p>
    <w:p>
      <w:r>
        <w:t xml:space="preserve">Kuka vähensi antisemitismiä vuonna 1806?</w:t>
      </w:r>
    </w:p>
    <w:p>
      <w:r>
        <w:rPr>
          <w:b/>
        </w:rPr>
        <w:t xml:space="preserve">Kysymys 5</w:t>
      </w:r>
    </w:p>
    <w:p>
      <w:r>
        <w:t xml:space="preserve">Mikä oli juutalaisten määrä vuonna 1831?</w:t>
      </w:r>
    </w:p>
    <w:p>
      <w:r>
        <w:rPr>
          <w:b/>
        </w:rPr>
        <w:t xml:space="preserve">Kysymys 6</w:t>
      </w:r>
    </w:p>
    <w:p>
      <w:r>
        <w:t xml:space="preserve">Kuinka suuri osa väestöstä oli juutalaisvastaisia vuonna 1790?</w:t>
      </w:r>
    </w:p>
    <w:p>
      <w:r>
        <w:rPr>
          <w:b/>
        </w:rPr>
        <w:t xml:space="preserve">Kysymys 7</w:t>
      </w:r>
    </w:p>
    <w:p>
      <w:r>
        <w:t xml:space="preserve">Kenestä Elsass erosi vuonna 1871?</w:t>
      </w:r>
    </w:p>
    <w:p>
      <w:r>
        <w:rPr>
          <w:b/>
        </w:rPr>
        <w:t xml:space="preserve">Kysymys 8</w:t>
      </w:r>
    </w:p>
    <w:p>
      <w:r>
        <w:t xml:space="preserve">Mikä oli rabbien ensisijainen tehtävä?</w:t>
      </w:r>
    </w:p>
    <w:p>
      <w:r>
        <w:rPr>
          <w:b/>
        </w:rPr>
        <w:t xml:space="preserve">Teksti numero 12</w:t>
      </w:r>
    </w:p>
    <w:p>
      <w:r>
        <w:t xml:space="preserve">Ranska aloitti </w:t>
      </w:r>
      <w:r>
        <w:rPr>
          <w:color w:val="A9A9A9"/>
        </w:rPr>
        <w:t xml:space="preserve">Ranskan ja Preussin sodan </w:t>
      </w:r>
      <w:r>
        <w:t xml:space="preserve">(1870-71), jonka </w:t>
      </w:r>
      <w:r>
        <w:rPr>
          <w:color w:val="2F4F4F"/>
        </w:rPr>
        <w:t xml:space="preserve">Preussin </w:t>
      </w:r>
      <w:r>
        <w:rPr>
          <w:color w:val="DCDCDC"/>
        </w:rPr>
        <w:t xml:space="preserve">kuningaskunta </w:t>
      </w:r>
      <w:r>
        <w:t xml:space="preserve">ja muut Saksan valtiot </w:t>
      </w:r>
      <w:r>
        <w:t xml:space="preserve">voittivat. </w:t>
      </w:r>
      <w:r>
        <w:t xml:space="preserve">Sodan päättyminen johti </w:t>
      </w:r>
      <w:r>
        <w:rPr>
          <w:color w:val="556B2F"/>
        </w:rPr>
        <w:t xml:space="preserve">Saksan </w:t>
      </w:r>
      <w:r>
        <w:t xml:space="preserve">yhdistymiseen</w:t>
      </w:r>
      <w:r>
        <w:t xml:space="preserve">. </w:t>
      </w:r>
      <w:r>
        <w:rPr>
          <w:color w:val="6B8E23"/>
        </w:rPr>
        <w:t xml:space="preserve">Otto von Bismarck </w:t>
      </w:r>
      <w:r>
        <w:t xml:space="preserve">liitti Elsassin ja Pohjois-Lothringenin uuteen Saksan keisarikuntaan vuonna 1871; toisin kuin muilla Saksan liittovaltion jäsenmailla, joilla oli omat hallituksensa, Elsass-Lothringenin uusi keisarillinen alue oli keisarin yksinomaisen vallan alainen, ja sitä hallinnoi suoraan keisarillinen hallitus Berliinissä. Noin 100 000-130 000 elsaasilaista (noin puolentoista </w:t>
      </w:r>
      <w:r>
        <w:rPr>
          <w:color w:val="A0522D"/>
        </w:rPr>
        <w:t xml:space="preserve">miljoonan </w:t>
      </w:r>
      <w:r>
        <w:t xml:space="preserve">asukkaan kokonaisväestöstä) </w:t>
      </w:r>
      <w:r>
        <w:t xml:space="preserve">päätti pysyä Ranskan kansalaisina ja lähteä Elsaß-Lothringenin valtakunnasta, ja monet heistä asettuivat Ranskan Algeriaan Pieds-Noiriksi. Vasta vuonna 1911 Elsass-Lothringenille myönnettiin jonkinasteinen itsehallinto, joka ilmeni myös lipussa ja hymnissä (Elsässisches Fahnenlied). Vuonna 1913 </w:t>
      </w:r>
      <w:r>
        <w:rPr>
          <w:color w:val="228B22"/>
        </w:rPr>
        <w:t xml:space="preserve">Saverne-tapaus </w:t>
      </w:r>
      <w:r>
        <w:t xml:space="preserve">(ranskaksi Incident de Saverne) osoitti kuitenkin, että tämä uusi suvaitsevaisuus Elsassin identiteettiä kohtaan oli rajallista.</w:t>
      </w:r>
    </w:p>
    <w:p>
      <w:r>
        <w:rPr>
          <w:b/>
        </w:rPr>
        <w:t xml:space="preserve">Kysymys 0</w:t>
      </w:r>
    </w:p>
    <w:p>
      <w:r>
        <w:t xml:space="preserve">Mikä maa voitti ranskalaiset vuonna 1871?</w:t>
      </w:r>
    </w:p>
    <w:p>
      <w:r>
        <w:rPr>
          <w:b/>
        </w:rPr>
        <w:t xml:space="preserve">Kysymys 1</w:t>
      </w:r>
    </w:p>
    <w:p>
      <w:r>
        <w:t xml:space="preserve">Minkä yritysten yhdistymiseen sodan päättyminen johti?</w:t>
      </w:r>
    </w:p>
    <w:p>
      <w:r>
        <w:rPr>
          <w:b/>
        </w:rPr>
        <w:t xml:space="preserve">Kysymys 2</w:t>
      </w:r>
    </w:p>
    <w:p>
      <w:r>
        <w:t xml:space="preserve">Kuka liitti Elsassin uuteen Saksan keisarikuntaan vuonna 1871?</w:t>
      </w:r>
    </w:p>
    <w:p>
      <w:r>
        <w:rPr>
          <w:b/>
        </w:rPr>
        <w:t xml:space="preserve">Kysymys 3</w:t>
      </w:r>
    </w:p>
    <w:p>
      <w:r>
        <w:t xml:space="preserve">Minkä sodan Preussi aloitti vuonna 1870?</w:t>
      </w:r>
    </w:p>
    <w:p>
      <w:r>
        <w:rPr>
          <w:b/>
        </w:rPr>
        <w:t xml:space="preserve">Kysymys 4</w:t>
      </w:r>
    </w:p>
    <w:p>
      <w:r>
        <w:t xml:space="preserve">Kuka liittoutui Ranskan kanssa Saksaa vastaan?</w:t>
      </w:r>
    </w:p>
    <w:p>
      <w:r>
        <w:rPr>
          <w:b/>
        </w:rPr>
        <w:t xml:space="preserve">Kysymys 5</w:t>
      </w:r>
    </w:p>
    <w:p>
      <w:r>
        <w:t xml:space="preserve">Mikä oli Lorrainen väkiluku?</w:t>
      </w:r>
    </w:p>
    <w:p>
      <w:r>
        <w:rPr>
          <w:b/>
        </w:rPr>
        <w:t xml:space="preserve">Kysymys 6</w:t>
      </w:r>
    </w:p>
    <w:p>
      <w:r>
        <w:t xml:space="preserve">Kuka myönsi Elsass-Lothringenille autonomian vuonna 1911?</w:t>
      </w:r>
    </w:p>
    <w:p>
      <w:r>
        <w:rPr>
          <w:b/>
        </w:rPr>
        <w:t xml:space="preserve">Kysymys 7</w:t>
      </w:r>
    </w:p>
    <w:p>
      <w:r>
        <w:t xml:space="preserve">Mitä Elsässisches Fahnenlied tarkoittaa ranskaksi?</w:t>
      </w:r>
    </w:p>
    <w:p>
      <w:r>
        <w:rPr>
          <w:b/>
        </w:rPr>
        <w:t xml:space="preserve">Teksti numero 13</w:t>
      </w:r>
    </w:p>
    <w:p>
      <w:r>
        <w:rPr>
          <w:color w:val="A9A9A9"/>
        </w:rPr>
        <w:t xml:space="preserve">Ensimmäisen maailmansodan </w:t>
      </w:r>
      <w:r>
        <w:t xml:space="preserve">aikana </w:t>
      </w:r>
      <w:r>
        <w:t xml:space="preserve">monet alsacelaiset </w:t>
      </w:r>
      <w:r>
        <w:rPr>
          <w:color w:val="DCDCDC"/>
        </w:rPr>
        <w:t xml:space="preserve">palvelivat merimiehinä </w:t>
      </w:r>
      <w:r>
        <w:t xml:space="preserve">Kaiserliche Marine -joukoissa </w:t>
      </w:r>
      <w:r>
        <w:t xml:space="preserve">välttääkseen veljesten väliset maataistelut </w:t>
      </w:r>
      <w:r>
        <w:t xml:space="preserve">ja osallistuivat merivoimien kapinoihin, jotka johtivat keisarin luopumiseen marraskuussa 1918, jolloin Elsass-Lothringen jäi ilman nimellistä valtionpäämiestä. Merimiehet palasivat kotiin ja yrittivät perustaa tasavallan. Samalla kun </w:t>
      </w:r>
      <w:r>
        <w:rPr>
          <w:color w:val="2F4F4F"/>
        </w:rPr>
        <w:t xml:space="preserve">Jacques Peirotes</w:t>
      </w:r>
      <w:r>
        <w:t xml:space="preserve">, joka oli tuolloin Landrat Elsass-Lothringenin sijainen ja juuri valittu Strasbourgin pormestariksi, julisti Saksan keisarikunnan raukeamista ja Ranskan tasavallan syntymistä, Elsass-Lothringenin itseoikeutettu hallitus julisti itsenäisyytensä nimellä "Elsass-Lothringenin tasavalta". </w:t>
      </w:r>
      <w:r>
        <w:rPr>
          <w:color w:val="556B2F"/>
        </w:rPr>
        <w:t xml:space="preserve">Ranskalaiset </w:t>
      </w:r>
      <w:r>
        <w:t xml:space="preserve">joukot tunkeutuivat Elsassiin </w:t>
      </w:r>
      <w:r>
        <w:rPr>
          <w:color w:val="6B8E23"/>
        </w:rPr>
        <w:t xml:space="preserve">alle kaksi viikkoa myöhemmin </w:t>
      </w:r>
      <w:r>
        <w:t xml:space="preserve">tukahduttaakseen työläisten lakot ja poistaakseen vastaperustetut neuvostoliittolaiset ja vallankumoukselliset vallasta.</w:t>
      </w:r>
      <w:r>
        <w:t xml:space="preserve"> Ranskalaisten sotilaiden saapuessa monet elsacelaiset ja paikalliset preussilais-saksalaiset hallintovirkamiehet ja byrokraatit iloitsivat järjestyksen palauttamisesta (mikä näkyy ja kuvataan yksityiskohtaisesti alla olevalla viitevideolla). Vaikka Yhdysvaltain presidentti </w:t>
      </w:r>
      <w:r>
        <w:rPr>
          <w:color w:val="A0522D"/>
        </w:rPr>
        <w:t xml:space="preserve">Woodrow Wilson </w:t>
      </w:r>
      <w:r>
        <w:t xml:space="preserve">oli vaatinut, että alue oli oikeudelliselta asemaltaan itsehallinnollinen, koska sen perustuslaissa oli todettu, että se oli sidottu keisarin yksinomaiseen valtaan eikä Saksan valtioon, Ranska ei suvainnut kansanäänestystä, jonka Kansainliitto oli myöntänyt eräille itäsaksalaisille alueille tuolloin, koska ranskalaiset pitivät alsaatilaisia saksalaisesta hallinnosta vapautuneina Ranskan maanmiehinä. Saksa luovutti alueen Ranskalle </w:t>
      </w:r>
      <w:r>
        <w:rPr>
          <w:color w:val="228B22"/>
        </w:rPr>
        <w:t xml:space="preserve">Versaillesin sopimuksessa</w:t>
      </w:r>
      <w:r>
        <w:t xml:space="preserve">.</w:t>
      </w:r>
    </w:p>
    <w:p>
      <w:r>
        <w:rPr>
          <w:b/>
        </w:rPr>
        <w:t xml:space="preserve">Kysymys 0</w:t>
      </w:r>
    </w:p>
    <w:p>
      <w:r>
        <w:t xml:space="preserve">Mitä asvaltit tekivät välttääkseen keskinäiset konfliktit ensimmäisen maailmansodan aikana?</w:t>
      </w:r>
    </w:p>
    <w:p>
      <w:r>
        <w:rPr>
          <w:b/>
        </w:rPr>
        <w:t xml:space="preserve">Kysymys 1</w:t>
      </w:r>
    </w:p>
    <w:p>
      <w:r>
        <w:t xml:space="preserve">Kuka oli pormestari, joka julisti Elsass-Lothringenin itsenäiseksi Saksan keisarikunnasta?</w:t>
      </w:r>
    </w:p>
    <w:p>
      <w:r>
        <w:rPr>
          <w:b/>
        </w:rPr>
        <w:t xml:space="preserve">Kysymys 2</w:t>
      </w:r>
    </w:p>
    <w:p>
      <w:r>
        <w:t xml:space="preserve">Kuka tunkeutui Elsassiin vain kaksi viikkoa sen jälkeen, kun se oli julistautunut itsenäiseksi? </w:t>
      </w:r>
    </w:p>
    <w:p>
      <w:r>
        <w:rPr>
          <w:b/>
        </w:rPr>
        <w:t xml:space="preserve">Kysymys 3</w:t>
      </w:r>
    </w:p>
    <w:p>
      <w:r>
        <w:t xml:space="preserve">Mikä oli sen sopimuksen nimi, jonka perusteella Saksa luovutti maata Ranskalle?</w:t>
      </w:r>
    </w:p>
    <w:p>
      <w:r>
        <w:rPr>
          <w:b/>
        </w:rPr>
        <w:t xml:space="preserve">Kysymys 4</w:t>
      </w:r>
    </w:p>
    <w:p>
      <w:r>
        <w:t xml:space="preserve">Minkä sodan aikana alsaatialaiset olivat ensisijaisesti maajoukkoja?</w:t>
      </w:r>
    </w:p>
    <w:p>
      <w:r>
        <w:rPr>
          <w:b/>
        </w:rPr>
        <w:t xml:space="preserve">Kysymys 5</w:t>
      </w:r>
    </w:p>
    <w:p>
      <w:r>
        <w:t xml:space="preserve">Mikä oli keisarin nimi vuonna 1918?</w:t>
      </w:r>
    </w:p>
    <w:p>
      <w:r>
        <w:rPr>
          <w:b/>
        </w:rPr>
        <w:t xml:space="preserve">Kysymys 6</w:t>
      </w:r>
    </w:p>
    <w:p>
      <w:r>
        <w:t xml:space="preserve">Kuinka kauan Yhdysvalloilta kesti päästä Alsaceen?</w:t>
      </w:r>
    </w:p>
    <w:p>
      <w:r>
        <w:rPr>
          <w:b/>
        </w:rPr>
        <w:t xml:space="preserve">Kysymys 7</w:t>
      </w:r>
    </w:p>
    <w:p>
      <w:r>
        <w:t xml:space="preserve">Kuka johti Kansainliittoa?</w:t>
      </w:r>
    </w:p>
    <w:p>
      <w:r>
        <w:rPr>
          <w:b/>
        </w:rPr>
        <w:t xml:space="preserve">Kysymys 8</w:t>
      </w:r>
    </w:p>
    <w:p>
      <w:r>
        <w:t xml:space="preserve">Millä sopimuksella Alsace annettiin Saksalle?</w:t>
      </w:r>
    </w:p>
    <w:p>
      <w:r>
        <w:rPr>
          <w:b/>
        </w:rPr>
        <w:t xml:space="preserve">Teksti numero 14</w:t>
      </w:r>
    </w:p>
    <w:p>
      <w:r>
        <w:t xml:space="preserve">Saksa miehitti Elsass-Lothringenin vuonna </w:t>
      </w:r>
      <w:r>
        <w:rPr>
          <w:color w:val="A9A9A9"/>
        </w:rPr>
        <w:t xml:space="preserve">1940 </w:t>
      </w:r>
      <w:r>
        <w:t xml:space="preserve">toisen maailmansodan aikana. </w:t>
      </w:r>
      <w:r>
        <w:t xml:space="preserve">Vaikka Saksa ei koskaan virallisesti liittänyt Elsass-Lothringenia, se liitettiin osaksi Suur-Saksan valtakuntaa, joka oli uudelleenjärjestetty </w:t>
      </w:r>
      <w:r>
        <w:rPr>
          <w:color w:val="DCDCDC"/>
        </w:rPr>
        <w:t xml:space="preserve">Reichsgaueiksi</w:t>
      </w:r>
      <w:r>
        <w:t xml:space="preserve">. Elsass yhdistettiin Badenin kanssa ja Lothringen Saarlandin kanssa osaksi suunniteltua Westmarkia. Sodan aikana </w:t>
      </w:r>
      <w:r>
        <w:rPr>
          <w:color w:val="2F4F4F"/>
        </w:rPr>
        <w:t xml:space="preserve">130 000 </w:t>
      </w:r>
      <w:r>
        <w:t xml:space="preserve">nuorta miestä Elsassista ja Lothringenista värvättiin Saksan armeijaan vastoin tahtoaan (malgré-nous) ja joissakin tapauksissa Waffen SS:ään. Osa jälkimmäisistä osallistui sotarikoksiin, kuten </w:t>
      </w:r>
      <w:r>
        <w:rPr>
          <w:color w:val="556B2F"/>
        </w:rPr>
        <w:t xml:space="preserve">Oradour-sur-Glanen </w:t>
      </w:r>
      <w:r>
        <w:t xml:space="preserve">verilöylyyn</w:t>
      </w:r>
      <w:r>
        <w:t xml:space="preserve">.</w:t>
      </w:r>
      <w:r>
        <w:t xml:space="preserve"> Suurin osa heistä menehtyi itärintamalla. Ne harvat, jotka pääsivät pakenemaan, pakenivat Sveitsiin tai liittyivät vastarintaliikkeeseen. Heinäkuussa 1944 </w:t>
      </w:r>
      <w:r>
        <w:rPr>
          <w:color w:val="6B8E23"/>
        </w:rPr>
        <w:t xml:space="preserve">1500 </w:t>
      </w:r>
      <w:r>
        <w:rPr>
          <w:color w:val="A0522D"/>
        </w:rPr>
        <w:t xml:space="preserve">malgré-nousia </w:t>
      </w:r>
      <w:r>
        <w:t xml:space="preserve">vapautettiin neuvostovangista ja lähetettiin Algeriin, jossa he liittyivät vapaiden ranskalaisten joukkoihin.</w:t>
      </w:r>
    </w:p>
    <w:p>
      <w:r>
        <w:rPr>
          <w:b/>
        </w:rPr>
        <w:t xml:space="preserve">Kysymys 0</w:t>
      </w:r>
    </w:p>
    <w:p>
      <w:r>
        <w:t xml:space="preserve">Minä vuonna Saksa miehitti Elsass-Lothringenin?</w:t>
      </w:r>
    </w:p>
    <w:p>
      <w:r>
        <w:rPr>
          <w:b/>
        </w:rPr>
        <w:t xml:space="preserve">Kysymys 1</w:t>
      </w:r>
    </w:p>
    <w:p>
      <w:r>
        <w:t xml:space="preserve">Kuinka monta Elsassin ja Lothringenin miestä pakotettiin Saksan armeijaan toisen maailmansodan aikana?</w:t>
      </w:r>
    </w:p>
    <w:p>
      <w:r>
        <w:rPr>
          <w:b/>
        </w:rPr>
        <w:t xml:space="preserve">Kysymys 2</w:t>
      </w:r>
    </w:p>
    <w:p>
      <w:r>
        <w:t xml:space="preserve">Minkä ihmisryhmän venäläiset vapauttivat Algeriin?</w:t>
      </w:r>
    </w:p>
    <w:p>
      <w:r>
        <w:rPr>
          <w:b/>
        </w:rPr>
        <w:t xml:space="preserve">Kysymys 3</w:t>
      </w:r>
    </w:p>
    <w:p>
      <w:r>
        <w:t xml:space="preserve">Milloin Saksa liitti virallisesti Elsassin?</w:t>
      </w:r>
    </w:p>
    <w:p>
      <w:r>
        <w:rPr>
          <w:b/>
        </w:rPr>
        <w:t xml:space="preserve">Kysymys 4</w:t>
      </w:r>
    </w:p>
    <w:p>
      <w:r>
        <w:t xml:space="preserve">Baden ja Saarland yhdistyivät ja muodostivat mitä?</w:t>
      </w:r>
    </w:p>
    <w:p>
      <w:r>
        <w:rPr>
          <w:b/>
        </w:rPr>
        <w:t xml:space="preserve">Kysymys 5</w:t>
      </w:r>
    </w:p>
    <w:p>
      <w:r>
        <w:t xml:space="preserve">Kuinka monta miestä pelkästään Elsassista värvättiin Saksan armeijaan?</w:t>
      </w:r>
    </w:p>
    <w:p>
      <w:r>
        <w:rPr>
          <w:b/>
        </w:rPr>
        <w:t xml:space="preserve">Kysymys 6</w:t>
      </w:r>
    </w:p>
    <w:p>
      <w:r>
        <w:t xml:space="preserve">Mihin joukkomurhaan osallistui 130 000 miestä?</w:t>
      </w:r>
    </w:p>
    <w:p>
      <w:r>
        <w:rPr>
          <w:b/>
        </w:rPr>
        <w:t xml:space="preserve">Kysymys 7</w:t>
      </w:r>
    </w:p>
    <w:p>
      <w:r>
        <w:t xml:space="preserve">Kuinka moni sotilas onnistui liittymään vastarintaliikkeeseen?</w:t>
      </w:r>
    </w:p>
    <w:p>
      <w:r>
        <w:rPr>
          <w:b/>
        </w:rPr>
        <w:t xml:space="preserve">Teksti numero 15</w:t>
      </w:r>
    </w:p>
    <w:p>
      <w:r>
        <w:t xml:space="preserve">Elsass on yksi Ranskan konservatiivisimmista alueista. Se on yksi niistä kahdesta alueesta Ranskassa, joissa konservatiivinen oikeisto voitti vuoden 2004 aluevaalit ja hallitsee siten Alsacen alueneuvostoa. Konservatiivijohtaja </w:t>
      </w:r>
      <w:r>
        <w:rPr>
          <w:color w:val="A9A9A9"/>
        </w:rPr>
        <w:t xml:space="preserve">Nicolas Sarkozy </w:t>
      </w:r>
      <w:r>
        <w:t xml:space="preserve">sai parhaan tuloksensa Alsacessa (</w:t>
      </w:r>
      <w:r>
        <w:rPr>
          <w:color w:val="DCDCDC"/>
        </w:rPr>
        <w:t xml:space="preserve">yli 65 prosenttia) </w:t>
      </w:r>
      <w:r>
        <w:t xml:space="preserve">Ranskan presidentinvaalien toisella kierroksella vuonna 2007. Alueneuvoston puheenjohtajana toimii </w:t>
      </w:r>
      <w:r>
        <w:rPr>
          <w:color w:val="2F4F4F"/>
        </w:rPr>
        <w:t xml:space="preserve">Philippe Richert, joka on </w:t>
      </w:r>
      <w:r>
        <w:t xml:space="preserve">Kansanliikkeen liiton jäsen, joka valittiin vuoden 2010 aluevaaleissa. Alueen usein muuttunut asema historian aikana on jättänyt jälkensä nykypäivän politiikkaan siten, että se on erityisen kiinnostunut kansallisista identiteettikysymyksistä. </w:t>
      </w:r>
      <w:r>
        <w:rPr>
          <w:color w:val="556B2F"/>
        </w:rPr>
        <w:t xml:space="preserve">Elsass </w:t>
      </w:r>
      <w:r>
        <w:t xml:space="preserve">on myös yksi </w:t>
      </w:r>
      <w:r>
        <w:t xml:space="preserve">Ranskan </w:t>
      </w:r>
      <w:r>
        <w:t xml:space="preserve">EU-myönteisimmistä </w:t>
      </w:r>
      <w:r>
        <w:t xml:space="preserve">alueista. Se oli yksi niistä harvoista Ranskan alueista, jotka äänestivät </w:t>
      </w:r>
      <w:r>
        <w:rPr>
          <w:color w:val="A0522D"/>
        </w:rPr>
        <w:t xml:space="preserve">Euroopan perustuslain </w:t>
      </w:r>
      <w:r>
        <w:t xml:space="preserve">puolesta vuonna </w:t>
      </w:r>
      <w:r>
        <w:rPr>
          <w:color w:val="228B22"/>
        </w:rPr>
        <w:t xml:space="preserve">2005</w:t>
      </w:r>
      <w:r>
        <w:t xml:space="preserve">.</w:t>
      </w:r>
    </w:p>
    <w:p>
      <w:r>
        <w:rPr>
          <w:b/>
        </w:rPr>
        <w:t xml:space="preserve">Kysymys 0</w:t>
      </w:r>
    </w:p>
    <w:p>
      <w:r>
        <w:t xml:space="preserve">Kuka konservatiivijohtaja sai vuonna 2007 parhaat pisteet vaalien toisella kierroksella?</w:t>
      </w:r>
    </w:p>
    <w:p>
      <w:r>
        <w:rPr>
          <w:b/>
        </w:rPr>
        <w:t xml:space="preserve">Kysymys 1</w:t>
      </w:r>
    </w:p>
    <w:p>
      <w:r>
        <w:t xml:space="preserve">Kuka on alueellisen neuvonantajan puheenjohtaja?</w:t>
      </w:r>
    </w:p>
    <w:p>
      <w:r>
        <w:rPr>
          <w:b/>
        </w:rPr>
        <w:t xml:space="preserve">Kysymys 2</w:t>
      </w:r>
    </w:p>
    <w:p>
      <w:r>
        <w:t xml:space="preserve">Alsace oli yksi niistä harvoista, jotka äänestivät tämän Ranskan toimenpiteen puolesta, mikä se oli?</w:t>
      </w:r>
    </w:p>
    <w:p>
      <w:r>
        <w:rPr>
          <w:b/>
        </w:rPr>
        <w:t xml:space="preserve">Kysymys 3</w:t>
      </w:r>
    </w:p>
    <w:p>
      <w:r>
        <w:t xml:space="preserve">Mikä oli Philippe Richertin pisteet Alsacessa?</w:t>
      </w:r>
    </w:p>
    <w:p>
      <w:r>
        <w:rPr>
          <w:b/>
        </w:rPr>
        <w:t xml:space="preserve">Kysymys 4</w:t>
      </w:r>
    </w:p>
    <w:p>
      <w:r>
        <w:t xml:space="preserve">Mistä perustuslaista äänestettiin vuonna 2010?</w:t>
      </w:r>
    </w:p>
    <w:p>
      <w:r>
        <w:rPr>
          <w:b/>
        </w:rPr>
        <w:t xml:space="preserve">Kysymys 5</w:t>
      </w:r>
    </w:p>
    <w:p>
      <w:r>
        <w:t xml:space="preserve">Mikä oli yksi niistä harvoista alueista, jotka äänestivät Euroopan perustuslakia vastaan?</w:t>
      </w:r>
    </w:p>
    <w:p>
      <w:r>
        <w:rPr>
          <w:b/>
        </w:rPr>
        <w:t xml:space="preserve">Kysymys 6</w:t>
      </w:r>
    </w:p>
    <w:p>
      <w:r>
        <w:t xml:space="preserve">Alsace on anti- mitä?</w:t>
      </w:r>
    </w:p>
    <w:p>
      <w:r>
        <w:rPr>
          <w:b/>
        </w:rPr>
        <w:t xml:space="preserve">Kysymys 7</w:t>
      </w:r>
    </w:p>
    <w:p>
      <w:r>
        <w:t xml:space="preserve">Kuka valittiin Elsassin alueneuvoston puheenjohtajaksi vuonna 2007?</w:t>
      </w:r>
    </w:p>
    <w:p>
      <w:r>
        <w:rPr>
          <w:b/>
        </w:rPr>
        <w:t xml:space="preserve">Teksti numero 16</w:t>
      </w:r>
    </w:p>
    <w:p>
      <w:r>
        <w:t xml:space="preserve">Suurin osa Alsacen väestöstä on </w:t>
      </w:r>
      <w:r>
        <w:rPr>
          <w:color w:val="A9A9A9"/>
        </w:rPr>
        <w:t xml:space="preserve">roomalaiskatolisia</w:t>
      </w:r>
      <w:r>
        <w:t xml:space="preserve">, mutta alueen saksalaisperinnön vuoksi alueella </w:t>
      </w:r>
      <w:r>
        <w:t xml:space="preserve">on myös </w:t>
      </w:r>
      <w:r>
        <w:t xml:space="preserve">merkittävä </w:t>
      </w:r>
      <w:r>
        <w:rPr>
          <w:color w:val="DCDCDC"/>
        </w:rPr>
        <w:t xml:space="preserve">protestanttinen </w:t>
      </w:r>
      <w:r>
        <w:t xml:space="preserve">yhteisö: nykyään </w:t>
      </w:r>
      <w:r>
        <w:rPr>
          <w:color w:val="2F4F4F"/>
        </w:rPr>
        <w:t xml:space="preserve">EPCAAL </w:t>
      </w:r>
      <w:r>
        <w:t xml:space="preserve">(luterilainen kirkko) on Ranskan toiseksi suurin protestanttinen kirkko, joka muodostaa myös hallinnollisen liiton (</w:t>
      </w:r>
      <w:r>
        <w:rPr>
          <w:color w:val="556B2F"/>
        </w:rPr>
        <w:t xml:space="preserve">UEPAL) </w:t>
      </w:r>
      <w:r>
        <w:t xml:space="preserve">paljon pienemmän kalvinistisen EPRAL:n kanssa. Toisin kuin muualla Ranskassa, Elsass-Mosellen paikallislainsäädännössä noudatetaan edelleen Napoleonin vuonna </w:t>
      </w:r>
      <w:r>
        <w:rPr>
          <w:color w:val="6B8E23"/>
        </w:rPr>
        <w:t xml:space="preserve">1801 </w:t>
      </w:r>
      <w:r>
        <w:t xml:space="preserve">tekemää konkordaattia </w:t>
      </w:r>
      <w:r>
        <w:t xml:space="preserve">ja sen orgaanisia artikloja, joiden mukaan roomalaiskatoliselle, luterilaiselle ja kalvinistiselle kirkolle sekä </w:t>
      </w:r>
      <w:r>
        <w:rPr>
          <w:color w:val="A0522D"/>
        </w:rPr>
        <w:t xml:space="preserve">juutalaisille synagogille </w:t>
      </w:r>
      <w:r>
        <w:t xml:space="preserve">myönnetään julkisia tukia</w:t>
      </w:r>
      <w:r>
        <w:t xml:space="preserve">; jommankumman uskontokunnan uskonnonopetus on pakollista julkisissa kouluissa. Tämä poikkeama Ranskan enemmistön politiikassa johtuu siitä, että alue oli osa keisarillista Saksaa, kun </w:t>
      </w:r>
      <w:r>
        <w:rPr>
          <w:color w:val="191970"/>
        </w:rPr>
        <w:t xml:space="preserve">Ranskan kirkon ja valtion erottamisesta </w:t>
      </w:r>
      <w:r>
        <w:rPr>
          <w:color w:val="228B22"/>
        </w:rPr>
        <w:t xml:space="preserve">vuonna 1905 annettu </w:t>
      </w:r>
      <w:r>
        <w:rPr>
          <w:color w:val="191970"/>
        </w:rPr>
        <w:t xml:space="preserve">laki </w:t>
      </w:r>
      <w:r>
        <w:t xml:space="preserve">otettiin käyttöön (kattavampi historia, katso: Elsass-Lothringen). Tämän oikeudellisen järjestelyn tarkoituksenmukaisuudesta ja muiden uskontojen jättämisestä tämän järjestelyn ulkopuolelle syntyy säännöllisesti kiistoja.</w:t>
      </w:r>
    </w:p>
    <w:p>
      <w:r>
        <w:rPr>
          <w:b/>
        </w:rPr>
        <w:t xml:space="preserve">Kysymys 0</w:t>
      </w:r>
    </w:p>
    <w:p>
      <w:r>
        <w:t xml:space="preserve">Mikä ryhmä tai uskonto hallitsee Aslatian väestöä?</w:t>
      </w:r>
    </w:p>
    <w:p>
      <w:r>
        <w:rPr>
          <w:b/>
        </w:rPr>
        <w:t xml:space="preserve">Kysymys 1</w:t>
      </w:r>
    </w:p>
    <w:p>
      <w:r>
        <w:t xml:space="preserve">Mitä muita suuria uskontoja Elsassissa on myös saksalaisen läsnäolon vuoksi?</w:t>
      </w:r>
    </w:p>
    <w:p>
      <w:r>
        <w:rPr>
          <w:b/>
        </w:rPr>
        <w:t xml:space="preserve">Kysymys 2</w:t>
      </w:r>
    </w:p>
    <w:p>
      <w:r>
        <w:t xml:space="preserve">Mikä on Ranskan toiseksi suurimman protestanttisen kirkon perustaman unionin nimi?</w:t>
      </w:r>
    </w:p>
    <w:p>
      <w:r>
        <w:rPr>
          <w:b/>
        </w:rPr>
        <w:t xml:space="preserve">Kysymys 3</w:t>
      </w:r>
    </w:p>
    <w:p>
      <w:r>
        <w:t xml:space="preserve">Mikä on toiseksi suurimman roomalaiskatolisen kirkon nimi?</w:t>
      </w:r>
    </w:p>
    <w:p>
      <w:r>
        <w:rPr>
          <w:b/>
        </w:rPr>
        <w:t xml:space="preserve">Kysymys 4</w:t>
      </w:r>
    </w:p>
    <w:p>
      <w:r>
        <w:t xml:space="preserve">Milloin kalvinistinen EPRAL perustettiin?</w:t>
      </w:r>
    </w:p>
    <w:p>
      <w:r>
        <w:rPr>
          <w:b/>
        </w:rPr>
        <w:t xml:space="preserve">Kysymys 5</w:t>
      </w:r>
    </w:p>
    <w:p>
      <w:r>
        <w:t xml:space="preserve">Mikä uskonto ei saa julkisia tukia?</w:t>
      </w:r>
    </w:p>
    <w:p>
      <w:r>
        <w:rPr>
          <w:b/>
        </w:rPr>
        <w:t xml:space="preserve">Kysymys 6</w:t>
      </w:r>
    </w:p>
    <w:p>
      <w:r>
        <w:t xml:space="preserve">Milloin Elsass erosi keisarillisesta Saksasta?</w:t>
      </w:r>
    </w:p>
    <w:p>
      <w:r>
        <w:rPr>
          <w:b/>
        </w:rPr>
        <w:t xml:space="preserve">Kysymys 7</w:t>
      </w:r>
    </w:p>
    <w:p>
      <w:r>
        <w:t xml:space="preserve">Mitä Saksa sääti vuonna 1905?</w:t>
      </w:r>
    </w:p>
    <w:p>
      <w:r>
        <w:rPr>
          <w:b/>
        </w:rPr>
        <w:t xml:space="preserve">Teksti numero 17</w:t>
      </w:r>
    </w:p>
    <w:p>
      <w:r>
        <w:t xml:space="preserve">Paikallisen uskonpuhdistajan </w:t>
      </w:r>
      <w:r>
        <w:rPr>
          <w:color w:val="A9A9A9"/>
        </w:rPr>
        <w:t xml:space="preserve">Martin Bucerin</w:t>
      </w:r>
      <w:r>
        <w:t xml:space="preserve"> edistämän protestanttisen uskonpuhdistuksen </w:t>
      </w:r>
      <w:r>
        <w:t xml:space="preserve">jälkeen periaate cuius regio, eius religio johti tiettyyn uskonnolliseen monimuotoisuuteen Pohjois-Elsacen ylängöillä. Maanomistajat, </w:t>
      </w:r>
      <w:r>
        <w:t xml:space="preserve">joilla oli </w:t>
      </w:r>
      <w:r>
        <w:t xml:space="preserve">"</w:t>
      </w:r>
      <w:r>
        <w:rPr>
          <w:color w:val="DCDCDC"/>
        </w:rPr>
        <w:t xml:space="preserve">paikallisina herroina</w:t>
      </w:r>
      <w:r>
        <w:t xml:space="preserve">" oikeus päättää, mikä uskonto heidän maillaan oli sallittua, halusivat houkutella houkuttelevammilta alankoalueilta tulevia asukkaita asumaan ja kehittämään omaisuuttaan. Monet hyväksyivät syrjimättä </w:t>
      </w:r>
      <w:r>
        <w:rPr>
          <w:color w:val="2F4F4F"/>
        </w:rPr>
        <w:t xml:space="preserve">katolilaiset, luterilaiset, kalvinistit, juutalaiset ja anabaptistit</w:t>
      </w:r>
      <w:r>
        <w:t xml:space="preserve">. Monikirkollisia kyliä syntyi erityisesti Elsassin pomoalueelle. Elsassista tuli yksi niistä Ranskan alueista, joilla oli kukoistava juutalaisyhteisö, ja ainoa alue, jolla oli huomattava anabaptistiväestö. </w:t>
      </w:r>
      <w:r>
        <w:t xml:space="preserve">Jacob Ammanin johtamien </w:t>
      </w:r>
      <w:r>
        <w:rPr>
          <w:color w:val="556B2F"/>
        </w:rPr>
        <w:t xml:space="preserve">amishien </w:t>
      </w:r>
      <w:r>
        <w:t xml:space="preserve">skisma </w:t>
      </w:r>
      <w:r>
        <w:t xml:space="preserve">mennoniiteista tapahtui vuonna </w:t>
      </w:r>
      <w:r>
        <w:rPr>
          <w:color w:val="6B8E23"/>
        </w:rPr>
        <w:t xml:space="preserve">1693 </w:t>
      </w:r>
      <w:r>
        <w:t xml:space="preserve">Sainte-Marie-aux-Minesissa. Vahvasti </w:t>
      </w:r>
      <w:r>
        <w:rPr>
          <w:color w:val="A0522D"/>
        </w:rPr>
        <w:t xml:space="preserve">katolinen </w:t>
      </w:r>
      <w:r>
        <w:rPr>
          <w:color w:val="228B22"/>
        </w:rPr>
        <w:t xml:space="preserve">Ludvig XIV </w:t>
      </w:r>
      <w:r>
        <w:t xml:space="preserve">yritti turhaan karkottaa heidät Elsassista. Kun Napoleon määräsi </w:t>
      </w:r>
      <w:r>
        <w:rPr>
          <w:color w:val="191970"/>
        </w:rPr>
        <w:t xml:space="preserve">asevelvollisuuden ilman uskonnollista poikkeusta</w:t>
      </w:r>
      <w:r>
        <w:t xml:space="preserve">, useimmat muuttivat Amerikan mantereelle</w:t>
      </w:r>
      <w:r>
        <w:t xml:space="preserve">.</w:t>
      </w:r>
    </w:p>
    <w:p>
      <w:r>
        <w:rPr>
          <w:b/>
        </w:rPr>
        <w:t xml:space="preserve">Kysymys 0</w:t>
      </w:r>
    </w:p>
    <w:p>
      <w:r>
        <w:t xml:space="preserve">Minkä nimisiä olivat maanomistajat, joilla oli oikeus päättää, mikä uskonto oli sallittua heidän maillaan?</w:t>
      </w:r>
    </w:p>
    <w:p>
      <w:r>
        <w:rPr>
          <w:b/>
        </w:rPr>
        <w:t xml:space="preserve">Kysymys 1</w:t>
      </w:r>
    </w:p>
    <w:p>
      <w:r>
        <w:t xml:space="preserve">Mitkä ryhmät tai uskonnot olivat erittäin hyväksyttyjä Elsassissa?</w:t>
      </w:r>
    </w:p>
    <w:p>
      <w:r>
        <w:rPr>
          <w:b/>
        </w:rPr>
        <w:t xml:space="preserve">Kysymys 2</w:t>
      </w:r>
    </w:p>
    <w:p>
      <w:r>
        <w:t xml:space="preserve">Minkä ryhmän Ludvig XIV yritti työntää pois Elsassista?</w:t>
      </w:r>
    </w:p>
    <w:p>
      <w:r>
        <w:rPr>
          <w:b/>
        </w:rPr>
        <w:t xml:space="preserve">Kysymys 3</w:t>
      </w:r>
    </w:p>
    <w:p>
      <w:r>
        <w:t xml:space="preserve">Milloin anabaptistit jakautuivat?</w:t>
      </w:r>
    </w:p>
    <w:p>
      <w:r>
        <w:rPr>
          <w:b/>
        </w:rPr>
        <w:t xml:space="preserve">Kysymys 4</w:t>
      </w:r>
    </w:p>
    <w:p>
      <w:r>
        <w:t xml:space="preserve">Kuka yritti poistaa juutalaiset Elsassista?</w:t>
      </w:r>
    </w:p>
    <w:p>
      <w:r>
        <w:rPr>
          <w:b/>
        </w:rPr>
        <w:t xml:space="preserve">Kysymys 5</w:t>
      </w:r>
    </w:p>
    <w:p>
      <w:r>
        <w:t xml:space="preserve">Mikä oli Napoleonin ensisijainen uskonto?</w:t>
      </w:r>
    </w:p>
    <w:p>
      <w:r>
        <w:rPr>
          <w:b/>
        </w:rPr>
        <w:t xml:space="preserve">Kysymys 6</w:t>
      </w:r>
    </w:p>
    <w:p>
      <w:r>
        <w:t xml:space="preserve">Mikä oli amish-uudistajan nimi?</w:t>
      </w:r>
    </w:p>
    <w:p>
      <w:r>
        <w:rPr>
          <w:b/>
        </w:rPr>
        <w:t xml:space="preserve">Kysymys 7</w:t>
      </w:r>
    </w:p>
    <w:p>
      <w:r>
        <w:t xml:space="preserve">Mikä Ludvig XIV:n antama määräys sai monet muuttamaan Yhdysvaltoihin?</w:t>
      </w:r>
    </w:p>
    <w:p>
      <w:r>
        <w:rPr>
          <w:b/>
        </w:rPr>
        <w:t xml:space="preserve">Teksti numero 18</w:t>
      </w:r>
    </w:p>
    <w:p>
      <w:r>
        <w:t xml:space="preserve">Elsassin lipun tunnustamisesta kiistellään. Aito historiallinen lippu </w:t>
      </w:r>
      <w:r>
        <w:rPr>
          <w:color w:val="A9A9A9"/>
        </w:rPr>
        <w:t xml:space="preserve">on </w:t>
      </w:r>
      <w:r>
        <w:rPr>
          <w:color w:val="DCDCDC"/>
        </w:rPr>
        <w:t xml:space="preserve">Rot-un-Wiss </w:t>
      </w:r>
      <w:r>
        <w:t xml:space="preserve">; punaista ja valkoista esiintyy yleisesti Elsassin kaupunkien </w:t>
      </w:r>
      <w:r>
        <w:rPr>
          <w:color w:val="2F4F4F"/>
        </w:rPr>
        <w:t xml:space="preserve">(Strasbourg, Mulhouse</w:t>
      </w:r>
      <w:r>
        <w:t xml:space="preserve">, Sélestat...) ja monien sveitsiläisten kaupunkien vaakunoissa, erityisesti Baselin alueella. Saksan Hessenin alue käyttää samankaltaista lippua kuin Rot-un-Wiss. Koska se korostaa alueen germaanisia juuria, se korvattiin vuonna 1949 </w:t>
      </w:r>
      <w:r>
        <w:t xml:space="preserve">uudella "</w:t>
      </w:r>
      <w:r>
        <w:rPr>
          <w:color w:val="6B8E23"/>
        </w:rPr>
        <w:t xml:space="preserve">Union jackin kaltaisella" lipulla</w:t>
      </w:r>
      <w:r>
        <w:t xml:space="preserve">, </w:t>
      </w:r>
      <w:r>
        <w:t xml:space="preserve">joka edustaa </w:t>
      </w:r>
      <w:r>
        <w:rPr>
          <w:color w:val="A0522D"/>
        </w:rPr>
        <w:t xml:space="preserve">kahden departementin liittoa</w:t>
      </w:r>
      <w:r>
        <w:rPr>
          <w:color w:val="556B2F"/>
        </w:rPr>
        <w:t xml:space="preserve">.</w:t>
      </w:r>
      <w:r>
        <w:t xml:space="preserve"> Sillä ei kuitenkaan ole todellista historiallista merkitystä. Se on sittemmin korvattu uudelleen hieman erilaisella lipulla, joka myös edustaa kahta departementtia. Alueen "ranskalaistamisen" vuoksi </w:t>
      </w:r>
      <w:r>
        <w:rPr>
          <w:color w:val="228B22"/>
        </w:rPr>
        <w:t xml:space="preserve">Pariisi </w:t>
      </w:r>
      <w:r>
        <w:t xml:space="preserve">ei ole tunnustanut Rot-un-Wissin lippua</w:t>
      </w:r>
      <w:r>
        <w:t xml:space="preserve">. </w:t>
      </w:r>
      <w:r>
        <w:t xml:space="preserve">Jotkut innokkaat valtiomiehet ovat kutsuneet sitä natsien keksinnöksi, vaikka sen alkuperä juontaa juurensa XI vuosisadalle ja </w:t>
      </w:r>
      <w:r>
        <w:rPr>
          <w:color w:val="191970"/>
        </w:rPr>
        <w:t xml:space="preserve">Gérard de Lorrainen </w:t>
      </w:r>
      <w:r>
        <w:t xml:space="preserve">(myös tunnettu nimellä d'Alsace</w:t>
      </w:r>
      <w:r>
        <w:t xml:space="preserve">) punavalkoinen lippu.</w:t>
      </w:r>
      <w:r>
        <w:t xml:space="preserve"> Suurin osa väestöstä ja departementtien parlamenteista pitää Rot-un-Wiss-lippua edelleen alueen todellisena historiallisena tunnuksena, ja sitä on käytetty laajalti mielenosoituksissa, joissa vastustettiin Champagne-Ardennesin, Lothringenin ja Elsassin yhdistävän uuden "superalueen" perustamista, nimittäin Colmarin vapaudenpatsaalla.</w:t>
      </w:r>
    </w:p>
    <w:p>
      <w:r>
        <w:rPr>
          <w:b/>
        </w:rPr>
        <w:t xml:space="preserve">Kysymys 0</w:t>
      </w:r>
    </w:p>
    <w:p>
      <w:r>
        <w:t xml:space="preserve">Mikä on Elsassin historiallisen lipun nimi?</w:t>
      </w:r>
    </w:p>
    <w:p>
      <w:r>
        <w:rPr>
          <w:b/>
        </w:rPr>
        <w:t xml:space="preserve">Kysymys 1</w:t>
      </w:r>
    </w:p>
    <w:p>
      <w:r>
        <w:t xml:space="preserve">Millä korvattiin Saksan lippu, joka oli samanlainen kuin Rot-un-Wiss?</w:t>
      </w:r>
    </w:p>
    <w:p>
      <w:r>
        <w:rPr>
          <w:b/>
        </w:rPr>
        <w:t xml:space="preserve">Kysymys 2</w:t>
      </w:r>
    </w:p>
    <w:p>
      <w:r>
        <w:t xml:space="preserve">Mitä "Union jackin kaltainen" lippu edustaa?</w:t>
      </w:r>
    </w:p>
    <w:p>
      <w:r>
        <w:rPr>
          <w:b/>
        </w:rPr>
        <w:t xml:space="preserve">Kysymys 3</w:t>
      </w:r>
    </w:p>
    <w:p>
      <w:r>
        <w:t xml:space="preserve">Mikä ranskalainen kaupunki ei tunnustanut Rot-un-Wissin lippua?</w:t>
      </w:r>
    </w:p>
    <w:p>
      <w:r>
        <w:rPr>
          <w:b/>
        </w:rPr>
        <w:t xml:space="preserve">Kysymys 4</w:t>
      </w:r>
    </w:p>
    <w:p>
      <w:r>
        <w:t xml:space="preserve">Kuka loi unionitakkia muistuttavan lipun?</w:t>
      </w:r>
    </w:p>
    <w:p>
      <w:r>
        <w:rPr>
          <w:b/>
        </w:rPr>
        <w:t xml:space="preserve">Kysymys 5</w:t>
      </w:r>
    </w:p>
    <w:p>
      <w:r>
        <w:t xml:space="preserve">Union Jack -lippu edusti minkä kahden departementin liittoa?</w:t>
      </w:r>
    </w:p>
    <w:p>
      <w:r>
        <w:rPr>
          <w:b/>
        </w:rPr>
        <w:t xml:space="preserve">Kysymys 6</w:t>
      </w:r>
    </w:p>
    <w:p>
      <w:r>
        <w:t xml:space="preserve">Kuka ei ole tunnistanut Union-jackin kaltaista lippua?</w:t>
      </w:r>
    </w:p>
    <w:p>
      <w:r>
        <w:rPr>
          <w:b/>
        </w:rPr>
        <w:t xml:space="preserve">Kysymys 7</w:t>
      </w:r>
    </w:p>
    <w:p>
      <w:r>
        <w:t xml:space="preserve">Mikä lippu on ranskalaista alkuperää?</w:t>
      </w:r>
    </w:p>
    <w:p>
      <w:r>
        <w:rPr>
          <w:b/>
        </w:rPr>
        <w:t xml:space="preserve">Kysymys 8</w:t>
      </w:r>
    </w:p>
    <w:p>
      <w:r>
        <w:t xml:space="preserve">Milloin superalueen vastaiset mielenosoitukset tapahtuivat?</w:t>
      </w:r>
    </w:p>
    <w:p>
      <w:r>
        <w:rPr>
          <w:b/>
        </w:rPr>
        <w:t xml:space="preserve">Teksti numero 19</w:t>
      </w:r>
    </w:p>
    <w:p>
      <w:r>
        <w:t xml:space="preserve">Alsacen liittämisestä Ranskaan </w:t>
      </w:r>
      <w:r>
        <w:rPr>
          <w:color w:val="DCDCDC"/>
        </w:rPr>
        <w:t xml:space="preserve">1600-luvulla </w:t>
      </w:r>
      <w:r>
        <w:t xml:space="preserve">ja </w:t>
      </w:r>
      <w:r>
        <w:rPr>
          <w:color w:val="2F4F4F"/>
        </w:rPr>
        <w:t xml:space="preserve">Ranskan vallankumouksen </w:t>
      </w:r>
      <w:r>
        <w:t xml:space="preserve">kielipolitiikasta </w:t>
      </w:r>
      <w:r>
        <w:t xml:space="preserve">aina vuoteen </w:t>
      </w:r>
      <w:r>
        <w:rPr>
          <w:color w:val="556B2F"/>
        </w:rPr>
        <w:t xml:space="preserve">1870 asti </w:t>
      </w:r>
      <w:r>
        <w:t xml:space="preserve">ranskan kielen taito lisääntyi Elsassissa huomattavasti. </w:t>
      </w:r>
      <w:r>
        <w:rPr>
          <w:color w:val="A0522D"/>
        </w:rPr>
        <w:t xml:space="preserve">1800-luvun </w:t>
      </w:r>
      <w:r>
        <w:rPr>
          <w:color w:val="6B8E23"/>
        </w:rPr>
        <w:t xml:space="preserve">koulutusuudistusten </w:t>
      </w:r>
      <w:r>
        <w:t xml:space="preserve">myötä </w:t>
      </w:r>
      <w:r>
        <w:rPr>
          <w:color w:val="228B22"/>
        </w:rPr>
        <w:t xml:space="preserve">keskiluokka alkoi puhua ja kirjoittaa ranskaa </w:t>
      </w:r>
      <w:r>
        <w:t xml:space="preserve">hyvin. Ranskan kieli ei kuitenkaan koskaan onnistunut voittamaan kansanjoukkoja, joiden suuri enemmistö puhui edelleen saksan murrettaan ja kirjoitti saksaksi (jota nykyään kutsuttaisiin "</w:t>
      </w:r>
      <w:r>
        <w:rPr>
          <w:color w:val="191970"/>
        </w:rPr>
        <w:t xml:space="preserve">standardisaksaksi")</w:t>
      </w:r>
      <w:r>
        <w:t xml:space="preserve">[viitattu ].</w:t>
      </w:r>
    </w:p>
    <w:p>
      <w:r>
        <w:rPr>
          <w:b/>
        </w:rPr>
        <w:t xml:space="preserve">Kysymys 0</w:t>
      </w:r>
    </w:p>
    <w:p>
      <w:r>
        <w:t xml:space="preserve">Milloin Elsassin liittäminen tapahtui?</w:t>
      </w:r>
    </w:p>
    <w:p>
      <w:r>
        <w:rPr>
          <w:b/>
        </w:rPr>
        <w:t xml:space="preserve">Kysymys 1</w:t>
      </w:r>
    </w:p>
    <w:p>
      <w:r>
        <w:t xml:space="preserve">Mihin tämä johti Elsassissa 1800-luvulla toteutettujen koulutusuudistusten myötä?</w:t>
      </w:r>
    </w:p>
    <w:p>
      <w:r>
        <w:rPr>
          <w:b/>
        </w:rPr>
        <w:t xml:space="preserve">Kysymys 2</w:t>
      </w:r>
    </w:p>
    <w:p>
      <w:r>
        <w:t xml:space="preserve">Mihin saksan kielen murteisiin nyt viitataan?</w:t>
      </w:r>
    </w:p>
    <w:p>
      <w:r>
        <w:rPr>
          <w:b/>
        </w:rPr>
        <w:t xml:space="preserve">Kysymys 3</w:t>
      </w:r>
    </w:p>
    <w:p>
      <w:r>
        <w:t xml:space="preserve">Milloin ranskasta tuli yleisin kieli?</w:t>
      </w:r>
    </w:p>
    <w:p>
      <w:r>
        <w:rPr>
          <w:b/>
        </w:rPr>
        <w:t xml:space="preserve">Kysymys 4</w:t>
      </w:r>
    </w:p>
    <w:p>
      <w:r>
        <w:t xml:space="preserve">Milloin Saksa liitti Elsassin itselleen?</w:t>
      </w:r>
    </w:p>
    <w:p>
      <w:r>
        <w:rPr>
          <w:b/>
        </w:rPr>
        <w:t xml:space="preserve">Kysymys 5</w:t>
      </w:r>
    </w:p>
    <w:p>
      <w:r>
        <w:t xml:space="preserve">Milloin ranskan kielen kirjoittaminen keskiluokassa tuli pois muodista?</w:t>
      </w:r>
    </w:p>
    <w:p>
      <w:r>
        <w:rPr>
          <w:b/>
        </w:rPr>
        <w:t xml:space="preserve">Kysymys 6</w:t>
      </w:r>
    </w:p>
    <w:p>
      <w:r>
        <w:t xml:space="preserve">Minkä vallankumouksen aikana vakiosaksasta tuli politiikka?</w:t>
      </w:r>
    </w:p>
    <w:p>
      <w:r>
        <w:rPr>
          <w:b/>
        </w:rPr>
        <w:t xml:space="preserve">Kysymys 7</w:t>
      </w:r>
    </w:p>
    <w:p>
      <w:r>
        <w:t xml:space="preserve">Mikä auttoi saksalaisten lukutaitoa 1800-luvulla?</w:t>
      </w:r>
    </w:p>
    <w:p>
      <w:r>
        <w:rPr>
          <w:b/>
        </w:rPr>
        <w:t xml:space="preserve">Teksti numero 20</w:t>
      </w:r>
    </w:p>
    <w:p>
      <w:r>
        <w:t xml:space="preserve">Saksan palauttamisen aikana (</w:t>
      </w:r>
      <w:r>
        <w:rPr>
          <w:color w:val="A9A9A9"/>
        </w:rPr>
        <w:t xml:space="preserve">1940-1945</w:t>
      </w:r>
      <w:r>
        <w:t xml:space="preserve">) </w:t>
      </w:r>
      <w:r>
        <w:rPr>
          <w:color w:val="DCDCDC"/>
        </w:rPr>
        <w:t xml:space="preserve">korkeasaksa </w:t>
      </w:r>
      <w:r>
        <w:t xml:space="preserve">otettiin uudelleen käyttöön opetuskielenä. Väestö pakotettiin puhumaan saksaa, ja "ranskalaiset" </w:t>
      </w:r>
      <w:r>
        <w:rPr>
          <w:color w:val="2F4F4F"/>
        </w:rPr>
        <w:t xml:space="preserve">sukunimet </w:t>
      </w:r>
      <w:r>
        <w:rPr>
          <w:color w:val="556B2F"/>
        </w:rPr>
        <w:t xml:space="preserve">saksalaistettiin</w:t>
      </w:r>
      <w:r>
        <w:rPr>
          <w:color w:val="2F4F4F"/>
        </w:rPr>
        <w:t xml:space="preserve">. </w:t>
      </w:r>
      <w:r>
        <w:t xml:space="preserve">Toisen maailmansodan jälkeen </w:t>
      </w:r>
      <w:r>
        <w:rPr>
          <w:color w:val="6B8E23"/>
        </w:rPr>
        <w:t xml:space="preserve">vuoden 1927 </w:t>
      </w:r>
      <w:r>
        <w:t xml:space="preserve">asetusta ei palautettu voimaan, ja saksan kielen opetus peruskouluissa keskeytettiin väliaikaisella rehtorin asetuksella, jonka tarkoituksena oli antaa ranskan kielelle mahdollisuus voittaa takaisin menetetty asema. Saksan kielen opetuksesta tuli kuitenkin merkittävä kysymys jo vuonna </w:t>
      </w:r>
      <w:r>
        <w:rPr>
          <w:color w:val="A0522D"/>
        </w:rPr>
        <w:t xml:space="preserve">1946</w:t>
      </w:r>
      <w:r>
        <w:t xml:space="preserve">. </w:t>
      </w:r>
      <w:r>
        <w:t xml:space="preserve">Toisen maailmansodan jälkeen Ranskan hallitus jatkoi perinteisen kielipolitiikkansa mukaisesti kampanjaa </w:t>
      </w:r>
      <w:r>
        <w:rPr>
          <w:color w:val="228B22"/>
        </w:rPr>
        <w:t xml:space="preserve">saksan kielen käytön tukahduttamiseksi </w:t>
      </w:r>
      <w:r>
        <w:t xml:space="preserve">osana laajempaa frankeerauskampanjaa.</w:t>
      </w:r>
    </w:p>
    <w:p>
      <w:r>
        <w:rPr>
          <w:b/>
        </w:rPr>
        <w:t xml:space="preserve">Kysymys 0</w:t>
      </w:r>
    </w:p>
    <w:p>
      <w:r>
        <w:t xml:space="preserve">Minkä ajanjakson välisenä aikana Saksan uudelleen liittäminen tapahtui?</w:t>
      </w:r>
    </w:p>
    <w:p>
      <w:r>
        <w:rPr>
          <w:b/>
        </w:rPr>
        <w:t xml:space="preserve">Kysymys 1</w:t>
      </w:r>
    </w:p>
    <w:p>
      <w:r>
        <w:t xml:space="preserve">Mitä ranskalaiset perheet joutuivat tekemään Saksan palautuksen aikana?</w:t>
      </w:r>
    </w:p>
    <w:p>
      <w:r>
        <w:rPr>
          <w:b/>
        </w:rPr>
        <w:t xml:space="preserve">Kysymys 2</w:t>
      </w:r>
    </w:p>
    <w:p>
      <w:r>
        <w:t xml:space="preserve">Milloin saksan opetuksen keskeyttäminen kouluissa tapahtui?</w:t>
      </w:r>
    </w:p>
    <w:p>
      <w:r>
        <w:rPr>
          <w:b/>
        </w:rPr>
        <w:t xml:space="preserve">Kysymys 3</w:t>
      </w:r>
    </w:p>
    <w:p>
      <w:r>
        <w:t xml:space="preserve">Milloin saksan kielen opetus lakkasi olemasta ongelma?</w:t>
      </w:r>
    </w:p>
    <w:p>
      <w:r>
        <w:rPr>
          <w:b/>
        </w:rPr>
        <w:t xml:space="preserve">Kysymys 4</w:t>
      </w:r>
    </w:p>
    <w:p>
      <w:r>
        <w:t xml:space="preserve">Mitä Ranskan hallitus pakotti ranskalaiset sukunimet muuttumaan?</w:t>
      </w:r>
    </w:p>
    <w:p>
      <w:r>
        <w:rPr>
          <w:b/>
        </w:rPr>
        <w:t xml:space="preserve">Kysymys 5</w:t>
      </w:r>
    </w:p>
    <w:p>
      <w:r>
        <w:t xml:space="preserve">Mikä vuonna 1927 tuli koulutuksen kieleksi?</w:t>
      </w:r>
    </w:p>
    <w:p>
      <w:r>
        <w:rPr>
          <w:b/>
        </w:rPr>
        <w:t xml:space="preserve">Kysymys 6</w:t>
      </w:r>
    </w:p>
    <w:p>
      <w:r>
        <w:t xml:space="preserve">Mitä ranskalaiset tekivät tyypillisen kielipolitiikkansa vastaisesti?</w:t>
      </w:r>
    </w:p>
    <w:p>
      <w:r>
        <w:rPr>
          <w:b/>
        </w:rPr>
        <w:t xml:space="preserve">Kysymys 7</w:t>
      </w:r>
    </w:p>
    <w:p>
      <w:r>
        <w:t xml:space="preserve">Minkä vuoden ajan fransisointikampanja oli käynnissä?</w:t>
      </w:r>
    </w:p>
    <w:p>
      <w:r>
        <w:rPr>
          <w:b/>
        </w:rPr>
        <w:t xml:space="preserve">Teksti numero 21</w:t>
      </w:r>
    </w:p>
    <w:p>
      <w:r>
        <w:t xml:space="preserve">Vasta 9. kesäkuuta 1982, jolloin </w:t>
      </w:r>
      <w:r>
        <w:t xml:space="preserve">Académie </w:t>
      </w:r>
      <w:r>
        <w:rPr>
          <w:color w:val="2F4F4F"/>
        </w:rPr>
        <w:t xml:space="preserve">Pierre Deyonin </w:t>
      </w:r>
      <w:r>
        <w:t xml:space="preserve">varakansleri julkaisi </w:t>
      </w:r>
      <w:r>
        <w:rPr>
          <w:color w:val="A9A9A9"/>
        </w:rPr>
        <w:t xml:space="preserve">Circulaire sur la langue et la culture régionales en Alsace </w:t>
      </w:r>
      <w:r>
        <w:t xml:space="preserve">(</w:t>
      </w:r>
      <w:r>
        <w:rPr>
          <w:color w:val="DCDCDC"/>
        </w:rPr>
        <w:t xml:space="preserve">muistion alueellisesta kielestä ja kulttuurista </w:t>
      </w:r>
      <w:r>
        <w:rPr>
          <w:color w:val="A9A9A9"/>
        </w:rPr>
        <w:t xml:space="preserve">Elsassissa), </w:t>
      </w:r>
      <w:r>
        <w:t xml:space="preserve">saksan kielen opetus Elsassin peruskouluissa alkoi todella saada virallisempaa asemaa. </w:t>
      </w:r>
      <w:r>
        <w:rPr>
          <w:color w:val="6B8E23"/>
        </w:rPr>
        <w:t xml:space="preserve">Kesäkuun 21. päivänä </w:t>
      </w:r>
      <w:r>
        <w:t xml:space="preserve">1982 annetussa </w:t>
      </w:r>
      <w:r>
        <w:rPr>
          <w:color w:val="556B2F"/>
        </w:rPr>
        <w:t xml:space="preserve">ministeriön muistiossa, joka </w:t>
      </w:r>
      <w:r>
        <w:t xml:space="preserve">tunnetaan nimellä </w:t>
      </w:r>
      <w:r>
        <w:rPr>
          <w:color w:val="A0522D"/>
        </w:rPr>
        <w:t xml:space="preserve">Circulaire Savary</w:t>
      </w:r>
      <w:r>
        <w:t xml:space="preserve">, </w:t>
      </w:r>
      <w:r>
        <w:rPr>
          <w:color w:val="228B22"/>
        </w:rPr>
        <w:t xml:space="preserve">otettiin käyttöön </w:t>
      </w:r>
      <w:r>
        <w:rPr>
          <w:color w:val="191970"/>
        </w:rPr>
        <w:t xml:space="preserve">kolmen vuoden ajan myönnettävä </w:t>
      </w:r>
      <w:r>
        <w:rPr>
          <w:color w:val="228B22"/>
        </w:rPr>
        <w:t xml:space="preserve">rahoitustuki </w:t>
      </w:r>
      <w:r>
        <w:rPr>
          <w:color w:val="228B22"/>
        </w:rPr>
        <w:t xml:space="preserve">alueellisten kielten opetukselle kouluissa ja yliopistoissa</w:t>
      </w:r>
      <w:r>
        <w:t xml:space="preserve">. Tämä muistio pantiin kuitenkin täytäntöön melko löyhästi.</w:t>
      </w:r>
    </w:p>
    <w:p>
      <w:r>
        <w:rPr>
          <w:b/>
        </w:rPr>
        <w:t xml:space="preserve">Kysymys 0</w:t>
      </w:r>
    </w:p>
    <w:p>
      <w:r>
        <w:t xml:space="preserve">Mikä oli sen muistion nimi, jonka ansiosta saksan kielen opetuksesta Elsassin kouluissa tuli virallisempaa?</w:t>
      </w:r>
    </w:p>
    <w:p>
      <w:r>
        <w:rPr>
          <w:b/>
        </w:rPr>
        <w:t xml:space="preserve">Kysymys 1</w:t>
      </w:r>
    </w:p>
    <w:p>
      <w:r>
        <w:t xml:space="preserve">Mikä on 21. kesäkuuta 1982 päivätyn muistion nimi?</w:t>
      </w:r>
    </w:p>
    <w:p>
      <w:r>
        <w:rPr>
          <w:b/>
        </w:rPr>
        <w:t xml:space="preserve">Kysymys 2</w:t>
      </w:r>
    </w:p>
    <w:p>
      <w:r>
        <w:t xml:space="preserve">Mitä Circulair Savary otti käyttöön?</w:t>
      </w:r>
    </w:p>
    <w:p>
      <w:r>
        <w:rPr>
          <w:b/>
        </w:rPr>
        <w:t xml:space="preserve">Kysymys 3</w:t>
      </w:r>
    </w:p>
    <w:p>
      <w:r>
        <w:t xml:space="preserve">Milloin varakansleri valittiin?</w:t>
      </w:r>
    </w:p>
    <w:p>
      <w:r>
        <w:rPr>
          <w:b/>
        </w:rPr>
        <w:t xml:space="preserve">Kysymys 4</w:t>
      </w:r>
    </w:p>
    <w:p>
      <w:r>
        <w:t xml:space="preserve">Kuinka kauan Circulair Savaryn käyttöönotto kesti?</w:t>
      </w:r>
    </w:p>
    <w:p>
      <w:r>
        <w:rPr>
          <w:b/>
        </w:rPr>
        <w:t xml:space="preserve">Kysymys 5</w:t>
      </w:r>
    </w:p>
    <w:p>
      <w:r>
        <w:t xml:space="preserve">Kuka kirjoitti Circulaire Savaryn?</w:t>
      </w:r>
    </w:p>
    <w:p>
      <w:r>
        <w:rPr>
          <w:b/>
        </w:rPr>
        <w:t xml:space="preserve">Kysymys 6</w:t>
      </w:r>
    </w:p>
    <w:p>
      <w:r>
        <w:t xml:space="preserve">Mitä toteutettiin tiukoin odotuksin?</w:t>
      </w:r>
    </w:p>
    <w:p>
      <w:r>
        <w:rPr>
          <w:b/>
        </w:rPr>
        <w:t xml:space="preserve">Kysymys 7</w:t>
      </w:r>
    </w:p>
    <w:p>
      <w:r>
        <w:t xml:space="preserve">Mikä oli Akatemian varakanslerin toinen nimi?</w:t>
      </w:r>
    </w:p>
    <w:p>
      <w:r>
        <w:rPr>
          <w:b/>
        </w:rPr>
        <w:t xml:space="preserve">Teksti numero 22</w:t>
      </w:r>
    </w:p>
    <w:p>
      <w:r>
        <w:t xml:space="preserve">Sekä </w:t>
      </w:r>
      <w:r>
        <w:rPr>
          <w:color w:val="A9A9A9"/>
        </w:rPr>
        <w:t xml:space="preserve">alsaasinsaksan että </w:t>
      </w:r>
      <w:r>
        <w:rPr>
          <w:color w:val="DCDCDC"/>
        </w:rPr>
        <w:t xml:space="preserve">tavallisen </w:t>
      </w:r>
      <w:r>
        <w:rPr>
          <w:color w:val="A9A9A9"/>
        </w:rPr>
        <w:t xml:space="preserve">saksan kieli </w:t>
      </w:r>
      <w:r>
        <w:t xml:space="preserve">kiellettiin jonkin aikaa julkisesta elämästä (mukaan lukien </w:t>
      </w:r>
      <w:r>
        <w:rPr>
          <w:color w:val="2F4F4F"/>
        </w:rPr>
        <w:t xml:space="preserve">katujen ja kaupunkien nimet, virallinen hallinto ja koulutusjärjestelmä</w:t>
      </w:r>
      <w:r>
        <w:t xml:space="preserve">). </w:t>
      </w:r>
      <w:r>
        <w:t xml:space="preserve">Vaikka kielto on jo kauan sitten kumottu ja katukyltit ovat nykyään usein kaksikielisiä, </w:t>
      </w:r>
      <w:r>
        <w:rPr>
          <w:color w:val="556B2F"/>
        </w:rPr>
        <w:t xml:space="preserve">Elsass-Lothringenin </w:t>
      </w:r>
      <w:r>
        <w:t xml:space="preserve">kieli ja kulttuuri ovat nykyään hyvin ranskankielisiä. Nykyään vain harvat nuoret puhuvat alsazzia, vaikka </w:t>
      </w:r>
      <w:r>
        <w:rPr>
          <w:color w:val="6B8E23"/>
        </w:rPr>
        <w:t xml:space="preserve">Sundgaun </w:t>
      </w:r>
      <w:r>
        <w:rPr>
          <w:color w:val="A0522D"/>
        </w:rPr>
        <w:t xml:space="preserve">alueella </w:t>
      </w:r>
      <w:r>
        <w:t xml:space="preserve">on edelleen yksi tai kaksi erillisaluetta</w:t>
      </w:r>
      <w:r>
        <w:t xml:space="preserve">, joissa jotkut vanhemmat asukkaat eivät osaa ranskaa ja joissa alsazzia on edelleen äidinkielenä. Alemannisaksan sukua on säilynyt Reinin vastarannalla, Badenissa ja erityisesti Sveitsissä. Vaikka ranska on alueen pääkieli, alsacelaismurteessa on kuitenkin paljon </w:t>
      </w:r>
      <w:r>
        <w:rPr>
          <w:color w:val="228B22"/>
        </w:rPr>
        <w:t xml:space="preserve">saksan </w:t>
      </w:r>
      <w:r>
        <w:t xml:space="preserve">ja muiden kielten, kuten </w:t>
      </w:r>
      <w:r>
        <w:rPr>
          <w:color w:val="191970"/>
        </w:rPr>
        <w:t xml:space="preserve">jiddishin, </w:t>
      </w:r>
      <w:r>
        <w:t xml:space="preserve">vaikutusta </w:t>
      </w:r>
      <w:r>
        <w:t xml:space="preserve">fonologiaan ja sanastoon.</w:t>
      </w:r>
    </w:p>
    <w:p>
      <w:r>
        <w:rPr>
          <w:b/>
        </w:rPr>
        <w:t xml:space="preserve">Kysymys 0</w:t>
      </w:r>
    </w:p>
    <w:p>
      <w:r>
        <w:t xml:space="preserve">Mitkä kaksi murretta kiellettiin julkisesta elämästä?</w:t>
      </w:r>
    </w:p>
    <w:p>
      <w:r>
        <w:rPr>
          <w:b/>
        </w:rPr>
        <w:t xml:space="preserve">Kysymys 1</w:t>
      </w:r>
    </w:p>
    <w:p>
      <w:r>
        <w:t xml:space="preserve">Mitä näiden kahden murteen kieltäminen sisälsi?</w:t>
      </w:r>
    </w:p>
    <w:p>
      <w:r>
        <w:rPr>
          <w:b/>
        </w:rPr>
        <w:t xml:space="preserve">Kysymys 2</w:t>
      </w:r>
    </w:p>
    <w:p>
      <w:r>
        <w:t xml:space="preserve">Vaikka aslaatiota käytetään nykyään harvoin, millä alueella käytetään edelleen äidinkielenä aslaatiota?</w:t>
      </w:r>
    </w:p>
    <w:p>
      <w:r>
        <w:rPr>
          <w:b/>
        </w:rPr>
        <w:t xml:space="preserve">Kysymys 3</w:t>
      </w:r>
    </w:p>
    <w:p>
      <w:r>
        <w:t xml:space="preserve">Mikä muu kieli kuin ranska ja saksa kuuluvat nykyiseen aslaatio-ranskan murteeseen?</w:t>
      </w:r>
    </w:p>
    <w:p>
      <w:r>
        <w:rPr>
          <w:b/>
        </w:rPr>
        <w:t xml:space="preserve">Kysymys 4</w:t>
      </w:r>
    </w:p>
    <w:p>
      <w:r>
        <w:t xml:space="preserve">Mikä kieli on tällä hetkellä kielletty?</w:t>
      </w:r>
    </w:p>
    <w:p>
      <w:r>
        <w:rPr>
          <w:b/>
        </w:rPr>
        <w:t xml:space="preserve">Kysymys 5</w:t>
      </w:r>
    </w:p>
    <w:p>
      <w:r>
        <w:t xml:space="preserve">Mikä on sen alueen nimi, jossa puhutaan pääasiassa jiddishiä?</w:t>
      </w:r>
    </w:p>
    <w:p>
      <w:r>
        <w:rPr>
          <w:b/>
        </w:rPr>
        <w:t xml:space="preserve">Kysymys 6</w:t>
      </w:r>
    </w:p>
    <w:p>
      <w:r>
        <w:t xml:space="preserve">Mikä alue on kulttuuriltaan pääasiassa standardisaksalaista?</w:t>
      </w:r>
    </w:p>
    <w:p>
      <w:r>
        <w:rPr>
          <w:b/>
        </w:rPr>
        <w:t xml:space="preserve">Kysymys 7</w:t>
      </w:r>
    </w:p>
    <w:p>
      <w:r>
        <w:t xml:space="preserve">Mitä saksan kieltä useimmat nuoret puhuvat?</w:t>
      </w:r>
    </w:p>
    <w:p>
      <w:r>
        <w:rPr>
          <w:b/>
        </w:rPr>
        <w:t xml:space="preserve">Kysymys 8</w:t>
      </w:r>
    </w:p>
    <w:p>
      <w:r>
        <w:t xml:space="preserve">Mihin jiddish on ensisijaisesti vaikuttanut?</w:t>
      </w:r>
    </w:p>
    <w:p>
      <w:r>
        <w:rPr>
          <w:b/>
        </w:rPr>
        <w:t xml:space="preserve">Teksti numero 23</w:t>
      </w:r>
    </w:p>
    <w:p>
      <w:r>
        <w:rPr>
          <w:color w:val="A9A9A9"/>
        </w:rPr>
        <w:t xml:space="preserve">Viidennen tasavallan perustuslain </w:t>
      </w:r>
      <w:r>
        <w:t xml:space="preserve">mukaan </w:t>
      </w:r>
      <w:r>
        <w:t xml:space="preserve">tasavallan </w:t>
      </w:r>
      <w:r>
        <w:rPr>
          <w:color w:val="DCDCDC"/>
        </w:rPr>
        <w:t xml:space="preserve">virallinen kieli on yksinomaan ranska</w:t>
      </w:r>
      <w:r>
        <w:rPr>
          <w:color w:val="A9A9A9"/>
        </w:rPr>
        <w:t xml:space="preserve">.</w:t>
      </w:r>
      <w:r>
        <w:t xml:space="preserve"> Ranskan hallitus on kuitenkin tunnustanut alsacen kielen muiden alueellisten kielten ohella Ranskan virallisten kielten luettelossa. INSEE:n vuonna 1999 tekemässä tutkimuksessa laskettiin </w:t>
      </w:r>
      <w:r>
        <w:rPr>
          <w:color w:val="2F4F4F"/>
        </w:rPr>
        <w:t xml:space="preserve">548 000 </w:t>
      </w:r>
      <w:r>
        <w:t xml:space="preserve">aikuista </w:t>
      </w:r>
      <w:r>
        <w:rPr>
          <w:color w:val="556B2F"/>
        </w:rPr>
        <w:t xml:space="preserve">alsaatsin </w:t>
      </w:r>
      <w:r>
        <w:t xml:space="preserve">kielen puhujaa </w:t>
      </w:r>
      <w:r>
        <w:t xml:space="preserve">Ranskassa, mikä tekee siitä maan toiseksi eniten puhutun alueellisen kielen (oksitanin jälkeen)</w:t>
      </w:r>
      <w:r>
        <w:t xml:space="preserve">.</w:t>
      </w:r>
      <w:r>
        <w:t xml:space="preserve"> Kuten kaikkien Ranskan alueellisten kielten, myös alsazzan kielen levinneisyys on kuitenkin vähenemässä. </w:t>
      </w:r>
      <w:r>
        <w:t xml:space="preserve">Alsacen aikuisväestöstä </w:t>
      </w:r>
      <w:r>
        <w:rPr>
          <w:color w:val="6B8E23"/>
        </w:rPr>
        <w:t xml:space="preserve">39 prosenttia </w:t>
      </w:r>
      <w:r>
        <w:t xml:space="preserve">puhuu alsacen kieltä, mutta vain joka </w:t>
      </w:r>
      <w:r>
        <w:rPr>
          <w:color w:val="A0522D"/>
        </w:rPr>
        <w:t xml:space="preserve">neljäs </w:t>
      </w:r>
      <w:r>
        <w:t xml:space="preserve">lapsi puhuu sitä, ja vain </w:t>
      </w:r>
      <w:r>
        <w:rPr>
          <w:color w:val="228B22"/>
        </w:rPr>
        <w:t xml:space="preserve">joka kymmenes lapsi </w:t>
      </w:r>
      <w:r>
        <w:t xml:space="preserve">käyttää sitä säännöllisesti.</w:t>
      </w:r>
    </w:p>
    <w:p>
      <w:r>
        <w:rPr>
          <w:b/>
        </w:rPr>
        <w:t xml:space="preserve">Kysymys 0</w:t>
      </w:r>
    </w:p>
    <w:p>
      <w:r>
        <w:t xml:space="preserve">Mitä Ranskan perustuslaissa sanotaan Aslacen kielestä?</w:t>
      </w:r>
    </w:p>
    <w:p>
      <w:r>
        <w:rPr>
          <w:b/>
        </w:rPr>
        <w:t xml:space="preserve">Kysymys 1</w:t>
      </w:r>
    </w:p>
    <w:p>
      <w:r>
        <w:t xml:space="preserve">Kuinka monta aikuista puhujaa puhuu alsaatia INSEE:n vuoden 1999 tutkimuksen mukaan?</w:t>
      </w:r>
    </w:p>
    <w:p>
      <w:r>
        <w:rPr>
          <w:b/>
        </w:rPr>
        <w:t xml:space="preserve">Kysymys 2</w:t>
      </w:r>
    </w:p>
    <w:p>
      <w:r>
        <w:t xml:space="preserve">Kun alsacen kieli on vähenemässä, mikä on nykyään säännöllisesti kieltä käyttävien lasten osuus?</w:t>
      </w:r>
    </w:p>
    <w:p>
      <w:r>
        <w:rPr>
          <w:b/>
        </w:rPr>
        <w:t xml:space="preserve">Kysymys 3</w:t>
      </w:r>
    </w:p>
    <w:p>
      <w:r>
        <w:t xml:space="preserve">Missä todetaan, että alsazzan kieli on virallinen kieli?</w:t>
      </w:r>
    </w:p>
    <w:p>
      <w:r>
        <w:rPr>
          <w:b/>
        </w:rPr>
        <w:t xml:space="preserve">Kysymys 4</w:t>
      </w:r>
    </w:p>
    <w:p>
      <w:r>
        <w:t xml:space="preserve">Kuinka monta aikuista oksitaninkielistä puhujaa on?</w:t>
      </w:r>
    </w:p>
    <w:p>
      <w:r>
        <w:rPr>
          <w:b/>
        </w:rPr>
        <w:t xml:space="preserve">Kysymys 5</w:t>
      </w:r>
    </w:p>
    <w:p>
      <w:r>
        <w:t xml:space="preserve">Kuinka suuri prosenttiosuus aikuisista ei osannut alsazzan kieltä vuonna 1999?</w:t>
      </w:r>
    </w:p>
    <w:p>
      <w:r>
        <w:rPr>
          <w:b/>
        </w:rPr>
        <w:t xml:space="preserve">Kysymys 6</w:t>
      </w:r>
    </w:p>
    <w:p>
      <w:r>
        <w:t xml:space="preserve">Kuinka moni lapsi puhuu ranskaa?</w:t>
      </w:r>
    </w:p>
    <w:p>
      <w:r>
        <w:rPr>
          <w:b/>
        </w:rPr>
        <w:t xml:space="preserve">Kysymys 7</w:t>
      </w:r>
    </w:p>
    <w:p>
      <w:r>
        <w:t xml:space="preserve">Mitä kieltä puhuu 548 000 lasta?</w:t>
      </w:r>
    </w:p>
    <w:p>
      <w:r>
        <w:rPr>
          <w:b/>
        </w:rPr>
        <w:t xml:space="preserve">Tekstin numero 24</w:t>
      </w:r>
    </w:p>
    <w:p>
      <w:r>
        <w:t xml:space="preserve">Alueen gastronominen symboli on epäilemättä Choucroute, paikallinen hapankaalilajike. Alsacen kielen sana "hapankaali" on muotoa </w:t>
      </w:r>
      <w:r>
        <w:rPr>
          <w:color w:val="A9A9A9"/>
        </w:rPr>
        <w:t xml:space="preserve">sûrkrût, kuten </w:t>
      </w:r>
      <w:r>
        <w:t xml:space="preserve">muissakin </w:t>
      </w:r>
      <w:r>
        <w:rPr>
          <w:color w:val="DCDCDC"/>
        </w:rPr>
        <w:t xml:space="preserve">lounais-saksan </w:t>
      </w:r>
      <w:r>
        <w:t xml:space="preserve">murteissa, ja se tarkoittaa "</w:t>
      </w:r>
      <w:r>
        <w:rPr>
          <w:color w:val="2F4F4F"/>
        </w:rPr>
        <w:t xml:space="preserve">hapankaalia</w:t>
      </w:r>
      <w:r>
        <w:t xml:space="preserve">", kuten sen standardisaksalainen vastine. Tämä sana sisällytettiin ranskan kieleen nimellä choucroute. Sen valmistamiseksi kaali silputaan hienoksi, kerrostetaan suolalla ja katajalla ja jätetään käymään </w:t>
      </w:r>
      <w:r>
        <w:rPr>
          <w:color w:val="556B2F"/>
        </w:rPr>
        <w:t xml:space="preserve">puutynnyreihin</w:t>
      </w:r>
      <w:r>
        <w:t xml:space="preserve">. </w:t>
      </w:r>
      <w:r>
        <w:t xml:space="preserve">Hapankaalia voidaan tarjoilla </w:t>
      </w:r>
      <w:r>
        <w:rPr>
          <w:color w:val="6B8E23"/>
        </w:rPr>
        <w:t xml:space="preserve">siipikarjan, sianlihan, makkaran tai jopa kalan </w:t>
      </w:r>
      <w:r>
        <w:t xml:space="preserve">kanssa</w:t>
      </w:r>
      <w:r>
        <w:t xml:space="preserve">. </w:t>
      </w:r>
      <w:r>
        <w:t xml:space="preserve">Perinteisesti hapankaali tarjoillaan </w:t>
      </w:r>
      <w:r>
        <w:rPr>
          <w:color w:val="A0522D"/>
        </w:rPr>
        <w:t xml:space="preserve">Strasbourgin makkaran tai frankfurtin, pekonin, savustetun sianlihan tai savustettujen Morteau- tai Montbéliard-makkaroiden </w:t>
      </w:r>
      <w:r>
        <w:t xml:space="preserve">tai muiden sianlihatuotteiden </w:t>
      </w:r>
      <w:r>
        <w:t xml:space="preserve">kanssa.</w:t>
      </w:r>
      <w:r>
        <w:t xml:space="preserve"> Sen lisäksi tarjoillaan usein paahdettuja tai höyrytettyjä perunoita tai nyyttejä.</w:t>
      </w:r>
    </w:p>
    <w:p>
      <w:r>
        <w:rPr>
          <w:b/>
        </w:rPr>
        <w:t xml:space="preserve">Kysymys 0</w:t>
      </w:r>
    </w:p>
    <w:p>
      <w:r>
        <w:t xml:space="preserve">Mitä hapankaali tarkoittaa alsaasiksi?</w:t>
      </w:r>
    </w:p>
    <w:p>
      <w:r>
        <w:rPr>
          <w:b/>
        </w:rPr>
        <w:t xml:space="preserve">Kysymys 1</w:t>
      </w:r>
    </w:p>
    <w:p>
      <w:r>
        <w:t xml:space="preserve">Minkä kanssa hapankaalia voi tarjoilla?</w:t>
      </w:r>
    </w:p>
    <w:p>
      <w:r>
        <w:rPr>
          <w:b/>
        </w:rPr>
        <w:t xml:space="preserve">Kysymys 2</w:t>
      </w:r>
    </w:p>
    <w:p>
      <w:r>
        <w:t xml:space="preserve">Minkä kanssa hapankaalia yleensä tarjoillaan Alsacessa?</w:t>
      </w:r>
    </w:p>
    <w:p>
      <w:r>
        <w:rPr>
          <w:b/>
        </w:rPr>
        <w:t xml:space="preserve">Kysymys 3</w:t>
      </w:r>
    </w:p>
    <w:p>
      <w:r>
        <w:t xml:space="preserve">Mistä sanasta Choucroute tulee?</w:t>
      </w:r>
    </w:p>
    <w:p>
      <w:r>
        <w:rPr>
          <w:b/>
        </w:rPr>
        <w:t xml:space="preserve">Kysymys 4</w:t>
      </w:r>
    </w:p>
    <w:p>
      <w:r>
        <w:t xml:space="preserve">Millä murteella alsacelainen sana hapankaali eroaa?</w:t>
      </w:r>
    </w:p>
    <w:p>
      <w:r>
        <w:rPr>
          <w:b/>
        </w:rPr>
        <w:t xml:space="preserve">Kysymys 5</w:t>
      </w:r>
    </w:p>
    <w:p>
      <w:r>
        <w:t xml:space="preserve">Minkä lihan kanssa hapankaalia ei tarjoilla?</w:t>
      </w:r>
    </w:p>
    <w:p>
      <w:r>
        <w:rPr>
          <w:b/>
        </w:rPr>
        <w:t xml:space="preserve">Kysymys 6</w:t>
      </w:r>
    </w:p>
    <w:p>
      <w:r>
        <w:t xml:space="preserve">Mitä choucroute tarkoittaa?</w:t>
      </w:r>
    </w:p>
    <w:p>
      <w:r>
        <w:rPr>
          <w:b/>
        </w:rPr>
        <w:t xml:space="preserve">Kysymys 7</w:t>
      </w:r>
    </w:p>
    <w:p>
      <w:r>
        <w:t xml:space="preserve">Missä sianlihatuotteet jätetään käymään?</w:t>
      </w:r>
    </w:p>
    <w:p>
      <w:r>
        <w:rPr>
          <w:b/>
        </w:rPr>
        <w:t xml:space="preserve">Teksti numero 25</w:t>
      </w:r>
    </w:p>
    <w:p>
      <w:r>
        <w:t xml:space="preserve">"</w:t>
      </w:r>
      <w:r>
        <w:rPr>
          <w:color w:val="A9A9A9"/>
        </w:rPr>
        <w:t xml:space="preserve">Alsatia</w:t>
      </w:r>
      <w:r>
        <w:t xml:space="preserve">", </w:t>
      </w:r>
      <w:r>
        <w:rPr>
          <w:color w:val="DCDCDC"/>
        </w:rPr>
        <w:t xml:space="preserve">Elsassin nimen </w:t>
      </w:r>
      <w:r>
        <w:t xml:space="preserve">latinankielinen muoto</w:t>
      </w:r>
      <w:r>
        <w:t xml:space="preserve">, on jo kauan sitten siirtynyt englannin kieleen merkityksessä "</w:t>
      </w:r>
      <w:r>
        <w:rPr>
          <w:color w:val="2F4F4F"/>
        </w:rPr>
        <w:t xml:space="preserve">lainsuojaton paikka" tai "paikka, jossa ei ole lainkäyttövaltaa</w:t>
      </w:r>
      <w:r>
        <w:t xml:space="preserve">" - koska englantilaiset pitivät Elsassia sellaisena. Sitä käytettiin 1900-luvulle asti terminä </w:t>
      </w:r>
      <w:r>
        <w:rPr>
          <w:color w:val="556B2F"/>
        </w:rPr>
        <w:t xml:space="preserve">rähjäisestä markkinapaikasta, jota </w:t>
      </w:r>
      <w:r>
        <w:t xml:space="preserve">"suojelee vanha tapa ja suojelijoidensa riippumattomuus"</w:t>
      </w:r>
      <w:r>
        <w:t xml:space="preserve">.</w:t>
      </w:r>
      <w:r>
        <w:t xml:space="preserve"> Vuodesta 2007 lähtien </w:t>
      </w:r>
      <w:r>
        <w:t xml:space="preserve">sana on edelleen käytössä </w:t>
      </w:r>
      <w:r>
        <w:rPr>
          <w:color w:val="A0522D"/>
        </w:rPr>
        <w:t xml:space="preserve">Englannin ja </w:t>
      </w:r>
      <w:r>
        <w:rPr>
          <w:color w:val="228B22"/>
        </w:rPr>
        <w:t xml:space="preserve">Australian </w:t>
      </w:r>
      <w:r>
        <w:t xml:space="preserve">oikeuslaitoksissa merkityksessä paikka, johon laki ei ulotu: "Perustamalla </w:t>
      </w:r>
      <w:r>
        <w:rPr>
          <w:color w:val="191970"/>
        </w:rPr>
        <w:t xml:space="preserve">vakavan järjestäytyneen rikollisuuden viraston </w:t>
      </w:r>
      <w:r>
        <w:t xml:space="preserve">valtio on pyrkinyt luomaan Alsatian - toimeenpanovallan alueen, joka on vapaa oikeudellisesta valvonnasta", Lord Justice Sedley asiassa UMBS v. SOCA 2007.</w:t>
      </w:r>
    </w:p>
    <w:p>
      <w:r>
        <w:rPr>
          <w:b/>
        </w:rPr>
        <w:t xml:space="preserve">Kysymys 0</w:t>
      </w:r>
    </w:p>
    <w:p>
      <w:r>
        <w:t xml:space="preserve">Mikä on Aslatia-nimen merkitys englanniksi?</w:t>
      </w:r>
    </w:p>
    <w:p>
      <w:r>
        <w:rPr>
          <w:b/>
        </w:rPr>
        <w:t xml:space="preserve">Kysymys 1</w:t>
      </w:r>
    </w:p>
    <w:p>
      <w:r>
        <w:t xml:space="preserve">Mikä oli englantilaisten 1900-luvulla käyttämä merkitys tai termi Aslace?</w:t>
      </w:r>
    </w:p>
    <w:p>
      <w:r>
        <w:rPr>
          <w:b/>
        </w:rPr>
        <w:t xml:space="preserve">Kysymys 2</w:t>
      </w:r>
    </w:p>
    <w:p>
      <w:r>
        <w:t xml:space="preserve">Mitkä kansallisuudet kutsuvat sitä edelleen vuodesta 2007 lähtien Alslacea "rähjäiseksi kauppapaikaksi"?</w:t>
      </w:r>
    </w:p>
    <w:p>
      <w:r>
        <w:rPr>
          <w:b/>
        </w:rPr>
        <w:t xml:space="preserve">Kysymys 3</w:t>
      </w:r>
    </w:p>
    <w:p>
      <w:r>
        <w:t xml:space="preserve">Mikä on lordi Sedleyn kansalaisuus?</w:t>
      </w:r>
    </w:p>
    <w:p>
      <w:r>
        <w:rPr>
          <w:b/>
        </w:rPr>
        <w:t xml:space="preserve">Kysymys 4</w:t>
      </w:r>
    </w:p>
    <w:p>
      <w:r>
        <w:t xml:space="preserve">Kuka keksi sanan "Alsatia"?</w:t>
      </w:r>
    </w:p>
    <w:p>
      <w:r>
        <w:rPr>
          <w:b/>
        </w:rPr>
        <w:t xml:space="preserve">Kysymys 5</w:t>
      </w:r>
    </w:p>
    <w:p>
      <w:r>
        <w:t xml:space="preserve">Alsatia on englanninkielinen muoto mistä?</w:t>
      </w:r>
    </w:p>
    <w:p>
      <w:r>
        <w:rPr>
          <w:b/>
        </w:rPr>
        <w:t xml:space="preserve">Kysymys 6</w:t>
      </w:r>
    </w:p>
    <w:p>
      <w:r>
        <w:t xml:space="preserve">Milloin sanan "Alsatia" käyttö on jäänyt pois käytännöstä?</w:t>
      </w:r>
    </w:p>
    <w:p>
      <w:r>
        <w:rPr>
          <w:b/>
        </w:rPr>
        <w:t xml:space="preserve">Kysymys 7</w:t>
      </w:r>
    </w:p>
    <w:p>
      <w:r>
        <w:t xml:space="preserve">Mitä UMBS tarkoittaa?</w:t>
      </w:r>
    </w:p>
    <w:p>
      <w:r>
        <w:rPr>
          <w:b/>
        </w:rPr>
        <w:t xml:space="preserve">Teksti numero 26</w:t>
      </w:r>
    </w:p>
    <w:p>
      <w:r>
        <w:t xml:space="preserve">Parhaillaan harkitaan suunnitelmia </w:t>
      </w:r>
      <w:r>
        <w:rPr>
          <w:color w:val="DCDCDC"/>
        </w:rPr>
        <w:t xml:space="preserve">uuden kaksikaistaisen moottoritien </w:t>
      </w:r>
      <w:r>
        <w:rPr>
          <w:color w:val="A9A9A9"/>
        </w:rPr>
        <w:t xml:space="preserve">rakentamiseksi </w:t>
      </w:r>
      <w:r>
        <w:rPr>
          <w:color w:val="A9A9A9"/>
        </w:rPr>
        <w:t xml:space="preserve">Strasbourgin länsipuolelle</w:t>
      </w:r>
      <w:r>
        <w:t xml:space="preserve">, mikä </w:t>
      </w:r>
      <w:r>
        <w:rPr>
          <w:color w:val="2F4F4F"/>
        </w:rPr>
        <w:t xml:space="preserve">vähentäisi liikenneruuhkia kyseisellä alueella </w:t>
      </w:r>
      <w:r>
        <w:t xml:space="preserve">keräämällä pohjoiseen ja etelään meneviä ajoneuvoja ja poistamalla Strasbourgin ulkopuolelta tulevan liikenteen ruuhkat. Linjauksen tarkoituksena on yhdistää </w:t>
      </w:r>
      <w:r>
        <w:rPr>
          <w:color w:val="6B8E23"/>
        </w:rPr>
        <w:t xml:space="preserve">Strasbourgin pohjoispuolella sijaitseva </w:t>
      </w:r>
      <w:r>
        <w:rPr>
          <w:color w:val="556B2F"/>
        </w:rPr>
        <w:t xml:space="preserve">Hœrdtin</w:t>
      </w:r>
      <w:r>
        <w:t xml:space="preserve"> risteys </w:t>
      </w:r>
      <w:r>
        <w:rPr>
          <w:color w:val="6B8E23"/>
        </w:rPr>
        <w:t xml:space="preserve">ja lounaassa sijaitseva Innenheim</w:t>
      </w:r>
      <w:r>
        <w:t xml:space="preserve">. Rata </w:t>
      </w:r>
      <w:r>
        <w:t xml:space="preserve">on tarkoitus avata vuoden 2011 lopussa, ja sen keskimääräinen käyttöaste on </w:t>
      </w:r>
      <w:r>
        <w:rPr>
          <w:color w:val="A0522D"/>
        </w:rPr>
        <w:t xml:space="preserve">41 000 </w:t>
      </w:r>
      <w:r>
        <w:t xml:space="preserve">ajoneuvoa päivässä</w:t>
      </w:r>
      <w:r>
        <w:t xml:space="preserve">. </w:t>
      </w:r>
      <w:r>
        <w:t xml:space="preserve">Ranskalaisen komissaarin arviot herättivät kuitenkin epäilyjä hankkeen kiinnostavuudesta, koska se ottaisi vastaan vain noin </w:t>
      </w:r>
      <w:r>
        <w:rPr>
          <w:color w:val="228B22"/>
        </w:rPr>
        <w:t xml:space="preserve">10 prosenttia </w:t>
      </w:r>
      <w:r>
        <w:t xml:space="preserve">A35-tien liikennemäärästä Strasbourgissa</w:t>
      </w:r>
      <w:r>
        <w:t xml:space="preserve">.</w:t>
      </w:r>
      <w:r>
        <w:t xml:space="preserve"> Paradoksaalista kyllä, tämä käänsi 1950-luvun tilanteen päinvastaiseksi. Tuolloin </w:t>
      </w:r>
      <w:r>
        <w:t xml:space="preserve">ei ollut vielä rakennettu Reinin vasemmalle puolelle johtavaa ranskalaista runkotietä, joten liikenne olisi kulkenut Saksan kautta </w:t>
      </w:r>
      <w:r>
        <w:rPr>
          <w:color w:val="191970"/>
        </w:rPr>
        <w:t xml:space="preserve">Karlsruhen ja Baselin välisen moottoritien kautta</w:t>
      </w:r>
      <w:r>
        <w:t xml:space="preserve">.</w:t>
      </w:r>
    </w:p>
    <w:p>
      <w:r>
        <w:rPr>
          <w:b/>
        </w:rPr>
        <w:t xml:space="preserve">Kysymys 0</w:t>
      </w:r>
    </w:p>
    <w:p>
      <w:r>
        <w:t xml:space="preserve">Mitä suunnitellaan parhaillaan Strasbourgin länsipuolella? </w:t>
      </w:r>
    </w:p>
    <w:p>
      <w:r>
        <w:rPr>
          <w:b/>
        </w:rPr>
        <w:t xml:space="preserve">Kysymys 1</w:t>
      </w:r>
    </w:p>
    <w:p>
      <w:r>
        <w:t xml:space="preserve">Mitä uuden ajoradan käyttö tekisi Elsassissa?</w:t>
      </w:r>
    </w:p>
    <w:p>
      <w:r>
        <w:rPr>
          <w:b/>
        </w:rPr>
        <w:t xml:space="preserve">Kysymys 2</w:t>
      </w:r>
    </w:p>
    <w:p>
      <w:r>
        <w:t xml:space="preserve">Mikä on saksalaisen valtatien nimi, joka olisi risteytynyt ranskalaisen kuorma-autotien kanssa?</w:t>
      </w:r>
    </w:p>
    <w:p>
      <w:r>
        <w:rPr>
          <w:b/>
        </w:rPr>
        <w:t xml:space="preserve">Kysymys 3</w:t>
      </w:r>
    </w:p>
    <w:p>
      <w:r>
        <w:t xml:space="preserve">Uusi linjaus on (ajorata) yhdistäisi mitkä muut risteykset?</w:t>
      </w:r>
    </w:p>
    <w:p>
      <w:r>
        <w:rPr>
          <w:b/>
        </w:rPr>
        <w:t xml:space="preserve">Kysymys 4</w:t>
      </w:r>
    </w:p>
    <w:p>
      <w:r>
        <w:t xml:space="preserve">Mitä suunnitelmia on peruttu?</w:t>
      </w:r>
    </w:p>
    <w:p>
      <w:r>
        <w:rPr>
          <w:b/>
        </w:rPr>
        <w:t xml:space="preserve">Kysymys 5</w:t>
      </w:r>
    </w:p>
    <w:p>
      <w:r>
        <w:t xml:space="preserve">Minkä risteysvälin yhdistää kaksikaistainen tie Reinin vasemmalle puolelle?</w:t>
      </w:r>
    </w:p>
    <w:p>
      <w:r>
        <w:rPr>
          <w:b/>
        </w:rPr>
        <w:t xml:space="preserve">Kysymys 6</w:t>
      </w:r>
    </w:p>
    <w:p>
      <w:r>
        <w:t xml:space="preserve">Mikä on uuden ajoradan nimi?</w:t>
      </w:r>
    </w:p>
    <w:p>
      <w:r>
        <w:rPr>
          <w:b/>
        </w:rPr>
        <w:t xml:space="preserve">Kysymys 7</w:t>
      </w:r>
    </w:p>
    <w:p>
      <w:r>
        <w:t xml:space="preserve">Kuinka monta prosenttia liikenteestä käytti Karlsruhen ja Baselin välistä moottoritietä?</w:t>
      </w:r>
    </w:p>
    <w:p>
      <w:r>
        <w:rPr>
          <w:b/>
        </w:rPr>
        <w:t xml:space="preserve">Kysymys 8</w:t>
      </w:r>
    </w:p>
    <w:p>
      <w:r>
        <w:t xml:space="preserve">Kuinka monta ajoneuvoa kulki Karlsruhe-Basel-moottoritietä päivässä vuonna 1950?</w:t>
      </w:r>
    </w:p>
    <w:p>
      <w:r>
        <w:br w:type="page"/>
      </w:r>
    </w:p>
    <w:p>
      <w:r>
        <w:rPr>
          <w:b/>
          <w:u w:val="single"/>
        </w:rPr>
        <w:t xml:space="preserve">Asiakirjan numero 252</w:t>
      </w:r>
    </w:p>
    <w:p>
      <w:r>
        <w:rPr>
          <w:b/>
        </w:rPr>
        <w:t xml:space="preserve">Tekstin numero 0</w:t>
      </w:r>
    </w:p>
    <w:p>
      <w:r>
        <w:rPr>
          <w:color w:val="A9A9A9"/>
        </w:rPr>
        <w:t xml:space="preserve">Karnevaali </w:t>
      </w:r>
      <w:r>
        <w:t xml:space="preserve">(ks. muut kirjoitusasut ja nimet) on kristillinen juhlakausi, joka edeltää kristillistä paastonaikaa. Päätapahtumat järjestetään yleensä </w:t>
      </w:r>
      <w:r>
        <w:rPr>
          <w:color w:val="DCDCDC"/>
        </w:rPr>
        <w:t xml:space="preserve">helmikuussa </w:t>
      </w:r>
      <w:r>
        <w:t xml:space="preserve">tai maaliskuun alussa, jolloin karnevaali tunnetaan historiallisesti nimellä Shrovetide (tai Pre-Lent). Karnevaaleihin kuuluu yleensä </w:t>
      </w:r>
      <w:r>
        <w:rPr>
          <w:color w:val="2F4F4F"/>
        </w:rPr>
        <w:t xml:space="preserve">julkinen </w:t>
      </w:r>
      <w:r>
        <w:t xml:space="preserve">juhla ja/tai paraati, jossa yhdistyvät sirkuksen, naamioiden ja julkisten katujuhlien elementit. Ihmiset käyttävät monissa juhlissa naamioita ja pukuja, joiden avulla he voivat menettää jokapäiväisen yksilöllisyytensä ja kokea voimakkaan </w:t>
      </w:r>
      <w:r>
        <w:rPr>
          <w:color w:val="556B2F"/>
        </w:rPr>
        <w:t xml:space="preserve">sosiaalisen yhtenäisyyden </w:t>
      </w:r>
      <w:r>
        <w:t xml:space="preserve">tunteen</w:t>
      </w:r>
      <w:r>
        <w:t xml:space="preserve">. </w:t>
      </w:r>
      <w:r>
        <w:rPr>
          <w:color w:val="6B8E23"/>
        </w:rPr>
        <w:t xml:space="preserve">Alkoholin</w:t>
      </w:r>
      <w:r>
        <w:t xml:space="preserve">, lihan ja muiden paastonaikana kiellettyjen ruokien </w:t>
      </w:r>
      <w:r>
        <w:t xml:space="preserve">liiallinen käyttö </w:t>
      </w:r>
      <w:r>
        <w:t xml:space="preserve">on erittäin yleistä. Muita karnevaalien yleisiä piirteitä ovat muun muassa ruokataistelujen kaltaiset pilkkutaistelut, yhteiskunnallinen satiiri ja viranomaisten pilkkaaminen, groteski vartalo, jossa on liioiteltuja piirteitä, erityisesti suuret nenät, vatsat, suut ja fallit tai eläimen ruumiinosat, loukkaava kielenkäyttö ja halventavat teot, sairauksien ja iloisen kuoleman kuvaaminen sekä arkipäivän sääntöjen ja normien yleinen kumoaminen. </w:t>
      </w:r>
    </w:p>
    <w:p>
      <w:r>
        <w:rPr>
          <w:b/>
        </w:rPr>
        <w:t xml:space="preserve">Kysymys 0</w:t>
      </w:r>
    </w:p>
    <w:p>
      <w:r>
        <w:t xml:space="preserve">Mikä on sen kristillisen juhlakauden nimi, joka edeltää paastonaikaa?</w:t>
      </w:r>
    </w:p>
    <w:p>
      <w:r>
        <w:rPr>
          <w:b/>
        </w:rPr>
        <w:t xml:space="preserve">Kysymys 1</w:t>
      </w:r>
    </w:p>
    <w:p>
      <w:r>
        <w:t xml:space="preserve">Milloin kristillisen juhlan tärkeimmät tapahtumat pidetään?</w:t>
      </w:r>
    </w:p>
    <w:p>
      <w:r>
        <w:rPr>
          <w:b/>
        </w:rPr>
        <w:t xml:space="preserve">Kysymys 2</w:t>
      </w:r>
    </w:p>
    <w:p>
      <w:r>
        <w:t xml:space="preserve">Kenelle karnevaalit ovat avoimet?</w:t>
      </w:r>
    </w:p>
    <w:p>
      <w:r>
        <w:rPr>
          <w:b/>
        </w:rPr>
        <w:t xml:space="preserve">Kysymys 3</w:t>
      </w:r>
    </w:p>
    <w:p>
      <w:r>
        <w:t xml:space="preserve">Mitä karnevaalien osallistujat kokevat lisääntyneenä?</w:t>
      </w:r>
    </w:p>
    <w:p>
      <w:r>
        <w:rPr>
          <w:b/>
        </w:rPr>
        <w:t xml:space="preserve">Kysymys 4</w:t>
      </w:r>
    </w:p>
    <w:p>
      <w:r>
        <w:t xml:space="preserve">Mitä nautitaan liikaa paaston aikana?</w:t>
      </w:r>
    </w:p>
    <w:p>
      <w:r>
        <w:rPr>
          <w:b/>
        </w:rPr>
        <w:t xml:space="preserve">Teksti numero 1</w:t>
      </w:r>
    </w:p>
    <w:p>
      <w:r>
        <w:t xml:space="preserve">Termiä karnevaali käytetään perinteisesti alueilla, joilla </w:t>
      </w:r>
      <w:r>
        <w:t xml:space="preserve">on</w:t>
      </w:r>
      <w:r>
        <w:t xml:space="preserve"> paljon </w:t>
      </w:r>
      <w:r>
        <w:rPr>
          <w:color w:val="A9A9A9"/>
        </w:rPr>
        <w:t xml:space="preserve">katolilaisia</w:t>
      </w:r>
      <w:r>
        <w:t xml:space="preserve">. </w:t>
      </w:r>
      <w:r>
        <w:rPr>
          <w:color w:val="DCDCDC"/>
        </w:rPr>
        <w:t xml:space="preserve">Filippiineillä</w:t>
      </w:r>
      <w:r>
        <w:t xml:space="preserve">, jotka ovat pääasiassa roomalaiskatolinen maa, ei </w:t>
      </w:r>
      <w:r>
        <w:t xml:space="preserve">kuitenkaan </w:t>
      </w:r>
      <w:r>
        <w:t xml:space="preserve">enää vietetä karnevaaleja, koska Manilan karnevaalit lakkautettiin vuoden </w:t>
      </w:r>
      <w:r>
        <w:rPr>
          <w:color w:val="2F4F4F"/>
        </w:rPr>
        <w:t xml:space="preserve">1939 </w:t>
      </w:r>
      <w:r>
        <w:t xml:space="preserve">jälkeen</w:t>
      </w:r>
      <w:r>
        <w:t xml:space="preserve">, jolloin ne olivat maan viimeiset karnevaalit. Historiallisesti luterilaisissa maissa juhla tunnetaan nimellä </w:t>
      </w:r>
      <w:r>
        <w:rPr>
          <w:color w:val="556B2F"/>
        </w:rPr>
        <w:t xml:space="preserve">Fastelavn, </w:t>
      </w:r>
      <w:r>
        <w:t xml:space="preserve">ja alueilla, joilla on paljon anglikaaneja ja metodistien edustajia, paastonaattoa edeltävät juhlallisuudet ja katumushartaudet järjestetään paastotiistaina. Itäortodoksisissa maissa </w:t>
      </w:r>
      <w:r>
        <w:rPr>
          <w:color w:val="6B8E23"/>
        </w:rPr>
        <w:t xml:space="preserve">Maslenitsaa </w:t>
      </w:r>
      <w:r>
        <w:t xml:space="preserve">vietetään viimeisellä viikolla ennen suurta paastoa. Saksankielisessä Euroopassa ja Alankomaissa karnevaalikausi avataan perinteisesti 11.11. (usein klo 11.11). Tämä juontaa juurensa adventtia edeltäviin juhliin tai Pyhän Martin päivän sadonkorjuujuhliin.</w:t>
      </w:r>
    </w:p>
    <w:p>
      <w:r>
        <w:rPr>
          <w:b/>
        </w:rPr>
        <w:t xml:space="preserve">Kysymys 0</w:t>
      </w:r>
    </w:p>
    <w:p>
      <w:r>
        <w:t xml:space="preserve">Termi karnevaali on hyvin yleinen alueilla, joilla on paljon minkä uskonnollisen lahkon edustajia?</w:t>
      </w:r>
    </w:p>
    <w:p>
      <w:r>
        <w:rPr>
          <w:b/>
        </w:rPr>
        <w:t xml:space="preserve">Kysymys 1</w:t>
      </w:r>
    </w:p>
    <w:p>
      <w:r>
        <w:t xml:space="preserve">Missä maassa ei enää vietetä karnevaalia?</w:t>
      </w:r>
    </w:p>
    <w:p>
      <w:r>
        <w:rPr>
          <w:b/>
        </w:rPr>
        <w:t xml:space="preserve">Kysymys 2</w:t>
      </w:r>
    </w:p>
    <w:p>
      <w:r>
        <w:t xml:space="preserve">Minkä vuoden jälkeen Manilan karnevaalit lakkautettiin?</w:t>
      </w:r>
    </w:p>
    <w:p>
      <w:r>
        <w:rPr>
          <w:b/>
        </w:rPr>
        <w:t xml:space="preserve">Kysymys 3</w:t>
      </w:r>
    </w:p>
    <w:p>
      <w:r>
        <w:t xml:space="preserve">Millä nimellä karnevaali tunnetaan maissa, jotka ovat enimmäkseen luterilaisia?</w:t>
      </w:r>
    </w:p>
    <w:p>
      <w:r>
        <w:rPr>
          <w:b/>
        </w:rPr>
        <w:t xml:space="preserve">Kysymys 4</w:t>
      </w:r>
    </w:p>
    <w:p>
      <w:r>
        <w:t xml:space="preserve">Mikä on sen juhlan nimi, jota vietetään itäisillä ortodoksikansoilla viimeisellä viikolla ennen suurta paastonaikaa?</w:t>
      </w:r>
    </w:p>
    <w:p>
      <w:r>
        <w:rPr>
          <w:b/>
        </w:rPr>
        <w:t xml:space="preserve">Teksti numero 2</w:t>
      </w:r>
    </w:p>
    <w:p>
      <w:r>
        <w:t xml:space="preserve">Perinteisesti karnevaalijuhla oli viimeinen tilaisuus syödä hyvin ennen </w:t>
      </w:r>
      <w:r>
        <w:rPr>
          <w:color w:val="A9A9A9"/>
        </w:rPr>
        <w:t xml:space="preserve">talven lopun elintarvikepulaa, jonka aikana ruokailu </w:t>
      </w:r>
      <w:r>
        <w:t xml:space="preserve">oli rajoitettu </w:t>
      </w:r>
      <w:r>
        <w:rPr>
          <w:color w:val="DCDCDC"/>
        </w:rPr>
        <w:t xml:space="preserve">välttämättömään</w:t>
      </w:r>
      <w:r>
        <w:t xml:space="preserve">. </w:t>
      </w:r>
      <w:r>
        <w:t xml:space="preserve">Nykyään vastenavondiksi (</w:t>
      </w:r>
      <w:r>
        <w:rPr>
          <w:color w:val="2F4F4F"/>
        </w:rPr>
        <w:t xml:space="preserve">paastoa edeltävinä päivinä) </w:t>
      </w:r>
      <w:r>
        <w:t xml:space="preserve">kutsuttuna päivänä </w:t>
      </w:r>
      <w:r>
        <w:t xml:space="preserve">syötiin kaikki jäljellä olevat talven rasvavarastot, voi ja liha, sillä </w:t>
      </w:r>
      <w:r>
        <w:rPr>
          <w:color w:val="556B2F"/>
        </w:rPr>
        <w:t xml:space="preserve">ne alkaisivat pian mädäntyä ja hajota</w:t>
      </w:r>
      <w:r>
        <w:t xml:space="preserve">. Valittu karja oli itse asiassa teurastettu jo marraskuussa, eikä liha enää säilynyt. Kaikki talven yli säilynyt ruoka oli syötävä, jotta kaikki saisivat riittävästi ravintoa selviytyäkseen, kunnes tuleva </w:t>
      </w:r>
      <w:r>
        <w:rPr>
          <w:color w:val="6B8E23"/>
        </w:rPr>
        <w:t xml:space="preserve">kevät </w:t>
      </w:r>
      <w:r>
        <w:t xml:space="preserve">tarjoaisi uusia ruokalähteitä.</w:t>
      </w:r>
    </w:p>
    <w:p>
      <w:r>
        <w:rPr>
          <w:b/>
        </w:rPr>
        <w:t xml:space="preserve">Kysymys 0</w:t>
      </w:r>
    </w:p>
    <w:p>
      <w:r>
        <w:t xml:space="preserve">Miksi karnevaalijuhlat olivat yleensä viimeinen tilaisuus syödä hyvin?</w:t>
      </w:r>
    </w:p>
    <w:p>
      <w:r>
        <w:rPr>
          <w:b/>
        </w:rPr>
        <w:t xml:space="preserve">Kysymys 1</w:t>
      </w:r>
    </w:p>
    <w:p>
      <w:r>
        <w:t xml:space="preserve">Mihin rajoituttiin talven aikana?</w:t>
      </w:r>
    </w:p>
    <w:p>
      <w:r>
        <w:rPr>
          <w:b/>
        </w:rPr>
        <w:t xml:space="preserve">Kysymys 2</w:t>
      </w:r>
    </w:p>
    <w:p>
      <w:r>
        <w:t xml:space="preserve">Mitä "vastenavond" tarkoittaa?</w:t>
      </w:r>
    </w:p>
    <w:p>
      <w:r>
        <w:rPr>
          <w:b/>
        </w:rPr>
        <w:t xml:space="preserve">Kysymys 3</w:t>
      </w:r>
    </w:p>
    <w:p>
      <w:r>
        <w:t xml:space="preserve">Miksi kaikki Vastenavondiin jääneet laardi-, voi- ja lihavarastot olisi syöty?</w:t>
      </w:r>
    </w:p>
    <w:p>
      <w:r>
        <w:rPr>
          <w:b/>
        </w:rPr>
        <w:t xml:space="preserve">Kysymys 4</w:t>
      </w:r>
    </w:p>
    <w:p>
      <w:r>
        <w:t xml:space="preserve">Milloin talvesta selvinneille olisi tarjolla uusia ravinnonlähteitä?</w:t>
      </w:r>
    </w:p>
    <w:p>
      <w:r>
        <w:rPr>
          <w:b/>
        </w:rPr>
        <w:t xml:space="preserve">Teksti numero 3</w:t>
      </w:r>
    </w:p>
    <w:p>
      <w:r>
        <w:t xml:space="preserve">Useat germaaniset heimot juhlivat </w:t>
      </w:r>
      <w:r>
        <w:rPr>
          <w:color w:val="A9A9A9"/>
        </w:rPr>
        <w:t xml:space="preserve">päivänvalon paluuta</w:t>
      </w:r>
      <w:r>
        <w:t xml:space="preserve">. </w:t>
      </w:r>
      <w:r>
        <w:t xml:space="preserve">Tämän juhlavuoden aikana eräs hallitseva jumaluus ajettiin meluisassa kulkueessa </w:t>
      </w:r>
      <w:r>
        <w:rPr>
          <w:color w:val="DCDCDC"/>
        </w:rPr>
        <w:t xml:space="preserve">pyörillä varustetulla </w:t>
      </w:r>
      <w:r>
        <w:t xml:space="preserve">laivalla</w:t>
      </w:r>
      <w:r>
        <w:t xml:space="preserve">. </w:t>
      </w:r>
      <w:r>
        <w:t xml:space="preserve">Talvi ajettiin pois, jotta </w:t>
      </w:r>
      <w:r>
        <w:rPr>
          <w:color w:val="2F4F4F"/>
        </w:rPr>
        <w:t xml:space="preserve">hedelmällisyys voisi palata keväällä</w:t>
      </w:r>
      <w:r>
        <w:t xml:space="preserve">. </w:t>
      </w:r>
      <w:r>
        <w:t xml:space="preserve">Keskeinen hahmo oli mahdollisesti </w:t>
      </w:r>
      <w:r>
        <w:rPr>
          <w:color w:val="556B2F"/>
        </w:rPr>
        <w:t xml:space="preserve">hedelmällisyyden </w:t>
      </w:r>
      <w:r>
        <w:t xml:space="preserve">jumalatar Nerthus. On myös viitteitä siitä, että Nerthuksen tai Freyrin kuva asetettiin pyörillä varustettuun laivaan ja että sitä seurasi kulkue, johon kuului eläimiksi naamioituneita ihmisiä ja naisten vaatteisiin pukeutuneita miehiä. Laivalla </w:t>
      </w:r>
      <w:r>
        <w:rPr>
          <w:color w:val="6B8E23"/>
        </w:rPr>
        <w:t xml:space="preserve">solmittiin </w:t>
      </w:r>
      <w:r>
        <w:t xml:space="preserve">miehen ja naisen avioliitto </w:t>
      </w:r>
      <w:r>
        <w:t xml:space="preserve">hedelmällisyysrituaalina.</w:t>
      </w:r>
    </w:p>
    <w:p>
      <w:r>
        <w:rPr>
          <w:b/>
        </w:rPr>
        <w:t xml:space="preserve">Kysymys 0</w:t>
      </w:r>
    </w:p>
    <w:p>
      <w:r>
        <w:t xml:space="preserve">Mitä joukko germaanisia heimoja juhli?</w:t>
      </w:r>
    </w:p>
    <w:p>
      <w:r>
        <w:rPr>
          <w:b/>
        </w:rPr>
        <w:t xml:space="preserve">Kysymys 1</w:t>
      </w:r>
    </w:p>
    <w:p>
      <w:r>
        <w:t xml:space="preserve">Miten hallitsevaa jumaluutta kuljettavaa laivaa siirrettiin riemuvuoden aikana?</w:t>
      </w:r>
    </w:p>
    <w:p>
      <w:r>
        <w:rPr>
          <w:b/>
        </w:rPr>
        <w:t xml:space="preserve">Kysymys 2</w:t>
      </w:r>
    </w:p>
    <w:p>
      <w:r>
        <w:t xml:space="preserve">Miksi talvi ajettiin pois?</w:t>
      </w:r>
    </w:p>
    <w:p>
      <w:r>
        <w:rPr>
          <w:b/>
        </w:rPr>
        <w:t xml:space="preserve">Kysymys 3</w:t>
      </w:r>
    </w:p>
    <w:p>
      <w:r>
        <w:t xml:space="preserve">Minkä jumalatar Nerthus on?</w:t>
      </w:r>
    </w:p>
    <w:p>
      <w:r>
        <w:rPr>
          <w:b/>
        </w:rPr>
        <w:t xml:space="preserve">Kysymys 4</w:t>
      </w:r>
    </w:p>
    <w:p>
      <w:r>
        <w:t xml:space="preserve">Miten miehen ja naisen avioliitto laivalla toimisi hedelmällisyysrituaalina?</w:t>
      </w:r>
    </w:p>
    <w:p>
      <w:r>
        <w:rPr>
          <w:b/>
        </w:rPr>
        <w:t xml:space="preserve">Teksti numero 4</w:t>
      </w:r>
    </w:p>
    <w:p>
      <w:r>
        <w:rPr>
          <w:color w:val="A9A9A9"/>
        </w:rPr>
        <w:t xml:space="preserve">Tacitus </w:t>
      </w:r>
      <w:r>
        <w:t xml:space="preserve">kirjoitti Germaniassaan: Germania 9.6: Ceterum nec cohibere parietibus deos neque in ullam humani oris speciem adsimulare ex magnitudine caelestium arbitrator - "Saksalaiset eivät kuitenkaan pidä taivaallisten olentojen suuruuden kanssa sopusoinnussa sitä, että jumalat suljetaan </w:t>
      </w:r>
      <w:r>
        <w:rPr>
          <w:color w:val="DCDCDC"/>
        </w:rPr>
        <w:t xml:space="preserve">seinien </w:t>
      </w:r>
      <w:r>
        <w:t xml:space="preserve">sisään </w:t>
      </w:r>
      <w:r>
        <w:t xml:space="preserve">tai että heitä verrataan minkään </w:t>
      </w:r>
      <w:r>
        <w:rPr>
          <w:color w:val="2F4F4F"/>
        </w:rPr>
        <w:t xml:space="preserve">ihmisen </w:t>
      </w:r>
      <w:r>
        <w:t xml:space="preserve">kasvojen </w:t>
      </w:r>
      <w:r>
        <w:t xml:space="preserve">muotoon.</w:t>
      </w:r>
      <w:r>
        <w:t xml:space="preserve">"" </w:t>
      </w:r>
      <w:r>
        <w:t xml:space="preserve">Germania 40: mox vehiculum et vestis et, si credere velis, numen ipsum secreto lacu abluitur - "</w:t>
      </w:r>
      <w:r>
        <w:rPr>
          <w:color w:val="556B2F"/>
        </w:rPr>
        <w:t xml:space="preserve">Sen jälkeen </w:t>
      </w:r>
      <w:r>
        <w:t xml:space="preserve">auto, vaatteet ja, jos haluatte uskoa, itse jumaluus puhdistetaan </w:t>
      </w:r>
      <w:r>
        <w:rPr>
          <w:color w:val="6B8E23"/>
        </w:rPr>
        <w:t xml:space="preserve">salaisessa järvessä</w:t>
      </w:r>
      <w:r>
        <w:t xml:space="preserve">."</w:t>
      </w:r>
    </w:p>
    <w:p>
      <w:r>
        <w:rPr>
          <w:b/>
        </w:rPr>
        <w:t xml:space="preserve">Kysymys 0</w:t>
      </w:r>
    </w:p>
    <w:p>
      <w:r>
        <w:t xml:space="preserve">Kuka kirjoitti Germanian?</w:t>
      </w:r>
    </w:p>
    <w:p>
      <w:r>
        <w:rPr>
          <w:b/>
        </w:rPr>
        <w:t xml:space="preserve">Kysymys 1</w:t>
      </w:r>
    </w:p>
    <w:p>
      <w:r>
        <w:t xml:space="preserve">Mihin saksalaisten mielestä on epäjohdonmukaista sulkea jumalat?</w:t>
      </w:r>
    </w:p>
    <w:p>
      <w:r>
        <w:rPr>
          <w:b/>
        </w:rPr>
        <w:t xml:space="preserve">Kysymys 2</w:t>
      </w:r>
    </w:p>
    <w:p>
      <w:r>
        <w:t xml:space="preserve">Eivätkö saksalaiset vertaa jumalia kenen kasvoihin?</w:t>
      </w:r>
    </w:p>
    <w:p>
      <w:r>
        <w:rPr>
          <w:b/>
        </w:rPr>
        <w:t xml:space="preserve">Kysymys 3</w:t>
      </w:r>
    </w:p>
    <w:p>
      <w:r>
        <w:t xml:space="preserve">Milloin rituaalissa käytetty auto puhdistetaan? </w:t>
      </w:r>
    </w:p>
    <w:p>
      <w:r>
        <w:rPr>
          <w:b/>
        </w:rPr>
        <w:t xml:space="preserve">Kysymys 4</w:t>
      </w:r>
    </w:p>
    <w:p>
      <w:r>
        <w:t xml:space="preserve">Missä jumaluus itse on puhdistettu? </w:t>
      </w:r>
    </w:p>
    <w:p>
      <w:r>
        <w:rPr>
          <w:b/>
        </w:rPr>
        <w:t xml:space="preserve">Teksti numero 5</w:t>
      </w:r>
    </w:p>
    <w:p>
      <w:r>
        <w:t xml:space="preserve">Perinteisesti juhla koski myös </w:t>
      </w:r>
      <w:r>
        <w:rPr>
          <w:color w:val="A9A9A9"/>
        </w:rPr>
        <w:t xml:space="preserve">seksuaalisia </w:t>
      </w:r>
      <w:r>
        <w:t xml:space="preserve">haluja, jotka oli tarkoitus tukahduttaa seuraavan paaston aikana</w:t>
      </w:r>
      <w:r>
        <w:t xml:space="preserve">.</w:t>
      </w:r>
      <w:r>
        <w:t xml:space="preserve"> Ennen </w:t>
      </w:r>
      <w:r>
        <w:rPr>
          <w:color w:val="DCDCDC"/>
        </w:rPr>
        <w:t xml:space="preserve">paaston </w:t>
      </w:r>
      <w:r>
        <w:t xml:space="preserve">alkua kaikki runsas ruoka ja juoma nautittiin jättimäisessä juhlassa, johon osallistui koko yhteisö ja jonka uskotaan olevan </w:t>
      </w:r>
      <w:r>
        <w:rPr>
          <w:color w:val="2F4F4F"/>
        </w:rPr>
        <w:t xml:space="preserve">karnevaalin </w:t>
      </w:r>
      <w:r>
        <w:t xml:space="preserve">alkuperä</w:t>
      </w:r>
      <w:r>
        <w:t xml:space="preserve">. </w:t>
      </w:r>
      <w:r>
        <w:t xml:space="preserve">Liturgisen kalenterin paastoaikaa, joka on </w:t>
      </w:r>
      <w:r>
        <w:rPr>
          <w:color w:val="556B2F"/>
        </w:rPr>
        <w:t xml:space="preserve">kuusi viikkoa </w:t>
      </w:r>
      <w:r>
        <w:t xml:space="preserve">välittömästi ennen pääsiäistä, leimasivat alun perin paastoaminen ja muut hurskaat tai katumukselliset käytännöt. Paaston aikana ei pidetty juhlia eikä juhlia, ja ihmiset pidättäytyivät syömästä runsaita ruokia, kuten </w:t>
      </w:r>
      <w:r>
        <w:rPr>
          <w:color w:val="6B8E23"/>
        </w:rPr>
        <w:t xml:space="preserve">lihaa, maitotuotteita, rasvaa ja sokeria</w:t>
      </w:r>
      <w:r>
        <w:t xml:space="preserve">.</w:t>
      </w:r>
    </w:p>
    <w:p>
      <w:r>
        <w:rPr>
          <w:b/>
        </w:rPr>
        <w:t xml:space="preserve">Kysymys 0</w:t>
      </w:r>
    </w:p>
    <w:p>
      <w:r>
        <w:t xml:space="preserve">Minkä halujen odotettiin tukahdutettavan paaston aikana?</w:t>
      </w:r>
    </w:p>
    <w:p>
      <w:r>
        <w:rPr>
          <w:b/>
        </w:rPr>
        <w:t xml:space="preserve">Kysymys 1</w:t>
      </w:r>
    </w:p>
    <w:p>
      <w:r>
        <w:t xml:space="preserve">Kaikki runsas ruoka ja juoma nautittiin ennen mitä mainittua tapahtumaa?</w:t>
      </w:r>
    </w:p>
    <w:p>
      <w:r>
        <w:rPr>
          <w:b/>
        </w:rPr>
        <w:t xml:space="preserve">Kysymys 2</w:t>
      </w:r>
    </w:p>
    <w:p>
      <w:r>
        <w:t xml:space="preserve">Minkä juhlan alkuperänä pidetään jättimäistä juhlaa, johon osallistui koko yhteisö?</w:t>
      </w:r>
    </w:p>
    <w:p>
      <w:r>
        <w:rPr>
          <w:b/>
        </w:rPr>
        <w:t xml:space="preserve">Kysymys 3</w:t>
      </w:r>
    </w:p>
    <w:p>
      <w:r>
        <w:t xml:space="preserve">Kuinka pitkä on liturgisen kalenterin paastonaika?</w:t>
      </w:r>
    </w:p>
    <w:p>
      <w:r>
        <w:rPr>
          <w:b/>
        </w:rPr>
        <w:t xml:space="preserve">Kysymys 4</w:t>
      </w:r>
    </w:p>
    <w:p>
      <w:r>
        <w:t xml:space="preserve">Minkälaista runsasta ruokaa ihmiset pidättäytyivät syömästä paaston aikana?</w:t>
      </w:r>
    </w:p>
    <w:p>
      <w:r>
        <w:rPr>
          <w:b/>
        </w:rPr>
        <w:t xml:space="preserve">Teksti numero 6</w:t>
      </w:r>
    </w:p>
    <w:p>
      <w:r>
        <w:t xml:space="preserve">Vaikka kristilliset juhlat, kuten </w:t>
      </w:r>
      <w:r>
        <w:rPr>
          <w:color w:val="A9A9A9"/>
        </w:rPr>
        <w:t xml:space="preserve">corpus christi, </w:t>
      </w:r>
      <w:r>
        <w:t xml:space="preserve">olivat kirkon hyväksymiä juhlia, karnevaali oli myös </w:t>
      </w:r>
      <w:r>
        <w:rPr>
          <w:color w:val="DCDCDC"/>
        </w:rPr>
        <w:t xml:space="preserve">eurooppalaisen </w:t>
      </w:r>
      <w:r>
        <w:t xml:space="preserve">kansankulttuurin </w:t>
      </w:r>
      <w:r>
        <w:t xml:space="preserve">ilmentymä. </w:t>
      </w:r>
      <w:r>
        <w:t xml:space="preserve">Kristillisessä perinteessä paastoamisen tarkoituksena on muistaa niitä </w:t>
      </w:r>
      <w:r>
        <w:rPr>
          <w:color w:val="2F4F4F"/>
        </w:rPr>
        <w:t xml:space="preserve">40 </w:t>
      </w:r>
      <w:r>
        <w:t xml:space="preserve">päivää, jotka Jeesus paastosi erämaassa Uuden testamentin mukaan, ja myös pohtia kristillisiä arvoja</w:t>
      </w:r>
      <w:r>
        <w:t xml:space="preserve">.</w:t>
      </w:r>
      <w:r>
        <w:t xml:space="preserve"> Kuten monet muutkin kristilliset juhlat, kuten </w:t>
      </w:r>
      <w:r>
        <w:rPr>
          <w:color w:val="556B2F"/>
        </w:rPr>
        <w:t xml:space="preserve">joulu</w:t>
      </w:r>
      <w:r>
        <w:t xml:space="preserve">, joka oli alun perin pakanallinen keskitalven juhla, kristillinen kirkko on kokenut helpommaksi muuttaa pakanallisen karnevaalin katoliseksi perinteeksi kuin poistaa se.  Toisin kuin nykyään, keskiajalla karnevaali ei kestänyt vain muutamia päiviä, vaan se kattoi lähes koko joulun ja paastonajan alun välisen ajan. Noiden kahden kuukauden aikana katolinen väestö tarttui useisiin katolisiin juhlapyhiin </w:t>
      </w:r>
      <w:r>
        <w:rPr>
          <w:color w:val="6B8E23"/>
        </w:rPr>
        <w:t xml:space="preserve">purkaakseen päivittäistä turhautumistaan</w:t>
      </w:r>
      <w:r>
        <w:t xml:space="preserve">.</w:t>
      </w:r>
    </w:p>
    <w:p>
      <w:r>
        <w:rPr>
          <w:b/>
        </w:rPr>
        <w:t xml:space="preserve">Kysymys 0</w:t>
      </w:r>
    </w:p>
    <w:p>
      <w:r>
        <w:t xml:space="preserve">Mikä oli yksi kirkon hyväksymistä juhlista?</w:t>
      </w:r>
    </w:p>
    <w:p>
      <w:r>
        <w:rPr>
          <w:b/>
        </w:rPr>
        <w:t xml:space="preserve">Kysymys 1</w:t>
      </w:r>
    </w:p>
    <w:p>
      <w:r>
        <w:t xml:space="preserve">Karnevaali oli myös seurausta minkä alueen kansankulttuurista?</w:t>
      </w:r>
    </w:p>
    <w:p>
      <w:r>
        <w:rPr>
          <w:b/>
        </w:rPr>
        <w:t xml:space="preserve">Kysymys 2</w:t>
      </w:r>
    </w:p>
    <w:p>
      <w:r>
        <w:t xml:space="preserve">Kuinka monta päivää Jeesuksen on perinteisesti sanottu paastonneen erämaassa?</w:t>
      </w:r>
    </w:p>
    <w:p>
      <w:r>
        <w:rPr>
          <w:b/>
        </w:rPr>
        <w:t xml:space="preserve">Kysymys 3</w:t>
      </w:r>
    </w:p>
    <w:p>
      <w:r>
        <w:t xml:space="preserve">Mikä pakanallinen keskitalven juhla oli kirkon mielestä helpompi kumota kuin poistaa?</w:t>
      </w:r>
    </w:p>
    <w:p>
      <w:r>
        <w:rPr>
          <w:b/>
        </w:rPr>
        <w:t xml:space="preserve">Kysymys 4</w:t>
      </w:r>
    </w:p>
    <w:p>
      <w:r>
        <w:t xml:space="preserve">Miksi katolinen väestö takavarikoi useita juhlapyhiä?</w:t>
      </w:r>
    </w:p>
    <w:p>
      <w:r>
        <w:rPr>
          <w:b/>
        </w:rPr>
        <w:t xml:space="preserve">Teksti numero 7</w:t>
      </w:r>
    </w:p>
    <w:p>
      <w:r>
        <w:t xml:space="preserve">Vuonna </w:t>
      </w:r>
      <w:r>
        <w:rPr>
          <w:color w:val="A9A9A9"/>
        </w:rPr>
        <w:t xml:space="preserve">743 </w:t>
      </w:r>
      <w:r>
        <w:t xml:space="preserve">Leptinesin synodi (Leptines sijaitsee lähellä Bincheä Belgiassa) puhui raivokkaasti </w:t>
      </w:r>
      <w:r>
        <w:rPr>
          <w:color w:val="DCDCDC"/>
        </w:rPr>
        <w:t xml:space="preserve">helmikuun </w:t>
      </w:r>
      <w:r>
        <w:t xml:space="preserve">ylilyöntejä vastaan</w:t>
      </w:r>
      <w:r>
        <w:t xml:space="preserve">. Samalta ajalta on myös peräisin lause: "Joka helmikuussa erilaisilla vähemmän kunniallisilla teoilla yrittää karkottaa talven, ei ole kristitty vaan pakana." </w:t>
      </w:r>
      <w:r>
        <w:t xml:space="preserve">Noin vuodelta 800 peräisin olevissa </w:t>
      </w:r>
      <w:r>
        <w:t xml:space="preserve">rippikirjoissa on lisää tietoa siitä, miten ihmiset pukeutuivat </w:t>
      </w:r>
      <w:r>
        <w:t xml:space="preserve">tammi- ja helmikuun juhlallisuuksien aikana </w:t>
      </w:r>
      <w:r>
        <w:rPr>
          <w:color w:val="556B2F"/>
        </w:rPr>
        <w:t xml:space="preserve">eläimeksi tai vanhaksi naiseksi, </w:t>
      </w:r>
      <w:r>
        <w:t xml:space="preserve">vaikka tämä oli synti, josta ei ollut pienintäkään katumusta. Myös Espanjassa, San Isidoro de Sevilla on kirjoitettu valitus seitsemännellä vuosisadalla, että ihmiset tulevat ulos kaduille naamioitunut monissa tapauksissa </w:t>
      </w:r>
      <w:r>
        <w:rPr>
          <w:color w:val="6B8E23"/>
        </w:rPr>
        <w:t xml:space="preserve">vastakkaista sukupuolta</w:t>
      </w:r>
      <w:r>
        <w:t xml:space="preserve">.</w:t>
      </w:r>
    </w:p>
    <w:p>
      <w:r>
        <w:rPr>
          <w:b/>
        </w:rPr>
        <w:t xml:space="preserve">Kysymys 0</w:t>
      </w:r>
    </w:p>
    <w:p>
      <w:r>
        <w:t xml:space="preserve">Minä vuonna Leptinesin synodi paheksui juhlan ylilyöntejä?</w:t>
      </w:r>
    </w:p>
    <w:p>
      <w:r>
        <w:rPr>
          <w:b/>
        </w:rPr>
        <w:t xml:space="preserve">Kysymys 1</w:t>
      </w:r>
    </w:p>
    <w:p>
      <w:r>
        <w:t xml:space="preserve">Missä kuussa ylitykset tapahtuivat?</w:t>
      </w:r>
    </w:p>
    <w:p>
      <w:r>
        <w:rPr>
          <w:b/>
        </w:rPr>
        <w:t xml:space="preserve">Kysymys 2</w:t>
      </w:r>
    </w:p>
    <w:p>
      <w:r>
        <w:t xml:space="preserve">Minkälaiset kirjat noin vuodelta 800 sisältävät enemmän tietoa ihmisten perinteistä tuona aikana?</w:t>
      </w:r>
    </w:p>
    <w:p>
      <w:r>
        <w:rPr>
          <w:b/>
        </w:rPr>
        <w:t xml:space="preserve">Kysymys 3</w:t>
      </w:r>
    </w:p>
    <w:p>
      <w:r>
        <w:t xml:space="preserve">Mikä oli synti, josta ei ollut pieni rangaistus pukeutua?</w:t>
      </w:r>
    </w:p>
    <w:p>
      <w:r>
        <w:rPr>
          <w:b/>
        </w:rPr>
        <w:t xml:space="preserve">Kysymys 4</w:t>
      </w:r>
    </w:p>
    <w:p>
      <w:r>
        <w:t xml:space="preserve">Mihin jotkut ihmiset Espanjassa menisivät naamioituneina ulos?</w:t>
      </w:r>
    </w:p>
    <w:p>
      <w:r>
        <w:rPr>
          <w:b/>
        </w:rPr>
        <w:t xml:space="preserve">Teksti numero 8</w:t>
      </w:r>
    </w:p>
    <w:p>
      <w:r>
        <w:t xml:space="preserve">Vaikka </w:t>
      </w:r>
      <w:r>
        <w:t xml:space="preserve">karnevaalit ovat </w:t>
      </w:r>
      <w:r>
        <w:t xml:space="preserve">olennainen osa </w:t>
      </w:r>
      <w:r>
        <w:rPr>
          <w:color w:val="A9A9A9"/>
        </w:rPr>
        <w:t xml:space="preserve">kristillistä </w:t>
      </w:r>
      <w:r>
        <w:t xml:space="preserve">kalenteria erityisesti katolisilla alueilla, monet karnevaaliperinteet muistuttavat kristinuskoa edeltäviä perinteitä. Italialaisen karnevaalin uskotaan joskus juontuvan antiikin Rooman </w:t>
      </w:r>
      <w:r>
        <w:rPr>
          <w:color w:val="DCDCDC"/>
        </w:rPr>
        <w:t xml:space="preserve">Saturnalia- ja Bacchanalia-juhlista</w:t>
      </w:r>
      <w:r>
        <w:t xml:space="preserve">. </w:t>
      </w:r>
      <w:r>
        <w:t xml:space="preserve">Saturnalia puolestaan saattaa perustua kreikkalaiseen </w:t>
      </w:r>
      <w:r>
        <w:rPr>
          <w:color w:val="2F4F4F"/>
        </w:rPr>
        <w:t xml:space="preserve">Dionysiaan </w:t>
      </w:r>
      <w:r>
        <w:t xml:space="preserve">ja itämaisiin festivaaleihin. Roomalaisen Saturnalian alkaessa </w:t>
      </w:r>
      <w:r>
        <w:rPr>
          <w:color w:val="556B2F"/>
        </w:rPr>
        <w:t xml:space="preserve">17. joulukuuta </w:t>
      </w:r>
      <w:r>
        <w:t xml:space="preserve">viranomaiset valitsivat Rooman kansan vihollisen, joka edusti kussakin yhteisössä vallankumouksen herraa. Nämä miehet ja naiset pakotettiin nauttimaan ruoasta ja fyysisistä nautinnoista koko viikon ajan, ja heidät </w:t>
      </w:r>
      <w:r>
        <w:rPr>
          <w:color w:val="6B8E23"/>
        </w:rPr>
        <w:t xml:space="preserve">murhattiin hirvittävällä tavalla </w:t>
      </w:r>
      <w:r>
        <w:t xml:space="preserve">25. joulukuuta: "pimeyden voimien tuhoamiseksi".</w:t>
      </w:r>
    </w:p>
    <w:p>
      <w:r>
        <w:rPr>
          <w:b/>
        </w:rPr>
        <w:t xml:space="preserve">Kysymys 0</w:t>
      </w:r>
    </w:p>
    <w:p>
      <w:r>
        <w:t xml:space="preserve">Monet karnevaaliperinteet ovat olennainen osa kenen kalenteria?</w:t>
      </w:r>
    </w:p>
    <w:p>
      <w:r>
        <w:rPr>
          <w:b/>
        </w:rPr>
        <w:t xml:space="preserve">Kysymys 1</w:t>
      </w:r>
    </w:p>
    <w:p>
      <w:r>
        <w:t xml:space="preserve">Mistä kahdesta muinaisesta roomalaisesta juhlasta karnevaalin uskotaan juontuvan?</w:t>
      </w:r>
    </w:p>
    <w:p>
      <w:r>
        <w:rPr>
          <w:b/>
        </w:rPr>
        <w:t xml:space="preserve">Kysymys 2</w:t>
      </w:r>
    </w:p>
    <w:p>
      <w:r>
        <w:t xml:space="preserve">Saturnalia perustuu mahdollisesti mihin kreikkalaiseen juhlaan?</w:t>
      </w:r>
    </w:p>
    <w:p>
      <w:r>
        <w:rPr>
          <w:b/>
        </w:rPr>
        <w:t xml:space="preserve">Kysymys 3</w:t>
      </w:r>
    </w:p>
    <w:p>
      <w:r>
        <w:t xml:space="preserve">Missä kuussa ja minä päivänä Saturnalia alkoi?</w:t>
      </w:r>
    </w:p>
    <w:p>
      <w:r>
        <w:rPr>
          <w:b/>
        </w:rPr>
        <w:t xml:space="preserve">Kysymys 4</w:t>
      </w:r>
    </w:p>
    <w:p>
      <w:r>
        <w:t xml:space="preserve">Mitä tapahtui niille miehille ja naisille, jotka valittiin edustamaan Lord of Misrulea?</w:t>
      </w:r>
    </w:p>
    <w:p>
      <w:r>
        <w:rPr>
          <w:b/>
        </w:rPr>
        <w:t xml:space="preserve">Teksti numero 9</w:t>
      </w:r>
    </w:p>
    <w:p>
      <w:r>
        <w:t xml:space="preserve">Vaikka keskiaikaiset juhlat ja festivaalit, kuten Corpus Christi, olivat kirkon hyväksymiä, karnevaali oli myös keskiaikaisen kansankulttuurin ilmentymä. Monien paikallisten karnevaalitapojen väitetään juontuvan paikallisista esikristillisistä rituaaleista, kuten ruotsalais-alemannilaisen Fastnachtin taidokkaista rituaaleista, joihin liittyy naamioituneita hahmoja. </w:t>
      </w:r>
      <w:r>
        <w:rPr>
          <w:color w:val="A9A9A9"/>
        </w:rPr>
        <w:t xml:space="preserve">Todisteet </w:t>
      </w:r>
      <w:r>
        <w:t xml:space="preserve">eivät kuitenkaan riitä osoittamaan suoraa alkuperää Saturnaliasta tai muista muinaisista festivaaleista. </w:t>
      </w:r>
      <w:r>
        <w:rPr>
          <w:color w:val="DCDCDC"/>
        </w:rPr>
        <w:t xml:space="preserve">Saturnaliasta </w:t>
      </w:r>
      <w:r>
        <w:t xml:space="preserve">ei </w:t>
      </w:r>
      <w:r>
        <w:t xml:space="preserve">ole säilynyt </w:t>
      </w:r>
      <w:r>
        <w:t xml:space="preserve">täydellisiä kuvauksia</w:t>
      </w:r>
      <w:r>
        <w:t xml:space="preserve">, eivätkä juhlimiseen, roolien vaihtamiseen, väliaikaiseen yhteiskunnalliseen tasa-arvoon, naamioihin ja sallittuun sääntöjen rikkomiseen liittyvät yhteiset piirteet välttämättä muodosta yhtenäistä juhlaa tai yhdistä näitä juhlia. Nämä samankaltaisuudet saattavat edustaa kulttuuristen resurssien varantoa, johon voi sisältyä useita merkityksiä ja toimintoja. Esimerkiksi pääsiäinen alkaa Jeesuksen ylösnousemuksella, jota seuraa liminaalinen ajanjakso ja päättyy uudelleensyntymiseen. Karnevaali kääntää tämän päinvastaiseksi, kun kuningas Karnevaali herää henkiin, ja ennen hänen kuolemaansa seuraa liminaalinen ajanjakso. Molemmat juhlat lasketaan kuukalenterin mukaan. Sekä Jeesus että kuningas Karnevaali voidaan nähdä sovitushenkilöinä, jotka tekevät </w:t>
      </w:r>
      <w:r>
        <w:rPr>
          <w:color w:val="2F4F4F"/>
        </w:rPr>
        <w:t xml:space="preserve">kuolemallaan </w:t>
      </w:r>
      <w:r>
        <w:t xml:space="preserve">lahjan kansalle</w:t>
      </w:r>
      <w:r>
        <w:t xml:space="preserve">. </w:t>
      </w:r>
      <w:r>
        <w:t xml:space="preserve">Jeesuksen tapauksessa lahja on ikuinen elämä taivaassa ja kuningas Karnevaalin tapauksessa sen </w:t>
      </w:r>
      <w:r>
        <w:rPr>
          <w:color w:val="556B2F"/>
        </w:rPr>
        <w:t xml:space="preserve">tunnustaminen, että kuolema on välttämätön osa elämän kiertokulkua</w:t>
      </w:r>
      <w:r>
        <w:t xml:space="preserve">. Kristillisen juutalaisvastaisuuden lisäksi kirkon ja karnevaalin rituaalien ja kuvien yhtäläisyydet viittaavat yhteiseen juureen. Kristuksen kärsimys on itsessään groteski: Varhaiskristillisyydestä lähtien Kristus on kuvattu pikatuomion uhrina, jota roomalaiset kiduttavat ja teloittavat juutalaisjoukon edessä ("Hänen verensä on meidän ja meidän lastemme veri!" Matt. 27:24-25). Espanjan pyhän viikon kulkueissa on väkijoukkoja, jotka loukkaavat Jeesuksen hahmoa äänekkäästi. Irvokkuutta, parodiaa, halventamista ja naurua tragikoomiselle jumalan kuvalle voidaan pitää pyhän järjestyksen tehostamisena. Vuonna 1466 katolinen kirkko otti paavi Paavali II:n johdolla uudelleen käyttöön Saturnalia-karnevaalin tavat: </w:t>
      </w:r>
      <w:r>
        <w:rPr>
          <w:color w:val="6B8E23"/>
        </w:rPr>
        <w:t xml:space="preserve">juutalaiset </w:t>
      </w:r>
      <w:r>
        <w:t xml:space="preserve">pakotettiin juoksemaan alasti kilpaa Rooman kaupungin kaduilla. "Ennen juoksua juutalaisia ruokittiin runsaasti, jotta juoksu olisi heille vaikeampi ja samalla katsojille hauskempi. He juoksivat... Rooman pilkkaavien huudahdusten ja naurunremakan keskellä, samalla kun Pyhä Isä seisoi runsaasti koristellulla parvekkeella ja nauroi sydämellisesti", eräs silminnäkijä kertoo.</w:t>
      </w:r>
    </w:p>
    <w:p>
      <w:r>
        <w:rPr>
          <w:b/>
        </w:rPr>
        <w:t xml:space="preserve">Kysymys 0</w:t>
      </w:r>
    </w:p>
    <w:p>
      <w:r>
        <w:t xml:space="preserve">Mikä ei riitä osoittamaan suoraa alkuperää muinaisista festivaaleista karnevaaleihin?</w:t>
      </w:r>
    </w:p>
    <w:p>
      <w:r>
        <w:rPr>
          <w:b/>
        </w:rPr>
        <w:t xml:space="preserve">Kysymys 1</w:t>
      </w:r>
    </w:p>
    <w:p>
      <w:r>
        <w:t xml:space="preserve">Minkä festivaalin osalta ei ole säilynyt yhtään täydellistä kuvausta?</w:t>
      </w:r>
    </w:p>
    <w:p>
      <w:r>
        <w:rPr>
          <w:b/>
        </w:rPr>
        <w:t xml:space="preserve">Kysymys 2</w:t>
      </w:r>
    </w:p>
    <w:p>
      <w:r>
        <w:t xml:space="preserve">Miten sekä Jeesus että kuningas Karnevaali tekevät lahjan kansalle?</w:t>
      </w:r>
    </w:p>
    <w:p>
      <w:r>
        <w:rPr>
          <w:b/>
        </w:rPr>
        <w:t xml:space="preserve">Kysymys 3</w:t>
      </w:r>
    </w:p>
    <w:p>
      <w:r>
        <w:t xml:space="preserve">Mikä on kuningas Karnevaalin lahja?</w:t>
      </w:r>
    </w:p>
    <w:p>
      <w:r>
        <w:rPr>
          <w:b/>
        </w:rPr>
        <w:t xml:space="preserve">Kysymys 4</w:t>
      </w:r>
    </w:p>
    <w:p>
      <w:r>
        <w:t xml:space="preserve">Kenet paavi Paavali II pakotti juoksemaan alasti Rooman kaduilla?</w:t>
      </w:r>
    </w:p>
    <w:p>
      <w:r>
        <w:rPr>
          <w:b/>
        </w:rPr>
        <w:t xml:space="preserve">Teksti numero 10</w:t>
      </w:r>
    </w:p>
    <w:p>
      <w:r>
        <w:t xml:space="preserve">Jotkin tunnetuimmista perinteistä, kuten lihalliset paraatit ja naamiaiset, kirjattiin ensimmäisen kerran keskiajan </w:t>
      </w:r>
      <w:r>
        <w:rPr>
          <w:color w:val="A9A9A9"/>
        </w:rPr>
        <w:t xml:space="preserve">Italiassa</w:t>
      </w:r>
      <w:r>
        <w:t xml:space="preserve">. </w:t>
      </w:r>
      <w:r>
        <w:rPr>
          <w:color w:val="DCDCDC"/>
        </w:rPr>
        <w:t xml:space="preserve">Venetsian </w:t>
      </w:r>
      <w:r>
        <w:t xml:space="preserve">karnevaalit </w:t>
      </w:r>
      <w:r>
        <w:t xml:space="preserve">olivat pitkään kuuluisimmat karnevaalit (vaikka Napoleon lakkautti ne vuonna 1797 ja perinne palautettiin vasta vuonna 1979). Italiasta karnevaaliperinteet levisivät Espanjaan, Portugaliin ja Ranskaan ja Ranskasta </w:t>
      </w:r>
      <w:r>
        <w:t xml:space="preserve">Pohjois-Amerikan </w:t>
      </w:r>
      <w:r>
        <w:rPr>
          <w:color w:val="2F4F4F"/>
        </w:rPr>
        <w:t xml:space="preserve">Uuteen Ranskaan.</w:t>
      </w:r>
      <w:r>
        <w:t xml:space="preserve"> Espanjasta ja Portugalista se levisi siirtomaavallan myötä Karibialle ja Latinalaiseen Amerikkaan. Saksan Reininmaalla ja Etelä-Hollannissa 1800-luvun alussa myös heikentynyt keskiaikainen perinne heräsi henkiin. Jatkuvasti 1700- ja 1800-luvuilla jKr. osana Rooman karnevaalien vuosittaista Saturnalia-tapahtumaa karnevaalien väärinkäytösten yhteydessä gheton rabbit joutuivat marssimaan kaupungin kaduilla </w:t>
      </w:r>
      <w:r>
        <w:rPr>
          <w:color w:val="556B2F"/>
        </w:rPr>
        <w:t xml:space="preserve">hölmöissä naamiaisasuissa</w:t>
      </w:r>
      <w:r>
        <w:t xml:space="preserve">, ja heitä pilkattiin ja heiteltiin erilaisin ohjuksin väkijoukosta. Rooman juutalaisyhteisön vuonna 1836 </w:t>
      </w:r>
      <w:r>
        <w:rPr>
          <w:color w:val="6B8E23"/>
        </w:rPr>
        <w:t xml:space="preserve">paavi Gregorius XVI:</w:t>
      </w:r>
      <w:r>
        <w:t xml:space="preserve">lle lähettämä vetoomus </w:t>
      </w:r>
      <w:r>
        <w:t xml:space="preserve">vuotuisen antisemitistisen Saturnalian väärinkäytön lopettamiseksi sai kielteisen vastauksen</w:t>
      </w:r>
      <w:r>
        <w:t xml:space="preserve">:</w:t>
      </w:r>
      <w:r>
        <w:t xml:space="preserve"> "Ei ole sopivaa tehdä mitään uudistuksia."</w:t>
      </w:r>
    </w:p>
    <w:p>
      <w:r>
        <w:rPr>
          <w:b/>
        </w:rPr>
        <w:t xml:space="preserve">Kysymys 0</w:t>
      </w:r>
    </w:p>
    <w:p>
      <w:r>
        <w:t xml:space="preserve">Missä jotkut tunnetuimmista perinteistä on ensimmäisen kerran tallennettu?</w:t>
      </w:r>
    </w:p>
    <w:p>
      <w:r>
        <w:rPr>
          <w:b/>
        </w:rPr>
        <w:t xml:space="preserve">Kysymys 1</w:t>
      </w:r>
    </w:p>
    <w:p>
      <w:r>
        <w:t xml:space="preserve">Minkä kaupungin karnevaalit olivat pitkään kuuluisimmat?</w:t>
      </w:r>
    </w:p>
    <w:p>
      <w:r>
        <w:rPr>
          <w:b/>
        </w:rPr>
        <w:t xml:space="preserve">Kysymys 2</w:t>
      </w:r>
    </w:p>
    <w:p>
      <w:r>
        <w:t xml:space="preserve">Mikä oli ensimmäinen paikka Pohjois-Amerikassa, jossa oli karnevaaliperinne?</w:t>
      </w:r>
    </w:p>
    <w:p>
      <w:r>
        <w:rPr>
          <w:b/>
        </w:rPr>
        <w:t xml:space="preserve">Kysymys 3</w:t>
      </w:r>
    </w:p>
    <w:p>
      <w:r>
        <w:t xml:space="preserve">Mitä ghettojen rabbien oli pakko marssia kaupungin kaduilla päällään?</w:t>
      </w:r>
    </w:p>
    <w:p>
      <w:r>
        <w:rPr>
          <w:b/>
        </w:rPr>
        <w:t xml:space="preserve">Kysymys 4</w:t>
      </w:r>
    </w:p>
    <w:p>
      <w:r>
        <w:t xml:space="preserve">Kuka hylkäsi juutalaisyhteisön vetoomuksen heidän hyväksikäyttönsä lopettamiseksi?</w:t>
      </w:r>
    </w:p>
    <w:p>
      <w:r>
        <w:rPr>
          <w:b/>
        </w:rPr>
        <w:t xml:space="preserve">Teksti numero 11</w:t>
      </w:r>
    </w:p>
    <w:p>
      <w:r>
        <w:rPr>
          <w:color w:val="A9A9A9"/>
        </w:rPr>
        <w:t xml:space="preserve">Portugalilaiset </w:t>
      </w:r>
      <w:r>
        <w:t xml:space="preserve">siirtolaiset </w:t>
      </w:r>
      <w:r>
        <w:t xml:space="preserve">toivat karnevaalit markkinoille. </w:t>
      </w:r>
      <w:r>
        <w:t xml:space="preserve">Juhlaa vietetään jokaisella saariston </w:t>
      </w:r>
      <w:r>
        <w:rPr>
          <w:color w:val="DCDCDC"/>
        </w:rPr>
        <w:t xml:space="preserve">yhdeksästä </w:t>
      </w:r>
      <w:r>
        <w:t xml:space="preserve">asutusta saaresta. Mindelossa, São Vicenten kaupungissa ryhmät haastavat toisensa </w:t>
      </w:r>
      <w:r>
        <w:rPr>
          <w:color w:val="2F4F4F"/>
        </w:rPr>
        <w:t xml:space="preserve">vuosittaisesta palkinnosta</w:t>
      </w:r>
      <w:r>
        <w:t xml:space="preserve">. Se on tuonut mukanaan erilaisia brasilialaisia karnevaaliperinteitä. São Nicolaun juhlat ovat perinteisemmät, ja vakiintuneet ryhmät kulkevat Ribeira Bravan läpi ja kokoontuvat kaupungin aukiolle, vaikka rummut, vaunut ja puvut on otettu käyttöön Brasiliasta. São Nicolaussa kolme ryhmää, Copa Cabana, Estrela Azul ja Brilho Da Zona, rakentaa </w:t>
      </w:r>
      <w:r>
        <w:rPr>
          <w:color w:val="556B2F"/>
        </w:rPr>
        <w:t xml:space="preserve">maalatun vaunun </w:t>
      </w:r>
      <w:r>
        <w:t xml:space="preserve">käyttäen tulta, sanomalehteä muottiin ja rautaa ja terästä rakenteeseen. São Nicolaun karnevaalia vietetään </w:t>
      </w:r>
      <w:r>
        <w:rPr>
          <w:color w:val="6B8E23"/>
        </w:rPr>
        <w:t xml:space="preserve">kolmena </w:t>
      </w:r>
      <w:r>
        <w:t xml:space="preserve">päivänä: lauantaiaamuna, sunnuntai-iltapäivänä ja tiistaina</w:t>
      </w:r>
      <w:r>
        <w:rPr>
          <w:color w:val="6B8E23"/>
        </w:rPr>
        <w:t xml:space="preserve">.</w:t>
      </w:r>
    </w:p>
    <w:p>
      <w:r>
        <w:rPr>
          <w:b/>
        </w:rPr>
        <w:t xml:space="preserve">Kysymys 0</w:t>
      </w:r>
    </w:p>
    <w:p>
      <w:r>
        <w:t xml:space="preserve">Minkä kansallisuudesta olivat ne uudisasukkaat, jotka toivat karnevaalin markkinoille?</w:t>
      </w:r>
    </w:p>
    <w:p>
      <w:r>
        <w:rPr>
          <w:b/>
        </w:rPr>
        <w:t xml:space="preserve">Kysymys 1</w:t>
      </w:r>
    </w:p>
    <w:p>
      <w:r>
        <w:t xml:space="preserve">Kuinka monella asutulla saarella vietetään karnevaalia?</w:t>
      </w:r>
    </w:p>
    <w:p>
      <w:r>
        <w:rPr>
          <w:b/>
        </w:rPr>
        <w:t xml:space="preserve">Kysymys 2</w:t>
      </w:r>
    </w:p>
    <w:p>
      <w:r>
        <w:t xml:space="preserve">Mistä Mindelon ryhmät haastavat toisensa?</w:t>
      </w:r>
    </w:p>
    <w:p>
      <w:r>
        <w:rPr>
          <w:b/>
        </w:rPr>
        <w:t xml:space="preserve">Kysymys 3</w:t>
      </w:r>
    </w:p>
    <w:p>
      <w:r>
        <w:t xml:space="preserve">Kolme São Nicolaun ryhmää käyttää tulta minkä kulkuneuvon rakentamisessa? </w:t>
      </w:r>
    </w:p>
    <w:p>
      <w:r>
        <w:rPr>
          <w:b/>
        </w:rPr>
        <w:t xml:space="preserve">Kysymys 4</w:t>
      </w:r>
    </w:p>
    <w:p>
      <w:r>
        <w:t xml:space="preserve">Kuinka monta päivää São Nicolaun karnevaalia vietetään? </w:t>
      </w:r>
    </w:p>
    <w:p>
      <w:r>
        <w:rPr>
          <w:b/>
        </w:rPr>
        <w:t xml:space="preserve">Teksti numero 12</w:t>
      </w:r>
    </w:p>
    <w:p>
      <w:r>
        <w:t xml:space="preserve">Intiassa karnevaalia vietetään vain </w:t>
      </w:r>
      <w:r>
        <w:rPr>
          <w:color w:val="A9A9A9"/>
        </w:rPr>
        <w:t xml:space="preserve">Goan</w:t>
      </w:r>
      <w:r>
        <w:t xml:space="preserve"> osavaltiossa </w:t>
      </w:r>
      <w:r>
        <w:t xml:space="preserve">ja roomalaiskatolisen perinteen mukaisesti, jossa se tunnetaan nimellä Intruz, joka tarkoittaa </w:t>
      </w:r>
      <w:r>
        <w:rPr>
          <w:color w:val="DCDCDC"/>
        </w:rPr>
        <w:t xml:space="preserve">huijaria</w:t>
      </w:r>
      <w:r>
        <w:t xml:space="preserve">, kun taas Entrudo on portugalin karnevaalia tarkoittava sana. Suurimmat juhlat järjestetään </w:t>
      </w:r>
      <w:r>
        <w:rPr>
          <w:color w:val="2F4F4F"/>
        </w:rPr>
        <w:t xml:space="preserve">Panjimin </w:t>
      </w:r>
      <w:r>
        <w:t xml:space="preserve">kaupungissa</w:t>
      </w:r>
      <w:r>
        <w:t xml:space="preserve">, joka oli osa Velha Conquista, Goa, mutta nyt juhlitaan koko osavaltiossa. Perinteen ottivat käyttöön portugalilaiset, jotka hallitsivat Goaa yli neljä vuosisataa. Tuhkakeskiviikkoa edeltävänä tiistaina vietetään eurooppalaista rasvatiistain perinnettä syömällä </w:t>
      </w:r>
      <w:r>
        <w:rPr>
          <w:color w:val="556B2F"/>
        </w:rPr>
        <w:t xml:space="preserve">kreppejä, joita </w:t>
      </w:r>
      <w:r>
        <w:t xml:space="preserve">kutsutaan myös nimellä "AleBelle".</w:t>
      </w:r>
      <w:r>
        <w:t xml:space="preserve"> Kreppien täytteenä on tuoretta kookosraastetta ja kuumennettua kookosmahlaa, joka muuttuu peräkkäin ruskeaksi makeaksi melassiksi, ja lisälämpökonsentraatio jähmettää sen jaggeriksi. Karnevaalin juhlinta kestää kolme päivää ja yötä, ja se edeltää tuhkakeskiviikkoa. Kun legendaarinen kuningas </w:t>
      </w:r>
      <w:r>
        <w:rPr>
          <w:color w:val="6B8E23"/>
        </w:rPr>
        <w:t xml:space="preserve">Momo </w:t>
      </w:r>
      <w:r>
        <w:t xml:space="preserve">ottaa valtion haltuunsa. Koko osavaltiossa järjestetään koko yön kestäviä paraateja, joissa esiintyy bändejä, tansseja ja vaunuja, ja iltaisin järjestetään suuria tanssiaisia.</w:t>
      </w:r>
    </w:p>
    <w:p>
      <w:r>
        <w:rPr>
          <w:b/>
        </w:rPr>
        <w:t xml:space="preserve">Kysymys 0</w:t>
      </w:r>
    </w:p>
    <w:p>
      <w:r>
        <w:t xml:space="preserve">Mikä on ainoa osavaltio Intiassa, jossa vietetään karnevaalia?</w:t>
      </w:r>
    </w:p>
    <w:p>
      <w:r>
        <w:rPr>
          <w:b/>
        </w:rPr>
        <w:t xml:space="preserve">Kysymys 1</w:t>
      </w:r>
    </w:p>
    <w:p>
      <w:r>
        <w:t xml:space="preserve">Mitä intialainen sana "Intruz" tarkoittaa?</w:t>
      </w:r>
    </w:p>
    <w:p>
      <w:r>
        <w:rPr>
          <w:b/>
        </w:rPr>
        <w:t xml:space="preserve">Kysymys 2</w:t>
      </w:r>
    </w:p>
    <w:p>
      <w:r>
        <w:t xml:space="preserve">Missä kaupungissa järjestetään suurin karnevaalijuhla?</w:t>
      </w:r>
    </w:p>
    <w:p>
      <w:r>
        <w:rPr>
          <w:b/>
        </w:rPr>
        <w:t xml:space="preserve">Kysymys 3</w:t>
      </w:r>
    </w:p>
    <w:p>
      <w:r>
        <w:t xml:space="preserve">Mitä syödään lihavantiistaina, jotta voidaan osallistua juhlaan?</w:t>
      </w:r>
    </w:p>
    <w:p>
      <w:r>
        <w:rPr>
          <w:b/>
        </w:rPr>
        <w:t xml:space="preserve">Kysymys 4</w:t>
      </w:r>
    </w:p>
    <w:p>
      <w:r>
        <w:t xml:space="preserve">Mikä legendaarinen kuningas ottaa lopulta vallan valtiossa?</w:t>
      </w:r>
    </w:p>
    <w:p>
      <w:r>
        <w:rPr>
          <w:b/>
        </w:rPr>
        <w:t xml:space="preserve">Teksti numero 13</w:t>
      </w:r>
    </w:p>
    <w:p>
      <w:r>
        <w:rPr>
          <w:color w:val="A9A9A9"/>
        </w:rPr>
        <w:t xml:space="preserve">Malmedyn </w:t>
      </w:r>
      <w:r>
        <w:t xml:space="preserve">karnevaalia </w:t>
      </w:r>
      <w:r>
        <w:t xml:space="preserve">kutsutaan paikallisesti nimellä Cwarmê. Vaikka Malmedy sijaitsee Itä-Belgiassa, lähellä saksankielistä aluetta, Cwarmê on puhtaasti vallonien ja </w:t>
      </w:r>
      <w:r>
        <w:rPr>
          <w:color w:val="DCDCDC"/>
        </w:rPr>
        <w:t xml:space="preserve">latinankielinen </w:t>
      </w:r>
      <w:r>
        <w:t xml:space="preserve">karnevaali. Juhlat järjestetään </w:t>
      </w:r>
      <w:r>
        <w:rPr>
          <w:color w:val="2F4F4F"/>
        </w:rPr>
        <w:t xml:space="preserve">4 </w:t>
      </w:r>
      <w:r>
        <w:t xml:space="preserve">päivää ennen vappua. Cwarmê-sunnuntai on tärkein ja mielenkiintoisin. Kaikki vanhat perinteiset puvut kulkevat </w:t>
      </w:r>
      <w:r>
        <w:rPr>
          <w:color w:val="556B2F"/>
        </w:rPr>
        <w:t xml:space="preserve">kadulla</w:t>
      </w:r>
      <w:r>
        <w:t xml:space="preserve">. Cwarmê on "katukarnevaali" eikä se ole pelkkä paraati. Naamioituneet ihmiset kulkevat </w:t>
      </w:r>
      <w:r>
        <w:rPr>
          <w:color w:val="6B8E23"/>
        </w:rPr>
        <w:t xml:space="preserve">väkijoukon </w:t>
      </w:r>
      <w:r>
        <w:t xml:space="preserve">läpi </w:t>
      </w:r>
      <w:r>
        <w:t xml:space="preserve">ja esittävät osan pukeutuneesta perinnepuvustaan. Malmedyn Cwarmê-tapahtuman kuuluisia perinnepukuja ovat Haguète, Longuès-Brèsses ja Long-Né.</w:t>
      </w:r>
    </w:p>
    <w:p>
      <w:r>
        <w:rPr>
          <w:b/>
        </w:rPr>
        <w:t xml:space="preserve">Kysymys 0</w:t>
      </w:r>
    </w:p>
    <w:p>
      <w:r>
        <w:t xml:space="preserve">Kenen karnevaali tunnetaan paikallisesti nimellä Cwarmê?</w:t>
      </w:r>
    </w:p>
    <w:p>
      <w:r>
        <w:rPr>
          <w:b/>
        </w:rPr>
        <w:t xml:space="preserve">Kysymys 1</w:t>
      </w:r>
    </w:p>
    <w:p>
      <w:r>
        <w:t xml:space="preserve">Vaikka Malmedyn karnevaali sijaitsee Itä-Belgiassa, se on peräisin miltä alueelta?</w:t>
      </w:r>
    </w:p>
    <w:p>
      <w:r>
        <w:rPr>
          <w:b/>
        </w:rPr>
        <w:t xml:space="preserve">Kysymys 2</w:t>
      </w:r>
    </w:p>
    <w:p>
      <w:r>
        <w:t xml:space="preserve">Kuinka monta päivää Malmedyn festivaali järjestetään ennen helatorstaita?</w:t>
      </w:r>
    </w:p>
    <w:p>
      <w:r>
        <w:rPr>
          <w:b/>
        </w:rPr>
        <w:t xml:space="preserve">Kysymys 3</w:t>
      </w:r>
    </w:p>
    <w:p>
      <w:r>
        <w:t xml:space="preserve">Missä kaikki perinteiset puvut näkyvät festivaalin sunnuntaina?</w:t>
      </w:r>
    </w:p>
    <w:p>
      <w:r>
        <w:rPr>
          <w:b/>
        </w:rPr>
        <w:t xml:space="preserve">Kysymys 4</w:t>
      </w:r>
    </w:p>
    <w:p>
      <w:r>
        <w:t xml:space="preserve">Mitä naamioituneet ihmiset kulkevat festivaalin aikana?</w:t>
      </w:r>
    </w:p>
    <w:p>
      <w:r>
        <w:rPr>
          <w:b/>
        </w:rPr>
        <w:t xml:space="preserve">Teksti numero 14</w:t>
      </w:r>
    </w:p>
    <w:p>
      <w:r>
        <w:t xml:space="preserve">Joissakin Belgian kaupungeissa järjestetään </w:t>
      </w:r>
      <w:r>
        <w:rPr>
          <w:color w:val="A9A9A9"/>
        </w:rPr>
        <w:t xml:space="preserve">karnevaaleja </w:t>
      </w:r>
      <w:r>
        <w:t xml:space="preserve">paaston aikana. Yksi tunnetuimmista on Stavelot, jossa </w:t>
      </w:r>
      <w:r>
        <w:rPr>
          <w:color w:val="DCDCDC"/>
        </w:rPr>
        <w:t xml:space="preserve">Carnival de la Laetare järjestetään </w:t>
      </w:r>
      <w:r>
        <w:t xml:space="preserve">Laetare-sunnuntaina, paastonajan neljäntenä sunnuntaina. Karnevaaleihin </w:t>
      </w:r>
      <w:r>
        <w:t xml:space="preserve">osallistuvat muun muassa </w:t>
      </w:r>
      <w:r>
        <w:rPr>
          <w:color w:val="2F4F4F"/>
        </w:rPr>
        <w:t xml:space="preserve">Blancs-Moussit, </w:t>
      </w:r>
      <w:r>
        <w:t xml:space="preserve">jotka pukeutuvat valkoisiin, kantavat pitkiä punaisia neniä ja kulkevat kaupungin läpi hyökäten sivullisten kimppuun konfeteilla ja kuivatuilla sian rakoilla. Myös Hallen kaupunki juhlii </w:t>
      </w:r>
      <w:r>
        <w:rPr>
          <w:color w:val="556B2F"/>
        </w:rPr>
        <w:t xml:space="preserve">Laetare-sunnuntaina</w:t>
      </w:r>
      <w:r>
        <w:t xml:space="preserve">. </w:t>
      </w:r>
      <w:r>
        <w:t xml:space="preserve">Belgian vanhin paraati on </w:t>
      </w:r>
      <w:r>
        <w:rPr>
          <w:color w:val="6B8E23"/>
        </w:rPr>
        <w:t xml:space="preserve">Maaseikin karnevaalikulkue, joka </w:t>
      </w:r>
      <w:r>
        <w:t xml:space="preserve">järjestetään myös Laetare-sunnuntaina ja joka sai alkunsa vuonna 1865.</w:t>
      </w:r>
    </w:p>
    <w:p>
      <w:r>
        <w:rPr>
          <w:b/>
        </w:rPr>
        <w:t xml:space="preserve">Kysymys 0</w:t>
      </w:r>
    </w:p>
    <w:p>
      <w:r>
        <w:t xml:space="preserve">Mitä jotkut belgialaiset kaupungit pitävät paaston aikana?</w:t>
      </w:r>
    </w:p>
    <w:p>
      <w:r>
        <w:rPr>
          <w:b/>
        </w:rPr>
        <w:t xml:space="preserve">Kysymys 1</w:t>
      </w:r>
    </w:p>
    <w:p>
      <w:r>
        <w:t xml:space="preserve">Mitä karnevaaleja järjestetään Laetare-sunnuntaina?</w:t>
      </w:r>
    </w:p>
    <w:p>
      <w:r>
        <w:rPr>
          <w:b/>
        </w:rPr>
        <w:t xml:space="preserve">Kysymys 2</w:t>
      </w:r>
    </w:p>
    <w:p>
      <w:r>
        <w:t xml:space="preserve">Mikä osallistujaryhmä hyökkää sivullisten kimppuun konfetilla ja kuivatuilla sian rakoilla?</w:t>
      </w:r>
    </w:p>
    <w:p>
      <w:r>
        <w:rPr>
          <w:b/>
        </w:rPr>
        <w:t xml:space="preserve">Kysymys 3</w:t>
      </w:r>
    </w:p>
    <w:p>
      <w:r>
        <w:t xml:space="preserve">Minä päivänä Hallen kaupunki viettää juhliaan?</w:t>
      </w:r>
    </w:p>
    <w:p>
      <w:r>
        <w:rPr>
          <w:b/>
        </w:rPr>
        <w:t xml:space="preserve">Kysymys 4</w:t>
      </w:r>
    </w:p>
    <w:p>
      <w:r>
        <w:t xml:space="preserve">Mikä on Belgian vanhimman paraatin nimi? </w:t>
      </w:r>
    </w:p>
    <w:p>
      <w:r>
        <w:rPr>
          <w:b/>
        </w:rPr>
        <w:t xml:space="preserve">Teksti numero 15</w:t>
      </w:r>
    </w:p>
    <w:p>
      <w:r>
        <w:t xml:space="preserve">Monissa Kroatian </w:t>
      </w:r>
      <w:r>
        <w:rPr>
          <w:color w:val="A9A9A9"/>
        </w:rPr>
        <w:t xml:space="preserve">Kvarnerin </w:t>
      </w:r>
      <w:r>
        <w:t xml:space="preserve">alueen </w:t>
      </w:r>
      <w:r>
        <w:t xml:space="preserve">kaupungeissa </w:t>
      </w:r>
      <w:r>
        <w:t xml:space="preserve">(ja maan muissa osissa) vietetään karnevaaliaikaa, jossa noudatetaan paikallisia perinteitä ja juhlitaan paikallista kulttuuria. Juuri ennen karnevaalin loppua jokainen Kvarnerin kaupunki polttaa </w:t>
      </w:r>
      <w:r>
        <w:t xml:space="preserve">"</w:t>
      </w:r>
      <w:r>
        <w:rPr>
          <w:color w:val="2F4F4F"/>
        </w:rPr>
        <w:t xml:space="preserve">Jure Piškanac" </w:t>
      </w:r>
      <w:r>
        <w:t xml:space="preserve">-nimisen </w:t>
      </w:r>
      <w:r>
        <w:rPr>
          <w:color w:val="DCDCDC"/>
        </w:rPr>
        <w:t xml:space="preserve">ihmisen näköisen nuken, jota </w:t>
      </w:r>
      <w:r>
        <w:t xml:space="preserve">syytetään kaikista edellisen vuoden riidoista. Zvončarit eli kellonsoittajat käyttävät kelloja ja suuria päähineitä, jotka edustavat </w:t>
      </w:r>
      <w:r>
        <w:rPr>
          <w:color w:val="556B2F"/>
        </w:rPr>
        <w:t xml:space="preserve">heidän kotiseutujaan </w:t>
      </w:r>
      <w:r>
        <w:t xml:space="preserve">(esimerkiksi Halubjen asukkaat käyttävät eläinten päiden muotoisia hineitä). Perinteinen karnevaaliruoka on </w:t>
      </w:r>
      <w:r>
        <w:rPr>
          <w:color w:val="6B8E23"/>
        </w:rPr>
        <w:t xml:space="preserve">fritule</w:t>
      </w:r>
      <w:r>
        <w:t xml:space="preserve">, leivonnainen. Tätä juhlaa voidaan kutsua myös nimellä Poklade.</w:t>
      </w:r>
    </w:p>
    <w:p>
      <w:r>
        <w:rPr>
          <w:b/>
        </w:rPr>
        <w:t xml:space="preserve">Kysymys 0</w:t>
      </w:r>
    </w:p>
    <w:p>
      <w:r>
        <w:t xml:space="preserve">Millä Kroatian alueella monissa kaupungeissa vietetään karnevaaliaikaa?</w:t>
      </w:r>
    </w:p>
    <w:p>
      <w:r>
        <w:rPr>
          <w:b/>
        </w:rPr>
        <w:t xml:space="preserve">Kysymys 1</w:t>
      </w:r>
    </w:p>
    <w:p>
      <w:r>
        <w:t xml:space="preserve">Mitä jokainen Kvarnerin kaupunki polttaa juuri ennen karnevaalien päättymistä?</w:t>
      </w:r>
    </w:p>
    <w:p>
      <w:r>
        <w:rPr>
          <w:b/>
        </w:rPr>
        <w:t xml:space="preserve">Kysymys 2</w:t>
      </w:r>
    </w:p>
    <w:p>
      <w:r>
        <w:t xml:space="preserve">Ketä syytetään kaikista edellisen vuoden riidoista?</w:t>
      </w:r>
    </w:p>
    <w:p>
      <w:r>
        <w:rPr>
          <w:b/>
        </w:rPr>
        <w:t xml:space="preserve">Kysymys 3</w:t>
      </w:r>
    </w:p>
    <w:p>
      <w:r>
        <w:t xml:space="preserve">Mitä kellonsoittajien päähine edustaa?</w:t>
      </w:r>
    </w:p>
    <w:p>
      <w:r>
        <w:rPr>
          <w:b/>
        </w:rPr>
        <w:t xml:space="preserve">Kysymys 4</w:t>
      </w:r>
    </w:p>
    <w:p>
      <w:r>
        <w:t xml:space="preserve">Mikä on perinteinen karnevaaliruoka?</w:t>
      </w:r>
    </w:p>
    <w:p>
      <w:r>
        <w:rPr>
          <w:b/>
        </w:rPr>
        <w:t xml:space="preserve">Teksti numero 16</w:t>
      </w:r>
    </w:p>
    <w:p>
      <w:r>
        <w:t xml:space="preserve">Karnevaalia on vietetty </w:t>
      </w:r>
      <w:r>
        <w:rPr>
          <w:color w:val="A9A9A9"/>
        </w:rPr>
        <w:t xml:space="preserve">vuosisatojen</w:t>
      </w:r>
      <w:r>
        <w:t xml:space="preserve"> ajan</w:t>
      </w:r>
      <w:r>
        <w:t xml:space="preserve">. </w:t>
      </w:r>
      <w:r>
        <w:t xml:space="preserve">Perinne syntyi todennäköisesti </w:t>
      </w:r>
      <w:r>
        <w:rPr>
          <w:color w:val="DCDCDC"/>
        </w:rPr>
        <w:t xml:space="preserve">Venetsian </w:t>
      </w:r>
      <w:r>
        <w:t xml:space="preserve">vallan </w:t>
      </w:r>
      <w:r>
        <w:t xml:space="preserve">aikana </w:t>
      </w:r>
      <w:r>
        <w:t xml:space="preserve">noin 1500-luvulla. Se on saattanut saada vaikutteita </w:t>
      </w:r>
      <w:r>
        <w:rPr>
          <w:color w:val="2F4F4F"/>
        </w:rPr>
        <w:t xml:space="preserve">kreikkalaisista </w:t>
      </w:r>
      <w:r>
        <w:t xml:space="preserve">perinteistä, kuten Dionysoksen kaltaisten jumaluuksien juhlista. Alun perin juhlaan kuului pukujen pukeminen ja naamioituneiden tanssiaisten pitäminen tai ystävien luona vierailu. </w:t>
      </w:r>
      <w:r>
        <w:rPr>
          <w:color w:val="556B2F"/>
        </w:rPr>
        <w:t xml:space="preserve">Kahdellakymmenennellä </w:t>
      </w:r>
      <w:r>
        <w:t xml:space="preserve">vuosisadalla siitä tuli järjestetty tapahtuma, joka järjestettiin paastonaikaa edeltävien 10 päivän aikana (kreikkalaisortodoksisen kalenterin mukaan)</w:t>
      </w:r>
      <w:r>
        <w:rPr>
          <w:color w:val="556B2F"/>
        </w:rPr>
        <w:t xml:space="preserve">. </w:t>
      </w:r>
      <w:r>
        <w:t xml:space="preserve">Juhlaa vietetään lähes yksinomaan </w:t>
      </w:r>
      <w:r>
        <w:rPr>
          <w:color w:val="6B8E23"/>
        </w:rPr>
        <w:t xml:space="preserve">Limassolin kaupungissa</w:t>
      </w:r>
      <w:r>
        <w:t xml:space="preserve">.</w:t>
      </w:r>
    </w:p>
    <w:p>
      <w:r>
        <w:rPr>
          <w:b/>
        </w:rPr>
        <w:t xml:space="preserve">Kysymys 0</w:t>
      </w:r>
    </w:p>
    <w:p>
      <w:r>
        <w:t xml:space="preserve">Kuinka kauan karnevaalia on vietetty?</w:t>
      </w:r>
    </w:p>
    <w:p>
      <w:r>
        <w:rPr>
          <w:b/>
        </w:rPr>
        <w:t xml:space="preserve">Kysymys 1</w:t>
      </w:r>
    </w:p>
    <w:p>
      <w:r>
        <w:t xml:space="preserve">Kenen alaisuuteen karnevaali perustettiin 1500-luvulla?</w:t>
      </w:r>
    </w:p>
    <w:p>
      <w:r>
        <w:rPr>
          <w:b/>
        </w:rPr>
        <w:t xml:space="preserve">Kysymys 2</w:t>
      </w:r>
    </w:p>
    <w:p>
      <w:r>
        <w:t xml:space="preserve">Dionysos oli jumaluus kenen perinteessä? </w:t>
      </w:r>
    </w:p>
    <w:p>
      <w:r>
        <w:rPr>
          <w:b/>
        </w:rPr>
        <w:t xml:space="preserve">Kysymys 3</w:t>
      </w:r>
    </w:p>
    <w:p>
      <w:r>
        <w:t xml:space="preserve">Millä vuosisadalla karnevaaleista tuli järjestetty tapahtuma?</w:t>
      </w:r>
    </w:p>
    <w:p>
      <w:r>
        <w:rPr>
          <w:b/>
        </w:rPr>
        <w:t xml:space="preserve">Kysymys 4</w:t>
      </w:r>
    </w:p>
    <w:p>
      <w:r>
        <w:t xml:space="preserve">Missä kaupungissa vietetään lähes yksinomaan karnevaaleja?</w:t>
      </w:r>
    </w:p>
    <w:p>
      <w:r>
        <w:rPr>
          <w:b/>
        </w:rPr>
        <w:t xml:space="preserve">Teksti numero 17</w:t>
      </w:r>
    </w:p>
    <w:p>
      <w:r>
        <w:t xml:space="preserve">Karnevaalien aikana järjestetään </w:t>
      </w:r>
      <w:r>
        <w:rPr>
          <w:color w:val="A9A9A9"/>
        </w:rPr>
        <w:t xml:space="preserve">kolme </w:t>
      </w:r>
      <w:r>
        <w:t xml:space="preserve">pääkulkueiden kulkuetta. </w:t>
      </w:r>
      <w:r>
        <w:t xml:space="preserve">Ensimmäinen järjestetään ensimmäisenä päivänä, jolloin </w:t>
      </w:r>
      <w:r>
        <w:rPr>
          <w:color w:val="DCDCDC"/>
        </w:rPr>
        <w:t xml:space="preserve">"karnevaalikuningas</w:t>
      </w:r>
      <w:r>
        <w:t xml:space="preserve">" (joko pukuun pukeutunut henkilö tai mielikuvitus) ratsastaa vaunuillaan kaupungin läpi</w:t>
      </w:r>
      <w:r>
        <w:t xml:space="preserve">. </w:t>
      </w:r>
      <w:r>
        <w:rPr>
          <w:color w:val="2F4F4F"/>
        </w:rPr>
        <w:t xml:space="preserve">Toinen </w:t>
      </w:r>
      <w:r>
        <w:t xml:space="preserve">järjestetään festivaalin ensimmäisenä sunnuntaina, ja siihen osallistuvat pääasiassa lapset</w:t>
      </w:r>
      <w:r>
        <w:rPr>
          <w:color w:val="2F4F4F"/>
        </w:rPr>
        <w:t xml:space="preserve">.</w:t>
      </w:r>
      <w:r>
        <w:t xml:space="preserve"> Kolmas ja suurin tapahtuma järjestetään karnevaalien viimeisenä päivänä, ja siihen osallistuu satoja ihmisiä, jotka kävelevät </w:t>
      </w:r>
      <w:r>
        <w:rPr>
          <w:color w:val="556B2F"/>
        </w:rPr>
        <w:t xml:space="preserve">pukuihin </w:t>
      </w:r>
      <w:r>
        <w:t xml:space="preserve">pukeutuneina </w:t>
      </w:r>
      <w:r>
        <w:t xml:space="preserve">pitkin kaupungin pisintä katua. Kahteen jälkimmäiseen kulkueeseen voivat </w:t>
      </w:r>
      <w:r>
        <w:rPr>
          <w:color w:val="6B8E23"/>
        </w:rPr>
        <w:t xml:space="preserve">osallistua kaikki halukkaat</w:t>
      </w:r>
      <w:r>
        <w:t xml:space="preserve">.</w:t>
      </w:r>
    </w:p>
    <w:p>
      <w:r>
        <w:rPr>
          <w:b/>
        </w:rPr>
        <w:t xml:space="preserve">Kysymys 0</w:t>
      </w:r>
    </w:p>
    <w:p>
      <w:r>
        <w:t xml:space="preserve">Kuinka monta paraatia järjestetään karnevaalien aikana?</w:t>
      </w:r>
    </w:p>
    <w:p>
      <w:r>
        <w:rPr>
          <w:b/>
        </w:rPr>
        <w:t xml:space="preserve">Kysymys 1</w:t>
      </w:r>
    </w:p>
    <w:p>
      <w:r>
        <w:t xml:space="preserve">Kuka kulkee kaupungin läpi vaunuilla?</w:t>
      </w:r>
    </w:p>
    <w:p>
      <w:r>
        <w:rPr>
          <w:b/>
        </w:rPr>
        <w:t xml:space="preserve">Kysymys 2</w:t>
      </w:r>
    </w:p>
    <w:p>
      <w:r>
        <w:t xml:space="preserve">Mikä festivaaleista koostuu pääasiassa lapsista?</w:t>
      </w:r>
    </w:p>
    <w:p>
      <w:r>
        <w:rPr>
          <w:b/>
        </w:rPr>
        <w:t xml:space="preserve">Kysymys 3</w:t>
      </w:r>
    </w:p>
    <w:p>
      <w:r>
        <w:t xml:space="preserve">Missä ihmiset kävelevät kaupungin pisintä katua pitkin?</w:t>
      </w:r>
    </w:p>
    <w:p>
      <w:r>
        <w:rPr>
          <w:b/>
        </w:rPr>
        <w:t xml:space="preserve">Kysymys 4</w:t>
      </w:r>
    </w:p>
    <w:p>
      <w:r>
        <w:t xml:space="preserve">Ketkä ovat kaksi viimeistä paraatia, joihin voi osallistua?</w:t>
      </w:r>
    </w:p>
    <w:p>
      <w:r>
        <w:rPr>
          <w:b/>
        </w:rPr>
        <w:t xml:space="preserve">Teksti numero 18</w:t>
      </w:r>
    </w:p>
    <w:p>
      <w:r>
        <w:t xml:space="preserve">Norjassa opiskelijat, jotka olivat nähneet juhlia </w:t>
      </w:r>
      <w:r>
        <w:rPr>
          <w:color w:val="A9A9A9"/>
        </w:rPr>
        <w:t xml:space="preserve">Pariisissa, </w:t>
      </w:r>
      <w:r>
        <w:t xml:space="preserve">toivat karnevaalikulkueet, naamioidut tanssiaiset ja karnevaalitanssit Christianaan 1840- ja 1850-luvuilla. Vuodesta 1863 lähtien taiteilijaliitto kunstnerforeningen järjesti </w:t>
      </w:r>
      <w:r>
        <w:rPr>
          <w:color w:val="DCDCDC"/>
        </w:rPr>
        <w:t xml:space="preserve">vanhassa vapaamuurarien loosissa </w:t>
      </w:r>
      <w:r>
        <w:t xml:space="preserve">vuotuisia karnevaalitanssiaisia</w:t>
      </w:r>
      <w:r>
        <w:t xml:space="preserve">, jotka innoittivat </w:t>
      </w:r>
      <w:r>
        <w:rPr>
          <w:color w:val="2F4F4F"/>
        </w:rPr>
        <w:t xml:space="preserve">Johan Svendsenin </w:t>
      </w:r>
      <w:r>
        <w:t xml:space="preserve">sävellyksiä "Norsk Kunstnerkarneval" ja "Karneval in Paris"</w:t>
      </w:r>
      <w:r>
        <w:t xml:space="preserve">.</w:t>
      </w:r>
      <w:r>
        <w:t xml:space="preserve"> Seuraavana vuonna Svendsens Festpolonaise sävellettiin avajaiskulkueeseen. Edvard Grieg osallistui festivaaliin ja kirjoitti kappaleen "aus dem Karneval" (folkelivsbilleder Op. 19). Vuodesta 1988 lähtien opiskelijajärjestö </w:t>
      </w:r>
      <w:r>
        <w:rPr>
          <w:color w:val="556B2F"/>
        </w:rPr>
        <w:t xml:space="preserve">Tårnseilerne </w:t>
      </w:r>
      <w:r>
        <w:t xml:space="preserve">on järjestänyt Oslossa vuosittain naamiaisia, joissa on naamarit, puvut ja kulkueet </w:t>
      </w:r>
      <w:r>
        <w:rPr>
          <w:color w:val="6B8E23"/>
        </w:rPr>
        <w:t xml:space="preserve">oopperaesityksen </w:t>
      </w:r>
      <w:r>
        <w:t xml:space="preserve">jälkeen</w:t>
      </w:r>
      <w:r>
        <w:t xml:space="preserve">. Karnevaalikauteen kuuluvat myös Fastelavens søndag (kermapulla) ja fastelavensris koristeltuine oksineen.</w:t>
      </w:r>
    </w:p>
    <w:p>
      <w:r>
        <w:rPr>
          <w:b/>
        </w:rPr>
        <w:t xml:space="preserve">Kysymys 0</w:t>
      </w:r>
    </w:p>
    <w:p>
      <w:r>
        <w:t xml:space="preserve">Missä norjalaiset opiskelijat näkivät alun perin juhlat?</w:t>
      </w:r>
    </w:p>
    <w:p>
      <w:r>
        <w:rPr>
          <w:b/>
        </w:rPr>
        <w:t xml:space="preserve">Kysymys 1</w:t>
      </w:r>
    </w:p>
    <w:p>
      <w:r>
        <w:t xml:space="preserve">Missä taiteilijaliitto järjesti vuotuiset tanssiaiset?</w:t>
      </w:r>
    </w:p>
    <w:p>
      <w:r>
        <w:rPr>
          <w:b/>
        </w:rPr>
        <w:t xml:space="preserve">Kysymys 2</w:t>
      </w:r>
    </w:p>
    <w:p>
      <w:r>
        <w:t xml:space="preserve">Kuka sävelsi kappaleen "Karneval in Paris"?</w:t>
      </w:r>
    </w:p>
    <w:p>
      <w:r>
        <w:rPr>
          <w:b/>
        </w:rPr>
        <w:t xml:space="preserve">Kysymys 3</w:t>
      </w:r>
    </w:p>
    <w:p>
      <w:r>
        <w:t xml:space="preserve">Mikä järjestö on järjestänyt vuosittaisia naamiaisia Oslossa vuodesta 1988 lähtien?</w:t>
      </w:r>
    </w:p>
    <w:p>
      <w:r>
        <w:rPr>
          <w:b/>
        </w:rPr>
        <w:t xml:space="preserve">Kysymys 4</w:t>
      </w:r>
    </w:p>
    <w:p>
      <w:r>
        <w:t xml:space="preserve">Milloin kulkueet järjestetään?</w:t>
      </w:r>
    </w:p>
    <w:p>
      <w:r>
        <w:rPr>
          <w:b/>
        </w:rPr>
        <w:t xml:space="preserve">Teksti numero 19</w:t>
      </w:r>
    </w:p>
    <w:p>
      <w:r>
        <w:t xml:space="preserve">Rheinische-karnevaaleja vietetään Saksan länsiosissa, pääasiassa Nordrhein-Westfalenin, Rheinland-Pfalzin tai Rheinland-Pfalzin osavaltioissa, mutta myös Hessenissä [mukaan lukien Oberhessen], Baijerissa ja muissa osavaltioissa. Jotkin kaupungit ovat tunnetumpia juhlallisuuksista, kuten paraateista ja pukutanssiaisista. Kölnin tai Kölnin karnevaalit sekä Mainzin ja Düsseldorfin karnevaalit ovat suurimmat ja </w:t>
      </w:r>
      <w:r>
        <w:rPr>
          <w:color w:val="DCDCDC"/>
        </w:rPr>
        <w:t xml:space="preserve">tunnetuimmat</w:t>
      </w:r>
      <w:r>
        <w:t xml:space="preserve">. </w:t>
      </w:r>
      <w:r>
        <w:t xml:space="preserve">Muissa kaupungeissa on omia, usein vähemmän tunnettuja juhlia, paraateja ja bileitä, kuten Worms am Rhein, Speyer, Kaiserslautern, Frankfurt, Darmstadt, Mannheim, Ludwigshafen, Stuttgart, Augsburg ja München [München] </w:t>
      </w:r>
      <w:r>
        <w:rPr>
          <w:color w:val="2F4F4F"/>
        </w:rPr>
        <w:t xml:space="preserve">Nürnberg. Karnevaalitorstaina </w:t>
      </w:r>
      <w:r>
        <w:t xml:space="preserve">(jota kutsutaan "Vanhojen naisten päiväksi" tai "Naisten päiväksi") </w:t>
      </w:r>
      <w:r>
        <w:rPr>
          <w:color w:val="556B2F"/>
        </w:rPr>
        <w:t xml:space="preserve">pesijänaisten</w:t>
      </w:r>
      <w:r>
        <w:t xml:space="preserve"> vuonna 1824 tekemän kapinan muistoksi </w:t>
      </w:r>
      <w:r>
        <w:t xml:space="preserve">naiset ryntäävät kaupungintaloihin, katkaisevat miesten solmiot ja saavat </w:t>
      </w:r>
      <w:r>
        <w:rPr>
          <w:color w:val="6B8E23"/>
        </w:rPr>
        <w:t xml:space="preserve">suudella </w:t>
      </w:r>
      <w:r>
        <w:t xml:space="preserve">kaikkia ohikulkevia miehiä.</w:t>
      </w:r>
    </w:p>
    <w:p>
      <w:r>
        <w:rPr>
          <w:b/>
        </w:rPr>
        <w:t xml:space="preserve">Kysymys 0</w:t>
      </w:r>
    </w:p>
    <w:p>
      <w:r>
        <w:t xml:space="preserve">Mitkä karnevaalit järjestetään Saksan länsiosissa?</w:t>
      </w:r>
    </w:p>
    <w:p>
      <w:r>
        <w:rPr>
          <w:b/>
        </w:rPr>
        <w:t xml:space="preserve">Kysymys 1</w:t>
      </w:r>
    </w:p>
    <w:p>
      <w:r>
        <w:t xml:space="preserve">Kölnin karnevaali on yksi suurimmista karnevaaleista ja myös eniten mitä?</w:t>
      </w:r>
    </w:p>
    <w:p>
      <w:r>
        <w:rPr>
          <w:b/>
        </w:rPr>
        <w:t xml:space="preserve">Kysymys 2</w:t>
      </w:r>
    </w:p>
    <w:p>
      <w:r>
        <w:t xml:space="preserve">Mitä kutsutaan puhekielessä vanhojen naisten päiväksi?</w:t>
      </w:r>
    </w:p>
    <w:p>
      <w:r>
        <w:rPr>
          <w:b/>
        </w:rPr>
        <w:t xml:space="preserve">Kysymys 3</w:t>
      </w:r>
    </w:p>
    <w:p>
      <w:r>
        <w:t xml:space="preserve">Kuka kapinoi vuonna 1824?</w:t>
      </w:r>
    </w:p>
    <w:p>
      <w:r>
        <w:rPr>
          <w:b/>
        </w:rPr>
        <w:t xml:space="preserve">Kysymys 4</w:t>
      </w:r>
    </w:p>
    <w:p>
      <w:r>
        <w:t xml:space="preserve">Mitä kaupungintaloja myrskyävät naiset saavat tehdä kenelle tahansa ohikulkevalle miehelle?</w:t>
      </w:r>
    </w:p>
    <w:p>
      <w:r>
        <w:rPr>
          <w:b/>
        </w:rPr>
        <w:t xml:space="preserve">Teksti numero 20</w:t>
      </w:r>
    </w:p>
    <w:p>
      <w:r>
        <w:t xml:space="preserve">Kreikassa karnevaali tunnetaan myös nimellä </w:t>
      </w:r>
      <w:r>
        <w:rPr>
          <w:color w:val="A9A9A9"/>
        </w:rPr>
        <w:t xml:space="preserve">Apokriés </w:t>
      </w:r>
      <w:r>
        <w:t xml:space="preserve">(kreikaksi Αποκριές, "hyvästien jättäminen lihalle") tai "Triodionin avajaisten" kausi, joka on saanut nimensä </w:t>
      </w:r>
      <w:r>
        <w:rPr>
          <w:color w:val="DCDCDC"/>
        </w:rPr>
        <w:t xml:space="preserve">kirkon käyttämän liturgisen kirjan </w:t>
      </w:r>
      <w:r>
        <w:t xml:space="preserve">mukaan, jota </w:t>
      </w:r>
      <w:r>
        <w:rPr>
          <w:color w:val="DCDCDC"/>
        </w:rPr>
        <w:t xml:space="preserve">käytetään </w:t>
      </w:r>
      <w:r>
        <w:t xml:space="preserve">siitä lähtien aina pyhään viikkoon asti. Yksi kauden kohokohdista on </w:t>
      </w:r>
      <w:r>
        <w:rPr>
          <w:color w:val="2F4F4F"/>
        </w:rPr>
        <w:t xml:space="preserve">Tsiknopempti</w:t>
      </w:r>
      <w:r>
        <w:t xml:space="preserve">, jolloin juhlijat nauttivat </w:t>
      </w:r>
      <w:r>
        <w:t xml:space="preserve">naudanpaistiaterian; rituaali toistetaan seuraavana sunnuntaina. Seuraavaa viikkoa, viimeistä ennen paastonaikaa, kutsutaan Tyrinēksi (kreikaksi Τυρινή, "juustoviikko"), koska liha on kielletty, mutta maitotuotteet eivät. Paastonaika alkaa "puhtaana maanantaina", joka on "juustosunnuntaita" seuraava päivä. Koko karnevaalikauden ajan ihmiset pukeutuvat maskarádesiksi ("naamiaisasuihin") ja osallistuvat </w:t>
      </w:r>
      <w:r>
        <w:rPr>
          <w:color w:val="6B8E23"/>
        </w:rPr>
        <w:t xml:space="preserve">kepposiin ja juhlintaan</w:t>
      </w:r>
      <w:r>
        <w:t xml:space="preserve">.</w:t>
      </w:r>
    </w:p>
    <w:p>
      <w:r>
        <w:rPr>
          <w:b/>
        </w:rPr>
        <w:t xml:space="preserve">Kysymys 0</w:t>
      </w:r>
    </w:p>
    <w:p>
      <w:r>
        <w:t xml:space="preserve">Mikä on Kreikan karnevaalin nimi?</w:t>
      </w:r>
    </w:p>
    <w:p>
      <w:r>
        <w:rPr>
          <w:b/>
        </w:rPr>
        <w:t xml:space="preserve">Kysymys 1</w:t>
      </w:r>
    </w:p>
    <w:p>
      <w:r>
        <w:t xml:space="preserve">Mistä Triodionin avaus juontaa juurensa?</w:t>
      </w:r>
    </w:p>
    <w:p>
      <w:r>
        <w:rPr>
          <w:b/>
        </w:rPr>
        <w:t xml:space="preserve">Kysymys 2</w:t>
      </w:r>
    </w:p>
    <w:p>
      <w:r>
        <w:t xml:space="preserve">Mikä on yksi festivaalikauden kohokohdista?</w:t>
      </w:r>
    </w:p>
    <w:p>
      <w:r>
        <w:rPr>
          <w:b/>
        </w:rPr>
        <w:t xml:space="preserve">Kysymys 3</w:t>
      </w:r>
    </w:p>
    <w:p>
      <w:r>
        <w:t xml:space="preserve">Minkälaisia illallisia ihmiset nauttivat kauden huipennuksen aikana?</w:t>
      </w:r>
    </w:p>
    <w:p>
      <w:r>
        <w:rPr>
          <w:b/>
        </w:rPr>
        <w:t xml:space="preserve">Kysymys 4</w:t>
      </w:r>
    </w:p>
    <w:p>
      <w:r>
        <w:t xml:space="preserve">Mitä ihmiset tekevät naamioitumisensa jälkeen?</w:t>
      </w:r>
    </w:p>
    <w:p>
      <w:r>
        <w:rPr>
          <w:b/>
        </w:rPr>
        <w:t xml:space="preserve">Teksti numero 21</w:t>
      </w:r>
    </w:p>
    <w:p>
      <w:r>
        <w:t xml:space="preserve">Muilla alueilla, kuten Tyrnavosissa (Thessalia), Kozanissa (Länsi-Makedonia), Rethymnossa (Kreeta) ja Xanthissa (Itä-Makedonia ja Traakia), järjestetään pienempiä juhlia, joissa keskitytään perinteisten karnevalististen tapojen toistamiseen. </w:t>
      </w:r>
      <w:r>
        <w:rPr>
          <w:color w:val="A9A9A9"/>
        </w:rPr>
        <w:t xml:space="preserve">Tyrnavosissa </w:t>
      </w:r>
      <w:r>
        <w:t xml:space="preserve">järjestetään vuosittain fallosfestivaali, perinteinen "falloskloristinen" tapahtuma, jossa </w:t>
      </w:r>
      <w:r>
        <w:t xml:space="preserve">esitellään </w:t>
      </w:r>
      <w:r>
        <w:t xml:space="preserve">jättiläismäisiä, räikeästi maalattuja, </w:t>
      </w:r>
      <w:r>
        <w:rPr>
          <w:color w:val="DCDCDC"/>
        </w:rPr>
        <w:t xml:space="preserve">paperimassasta </w:t>
      </w:r>
      <w:r>
        <w:t xml:space="preserve">tehtyjä falloksen kuvia</w:t>
      </w:r>
      <w:r>
        <w:t xml:space="preserve">, joita naisia pyydetään koskettamaan tai suutelemaan. Palkintona tästä on </w:t>
      </w:r>
      <w:r>
        <w:rPr>
          <w:color w:val="2F4F4F"/>
        </w:rPr>
        <w:t xml:space="preserve">paukku kuuluisaa paikallista tsipouro-alkoholijuomaa</w:t>
      </w:r>
      <w:r>
        <w:t xml:space="preserve">. Joka vuosi 1.-8. tammikuuta lähinnä Länsi-Makedonian alueilla järjestetään karnevaalijuhlia ja -festivaaleja. Tunnetuin niistä on Kastorian karnevaali eli "Ragoutsaria" (Gr. "Ραγκουτσάρια") [tags: Kastoria, Kastorian karnevaali, Ragoutsaria, Ραγκουτσαρια, Καστοριά]. Karnevaali järjestetään 6.-8. tammikuuta, ja siihen osallistuu suuri joukko ihmisiä puhallinorkesterien, piippujen, makedonialaisten ja grand casa -rumpujen säestämänä. Kyseessä on muinainen </w:t>
      </w:r>
      <w:r>
        <w:rPr>
          <w:color w:val="556B2F"/>
        </w:rPr>
        <w:t xml:space="preserve">luonnon uudestisyntymisen </w:t>
      </w:r>
      <w:r>
        <w:t xml:space="preserve">juhla </w:t>
      </w:r>
      <w:r>
        <w:t xml:space="preserve">(Dionysoksen (Dionysia) ja Kronoksen (Saturnalia) juhlat), joka päättyy kolmantena päivänä tansseihin keskiaikaisella </w:t>
      </w:r>
      <w:r>
        <w:rPr>
          <w:color w:val="6B8E23"/>
        </w:rPr>
        <w:t xml:space="preserve">Ntoltson</w:t>
      </w:r>
      <w:r>
        <w:t xml:space="preserve"> aukiolla</w:t>
      </w:r>
      <w:r>
        <w:t xml:space="preserve">, jossa orkesterit soittavat samaan aikaan.</w:t>
      </w:r>
    </w:p>
    <w:p>
      <w:r>
        <w:rPr>
          <w:b/>
        </w:rPr>
        <w:t xml:space="preserve">Kysymys 0</w:t>
      </w:r>
    </w:p>
    <w:p>
      <w:r>
        <w:t xml:space="preserve">Kuka järjestää vuosittaisen fallosfestivaalin?</w:t>
      </w:r>
    </w:p>
    <w:p>
      <w:r>
        <w:rPr>
          <w:b/>
        </w:rPr>
        <w:t xml:space="preserve">Kysymys 1</w:t>
      </w:r>
    </w:p>
    <w:p>
      <w:r>
        <w:t xml:space="preserve">Mistä on tehty jättiläismäiset, räikeästi maalatut fallosfiguurit?</w:t>
      </w:r>
    </w:p>
    <w:p>
      <w:r>
        <w:rPr>
          <w:b/>
        </w:rPr>
        <w:t xml:space="preserve">Kysymys 2</w:t>
      </w:r>
    </w:p>
    <w:p>
      <w:r>
        <w:t xml:space="preserve">Millä naiset palkitaan jättiläisfallusten suutelemisesta?</w:t>
      </w:r>
    </w:p>
    <w:p>
      <w:r>
        <w:rPr>
          <w:b/>
        </w:rPr>
        <w:t xml:space="preserve">Kysymys 3</w:t>
      </w:r>
    </w:p>
    <w:p>
      <w:r>
        <w:t xml:space="preserve">Mitä varten on muinainen juhla?</w:t>
      </w:r>
    </w:p>
    <w:p>
      <w:r>
        <w:rPr>
          <w:b/>
        </w:rPr>
        <w:t xml:space="preserve">Kysymys 4</w:t>
      </w:r>
    </w:p>
    <w:p>
      <w:r>
        <w:t xml:space="preserve">Millä aukiolla bändit soittavat kaikki yhtä aikaa?</w:t>
      </w:r>
    </w:p>
    <w:p>
      <w:r>
        <w:rPr>
          <w:b/>
        </w:rPr>
        <w:t xml:space="preserve">Teksti numero 22</w:t>
      </w:r>
    </w:p>
    <w:p>
      <w:r>
        <w:t xml:space="preserve">Alankomaiden karnevaalia kutsutaan nimellä Carnaval, Vastenavond tai Vastelaovend(j), ja sitä juhlitaan eniten perinteisesti katolisilla alueilla, lähinnä </w:t>
      </w:r>
      <w:r>
        <w:rPr>
          <w:color w:val="A9A9A9"/>
        </w:rPr>
        <w:t xml:space="preserve">eteläisissä </w:t>
      </w:r>
      <w:r>
        <w:t xml:space="preserve">maakunnissa Pohjois-Brabantissa ja Limburgissa. Alankomaiden karnevaalia vietetään virallisesti </w:t>
      </w:r>
      <w:r>
        <w:t xml:space="preserve">tuhkakeskiviikkoa </w:t>
      </w:r>
      <w:r>
        <w:t xml:space="preserve">edeltävänä sunnuntaista tiistaihin. </w:t>
      </w:r>
      <w:r>
        <w:t xml:space="preserve">Vaikka </w:t>
      </w:r>
      <w:r>
        <w:rPr>
          <w:color w:val="2F4F4F"/>
        </w:rPr>
        <w:t xml:space="preserve">perinteet </w:t>
      </w:r>
      <w:r>
        <w:t xml:space="preserve">vaihtelevat kaupungeittain, Alankomaiden karnevaaliin kuuluu yleisesti paraati, "prinssi" plus cortège ("narri/adjutantti ja 11 hengen neuvosto"), talonpoikaishäät (</w:t>
      </w:r>
      <w:r>
        <w:rPr>
          <w:color w:val="556B2F"/>
        </w:rPr>
        <w:t xml:space="preserve">boerenbruiloft) ja </w:t>
      </w:r>
      <w:r>
        <w:rPr>
          <w:color w:val="6B8E23"/>
        </w:rPr>
        <w:t xml:space="preserve">sillien </w:t>
      </w:r>
      <w:r>
        <w:t xml:space="preserve">syöminen </w:t>
      </w:r>
      <w:r>
        <w:t xml:space="preserve">(haring happen) tuhkakeskiviikkona.</w:t>
      </w:r>
    </w:p>
    <w:p>
      <w:r>
        <w:rPr>
          <w:b/>
        </w:rPr>
        <w:t xml:space="preserve">Kysymys 0</w:t>
      </w:r>
    </w:p>
    <w:p>
      <w:r>
        <w:t xml:space="preserve">Missä Alankomaiden maakunnissa karnevaalia pääasiassa vietetään?</w:t>
      </w:r>
    </w:p>
    <w:p>
      <w:r>
        <w:rPr>
          <w:b/>
        </w:rPr>
        <w:t xml:space="preserve">Kysymys 1</w:t>
      </w:r>
    </w:p>
    <w:p>
      <w:r>
        <w:t xml:space="preserve">Mihin keskiviikkoon asti Alankomaiden karnevaalia vietetään?</w:t>
      </w:r>
    </w:p>
    <w:p>
      <w:r>
        <w:rPr>
          <w:b/>
        </w:rPr>
        <w:t xml:space="preserve">Kysymys 2</w:t>
      </w:r>
    </w:p>
    <w:p>
      <w:r>
        <w:t xml:space="preserve">Mikä vaihtelee kaupungista toiseen karnevaalien suhteen?</w:t>
      </w:r>
    </w:p>
    <w:p>
      <w:r>
        <w:rPr>
          <w:b/>
        </w:rPr>
        <w:t xml:space="preserve">Kysymys 3</w:t>
      </w:r>
    </w:p>
    <w:p>
      <w:r>
        <w:t xml:space="preserve">Mitä kulutetaan tuhkakeskiviikkona?</w:t>
      </w:r>
    </w:p>
    <w:p>
      <w:r>
        <w:rPr>
          <w:b/>
        </w:rPr>
        <w:t xml:space="preserve">Kysymys 4</w:t>
      </w:r>
    </w:p>
    <w:p>
      <w:r>
        <w:t xml:space="preserve">Mikä on hollanninkielinen termi "talonpoikaishäät"?</w:t>
      </w:r>
    </w:p>
    <w:p>
      <w:r>
        <w:rPr>
          <w:b/>
        </w:rPr>
        <w:t xml:space="preserve">Teksti numero 23</w:t>
      </w:r>
    </w:p>
    <w:p>
      <w:r>
        <w:t xml:space="preserve">Strumican karnevaalia (Makedonian Струмички Карневал, käännetty Strumichki Karneval) on järjestetty </w:t>
      </w:r>
      <w:r>
        <w:rPr>
          <w:color w:val="A9A9A9"/>
        </w:rPr>
        <w:t xml:space="preserve">ainakin vuodesta 1670 lähtien</w:t>
      </w:r>
      <w:r>
        <w:t xml:space="preserve">, jolloin </w:t>
      </w:r>
      <w:r>
        <w:rPr>
          <w:color w:val="DCDCDC"/>
        </w:rPr>
        <w:t xml:space="preserve">turkkilainen </w:t>
      </w:r>
      <w:r>
        <w:t xml:space="preserve">kirjailija Evlija Chelebija kirjoitti siellä oleskellessaan: "Tulin korkealla kukkulan juurella sijaitsevaan kaupunkiin, ja sinä yönä näin </w:t>
      </w:r>
      <w:r>
        <w:rPr>
          <w:color w:val="2F4F4F"/>
        </w:rPr>
        <w:t xml:space="preserve">naamioituneita ihmisiä </w:t>
      </w:r>
      <w:r>
        <w:t xml:space="preserve">juoksemassa talosta taloon naurun, huudon ja laulun saattelemana." Karnevaali sai järjestäytyneen muodon vuonna 1991; vuonna 1994 Strumicasta tuli FECC:n jäsen, ja vuonna 1998 se isännöi XVIII kansainvälistä karnevaalikaupunkien kongressia. Strumican karnevaalit avataan lauantai-iltana naamiaistanssiaisilla, joissa valitaan prinssi ja prinsessa; karnevaalien pääilta on </w:t>
      </w:r>
      <w:r>
        <w:rPr>
          <w:color w:val="556B2F"/>
        </w:rPr>
        <w:t xml:space="preserve">tiistaina</w:t>
      </w:r>
      <w:r>
        <w:t xml:space="preserve">, jolloin naamioituneet osallistujat (myös ulkomaiset ryhmät) kilpailevat eri aiheissa. Vuodesta 2000 alkaen </w:t>
      </w:r>
      <w:r>
        <w:t xml:space="preserve">on järjestetty karikatyyrien ja aforismien festivaali osana Strumican karnevaaleja</w:t>
      </w:r>
      <w:r>
        <w:rPr>
          <w:color w:val="6B8E23"/>
        </w:rPr>
        <w:t xml:space="preserve">.</w:t>
      </w:r>
    </w:p>
    <w:p>
      <w:r>
        <w:rPr>
          <w:b/>
        </w:rPr>
        <w:t xml:space="preserve">Kysymys 0</w:t>
      </w:r>
    </w:p>
    <w:p>
      <w:r>
        <w:t xml:space="preserve">Kuinka kauan Strumican karnevaalit ovat olleet käynnissä?</w:t>
      </w:r>
    </w:p>
    <w:p>
      <w:r>
        <w:rPr>
          <w:b/>
        </w:rPr>
        <w:t xml:space="preserve">Kysymys 1</w:t>
      </w:r>
    </w:p>
    <w:p>
      <w:r>
        <w:t xml:space="preserve">Minkä kansallisuuden Evlija Chelebija oli?</w:t>
      </w:r>
    </w:p>
    <w:p>
      <w:r>
        <w:rPr>
          <w:b/>
        </w:rPr>
        <w:t xml:space="preserve">Kysymys 2</w:t>
      </w:r>
    </w:p>
    <w:p>
      <w:r>
        <w:t xml:space="preserve">Kuka juoksi talosta taloon nauraen, huutaen ja laulaen?</w:t>
      </w:r>
    </w:p>
    <w:p>
      <w:r>
        <w:rPr>
          <w:b/>
        </w:rPr>
        <w:t xml:space="preserve">Kysymys 3</w:t>
      </w:r>
    </w:p>
    <w:p>
      <w:r>
        <w:t xml:space="preserve">Mikä päivä on tärkein karnevaali-ilta?</w:t>
      </w:r>
    </w:p>
    <w:p>
      <w:r>
        <w:rPr>
          <w:b/>
        </w:rPr>
        <w:t xml:space="preserve">Kysymys 4</w:t>
      </w:r>
    </w:p>
    <w:p>
      <w:r>
        <w:t xml:space="preserve">Minä vuonna karikatyyrien ja aforismien festivaali lisättiin Strumican karnevaaleihin?</w:t>
      </w:r>
    </w:p>
    <w:p>
      <w:r>
        <w:rPr>
          <w:b/>
        </w:rPr>
        <w:t xml:space="preserve">Tekstin numero 24</w:t>
      </w:r>
    </w:p>
    <w:p>
      <w:r>
        <w:rPr>
          <w:color w:val="A9A9A9"/>
        </w:rPr>
        <w:t xml:space="preserve">Slovenian </w:t>
      </w:r>
      <w:r>
        <w:t xml:space="preserve">maaseudulla esiintyy erilaisia naamioituneita ryhmiä ja yksittäisiä hahmoja, joista suosituin ja tyypillisin on kurentti (monikko: kurenti), hirviömäinen ja demonin kaltainen, mutta </w:t>
      </w:r>
      <w:r>
        <w:rPr>
          <w:color w:val="DCDCDC"/>
        </w:rPr>
        <w:t xml:space="preserve">pörröinen </w:t>
      </w:r>
      <w:r>
        <w:t xml:space="preserve">hahmo</w:t>
      </w:r>
      <w:r>
        <w:rPr>
          <w:color w:val="A9A9A9"/>
        </w:rPr>
        <w:t xml:space="preserve">.</w:t>
      </w:r>
      <w:r>
        <w:t xml:space="preserve"> Merkittävin festivaali järjestetään </w:t>
      </w:r>
      <w:r>
        <w:rPr>
          <w:color w:val="2F4F4F"/>
        </w:rPr>
        <w:t xml:space="preserve">Ptujissa </w:t>
      </w:r>
      <w:r>
        <w:t xml:space="preserve">(ks. Kurentovanje). Sen erityispiirteenä ovat </w:t>
      </w:r>
      <w:r>
        <w:t xml:space="preserve">itse </w:t>
      </w:r>
      <w:r>
        <w:rPr>
          <w:color w:val="556B2F"/>
        </w:rPr>
        <w:t xml:space="preserve">kurentit</w:t>
      </w:r>
      <w:r>
        <w:t xml:space="preserve">, toisesta maailmasta tulleet maagiset olennot, jotka vierailevat eri puolilla maata järjestettävissä suurissa tapahtumissa yrittäen karkottaa </w:t>
      </w:r>
      <w:r>
        <w:rPr>
          <w:color w:val="6B8E23"/>
        </w:rPr>
        <w:t xml:space="preserve">talven </w:t>
      </w:r>
      <w:r>
        <w:t xml:space="preserve">ja ilmoittaa kevään saapumisesta, hedelmällisyydestä ja uudesta elämästä melun ja tanssin avulla. Kurenttien alkuperä on mysteeri, eikä niiden ensiesiintymiseen liittyvistä ajoista, uskomuksista tai tarkoituksista tiedetä paljoakaan. Itse nimen alkuperä on hämärä.</w:t>
      </w:r>
    </w:p>
    <w:p>
      <w:r>
        <w:rPr>
          <w:b/>
        </w:rPr>
        <w:t xml:space="preserve">Kysymys 0</w:t>
      </w:r>
    </w:p>
    <w:p>
      <w:r>
        <w:t xml:space="preserve">Millä maaseudulla on useita ryhmiä ja yksilöitä valepuvussa?</w:t>
      </w:r>
    </w:p>
    <w:p>
      <w:r>
        <w:rPr>
          <w:b/>
        </w:rPr>
        <w:t xml:space="preserve">Kysymys 1</w:t>
      </w:r>
    </w:p>
    <w:p>
      <w:r>
        <w:t xml:space="preserve">Kurent on hirviömäinen ja demonimainen, mutta myös mitä?</w:t>
      </w:r>
    </w:p>
    <w:p>
      <w:r>
        <w:rPr>
          <w:b/>
        </w:rPr>
        <w:t xml:space="preserve">Kysymys 2</w:t>
      </w:r>
    </w:p>
    <w:p>
      <w:r>
        <w:t xml:space="preserve">Missä järjestetään Slovenian merkittävin festivaali?</w:t>
      </w:r>
    </w:p>
    <w:p>
      <w:r>
        <w:rPr>
          <w:b/>
        </w:rPr>
        <w:t xml:space="preserve">Kysymys 3</w:t>
      </w:r>
    </w:p>
    <w:p>
      <w:r>
        <w:t xml:space="preserve">Keitä ovat maagiset olennot toisesta maailmasta?</w:t>
      </w:r>
    </w:p>
    <w:p>
      <w:r>
        <w:rPr>
          <w:b/>
        </w:rPr>
        <w:t xml:space="preserve">Kysymys 4</w:t>
      </w:r>
    </w:p>
    <w:p>
      <w:r>
        <w:t xml:space="preserve">Mitä kurentit yrittävät karkottaa?</w:t>
      </w:r>
    </w:p>
    <w:p>
      <w:r>
        <w:rPr>
          <w:b/>
        </w:rPr>
        <w:t xml:space="preserve">Teksti numero 25</w:t>
      </w:r>
    </w:p>
    <w:p>
      <w:r>
        <w:t xml:space="preserve">Tunnetuimpia </w:t>
      </w:r>
      <w:r>
        <w:rPr>
          <w:color w:val="A9A9A9"/>
        </w:rPr>
        <w:t xml:space="preserve">ryhmiä </w:t>
      </w:r>
      <w:r>
        <w:t xml:space="preserve">ovat chirigotas, kuorot ja comparsat. Chirigotat ovat tunnettuja nokkelia, satiirisia kansanryhmiä, jotka laulavat </w:t>
      </w:r>
      <w:r>
        <w:rPr>
          <w:color w:val="DCDCDC"/>
        </w:rPr>
        <w:t xml:space="preserve">politiikasta, uusista ajoista ja kotitalousaiheista </w:t>
      </w:r>
      <w:r>
        <w:t xml:space="preserve">ja käyttävät samaa asua, jota he valmistelevat </w:t>
      </w:r>
      <w:r>
        <w:rPr>
          <w:color w:val="2F4F4F"/>
        </w:rPr>
        <w:t xml:space="preserve">koko vuoden </w:t>
      </w:r>
      <w:r>
        <w:t xml:space="preserve">ajan</w:t>
      </w:r>
      <w:r>
        <w:t xml:space="preserve">. </w:t>
      </w:r>
      <w:r>
        <w:rPr>
          <w:color w:val="556B2F"/>
        </w:rPr>
        <w:t xml:space="preserve">Kuorot </w:t>
      </w:r>
      <w:r>
        <w:t xml:space="preserve">(coros) ovat laajempia ryhmiä, jotka kulkevat avoimilla kärryillä kaduilla ja laulavat kitara- ja luuttuorkesterin kanssa. Heidän tunnuskappaleensa on "karnevaalitango", jossa vuorottelevat koomiset ja vakavat kappaleet. </w:t>
      </w:r>
      <w:r>
        <w:rPr>
          <w:color w:val="6B8E23"/>
        </w:rPr>
        <w:t xml:space="preserve">Comparsat </w:t>
      </w:r>
      <w:r>
        <w:t xml:space="preserve">ovat Cádizin chirigotan vakava vastine, ja runolliset sanoitukset ja kritiikki ovat niiden tärkeimpiä aineksia. Niissä on kehittyneempi polyfonia, joka on helposti tunnistettavissa tyypillisestä kontratenoriäänestä.</w:t>
      </w:r>
    </w:p>
    <w:p>
      <w:r>
        <w:rPr>
          <w:b/>
        </w:rPr>
        <w:t xml:space="preserve">Kysymys 0</w:t>
      </w:r>
    </w:p>
    <w:p>
      <w:r>
        <w:t xml:space="preserve">Minkä tunnetuimpia ovat chirigotas, kuorot ja comparsas?</w:t>
      </w:r>
    </w:p>
    <w:p>
      <w:r>
        <w:rPr>
          <w:b/>
        </w:rPr>
        <w:t xml:space="preserve">Kysymys 1</w:t>
      </w:r>
    </w:p>
    <w:p>
      <w:r>
        <w:t xml:space="preserve">Mistä chirigotat laulavat?</w:t>
      </w:r>
    </w:p>
    <w:p>
      <w:r>
        <w:rPr>
          <w:b/>
        </w:rPr>
        <w:t xml:space="preserve">Kysymys 2</w:t>
      </w:r>
    </w:p>
    <w:p>
      <w:r>
        <w:t xml:space="preserve">Kuinka kauan chirigotalta kestää valmistaa pukunsa?</w:t>
      </w:r>
    </w:p>
    <w:p>
      <w:r>
        <w:rPr>
          <w:b/>
        </w:rPr>
        <w:t xml:space="preserve">Kysymys 3</w:t>
      </w:r>
    </w:p>
    <w:p>
      <w:r>
        <w:t xml:space="preserve">Mikä ryhmä kulkee avoimilla kärryillä kaduilla?</w:t>
      </w:r>
    </w:p>
    <w:p>
      <w:r>
        <w:rPr>
          <w:b/>
        </w:rPr>
        <w:t xml:space="preserve">Kysymys 4</w:t>
      </w:r>
    </w:p>
    <w:p>
      <w:r>
        <w:t xml:space="preserve">Kenellä on kehittynein polyfonia?</w:t>
      </w:r>
    </w:p>
    <w:p>
      <w:r>
        <w:rPr>
          <w:b/>
        </w:rPr>
        <w:t xml:space="preserve">Teksti numero 26</w:t>
      </w:r>
    </w:p>
    <w:p>
      <w:r>
        <w:rPr>
          <w:color w:val="A9A9A9"/>
        </w:rPr>
        <w:t xml:space="preserve">Kataloniassa </w:t>
      </w:r>
      <w:r>
        <w:t xml:space="preserve">ihmiset pukeutuvat naamioihin ja pukuihin (usein teemaryhmiin) ja järjestävät viikon mittaisen sarjan juhlia, kepposia, outoja aktiviteetteja, kuten </w:t>
      </w:r>
      <w:r>
        <w:t xml:space="preserve">sänkykilpailuja, julkisuuden henkilöitä satiirisoivia katudraamoja ja riehakkaita kulkueita toivottaakseen tervetulleeksi Sa Majestat el Rei Carnestoltesin (Hänen Majesteettinsa Kuningas Karnevaali) saapumisen. Hänet tunnetaan monilla eri titteleillä, kuten el Rei dels poca-soltes (Hullujen Kuningas), </w:t>
      </w:r>
      <w:r>
        <w:rPr>
          <w:color w:val="2F4F4F"/>
        </w:rPr>
        <w:t xml:space="preserve">Princep etern de Cornudella </w:t>
      </w:r>
      <w:r>
        <w:t xml:space="preserve">(Ikuinen aisankannattajaprinssi)</w:t>
      </w:r>
      <w:r>
        <w:t xml:space="preserve">,</w:t>
      </w:r>
      <w:r>
        <w:t xml:space="preserve"> Duc de ximples i corrumputs (Hölmöjen ja korruptoituneiden herttua), </w:t>
      </w:r>
      <w:r>
        <w:rPr>
          <w:color w:val="556B2F"/>
        </w:rPr>
        <w:t xml:space="preserve">Marquès </w:t>
      </w:r>
      <w:r>
        <w:t xml:space="preserve">de la bona mamella (Kauniiden rintojen markiisi), Comte de tots els barruts (Röyhkeiden kreivi), Baró de les Calaverades (Yöllisen irstailun paroni), ja Senyor de l'alt Plàtan florit, dels barraquers i gamberrades i artista d'honor dalt del llit (Kukkivan korkean banaanin, vakoilijoiden ja punkkareiden herra ja </w:t>
      </w:r>
      <w:r>
        <w:rPr>
          <w:color w:val="6B8E23"/>
        </w:rPr>
        <w:t xml:space="preserve">kunniataiteilija </w:t>
      </w:r>
      <w:r>
        <w:t xml:space="preserve">sängyn päällä).</w:t>
      </w:r>
    </w:p>
    <w:p>
      <w:r>
        <w:rPr>
          <w:b/>
        </w:rPr>
        <w:t xml:space="preserve">Kysymys 0</w:t>
      </w:r>
    </w:p>
    <w:p>
      <w:r>
        <w:t xml:space="preserve">Missä ihmiset pukeutuvat naamioihin ja pukuihin?</w:t>
      </w:r>
    </w:p>
    <w:p>
      <w:r>
        <w:rPr>
          <w:b/>
        </w:rPr>
        <w:t xml:space="preserve">Kysymys 1</w:t>
      </w:r>
    </w:p>
    <w:p>
      <w:r>
        <w:t xml:space="preserve">Mitä kisataan osana juhlallisuuksia? </w:t>
      </w:r>
    </w:p>
    <w:p>
      <w:r>
        <w:rPr>
          <w:b/>
        </w:rPr>
        <w:t xml:space="preserve">Kysymys 2</w:t>
      </w:r>
    </w:p>
    <w:p>
      <w:r>
        <w:t xml:space="preserve">Mikä on kantoninkielinen termi Eternal Prince of Cuckoldry?</w:t>
      </w:r>
    </w:p>
    <w:p>
      <w:r>
        <w:rPr>
          <w:b/>
        </w:rPr>
        <w:t xml:space="preserve">Kysymys 3</w:t>
      </w:r>
    </w:p>
    <w:p>
      <w:r>
        <w:t xml:space="preserve">Kenellä on kaunis rinta?</w:t>
      </w:r>
    </w:p>
    <w:p>
      <w:r>
        <w:rPr>
          <w:b/>
        </w:rPr>
        <w:t xml:space="preserve">Kysymys 4</w:t>
      </w:r>
    </w:p>
    <w:p>
      <w:r>
        <w:t xml:space="preserve">Kuka on sängyllä?</w:t>
      </w:r>
    </w:p>
    <w:p>
      <w:r>
        <w:rPr>
          <w:b/>
        </w:rPr>
        <w:t xml:space="preserve">Teksti numero 27</w:t>
      </w:r>
    </w:p>
    <w:p>
      <w:r>
        <w:rPr>
          <w:color w:val="A9A9A9"/>
        </w:rPr>
        <w:t xml:space="preserve">Kuningas </w:t>
      </w:r>
      <w:r>
        <w:t xml:space="preserve">hallitsee </w:t>
      </w:r>
      <w:r>
        <w:rPr>
          <w:color w:val="DCDCDC"/>
        </w:rPr>
        <w:t xml:space="preserve">huonoa hallintoa</w:t>
      </w:r>
      <w:r>
        <w:t xml:space="preserve">, jolloin perinteisiä sosiaalisia sääntöjä voidaan rikkoa ja holtitonta käyttäytymistä rohkaista. Juhlallisuudet järjestetään ulkoilmassa, ja ne alkavat </w:t>
      </w:r>
      <w:r>
        <w:rPr>
          <w:color w:val="2F4F4F"/>
        </w:rPr>
        <w:t xml:space="preserve">cercavilalla</w:t>
      </w:r>
      <w:r>
        <w:t xml:space="preserve">, joka on rituaalinen kulkue koko kaupungin läpi ja johon kaikki kutsutaan osallistumaan. Naamioituneiden juhlijoiden rivit tanssivat mukana. Torstaina vietetään Dijous Gras -juhlaa (lihava torstai), jota kutsutaan myös "</w:t>
      </w:r>
      <w:r>
        <w:rPr>
          <w:color w:val="556B2F"/>
        </w:rPr>
        <w:t xml:space="preserve">munakkaan päiväksi</w:t>
      </w:r>
      <w:r>
        <w:t xml:space="preserve">" (el dia de la truita), jolloin syödään coques (de llardons, butifarra d'ou, butifarra) ja munakkaita. Juhlallisuudet päättyvät tuhkakeskiviikkona juhlallisiin hautajaisrituaaleihin, joilla merkitään </w:t>
      </w:r>
      <w:r>
        <w:rPr>
          <w:color w:val="6B8E23"/>
        </w:rPr>
        <w:t xml:space="preserve">karnevaalikuninkaan </w:t>
      </w:r>
      <w:r>
        <w:t xml:space="preserve">kuolemaa. </w:t>
      </w:r>
      <w:r>
        <w:t xml:space="preserve">Karnevaalikuningas poltetaan yleensä roviolla niin sanotussa sardiinihautajaisissa (enterrament de la sardina), tai Vilanovassa l'enterro.</w:t>
      </w:r>
    </w:p>
    <w:p>
      <w:r>
        <w:rPr>
          <w:b/>
        </w:rPr>
        <w:t xml:space="preserve">Kysymys 0</w:t>
      </w:r>
    </w:p>
    <w:p>
      <w:r>
        <w:t xml:space="preserve">Milloin perinteisiä sosiaalisia sääntöjä saa rikkoa?</w:t>
      </w:r>
    </w:p>
    <w:p>
      <w:r>
        <w:rPr>
          <w:b/>
        </w:rPr>
        <w:t xml:space="preserve">Kysymys 1</w:t>
      </w:r>
    </w:p>
    <w:p>
      <w:r>
        <w:t xml:space="preserve">Kuka valvoo holtittoman käyttäytymisen aikaa?</w:t>
      </w:r>
    </w:p>
    <w:p>
      <w:r>
        <w:rPr>
          <w:b/>
        </w:rPr>
        <w:t xml:space="preserve">Kysymys 2</w:t>
      </w:r>
    </w:p>
    <w:p>
      <w:r>
        <w:t xml:space="preserve">Mikä on kaupungin läpi kulkeva rituaalinen kulkue, jolla kaikki kutsutaan osallistumaan?</w:t>
      </w:r>
    </w:p>
    <w:p>
      <w:r>
        <w:rPr>
          <w:b/>
        </w:rPr>
        <w:t xml:space="preserve">Kysymys 3</w:t>
      </w:r>
    </w:p>
    <w:p>
      <w:r>
        <w:t xml:space="preserve">Rasvatorstai tunnetaan myös nimellä mikä päivä?</w:t>
      </w:r>
    </w:p>
    <w:p>
      <w:r>
        <w:rPr>
          <w:b/>
        </w:rPr>
        <w:t xml:space="preserve">Kysymys 4</w:t>
      </w:r>
    </w:p>
    <w:p>
      <w:r>
        <w:t xml:space="preserve">Kuka yleensä poltetaan roviolla?</w:t>
      </w:r>
    </w:p>
    <w:p>
      <w:r>
        <w:rPr>
          <w:b/>
        </w:rPr>
        <w:t xml:space="preserve">Tekstin numero 28</w:t>
      </w:r>
    </w:p>
    <w:p>
      <w:r>
        <w:rPr>
          <w:color w:val="A9A9A9"/>
        </w:rPr>
        <w:t xml:space="preserve">Vilanova i la Geltrún </w:t>
      </w:r>
      <w:r>
        <w:t xml:space="preserve">karnevaalien </w:t>
      </w:r>
      <w:r>
        <w:t xml:space="preserve">historia on dokumentoitu vuodesta 1790 lähtien, ja ne ovat yksi rikkaimmista karnevaaleista, koska niiden esitykset ja rituaalit ovat hyvin erilaisia. Karnevaali noudattaa vanhaa tyyliä, jossa satiiri, groteski vartalo (erityisesti ristiinpukeutuminen ja liioiteltujen vatsojen, nenien ja fallien esittely) ja ennen kaikkea aktiivinen osallistuminen ovat tärkeämpiä kuin loistokkaat, mediaystävälliset spektaakkelit, joita Vilanovinit pilkkaavat </w:t>
      </w:r>
      <w:r>
        <w:rPr>
          <w:color w:val="DCDCDC"/>
        </w:rPr>
        <w:t xml:space="preserve">"reisiksi ja höyheniksi"</w:t>
      </w:r>
      <w:r>
        <w:t xml:space="preserve">. </w:t>
      </w:r>
      <w:r>
        <w:t xml:space="preserve">Parhaiten se tunnetaan </w:t>
      </w:r>
      <w:r>
        <w:t xml:space="preserve">sunnuntaina järjestettävästä </w:t>
      </w:r>
      <w:r>
        <w:rPr>
          <w:color w:val="2F4F4F"/>
        </w:rPr>
        <w:t xml:space="preserve">Les Comparses -tapahtumasta</w:t>
      </w:r>
      <w:r>
        <w:t xml:space="preserve">, jossa vähintään 12 000 kilpaileviin ryhmiin järjestäytynyttä tanssijaa heittää toisiaan 75 tonnilla kovia karkkeja. Naiset suojaavat kasvojaan Mantons de Manila -huivilla (manilahuiveilla), mutta silmälaput ja murtuneiden käsien silmälaput ovat yleisiä seuraavalla viikolla. Vilanovilaiset järjestävät kuninkaankarnevaalin saapumista varten l'Arrivo -nimisen, joka vaihtuu joka vuosi. Siihen kuuluu riehakas vaunujen ja tanssijoiden kulkue, jossa pilkataan </w:t>
      </w:r>
      <w:r>
        <w:rPr>
          <w:color w:val="556B2F"/>
        </w:rPr>
        <w:t xml:space="preserve">ajankohtaisia tapahtumia tai julkisuuden henkilöitä, </w:t>
      </w:r>
      <w:r>
        <w:t xml:space="preserve">sekä itse kuninkaan pitämä purevan satiirinen saarna (el sermo). Dijous Gras -päivänä Vilanovinin lapset vapautetaan koulusta osallistuakseen </w:t>
      </w:r>
      <w:r>
        <w:rPr>
          <w:color w:val="6B8E23"/>
        </w:rPr>
        <w:t xml:space="preserve">Merengadaan</w:t>
      </w:r>
      <w:r>
        <w:t xml:space="preserve">, joka on koko päivän kestävä kohtaus, jossa syödään ja tapellaan tahmean makean marengin kanssa.</w:t>
      </w:r>
    </w:p>
    <w:p>
      <w:r>
        <w:rPr>
          <w:b/>
        </w:rPr>
        <w:t xml:space="preserve">Kysymys 0</w:t>
      </w:r>
    </w:p>
    <w:p>
      <w:r>
        <w:t xml:space="preserve">Minkä kaupungin karnevaaleilla on dokumentoitu historia vuodesta 1790?</w:t>
      </w:r>
    </w:p>
    <w:p>
      <w:r>
        <w:rPr>
          <w:b/>
        </w:rPr>
        <w:t xml:space="preserve">Kysymys 1</w:t>
      </w:r>
    </w:p>
    <w:p>
      <w:r>
        <w:t xml:space="preserve">Mistä Vilanovinit pilkkaavat mediaystävällisiä karnevaaleja?</w:t>
      </w:r>
    </w:p>
    <w:p>
      <w:r>
        <w:rPr>
          <w:b/>
        </w:rPr>
        <w:t xml:space="preserve">Kysymys 2</w:t>
      </w:r>
    </w:p>
    <w:p>
      <w:r>
        <w:t xml:space="preserve">Missä tanssissa osallistujat heittelevät toisiaan yli 75 tonnilla kovia karkkeja?</w:t>
      </w:r>
    </w:p>
    <w:p>
      <w:r>
        <w:rPr>
          <w:b/>
        </w:rPr>
        <w:t xml:space="preserve">Kysymys 3</w:t>
      </w:r>
    </w:p>
    <w:p>
      <w:r>
        <w:t xml:space="preserve">Mitä tanssijat pilkkaavat rituaalissa, joka enteilee kuningas Karnevaalin tuloa?</w:t>
      </w:r>
    </w:p>
    <w:p>
      <w:r>
        <w:rPr>
          <w:b/>
        </w:rPr>
        <w:t xml:space="preserve">Kysymys 4</w:t>
      </w:r>
    </w:p>
    <w:p>
      <w:r>
        <w:t xml:space="preserve">Mikä on koko päivän kestävän ohjelman nimi, jossa syödään ja taistellaan marenkien kanssa?</w:t>
      </w:r>
    </w:p>
    <w:p>
      <w:r>
        <w:rPr>
          <w:b/>
        </w:rPr>
        <w:t xml:space="preserve">Tekstin numero 29</w:t>
      </w:r>
    </w:p>
    <w:p>
      <w:r>
        <w:t xml:space="preserve">Aikuiset käyvät </w:t>
      </w:r>
      <w:r>
        <w:t xml:space="preserve">keskiyöllä marenkitaistelua historiallisella Plaça de les Colsilla. Salaperäisessä sortida del Moixo Foguerissa (Pikkulinnun- jaonfiren retki) mukana on </w:t>
      </w:r>
      <w:r>
        <w:rPr>
          <w:color w:val="DCDCDC"/>
        </w:rPr>
        <w:t xml:space="preserve">Xerraire </w:t>
      </w:r>
      <w:r>
        <w:t xml:space="preserve">(jabberer), joka loukkaa yleisöä. Kuninkaan esittelytilaisuudessa hän ja hänen jalkavaimonsa skandalisoivat kaupunkia </w:t>
      </w:r>
      <w:r>
        <w:rPr>
          <w:color w:val="2F4F4F"/>
        </w:rPr>
        <w:t xml:space="preserve">seksuaalisella </w:t>
      </w:r>
      <w:r>
        <w:t xml:space="preserve">käytöksellään. Correfoc (tulijuoksu) tai paholaisen tanssi (Ball de diables), jossa tanssivat nuoret kipinöiden ja räjähdysten keskellä </w:t>
      </w:r>
      <w:r>
        <w:rPr>
          <w:color w:val="556B2F"/>
        </w:rPr>
        <w:t xml:space="preserve">rituaalisen paholaismiehistön</w:t>
      </w:r>
      <w:r>
        <w:t xml:space="preserve">. </w:t>
      </w:r>
      <w:r>
        <w:t xml:space="preserve">Muita kohteita ovat sänkykilpailut kaduilla, irstailu Nit dels Mascarots, karaoke-makkarapaistit, xatonadit, lastenjuhlat, Vidalet, viimeinen juhlan yö, Vidalot, epäsopivien parien puhetanssi (Ball de Malcasats) ja lasten kuningas </w:t>
      </w:r>
      <w:r>
        <w:rPr>
          <w:color w:val="6B8E23"/>
        </w:rPr>
        <w:t xml:space="preserve">Caramel</w:t>
      </w:r>
      <w:r>
        <w:t xml:space="preserve">, jonka massiivinen vatsa, pitkä nenä ja makkaramaiset hiukset vihjaavat hänen kyltymättömistä ruokahaluistaan.</w:t>
      </w:r>
    </w:p>
    <w:p>
      <w:r>
        <w:rPr>
          <w:b/>
        </w:rPr>
        <w:t xml:space="preserve">Kysymys 0</w:t>
      </w:r>
    </w:p>
    <w:p>
      <w:r>
        <w:t xml:space="preserve">Millaista taistelua aikuiset käyvät keskiyöllä?</w:t>
      </w:r>
    </w:p>
    <w:p>
      <w:r>
        <w:rPr>
          <w:b/>
        </w:rPr>
        <w:t xml:space="preserve">Kysymys 1</w:t>
      </w:r>
    </w:p>
    <w:p>
      <w:r>
        <w:t xml:space="preserve">Kuka heittää solvauksia yleisölle?</w:t>
      </w:r>
    </w:p>
    <w:p>
      <w:r>
        <w:rPr>
          <w:b/>
        </w:rPr>
        <w:t xml:space="preserve">Kysymys 2</w:t>
      </w:r>
    </w:p>
    <w:p>
      <w:r>
        <w:t xml:space="preserve">Mikä käytös skandalisoi kaupunkia?</w:t>
      </w:r>
    </w:p>
    <w:p>
      <w:r>
        <w:rPr>
          <w:b/>
        </w:rPr>
        <w:t xml:space="preserve">Kysymys 3</w:t>
      </w:r>
    </w:p>
    <w:p>
      <w:r>
        <w:t xml:space="preserve">Kuka luo kipinöitä ja räjähdyksiä?</w:t>
      </w:r>
    </w:p>
    <w:p>
      <w:r>
        <w:rPr>
          <w:b/>
        </w:rPr>
        <w:t xml:space="preserve">Kysymys 4</w:t>
      </w:r>
    </w:p>
    <w:p>
      <w:r>
        <w:t xml:space="preserve">Kuka on lasten kuningas?</w:t>
      </w:r>
    </w:p>
    <w:p>
      <w:r>
        <w:rPr>
          <w:b/>
        </w:rPr>
        <w:t xml:space="preserve">Tekstin numero 30</w:t>
      </w:r>
    </w:p>
    <w:p>
      <w:r>
        <w:t xml:space="preserve">Kuninkaan hautajaisia varten ihmiset pukeutuvat </w:t>
      </w:r>
      <w:r>
        <w:rPr>
          <w:color w:val="A9A9A9"/>
        </w:rPr>
        <w:t xml:space="preserve">hienostuneisiin surupukuihin</w:t>
      </w:r>
      <w:r>
        <w:t xml:space="preserve">, joista monet ovat </w:t>
      </w:r>
      <w:r>
        <w:rPr>
          <w:color w:val="DCDCDC"/>
        </w:rPr>
        <w:t xml:space="preserve">ristiinpukeutuvia miehiä, </w:t>
      </w:r>
      <w:r>
        <w:t xml:space="preserve">jotka kantavat fallisten vihannesten kukkakimppuja. Hautaustalossa kuninkaan ruumista ympäröi kunniavartio ja itkevät </w:t>
      </w:r>
      <w:r>
        <w:rPr>
          <w:color w:val="2F4F4F"/>
        </w:rPr>
        <w:t xml:space="preserve">jalkavaimot</w:t>
      </w:r>
      <w:r>
        <w:t xml:space="preserve">, jotka itkevät hänen kuolemansa aiheuttamaa seksuaalisen nautinnon menetystä. Kuninkaan ruumis kannetaan Plaça de la Vila -aukiolle, jossa pidetään </w:t>
      </w:r>
      <w:r>
        <w:rPr>
          <w:color w:val="556B2F"/>
        </w:rPr>
        <w:t xml:space="preserve">satiirinen </w:t>
      </w:r>
      <w:r>
        <w:t xml:space="preserve">muistopuhe samalla kun kaupunkilaiset syövät suolaisia grillattuja sardiineja leivän ja viinin kera, mikä viittaa </w:t>
      </w:r>
      <w:r>
        <w:t xml:space="preserve">ehtoollisrituaalin </w:t>
      </w:r>
      <w:r>
        <w:t xml:space="preserve">symboliseen kannibalismiin.</w:t>
      </w:r>
      <w:r>
        <w:t xml:space="preserve"> Lopuksi kuninkaan ruumis poltetaan rakettien ja räjähdysten keskellä valtavassa roviolla.</w:t>
      </w:r>
    </w:p>
    <w:p>
      <w:r>
        <w:rPr>
          <w:b/>
        </w:rPr>
        <w:t xml:space="preserve">Kysymys 0</w:t>
      </w:r>
    </w:p>
    <w:p>
      <w:r>
        <w:t xml:space="preserve">Mihin ihmiset pukeutuvat kuninkaan hautajaisiin?</w:t>
      </w:r>
    </w:p>
    <w:p>
      <w:r>
        <w:rPr>
          <w:b/>
        </w:rPr>
        <w:t xml:space="preserve">Kysymys 1</w:t>
      </w:r>
    </w:p>
    <w:p>
      <w:r>
        <w:t xml:space="preserve">Kuka kuljettaa peniksen näköisiä vihanneksia sisältäviä kukka-asetelmia?</w:t>
      </w:r>
    </w:p>
    <w:p>
      <w:r>
        <w:rPr>
          <w:b/>
        </w:rPr>
        <w:t xml:space="preserve">Kysymys 2</w:t>
      </w:r>
    </w:p>
    <w:p>
      <w:r>
        <w:t xml:space="preserve">Kuka itkee kuninkaan ruumiin ympärillä?</w:t>
      </w:r>
    </w:p>
    <w:p>
      <w:r>
        <w:rPr>
          <w:b/>
        </w:rPr>
        <w:t xml:space="preserve">Kysymys 3</w:t>
      </w:r>
    </w:p>
    <w:p>
      <w:r>
        <w:t xml:space="preserve">Minkälainen muistopuhe kuninkaalle esitetään?</w:t>
      </w:r>
    </w:p>
    <w:p>
      <w:r>
        <w:rPr>
          <w:b/>
        </w:rPr>
        <w:t xml:space="preserve">Kysymys 4</w:t>
      </w:r>
    </w:p>
    <w:p>
      <w:r>
        <w:t xml:space="preserve">Mikä rituaali viittaa symboliseen kannibalismiin?</w:t>
      </w:r>
    </w:p>
    <w:p>
      <w:r>
        <w:rPr>
          <w:b/>
        </w:rPr>
        <w:t xml:space="preserve">Tekstin numero 31</w:t>
      </w:r>
    </w:p>
    <w:p>
      <w:r>
        <w:rPr>
          <w:color w:val="A9A9A9"/>
        </w:rPr>
        <w:t xml:space="preserve">Carnaval de Solsona </w:t>
      </w:r>
      <w:r>
        <w:t xml:space="preserve">järjestetään Solsonassa, Lleidassa. Se on </w:t>
      </w:r>
      <w:r>
        <w:t xml:space="preserve">yksi pisimmistä; kaduilla järjestetään ilmaisia tapahtumia ja öisiä konsertteja </w:t>
      </w:r>
      <w:r>
        <w:rPr>
          <w:color w:val="DCDCDC"/>
        </w:rPr>
        <w:t xml:space="preserve">yli viikon ajan</w:t>
      </w:r>
      <w:r>
        <w:t xml:space="preserve">. </w:t>
      </w:r>
      <w:r>
        <w:t xml:space="preserve">Karnevaali tunnetaan legendasta, joka kertoo, miten aasi ripustettiin </w:t>
      </w:r>
      <w:r>
        <w:rPr>
          <w:color w:val="2F4F4F"/>
        </w:rPr>
        <w:t xml:space="preserve">tornin kelloon </w:t>
      </w:r>
      <w:r>
        <w:t xml:space="preserve">- koska eläin halusi syödä tornin huipulla kasvavaa ruohoa. Tämän legendan kunniaksi paikalliset ripustavat torniin täytetyn aasin, joka "kusee" innostuneen väkijoukon yläpuolelle </w:t>
      </w:r>
      <w:r>
        <w:rPr>
          <w:color w:val="556B2F"/>
        </w:rPr>
        <w:t xml:space="preserve">vesipumpun </w:t>
      </w:r>
      <w:r>
        <w:t xml:space="preserve">avulla</w:t>
      </w:r>
      <w:r>
        <w:t xml:space="preserve">. Tämä tapahtuma on tärkein, ja se järjestetään lauantai-iltana. Tästä syystä </w:t>
      </w:r>
      <w:r>
        <w:t xml:space="preserve">asukkaita kutsutaan "matarruceiksi" ("</w:t>
      </w:r>
      <w:r>
        <w:rPr>
          <w:color w:val="6B8E23"/>
        </w:rPr>
        <w:t xml:space="preserve">aasintappajiksi</w:t>
      </w:r>
      <w:r>
        <w:t xml:space="preserve">").</w:t>
      </w:r>
    </w:p>
    <w:p>
      <w:r>
        <w:rPr>
          <w:b/>
        </w:rPr>
        <w:t xml:space="preserve">Kysymys 0</w:t>
      </w:r>
    </w:p>
    <w:p>
      <w:r>
        <w:t xml:space="preserve">Mikä on yksi pisimmistä kaduilla järjestettävistä ilmaisista tapahtumista?</w:t>
      </w:r>
    </w:p>
    <w:p>
      <w:r>
        <w:rPr>
          <w:b/>
        </w:rPr>
        <w:t xml:space="preserve">Kysymys 1</w:t>
      </w:r>
    </w:p>
    <w:p>
      <w:r>
        <w:t xml:space="preserve">Kuinka kauan iltakonsertit voivat kestää?</w:t>
      </w:r>
    </w:p>
    <w:p>
      <w:r>
        <w:rPr>
          <w:b/>
        </w:rPr>
        <w:t xml:space="preserve">Kysymys 2</w:t>
      </w:r>
    </w:p>
    <w:p>
      <w:r>
        <w:t xml:space="preserve">Mihin paikallisen legendan mukaan aasi ripustettiin?</w:t>
      </w:r>
    </w:p>
    <w:p>
      <w:r>
        <w:rPr>
          <w:b/>
        </w:rPr>
        <w:t xml:space="preserve">Kysymys 3</w:t>
      </w:r>
    </w:p>
    <w:p>
      <w:r>
        <w:t xml:space="preserve">Miten aasi kusee alla olevan väkijoukon päälle?</w:t>
      </w:r>
    </w:p>
    <w:p>
      <w:r>
        <w:rPr>
          <w:b/>
        </w:rPr>
        <w:t xml:space="preserve">Kysymys 4</w:t>
      </w:r>
    </w:p>
    <w:p>
      <w:r>
        <w:t xml:space="preserve">Mitä tarkoittaa "matarrucs"?</w:t>
      </w:r>
    </w:p>
    <w:p>
      <w:r>
        <w:rPr>
          <w:b/>
        </w:rPr>
        <w:t xml:space="preserve">Tekstin numero 32</w:t>
      </w:r>
    </w:p>
    <w:p>
      <w:r>
        <w:rPr>
          <w:color w:val="A9A9A9"/>
        </w:rPr>
        <w:t xml:space="preserve">Tarragonassa </w:t>
      </w:r>
      <w:r>
        <w:t xml:space="preserve">on yksi alueen täydellisimmistä rituaalisarjoista. Tapahtumat alkavat </w:t>
      </w:r>
      <w:r>
        <w:rPr>
          <w:color w:val="DCDCDC"/>
        </w:rPr>
        <w:t xml:space="preserve">valtavan tynnyrin rakentamisella </w:t>
      </w:r>
      <w:r>
        <w:t xml:space="preserve">ja päättyvät sen polttamiseen kuninkaan ja kuningattaren muotokuvien kanssa. </w:t>
      </w:r>
      <w:r>
        <w:rPr>
          <w:color w:val="2F4F4F"/>
        </w:rPr>
        <w:t xml:space="preserve">Lauantaina järjestetään </w:t>
      </w:r>
      <w:r>
        <w:t xml:space="preserve">pääkulkue, jossa on naamioituneita ryhmiä, zoomorfisia hahmoja, musiikki- ja lyömäsoitinorkestereita sekä ilotulitusryhmiä (paholaiset, lohikäärme, härkä, naispuolinen lohikäärme)</w:t>
      </w:r>
      <w:r>
        <w:rPr>
          <w:color w:val="2F4F4F"/>
        </w:rPr>
        <w:t xml:space="preserve">.</w:t>
      </w:r>
      <w:r>
        <w:t xml:space="preserve"> Karnevaaliryhmät erottuvat </w:t>
      </w:r>
      <w:r>
        <w:t xml:space="preserve">lauantain ja sunnuntain paraateissa </w:t>
      </w:r>
      <w:r>
        <w:rPr>
          <w:color w:val="556B2F"/>
        </w:rPr>
        <w:t xml:space="preserve">tyylikkäillä </w:t>
      </w:r>
      <w:r>
        <w:t xml:space="preserve">vaatteillaan</w:t>
      </w:r>
      <w:r>
        <w:t xml:space="preserve">, joissa on loistavia esimerkkejä kangaskäsityöstä. </w:t>
      </w:r>
      <w:r>
        <w:t xml:space="preserve">Paraatiryhmiin kuuluu </w:t>
      </w:r>
      <w:r>
        <w:t xml:space="preserve">noin </w:t>
      </w:r>
      <w:r>
        <w:rPr>
          <w:color w:val="6B8E23"/>
        </w:rPr>
        <w:t xml:space="preserve">5 000 </w:t>
      </w:r>
      <w:r>
        <w:t xml:space="preserve">ihmistä</w:t>
      </w:r>
      <w:r>
        <w:rPr>
          <w:color w:val="6B8E23"/>
        </w:rPr>
        <w:t xml:space="preserve">.</w:t>
      </w:r>
    </w:p>
    <w:p>
      <w:r>
        <w:rPr>
          <w:b/>
        </w:rPr>
        <w:t xml:space="preserve">Kysymys 0</w:t>
      </w:r>
    </w:p>
    <w:p>
      <w:r>
        <w:t xml:space="preserve">Kenellä on yksi täydellisimmistä rituaaliohjelmista?</w:t>
      </w:r>
    </w:p>
    <w:p>
      <w:r>
        <w:rPr>
          <w:b/>
        </w:rPr>
        <w:t xml:space="preserve">Kysymys 1</w:t>
      </w:r>
    </w:p>
    <w:p>
      <w:r>
        <w:t xml:space="preserve">Mistä Tarragonan tapahtumat alkavat?</w:t>
      </w:r>
    </w:p>
    <w:p>
      <w:r>
        <w:rPr>
          <w:b/>
        </w:rPr>
        <w:t xml:space="preserve">Kysymys 2</w:t>
      </w:r>
    </w:p>
    <w:p>
      <w:r>
        <w:t xml:space="preserve">Minä päivänä pääparaati järjestetään?</w:t>
      </w:r>
    </w:p>
    <w:p>
      <w:r>
        <w:rPr>
          <w:b/>
        </w:rPr>
        <w:t xml:space="preserve">Kysymys 3</w:t>
      </w:r>
    </w:p>
    <w:p>
      <w:r>
        <w:t xml:space="preserve">Mitä karnevaaliryhmien vaatteet ovat täynnä?</w:t>
      </w:r>
    </w:p>
    <w:p>
      <w:r>
        <w:rPr>
          <w:b/>
        </w:rPr>
        <w:t xml:space="preserve">Kysymys 4</w:t>
      </w:r>
    </w:p>
    <w:p>
      <w:r>
        <w:t xml:space="preserve">Kuinka monta ihmistä kuuluu eri paraatiryhmiin?</w:t>
      </w:r>
    </w:p>
    <w:p>
      <w:r>
        <w:rPr>
          <w:b/>
        </w:rPr>
        <w:t xml:space="preserve">Tekstin numero 33</w:t>
      </w:r>
    </w:p>
    <w:p>
      <w:r>
        <w:t xml:space="preserve">Karnevaali tarkoittaa viikkojen tapahtumia, jotka tuovat mukanaan värikkäästi koristeltuja vaunuja, tarttuvasti sykkivää </w:t>
      </w:r>
      <w:r>
        <w:rPr>
          <w:color w:val="A9A9A9"/>
        </w:rPr>
        <w:t xml:space="preserve">musiikkia</w:t>
      </w:r>
      <w:r>
        <w:t xml:space="preserve">, ylellisesti puvustettuja kaikenikäisten juhlijoiden ryhmiä, kuninkaan ja kuningattaren vaaleja, sähköistäviä hyppyjä ja soihtukulkueet, Jouvert-aamun: lasten paraatit ja lopulta suuren paraatin. Aruban suurin juhla on </w:t>
      </w:r>
      <w:r>
        <w:rPr>
          <w:color w:val="DCDCDC"/>
        </w:rPr>
        <w:t xml:space="preserve">kuukauden mittainen </w:t>
      </w:r>
      <w:r>
        <w:t xml:space="preserve">tapahtuma, joka koostuu juhlallisista "jump-upeista" (katuparaateista), näyttävistä paraateista ja luovista kilpailuista. Musiikilla ja </w:t>
      </w:r>
      <w:r>
        <w:rPr>
          <w:color w:val="2F4F4F"/>
        </w:rPr>
        <w:t xml:space="preserve">räikeillä </w:t>
      </w:r>
      <w:r>
        <w:t xml:space="preserve">puvuilla on keskeinen rooli kuningattaren vaaleista Grand Paradeen</w:t>
      </w:r>
      <w:r>
        <w:t xml:space="preserve">. </w:t>
      </w:r>
      <w:r>
        <w:rPr>
          <w:color w:val="556B2F"/>
        </w:rPr>
        <w:t xml:space="preserve">Katukulkueet </w:t>
      </w:r>
      <w:r>
        <w:t xml:space="preserve">jatkuvat eri kaupunginosissa koko kuukauden ajan puhallinorkesterien, terästrumpujen ja roadmarssin tahtiin. </w:t>
      </w:r>
      <w:r>
        <w:t xml:space="preserve">Karnevaalit päättyvät </w:t>
      </w:r>
      <w:r>
        <w:rPr>
          <w:color w:val="6B8E23"/>
        </w:rPr>
        <w:t xml:space="preserve">paastoa edeltävänä iltana </w:t>
      </w:r>
      <w:r>
        <w:t xml:space="preserve">kuningas Momon symboliseen polttamiseen.</w:t>
      </w:r>
    </w:p>
    <w:p>
      <w:r>
        <w:rPr>
          <w:b/>
        </w:rPr>
        <w:t xml:space="preserve">Kysymys 0</w:t>
      </w:r>
    </w:p>
    <w:p>
      <w:r>
        <w:t xml:space="preserve">Mikä sykkii tarttuvasti tapahtumaviikolla?</w:t>
      </w:r>
    </w:p>
    <w:p>
      <w:r>
        <w:rPr>
          <w:b/>
        </w:rPr>
        <w:t xml:space="preserve">Kysymys 1</w:t>
      </w:r>
    </w:p>
    <w:p>
      <w:r>
        <w:t xml:space="preserve">Kuinka kauan Aruban suurin juhla kestää?</w:t>
      </w:r>
    </w:p>
    <w:p>
      <w:r>
        <w:rPr>
          <w:b/>
        </w:rPr>
        <w:t xml:space="preserve">Kysymys 2</w:t>
      </w:r>
    </w:p>
    <w:p>
      <w:r>
        <w:t xml:space="preserve">Millaisilla puvuilla on keskeinen rooli kuningattaren vaaleissa?</w:t>
      </w:r>
    </w:p>
    <w:p>
      <w:r>
        <w:rPr>
          <w:b/>
        </w:rPr>
        <w:t xml:space="preserve">Kysymys 3</w:t>
      </w:r>
    </w:p>
    <w:p>
      <w:r>
        <w:t xml:space="preserve">Mikä jatkuu eri kaupunginosissa koko karnevaalikuukauden ajan?</w:t>
      </w:r>
    </w:p>
    <w:p>
      <w:r>
        <w:rPr>
          <w:b/>
        </w:rPr>
        <w:t xml:space="preserve">Kysymys 4</w:t>
      </w:r>
    </w:p>
    <w:p>
      <w:r>
        <w:t xml:space="preserve">Milloin kuningas Äiti symbolisesti poltetaan?</w:t>
      </w:r>
    </w:p>
    <w:p>
      <w:r>
        <w:rPr>
          <w:b/>
        </w:rPr>
        <w:t xml:space="preserve">Tekstin numero 34</w:t>
      </w:r>
    </w:p>
    <w:p>
      <w:r>
        <w:t xml:space="preserve">Karnevaali tunnetaan nimellä </w:t>
      </w:r>
      <w:r>
        <w:rPr>
          <w:color w:val="A9A9A9"/>
        </w:rPr>
        <w:t xml:space="preserve">Crop Over</w:t>
      </w:r>
      <w:r>
        <w:t xml:space="preserve">, ja se on Barbadosin suurin festivaali. Karnevaali sai alkunsa </w:t>
      </w:r>
      <w:r>
        <w:rPr>
          <w:color w:val="DCDCDC"/>
        </w:rPr>
        <w:t xml:space="preserve">sokeriruokoviljelmillä </w:t>
      </w:r>
      <w:r>
        <w:t xml:space="preserve">siirtomaa-aikana. Crop Over alkoi vuonna </w:t>
      </w:r>
      <w:r>
        <w:rPr>
          <w:color w:val="2F4F4F"/>
        </w:rPr>
        <w:t xml:space="preserve">1688</w:t>
      </w:r>
      <w:r>
        <w:t xml:space="preserve">, ja siihen kuului laulua, tanssia ja säestystä shak-shakilla, banjolla, triangelilla, viululla, kitaralla, vedellä täytetyillä pulloilla ja luilla. Muihin perinteisiin kuului </w:t>
      </w:r>
      <w:r>
        <w:rPr>
          <w:color w:val="556B2F"/>
        </w:rPr>
        <w:t xml:space="preserve">kiipeilyä </w:t>
      </w:r>
      <w:r>
        <w:t xml:space="preserve">rasvattuun pylvääseen, juhlimista ja juomakilpailuja</w:t>
      </w:r>
      <w:r>
        <w:t xml:space="preserve">.</w:t>
      </w:r>
      <w:r>
        <w:t xml:space="preserve"> Alun perin se merkitsi vuotuisen sokeriruo'on sadonkorjuun päättymistä, mutta siitä kehittyi kansallinen juhla. 1900-luvun loppupuolella Crop Over alkoi muistuttaa läheisesti Trinidadin karnevaalia. Kesäkuussa </w:t>
      </w:r>
      <w:r>
        <w:t xml:space="preserve">alkava Crop Over kestää elokuun ensimmäiseen maanantaihin, jolloin se huipentuu </w:t>
      </w:r>
      <w:r>
        <w:rPr>
          <w:color w:val="6B8E23"/>
        </w:rPr>
        <w:t xml:space="preserve">Grand Kadooment </w:t>
      </w:r>
      <w:r>
        <w:t xml:space="preserve">-tapahtumaan</w:t>
      </w:r>
      <w:r>
        <w:t xml:space="preserve">.</w:t>
      </w:r>
    </w:p>
    <w:p>
      <w:r>
        <w:rPr>
          <w:b/>
        </w:rPr>
        <w:t xml:space="preserve">Kysymys 0</w:t>
      </w:r>
    </w:p>
    <w:p>
      <w:r>
        <w:t xml:space="preserve">Millä nimellä karnevaalit tunnetaan Barbadoksella?</w:t>
      </w:r>
    </w:p>
    <w:p>
      <w:r>
        <w:rPr>
          <w:b/>
        </w:rPr>
        <w:t xml:space="preserve">Kysymys 1</w:t>
      </w:r>
    </w:p>
    <w:p>
      <w:r>
        <w:t xml:space="preserve">Mistä Barbadoksen festivaali sai alkunsa?</w:t>
      </w:r>
    </w:p>
    <w:p>
      <w:r>
        <w:rPr>
          <w:b/>
        </w:rPr>
        <w:t xml:space="preserve">Kysymys 2</w:t>
      </w:r>
    </w:p>
    <w:p>
      <w:r>
        <w:t xml:space="preserve">Minä vuonna Crop Over alkoi?</w:t>
      </w:r>
    </w:p>
    <w:p>
      <w:r>
        <w:rPr>
          <w:b/>
        </w:rPr>
        <w:t xml:space="preserve">Kysymys 3</w:t>
      </w:r>
    </w:p>
    <w:p>
      <w:r>
        <w:t xml:space="preserve">Mitä toimintaa tehdään rasvattua tankoa käyttäen?</w:t>
      </w:r>
    </w:p>
    <w:p>
      <w:r>
        <w:rPr>
          <w:b/>
        </w:rPr>
        <w:t xml:space="preserve">Kysymys 4</w:t>
      </w:r>
    </w:p>
    <w:p>
      <w:r>
        <w:t xml:space="preserve">Mikä on Crop Overin finaalin nimi?</w:t>
      </w:r>
    </w:p>
    <w:p>
      <w:r>
        <w:rPr>
          <w:b/>
        </w:rPr>
        <w:t xml:space="preserve">Tekstin numero 35</w:t>
      </w:r>
    </w:p>
    <w:p>
      <w:r>
        <w:t xml:space="preserve">Yksi tärkeimmistä tapahtumista on </w:t>
      </w:r>
      <w:r>
        <w:t xml:space="preserve">calypsokilpailu. </w:t>
      </w:r>
      <w:r>
        <w:rPr>
          <w:color w:val="DCDCDC"/>
        </w:rPr>
        <w:t xml:space="preserve">Trinidadista</w:t>
      </w:r>
      <w:r>
        <w:t xml:space="preserve"> peräisin olevassa calypsomusiikissa </w:t>
      </w:r>
      <w:r>
        <w:t xml:space="preserve">käytetään synkopoitua rytmiä ja ajankohtaisia sanoituksia</w:t>
      </w:r>
      <w:r>
        <w:rPr>
          <w:color w:val="DCDCDC"/>
        </w:rPr>
        <w:t xml:space="preserve">.</w:t>
      </w:r>
      <w:r>
        <w:t xml:space="preserve"> Se tarjoaa välineen, jonka avulla voidaan satiirisoida paikallista politiikkaa yleisen bakkanaalin keskellä. Calypso-teltoissa, jotka ovat niin ikään peräisin Trinidadista, on </w:t>
      </w:r>
      <w:r>
        <w:rPr>
          <w:color w:val="2F4F4F"/>
        </w:rPr>
        <w:t xml:space="preserve">muusikoita, </w:t>
      </w:r>
      <w:r>
        <w:t xml:space="preserve">jotka esittävät purevia sosiaalisia kommentteja, poliittisia paljastuksia tai innostavia kehotuksia "wuk dah waistline" ja "roll dat bumper". </w:t>
      </w:r>
      <w:r>
        <w:t xml:space="preserve">Ryhmät kilpailevat </w:t>
      </w:r>
      <w:r>
        <w:rPr>
          <w:color w:val="556B2F"/>
        </w:rPr>
        <w:t xml:space="preserve">Calypso Monarch -palkinnosta</w:t>
      </w:r>
      <w:r>
        <w:t xml:space="preserve">, ja Bridgetown Market Street Fairin aikana ilma on täynnä bajanilaisen ruoan tuoksua. Cohobblopot-festivaaleilla yhdistyvät tanssi, draama ja musiikki, ja siellä kruunataan pukubändien kuningas ja kuningatar. Joka ilta "Pic-o-de-Crop"-show esitetään sen jälkeen, kun Calypson kuningas on vihdoin kruunattu. Festivaalin huipentuma on </w:t>
      </w:r>
      <w:r>
        <w:t xml:space="preserve">kansallisena juhlapäivänä vietettävä </w:t>
      </w:r>
      <w:r>
        <w:rPr>
          <w:color w:val="6B8E23"/>
        </w:rPr>
        <w:t xml:space="preserve">Kadooment-päivä</w:t>
      </w:r>
      <w:r>
        <w:t xml:space="preserve">, jolloin pukubändit täyttävät kadut sykkivillä barbadilaisilla rytmeillä ja ilotulituksilla.</w:t>
      </w:r>
    </w:p>
    <w:p>
      <w:r>
        <w:rPr>
          <w:b/>
        </w:rPr>
        <w:t xml:space="preserve">Kysymys 0</w:t>
      </w:r>
    </w:p>
    <w:p>
      <w:r>
        <w:t xml:space="preserve">Minkälainen kilpailu on festivaalin keskeinen piirre?</w:t>
      </w:r>
    </w:p>
    <w:p>
      <w:r>
        <w:rPr>
          <w:b/>
        </w:rPr>
        <w:t xml:space="preserve">Kysymys 1</w:t>
      </w:r>
    </w:p>
    <w:p>
      <w:r>
        <w:t xml:space="preserve">Mistä calypsomusiikki sai alkunsa?</w:t>
      </w:r>
    </w:p>
    <w:p>
      <w:r>
        <w:rPr>
          <w:b/>
        </w:rPr>
        <w:t xml:space="preserve">Kysymys 2</w:t>
      </w:r>
    </w:p>
    <w:p>
      <w:r>
        <w:t xml:space="preserve">Kuka esittää purevia sosiaalisia kommentteja?</w:t>
      </w:r>
    </w:p>
    <w:p>
      <w:r>
        <w:rPr>
          <w:b/>
        </w:rPr>
        <w:t xml:space="preserve">Kysymys 3</w:t>
      </w:r>
    </w:p>
    <w:p>
      <w:r>
        <w:t xml:space="preserve">Mistä musiikkiryhmät kilpailevat?</w:t>
      </w:r>
    </w:p>
    <w:p>
      <w:r>
        <w:rPr>
          <w:b/>
        </w:rPr>
        <w:t xml:space="preserve">Kysymys 4</w:t>
      </w:r>
    </w:p>
    <w:p>
      <w:r>
        <w:t xml:space="preserve">Mikä on festivaalin huipentuma?</w:t>
      </w:r>
    </w:p>
    <w:p>
      <w:r>
        <w:rPr>
          <w:b/>
        </w:rPr>
        <w:t xml:space="preserve">Tekstin numero 36</w:t>
      </w:r>
    </w:p>
    <w:p>
      <w:r>
        <w:t xml:space="preserve">Comparsas järjestetään koko viikon ajan, ja ne koostuvat suurista ryhmistä "tanssijoista, jotka tanssivat ja kulkevat kaduilla, ja niitä seuraa </w:t>
      </w:r>
      <w:r>
        <w:rPr>
          <w:color w:val="A9A9A9"/>
        </w:rPr>
        <w:t xml:space="preserve">Carrosa </w:t>
      </w:r>
      <w:r>
        <w:t xml:space="preserve">(vaunu), jossa muusikot soittavat. Comparsa on kehittynyt afrikkalaisista kulkueista, joissa ryhmät uskovia seuraavat </w:t>
      </w:r>
      <w:r>
        <w:rPr>
          <w:color w:val="DCDCDC"/>
        </w:rPr>
        <w:t xml:space="preserve">tiettyä pyhimystä tai jumaluutta </w:t>
      </w:r>
      <w:r>
        <w:t xml:space="preserve">tietyn uskonnollisen juhlan aikana". Yksi Fiesta de Carnavalin suosituimmista comparsoista on miesryhmä comparsa, joka koostuu yleensä </w:t>
      </w:r>
      <w:r>
        <w:rPr>
          <w:color w:val="2F4F4F"/>
        </w:rPr>
        <w:t xml:space="preserve">yhteisön huomattavista miehistä, </w:t>
      </w:r>
      <w:r>
        <w:t xml:space="preserve">jotka pukeutuvat outoihin pukuihin tai ristiinpukeutuvat ja tanssivat kilpaillakseen rahasta ja palkinnoista. Muita suosittuja aktiviteetteja ovat muun muassa vartalomaalaus ja </w:t>
      </w:r>
      <w:r>
        <w:t xml:space="preserve">jauhotappelut. "Karnevaalin viimeisenä päivänä maalarit tulvivat kadulle maalaamaan toisiaan. Tämä tarkoittaa yksinkertaisesti sitä, että vesivärin ja veden tai raakojen kananmunien seoksella maalataan ihmisiä kaduilla, ja tavoitteena on </w:t>
      </w:r>
      <w:r>
        <w:rPr>
          <w:color w:val="6B8E23"/>
        </w:rPr>
        <w:t xml:space="preserve">maalata niin monta ihmistä kuin mahdollista.</w:t>
      </w:r>
      <w:r>
        <w:t xml:space="preserve">"</w:t>
      </w:r>
    </w:p>
    <w:p>
      <w:r>
        <w:rPr>
          <w:b/>
        </w:rPr>
        <w:t xml:space="preserve">Kysymys 0</w:t>
      </w:r>
    </w:p>
    <w:p>
      <w:r>
        <w:t xml:space="preserve">Mikä on sen ajoneuvon nimi, jossa muusikot soittavat?</w:t>
      </w:r>
    </w:p>
    <w:p>
      <w:r>
        <w:rPr>
          <w:b/>
        </w:rPr>
        <w:t xml:space="preserve">Kysymys 1</w:t>
      </w:r>
    </w:p>
    <w:p>
      <w:r>
        <w:t xml:space="preserve">Mitä uskovaiset noudattavat tietyn uskonnollisen juhlan aikana?</w:t>
      </w:r>
    </w:p>
    <w:p>
      <w:r>
        <w:rPr>
          <w:b/>
        </w:rPr>
        <w:t xml:space="preserve">Kysymys 2</w:t>
      </w:r>
    </w:p>
    <w:p>
      <w:r>
        <w:t xml:space="preserve">Ketkä ovat yleensä mukana ryhmässä comparsa?</w:t>
      </w:r>
    </w:p>
    <w:p>
      <w:r>
        <w:rPr>
          <w:b/>
        </w:rPr>
        <w:t xml:space="preserve">Kysymys 3</w:t>
      </w:r>
    </w:p>
    <w:p>
      <w:r>
        <w:t xml:space="preserve">Mitä käytetään joissakin juhlallisissa taisteluissa?</w:t>
      </w:r>
    </w:p>
    <w:p>
      <w:r>
        <w:rPr>
          <w:b/>
        </w:rPr>
        <w:t xml:space="preserve">Kysymys 4</w:t>
      </w:r>
    </w:p>
    <w:p>
      <w:r>
        <w:t xml:space="preserve">Mikä on karnevaalimaalareiden tavoite?</w:t>
      </w:r>
    </w:p>
    <w:p>
      <w:r>
        <w:rPr>
          <w:b/>
        </w:rPr>
        <w:t xml:space="preserve">Tekstin numero 37</w:t>
      </w:r>
    </w:p>
    <w:p>
      <w:r>
        <w:t xml:space="preserve">Haitin karnevaalit alkoivat vuonna </w:t>
      </w:r>
      <w:r>
        <w:rPr>
          <w:color w:val="A9A9A9"/>
        </w:rPr>
        <w:t xml:space="preserve">1804 </w:t>
      </w:r>
      <w:r>
        <w:t xml:space="preserve">pääkaupungissa Port-au-Princessä </w:t>
      </w:r>
      <w:r>
        <w:rPr>
          <w:color w:val="DCDCDC"/>
        </w:rPr>
        <w:t xml:space="preserve">itsenäisyysjulistuksen jälkeen</w:t>
      </w:r>
      <w:r>
        <w:t xml:space="preserve">. Port-au-Princen karnevaalit ovat yksi Pohjois-Amerikan suurimmista. Se tunnetaan </w:t>
      </w:r>
      <w:r>
        <w:t xml:space="preserve">kreolikielellä </w:t>
      </w:r>
      <w:r>
        <w:t xml:space="preserve">nimellä </w:t>
      </w:r>
      <w:r>
        <w:rPr>
          <w:color w:val="2F4F4F"/>
        </w:rPr>
        <w:t xml:space="preserve">Kanaval.</w:t>
      </w:r>
      <w:r>
        <w:t xml:space="preserve"> Karnevaalit alkavat tammikuussa, jolloin ne tunnetaan nimellä "Pre-Kanaval", kun taas karnevaalien päätapahtumat alkavat helmikuussa. Heinäkuussa 2012 Haitilla oli toinen karnevaali nimeltä Kanaval de Fleur. Kauniita pukuja, vaunuja, raa-paraatteja, naamioita, ruokia ja suosittua rasin-musiikkia (kuten Boukman Eksperyans, Foula Vodoule, Tokay, Boukan Ginen, Eritaj jne.) ja </w:t>
      </w:r>
      <w:r>
        <w:t xml:space="preserve">kompa-bändejä (kuten T-Vice, Djakout No. 1, Sweet Micky, Kreyòl La, D.P. Express, Mizik Mizik, Ram, T-Micky, Carimi, Djakout Mizik ja Scorpio Fever) soittavat tanssijoille kaduilla Champ-de-Marsin aukiolla. Vuosittain järjestetään </w:t>
      </w:r>
      <w:r>
        <w:t xml:space="preserve">laulukilpailu.</w:t>
      </w:r>
    </w:p>
    <w:p>
      <w:r>
        <w:rPr>
          <w:b/>
        </w:rPr>
        <w:t xml:space="preserve">Kysymys 0</w:t>
      </w:r>
    </w:p>
    <w:p>
      <w:r>
        <w:t xml:space="preserve">Minä vuonna karnevaalit alkoivat Haitissa?</w:t>
      </w:r>
    </w:p>
    <w:p>
      <w:r>
        <w:rPr>
          <w:b/>
        </w:rPr>
        <w:t xml:space="preserve">Kysymys 1</w:t>
      </w:r>
    </w:p>
    <w:p>
      <w:r>
        <w:t xml:space="preserve">Mikä tapahtuma sai aikaan karnevaalien alkamisen Haitissa?</w:t>
      </w:r>
    </w:p>
    <w:p>
      <w:r>
        <w:rPr>
          <w:b/>
        </w:rPr>
        <w:t xml:space="preserve">Kysymys 2</w:t>
      </w:r>
    </w:p>
    <w:p>
      <w:r>
        <w:t xml:space="preserve">Mikä on karnevaalin nimi kreolin kielellä?</w:t>
      </w:r>
    </w:p>
    <w:p>
      <w:r>
        <w:rPr>
          <w:b/>
        </w:rPr>
        <w:t xml:space="preserve">Kysymys 3</w:t>
      </w:r>
    </w:p>
    <w:p>
      <w:r>
        <w:t xml:space="preserve">Millaiset bändit soittavat tanssijoille kaduilla?</w:t>
      </w:r>
    </w:p>
    <w:p>
      <w:r>
        <w:rPr>
          <w:b/>
        </w:rPr>
        <w:t xml:space="preserve">Kysymys 4</w:t>
      </w:r>
    </w:p>
    <w:p>
      <w:r>
        <w:t xml:space="preserve">Minkälainen vuosittainen kilpailu järjestetään Kanavelin aikana?</w:t>
      </w:r>
    </w:p>
    <w:p>
      <w:r>
        <w:rPr>
          <w:b/>
        </w:rPr>
        <w:t xml:space="preserve">Teksti numero 38</w:t>
      </w:r>
    </w:p>
    <w:p>
      <w:r>
        <w:t xml:space="preserve">J'ouvert eli "Dirty Mas" järjestetään </w:t>
      </w:r>
      <w:r>
        <w:rPr>
          <w:color w:val="A9A9A9"/>
        </w:rPr>
        <w:t xml:space="preserve">ennen aamunkoittoa </w:t>
      </w:r>
      <w:r>
        <w:t xml:space="preserve">tuhkakeskiviikkoa edeltävänä maanantaina (joka tunnetaan nimellä karnevaaliperjantai). Se tarkoittaa "päivän avaamista". Juhlijat pukeutuvat pukuihin, jotka esittävät sanaleikkejä </w:t>
      </w:r>
      <w:r>
        <w:rPr>
          <w:color w:val="DCDCDC"/>
        </w:rPr>
        <w:t xml:space="preserve">ajankohtaisista asioista, </w:t>
      </w:r>
      <w:r>
        <w:t xml:space="preserve">erityisesti poliittisista ja yhteiskunnallisista tapahtumista. "Clean Mud" (</w:t>
      </w:r>
      <w:r>
        <w:t xml:space="preserve">savimuta), öljyvärit ja vartalomaalit ovat tuttuja J'ouvertin aikana. Yleinen hahmo on "Jab-jabs" (</w:t>
      </w:r>
      <w:r>
        <w:t xml:space="preserve">siniset, mustat tai punaiset </w:t>
      </w:r>
      <w:r>
        <w:rPr>
          <w:color w:val="556B2F"/>
        </w:rPr>
        <w:t xml:space="preserve">paholaiset), </w:t>
      </w:r>
      <w:r>
        <w:t xml:space="preserve">joilla on heittohaarukka, terävät sarvet ja hännät. J'ouvertin kuningas ja kuningatar valitaan </w:t>
      </w:r>
      <w:r>
        <w:rPr>
          <w:color w:val="6B8E23"/>
        </w:rPr>
        <w:t xml:space="preserve">nokkelan poliittisen/yhteiskunnallisen viestin perusteella</w:t>
      </w:r>
      <w:r>
        <w:t xml:space="preserve">.</w:t>
      </w:r>
    </w:p>
    <w:p>
      <w:r>
        <w:rPr>
          <w:b/>
        </w:rPr>
        <w:t xml:space="preserve">Kysymys 0</w:t>
      </w:r>
    </w:p>
    <w:p>
      <w:r>
        <w:t xml:space="preserve">Milloin Dirty Mas järjestetään tuhkakeskiviikkoa edeltävänä maanantaina?</w:t>
      </w:r>
    </w:p>
    <w:p>
      <w:r>
        <w:rPr>
          <w:b/>
        </w:rPr>
        <w:t xml:space="preserve">Kysymys 1</w:t>
      </w:r>
    </w:p>
    <w:p>
      <w:r>
        <w:t xml:space="preserve">Mistä juhlijoiden puvut kertovat?</w:t>
      </w:r>
    </w:p>
    <w:p>
      <w:r>
        <w:rPr>
          <w:b/>
        </w:rPr>
        <w:t xml:space="preserve">Kysymys 2</w:t>
      </w:r>
    </w:p>
    <w:p>
      <w:r>
        <w:t xml:space="preserve">Mitä on "puhdas muta"?</w:t>
      </w:r>
    </w:p>
    <w:p>
      <w:r>
        <w:rPr>
          <w:b/>
        </w:rPr>
        <w:t xml:space="preserve">Kysymys 3</w:t>
      </w:r>
    </w:p>
    <w:p>
      <w:r>
        <w:t xml:space="preserve">Mitä ovat "jab-jabit"?</w:t>
      </w:r>
    </w:p>
    <w:p>
      <w:r>
        <w:rPr>
          <w:b/>
        </w:rPr>
        <w:t xml:space="preserve">Kysymys 4</w:t>
      </w:r>
    </w:p>
    <w:p>
      <w:r>
        <w:t xml:space="preserve">Miten J'ouvertin kuningas ja kuningatar valitaan?</w:t>
      </w:r>
    </w:p>
    <w:p>
      <w:r>
        <w:rPr>
          <w:b/>
        </w:rPr>
        <w:t xml:space="preserve">Tekstin numero 39</w:t>
      </w:r>
    </w:p>
    <w:p>
      <w:r>
        <w:rPr>
          <w:color w:val="A9A9A9"/>
        </w:rPr>
        <w:t xml:space="preserve">Karnevaalitiistaina </w:t>
      </w:r>
      <w:r>
        <w:t xml:space="preserve">järjestetään tärkeimmät tapahtumat. Karnevaalissa käytetään täyttä pukua, johon kuuluu meikki ja vartalomaali/koriste. Yleensä </w:t>
      </w:r>
      <w:r>
        <w:t xml:space="preserve">käytetään pukuja täydentäviä </w:t>
      </w:r>
      <w:r>
        <w:rPr>
          <w:color w:val="DCDCDC"/>
        </w:rPr>
        <w:t xml:space="preserve">"mas-saappaita". </w:t>
      </w:r>
      <w:r>
        <w:t xml:space="preserve">Jokaisella yhtyeellä on tiettyyn </w:t>
      </w:r>
      <w:r>
        <w:rPr>
          <w:color w:val="2F4F4F"/>
        </w:rPr>
        <w:t xml:space="preserve">teemaan </w:t>
      </w:r>
      <w:r>
        <w:t xml:space="preserve">perustuva pukuesitys, </w:t>
      </w:r>
      <w:r>
        <w:t xml:space="preserve">ja se sisältää eri osastoja (joissa joissakin on tuhansia juhlijoita), jotka heijastavat näitä teemoja. Katuparaati ja bändien pukukilpailu järjestetään. Mas-yhtyeet kokoontuvat lopulta </w:t>
      </w:r>
      <w:r>
        <w:rPr>
          <w:color w:val="556B2F"/>
        </w:rPr>
        <w:t xml:space="preserve">Queen's Park Savannah -puistoon </w:t>
      </w:r>
      <w:r>
        <w:t xml:space="preserve">kulkemaan "The Stage" -lavalle tuomarointia varten. </w:t>
      </w:r>
      <w:r>
        <w:rPr>
          <w:color w:val="6B8E23"/>
        </w:rPr>
        <w:t xml:space="preserve">Eniten soitetun kappaleen laulaja </w:t>
      </w:r>
      <w:r>
        <w:t xml:space="preserve">kruunataan Road March Kingiksi tai Queeniksi, joka saa palkintorahaa ja yleensä auton.</w:t>
      </w:r>
    </w:p>
    <w:p>
      <w:r>
        <w:rPr>
          <w:b/>
        </w:rPr>
        <w:t xml:space="preserve">Kysymys 0</w:t>
      </w:r>
    </w:p>
    <w:p>
      <w:r>
        <w:t xml:space="preserve">Minä päivänä käytetään täyttä pukua?</w:t>
      </w:r>
    </w:p>
    <w:p>
      <w:r>
        <w:rPr>
          <w:b/>
        </w:rPr>
        <w:t xml:space="preserve">Kysymys 1</w:t>
      </w:r>
    </w:p>
    <w:p>
      <w:r>
        <w:t xml:space="preserve">Mitä yleensä käytetään jaloissa pukuja täydentämään?</w:t>
      </w:r>
    </w:p>
    <w:p>
      <w:r>
        <w:rPr>
          <w:b/>
        </w:rPr>
        <w:t xml:space="preserve">Kysymys 2</w:t>
      </w:r>
    </w:p>
    <w:p>
      <w:r>
        <w:t xml:space="preserve">Mihin kukin bändi perustaa pukuesityksensä?</w:t>
      </w:r>
    </w:p>
    <w:p>
      <w:r>
        <w:rPr>
          <w:b/>
        </w:rPr>
        <w:t xml:space="preserve">Kysymys 3</w:t>
      </w:r>
    </w:p>
    <w:p>
      <w:r>
        <w:t xml:space="preserve">Mihin mas-yhtyeet lopulta lähentyvät toisiaan?</w:t>
      </w:r>
    </w:p>
    <w:p>
      <w:r>
        <w:rPr>
          <w:b/>
        </w:rPr>
        <w:t xml:space="preserve">Kysymys 4</w:t>
      </w:r>
    </w:p>
    <w:p>
      <w:r>
        <w:t xml:space="preserve">Kuka kruunataan Road March Kingiksi tai Queeniksi?</w:t>
      </w:r>
    </w:p>
    <w:p>
      <w:r>
        <w:rPr>
          <w:b/>
        </w:rPr>
        <w:t xml:space="preserve">Teksti numero 40</w:t>
      </w:r>
    </w:p>
    <w:p>
      <w:r>
        <w:t xml:space="preserve">Meksikossa karnevaalia vietetään noin </w:t>
      </w:r>
      <w:r>
        <w:rPr>
          <w:color w:val="A9A9A9"/>
        </w:rPr>
        <w:t xml:space="preserve">225 </w:t>
      </w:r>
      <w:r>
        <w:t xml:space="preserve">kaupungissa</w:t>
      </w:r>
      <w:r>
        <w:t xml:space="preserve">.</w:t>
      </w:r>
      <w:r>
        <w:t xml:space="preserve"> Eniten niitä vietetään Mazatlánissa ja Veracruzin kaupungissa, mutta myös Baja Californiassa ja Yucatánissa. Suurten kaupunkien karnevaaleissa käytetään pukuja, valitaan kuningattaret ja järjestetään paraateja vaunuineen, mutta pienemmillä ja maaseutualueilla karnevaalit vaihtelevat suuresti riippuen siitä, </w:t>
      </w:r>
      <w:r>
        <w:rPr>
          <w:color w:val="DCDCDC"/>
        </w:rPr>
        <w:t xml:space="preserve">missä määrin </w:t>
      </w:r>
      <w:r>
        <w:t xml:space="preserve">Meksikon siirtomaa-aikana oli </w:t>
      </w:r>
      <w:r>
        <w:rPr>
          <w:color w:val="DCDCDC"/>
        </w:rPr>
        <w:t xml:space="preserve">eurooppalaista vaikutusta. </w:t>
      </w:r>
      <w:r>
        <w:t xml:space="preserve">Suurin niistä on </w:t>
      </w:r>
      <w:r>
        <w:rPr>
          <w:color w:val="2F4F4F"/>
        </w:rPr>
        <w:t xml:space="preserve">Huejotzingossa, Pueblassa</w:t>
      </w:r>
      <w:r>
        <w:t xml:space="preserve">, jossa suurin osa kaupunkilaisista osallistuu paukkupatruunoita ampuvilla kivääreillä käytävään näytöstaisteluun, joka perustuu suunnilleen </w:t>
      </w:r>
      <w:r>
        <w:rPr>
          <w:color w:val="556B2F"/>
        </w:rPr>
        <w:t xml:space="preserve">Pueblan taisteluun</w:t>
      </w:r>
      <w:r>
        <w:t xml:space="preserve">. </w:t>
      </w:r>
      <w:r>
        <w:t xml:space="preserve">Muita tärkeitä osavaltioita, joissa on </w:t>
      </w:r>
      <w:r>
        <w:rPr>
          <w:color w:val="6B8E23"/>
        </w:rPr>
        <w:t xml:space="preserve">paikallisia perinteitä, </w:t>
      </w:r>
      <w:r>
        <w:t xml:space="preserve">ovat Morelos, Oaxaca, Tlaxcala ja Chiapas.</w:t>
      </w:r>
    </w:p>
    <w:p>
      <w:r>
        <w:rPr>
          <w:b/>
        </w:rPr>
        <w:t xml:space="preserve">Kysymys 0</w:t>
      </w:r>
    </w:p>
    <w:p>
      <w:r>
        <w:t xml:space="preserve">Kuinka monessa kaupungissa Meksikossa vietetään karnevaalia?</w:t>
      </w:r>
    </w:p>
    <w:p>
      <w:r>
        <w:rPr>
          <w:b/>
        </w:rPr>
        <w:t xml:space="preserve">Kysymys 1</w:t>
      </w:r>
    </w:p>
    <w:p>
      <w:r>
        <w:t xml:space="preserve">Mikä vaikuttaa juhlien vaihteluun maaseudulla?</w:t>
      </w:r>
    </w:p>
    <w:p>
      <w:r>
        <w:rPr>
          <w:b/>
        </w:rPr>
        <w:t xml:space="preserve">Kysymys 2</w:t>
      </w:r>
    </w:p>
    <w:p>
      <w:r>
        <w:t xml:space="preserve">Missä ihmiset osallistuvat taisteluihin, joissa käytetään tyhjiä kivääreitä?</w:t>
      </w:r>
    </w:p>
    <w:p>
      <w:r>
        <w:rPr>
          <w:b/>
        </w:rPr>
        <w:t xml:space="preserve">Kysymys 3</w:t>
      </w:r>
    </w:p>
    <w:p>
      <w:r>
        <w:t xml:space="preserve">Mihin taistelumalli suunnilleen perustuu?</w:t>
      </w:r>
    </w:p>
    <w:p>
      <w:r>
        <w:rPr>
          <w:b/>
        </w:rPr>
        <w:t xml:space="preserve">Kysymys 4</w:t>
      </w:r>
    </w:p>
    <w:p>
      <w:r>
        <w:t xml:space="preserve">Morelos, Oaxaca, Tlaxcala ja Chiapas ovat tärkeitä osavaltioita, joilla on myös oma mikä?</w:t>
      </w:r>
    </w:p>
    <w:p>
      <w:r>
        <w:rPr>
          <w:b/>
        </w:rPr>
        <w:t xml:space="preserve">Tekstin numero 41</w:t>
      </w:r>
    </w:p>
    <w:p>
      <w:r>
        <w:t xml:space="preserve">Karnevaalijuhlia, joista käytetään yleensä nimitystä Mardi Gras (</w:t>
      </w:r>
      <w:r>
        <w:t xml:space="preserve">ranskaksi </w:t>
      </w:r>
      <w:r>
        <w:rPr>
          <w:color w:val="A9A9A9"/>
        </w:rPr>
        <w:t xml:space="preserve">Fat Tuesday)</w:t>
      </w:r>
      <w:r>
        <w:t xml:space="preserve">, vietettiin ensin </w:t>
      </w:r>
      <w:r>
        <w:rPr>
          <w:color w:val="DCDCDC"/>
        </w:rPr>
        <w:t xml:space="preserve">Persianlahden rannikolla</w:t>
      </w:r>
      <w:r>
        <w:t xml:space="preserve">, mutta nykyään niitä vietetään monissa osavaltioissa. </w:t>
      </w:r>
      <w:r>
        <w:rPr>
          <w:color w:val="2F4F4F"/>
        </w:rPr>
        <w:t xml:space="preserve">Tavat </w:t>
      </w:r>
      <w:r>
        <w:t xml:space="preserve">ovat saaneet alkunsa Ranskan siirtomaa-aikojen pääkaupungeista Mobilesta (nykyisin Alabamassa), New Orleansista (Louisiana) ja Biloxista (Mississippi), jotka kaikki ovat juhlineet </w:t>
      </w:r>
      <w:r>
        <w:rPr>
          <w:color w:val="556B2F"/>
        </w:rPr>
        <w:t xml:space="preserve">karnevaalia</w:t>
      </w:r>
      <w:r>
        <w:t xml:space="preserve"> jo vuosia </w:t>
      </w:r>
      <w:r>
        <w:rPr>
          <w:color w:val="556B2F"/>
        </w:rPr>
        <w:t xml:space="preserve">katukulkueiden ja naamiaistanssiaisten merkeissä</w:t>
      </w:r>
      <w:r>
        <w:t xml:space="preserve">. </w:t>
      </w:r>
      <w:r>
        <w:t xml:space="preserve">Muita suuria amerikkalaisia kaupunkeja, joissa </w:t>
      </w:r>
      <w:r>
        <w:rPr>
          <w:color w:val="6B8E23"/>
        </w:rPr>
        <w:t xml:space="preserve">juhlia </w:t>
      </w:r>
      <w:r>
        <w:t xml:space="preserve">vietetään, </w:t>
      </w:r>
      <w:r>
        <w:t xml:space="preserve">ovat Washington, DC, St. Louis, Missouri, San Francisco, San Diego, Galveston, Texas, sekä Miami, Pensacola, Tampa ja Orlando Floridassa.</w:t>
      </w:r>
    </w:p>
    <w:p>
      <w:r>
        <w:rPr>
          <w:b/>
        </w:rPr>
        <w:t xml:space="preserve">Kysymys 0</w:t>
      </w:r>
    </w:p>
    <w:p>
      <w:r>
        <w:t xml:space="preserve">Mitä Mardi Gras tarkoittaa ranskaksi?</w:t>
      </w:r>
    </w:p>
    <w:p>
      <w:r>
        <w:rPr>
          <w:b/>
        </w:rPr>
        <w:t xml:space="preserve">Kysymys 1</w:t>
      </w:r>
    </w:p>
    <w:p>
      <w:r>
        <w:t xml:space="preserve">Missä Karnevaalia vietettiin ensimmäisen kerran?</w:t>
      </w:r>
    </w:p>
    <w:p>
      <w:r>
        <w:rPr>
          <w:b/>
        </w:rPr>
        <w:t xml:space="preserve">Kysymys 2</w:t>
      </w:r>
    </w:p>
    <w:p>
      <w:r>
        <w:t xml:space="preserve">Mikä on peräisin Ranskan entisistä siirtomaapääkaupungeista?</w:t>
      </w:r>
    </w:p>
    <w:p>
      <w:r>
        <w:rPr>
          <w:b/>
        </w:rPr>
        <w:t xml:space="preserve">Kysymys 3</w:t>
      </w:r>
    </w:p>
    <w:p>
      <w:r>
        <w:t xml:space="preserve">Mikä on ollut osa juhlia jo vuosia?</w:t>
      </w:r>
    </w:p>
    <w:p>
      <w:r>
        <w:rPr>
          <w:b/>
        </w:rPr>
        <w:t xml:space="preserve">Kysymys 4</w:t>
      </w:r>
    </w:p>
    <w:p>
      <w:r>
        <w:t xml:space="preserve">Washington, D.C. ja Galveston, Texas ovat joitakin suuria amerikkalaisia kaupunkeja, joissa on mitä?</w:t>
      </w:r>
    </w:p>
    <w:p>
      <w:r>
        <w:rPr>
          <w:b/>
        </w:rPr>
        <w:t xml:space="preserve">Teksti numero 42</w:t>
      </w:r>
    </w:p>
    <w:p>
      <w:r>
        <w:t xml:space="preserve">Karnevaalia vietetään New Yorkissa </w:t>
      </w:r>
      <w:r>
        <w:rPr>
          <w:color w:val="A9A9A9"/>
        </w:rPr>
        <w:t xml:space="preserve">Brooklynissa</w:t>
      </w:r>
      <w:r>
        <w:t xml:space="preserve">. </w:t>
      </w:r>
      <w:r>
        <w:t xml:space="preserve">Kuten Yhdistyneessä kuningaskunnassa, karnevaalin ajoitus irrottautui kristillisestä kalenterista, ja sitä vietetään </w:t>
      </w:r>
      <w:r>
        <w:rPr>
          <w:color w:val="DCDCDC"/>
        </w:rPr>
        <w:t xml:space="preserve">työn </w:t>
      </w:r>
      <w:r>
        <w:t xml:space="preserve">maanantaina syyskuussa. Sitä </w:t>
      </w:r>
      <w:r>
        <w:t xml:space="preserve">kutsutaan nimellä Labor Day Carnival, West Indian Day Parade tai West Indian Day Carnival, ja sen perustivat </w:t>
      </w:r>
      <w:r>
        <w:rPr>
          <w:color w:val="2F4F4F"/>
        </w:rPr>
        <w:t xml:space="preserve">Trinidadista</w:t>
      </w:r>
      <w:r>
        <w:t xml:space="preserve"> tulleet maahanmuuttajat</w:t>
      </w:r>
      <w:r>
        <w:t xml:space="preserve">. Kyseisessä maassa on yksi suurimmista Karibian karnevaaleista. 1900-luvun puolivälissä länsi-intialaiset siirsivät tapahtuman paastonajan alusta työpäivän viikonlopuksi. Karnevaalit ovat yksi New Yorkin suurimmista paraateista ja katufestivaaleista, </w:t>
      </w:r>
      <w:r>
        <w:t xml:space="preserve">joihin osallistuu </w:t>
      </w:r>
      <w:r>
        <w:t xml:space="preserve">yli </w:t>
      </w:r>
      <w:r>
        <w:rPr>
          <w:color w:val="556B2F"/>
        </w:rPr>
        <w:t xml:space="preserve">miljoona ihmistä. </w:t>
      </w:r>
      <w:r>
        <w:t xml:space="preserve">Teräsbändeistä, vaunuista, taidokkaista karnevaalipuvuista ja ääniautoista koostuva paraati kulkee Brooklynin Eastern Parkwayn varrella </w:t>
      </w:r>
      <w:r>
        <w:rPr>
          <w:color w:val="6B8E23"/>
        </w:rPr>
        <w:t xml:space="preserve">Crown Heightsin </w:t>
      </w:r>
      <w:r>
        <w:t xml:space="preserve">kaupunginosassa.</w:t>
      </w:r>
    </w:p>
    <w:p>
      <w:r>
        <w:rPr>
          <w:b/>
        </w:rPr>
        <w:t xml:space="preserve">Kysymys 0</w:t>
      </w:r>
    </w:p>
    <w:p>
      <w:r>
        <w:t xml:space="preserve">Missä New Yorkin kaupunginosassa karnevaalia vietetään?</w:t>
      </w:r>
    </w:p>
    <w:p>
      <w:r>
        <w:rPr>
          <w:b/>
        </w:rPr>
        <w:t xml:space="preserve">Kysymys 1</w:t>
      </w:r>
    </w:p>
    <w:p>
      <w:r>
        <w:t xml:space="preserve">Mitä amerikkalaista juhlapäivää vietetään karnevaalipäivänä?</w:t>
      </w:r>
    </w:p>
    <w:p>
      <w:r>
        <w:rPr>
          <w:b/>
        </w:rPr>
        <w:t xml:space="preserve">Kysymys 2</w:t>
      </w:r>
    </w:p>
    <w:p>
      <w:r>
        <w:t xml:space="preserve">Missä maassa on yksi Karibian suurimmista karnevaaleista?</w:t>
      </w:r>
    </w:p>
    <w:p>
      <w:r>
        <w:rPr>
          <w:b/>
        </w:rPr>
        <w:t xml:space="preserve">Kysymys 3</w:t>
      </w:r>
    </w:p>
    <w:p>
      <w:r>
        <w:t xml:space="preserve">Kuinka monta ihmistä osallistuu yleensä New Yorkin karnevaaliversioon?</w:t>
      </w:r>
    </w:p>
    <w:p>
      <w:r>
        <w:rPr>
          <w:b/>
        </w:rPr>
        <w:t xml:space="preserve">Kysymys 4</w:t>
      </w:r>
    </w:p>
    <w:p>
      <w:r>
        <w:t xml:space="preserve">Mikä naapurustossa on etuoikeus kantaa päävastuu juhlallisuuksista?</w:t>
      </w:r>
    </w:p>
    <w:p>
      <w:r>
        <w:rPr>
          <w:b/>
        </w:rPr>
        <w:t xml:space="preserve">Teksti numero 43</w:t>
      </w:r>
    </w:p>
    <w:p>
      <w:r>
        <w:t xml:space="preserve">Argentiinassa edustavin karnevaali on niin sanottu </w:t>
      </w:r>
      <w:r>
        <w:rPr>
          <w:color w:val="A9A9A9"/>
        </w:rPr>
        <w:t xml:space="preserve">Murga</w:t>
      </w:r>
      <w:r>
        <w:t xml:space="preserve">, vaikka muita kuuluisia karnevaaleja, jotka muistuttavat enemmän Brasilian karnevaaleja, järjestetään Argentiinan Mesopotamiassa ja Koillismaalla. </w:t>
      </w:r>
      <w:r>
        <w:t xml:space="preserve">Entre Ríosin maakunnan itäosassa sijaitseva </w:t>
      </w:r>
      <w:r>
        <w:rPr>
          <w:color w:val="DCDCDC"/>
        </w:rPr>
        <w:t xml:space="preserve">Gualeguaychú </w:t>
      </w:r>
      <w:r>
        <w:t xml:space="preserve">on tärkein karnevaalikaupunki, ja siellä järjestetään yksi suurimmista paraateista. Karnevaalien musiikillinen tausta on samanlainen kuin brasilialaisessa tai uruguaylaisessa karnevaalissa. Corrientes on toinen kaupunki, jolla on </w:t>
      </w:r>
      <w:r>
        <w:t xml:space="preserve">karnevaaliperinne. Chamame on </w:t>
      </w:r>
      <w:r>
        <w:rPr>
          <w:color w:val="556B2F"/>
        </w:rPr>
        <w:t xml:space="preserve">suosittu musiikkityyli. </w:t>
      </w:r>
      <w:r>
        <w:rPr>
          <w:color w:val="6B8E23"/>
        </w:rPr>
        <w:t xml:space="preserve">Kaikissa suurimmissa kaupungeissa ja monissa kaupungeissa ympäri maata </w:t>
      </w:r>
      <w:r>
        <w:t xml:space="preserve">vietetään karnevaalia.</w:t>
      </w:r>
    </w:p>
    <w:p>
      <w:r>
        <w:rPr>
          <w:b/>
        </w:rPr>
        <w:t xml:space="preserve">Kysymys 0</w:t>
      </w:r>
    </w:p>
    <w:p>
      <w:r>
        <w:t xml:space="preserve">Mikä Argentiinan karnevaaleista edustaa parhaiten karnevaalien luonnetta?</w:t>
      </w:r>
    </w:p>
    <w:p>
      <w:r>
        <w:rPr>
          <w:b/>
        </w:rPr>
        <w:t xml:space="preserve">Kysymys 1</w:t>
      </w:r>
    </w:p>
    <w:p>
      <w:r>
        <w:t xml:space="preserve">Mitä Entre Riosin maakunnan itäosassa sijaitsevaa kaupunkia pidetään karnevaalien tärkeimpänä?</w:t>
      </w:r>
    </w:p>
    <w:p>
      <w:r>
        <w:rPr>
          <w:b/>
        </w:rPr>
        <w:t xml:space="preserve">Kysymys 2</w:t>
      </w:r>
    </w:p>
    <w:p>
      <w:r>
        <w:t xml:space="preserve">Millainen perinne Corrientesin kaupungilla on?</w:t>
      </w:r>
    </w:p>
    <w:p>
      <w:r>
        <w:rPr>
          <w:b/>
        </w:rPr>
        <w:t xml:space="preserve">Kysymys 3</w:t>
      </w:r>
    </w:p>
    <w:p>
      <w:r>
        <w:t xml:space="preserve">Mikä on Chamame?</w:t>
      </w:r>
    </w:p>
    <w:p>
      <w:r>
        <w:rPr>
          <w:b/>
        </w:rPr>
        <w:t xml:space="preserve">Kysymys 4</w:t>
      </w:r>
    </w:p>
    <w:p>
      <w:r>
        <w:t xml:space="preserve">Missä karnevaalia vietetään? </w:t>
      </w:r>
    </w:p>
    <w:p>
      <w:r>
        <w:rPr>
          <w:b/>
        </w:rPr>
        <w:t xml:space="preserve">Tekstin numero 44</w:t>
      </w:r>
    </w:p>
    <w:p>
      <w:r>
        <w:rPr>
          <w:color w:val="A9A9A9"/>
        </w:rPr>
        <w:t xml:space="preserve">La Diablada </w:t>
      </w:r>
      <w:r>
        <w:t xml:space="preserve">-karnevaalit järjestetään Orurossa Bolivian keskiosassa. Sitä vietetään kaivostyöläisten suojeluspyhimyksen </w:t>
      </w:r>
      <w:r>
        <w:rPr>
          <w:color w:val="DCDCDC"/>
        </w:rPr>
        <w:t xml:space="preserve">Vírgen de Socavonin </w:t>
      </w:r>
      <w:r>
        <w:t xml:space="preserve">(Tunneleiden neitsyt) </w:t>
      </w:r>
      <w:r>
        <w:t xml:space="preserve">kunniaksi. </w:t>
      </w:r>
      <w:r>
        <w:t xml:space="preserve">Yli </w:t>
      </w:r>
      <w:r>
        <w:rPr>
          <w:color w:val="2F4F4F"/>
        </w:rPr>
        <w:t xml:space="preserve">50 </w:t>
      </w:r>
      <w:r>
        <w:t xml:space="preserve">paraatiryhmää tanssii, laulaa ja soittaa musiikkia viiden kilometrin pituisella radalla. Osallistujat pukeutuvat demoneiksi, paholaisiksi, enkeleiksi, inkoiksi ja espanjalaisiksi konkistadoreiksi. Tansseihin kuuluu caporales ja tinkus. Paraati kestää aamusta myöhään iltaan, </w:t>
      </w:r>
      <w:r>
        <w:rPr>
          <w:color w:val="556B2F"/>
        </w:rPr>
        <w:t xml:space="preserve">18 </w:t>
      </w:r>
      <w:r>
        <w:t xml:space="preserve">tuntia päivässä, kolme päivää ennen tuhkakeskiviikkoa. Se julistettiin vuonna 2001 Unescon suullisen ja aineettoman perinnön mestariteokseksi. Koko maassa järjestetään juhlia, joihin liittyy perinteisiä rytmejä ja vesijuhlia. Santa Cruz de la Sierrassa, maan itäpuolella, trooppinen sää mahdollistaa </w:t>
      </w:r>
      <w:r>
        <w:rPr>
          <w:color w:val="6B8E23"/>
        </w:rPr>
        <w:t xml:space="preserve">brasilialaistyyppisen karnevaalin</w:t>
      </w:r>
      <w:r>
        <w:t xml:space="preserve">, jossa Comparsat tanssivat perinteisiä lauluja yhteensopivissa univormuissa.</w:t>
      </w:r>
    </w:p>
    <w:p>
      <w:r>
        <w:rPr>
          <w:b/>
        </w:rPr>
        <w:t xml:space="preserve">Kysymys 0</w:t>
      </w:r>
    </w:p>
    <w:p>
      <w:r>
        <w:t xml:space="preserve">Mitkä karnevaalit järjestetään Orurossa Boliviassa?</w:t>
      </w:r>
    </w:p>
    <w:p>
      <w:r>
        <w:rPr>
          <w:b/>
        </w:rPr>
        <w:t xml:space="preserve">Kysymys 1</w:t>
      </w:r>
    </w:p>
    <w:p>
      <w:r>
        <w:t xml:space="preserve">Kuka on kaivostyöläisten suojeluspyhimys?</w:t>
      </w:r>
    </w:p>
    <w:p>
      <w:r>
        <w:rPr>
          <w:b/>
        </w:rPr>
        <w:t xml:space="preserve">Kysymys 2</w:t>
      </w:r>
    </w:p>
    <w:p>
      <w:r>
        <w:t xml:space="preserve">Kuinka monta paraatiryhmää osallistuu juhlallisuuksiin? </w:t>
      </w:r>
    </w:p>
    <w:p>
      <w:r>
        <w:rPr>
          <w:b/>
        </w:rPr>
        <w:t xml:space="preserve">Kysymys 3</w:t>
      </w:r>
    </w:p>
    <w:p>
      <w:r>
        <w:t xml:space="preserve">Kuinka monta tuntia päivässä paraati kulkee?</w:t>
      </w:r>
    </w:p>
    <w:p>
      <w:r>
        <w:rPr>
          <w:b/>
        </w:rPr>
        <w:t xml:space="preserve">Kysymys 4</w:t>
      </w:r>
    </w:p>
    <w:p>
      <w:r>
        <w:t xml:space="preserve">Mitä trooppinen sää Bolivian itäpuolella mahdollistaa?</w:t>
      </w:r>
    </w:p>
    <w:p>
      <w:r>
        <w:rPr>
          <w:b/>
        </w:rPr>
        <w:t xml:space="preserve">Tekstin numero 45</w:t>
      </w:r>
    </w:p>
    <w:p>
      <w:r>
        <w:t xml:space="preserve">Sambakoulut ovat suuria, sosiaalisia kokonaisuuksia, joissa on </w:t>
      </w:r>
      <w:r>
        <w:rPr>
          <w:color w:val="A9A9A9"/>
        </w:rPr>
        <w:t xml:space="preserve">tuhansia </w:t>
      </w:r>
      <w:r>
        <w:t xml:space="preserve">jäseniä ja jotka laulavat ja järjestävät vuosittain teeman mukaisen laulun ja paraatin. Rion karnevaaleissa sambakoulut esiintyvät Sambadromella (portugaliksi "sambódromo"). Tunnetuimpia ovat GRES Estação Primeira de Mangueira, GRES Portela, GRES Imperatriz Leopoldinense, GRES Beija-Flor de Nilópolis, GRES Mocidade Independente de Padre Miguel ja hiljattain Unidos da Tijuca ja GRES União da Ilha do Governador. Paikalliset turistit maksavat </w:t>
      </w:r>
      <w:r>
        <w:t xml:space="preserve">puvusta riippuen </w:t>
      </w:r>
      <w:r>
        <w:rPr>
          <w:color w:val="DCDCDC"/>
        </w:rPr>
        <w:t xml:space="preserve">500-950 dollaria </w:t>
      </w:r>
      <w:r>
        <w:t xml:space="preserve">ostaakseen sambapuvun ja tanssiakseen paraatissa</w:t>
      </w:r>
      <w:r>
        <w:rPr>
          <w:color w:val="DCDCDC"/>
        </w:rPr>
        <w:t xml:space="preserve">. </w:t>
      </w:r>
      <w:r>
        <w:rPr>
          <w:color w:val="2F4F4F"/>
        </w:rPr>
        <w:t xml:space="preserve">Blocot </w:t>
      </w:r>
      <w:r>
        <w:t xml:space="preserve">ovat pieniä epävirallisia ryhmiä, joiden sambassa on tietty teema, joka yleensä satiirisoi poliittista tilannetta. Noin </w:t>
      </w:r>
      <w:r>
        <w:rPr>
          <w:color w:val="556B2F"/>
        </w:rPr>
        <w:t xml:space="preserve">30 </w:t>
      </w:r>
      <w:r>
        <w:t xml:space="preserve">koulua Riossa kerää satojatuhansia osallistujia</w:t>
      </w:r>
      <w:r>
        <w:rPr>
          <w:color w:val="556B2F"/>
        </w:rPr>
        <w:t xml:space="preserve">.</w:t>
      </w:r>
      <w:r>
        <w:t xml:space="preserve"> Riossa toimii yli 440 blocoa. Bandat ovat sambamusiikkiyhtyeitä, joita kutsutaan myös "katukarnevaaliyhtyeiksi" ja jotka muodostuvat yleensä yhden kaupunginosan tai musiikkitaustan puitteissa. Karnevaaliteollisuusketju keräsi vuonna 2012 lähes </w:t>
      </w:r>
      <w:r>
        <w:rPr>
          <w:color w:val="6B8E23"/>
        </w:rPr>
        <w:t xml:space="preserve">miljardin </w:t>
      </w:r>
      <w:r>
        <w:t xml:space="preserve">Yhdysvaltain dollarin </w:t>
      </w:r>
      <w:r>
        <w:t xml:space="preserve">tulot.</w:t>
      </w:r>
    </w:p>
    <w:p>
      <w:r>
        <w:rPr>
          <w:b/>
        </w:rPr>
        <w:t xml:space="preserve">Kysymys 0</w:t>
      </w:r>
    </w:p>
    <w:p>
      <w:r>
        <w:t xml:space="preserve">Kuinka monta jäsentä Samba-kouluissa on?</w:t>
      </w:r>
    </w:p>
    <w:p>
      <w:r>
        <w:rPr>
          <w:b/>
        </w:rPr>
        <w:t xml:space="preserve">Kysymys 1</w:t>
      </w:r>
    </w:p>
    <w:p>
      <w:r>
        <w:t xml:space="preserve">Kuinka paljon Samba-asu maksaa tavalliselle turistille?</w:t>
      </w:r>
    </w:p>
    <w:p>
      <w:r>
        <w:rPr>
          <w:b/>
        </w:rPr>
        <w:t xml:space="preserve">Kysymys 2</w:t>
      </w:r>
    </w:p>
    <w:p>
      <w:r>
        <w:t xml:space="preserve">Mikä on nimitys pienille, jokseenkin satunnaisille ryhmille, joilla on tietty teema sambassaan?</w:t>
      </w:r>
    </w:p>
    <w:p>
      <w:r>
        <w:rPr>
          <w:b/>
        </w:rPr>
        <w:t xml:space="preserve">Kysymys 3</w:t>
      </w:r>
    </w:p>
    <w:p>
      <w:r>
        <w:t xml:space="preserve">Kuinka monta sambakoulua Riossa on?</w:t>
      </w:r>
    </w:p>
    <w:p>
      <w:r>
        <w:rPr>
          <w:b/>
        </w:rPr>
        <w:t xml:space="preserve">Kysymys 4</w:t>
      </w:r>
    </w:p>
    <w:p>
      <w:r>
        <w:t xml:space="preserve">Kuinka paljon rahaa karnevaaliteollisuus tienasi Yhdysvaltain dollareina vuonna 2012?</w:t>
      </w:r>
    </w:p>
    <w:p>
      <w:r>
        <w:rPr>
          <w:b/>
        </w:rPr>
        <w:t xml:space="preserve">Teksti numero 46</w:t>
      </w:r>
    </w:p>
    <w:p>
      <w:r>
        <w:t xml:space="preserve">Karnevaalit jatkoivat kehittymistään </w:t>
      </w:r>
      <w:r>
        <w:rPr>
          <w:color w:val="A9A9A9"/>
        </w:rPr>
        <w:t xml:space="preserve">pienissä/merkityksettömissä kaupungeissa </w:t>
      </w:r>
      <w:r>
        <w:t xml:space="preserve">hallitsijoiden ulottumattomissa. Tuloksena oli Barranquillan karnevaalifestivaalien keskeytymätön juhliminen (ks. Barranquillan karnevaalit), joka on nyt tunnustettu yhdeksi </w:t>
      </w:r>
      <w:r>
        <w:rPr>
          <w:color w:val="DCDCDC"/>
        </w:rPr>
        <w:t xml:space="preserve">ihmiskunnan suullisen ja aineettoman perinnön mestariteoksista</w:t>
      </w:r>
      <w:r>
        <w:t xml:space="preserve">. </w:t>
      </w:r>
      <w:r>
        <w:t xml:space="preserve">Barranquillan karnevaaleihin kuuluu useita perjantai- ja lauantai-iltoina järjestettäviä paraateja, jotka alkavat 11. tammikuuta ja päättyvät </w:t>
      </w:r>
      <w:r>
        <w:rPr>
          <w:color w:val="2F4F4F"/>
        </w:rPr>
        <w:t xml:space="preserve">kuuden päivän </w:t>
      </w:r>
      <w:r>
        <w:t xml:space="preserve">yhtäjaksoiseen festivaaliin, joka alkaa tuhkakeskiviikkoa edeltävänä keskiviikkona ja päättyy tiistaina keskiyöllä. Muita juhlia vietetään Magdalena-joen alajuoksun varrella sijaitsevissa kylissä Pohjois-Kolumbiassa ja Pastossa, Nariñossa (ks. Mustien ja valkoisten karnevaalit) maan eteläosassa. </w:t>
      </w:r>
      <w:r>
        <w:rPr>
          <w:color w:val="556B2F"/>
        </w:rPr>
        <w:t xml:space="preserve">Hallitus </w:t>
      </w:r>
      <w:r>
        <w:t xml:space="preserve">hylkäsi 1900-luvun alussa yritykset ottaa karnevaalit käyttöön Bogotassa</w:t>
      </w:r>
      <w:r>
        <w:t xml:space="preserve">. Bogotán karnevaali uudistettiin 2000-luvulla.</w:t>
      </w:r>
    </w:p>
    <w:p>
      <w:r>
        <w:rPr>
          <w:b/>
        </w:rPr>
        <w:t xml:space="preserve">Kysymys 0</w:t>
      </w:r>
    </w:p>
    <w:p>
      <w:r>
        <w:t xml:space="preserve">Missä vaiheessa karnevaali syntyi sääntöjen ulkopuolelle?</w:t>
      </w:r>
    </w:p>
    <w:p>
      <w:r>
        <w:rPr>
          <w:b/>
        </w:rPr>
        <w:t xml:space="preserve">Kysymys 1</w:t>
      </w:r>
    </w:p>
    <w:p>
      <w:r>
        <w:t xml:space="preserve">Karnevaalifestivaalien keskeytymätön juhliminen Barranquillassa on nyt tunnustettu mitä?</w:t>
      </w:r>
    </w:p>
    <w:p>
      <w:r>
        <w:rPr>
          <w:b/>
        </w:rPr>
        <w:t xml:space="preserve">Kysymys 2</w:t>
      </w:r>
    </w:p>
    <w:p>
      <w:r>
        <w:t xml:space="preserve">Kuinka monta päivää non-stop-festivaali kestää?</w:t>
      </w:r>
    </w:p>
    <w:p>
      <w:r>
        <w:rPr>
          <w:b/>
        </w:rPr>
        <w:t xml:space="preserve">Kysymys 3</w:t>
      </w:r>
    </w:p>
    <w:p>
      <w:r>
        <w:t xml:space="preserve">Kuka hylkäsi yritykset ottaa karnevaalit käyttöön Bogotassa?</w:t>
      </w:r>
    </w:p>
    <w:p>
      <w:r>
        <w:rPr>
          <w:b/>
        </w:rPr>
        <w:t xml:space="preserve">Tekstin numero 47</w:t>
      </w:r>
    </w:p>
    <w:p>
      <w:r>
        <w:t xml:space="preserve">Tunnetuimmat karnevaalijuhlat ovat </w:t>
      </w:r>
      <w:r>
        <w:rPr>
          <w:color w:val="A9A9A9"/>
        </w:rPr>
        <w:t xml:space="preserve">Guarandassa (Bolivarin maakunta) ja Ambatossa (Tungurahuan maakunta)</w:t>
      </w:r>
      <w:r>
        <w:t xml:space="preserve">. </w:t>
      </w:r>
      <w:r>
        <w:t xml:space="preserve">Ambatossa juhlallisuuksia kutsutaan nimellä </w:t>
      </w:r>
      <w:r>
        <w:rPr>
          <w:color w:val="DCDCDC"/>
        </w:rPr>
        <w:t xml:space="preserve">Fiesta de las Flores y las Frutas </w:t>
      </w:r>
      <w:r>
        <w:t xml:space="preserve">(Kukkien ja hedelmien juhla). Muut kaupungit ovat elvyttäneet karnevaaliperinteitä värikkäillä paraateilla, kuten Azoguesissa (Cañarin maakunta). Azoguesissa ja eteläisillä Andeilla yleensä Taita-karnevaali on aina alkuperäiskansojen Cañari. Viime aikoina juhlat ovat nousseet esiin Sierra Sierra-joen pohjoisosassa </w:t>
      </w:r>
      <w:r>
        <w:rPr>
          <w:color w:val="2F4F4F"/>
        </w:rPr>
        <w:t xml:space="preserve">Imbaburan </w:t>
      </w:r>
      <w:r>
        <w:t xml:space="preserve">Chota-laaksossa</w:t>
      </w:r>
      <w:r>
        <w:t xml:space="preserve">, jossa on vahva </w:t>
      </w:r>
      <w:r>
        <w:t xml:space="preserve">afroekcuadorilaisväestö, joten karnevaalia vietetään </w:t>
      </w:r>
      <w:r>
        <w:rPr>
          <w:color w:val="6B8E23"/>
        </w:rPr>
        <w:t xml:space="preserve">bomba del chota </w:t>
      </w:r>
      <w:r>
        <w:t xml:space="preserve">-musiikin </w:t>
      </w:r>
      <w:r>
        <w:t xml:space="preserve">tahdissa</w:t>
      </w:r>
      <w:r>
        <w:t xml:space="preserve">.</w:t>
      </w:r>
    </w:p>
    <w:p>
      <w:r>
        <w:rPr>
          <w:b/>
        </w:rPr>
        <w:t xml:space="preserve">Kysymys 0</w:t>
      </w:r>
    </w:p>
    <w:p>
      <w:r>
        <w:t xml:space="preserve">Missä ovat kuuluisimmat karnevaalijuhlat?</w:t>
      </w:r>
    </w:p>
    <w:p>
      <w:r>
        <w:rPr>
          <w:b/>
        </w:rPr>
        <w:t xml:space="preserve">Kysymys 1</w:t>
      </w:r>
    </w:p>
    <w:p>
      <w:r>
        <w:t xml:space="preserve">Millä nimellä juhlat tunnetaan Ambatossa?</w:t>
      </w:r>
    </w:p>
    <w:p>
      <w:r>
        <w:rPr>
          <w:b/>
        </w:rPr>
        <w:t xml:space="preserve">Kysymys 2</w:t>
      </w:r>
    </w:p>
    <w:p>
      <w:r>
        <w:t xml:space="preserve">Missä juhlat ovat viime aikoina saaneet suosiota?</w:t>
      </w:r>
    </w:p>
    <w:p>
      <w:r>
        <w:rPr>
          <w:b/>
        </w:rPr>
        <w:t xml:space="preserve">Kysymys 3</w:t>
      </w:r>
    </w:p>
    <w:p>
      <w:r>
        <w:t xml:space="preserve">Mitä Chota-laaksossa on paljon väestöä?</w:t>
      </w:r>
    </w:p>
    <w:p>
      <w:r>
        <w:rPr>
          <w:b/>
        </w:rPr>
        <w:t xml:space="preserve">Kysymys 4</w:t>
      </w:r>
    </w:p>
    <w:p>
      <w:r>
        <w:t xml:space="preserve">Millä musiikilla karnevaalia vietetään Chota-laaksossa?</w:t>
      </w:r>
    </w:p>
    <w:p>
      <w:r>
        <w:rPr>
          <w:b/>
        </w:rPr>
        <w:t xml:space="preserve">Tekstin numero 48</w:t>
      </w:r>
    </w:p>
    <w:p>
      <w:r>
        <w:t xml:space="preserve">Ainutlaatuinen kreoliperinne on </w:t>
      </w:r>
      <w:r>
        <w:rPr>
          <w:color w:val="A9A9A9"/>
        </w:rPr>
        <w:t xml:space="preserve">touloulous</w:t>
      </w:r>
      <w:r>
        <w:t xml:space="preserve">. Näillä naisilla on koristeelliset kaaput, käsineet, naamiot ja päähineet, jotka peittävät heidät kokonaan ja tekevät heistä tunnistamattomia jopa ihonväriin asti. Karnevaalin perjantai- ja lauantai-iltoina touloulou-tanssiaisia järjestetään niin sanotuissa yliopistoissa, jotka ovat todellisuudessa suuria tanssisaleja, jotka ovat avoinna vain karnevaaliaikaan. Touloulousit pääsevät sisään ilmaiseksi, ja heille annetaan jopa kondomeja </w:t>
      </w:r>
      <w:r>
        <w:t xml:space="preserve">yhteisön </w:t>
      </w:r>
      <w:r>
        <w:rPr>
          <w:color w:val="DCDCDC"/>
        </w:rPr>
        <w:t xml:space="preserve">seksuaaliterveyden edistämiseksi</w:t>
      </w:r>
      <w:r>
        <w:t xml:space="preserve">. </w:t>
      </w:r>
      <w:r>
        <w:t xml:space="preserve">Miehet osallistuvat tanssiaisiin, mutta he </w:t>
      </w:r>
      <w:r>
        <w:rPr>
          <w:color w:val="2F4F4F"/>
        </w:rPr>
        <w:t xml:space="preserve">maksavat sisäänpääsymaksun </w:t>
      </w:r>
      <w:r>
        <w:t xml:space="preserve">eivätkä ole naamioituneita. Touloulousit valitsevat tanssipartnerinsa, jotka eivät saa </w:t>
      </w:r>
      <w:r>
        <w:rPr>
          <w:color w:val="556B2F"/>
        </w:rPr>
        <w:t xml:space="preserve">kieltäytyä</w:t>
      </w:r>
      <w:r>
        <w:t xml:space="preserve">. Järjestelyt on suunniteltu niin, että naisen on helppo luoda tilapäinen suhde miehen kanssa täysin anonyymisti. Naamioitumattomat naiset eivät ole tervetulleita. Perinteen mukaan, jos tällainen nainen nousee tanssimaan, orkesteri lopettaa soittamisen. Alkoholia tarjoillaan baareissa - naamioituneet naiset kuiskaavat miehille "touloulou thirsty", jolloin odotetaan kierros juomia, jotka juodaan oljen läpi </w:t>
      </w:r>
      <w:r>
        <w:rPr>
          <w:color w:val="6B8E23"/>
        </w:rPr>
        <w:t xml:space="preserve">suojaten heidän anonymiteettiään</w:t>
      </w:r>
      <w:r>
        <w:t xml:space="preserve">.</w:t>
      </w:r>
    </w:p>
    <w:p>
      <w:r>
        <w:rPr>
          <w:b/>
        </w:rPr>
        <w:t xml:space="preserve">Kysymys 0</w:t>
      </w:r>
    </w:p>
    <w:p>
      <w:r>
        <w:t xml:space="preserve">Mikä on kreoliväestölle ominainen perinne?</w:t>
      </w:r>
    </w:p>
    <w:p>
      <w:r>
        <w:rPr>
          <w:b/>
        </w:rPr>
        <w:t xml:space="preserve">Kysymys 1</w:t>
      </w:r>
    </w:p>
    <w:p>
      <w:r>
        <w:t xml:space="preserve">Miksi Toulouloulous saa ilmaisia kondomeja?</w:t>
      </w:r>
    </w:p>
    <w:p>
      <w:r>
        <w:rPr>
          <w:b/>
        </w:rPr>
        <w:t xml:space="preserve">Kysymys 2</w:t>
      </w:r>
    </w:p>
    <w:p>
      <w:r>
        <w:t xml:space="preserve">Mitä miesten on tehtävä päästäkseen palloihin?</w:t>
      </w:r>
    </w:p>
    <w:p>
      <w:r>
        <w:rPr>
          <w:b/>
        </w:rPr>
        <w:t xml:space="preserve">Kysymys 3</w:t>
      </w:r>
    </w:p>
    <w:p>
      <w:r>
        <w:t xml:space="preserve">Mitä Touloulousin tanssikumppanit eivät saa tehdä?</w:t>
      </w:r>
    </w:p>
    <w:p>
      <w:r>
        <w:rPr>
          <w:b/>
        </w:rPr>
        <w:t xml:space="preserve">Kysymys 4</w:t>
      </w:r>
    </w:p>
    <w:p>
      <w:r>
        <w:t xml:space="preserve">Miksi naiset juovat pillin läpi? </w:t>
      </w:r>
    </w:p>
    <w:p>
      <w:r>
        <w:rPr>
          <w:b/>
        </w:rPr>
        <w:t xml:space="preserve">Tekstin numero 49</w:t>
      </w:r>
    </w:p>
    <w:p>
      <w:r>
        <w:t xml:space="preserve">Perulaiseen karnevaaliin sisältyy </w:t>
      </w:r>
      <w:r>
        <w:rPr>
          <w:color w:val="A9A9A9"/>
        </w:rPr>
        <w:t xml:space="preserve">väkivallan </w:t>
      </w:r>
      <w:r>
        <w:t xml:space="preserve">elementtejä</w:t>
      </w:r>
      <w:r>
        <w:t xml:space="preserve">, ja se kuvastaa Perun sisäisen konfliktin jälkeistä kaupunkien väkivaltaa Perun yhteiskunnassa. Perinteisesti Perun Andien juhlat järjestettiin joka vuosi tänä aikana, koska </w:t>
      </w:r>
      <w:r>
        <w:rPr>
          <w:color w:val="DCDCDC"/>
        </w:rPr>
        <w:t xml:space="preserve">se on sadekausi</w:t>
      </w:r>
      <w:r>
        <w:t xml:space="preserve">. Se oli väkivaltainen jo 1800-luvulla, mutta hallitus rajoitti käytäntöä. 1900-luvun alkupuolella juhlat koostuivat juhlista ja paraatikulkueista, kun taas </w:t>
      </w:r>
      <w:r>
        <w:rPr>
          <w:color w:val="2F4F4F"/>
        </w:rPr>
        <w:t xml:space="preserve">1900-luvun jälkipuoliskolla </w:t>
      </w:r>
      <w:r>
        <w:t xml:space="preserve">ne saivat väkivaltaisia piirteitä, jotka jatkuivat edelleen. Pradon hallitus kielsi sen ensin kaduilta vuonna 1958 ja kokonaan vuonna 1959. Se koostui pääasiassa vesitaisteluista perinteisellä tavalla,[selvennystä tarvitaan] kun taas myöhempinä vuosina siihen kuului myös leikkiminen likaisella vedellä, mudalla, öljyllä ja väriaineilla - ja siihen kuului myös tappeluita ja joskus yksityisomaisuuden ryöstämistä sekä </w:t>
      </w:r>
      <w:r>
        <w:rPr>
          <w:color w:val="556B2F"/>
        </w:rPr>
        <w:t xml:space="preserve">naisiin kohdistuvia seksuaalisia hyökkäyksiä</w:t>
      </w:r>
      <w:r>
        <w:t xml:space="preserve">. Siitä on tullut rikollisjengeille tekosyy ryöstää ihmisiä teeskennellen juhlivansa. Vuodesta 2010 </w:t>
      </w:r>
      <w:r>
        <w:t xml:space="preserve">lähtien se oli muuttunut niin väkivaltaiseksi, että hallitus määräsi jopa </w:t>
      </w:r>
      <w:r>
        <w:rPr>
          <w:color w:val="6B8E23"/>
        </w:rPr>
        <w:t xml:space="preserve">kahdeksan </w:t>
      </w:r>
      <w:r>
        <w:t xml:space="preserve">vuoden vankeusrangaistukset väkivallasta kisojen aikana (itse kisat eivät ole kiellettyjä, mutta väkivallan käyttäminen kisojen aikana tai muiden pakottaminen osallistumaan niihin on kiellettyä).</w:t>
      </w:r>
    </w:p>
    <w:p>
      <w:r>
        <w:rPr>
          <w:b/>
        </w:rPr>
        <w:t xml:space="preserve">Kysymys 0</w:t>
      </w:r>
    </w:p>
    <w:p>
      <w:r>
        <w:t xml:space="preserve">Mihin Perun karnevaaleissa on yhdistetty elementtejä?</w:t>
      </w:r>
    </w:p>
    <w:p>
      <w:r>
        <w:rPr>
          <w:b/>
        </w:rPr>
        <w:t xml:space="preserve">Kysymys 1</w:t>
      </w:r>
    </w:p>
    <w:p>
      <w:r>
        <w:t xml:space="preserve">Miksi Perussa järjestetään festivaaleja juuri silloin, kun ne järjestetään?</w:t>
      </w:r>
    </w:p>
    <w:p>
      <w:r>
        <w:rPr>
          <w:b/>
        </w:rPr>
        <w:t xml:space="preserve">Kysymys 2</w:t>
      </w:r>
    </w:p>
    <w:p>
      <w:r>
        <w:t xml:space="preserve">Milloin juhlat saivat väkivaltaiset piirteensä?</w:t>
      </w:r>
    </w:p>
    <w:p>
      <w:r>
        <w:rPr>
          <w:b/>
        </w:rPr>
        <w:t xml:space="preserve">Kysymys 3</w:t>
      </w:r>
    </w:p>
    <w:p>
      <w:r>
        <w:t xml:space="preserve">Mikä on perulaiseen karnevaaliin liittyvä elementti, jota ei löydy minkään muun maan juhlallisuuksista?</w:t>
      </w:r>
    </w:p>
    <w:p>
      <w:r>
        <w:rPr>
          <w:b/>
        </w:rPr>
        <w:t xml:space="preserve">Kysymys 4</w:t>
      </w:r>
    </w:p>
    <w:p>
      <w:r>
        <w:t xml:space="preserve">Kuinka monta vuotta vankilassa joku voi joutua istumaan, jos hän on väkivaltainen hauskanpidon aikana?</w:t>
      </w:r>
    </w:p>
    <w:p>
      <w:r>
        <w:rPr>
          <w:b/>
        </w:rPr>
        <w:t xml:space="preserve">Tekstin numero 50</w:t>
      </w:r>
    </w:p>
    <w:p>
      <w:r>
        <w:t xml:space="preserve">Uruguayn karnevaalit kestävät </w:t>
      </w:r>
      <w:r>
        <w:rPr>
          <w:color w:val="A9A9A9"/>
        </w:rPr>
        <w:t xml:space="preserve">yli 40 </w:t>
      </w:r>
      <w:r>
        <w:t xml:space="preserve">päivää, ja ne alkavat yleensä tammikuun lopulla ja jatkuvat maaliskuun puoliväliin. Montevideon juhlallisuudet ovat suurimmat. Festivaali järjestetään </w:t>
      </w:r>
      <w:r>
        <w:rPr>
          <w:color w:val="DCDCDC"/>
        </w:rPr>
        <w:t xml:space="preserve">eurooppalaisen </w:t>
      </w:r>
      <w:r>
        <w:t xml:space="preserve">paraatityylin mukaisesti, ja siihen on liitetty elementtejä </w:t>
      </w:r>
      <w:r>
        <w:t xml:space="preserve">siirtomaa-aikana </w:t>
      </w:r>
      <w:r>
        <w:rPr>
          <w:color w:val="2F4F4F"/>
        </w:rPr>
        <w:t xml:space="preserve">orjien </w:t>
      </w:r>
      <w:r>
        <w:t xml:space="preserve">mukana tuoduista bantu- ja angolalaisista benguelakulttuureista. </w:t>
      </w:r>
      <w:r>
        <w:t xml:space="preserve">Uruguayn karnevaalin tärkeimpiin nähtävyyksiin kuuluu </w:t>
      </w:r>
      <w:r>
        <w:rPr>
          <w:color w:val="556B2F"/>
        </w:rPr>
        <w:t xml:space="preserve">kaksi värikästä paraatia, </w:t>
      </w:r>
      <w:r>
        <w:t xml:space="preserve">joita kutsutaan nimillä Desfile de Carnaval (karnevaaliparaati) ja Desfile de Llamadas (kutsuparaati, </w:t>
      </w:r>
      <w:r>
        <w:t xml:space="preserve">candombe-huutoparaati).</w:t>
      </w:r>
    </w:p>
    <w:p>
      <w:r>
        <w:rPr>
          <w:b/>
        </w:rPr>
        <w:t xml:space="preserve">Kysymys 0</w:t>
      </w:r>
    </w:p>
    <w:p>
      <w:r>
        <w:t xml:space="preserve">Kuinka monta päivää Uruguayn karnevaalit kestävät?</w:t>
      </w:r>
    </w:p>
    <w:p>
      <w:r>
        <w:rPr>
          <w:b/>
        </w:rPr>
        <w:t xml:space="preserve">Kysymys 1</w:t>
      </w:r>
    </w:p>
    <w:p>
      <w:r>
        <w:t xml:space="preserve">Mitä paraatityyliä Uruguayn festivaali apinoi?</w:t>
      </w:r>
    </w:p>
    <w:p>
      <w:r>
        <w:rPr>
          <w:b/>
        </w:rPr>
        <w:t xml:space="preserve">Kysymys 2</w:t>
      </w:r>
    </w:p>
    <w:p>
      <w:r>
        <w:t xml:space="preserve">Millaisilla tyylillisillä elementeillä paraati tuotiin maahan siirtomaa-aikana?</w:t>
      </w:r>
    </w:p>
    <w:p>
      <w:r>
        <w:rPr>
          <w:b/>
        </w:rPr>
        <w:t xml:space="preserve">Kysymys 3</w:t>
      </w:r>
    </w:p>
    <w:p>
      <w:r>
        <w:t xml:space="preserve">Mitkä ovat Uruguayn karnevaalien tärkeimmät nähtävyydet?</w:t>
      </w:r>
    </w:p>
    <w:p>
      <w:r>
        <w:rPr>
          <w:b/>
        </w:rPr>
        <w:t xml:space="preserve">Kysymys 4</w:t>
      </w:r>
    </w:p>
    <w:p>
      <w:r>
        <w:t xml:space="preserve">Mitä kutsutaan Desfile de Llamadas -paraatiin?</w:t>
      </w:r>
    </w:p>
    <w:p>
      <w:r>
        <w:rPr>
          <w:b/>
        </w:rPr>
        <w:t xml:space="preserve">Tekstin numero 51</w:t>
      </w:r>
    </w:p>
    <w:p>
      <w:r>
        <w:t xml:space="preserve">Juhlan aikana </w:t>
      </w:r>
      <w:r>
        <w:t xml:space="preserve">moniin kaupunkeihin, erityisesti Montevideossa, rakennetaan </w:t>
      </w:r>
      <w:r>
        <w:rPr>
          <w:color w:val="A9A9A9"/>
        </w:rPr>
        <w:t xml:space="preserve">tablados-teattereita. </w:t>
      </w:r>
      <w:r>
        <w:t xml:space="preserve">Eri karnevaaliryhmät (Murgas, Lubolos tai Parodistas), jotka ovat perinteisesti olleet miesten muodostamia ja jotka ovat nyt alkaneet avautua myös naisille, esittävät </w:t>
      </w:r>
      <w:r>
        <w:t xml:space="preserve">tabladoissa </w:t>
      </w:r>
      <w:r>
        <w:t xml:space="preserve">eräänlaista </w:t>
      </w:r>
      <w:r>
        <w:rPr>
          <w:color w:val="DCDCDC"/>
        </w:rPr>
        <w:t xml:space="preserve">populaarioopperaa </w:t>
      </w:r>
      <w:r>
        <w:t xml:space="preserve">laulamalla ja tanssimalla lauluja, jotka yleensä liittyvät </w:t>
      </w:r>
      <w:r>
        <w:rPr>
          <w:color w:val="2F4F4F"/>
        </w:rPr>
        <w:t xml:space="preserve">yhteiskunnalliseen ja poliittiseen tilanteeseen</w:t>
      </w:r>
      <w:r>
        <w:t xml:space="preserve">. </w:t>
      </w:r>
      <w:r>
        <w:t xml:space="preserve">Calls-ryhmät, jotka koostuvat pääasiassa tamboril-rumpaleista, esittävät </w:t>
      </w:r>
      <w:r>
        <w:t xml:space="preserve">candombe-rytmisiä kuvioita. Juhlijat pukeutuvat festivaalivaatteisiinsa. Jokaisella ryhmällä on oma teemansa. Elegantteihin, kirkkaisiin mekkoihin pukeutuneita naisia kutsutaan vedetteiksi, ja ne tuovat </w:t>
      </w:r>
      <w:r>
        <w:rPr>
          <w:color w:val="6B8E23"/>
        </w:rPr>
        <w:t xml:space="preserve">aistikkaan </w:t>
      </w:r>
      <w:r>
        <w:t xml:space="preserve">säväyksen paraatiin.</w:t>
      </w:r>
    </w:p>
    <w:p>
      <w:r>
        <w:rPr>
          <w:b/>
        </w:rPr>
        <w:t xml:space="preserve">Kysymys 0</w:t>
      </w:r>
    </w:p>
    <w:p>
      <w:r>
        <w:t xml:space="preserve">Mitä rakennetaan monin paikoin läpi kaupunkien?</w:t>
      </w:r>
    </w:p>
    <w:p>
      <w:r>
        <w:rPr>
          <w:b/>
        </w:rPr>
        <w:t xml:space="preserve">Kysymys 1</w:t>
      </w:r>
    </w:p>
    <w:p>
      <w:r>
        <w:t xml:space="preserve">Mitä eri karnevaaliryhmät esittävät yhdessä?</w:t>
      </w:r>
    </w:p>
    <w:p>
      <w:r>
        <w:rPr>
          <w:b/>
        </w:rPr>
        <w:t xml:space="preserve">Kysymys 2</w:t>
      </w:r>
    </w:p>
    <w:p>
      <w:r>
        <w:t xml:space="preserve">Mitä aiheita tabladoissa esitettävät esitykset tyypillisesti käsittelevät?</w:t>
      </w:r>
    </w:p>
    <w:p>
      <w:r>
        <w:rPr>
          <w:b/>
        </w:rPr>
        <w:t xml:space="preserve">Kysymys 3</w:t>
      </w:r>
    </w:p>
    <w:p>
      <w:r>
        <w:t xml:space="preserve">Millaisia rytmikuvioita tamboril-rumpalit esittävät?</w:t>
      </w:r>
    </w:p>
    <w:p>
      <w:r>
        <w:rPr>
          <w:b/>
        </w:rPr>
        <w:t xml:space="preserve">Kysymys 4</w:t>
      </w:r>
    </w:p>
    <w:p>
      <w:r>
        <w:t xml:space="preserve">Minkälaisen kosketuksen vedetit antavat paraateihin?</w:t>
      </w:r>
    </w:p>
    <w:p>
      <w:r>
        <w:br w:type="page"/>
      </w:r>
    </w:p>
    <w:p>
      <w:r>
        <w:rPr>
          <w:b/>
          <w:u w:val="single"/>
        </w:rPr>
        <w:t xml:space="preserve">Asiakirjan numero 253</w:t>
      </w:r>
    </w:p>
    <w:p>
      <w:r>
        <w:rPr>
          <w:b/>
        </w:rPr>
        <w:t xml:space="preserve">Tekstin numero 0</w:t>
      </w:r>
    </w:p>
    <w:p>
      <w:r>
        <w:rPr>
          <w:color w:val="A9A9A9"/>
        </w:rPr>
        <w:t xml:space="preserve">Baptistit </w:t>
      </w:r>
      <w:r>
        <w:t xml:space="preserve">ovat yksilöitä, jotka muodostavat ryhmän kristillisiä kirkkokuntia ja kirkkoja, jotka kannattavat oppia, jonka mukaan kasteen tulisi tapahtua vain uskoville (uskovien kaste, toisin kuin lapsikaste) ja että se on suoritettava täydellisellä upotuksella (toisin kuin kastaminen tai ripottelu). Muita </w:t>
      </w:r>
      <w:r>
        <w:rPr>
          <w:color w:val="2F4F4F"/>
        </w:rPr>
        <w:t xml:space="preserve">baptistikirkkojen</w:t>
      </w:r>
      <w:r>
        <w:rPr>
          <w:color w:val="DCDCDC"/>
        </w:rPr>
        <w:t xml:space="preserve"> oppeja </w:t>
      </w:r>
      <w:r>
        <w:t xml:space="preserve">ovat sielunpätevyys (vapaus), pelastus yksin uskon kautta, yksin Raamattu uskon ja käytännön sääntönä ja paikallisseurakunnan autonomia. </w:t>
      </w:r>
      <w:r>
        <w:rPr>
          <w:color w:val="556B2F"/>
        </w:rPr>
        <w:t xml:space="preserve">Baptistit </w:t>
      </w:r>
      <w:r>
        <w:t xml:space="preserve">tunnustavat kaksi virkaa, </w:t>
      </w:r>
      <w:r>
        <w:rPr>
          <w:color w:val="6B8E23"/>
        </w:rPr>
        <w:t xml:space="preserve">vanhimmat ja diakonit</w:t>
      </w:r>
      <w:r>
        <w:t xml:space="preserve">. </w:t>
      </w:r>
      <w:r>
        <w:t xml:space="preserve">Baptistikirkkoja pidetään yleisesti </w:t>
      </w:r>
      <w:r>
        <w:rPr>
          <w:color w:val="A0522D"/>
        </w:rPr>
        <w:t xml:space="preserve">protestanttisina kirkkoina, </w:t>
      </w:r>
      <w:r>
        <w:t xml:space="preserve">vaikka jotkut baptistit kieltävät tämän identiteetin</w:t>
      </w:r>
      <w:r>
        <w:t xml:space="preserve">.</w:t>
      </w:r>
    </w:p>
    <w:p>
      <w:r>
        <w:rPr>
          <w:b/>
        </w:rPr>
        <w:t xml:space="preserve">Kysymys 0</w:t>
      </w:r>
    </w:p>
    <w:p>
      <w:r>
        <w:t xml:space="preserve">Ketkä yksilöt kannattavat oppia, jonka mukaan kaste olisi suoritettava vain tunnustaville uskoville?</w:t>
      </w:r>
    </w:p>
    <w:p>
      <w:r>
        <w:rPr>
          <w:b/>
        </w:rPr>
        <w:t xml:space="preserve">Kysymys 1</w:t>
      </w:r>
    </w:p>
    <w:p>
      <w:r>
        <w:t xml:space="preserve">Sielun kompetenssi (vapaus), pelastus yksin uskon kautta, yksin Raamattu uskon ja käytännön sääntönä ja paikallisen seurakunnan autonomia, mitä esimerkkejä mistä?</w:t>
      </w:r>
    </w:p>
    <w:p>
      <w:r>
        <w:rPr>
          <w:b/>
        </w:rPr>
        <w:t xml:space="preserve">Kysymys 2</w:t>
      </w:r>
    </w:p>
    <w:p>
      <w:r>
        <w:t xml:space="preserve">Mitkä kaksi virkaa baptistit tunnustavat?</w:t>
      </w:r>
    </w:p>
    <w:p>
      <w:r>
        <w:rPr>
          <w:b/>
        </w:rPr>
        <w:t xml:space="preserve">Kysymys 3</w:t>
      </w:r>
    </w:p>
    <w:p>
      <w:r>
        <w:t xml:space="preserve">Baptistikirkkoja pidetään yleisesti mitä?</w:t>
      </w:r>
    </w:p>
    <w:p>
      <w:r>
        <w:rPr>
          <w:b/>
        </w:rPr>
        <w:t xml:space="preserve">Kysymys 4</w:t>
      </w:r>
    </w:p>
    <w:p>
      <w:r>
        <w:t xml:space="preserve">Ketkä yksilöt kannattavat oppia, jonka mukaan kaste olisi suoritettava vain ei-uskoville?</w:t>
      </w:r>
    </w:p>
    <w:p>
      <w:r>
        <w:rPr>
          <w:b/>
        </w:rPr>
        <w:t xml:space="preserve">Kysymys 5</w:t>
      </w:r>
    </w:p>
    <w:p>
      <w:r>
        <w:t xml:space="preserve">Mitä kahta virkaa baptistit eivät enää tunnusta?</w:t>
      </w:r>
    </w:p>
    <w:p>
      <w:r>
        <w:rPr>
          <w:b/>
        </w:rPr>
        <w:t xml:space="preserve">Kysymys 6</w:t>
      </w:r>
    </w:p>
    <w:p>
      <w:r>
        <w:t xml:space="preserve">Baptistikirkkoja pidetään harvoin mitä?</w:t>
      </w:r>
    </w:p>
    <w:p>
      <w:r>
        <w:rPr>
          <w:b/>
        </w:rPr>
        <w:t xml:space="preserve">Kysymys 7</w:t>
      </w:r>
    </w:p>
    <w:p>
      <w:r>
        <w:t xml:space="preserve">Mikä ryhmä ei koskaan käy protestanttisissa kirkoissa?</w:t>
      </w:r>
    </w:p>
    <w:p>
      <w:r>
        <w:rPr>
          <w:b/>
        </w:rPr>
        <w:t xml:space="preserve">Kysymys 8</w:t>
      </w:r>
    </w:p>
    <w:p>
      <w:r>
        <w:t xml:space="preserve">Mihin kirkkoon kuuluu pelastuminen uskon ja järjen kautta?</w:t>
      </w:r>
    </w:p>
    <w:p>
      <w:r>
        <w:rPr>
          <w:b/>
        </w:rPr>
        <w:t xml:space="preserve">Teksti numero 1</w:t>
      </w:r>
    </w:p>
    <w:p>
      <w:r>
        <w:t xml:space="preserve">Historiantutkijat jäljittävät varhaisimman "baptistikirkon" vuoteen </w:t>
      </w:r>
      <w:r>
        <w:rPr>
          <w:color w:val="A9A9A9"/>
        </w:rPr>
        <w:t xml:space="preserve">1609 </w:t>
      </w:r>
      <w:r>
        <w:rPr>
          <w:color w:val="DCDCDC"/>
        </w:rPr>
        <w:t xml:space="preserve">Amsterdamissa, </w:t>
      </w:r>
      <w:r>
        <w:t xml:space="preserve">ja </w:t>
      </w:r>
      <w:r>
        <w:t xml:space="preserve">sen pastorina toimi </w:t>
      </w:r>
      <w:r>
        <w:t xml:space="preserve">englantilainen separatisti </w:t>
      </w:r>
      <w:r>
        <w:rPr>
          <w:color w:val="2F4F4F"/>
        </w:rPr>
        <w:t xml:space="preserve">John Smyth.</w:t>
      </w:r>
      <w:r>
        <w:t xml:space="preserve"> Uuden testamentin lukemansa mukaisesti hän hylkäsi pikkulasten kasteen ja asetti kasteen vain uskoville aikuisille. Baptistien käytäntö levisi Englantiin, jossa yleiset baptistit katsoivat Kristuksen sovituksen ulottuvan kaikkiin ihmisiin, kun taas </w:t>
      </w:r>
      <w:r>
        <w:rPr>
          <w:color w:val="556B2F"/>
        </w:rPr>
        <w:t xml:space="preserve">partikulaaribaptistit </w:t>
      </w:r>
      <w:r>
        <w:t xml:space="preserve">uskoivat sen ulottuvan vain valittuihin. Vuonna </w:t>
      </w:r>
      <w:r>
        <w:rPr>
          <w:color w:val="6B8E23"/>
        </w:rPr>
        <w:t xml:space="preserve">1638 </w:t>
      </w:r>
      <w:r>
        <w:t xml:space="preserve">Roger Williams perusti ensimmäisen baptistiseurakunnan Pohjois-Amerikan siirtokuntiin. Ensimmäinen suuri herätys 1700-luvun puolivälissä lisäsi baptistien kasvua sekä Uudessa Englannissa että etelässä. Toinen suuri herätys 1800-luvun alussa etelässä lisäsi kirkon jäsenmäärää, samoin kuin se, että saarnaajat vähensivät 1700-luvun opetuksiin kuuluneen orjuuden lakkauttamisen ja manumission tukemista. Baptistilähetyssaarnaajat ovat levittäneet kirkkoaan kaikkiin maanosiin.</w:t>
      </w:r>
    </w:p>
    <w:p>
      <w:r>
        <w:rPr>
          <w:b/>
        </w:rPr>
        <w:t xml:space="preserve">Kysymys 0</w:t>
      </w:r>
    </w:p>
    <w:p>
      <w:r>
        <w:t xml:space="preserve">Milloin oli varhaisin "baptistiksi" nimetty seurakunta?</w:t>
      </w:r>
    </w:p>
    <w:p>
      <w:r>
        <w:rPr>
          <w:b/>
        </w:rPr>
        <w:t xml:space="preserve">Kysymys 1</w:t>
      </w:r>
    </w:p>
    <w:p>
      <w:r>
        <w:t xml:space="preserve">Mihin varhaisin "baptistiksi" nimetty seurakunta jäljitettiin?</w:t>
      </w:r>
    </w:p>
    <w:p>
      <w:r>
        <w:rPr>
          <w:b/>
        </w:rPr>
        <w:t xml:space="preserve">Kysymys 2</w:t>
      </w:r>
    </w:p>
    <w:p>
      <w:r>
        <w:t xml:space="preserve">Kuka oli varhaisimman "baptistiksi" nimitetyn seurakunnan pastori?</w:t>
      </w:r>
    </w:p>
    <w:p>
      <w:r>
        <w:rPr>
          <w:b/>
        </w:rPr>
        <w:t xml:space="preserve">Kysymys 3</w:t>
      </w:r>
    </w:p>
    <w:p>
      <w:r>
        <w:t xml:space="preserve">Kuka uskoi, että Kristuksen sovitus koski vain valittuja?</w:t>
      </w:r>
    </w:p>
    <w:p>
      <w:r>
        <w:rPr>
          <w:b/>
        </w:rPr>
        <w:t xml:space="preserve">Kysymys 4</w:t>
      </w:r>
    </w:p>
    <w:p>
      <w:r>
        <w:t xml:space="preserve">Milloin Roger Williams perusti ensimmäisen baptistiseurakunnan Pohjois-Amerikan siirtokuntiin?</w:t>
      </w:r>
    </w:p>
    <w:p>
      <w:r>
        <w:rPr>
          <w:b/>
        </w:rPr>
        <w:t xml:space="preserve">Kysymys 5</w:t>
      </w:r>
    </w:p>
    <w:p>
      <w:r>
        <w:t xml:space="preserve">Milloin oli varhaisin "kristityksi" nimetty kirkko?</w:t>
      </w:r>
    </w:p>
    <w:p>
      <w:r>
        <w:rPr>
          <w:b/>
        </w:rPr>
        <w:t xml:space="preserve">Kysymys 6</w:t>
      </w:r>
    </w:p>
    <w:p>
      <w:r>
        <w:t xml:space="preserve">Mihin varhaisin "kristityksi" nimetty kirkko jäljitettiin?</w:t>
      </w:r>
    </w:p>
    <w:p>
      <w:r>
        <w:rPr>
          <w:b/>
        </w:rPr>
        <w:t xml:space="preserve">Kysymys 7</w:t>
      </w:r>
    </w:p>
    <w:p>
      <w:r>
        <w:t xml:space="preserve">Kuka oli varhaisimman "kristityksi" nimitetyn seurakunnan pastori?</w:t>
      </w:r>
    </w:p>
    <w:p>
      <w:r>
        <w:rPr>
          <w:b/>
        </w:rPr>
        <w:t xml:space="preserve">Kysymys 8</w:t>
      </w:r>
    </w:p>
    <w:p>
      <w:r>
        <w:t xml:space="preserve">Kuka uskoi Kristuksen sovituksen ulottuvan koko elämään?</w:t>
      </w:r>
    </w:p>
    <w:p>
      <w:r>
        <w:rPr>
          <w:b/>
        </w:rPr>
        <w:t xml:space="preserve">Kysymys 9</w:t>
      </w:r>
    </w:p>
    <w:p>
      <w:r>
        <w:t xml:space="preserve">Milloin Roger Williams perusti ensimmäisen baptistiseurakunnan Etelä-Amerikkaan?</w:t>
      </w:r>
    </w:p>
    <w:p>
      <w:r>
        <w:rPr>
          <w:b/>
        </w:rPr>
        <w:t xml:space="preserve">Teksti numero 2</w:t>
      </w:r>
    </w:p>
    <w:p>
      <w:r>
        <w:t xml:space="preserve">Baptistihistorioitsija </w:t>
      </w:r>
      <w:r>
        <w:rPr>
          <w:color w:val="A9A9A9"/>
        </w:rPr>
        <w:t xml:space="preserve">Bruce Gourley </w:t>
      </w:r>
      <w:r>
        <w:t xml:space="preserve">hahmottelee neljä päänäkemystä </w:t>
      </w:r>
      <w:r>
        <w:rPr>
          <w:color w:val="DCDCDC"/>
        </w:rPr>
        <w:t xml:space="preserve">baptistien</w:t>
      </w:r>
      <w:r>
        <w:t xml:space="preserve"> </w:t>
      </w:r>
      <w:r>
        <w:t xml:space="preserve">alkuperästä</w:t>
      </w:r>
      <w:r>
        <w:rPr>
          <w:color w:val="A9A9A9"/>
        </w:rPr>
        <w:t xml:space="preserve">:</w:t>
      </w:r>
      <w:r>
        <w:t xml:space="preserve"> (Nykyaikainen tieteellinen yksimielisyys siitä, että liike sai alkunsa 1600-luvulla englantilaisten separatistien kautta, (2) näkemys, jonka mukaan se oli </w:t>
      </w:r>
      <w:r>
        <w:rPr>
          <w:color w:val="2F4F4F"/>
        </w:rPr>
        <w:t xml:space="preserve">anabaptististen perinteiden </w:t>
      </w:r>
      <w:r>
        <w:t xml:space="preserve">seuraus</w:t>
      </w:r>
      <w:r>
        <w:t xml:space="preserve">, (3) ikuisuusnäkemys, jonka mukaan </w:t>
      </w:r>
      <w:r>
        <w:rPr>
          <w:color w:val="556B2F"/>
        </w:rPr>
        <w:t xml:space="preserve">baptistien usko ja käytäntö ovat olleet olemassa Kristuksen ajoista lähtien, </w:t>
      </w:r>
      <w:r>
        <w:t xml:space="preserve">ja (4) periytyvyysnäkemys eli "</w:t>
      </w:r>
      <w:r>
        <w:rPr>
          <w:color w:val="6B8E23"/>
        </w:rPr>
        <w:t xml:space="preserve">baptistinen periytyvyys</w:t>
      </w:r>
      <w:r>
        <w:t xml:space="preserve">", jonka </w:t>
      </w:r>
      <w:r>
        <w:rPr>
          <w:color w:val="A0522D"/>
        </w:rPr>
        <w:t xml:space="preserve">mukaan baptistikirkkoja on ollut olemassa katkeamattomana ketjuna Kristuksen ajoista lähtien.</w:t>
      </w:r>
    </w:p>
    <w:p>
      <w:r>
        <w:rPr>
          <w:b/>
        </w:rPr>
        <w:t xml:space="preserve">Kysymys 0</w:t>
      </w:r>
    </w:p>
    <w:p>
      <w:r>
        <w:t xml:space="preserve">Kuka hahmotteli neljä pääkatsomusta baptistien alkuperästä?</w:t>
      </w:r>
    </w:p>
    <w:p>
      <w:r>
        <w:rPr>
          <w:b/>
        </w:rPr>
        <w:t xml:space="preserve">Kysymys 1</w:t>
      </w:r>
    </w:p>
    <w:p>
      <w:r>
        <w:t xml:space="preserve">Baptistien alkuperää pidettiin mistä johtuvana?</w:t>
      </w:r>
    </w:p>
    <w:p>
      <w:r>
        <w:rPr>
          <w:b/>
        </w:rPr>
        <w:t xml:space="preserve">Kysymys 2</w:t>
      </w:r>
    </w:p>
    <w:p>
      <w:r>
        <w:t xml:space="preserve">Mitä ikuisuusnäkemys edellyttää?</w:t>
      </w:r>
    </w:p>
    <w:p>
      <w:r>
        <w:rPr>
          <w:b/>
        </w:rPr>
        <w:t xml:space="preserve">Kysymys 3</w:t>
      </w:r>
    </w:p>
    <w:p>
      <w:r>
        <w:t xml:space="preserve">Mitä successionistinen näkemys edellyttää?</w:t>
      </w:r>
    </w:p>
    <w:p>
      <w:r>
        <w:rPr>
          <w:b/>
        </w:rPr>
        <w:t xml:space="preserve">Kysymys 4</w:t>
      </w:r>
    </w:p>
    <w:p>
      <w:r>
        <w:t xml:space="preserve">Kuka hahmotteli kolme pääkatsomusta baptistien alkuperästä?</w:t>
      </w:r>
    </w:p>
    <w:p>
      <w:r>
        <w:rPr>
          <w:b/>
        </w:rPr>
        <w:t xml:space="preserve">Kysymys 5</w:t>
      </w:r>
    </w:p>
    <w:p>
      <w:r>
        <w:t xml:space="preserve">Baptistien alkuperää pidettiin minkä jatkeena?</w:t>
      </w:r>
    </w:p>
    <w:p>
      <w:r>
        <w:rPr>
          <w:b/>
        </w:rPr>
        <w:t xml:space="preserve">Kysymys 6</w:t>
      </w:r>
    </w:p>
    <w:p>
      <w:r>
        <w:t xml:space="preserve">Minkä näkemyksen mukaan baptistiseurakunnat ovat olleet olemassa katkeilevassa ketjussa Kristuksen ajoista lähtien?</w:t>
      </w:r>
    </w:p>
    <w:p>
      <w:r>
        <w:rPr>
          <w:b/>
        </w:rPr>
        <w:t xml:space="preserve">Kysymys 7</w:t>
      </w:r>
    </w:p>
    <w:p>
      <w:r>
        <w:t xml:space="preserve">Minkä liikkeen alkuperä on 1500-luvulla englantilaisten separatistien kautta?</w:t>
      </w:r>
    </w:p>
    <w:p>
      <w:r>
        <w:rPr>
          <w:b/>
        </w:rPr>
        <w:t xml:space="preserve">Teksti numero 3</w:t>
      </w:r>
    </w:p>
    <w:p>
      <w:r>
        <w:t xml:space="preserve">Nykyaikaiset baptistikirkot juontavat juurensa </w:t>
      </w:r>
      <w:r>
        <w:rPr>
          <w:color w:val="A9A9A9"/>
        </w:rPr>
        <w:t xml:space="preserve">Englannin separatistiliikkeeseen, joka syntyi </w:t>
      </w:r>
      <w:r>
        <w:t xml:space="preserve">vuosisadalla </w:t>
      </w:r>
      <w:r>
        <w:rPr>
          <w:color w:val="DCDCDC"/>
        </w:rPr>
        <w:t xml:space="preserve">alkuperäisten protestanttisten kirkkokuntien </w:t>
      </w:r>
      <w:r>
        <w:t xml:space="preserve">syntymisen </w:t>
      </w:r>
      <w:r>
        <w:t xml:space="preserve">jälkeen. Tämä näkemys </w:t>
      </w:r>
      <w:r>
        <w:rPr>
          <w:color w:val="2F4F4F"/>
        </w:rPr>
        <w:t xml:space="preserve">baptistien</w:t>
      </w:r>
      <w:r>
        <w:t xml:space="preserve"> </w:t>
      </w:r>
      <w:r>
        <w:t xml:space="preserve">alkuperästä saa eniten historiallista tukea, ja se on laajimmin hyväksytty. Tämän kannan kannattajat pitävät anabaptistien vaikutusta varhaisiin baptisteihin </w:t>
      </w:r>
      <w:r>
        <w:rPr>
          <w:color w:val="556B2F"/>
        </w:rPr>
        <w:t xml:space="preserve">vähäisenä</w:t>
      </w:r>
      <w:r>
        <w:t xml:space="preserve">. Kyseessä oli huomattavan poliittisen ja uskonnollisen myllerryksen aika. Sekä </w:t>
      </w:r>
      <w:r>
        <w:rPr>
          <w:color w:val="6B8E23"/>
        </w:rPr>
        <w:t xml:space="preserve">yksilöt että </w:t>
      </w:r>
      <w:r>
        <w:rPr>
          <w:color w:val="A0522D"/>
        </w:rPr>
        <w:t xml:space="preserve">seurakunnat </w:t>
      </w:r>
      <w:r>
        <w:t xml:space="preserve">olivat valmiita luopumaan teologisista juuristaan, jos he vakuuttuivat siitä, että oli löydetty raamatullisempi "totuus".[sivu tarvittu].</w:t>
      </w:r>
    </w:p>
    <w:p>
      <w:r>
        <w:rPr>
          <w:b/>
        </w:rPr>
        <w:t xml:space="preserve">Kysymys 0</w:t>
      </w:r>
    </w:p>
    <w:p>
      <w:r>
        <w:t xml:space="preserve">Mihin liikkeeseen nykyajan baptistikirkot juontavat juurensa?</w:t>
      </w:r>
    </w:p>
    <w:p>
      <w:r>
        <w:rPr>
          <w:b/>
        </w:rPr>
        <w:t xml:space="preserve">Kysymys 1</w:t>
      </w:r>
    </w:p>
    <w:p>
      <w:r>
        <w:t xml:space="preserve">Tämän kannan kannattajat pitävät anabaptistien vaikutusta varhaisiin baptisteihin mitä?</w:t>
      </w:r>
    </w:p>
    <w:p>
      <w:r>
        <w:rPr>
          <w:b/>
        </w:rPr>
        <w:t xml:space="preserve">Kysymys 2</w:t>
      </w:r>
    </w:p>
    <w:p>
      <w:r>
        <w:t xml:space="preserve">Nykyaikaiset baptistikirkot juontavat juurensa englantilaiseen separatistiliikkeeseen, joka syntyi vuosisadalla minkä kirkon nousun jälkeen?</w:t>
      </w:r>
    </w:p>
    <w:p>
      <w:r>
        <w:rPr>
          <w:b/>
        </w:rPr>
        <w:t xml:space="preserve">Kysymys 3</w:t>
      </w:r>
    </w:p>
    <w:p>
      <w:r>
        <w:t xml:space="preserve">Mihin liikkeeseen nykyajan kristilliset kirkot juontavat juurensa?</w:t>
      </w:r>
    </w:p>
    <w:p>
      <w:r>
        <w:rPr>
          <w:b/>
        </w:rPr>
        <w:t xml:space="preserve">Kysymys 4</w:t>
      </w:r>
    </w:p>
    <w:p>
      <w:r>
        <w:t xml:space="preserve">Minkä alkuperän näkemykselle on vain vähän historiallista tukea?</w:t>
      </w:r>
    </w:p>
    <w:p>
      <w:r>
        <w:rPr>
          <w:b/>
        </w:rPr>
        <w:t xml:space="preserve">Kysymys 5</w:t>
      </w:r>
    </w:p>
    <w:p>
      <w:r>
        <w:t xml:space="preserve">Kuka ei koskaan ollut valmis luopumaan teologisista juuristaan?</w:t>
      </w:r>
    </w:p>
    <w:p>
      <w:r>
        <w:rPr>
          <w:b/>
        </w:rPr>
        <w:t xml:space="preserve">Kysymys 6</w:t>
      </w:r>
    </w:p>
    <w:p>
      <w:r>
        <w:t xml:space="preserve">Kuka oli vakuuttunut siitä, ettei Raamatun "totuutta" ole olemassa?</w:t>
      </w:r>
    </w:p>
    <w:p>
      <w:r>
        <w:rPr>
          <w:b/>
        </w:rPr>
        <w:t xml:space="preserve">Teksti numero 4</w:t>
      </w:r>
    </w:p>
    <w:p>
      <w:r>
        <w:rPr>
          <w:color w:val="A9A9A9"/>
        </w:rPr>
        <w:t xml:space="preserve">Protestanttisen uskonpuhdistuksen </w:t>
      </w:r>
      <w:r>
        <w:t xml:space="preserve">aikana </w:t>
      </w:r>
      <w:r>
        <w:rPr>
          <w:color w:val="DCDCDC"/>
        </w:rPr>
        <w:t xml:space="preserve">Englannin kirkko </w:t>
      </w:r>
      <w:r>
        <w:t xml:space="preserve">(anglikaanit) erosi </w:t>
      </w:r>
      <w:r>
        <w:rPr>
          <w:color w:val="2F4F4F"/>
        </w:rPr>
        <w:t xml:space="preserve">roomalaiskatolisesta kirkosta</w:t>
      </w:r>
      <w:r>
        <w:t xml:space="preserve">. Oli joitakin kristittyjä, jotka eivät olleet tyytyväisiä protestanttisen uskonpuhdistuksen valtavirran saavutuksiin. Oli myös </w:t>
      </w:r>
      <w:r>
        <w:rPr>
          <w:color w:val="556B2F"/>
        </w:rPr>
        <w:t xml:space="preserve">kristittyjä</w:t>
      </w:r>
      <w:r>
        <w:t xml:space="preserve">, jotka olivat pettyneitä siihen, että Englannin kirkko ei ollut korjannut joidenkin mielestä virheitä ja väärinkäytöksiä. Niistä, jotka suhtautuivat kriittisimmin kirkon suuntaan, jotkut päättivät jäädä ja yrittää tehdä rakentavia muutoksia anglikaanisen kirkon sisällä. Heidät tunnettiin "</w:t>
      </w:r>
      <w:r>
        <w:rPr>
          <w:color w:val="6B8E23"/>
        </w:rPr>
        <w:t xml:space="preserve">puritaaneina</w:t>
      </w:r>
      <w:r>
        <w:t xml:space="preserve">", ja Gourley kuvailee heitä </w:t>
      </w:r>
      <w:r>
        <w:rPr>
          <w:color w:val="A0522D"/>
        </w:rPr>
        <w:t xml:space="preserve">englantilaisten separatistien serkuiksi</w:t>
      </w:r>
      <w:r>
        <w:t xml:space="preserve">. </w:t>
      </w:r>
      <w:r>
        <w:t xml:space="preserve">Toiset taas päättivät tyytymättömyytensä vuoksi erota kirkosta, ja heidät tunnettiin nimellä "</w:t>
      </w:r>
      <w:r>
        <w:rPr>
          <w:color w:val="228B22"/>
        </w:rPr>
        <w:t xml:space="preserve">separatistit"</w:t>
      </w:r>
      <w:r>
        <w:t xml:space="preserve">.</w:t>
      </w:r>
    </w:p>
    <w:p>
      <w:r>
        <w:rPr>
          <w:b/>
        </w:rPr>
        <w:t xml:space="preserve">Kysymys 0</w:t>
      </w:r>
    </w:p>
    <w:p>
      <w:r>
        <w:t xml:space="preserve">Milloin Englannin kirkko erosi roomalaiskatolisesta kirkosta?</w:t>
      </w:r>
    </w:p>
    <w:p>
      <w:r>
        <w:rPr>
          <w:b/>
        </w:rPr>
        <w:t xml:space="preserve">Kysymys 1</w:t>
      </w:r>
    </w:p>
    <w:p>
      <w:r>
        <w:t xml:space="preserve">Ketkä erosivat roomalaiskatolisesta kirkosta protestanttisen uskonpuhdistuksen aikana?</w:t>
      </w:r>
    </w:p>
    <w:p>
      <w:r>
        <w:rPr>
          <w:b/>
        </w:rPr>
        <w:t xml:space="preserve">Kysymys 2</w:t>
      </w:r>
    </w:p>
    <w:p>
      <w:r>
        <w:t xml:space="preserve">Protestanttisen uskonpuhdistuksen aikana Englannin kirkko (anglikaanit) erosi kenestä?</w:t>
      </w:r>
    </w:p>
    <w:p>
      <w:r>
        <w:rPr>
          <w:b/>
        </w:rPr>
        <w:t xml:space="preserve">Kysymys 3</w:t>
      </w:r>
    </w:p>
    <w:p>
      <w:r>
        <w:t xml:space="preserve">Millä tavoin Gourley kuvailee puritaaneja?</w:t>
      </w:r>
    </w:p>
    <w:p>
      <w:r>
        <w:rPr>
          <w:b/>
        </w:rPr>
        <w:t xml:space="preserve">Kysymys 4</w:t>
      </w:r>
    </w:p>
    <w:p>
      <w:r>
        <w:t xml:space="preserve">Toiset päättivät tyytymättömyytensä vuoksi erota kirkosta ja tulivat tunnetuiksi nimellä mikä?</w:t>
      </w:r>
    </w:p>
    <w:p>
      <w:r>
        <w:rPr>
          <w:b/>
        </w:rPr>
        <w:t xml:space="preserve">Kysymys 5</w:t>
      </w:r>
    </w:p>
    <w:p>
      <w:r>
        <w:t xml:space="preserve">Milloin Englannin kirkko yhdistyi roomalaiskatolisen kirkon kanssa?</w:t>
      </w:r>
    </w:p>
    <w:p>
      <w:r>
        <w:rPr>
          <w:b/>
        </w:rPr>
        <w:t xml:space="preserve">Kysymys 6</w:t>
      </w:r>
    </w:p>
    <w:p>
      <w:r>
        <w:t xml:space="preserve">Kuka yhdistyi roomalaiskatoliseen kirkkoon protestanttisen uskonpuhdistuksen aikana?</w:t>
      </w:r>
    </w:p>
    <w:p>
      <w:r>
        <w:rPr>
          <w:b/>
        </w:rPr>
        <w:t xml:space="preserve">Kysymys 7</w:t>
      </w:r>
    </w:p>
    <w:p>
      <w:r>
        <w:t xml:space="preserve">Ketä Gourley kuvasi englantilaisten separatistien veljiksi?</w:t>
      </w:r>
    </w:p>
    <w:p>
      <w:r>
        <w:rPr>
          <w:b/>
        </w:rPr>
        <w:t xml:space="preserve">Kysymys 8</w:t>
      </w:r>
    </w:p>
    <w:p>
      <w:r>
        <w:t xml:space="preserve">Mikä ryhmä ei koskaan pettynyt Englannin kirkkoon?</w:t>
      </w:r>
    </w:p>
    <w:p>
      <w:r>
        <w:rPr>
          <w:b/>
        </w:rPr>
        <w:t xml:space="preserve">Teksti numero 5</w:t>
      </w:r>
    </w:p>
    <w:p>
      <w:r>
        <w:t xml:space="preserve">Historioitsijat jäljittävät varhaisimman baptistikirkon vuoteen </w:t>
      </w:r>
      <w:r>
        <w:rPr>
          <w:color w:val="A9A9A9"/>
        </w:rPr>
        <w:t xml:space="preserve">1609 </w:t>
      </w:r>
      <w:r>
        <w:rPr>
          <w:color w:val="DCDCDC"/>
        </w:rPr>
        <w:t xml:space="preserve">Amsterdamissa, </w:t>
      </w:r>
      <w:r>
        <w:t xml:space="preserve">ja </w:t>
      </w:r>
      <w:r>
        <w:t xml:space="preserve">sen pastorina toimi </w:t>
      </w:r>
      <w:r>
        <w:rPr>
          <w:color w:val="2F4F4F"/>
        </w:rPr>
        <w:t xml:space="preserve">John Smyth.</w:t>
      </w:r>
      <w:r>
        <w:t xml:space="preserve"> Kolme vuotta aiemmin, ollessaan Christ's Collegen jäsen Cambridgessa, hän oli katkaissut siteensä Englannin kirkkoon. </w:t>
      </w:r>
      <w:r>
        <w:rPr>
          <w:color w:val="6B8E23"/>
        </w:rPr>
        <w:t xml:space="preserve">Englannin </w:t>
      </w:r>
      <w:r>
        <w:rPr>
          <w:color w:val="556B2F"/>
        </w:rPr>
        <w:t xml:space="preserve">kirkossa</w:t>
      </w:r>
      <w:r>
        <w:t xml:space="preserve"> kasvatetusta </w:t>
      </w:r>
      <w:r>
        <w:t xml:space="preserve">hänestä tuli "puritaani, englantilainen separatisti ja sitten baptistiseparatisti", ja hän päätti päivänsä työskentelemällä mennoniittien parissa. Hän alkoi kokoontua Englannissa 60-70 englantilaisen separatistin kanssa "suuren vaaran" uhatessa. Uskonnollisiin nonkonformisteihin kohdistunut vaino Englannissa sai Smythin lähtemään maanpakoon </w:t>
      </w:r>
      <w:r>
        <w:rPr>
          <w:color w:val="A0522D"/>
        </w:rPr>
        <w:t xml:space="preserve">Amsterdamiin </w:t>
      </w:r>
      <w:r>
        <w:t xml:space="preserve">muiden separatistitovereidensa kanssa Lincolnshireen keräämästään seurakunnasta, joka oli erillinen vakiintuneesta kirkosta (anglikaanisesta). Smyth ja hänen maallikkotukihenkilönsä Thomas Helwys sekä heidän johtamansa ihmiset erosivat muista englantilaisista maanpakolaisista, koska Smyth ja Helwys olivat vakuuttuneita siitä, että heidät pitäisi kastaa uskoviksi. Vuonna </w:t>
      </w:r>
      <w:r>
        <w:rPr>
          <w:color w:val="228B22"/>
        </w:rPr>
        <w:t xml:space="preserve">1609 </w:t>
      </w:r>
      <w:r>
        <w:t xml:space="preserve">Smyth kastoi ensin itsensä ja sitten muut</w:t>
      </w:r>
      <w:r>
        <w:rPr>
          <w:color w:val="228B22"/>
        </w:rPr>
        <w:t xml:space="preserve">.</w:t>
      </w:r>
    </w:p>
    <w:p>
      <w:r>
        <w:rPr>
          <w:b/>
        </w:rPr>
        <w:t xml:space="preserve">Kysymys 0</w:t>
      </w:r>
    </w:p>
    <w:p>
      <w:r>
        <w:t xml:space="preserve">Milloin historioitsijat jäljittävät varhaisimman baptistikirkon?</w:t>
      </w:r>
    </w:p>
    <w:p>
      <w:r>
        <w:rPr>
          <w:b/>
        </w:rPr>
        <w:t xml:space="preserve">Kysymys 1</w:t>
      </w:r>
    </w:p>
    <w:p>
      <w:r>
        <w:t xml:space="preserve">Historiantutkijat jäljittävät varhaisimman baptistiseurakunnan syntyä minne?</w:t>
      </w:r>
    </w:p>
    <w:p>
      <w:r>
        <w:rPr>
          <w:b/>
        </w:rPr>
        <w:t xml:space="preserve">Kysymys 2</w:t>
      </w:r>
    </w:p>
    <w:p>
      <w:r>
        <w:t xml:space="preserve">Kuka oli varhaisimman baptistikirkon pastori?</w:t>
      </w:r>
    </w:p>
    <w:p>
      <w:r>
        <w:rPr>
          <w:b/>
        </w:rPr>
        <w:t xml:space="preserve">Kysymys 3</w:t>
      </w:r>
    </w:p>
    <w:p>
      <w:r>
        <w:t xml:space="preserve">John Smyth katkaisi siteensä mihin kirkkoon?</w:t>
      </w:r>
    </w:p>
    <w:p>
      <w:r>
        <w:rPr>
          <w:b/>
        </w:rPr>
        <w:t xml:space="preserve">Kysymys 4</w:t>
      </w:r>
    </w:p>
    <w:p>
      <w:r>
        <w:t xml:space="preserve">Minne John Smyth lähti maanpakoon?</w:t>
      </w:r>
    </w:p>
    <w:p>
      <w:r>
        <w:rPr>
          <w:b/>
        </w:rPr>
        <w:t xml:space="preserve">Kysymys 5</w:t>
      </w:r>
    </w:p>
    <w:p>
      <w:r>
        <w:t xml:space="preserve">Kuka oli varhaisimman kristillisen seurakunnan pastori?</w:t>
      </w:r>
    </w:p>
    <w:p>
      <w:r>
        <w:rPr>
          <w:b/>
        </w:rPr>
        <w:t xml:space="preserve">Kysymys 6</w:t>
      </w:r>
    </w:p>
    <w:p>
      <w:r>
        <w:t xml:space="preserve">Missä sijaitsi ensimmäinen kristillinen kirkko, jonka pastorina toimi John Smyth?</w:t>
      </w:r>
    </w:p>
    <w:p>
      <w:r>
        <w:rPr>
          <w:b/>
        </w:rPr>
        <w:t xml:space="preserve">Kysymys 7</w:t>
      </w:r>
    </w:p>
    <w:p>
      <w:r>
        <w:t xml:space="preserve">Minä vuonna Smyth kastautui toisen kerran?</w:t>
      </w:r>
    </w:p>
    <w:p>
      <w:r>
        <w:rPr>
          <w:b/>
        </w:rPr>
        <w:t xml:space="preserve">Kysymys 8</w:t>
      </w:r>
    </w:p>
    <w:p>
      <w:r>
        <w:t xml:space="preserve">Missä John Smyth jäi eläkkeelle?</w:t>
      </w:r>
    </w:p>
    <w:p>
      <w:r>
        <w:rPr>
          <w:b/>
        </w:rPr>
        <w:t xml:space="preserve">Kysymys 9</w:t>
      </w:r>
    </w:p>
    <w:p>
      <w:r>
        <w:t xml:space="preserve">Mihin historiantutkijat jäljittävät vanhimman protestanttisen kirkon?</w:t>
      </w:r>
    </w:p>
    <w:p>
      <w:r>
        <w:rPr>
          <w:b/>
        </w:rPr>
        <w:t xml:space="preserve">Teksti numero 6</w:t>
      </w:r>
    </w:p>
    <w:p>
      <w:r>
        <w:t xml:space="preserve">Vuonna 1609 </w:t>
      </w:r>
      <w:r>
        <w:rPr>
          <w:color w:val="A9A9A9"/>
        </w:rPr>
        <w:t xml:space="preserve">Smyth </w:t>
      </w:r>
      <w:r>
        <w:t xml:space="preserve">kirjoitti </w:t>
      </w:r>
      <w:r>
        <w:t xml:space="preserve">siellä ollessaan </w:t>
      </w:r>
      <w:r>
        <w:t xml:space="preserve">traktaatin </w:t>
      </w:r>
      <w:r>
        <w:rPr>
          <w:color w:val="DCDCDC"/>
        </w:rPr>
        <w:t xml:space="preserve">"Pedon luonne" tai "Kirkon väärä perustuslaki". </w:t>
      </w:r>
      <w:r>
        <w:t xml:space="preserve">Siinä hän esitti kaksi väitettä: ensinnäkin </w:t>
      </w:r>
      <w:r>
        <w:rPr>
          <w:color w:val="2F4F4F"/>
        </w:rPr>
        <w:t xml:space="preserve">pikkulapsia ei saa kastaa </w:t>
      </w:r>
      <w:r>
        <w:t xml:space="preserve">ja toiseksi "</w:t>
      </w:r>
      <w:r>
        <w:rPr>
          <w:color w:val="556B2F"/>
        </w:rPr>
        <w:t xml:space="preserve">käännytetyt antikristityt on otettava oikeaan kirkkoon kasteen kautta</w:t>
      </w:r>
      <w:r>
        <w:t xml:space="preserve">"</w:t>
      </w:r>
      <w:r>
        <w:t xml:space="preserve">.</w:t>
      </w:r>
      <w:r>
        <w:t xml:space="preserve"> Hänen vakaumuksensa oli siis, että raamatullisen kirkon tulisi koostua vain uudestisyntyneistä uskovista, jotka on </w:t>
      </w:r>
      <w:r>
        <w:rPr>
          <w:color w:val="6B8E23"/>
        </w:rPr>
        <w:t xml:space="preserve">kastettu henkilökohtaisen uskontunnustuksen perusteella</w:t>
      </w:r>
      <w:r>
        <w:t xml:space="preserve">. </w:t>
      </w:r>
      <w:r>
        <w:t xml:space="preserve">Hän hylkäsi separatistiliikkeen opin </w:t>
      </w:r>
      <w:r>
        <w:rPr>
          <w:color w:val="A0522D"/>
        </w:rPr>
        <w:t xml:space="preserve">lapsikasteesta </w:t>
      </w:r>
      <w:r>
        <w:t xml:space="preserve">(</w:t>
      </w:r>
      <w:r>
        <w:rPr>
          <w:color w:val="228B22"/>
        </w:rPr>
        <w:t xml:space="preserve">pedobaptismi)</w:t>
      </w:r>
      <w:r>
        <w:t xml:space="preserve">. </w:t>
      </w:r>
      <w:r>
        <w:t xml:space="preserve">Pian tämän jälkeen Smyth jätti ryhmän, ja maallikko Thomas Helwys otti johtajuuden ja johti kirkon takaisin Englantiin vuonna </w:t>
      </w:r>
      <w:r>
        <w:rPr>
          <w:color w:val="191970"/>
        </w:rPr>
        <w:t xml:space="preserve">1611</w:t>
      </w:r>
      <w:r>
        <w:t xml:space="preserve">. Lopulta Smyth sitoutui uskovien kasteeseen ainoana raamatullisena kasteena. Hän oli Raamatun tulkintansa perusteella vakuuttunut siitä, että pikkulapset eivät joutuisi kadotukseen, jos he kuolisivat lapsena.</w:t>
      </w:r>
    </w:p>
    <w:p>
      <w:r>
        <w:rPr>
          <w:b/>
        </w:rPr>
        <w:t xml:space="preserve">Kysymys 0</w:t>
      </w:r>
    </w:p>
    <w:p>
      <w:r>
        <w:t xml:space="preserve">Smyth kirjoitti traktaatin otsikolla mitä?</w:t>
      </w:r>
    </w:p>
    <w:p>
      <w:r>
        <w:rPr>
          <w:b/>
        </w:rPr>
        <w:t xml:space="preserve">Kysymys 1</w:t>
      </w:r>
    </w:p>
    <w:p>
      <w:r>
        <w:t xml:space="preserve">Mikä oli hänen ensimmäinen ehdotuksensa?</w:t>
      </w:r>
    </w:p>
    <w:p>
      <w:r>
        <w:rPr>
          <w:b/>
        </w:rPr>
        <w:t xml:space="preserve">Kysymys 2</w:t>
      </w:r>
    </w:p>
    <w:p>
      <w:r>
        <w:t xml:space="preserve">Mikä oli hänen toinen ehdotuksensa?</w:t>
      </w:r>
    </w:p>
    <w:p>
      <w:r>
        <w:rPr>
          <w:b/>
        </w:rPr>
        <w:t xml:space="preserve">Kysymys 3</w:t>
      </w:r>
    </w:p>
    <w:p>
      <w:r>
        <w:t xml:space="preserve">Smyth uskoi, että raamatullisen seurakunnan tulisi koostua vain uudestisyntyneistä uskovista, jotka ovat olleet mitä?</w:t>
      </w:r>
    </w:p>
    <w:p>
      <w:r>
        <w:rPr>
          <w:b/>
        </w:rPr>
        <w:t xml:space="preserve">Kysymys 4</w:t>
      </w:r>
    </w:p>
    <w:p>
      <w:r>
        <w:t xml:space="preserve">Mitä on lapsikaste?</w:t>
      </w:r>
    </w:p>
    <w:p>
      <w:r>
        <w:rPr>
          <w:b/>
        </w:rPr>
        <w:t xml:space="preserve">Kysymys 5</w:t>
      </w:r>
    </w:p>
    <w:p>
      <w:r>
        <w:t xml:space="preserve">Smyth luki traktaattia otsikolla mikä?</w:t>
      </w:r>
    </w:p>
    <w:p>
      <w:r>
        <w:rPr>
          <w:b/>
        </w:rPr>
        <w:t xml:space="preserve">Kysymys 6</w:t>
      </w:r>
    </w:p>
    <w:p>
      <w:r>
        <w:t xml:space="preserve">Kuka ehdotti, että kaikki pikkulapset kastetaan?</w:t>
      </w:r>
    </w:p>
    <w:p>
      <w:r>
        <w:rPr>
          <w:b/>
        </w:rPr>
        <w:t xml:space="preserve">Kysymys 7</w:t>
      </w:r>
    </w:p>
    <w:p>
      <w:r>
        <w:t xml:space="preserve">Minä vuonna Smyth liittyi kirkkoon Thomas Helwysin kanssa?</w:t>
      </w:r>
    </w:p>
    <w:p>
      <w:r>
        <w:rPr>
          <w:b/>
        </w:rPr>
        <w:t xml:space="preserve">Kysymys 8</w:t>
      </w:r>
    </w:p>
    <w:p>
      <w:r>
        <w:t xml:space="preserve">Minkä liikkeen mielestä pikkulapsia ei pitäisi koskaan kastaa?</w:t>
      </w:r>
    </w:p>
    <w:p>
      <w:r>
        <w:rPr>
          <w:b/>
        </w:rPr>
        <w:t xml:space="preserve">Teksti numero 7</w:t>
      </w:r>
    </w:p>
    <w:p>
      <w:r>
        <w:rPr>
          <w:color w:val="A9A9A9"/>
        </w:rPr>
        <w:t xml:space="preserve">Smyth</w:t>
      </w:r>
      <w:r>
        <w:t xml:space="preserve">, joka oli vakuuttunut siitä, että hänen itsekasteensa oli pätemätön, haki </w:t>
      </w:r>
      <w:r>
        <w:rPr>
          <w:color w:val="DCDCDC"/>
        </w:rPr>
        <w:t xml:space="preserve">mennoniittien </w:t>
      </w:r>
      <w:r>
        <w:t xml:space="preserve">jäsenyyttä. Hän kuoli odottaessaan jäsenyyttä, ja joistakin hänen seuraajistaan tuli mennoniitteja. </w:t>
      </w:r>
      <w:r>
        <w:rPr>
          <w:color w:val="2F4F4F"/>
        </w:rPr>
        <w:t xml:space="preserve">Thomas Helwys </w:t>
      </w:r>
      <w:r>
        <w:t xml:space="preserve">ja muut pitivät kasteensa ja baptistisitoumuksensa</w:t>
      </w:r>
      <w:r>
        <w:rPr>
          <w:color w:val="2F4F4F"/>
        </w:rPr>
        <w:t xml:space="preserve">. </w:t>
      </w:r>
      <w:r>
        <w:rPr>
          <w:color w:val="556B2F"/>
        </w:rPr>
        <w:t xml:space="preserve">Nykyaikainen baptistinen kirkkokunta </w:t>
      </w:r>
      <w:r>
        <w:t xml:space="preserve">on Smythin liikkeen seuraus. Baptistit hylkäsivät nimityksen </w:t>
      </w:r>
      <w:r>
        <w:rPr>
          <w:color w:val="6B8E23"/>
        </w:rPr>
        <w:t xml:space="preserve">anabaptisti</w:t>
      </w:r>
      <w:r>
        <w:t xml:space="preserve">, kun vastustajat kutsuivat heitä sillä nimellä pilkallisesti. </w:t>
      </w:r>
      <w:r>
        <w:rPr>
          <w:color w:val="A0522D"/>
        </w:rPr>
        <w:t xml:space="preserve">McBeth </w:t>
      </w:r>
      <w:r>
        <w:t xml:space="preserve">kirjoittaa, että vielä 1700-luvulla monet baptistit viittasivat itseensä "kristittyinä, joita kutsutaan yleisesti - vaikkakin virheellisesti - anabaptisteiksi".</w:t>
      </w:r>
    </w:p>
    <w:p>
      <w:r>
        <w:rPr>
          <w:b/>
        </w:rPr>
        <w:t xml:space="preserve">Kysymys 0</w:t>
      </w:r>
    </w:p>
    <w:p>
      <w:r>
        <w:t xml:space="preserve">Kuka ajatteli, että heidän itsekasteensa oli pätemätön?</w:t>
      </w:r>
    </w:p>
    <w:p>
      <w:r>
        <w:rPr>
          <w:b/>
        </w:rPr>
        <w:t xml:space="preserve">Kysymys 1</w:t>
      </w:r>
    </w:p>
    <w:p>
      <w:r>
        <w:t xml:space="preserve">Smyth haki jäsenyyttä keneltä?</w:t>
      </w:r>
    </w:p>
    <w:p>
      <w:r>
        <w:rPr>
          <w:b/>
        </w:rPr>
        <w:t xml:space="preserve">Kysymys 2</w:t>
      </w:r>
    </w:p>
    <w:p>
      <w:r>
        <w:t xml:space="preserve">Mikä on Smythin liikkeen seuraus?</w:t>
      </w:r>
    </w:p>
    <w:p>
      <w:r>
        <w:rPr>
          <w:b/>
        </w:rPr>
        <w:t xml:space="preserve">Kysymys 3</w:t>
      </w:r>
    </w:p>
    <w:p>
      <w:r>
        <w:t xml:space="preserve">Minkä nimen baptistit hylkäsivät?</w:t>
      </w:r>
    </w:p>
    <w:p>
      <w:r>
        <w:rPr>
          <w:b/>
        </w:rPr>
        <w:t xml:space="preserve">Kysymys 4</w:t>
      </w:r>
    </w:p>
    <w:p>
      <w:r>
        <w:t xml:space="preserve">Kuka kirjoitti, että baptistit kutsuivat itseään "kristityiksi, joita yleisesti - vaikkakin virheellisesti - kutsutaan anabaptisteiksi"?</w:t>
      </w:r>
    </w:p>
    <w:p>
      <w:r>
        <w:rPr>
          <w:b/>
        </w:rPr>
        <w:t xml:space="preserve">Kysymys 5</w:t>
      </w:r>
    </w:p>
    <w:p>
      <w:r>
        <w:t xml:space="preserve">Kuka ajatteli, että heidän itsekasteensa oli pätevä?</w:t>
      </w:r>
    </w:p>
    <w:p>
      <w:r>
        <w:rPr>
          <w:b/>
        </w:rPr>
        <w:t xml:space="preserve">Kysymys 6</w:t>
      </w:r>
    </w:p>
    <w:p>
      <w:r>
        <w:t xml:space="preserve">Smythiltä evättiin jäsenyys kenen kanssa?</w:t>
      </w:r>
    </w:p>
    <w:p>
      <w:r>
        <w:rPr>
          <w:b/>
        </w:rPr>
        <w:t xml:space="preserve">Kysymys 7</w:t>
      </w:r>
    </w:p>
    <w:p>
      <w:r>
        <w:t xml:space="preserve">Minkä nimen Baptist muutti?</w:t>
      </w:r>
    </w:p>
    <w:p>
      <w:r>
        <w:rPr>
          <w:b/>
        </w:rPr>
        <w:t xml:space="preserve">Kysymys 8</w:t>
      </w:r>
    </w:p>
    <w:p>
      <w:r>
        <w:t xml:space="preserve">Kuka kuoli sen jälkeen, kun hänestä tuli mennoniittien jäsen?</w:t>
      </w:r>
    </w:p>
    <w:p>
      <w:r>
        <w:rPr>
          <w:b/>
        </w:rPr>
        <w:t xml:space="preserve">Kysymys 9</w:t>
      </w:r>
    </w:p>
    <w:p>
      <w:r>
        <w:t xml:space="preserve">Kuka menetti baptistisitoumuksensa?</w:t>
      </w:r>
    </w:p>
    <w:p>
      <w:r>
        <w:rPr>
          <w:b/>
        </w:rPr>
        <w:t xml:space="preserve">Teksti numero 8</w:t>
      </w:r>
    </w:p>
    <w:p>
      <w:r>
        <w:t xml:space="preserve">Toinen virstanpylväs baptistien opin varhaisessa kehityksessä oli vuonna </w:t>
      </w:r>
      <w:r>
        <w:rPr>
          <w:color w:val="A9A9A9"/>
        </w:rPr>
        <w:t xml:space="preserve">1638</w:t>
      </w:r>
      <w:r>
        <w:t xml:space="preserve">, </w:t>
      </w:r>
      <w:r>
        <w:t xml:space="preserve">kun </w:t>
      </w:r>
      <w:r>
        <w:rPr>
          <w:color w:val="DCDCDC"/>
        </w:rPr>
        <w:t xml:space="preserve">John Spilsbury</w:t>
      </w:r>
      <w:r>
        <w:t xml:space="preserve">, kalvinistinen pappi, auttoi edistämään uskovien kastamisen tiukkaa käytäntöä upottamalla</w:t>
      </w:r>
      <w:r>
        <w:rPr>
          <w:color w:val="A9A9A9"/>
        </w:rPr>
        <w:t xml:space="preserve">. </w:t>
      </w:r>
      <w:r>
        <w:rPr>
          <w:color w:val="556B2F"/>
        </w:rPr>
        <w:t xml:space="preserve">Southern Baptist Theological Seminaryn </w:t>
      </w:r>
      <w:r>
        <w:rPr>
          <w:color w:val="2F4F4F"/>
        </w:rPr>
        <w:t xml:space="preserve">historiallisen teologian </w:t>
      </w:r>
      <w:r>
        <w:t xml:space="preserve">professorin Tom Nettlesin </w:t>
      </w:r>
      <w:r>
        <w:t xml:space="preserve">mukaan "Spilsburyn vakuuttavat argumentit, joiden mukaan upotuksella kastettujen uskovien koottu, kurinalainen seurakunta muodostaa Uuden testamentin kirkon, ilmaisivat ja rakentuivat oivalluksille, jotka olivat syntyneet separatismissa, edenneet John Smythin elämässä ja Thomas Helwyn kärsivässä seurakunnassa ja kypsyneet partikulaaribaptisteissa".</w:t>
      </w:r>
    </w:p>
    <w:p>
      <w:r>
        <w:rPr>
          <w:b/>
        </w:rPr>
        <w:t xml:space="preserve">Kysymys 0</w:t>
      </w:r>
    </w:p>
    <w:p>
      <w:r>
        <w:t xml:space="preserve">Milloin John Spilsbury edisti upottamisen tiukkaa käytäntöä?</w:t>
      </w:r>
    </w:p>
    <w:p>
      <w:r>
        <w:rPr>
          <w:b/>
        </w:rPr>
        <w:t xml:space="preserve">Kysymys 1</w:t>
      </w:r>
    </w:p>
    <w:p>
      <w:r>
        <w:t xml:space="preserve">Kuka edisti tiukkaa upotuskastetta?</w:t>
      </w:r>
    </w:p>
    <w:p>
      <w:r>
        <w:rPr>
          <w:b/>
        </w:rPr>
        <w:t xml:space="preserve">Kysymys 2</w:t>
      </w:r>
    </w:p>
    <w:p>
      <w:r>
        <w:t xml:space="preserve">Tom Nettles oli professori missä seminaarissa?</w:t>
      </w:r>
    </w:p>
    <w:p>
      <w:r>
        <w:rPr>
          <w:b/>
        </w:rPr>
        <w:t xml:space="preserve">Kysymys 3</w:t>
      </w:r>
    </w:p>
    <w:p>
      <w:r>
        <w:t xml:space="preserve">Mitä Tom Nettles oli professori?</w:t>
      </w:r>
    </w:p>
    <w:p>
      <w:r>
        <w:rPr>
          <w:b/>
        </w:rPr>
        <w:t xml:space="preserve">Kysymys 4</w:t>
      </w:r>
    </w:p>
    <w:p>
      <w:r>
        <w:t xml:space="preserve">Milloin John Spilsbury loi tiukan upotuskäytännön?</w:t>
      </w:r>
    </w:p>
    <w:p>
      <w:r>
        <w:rPr>
          <w:b/>
        </w:rPr>
        <w:t xml:space="preserve">Kysymys 5</w:t>
      </w:r>
    </w:p>
    <w:p>
      <w:r>
        <w:t xml:space="preserve">Kuka tuhosi tiukan upotuskasteen?</w:t>
      </w:r>
    </w:p>
    <w:p>
      <w:r>
        <w:rPr>
          <w:b/>
        </w:rPr>
        <w:t xml:space="preserve">Kysymys 6</w:t>
      </w:r>
    </w:p>
    <w:p>
      <w:r>
        <w:t xml:space="preserve">Tom Nettles oli opiskelija missä seminaarissa?</w:t>
      </w:r>
    </w:p>
    <w:p>
      <w:r>
        <w:rPr>
          <w:b/>
        </w:rPr>
        <w:t xml:space="preserve">Kysymys 7</w:t>
      </w:r>
    </w:p>
    <w:p>
      <w:r>
        <w:t xml:space="preserve">Mitä Tom Nettles opiskeli?</w:t>
      </w:r>
    </w:p>
    <w:p>
      <w:r>
        <w:rPr>
          <w:b/>
        </w:rPr>
        <w:t xml:space="preserve">Teksti numero 9</w:t>
      </w:r>
    </w:p>
    <w:p>
      <w:r>
        <w:t xml:space="preserve">Vähemmistön näkemys on, että </w:t>
      </w:r>
      <w:r>
        <w:rPr>
          <w:color w:val="A9A9A9"/>
        </w:rPr>
        <w:t xml:space="preserve">1600-luvun alun baptistit </w:t>
      </w:r>
      <w:r>
        <w:t xml:space="preserve">saivat vaikutteita </w:t>
      </w:r>
      <w:r>
        <w:rPr>
          <w:color w:val="DCDCDC"/>
        </w:rPr>
        <w:t xml:space="preserve">Manner-Euroopan anabaptisteilta </w:t>
      </w:r>
      <w:r>
        <w:t xml:space="preserve">(mutta eivät olleet suoraan yhteydessä heihin)</w:t>
      </w:r>
      <w:r>
        <w:t xml:space="preserve">. </w:t>
      </w:r>
      <w:r>
        <w:t xml:space="preserve">Tämän näkemyksen mukaan yleisbaptisteilla oli yhtäläisyyksiä </w:t>
      </w:r>
      <w:r>
        <w:rPr>
          <w:color w:val="2F4F4F"/>
        </w:rPr>
        <w:t xml:space="preserve">hollantilaisten Waterlander-mennoniittien </w:t>
      </w:r>
      <w:r>
        <w:t xml:space="preserve">(</w:t>
      </w:r>
      <w:r>
        <w:rPr>
          <w:color w:val="556B2F"/>
        </w:rPr>
        <w:t xml:space="preserve">yksi monista </w:t>
      </w:r>
      <w:r>
        <w:rPr>
          <w:color w:val="6B8E23"/>
        </w:rPr>
        <w:t xml:space="preserve">anabaptistiryhmistä</w:t>
      </w:r>
      <w:r>
        <w:t xml:space="preserve">) kanssa, </w:t>
      </w:r>
      <w:r>
        <w:t xml:space="preserve">muun muassa pelkkä uskovien kaste, uskonnonvapaus, kirkon ja valtion erottaminen toisistaan sekä arminiolaiset näkemykset pelastuksesta, predestinaatiosta ja perisynnistä. Edustavia kirjoittajia ovat muun muassa </w:t>
      </w:r>
      <w:r>
        <w:rPr>
          <w:color w:val="A0522D"/>
        </w:rPr>
        <w:t xml:space="preserve">A.C. Underwood ja William R. Estep. Gourley </w:t>
      </w:r>
      <w:r>
        <w:t xml:space="preserve">kirjoitti, että joidenkin nykyisten baptistitutkijoiden keskuudessa, jotka korostavat yhteisön uskoa sielunvapauden sijasta, </w:t>
      </w:r>
      <w:r>
        <w:rPr>
          <w:color w:val="228B22"/>
        </w:rPr>
        <w:t xml:space="preserve">anabaptistinen vaikutusteoria </w:t>
      </w:r>
      <w:r>
        <w:t xml:space="preserve">on tekemässä paluuta.</w:t>
      </w:r>
    </w:p>
    <w:p>
      <w:r>
        <w:rPr>
          <w:b/>
        </w:rPr>
        <w:t xml:space="preserve">Kysymys 0</w:t>
      </w:r>
    </w:p>
    <w:p>
      <w:r>
        <w:t xml:space="preserve">Kenen uskottiin saaneen vaikutteita mannermaisilta anabaptisteilta?</w:t>
      </w:r>
    </w:p>
    <w:p>
      <w:r>
        <w:rPr>
          <w:b/>
        </w:rPr>
        <w:t xml:space="preserve">Kysymys 1</w:t>
      </w:r>
    </w:p>
    <w:p>
      <w:r>
        <w:t xml:space="preserve">Kenen uskottiin vaikuttaneen 1600-luvun alun baptisteihin?</w:t>
      </w:r>
    </w:p>
    <w:p>
      <w:r>
        <w:rPr>
          <w:b/>
        </w:rPr>
        <w:t xml:space="preserve">Kysymys 2</w:t>
      </w:r>
    </w:p>
    <w:p>
      <w:r>
        <w:t xml:space="preserve">Kenen kanssa kenraalibaptisteilla oli yhtäläisyyksiä?</w:t>
      </w:r>
    </w:p>
    <w:p>
      <w:r>
        <w:rPr>
          <w:b/>
        </w:rPr>
        <w:t xml:space="preserve">Kysymys 3</w:t>
      </w:r>
    </w:p>
    <w:p>
      <w:r>
        <w:t xml:space="preserve">Ketkä ovat kaksi edustavaa kirjailijaa?</w:t>
      </w:r>
    </w:p>
    <w:p>
      <w:r>
        <w:rPr>
          <w:b/>
        </w:rPr>
        <w:t xml:space="preserve">Kysymys 4</w:t>
      </w:r>
    </w:p>
    <w:p>
      <w:r>
        <w:t xml:space="preserve">Mitä olivat hollantilaiset Waterlander-mennoniitit?</w:t>
      </w:r>
    </w:p>
    <w:p>
      <w:r>
        <w:rPr>
          <w:b/>
        </w:rPr>
        <w:t xml:space="preserve">Kysymys 5</w:t>
      </w:r>
    </w:p>
    <w:p>
      <w:r>
        <w:t xml:space="preserve">Kenen ajateltiin olevan mannermaisten anabaptistien hallinnassa?</w:t>
      </w:r>
    </w:p>
    <w:p>
      <w:r>
        <w:rPr>
          <w:b/>
        </w:rPr>
        <w:t xml:space="preserve">Kysymys 6</w:t>
      </w:r>
    </w:p>
    <w:p>
      <w:r>
        <w:t xml:space="preserve">Kuudennentoista vuosisadan alun baptistien uskottiin saaneen vaikutteita keneltä?</w:t>
      </w:r>
    </w:p>
    <w:p>
      <w:r>
        <w:rPr>
          <w:b/>
        </w:rPr>
        <w:t xml:space="preserve">Kysymys 7</w:t>
      </w:r>
    </w:p>
    <w:p>
      <w:r>
        <w:t xml:space="preserve">Anabaptisteilla oli yhtäläisyyksiä kenen kanssa?</w:t>
      </w:r>
    </w:p>
    <w:p>
      <w:r>
        <w:rPr>
          <w:b/>
        </w:rPr>
        <w:t xml:space="preserve">Kysymys 8</w:t>
      </w:r>
    </w:p>
    <w:p>
      <w:r>
        <w:t xml:space="preserve">Ketä hollantilaiset vesimennoniitit välttelivät?</w:t>
      </w:r>
    </w:p>
    <w:p>
      <w:r>
        <w:rPr>
          <w:b/>
        </w:rPr>
        <w:t xml:space="preserve">Kysymys 9</w:t>
      </w:r>
    </w:p>
    <w:p>
      <w:r>
        <w:t xml:space="preserve">Mikä teoria menetti uskottavuutensa?</w:t>
      </w:r>
    </w:p>
    <w:p>
      <w:r>
        <w:rPr>
          <w:b/>
        </w:rPr>
        <w:t xml:space="preserve">Teksti numero 10</w:t>
      </w:r>
    </w:p>
    <w:p>
      <w:r>
        <w:t xml:space="preserve">Sekä </w:t>
      </w:r>
      <w:r>
        <w:rPr>
          <w:color w:val="A9A9A9"/>
        </w:rPr>
        <w:t xml:space="preserve">Roger Williamsin että John </w:t>
      </w:r>
      <w:r>
        <w:rPr>
          <w:color w:val="DCDCDC"/>
        </w:rPr>
        <w:t xml:space="preserve">Clarken</w:t>
      </w:r>
      <w:r>
        <w:t xml:space="preserve">,</w:t>
      </w:r>
      <w:r>
        <w:rPr>
          <w:color w:val="DCDCDC"/>
        </w:rPr>
        <w:t xml:space="preserve"> hänen maanmiehensä ja uskonnonvapauden puolesta taistelleen työtoverinsa, katsotaan </w:t>
      </w:r>
      <w:r>
        <w:t xml:space="preserve">eri tavoin perustaneen Pohjois-Amerikan varhaisimman baptistikirkon. Vuonna </w:t>
      </w:r>
      <w:r>
        <w:rPr>
          <w:color w:val="2F4F4F"/>
        </w:rPr>
        <w:t xml:space="preserve">1639 </w:t>
      </w:r>
      <w:r>
        <w:t xml:space="preserve">Williams perusti baptistikirkon </w:t>
      </w:r>
      <w:r>
        <w:rPr>
          <w:color w:val="556B2F"/>
        </w:rPr>
        <w:t xml:space="preserve">Providenceen, Rhode Islandiin, </w:t>
      </w:r>
      <w:r>
        <w:t xml:space="preserve">ja Clarke aloitti baptistikirkon </w:t>
      </w:r>
      <w:r>
        <w:rPr>
          <w:color w:val="6B8E23"/>
        </w:rPr>
        <w:t xml:space="preserve">Newportissa, Rhode Islandissa</w:t>
      </w:r>
      <w:r>
        <w:t xml:space="preserve">. Asiaa laajasti tutkineen baptistihistorioitsijan mukaan "vuosisatojen kuluessa on kiistelty paljon siitä, ansaitsiko Providencen vai Newportin kirkko "ensimmäisen" baptistiseurakunnan paikan Amerikassa. Molemmista seurakunnista puuttuvat tarkat tiedot."</w:t>
      </w:r>
    </w:p>
    <w:p>
      <w:r>
        <w:rPr>
          <w:b/>
        </w:rPr>
        <w:t xml:space="preserve">Kysymys 0</w:t>
      </w:r>
    </w:p>
    <w:p>
      <w:r>
        <w:t xml:space="preserve">Kuka perusti Pohjois-Amerikan varhaisimman baptistikirkon?</w:t>
      </w:r>
    </w:p>
    <w:p>
      <w:r>
        <w:rPr>
          <w:b/>
        </w:rPr>
        <w:t xml:space="preserve">Kysymys 1</w:t>
      </w:r>
    </w:p>
    <w:p>
      <w:r>
        <w:t xml:space="preserve">Milloin perustettiin ensimmäinen amerikkalainen baptistikirkko?</w:t>
      </w:r>
    </w:p>
    <w:p>
      <w:r>
        <w:rPr>
          <w:b/>
        </w:rPr>
        <w:t xml:space="preserve">Kysymys 2</w:t>
      </w:r>
    </w:p>
    <w:p>
      <w:r>
        <w:t xml:space="preserve">Mihin Roger Williams perusti baptistikirkon?</w:t>
      </w:r>
    </w:p>
    <w:p>
      <w:r>
        <w:rPr>
          <w:b/>
        </w:rPr>
        <w:t xml:space="preserve">Kysymys 3</w:t>
      </w:r>
    </w:p>
    <w:p>
      <w:r>
        <w:t xml:space="preserve">Mihin John Clarke perusti baptistikirkon?</w:t>
      </w:r>
    </w:p>
    <w:p>
      <w:r>
        <w:rPr>
          <w:b/>
        </w:rPr>
        <w:t xml:space="preserve">Kysymys 4</w:t>
      </w:r>
    </w:p>
    <w:p>
      <w:r>
        <w:t xml:space="preserve">Mitä Clarke oli Williamsille?</w:t>
      </w:r>
    </w:p>
    <w:p>
      <w:r>
        <w:rPr>
          <w:b/>
        </w:rPr>
        <w:t xml:space="preserve">Kysymys 5</w:t>
      </w:r>
    </w:p>
    <w:p>
      <w:r>
        <w:t xml:space="preserve">Kuka perusti Etelä-Amerikan varhaisimman baptistikirkon?</w:t>
      </w:r>
    </w:p>
    <w:p>
      <w:r>
        <w:rPr>
          <w:b/>
        </w:rPr>
        <w:t xml:space="preserve">Kysymys 6</w:t>
      </w:r>
    </w:p>
    <w:p>
      <w:r>
        <w:t xml:space="preserve">Missä Roger Williams menetti baptistikirkon?</w:t>
      </w:r>
    </w:p>
    <w:p>
      <w:r>
        <w:rPr>
          <w:b/>
        </w:rPr>
        <w:t xml:space="preserve">Kysymys 7</w:t>
      </w:r>
    </w:p>
    <w:p>
      <w:r>
        <w:t xml:space="preserve">Mihin John Clarke perusti anabaptistiseurakunnan?</w:t>
      </w:r>
    </w:p>
    <w:p>
      <w:r>
        <w:rPr>
          <w:b/>
        </w:rPr>
        <w:t xml:space="preserve">Kysymys 8</w:t>
      </w:r>
    </w:p>
    <w:p>
      <w:r>
        <w:t xml:space="preserve">Milloin viimeinen amerikkalainen anabaptistinen kirkko perustettiin?</w:t>
      </w:r>
    </w:p>
    <w:p>
      <w:r>
        <w:rPr>
          <w:b/>
        </w:rPr>
        <w:t xml:space="preserve">Teksti numero 11</w:t>
      </w:r>
    </w:p>
    <w:p>
      <w:r>
        <w:t xml:space="preserve">Baptistien lähetystyö Kanadassa alkoi brittiläisessä </w:t>
      </w:r>
      <w:r>
        <w:rPr>
          <w:color w:val="A9A9A9"/>
        </w:rPr>
        <w:t xml:space="preserve">Nova Scotian </w:t>
      </w:r>
      <w:r>
        <w:t xml:space="preserve">siirtokunnassa </w:t>
      </w:r>
      <w:r>
        <w:t xml:space="preserve">(nykyiset Nova Scotia ja New Brunswick) </w:t>
      </w:r>
      <w:r>
        <w:rPr>
          <w:color w:val="DCDCDC"/>
        </w:rPr>
        <w:t xml:space="preserve">1760-luvulla</w:t>
      </w:r>
      <w:r>
        <w:t xml:space="preserve">. </w:t>
      </w:r>
      <w:r>
        <w:t xml:space="preserve">Ensimmäinen virallinen merkintä baptistikirkosta Kanadassa oli </w:t>
      </w:r>
      <w:r>
        <w:rPr>
          <w:color w:val="2F4F4F"/>
        </w:rPr>
        <w:t xml:space="preserve">Hortonin baptistikirkko </w:t>
      </w:r>
      <w:r>
        <w:t xml:space="preserve">(nykyinen Wolfville) </w:t>
      </w:r>
      <w:r>
        <w:rPr>
          <w:color w:val="556B2F"/>
        </w:rPr>
        <w:t xml:space="preserve">Wolfvillessä, Nova Scotiassa </w:t>
      </w:r>
      <w:r>
        <w:rPr>
          <w:color w:val="6B8E23"/>
        </w:rPr>
        <w:t xml:space="preserve">29. lokakuuta 1778</w:t>
      </w:r>
      <w:r>
        <w:t xml:space="preserve">. Seurakunta perustettiin uuden valon evankelista Henry Allineen avustuksella. Monet Allinen seuraajista kääntyivät hänen kuolemansa jälkeen ja vahvistivat baptistien läsnäoloa Atlantin alueella. 2 suurta baptistiryhmää muodosti Maritimesin kirkkojen perustan. Näitä kutsuttiin säännöllisiksi baptisteiksi (oppinsa puolesta kalvinistisia) ja vapaan tahdon baptisteiksi.</w:t>
      </w:r>
    </w:p>
    <w:p>
      <w:r>
        <w:rPr>
          <w:b/>
        </w:rPr>
        <w:t xml:space="preserve">Kysymys 0</w:t>
      </w:r>
    </w:p>
    <w:p>
      <w:r>
        <w:t xml:space="preserve">Mistä Kanadan siirtomaasta lähetystyö alkoi?</w:t>
      </w:r>
    </w:p>
    <w:p>
      <w:r>
        <w:rPr>
          <w:b/>
        </w:rPr>
        <w:t xml:space="preserve">Kysymys 1</w:t>
      </w:r>
    </w:p>
    <w:p>
      <w:r>
        <w:t xml:space="preserve">Milloin lähetystyö alkoi Kanadassa?</w:t>
      </w:r>
    </w:p>
    <w:p>
      <w:r>
        <w:rPr>
          <w:b/>
        </w:rPr>
        <w:t xml:space="preserve">Kysymys 2</w:t>
      </w:r>
    </w:p>
    <w:p>
      <w:r>
        <w:t xml:space="preserve">Mikä oli Kanadan ensimmäinen baptistikirkko?</w:t>
      </w:r>
    </w:p>
    <w:p>
      <w:r>
        <w:rPr>
          <w:b/>
        </w:rPr>
        <w:t xml:space="preserve">Kysymys 3</w:t>
      </w:r>
    </w:p>
    <w:p>
      <w:r>
        <w:t xml:space="preserve">Missä sijaitsi Kanadan ensimmäinen baptistikirkko?</w:t>
      </w:r>
    </w:p>
    <w:p>
      <w:r>
        <w:rPr>
          <w:b/>
        </w:rPr>
        <w:t xml:space="preserve">Kysymys 4</w:t>
      </w:r>
    </w:p>
    <w:p>
      <w:r>
        <w:t xml:space="preserve">Milloin perustettiin Kanadan ensimmäinen baptistikirkko?</w:t>
      </w:r>
    </w:p>
    <w:p>
      <w:r>
        <w:rPr>
          <w:b/>
        </w:rPr>
        <w:t xml:space="preserve">Kysymys 5</w:t>
      </w:r>
    </w:p>
    <w:p>
      <w:r>
        <w:t xml:space="preserve">Mistä Amerikan siirtomaasta lähetystyö alkoi?</w:t>
      </w:r>
    </w:p>
    <w:p>
      <w:r>
        <w:rPr>
          <w:b/>
        </w:rPr>
        <w:t xml:space="preserve">Kysymys 6</w:t>
      </w:r>
    </w:p>
    <w:p>
      <w:r>
        <w:t xml:space="preserve">Milloin lähetystyö alkoi Amerikassa?</w:t>
      </w:r>
    </w:p>
    <w:p>
      <w:r>
        <w:rPr>
          <w:b/>
        </w:rPr>
        <w:t xml:space="preserve">Kysymys 7</w:t>
      </w:r>
    </w:p>
    <w:p>
      <w:r>
        <w:t xml:space="preserve">Mikä oli ensimmäinen minkäänlainen kirkko Kanadassa?</w:t>
      </w:r>
    </w:p>
    <w:p>
      <w:r>
        <w:rPr>
          <w:b/>
        </w:rPr>
        <w:t xml:space="preserve">Kysymys 8</w:t>
      </w:r>
    </w:p>
    <w:p>
      <w:r>
        <w:t xml:space="preserve">Missä sijaitsi ensimmäinen anabaptistinen kirkko Kanadassa?</w:t>
      </w:r>
    </w:p>
    <w:p>
      <w:r>
        <w:rPr>
          <w:b/>
        </w:rPr>
        <w:t xml:space="preserve">Kysymys 9</w:t>
      </w:r>
    </w:p>
    <w:p>
      <w:r>
        <w:t xml:space="preserve">Milloin perustettiin ensimmäinen amerikkalainen baptistikirkko?</w:t>
      </w:r>
    </w:p>
    <w:p>
      <w:r>
        <w:rPr>
          <w:b/>
        </w:rPr>
        <w:t xml:space="preserve">Teksti numero 12</w:t>
      </w:r>
    </w:p>
    <w:p>
      <w:r>
        <w:rPr>
          <w:color w:val="A9A9A9"/>
        </w:rPr>
        <w:t xml:space="preserve">Toukokuussa 1845 Yhdysvaltojen </w:t>
      </w:r>
      <w:r>
        <w:t xml:space="preserve">baptistiseurakunnat erosivat </w:t>
      </w:r>
      <w:r>
        <w:rPr>
          <w:color w:val="DCDCDC"/>
        </w:rPr>
        <w:t xml:space="preserve">orjuudesta ja lähetystyöstä</w:t>
      </w:r>
      <w:r>
        <w:t xml:space="preserve">. </w:t>
      </w:r>
      <w:r>
        <w:rPr>
          <w:color w:val="2F4F4F"/>
        </w:rPr>
        <w:t xml:space="preserve">Kotilähetysseura </w:t>
      </w:r>
      <w:r>
        <w:t xml:space="preserve">esti orjanomistajia nimittämästä </w:t>
      </w:r>
      <w:r>
        <w:rPr>
          <w:color w:val="556B2F"/>
        </w:rPr>
        <w:t xml:space="preserve">lähetystyöntekijöitä</w:t>
      </w:r>
      <w:r>
        <w:t xml:space="preserve">. </w:t>
      </w:r>
      <w:r>
        <w:t xml:space="preserve">Jako synnytti Southern Baptist Conventionin, kun taas pohjoiset seurakunnat muodostivat oman kattojärjestönsä, jonka nimi on nykyään </w:t>
      </w:r>
      <w:r>
        <w:rPr>
          <w:color w:val="6B8E23"/>
        </w:rPr>
        <w:t xml:space="preserve">American Baptist Churches USA </w:t>
      </w:r>
      <w:r>
        <w:rPr>
          <w:color w:val="A0522D"/>
        </w:rPr>
        <w:t xml:space="preserve">(ABC-USA)</w:t>
      </w:r>
      <w:r>
        <w:t xml:space="preserve">. Eteläinen metodisti-episkopaalikirkko oli hiljattain eronnut orjuuskysymyksen vuoksi, ja eteläiset presbyteerit tekisivät niin pian sen jälkeen.</w:t>
      </w:r>
    </w:p>
    <w:p>
      <w:r>
        <w:rPr>
          <w:b/>
        </w:rPr>
        <w:t xml:space="preserve">Kysymys 0</w:t>
      </w:r>
    </w:p>
    <w:p>
      <w:r>
        <w:t xml:space="preserve">Milloin baptistiseurakunnat hajaantuivat orjuuden vuoksi?</w:t>
      </w:r>
    </w:p>
    <w:p>
      <w:r>
        <w:rPr>
          <w:b/>
        </w:rPr>
        <w:t xml:space="preserve">Kysymys 1</w:t>
      </w:r>
    </w:p>
    <w:p>
      <w:r>
        <w:t xml:space="preserve">Miksi amerikkalaiset baptistiseurakunnat jakautuivat?</w:t>
      </w:r>
    </w:p>
    <w:p>
      <w:r>
        <w:rPr>
          <w:b/>
        </w:rPr>
        <w:t xml:space="preserve">Kysymys 2</w:t>
      </w:r>
    </w:p>
    <w:p>
      <w:r>
        <w:t xml:space="preserve">Orjanomistajia estettiin nimittämästä mitä?</w:t>
      </w:r>
    </w:p>
    <w:p>
      <w:r>
        <w:rPr>
          <w:b/>
        </w:rPr>
        <w:t xml:space="preserve">Kysymys 3</w:t>
      </w:r>
    </w:p>
    <w:p>
      <w:r>
        <w:t xml:space="preserve">Kuka esti orjanomistajia nimittämästä lähetyssaarnaajia?</w:t>
      </w:r>
    </w:p>
    <w:p>
      <w:r>
        <w:rPr>
          <w:b/>
        </w:rPr>
        <w:t xml:space="preserve">Kysymys 4</w:t>
      </w:r>
    </w:p>
    <w:p>
      <w:r>
        <w:t xml:space="preserve">Pohjoiset seurakunnat muodostivat minkä organisaation?</w:t>
      </w:r>
    </w:p>
    <w:p>
      <w:r>
        <w:rPr>
          <w:b/>
        </w:rPr>
        <w:t xml:space="preserve">Kysymys 5</w:t>
      </w:r>
    </w:p>
    <w:p>
      <w:r>
        <w:t xml:space="preserve">Milloin baptistiseurakunnat yhdistivät voimansa orjuutta vastaan?</w:t>
      </w:r>
    </w:p>
    <w:p>
      <w:r>
        <w:rPr>
          <w:b/>
        </w:rPr>
        <w:t xml:space="preserve">Kysymys 6</w:t>
      </w:r>
    </w:p>
    <w:p>
      <w:r>
        <w:t xml:space="preserve">Miksi amerikkalaiset baptistiseurakunnat toimivat yhdessä?</w:t>
      </w:r>
    </w:p>
    <w:p>
      <w:r>
        <w:rPr>
          <w:b/>
        </w:rPr>
        <w:t xml:space="preserve">Kysymys 7</w:t>
      </w:r>
    </w:p>
    <w:p>
      <w:r>
        <w:t xml:space="preserve">Orjanomistajat nimitettiin tyypillisesti mihin?</w:t>
      </w:r>
    </w:p>
    <w:p>
      <w:r>
        <w:rPr>
          <w:b/>
        </w:rPr>
        <w:t xml:space="preserve">Kysymys 8</w:t>
      </w:r>
    </w:p>
    <w:p>
      <w:r>
        <w:t xml:space="preserve">Kuka rohkaisi orjanomistajia ryhtymään lähetyssaarnaajiksi?</w:t>
      </w:r>
    </w:p>
    <w:p>
      <w:r>
        <w:rPr>
          <w:b/>
        </w:rPr>
        <w:t xml:space="preserve">Kysymys 9</w:t>
      </w:r>
    </w:p>
    <w:p>
      <w:r>
        <w:t xml:space="preserve">Minkä järjestön muodostivat eteläiset seurakunnat?</w:t>
      </w:r>
    </w:p>
    <w:p>
      <w:r>
        <w:rPr>
          <w:b/>
        </w:rPr>
        <w:t xml:space="preserve">Teksti numero 13</w:t>
      </w:r>
    </w:p>
    <w:p>
      <w:r>
        <w:t xml:space="preserve">Monet baptistikirkot haluavat liittyä järjestäytyneisiin ryhmiin, jotka tarjoavat yhteyttä ilman valvontaa. Suurin tällainen ryhmä on </w:t>
      </w:r>
      <w:r>
        <w:rPr>
          <w:color w:val="A9A9A9"/>
        </w:rPr>
        <w:t xml:space="preserve">Southern Baptist Convention</w:t>
      </w:r>
      <w:r>
        <w:t xml:space="preserve">. Lisäksi on huomattava määrä pienempiä yhteistyöryhmiä. On myös </w:t>
      </w:r>
      <w:r>
        <w:t xml:space="preserve">baptistikirkkoja, jotka haluavat pysyä itsenäisinä ja riippumattomina mistään kirkkokunnasta, järjestöstä tai yhdistyksestä. On esitetty, että baptistien ensisijainen periaate on, että </w:t>
      </w:r>
      <w:r>
        <w:rPr>
          <w:color w:val="2F4F4F"/>
        </w:rPr>
        <w:t xml:space="preserve">paikalliset baptistikirkot ovat </w:t>
      </w:r>
      <w:r>
        <w:rPr>
          <w:color w:val="556B2F"/>
        </w:rPr>
        <w:t xml:space="preserve">itsenäisiä ja itsehallinnollisia, </w:t>
      </w:r>
      <w:r>
        <w:t xml:space="preserve">ja jos näin on, termiä "</w:t>
      </w:r>
      <w:r>
        <w:rPr>
          <w:color w:val="6B8E23"/>
        </w:rPr>
        <w:t xml:space="preserve">baptistinen uskontokunta" </w:t>
      </w:r>
      <w:r>
        <w:t xml:space="preserve">voidaan pitää jokseenkin sopimattomana.</w:t>
      </w:r>
    </w:p>
    <w:p>
      <w:r>
        <w:rPr>
          <w:b/>
        </w:rPr>
        <w:t xml:space="preserve">Kysymys 0</w:t>
      </w:r>
    </w:p>
    <w:p>
      <w:r>
        <w:t xml:space="preserve">Mikä on suurin yhteisö ilman valvontaa?</w:t>
      </w:r>
    </w:p>
    <w:p>
      <w:r>
        <w:rPr>
          <w:b/>
        </w:rPr>
        <w:t xml:space="preserve">Kysymys 1</w:t>
      </w:r>
    </w:p>
    <w:p>
      <w:r>
        <w:t xml:space="preserve">On esitetty, että baptistien ensisijainen periaate on, että paikalliset baptistikirkot ovat mitä?</w:t>
      </w:r>
    </w:p>
    <w:p>
      <w:r>
        <w:rPr>
          <w:b/>
        </w:rPr>
        <w:t xml:space="preserve">Kysymys 2</w:t>
      </w:r>
    </w:p>
    <w:p>
      <w:r>
        <w:t xml:space="preserve">Mitä termiä pidetään jokseenkin epäsopivana itsehallinnollisessa kirkossa?</w:t>
      </w:r>
    </w:p>
    <w:p>
      <w:r>
        <w:rPr>
          <w:b/>
        </w:rPr>
        <w:t xml:space="preserve">Kysymys 3</w:t>
      </w:r>
    </w:p>
    <w:p>
      <w:r>
        <w:t xml:space="preserve">Mikä on pienin yhteisö ilman valvontaa?</w:t>
      </w:r>
    </w:p>
    <w:p>
      <w:r>
        <w:rPr>
          <w:b/>
        </w:rPr>
        <w:t xml:space="preserve">Kysymys 4</w:t>
      </w:r>
    </w:p>
    <w:p>
      <w:r>
        <w:t xml:space="preserve">Mitkä kirkot eivät koskaan tule itsenäisiksi?</w:t>
      </w:r>
    </w:p>
    <w:p>
      <w:r>
        <w:rPr>
          <w:b/>
        </w:rPr>
        <w:t xml:space="preserve">Kysymys 5</w:t>
      </w:r>
    </w:p>
    <w:p>
      <w:r>
        <w:t xml:space="preserve">Mitä ei ole koskaan ehdotettu baptistien ensisijaiseksi periaatteeksi?</w:t>
      </w:r>
    </w:p>
    <w:p>
      <w:r>
        <w:rPr>
          <w:b/>
        </w:rPr>
        <w:t xml:space="preserve">Kysymys 6</w:t>
      </w:r>
    </w:p>
    <w:p>
      <w:r>
        <w:t xml:space="preserve">Mitä termiä ei pidetä sopimattomana?</w:t>
      </w:r>
    </w:p>
    <w:p>
      <w:r>
        <w:rPr>
          <w:b/>
        </w:rPr>
        <w:t xml:space="preserve">Teksti numero 14</w:t>
      </w:r>
    </w:p>
    <w:p>
      <w:r>
        <w:rPr>
          <w:color w:val="A9A9A9"/>
        </w:rPr>
        <w:t xml:space="preserve">Baptisteja</w:t>
      </w:r>
      <w:r>
        <w:t xml:space="preserve">, kuten muitakin kristittyjä, määrittelee </w:t>
      </w:r>
      <w:r>
        <w:rPr>
          <w:color w:val="DCDCDC"/>
        </w:rPr>
        <w:t xml:space="preserve">oppi - osa siitä on </w:t>
      </w:r>
      <w:r>
        <w:t xml:space="preserve">yhteistä kaikille ortodoksisille ja evankelisille ryhmille ja osa baptisteille ominaista. Eri baptistiryhmät ovat vuosien mittaan julkaisseet </w:t>
      </w:r>
      <w:r>
        <w:rPr>
          <w:color w:val="2F4F4F"/>
        </w:rPr>
        <w:t xml:space="preserve">uskontunnustuksia - </w:t>
      </w:r>
      <w:r>
        <w:t xml:space="preserve">pitämättä niitä uskontunnustuksina - ilmaistakseen omat erityiset opilliset erityispiirteensä suhteessa muihin kristittyihin sekä suhteessa muihin baptisteihin. Useimmat baptistit ovat </w:t>
      </w:r>
      <w:r>
        <w:t xml:space="preserve">opiltaan </w:t>
      </w:r>
      <w:r>
        <w:rPr>
          <w:color w:val="556B2F"/>
        </w:rPr>
        <w:t xml:space="preserve">evankelisia</w:t>
      </w:r>
      <w:r>
        <w:t xml:space="preserve">, mutta baptistien uskomukset voivat vaihdella johtuen seurakunnallisesta hallintojärjestelmästä, joka antaa autonomian yksittäisille paikallisille baptistikirkoille. Historiallisesti baptisteilla on ollut keskeinen rooli </w:t>
      </w:r>
      <w:r>
        <w:rPr>
          <w:color w:val="6B8E23"/>
        </w:rPr>
        <w:t xml:space="preserve">uskonnonvapauden sekä kirkon ja valtion erottamisen edistämisessä</w:t>
      </w:r>
      <w:r>
        <w:rPr>
          <w:color w:val="A0522D"/>
        </w:rPr>
        <w:t xml:space="preserve">.</w:t>
      </w:r>
    </w:p>
    <w:p>
      <w:r>
        <w:rPr>
          <w:b/>
        </w:rPr>
        <w:t xml:space="preserve">Kysymys 0</w:t>
      </w:r>
    </w:p>
    <w:p>
      <w:r>
        <w:t xml:space="preserve">Mikä määrittelee baptistit?</w:t>
      </w:r>
    </w:p>
    <w:p>
      <w:r>
        <w:rPr>
          <w:b/>
        </w:rPr>
        <w:t xml:space="preserve">Kysymys 1</w:t>
      </w:r>
    </w:p>
    <w:p>
      <w:r>
        <w:t xml:space="preserve">Mitä baptistit ovat julkaisseet pitämättä niitä uskontunnustuksina?</w:t>
      </w:r>
    </w:p>
    <w:p>
      <w:r>
        <w:rPr>
          <w:b/>
        </w:rPr>
        <w:t xml:space="preserve">Kysymys 2</w:t>
      </w:r>
    </w:p>
    <w:p>
      <w:r>
        <w:t xml:space="preserve">Mitä oppeja useimmat baptistit edustavat?</w:t>
      </w:r>
    </w:p>
    <w:p>
      <w:r>
        <w:rPr>
          <w:b/>
        </w:rPr>
        <w:t xml:space="preserve">Kysymys 3</w:t>
      </w:r>
    </w:p>
    <w:p>
      <w:r>
        <w:t xml:space="preserve">Missä baptistit ovat olleet avainasemassa?</w:t>
      </w:r>
    </w:p>
    <w:p>
      <w:r>
        <w:rPr>
          <w:b/>
        </w:rPr>
        <w:t xml:space="preserve">Kysymys 4</w:t>
      </w:r>
    </w:p>
    <w:p>
      <w:r>
        <w:t xml:space="preserve">Mitä kristittyjen ryhmää ei määrittele oppi?</w:t>
      </w:r>
    </w:p>
    <w:p>
      <w:r>
        <w:rPr>
          <w:b/>
        </w:rPr>
        <w:t xml:space="preserve">Kysymys 5</w:t>
      </w:r>
    </w:p>
    <w:p>
      <w:r>
        <w:t xml:space="preserve">Mitä baptistit ovat julkaisseet pitäessään niitä uskontunnustuksina?</w:t>
      </w:r>
    </w:p>
    <w:p>
      <w:r>
        <w:rPr>
          <w:b/>
        </w:rPr>
        <w:t xml:space="preserve">Kysymys 6</w:t>
      </w:r>
    </w:p>
    <w:p>
      <w:r>
        <w:t xml:space="preserve">Useimmat baptistit sulkevat pois minkä opin?</w:t>
      </w:r>
    </w:p>
    <w:p>
      <w:r>
        <w:rPr>
          <w:b/>
        </w:rPr>
        <w:t xml:space="preserve">Kysymys 7</w:t>
      </w:r>
    </w:p>
    <w:p>
      <w:r>
        <w:t xml:space="preserve">Missä baptisteilla on ollut pieni rooli?</w:t>
      </w:r>
    </w:p>
    <w:p>
      <w:r>
        <w:rPr>
          <w:b/>
        </w:rPr>
        <w:t xml:space="preserve">Teksti numero 15</w:t>
      </w:r>
    </w:p>
    <w:p>
      <w:r>
        <w:rPr>
          <w:color w:val="A9A9A9"/>
        </w:rPr>
        <w:t xml:space="preserve">Yhteisiin oppeihin </w:t>
      </w:r>
      <w:r>
        <w:t xml:space="preserve">kuuluvat uskomukset </w:t>
      </w:r>
      <w:r>
        <w:rPr>
          <w:color w:val="DCDCDC"/>
        </w:rPr>
        <w:t xml:space="preserve">yhdestä Jumalasta</w:t>
      </w:r>
      <w:r>
        <w:t xml:space="preserve">, neitseestä syntymisestä, ihmeistä, syntien sovittamisesta Jeesuksen kuoleman, hautaamisen ja ylösnousemuksen kautta, kolminaisuudesta ja pelastuksen tarpeesta (uskomalla </w:t>
      </w:r>
      <w:r>
        <w:rPr>
          <w:color w:val="2F4F4F"/>
        </w:rPr>
        <w:t xml:space="preserve">Jeesukseen Kristukseen </w:t>
      </w:r>
      <w:r>
        <w:t xml:space="preserve">Jumalan poikana, hänen kuolemaansa ja ylösnousemukseensa sekä tunnustamalla Kristus Herraksi); armo; Jumalan valtakunta; viimeiset asiat (eskatologia) (Jeesus Kristus palaa henkilökohtaisesti ja näkyvästi kirkkaudessa maan päälle, kuolleet herätetään henkiin ja Kristus tuomitsee kaikki vanhurskaudessa); sekä evankeliointi ja lähetystyö. Historiallisesti merkittäviä baptistien opillisia asiakirjoja ovat muun muassa </w:t>
      </w:r>
      <w:r>
        <w:t xml:space="preserve">Lontoon baptistien uskontunnustus </w:t>
      </w:r>
      <w:r>
        <w:rPr>
          <w:color w:val="556B2F"/>
        </w:rPr>
        <w:t xml:space="preserve">vuodelta 1689</w:t>
      </w:r>
      <w:r>
        <w:t xml:space="preserve">, </w:t>
      </w:r>
      <w:r>
        <w:t xml:space="preserve">Philadelphian baptistien uskontunnustus </w:t>
      </w:r>
      <w:r>
        <w:rPr>
          <w:color w:val="6B8E23"/>
        </w:rPr>
        <w:t xml:space="preserve">vuodelta 1742</w:t>
      </w:r>
      <w:r>
        <w:t xml:space="preserve">, </w:t>
      </w:r>
      <w:r>
        <w:t xml:space="preserve">New Hampshiren baptistien uskontunnustus </w:t>
      </w:r>
      <w:r>
        <w:rPr>
          <w:color w:val="A0522D"/>
        </w:rPr>
        <w:t xml:space="preserve">vuodelta 1833</w:t>
      </w:r>
      <w:r>
        <w:t xml:space="preserve">, Eteläisen baptistikonventin baptistien usko ja viesti sekä kirjalliset kirkkojen liitot, jotka jotkin yksittäiset baptistiseurakunnat hyväksyvät uskonsa ja uskomustensa julistukseksi.</w:t>
      </w:r>
    </w:p>
    <w:p>
      <w:r>
        <w:rPr>
          <w:b/>
        </w:rPr>
        <w:t xml:space="preserve">Kysymys 0</w:t>
      </w:r>
    </w:p>
    <w:p>
      <w:r>
        <w:t xml:space="preserve">Uskomukset yhdestä Jumalasta, neitseestä syntymisestä, ihmeistä, syntien sovittamisesta Jeesuksen kuoleman, hautaamisen ja ruumiillisen ylösnousemuksen kautta ovat esimerkkejä mistä?</w:t>
      </w:r>
    </w:p>
    <w:p>
      <w:r>
        <w:rPr>
          <w:b/>
        </w:rPr>
        <w:t xml:space="preserve">Kysymys 1</w:t>
      </w:r>
    </w:p>
    <w:p>
      <w:r>
        <w:t xml:space="preserve">Milloin Lontoon baptistien uskontunnustus laadittiin?</w:t>
      </w:r>
    </w:p>
    <w:p>
      <w:r>
        <w:rPr>
          <w:b/>
        </w:rPr>
        <w:t xml:space="preserve">Kysymys 2</w:t>
      </w:r>
    </w:p>
    <w:p>
      <w:r>
        <w:t xml:space="preserve">Milloin Philadelphian baptistinen tunnustus laadittiin?</w:t>
      </w:r>
    </w:p>
    <w:p>
      <w:r>
        <w:rPr>
          <w:b/>
        </w:rPr>
        <w:t xml:space="preserve">Kysymys 3</w:t>
      </w:r>
    </w:p>
    <w:p>
      <w:r>
        <w:t xml:space="preserve">Milloin New Hampshiren baptistien uskontunnustus laadittiin?</w:t>
      </w:r>
    </w:p>
    <w:p>
      <w:r>
        <w:rPr>
          <w:b/>
        </w:rPr>
        <w:t xml:space="preserve">Kysymys 4</w:t>
      </w:r>
    </w:p>
    <w:p>
      <w:r>
        <w:t xml:space="preserve">Milloin Lontoon baptistien uskontunnustus poistettiin?</w:t>
      </w:r>
    </w:p>
    <w:p>
      <w:r>
        <w:rPr>
          <w:b/>
        </w:rPr>
        <w:t xml:space="preserve">Kysymys 5</w:t>
      </w:r>
    </w:p>
    <w:p>
      <w:r>
        <w:t xml:space="preserve">Milloin Philadelphian baptistien tunnustus poistettiin?</w:t>
      </w:r>
    </w:p>
    <w:p>
      <w:r>
        <w:rPr>
          <w:b/>
        </w:rPr>
        <w:t xml:space="preserve">Kysymys 6</w:t>
      </w:r>
    </w:p>
    <w:p>
      <w:r>
        <w:t xml:space="preserve">Mikä uskomus ei jaettu oppien?</w:t>
      </w:r>
    </w:p>
    <w:p>
      <w:r>
        <w:rPr>
          <w:b/>
        </w:rPr>
        <w:t xml:space="preserve">Kysymys 7</w:t>
      </w:r>
    </w:p>
    <w:p>
      <w:r>
        <w:t xml:space="preserve">Ketä pidettiin Jumalan isänä?</w:t>
      </w:r>
    </w:p>
    <w:p>
      <w:r>
        <w:rPr>
          <w:b/>
        </w:rPr>
        <w:t xml:space="preserve">Teksti numero 16</w:t>
      </w:r>
    </w:p>
    <w:p>
      <w:r>
        <w:rPr>
          <w:color w:val="A9A9A9"/>
        </w:rPr>
        <w:t xml:space="preserve">Baptistit </w:t>
      </w:r>
      <w:r>
        <w:t xml:space="preserve">ovat 400-vuotisen historiansa aikana kohdanneet monia kiistoja, jotka ovat olleet kriisin tasoisia. Baptistihistorioitsija </w:t>
      </w:r>
      <w:r>
        <w:rPr>
          <w:color w:val="DCDCDC"/>
        </w:rPr>
        <w:t xml:space="preserve">Walter Shurden </w:t>
      </w:r>
      <w:r>
        <w:t xml:space="preserve">sanoo, että sana "kriisi" tulee kreikan sanasta, joka tarkoittaa "</w:t>
      </w:r>
      <w:r>
        <w:rPr>
          <w:color w:val="2F4F4F"/>
        </w:rPr>
        <w:t xml:space="preserve">päättää</w:t>
      </w:r>
      <w:r>
        <w:t xml:space="preserve">". Shurden kirjoittaa, että vastoin oletettua negatiivista näkemystä kriiseistä jotkut kriisitasolle yltävät kiistat voivat itse asiassa olla "myönteisiä ja erittäin tuottavia". Hän väittää, että jopa skisma, vaikkei se koskaan olekaan ihanteellinen, on usein tuottanut myönteisiä tuloksia. Hänen mielestään baptistien keskuudessa tapahtuneista kriiseistä on kussakin tullut päätöksentekohetkiä, jotka ovat muokanneet heidän tulevaisuuttaan. Joitakin </w:t>
      </w:r>
      <w:r>
        <w:rPr>
          <w:color w:val="6B8E23"/>
        </w:rPr>
        <w:t xml:space="preserve">baptisteja muokanneita </w:t>
      </w:r>
      <w:r>
        <w:rPr>
          <w:color w:val="556B2F"/>
        </w:rPr>
        <w:t xml:space="preserve">kiistoja ovat muun </w:t>
      </w:r>
      <w:r>
        <w:t xml:space="preserve">muassa </w:t>
      </w:r>
      <w:r>
        <w:rPr>
          <w:color w:val="A0522D"/>
        </w:rPr>
        <w:t xml:space="preserve">"lähetyskriisi", "orjuuskriisi", "maamerkkikriisi" ja "modernistikriisi"</w:t>
      </w:r>
      <w:r>
        <w:t xml:space="preserve">.</w:t>
      </w:r>
    </w:p>
    <w:p>
      <w:r>
        <w:rPr>
          <w:b/>
        </w:rPr>
        <w:t xml:space="preserve">Kysymys 0</w:t>
      </w:r>
    </w:p>
    <w:p>
      <w:r>
        <w:t xml:space="preserve">"Kriisi" tulee kreikan sanasta, joka tarkoittaa mitä?</w:t>
      </w:r>
    </w:p>
    <w:p>
      <w:r>
        <w:rPr>
          <w:b/>
        </w:rPr>
        <w:t xml:space="preserve">Kysymys 1</w:t>
      </w:r>
    </w:p>
    <w:p>
      <w:r>
        <w:t xml:space="preserve">Kuka kirjoitti, että jotkut kriisitasolle yltävät kiistat voivat itse asiassa olla "myönteisiä ja erittäin tuottavia"?</w:t>
      </w:r>
    </w:p>
    <w:p>
      <w:r>
        <w:rPr>
          <w:b/>
        </w:rPr>
        <w:t xml:space="preserve">Kysymys 2</w:t>
      </w:r>
    </w:p>
    <w:p>
      <w:r>
        <w:t xml:space="preserve">Mitä Shurden väitti, ettei se ollut koskaan ihanteellinen, on usein tuottanut myönteisiä tuloksia?</w:t>
      </w:r>
    </w:p>
    <w:p>
      <w:r>
        <w:rPr>
          <w:b/>
        </w:rPr>
        <w:t xml:space="preserve">Kysymys 3</w:t>
      </w:r>
    </w:p>
    <w:p>
      <w:r>
        <w:t xml:space="preserve">Mitkä kiistat ovat muokanneet baptisteja?</w:t>
      </w:r>
    </w:p>
    <w:p>
      <w:r>
        <w:rPr>
          <w:b/>
        </w:rPr>
        <w:t xml:space="preserve">Kysymys 4</w:t>
      </w:r>
    </w:p>
    <w:p>
      <w:r>
        <w:t xml:space="preserve">"Kriisi" tulee latinankielisestä sanasta, joka tarkoittaa mitä?</w:t>
      </w:r>
    </w:p>
    <w:p>
      <w:r>
        <w:rPr>
          <w:b/>
        </w:rPr>
        <w:t xml:space="preserve">Kysymys 5</w:t>
      </w:r>
    </w:p>
    <w:p>
      <w:r>
        <w:t xml:space="preserve">Kuka kirjoitti, että jotkin kriisitasolle yltävät kiistat voivat itse asiassa olla "negatiivisia ja vähiten tuottavia"?</w:t>
      </w:r>
    </w:p>
    <w:p>
      <w:r>
        <w:rPr>
          <w:b/>
        </w:rPr>
        <w:t xml:space="preserve">Kysymys 6</w:t>
      </w:r>
    </w:p>
    <w:p>
      <w:r>
        <w:t xml:space="preserve">Mikä ryhmä on kohdannut monia kiistoja 300-vuotisen historiansa aikana?</w:t>
      </w:r>
    </w:p>
    <w:p>
      <w:r>
        <w:rPr>
          <w:b/>
        </w:rPr>
        <w:t xml:space="preserve">Kysymys 7</w:t>
      </w:r>
    </w:p>
    <w:p>
      <w:r>
        <w:t xml:space="preserve">Mikä ei ole koskaan auttanut muokkaamaan baptisteja?</w:t>
      </w:r>
    </w:p>
    <w:p>
      <w:r>
        <w:rPr>
          <w:b/>
        </w:rPr>
        <w:t xml:space="preserve">Teksti numero 17</w:t>
      </w:r>
    </w:p>
    <w:p>
      <w:r>
        <w:rPr>
          <w:color w:val="A9A9A9"/>
        </w:rPr>
        <w:t xml:space="preserve">Yhdysvaltain sisällissotaa edeltävässä vaiheessa </w:t>
      </w:r>
      <w:r>
        <w:rPr>
          <w:color w:val="DCDCDC"/>
        </w:rPr>
        <w:t xml:space="preserve">baptistit </w:t>
      </w:r>
      <w:r>
        <w:t xml:space="preserve">sotkeutuivat Yhdysvaltojen orjuutta koskevaan kiistaan. Kun </w:t>
      </w:r>
      <w:r>
        <w:t xml:space="preserve">metodistit ja baptistisaarnaajat olivat </w:t>
      </w:r>
      <w:r>
        <w:rPr>
          <w:color w:val="2F4F4F"/>
        </w:rPr>
        <w:t xml:space="preserve">ensimmäisen suuren herätyksen aikana </w:t>
      </w:r>
      <w:r>
        <w:t xml:space="preserve">vastustaneet orjuutta ja kehottaneet vapauttamaan orjat, vuosikymmenten kuluessa he mukautuivat instituutioon enemmänkin. He tekivät yhteistyötä etelän orjanomistajien kanssa </w:t>
      </w:r>
      <w:r>
        <w:rPr>
          <w:color w:val="556B2F"/>
        </w:rPr>
        <w:t xml:space="preserve">paternalistisen instituution puolesta</w:t>
      </w:r>
      <w:r>
        <w:t xml:space="preserve">. Molemmat kirkkokunnat vetosivat suoraan orjiin ja vapaisiin mustiin, jotta nämä kääntyisivät. </w:t>
      </w:r>
      <w:r>
        <w:t xml:space="preserve">Erityisesti </w:t>
      </w:r>
      <w:r>
        <w:rPr>
          <w:color w:val="6B8E23"/>
        </w:rPr>
        <w:t xml:space="preserve">baptistit </w:t>
      </w:r>
      <w:r>
        <w:t xml:space="preserve">sallivat heille aktiivisen roolin seurakunnissa. 1800-luvun puoliväliin mennessä pohjoisen baptistit vastustivat yleensä orjuutta. Jännitteiden lisääntyessä </w:t>
      </w:r>
      <w:r>
        <w:rPr>
          <w:color w:val="228B22"/>
        </w:rPr>
        <w:t xml:space="preserve">Home Mission Society </w:t>
      </w:r>
      <w:r>
        <w:t xml:space="preserve">kieltäytyi vuonna </w:t>
      </w:r>
      <w:r>
        <w:rPr>
          <w:color w:val="A0522D"/>
        </w:rPr>
        <w:t xml:space="preserve">1844 </w:t>
      </w:r>
      <w:r>
        <w:t xml:space="preserve">nimittämästä lähetyssaarnaajaksi orjanomistajaa, jota Georgia oli ehdottanut</w:t>
      </w:r>
      <w:r>
        <w:rPr>
          <w:color w:val="A0522D"/>
        </w:rPr>
        <w:t xml:space="preserve">.</w:t>
      </w:r>
      <w:r>
        <w:t xml:space="preserve"> Se totesi, että lähetyssaarnaajat eivät voineet ottaa palvelijoita mukaansa ja että johtokunta ei myöskään halunnut näyttää suvaitsevan orjuutta.</w:t>
      </w:r>
    </w:p>
    <w:p>
      <w:r>
        <w:rPr>
          <w:b/>
        </w:rPr>
        <w:t xml:space="preserve">Kysymys 0</w:t>
      </w:r>
    </w:p>
    <w:p>
      <w:r>
        <w:t xml:space="preserve">Milloin baptistit sotkeutuivat orjuutta koskevaan kiistaan Yhdysvalloissa?</w:t>
      </w:r>
    </w:p>
    <w:p>
      <w:r>
        <w:rPr>
          <w:b/>
        </w:rPr>
        <w:t xml:space="preserve">Kysymys 1</w:t>
      </w:r>
    </w:p>
    <w:p>
      <w:r>
        <w:t xml:space="preserve">Milloin metodistit ja baptistisaarnaajat vastustivat orjuutta ja kehottivat vapauttamaan ihmisiä?</w:t>
      </w:r>
    </w:p>
    <w:p>
      <w:r>
        <w:rPr>
          <w:b/>
        </w:rPr>
        <w:t xml:space="preserve">Kysymys 2</w:t>
      </w:r>
    </w:p>
    <w:p>
      <w:r>
        <w:t xml:space="preserve">He työskentelivät etelän orjanomistajien kanssa painostaakseen mitä?</w:t>
      </w:r>
    </w:p>
    <w:p>
      <w:r>
        <w:rPr>
          <w:b/>
        </w:rPr>
        <w:t xml:space="preserve">Kysymys 3</w:t>
      </w:r>
    </w:p>
    <w:p>
      <w:r>
        <w:t xml:space="preserve">Mikä uskontokunta salli mustille aktiivisen roolin seurakunnassa?</w:t>
      </w:r>
    </w:p>
    <w:p>
      <w:r>
        <w:rPr>
          <w:b/>
        </w:rPr>
        <w:t xml:space="preserve">Kysymys 4</w:t>
      </w:r>
    </w:p>
    <w:p>
      <w:r>
        <w:t xml:space="preserve">Mikä kieltäytyi nimittämästä orjanomistajaa lähetyssaarnaajaksi?</w:t>
      </w:r>
    </w:p>
    <w:p>
      <w:r>
        <w:rPr>
          <w:b/>
        </w:rPr>
        <w:t xml:space="preserve">Kysymys 5</w:t>
      </w:r>
    </w:p>
    <w:p>
      <w:r>
        <w:t xml:space="preserve">Milloin baptistit suljettiin pois orjuutta koskevasta kiistasta Yhdysvalloissa?</w:t>
      </w:r>
    </w:p>
    <w:p>
      <w:r>
        <w:rPr>
          <w:b/>
        </w:rPr>
        <w:t xml:space="preserve">Kysymys 6</w:t>
      </w:r>
    </w:p>
    <w:p>
      <w:r>
        <w:t xml:space="preserve">Milloin metodisti- ja baptistisaarnaajat edistivät orjuutta ja kehottivat vapauttamaan ihmisiä?</w:t>
      </w:r>
    </w:p>
    <w:p>
      <w:r>
        <w:rPr>
          <w:b/>
        </w:rPr>
        <w:t xml:space="preserve">Kysymys 7</w:t>
      </w:r>
    </w:p>
    <w:p>
      <w:r>
        <w:t xml:space="preserve">Mitä pohjoisen orjanomistajien kanssa työskentelevät baptistit kehottivat?</w:t>
      </w:r>
    </w:p>
    <w:p>
      <w:r>
        <w:rPr>
          <w:b/>
        </w:rPr>
        <w:t xml:space="preserve">Kysymys 8</w:t>
      </w:r>
    </w:p>
    <w:p>
      <w:r>
        <w:t xml:space="preserve">Mikä uskontokunta kielsi mustilta aktiivisen roolin seurakunnassa?</w:t>
      </w:r>
    </w:p>
    <w:p>
      <w:r>
        <w:rPr>
          <w:b/>
        </w:rPr>
        <w:t xml:space="preserve">Kysymys 9</w:t>
      </w:r>
    </w:p>
    <w:p>
      <w:r>
        <w:t xml:space="preserve">Minä vuonna Home Mission Society nimitti orjanomistajan lähetystyöntekijäksi?</w:t>
      </w:r>
    </w:p>
    <w:p>
      <w:r>
        <w:rPr>
          <w:b/>
        </w:rPr>
        <w:t xml:space="preserve">Teksti numero 18</w:t>
      </w:r>
    </w:p>
    <w:p>
      <w:r>
        <w:rPr>
          <w:color w:val="A9A9A9"/>
        </w:rPr>
        <w:t xml:space="preserve">Jo 1700-luvun lopulla </w:t>
      </w:r>
      <w:r>
        <w:t xml:space="preserve">mustat baptistit alkoivat järjestää erillisiä kirkkoja, yhdistyksiä ja lähetysjärjestöjä erityisesti pohjoisissa osavaltioissa. Mustat perustivat joitakin itsenäisiä seurakuntia etelään ennen Yhdysvaltain sisällissotaa, ja sodan </w:t>
      </w:r>
      <w:r>
        <w:t xml:space="preserve">jälkeen </w:t>
      </w:r>
      <w:r>
        <w:rPr>
          <w:color w:val="DCDCDC"/>
        </w:rPr>
        <w:t xml:space="preserve">vapautetut </w:t>
      </w:r>
      <w:r>
        <w:t xml:space="preserve">erosivat nopeasti valkoisista seurakunnista ja yhdistyksistä. He halusivat olla vapaita valkoisten valvonnasta. Vuonna 1866 etelän ja lännen mustista baptisteista muodostettu Consolidated American Baptist Convention auttoi eteläisiä yhdistyksiä perustamaan mustien osavaltiokokouksia, ja näin tehtiin </w:t>
      </w:r>
      <w:r>
        <w:rPr>
          <w:color w:val="2F4F4F"/>
        </w:rPr>
        <w:t xml:space="preserve">Alabamassa, Arkansasissa, Virginiassa, Pohjois-Carolinassa ja Kentuckyssa</w:t>
      </w:r>
      <w:r>
        <w:t xml:space="preserve">. Vuonna 1880 mustat osavaltiokonventit yhdistyivät valtakunnalliseksi ulkomaanlähetyskonventiksi tukeakseen mustien baptistien lähetystyötä. Kaksi muuta kansallista mustien konventtia perustettiin, ja vuonna 1895 ne yhdistyivät kansalliseksi baptistikonventioksi (National Baptist Convention). Tämä järjestö koki myöhemmin omat muutoksensa, ja siitä irtautui muita konventteja. Se on suurin mustien uskonnollinen järjestö ja maailman toiseksi suurin baptistijärjestö. Baptistit ovat lukumääräisesti hallitsevimpia kaakossa. Vuonna 2007 Pew Research Centerin uskonnollista maisemaa koskevassa tutkimuksessa todettiin, että </w:t>
      </w:r>
      <w:r>
        <w:rPr>
          <w:color w:val="556B2F"/>
        </w:rPr>
        <w:t xml:space="preserve">45 prosenttia </w:t>
      </w:r>
      <w:r>
        <w:t xml:space="preserve">kaikista afroamerikkalaisista identifioituu baptistisiin kirkkokuntiin, joista valtaosa kuuluu historiallisesti mustiin perinteisiin</w:t>
      </w:r>
      <w:r>
        <w:t xml:space="preserve">.</w:t>
      </w:r>
    </w:p>
    <w:p>
      <w:r>
        <w:rPr>
          <w:b/>
        </w:rPr>
        <w:t xml:space="preserve">Kysymys 0</w:t>
      </w:r>
    </w:p>
    <w:p>
      <w:r>
        <w:t xml:space="preserve">Milloin mustat baptistit alkoivat järjestää erillisiä kirkkoja, yhdistyksiä ja lähetysjärjestöjä?</w:t>
      </w:r>
    </w:p>
    <w:p>
      <w:r>
        <w:rPr>
          <w:b/>
        </w:rPr>
        <w:t xml:space="preserve">Kysymys 1</w:t>
      </w:r>
    </w:p>
    <w:p>
      <w:r>
        <w:t xml:space="preserve">Keitä erosi valkoisista seurakunnista ja yhdistyksistä sodan jälkeen?</w:t>
      </w:r>
    </w:p>
    <w:p>
      <w:r>
        <w:rPr>
          <w:b/>
        </w:rPr>
        <w:t xml:space="preserve">Kysymys 2</w:t>
      </w:r>
    </w:p>
    <w:p>
      <w:r>
        <w:t xml:space="preserve">Kuka halusi vapautua valkoisen alistumisesta?</w:t>
      </w:r>
    </w:p>
    <w:p>
      <w:r>
        <w:rPr>
          <w:b/>
        </w:rPr>
        <w:t xml:space="preserve">Kysymys 3</w:t>
      </w:r>
    </w:p>
    <w:p>
      <w:r>
        <w:t xml:space="preserve">Missä osavaltioissa järjestetään mustien kokouksia?</w:t>
      </w:r>
    </w:p>
    <w:p>
      <w:r>
        <w:rPr>
          <w:b/>
        </w:rPr>
        <w:t xml:space="preserve">Kysymys 4</w:t>
      </w:r>
    </w:p>
    <w:p>
      <w:r>
        <w:t xml:space="preserve">Kuinka suuri prosenttiosuus afroamerikkalaisista tunnustautuu baptistisiin kirkkokuntiin?</w:t>
      </w:r>
    </w:p>
    <w:p>
      <w:r>
        <w:rPr>
          <w:b/>
        </w:rPr>
        <w:t xml:space="preserve">Kysymys 5</w:t>
      </w:r>
    </w:p>
    <w:p>
      <w:r>
        <w:t xml:space="preserve">Milloin mustat baptistit alkoivat järjestää yhdistettyjä kirkkoja, yhdistyksiä ja lähetysjärjestöjä?</w:t>
      </w:r>
    </w:p>
    <w:p>
      <w:r>
        <w:rPr>
          <w:b/>
        </w:rPr>
        <w:t xml:space="preserve">Kysymys 6</w:t>
      </w:r>
    </w:p>
    <w:p>
      <w:r>
        <w:t xml:space="preserve">Keitä erosi mustista seurakunnista ja yhdistyksistä sodan jälkeen?</w:t>
      </w:r>
    </w:p>
    <w:p>
      <w:r>
        <w:rPr>
          <w:b/>
        </w:rPr>
        <w:t xml:space="preserve">Kysymys 7</w:t>
      </w:r>
    </w:p>
    <w:p>
      <w:r>
        <w:t xml:space="preserve">Kuka halusi olla vapaa mustan valvonnasta?</w:t>
      </w:r>
    </w:p>
    <w:p>
      <w:r>
        <w:rPr>
          <w:b/>
        </w:rPr>
        <w:t xml:space="preserve">Kysymys 8</w:t>
      </w:r>
    </w:p>
    <w:p>
      <w:r>
        <w:t xml:space="preserve">Missä osavaltioissa järjestetään valkoisia kokouksia?</w:t>
      </w:r>
    </w:p>
    <w:p>
      <w:r>
        <w:rPr>
          <w:b/>
        </w:rPr>
        <w:t xml:space="preserve">Kysymys 9</w:t>
      </w:r>
    </w:p>
    <w:p>
      <w:r>
        <w:t xml:space="preserve">Kuinka monta prosenttia kaikista amerikkalaisista tunnustautuu baptistisiin kirkkokuntiin?</w:t>
      </w:r>
    </w:p>
    <w:p>
      <w:r>
        <w:rPr>
          <w:b/>
        </w:rPr>
        <w:t xml:space="preserve">Teksti numero 19</w:t>
      </w:r>
    </w:p>
    <w:p>
      <w:r>
        <w:t xml:space="preserve">Muualla Amerikassa, erityisesti </w:t>
      </w:r>
      <w:r>
        <w:rPr>
          <w:color w:val="A9A9A9"/>
        </w:rPr>
        <w:t xml:space="preserve">Karibialla, </w:t>
      </w:r>
      <w:r>
        <w:t xml:space="preserve">baptistiset lähetyssaarnaajat osallistuivat aktiivisesti orjuuden vastaiseen liikkeeseen</w:t>
      </w:r>
      <w:r>
        <w:t xml:space="preserve">. </w:t>
      </w:r>
      <w:r>
        <w:t xml:space="preserve">Esimerkiksi Jamaikalla </w:t>
      </w:r>
      <w:r>
        <w:rPr>
          <w:color w:val="DCDCDC"/>
        </w:rPr>
        <w:t xml:space="preserve">William Knibb</w:t>
      </w:r>
      <w:r>
        <w:t xml:space="preserve">, merkittävä brittiläinen baptistilähetyssaarnaaja, pyrki edistämään orjien vapauttamista </w:t>
      </w:r>
      <w:r>
        <w:rPr>
          <w:color w:val="2F4F4F"/>
        </w:rPr>
        <w:t xml:space="preserve">Britannian Länsi-Intiassa </w:t>
      </w:r>
      <w:r>
        <w:t xml:space="preserve">(joka toteutui vuonna 1838). Knibb edisti myös "</w:t>
      </w:r>
      <w:r>
        <w:rPr>
          <w:color w:val="556B2F"/>
        </w:rPr>
        <w:t xml:space="preserve">vapaiden kylien" perustamista</w:t>
      </w:r>
      <w:r>
        <w:t xml:space="preserve">; nämä olivat baptistikirkon ympärille keskittyviä maaseutuyhteisöjä, joissa vapautetut orjat saattoivat viljellä omaa maataan. Baptistit olivat myös aktiivisia entisten orjien koulutuksen edistämisessä; esimerkiksi </w:t>
      </w:r>
      <w:r>
        <w:rPr>
          <w:color w:val="6B8E23"/>
        </w:rPr>
        <w:t xml:space="preserve">Jamaikan Calabar High School, </w:t>
      </w:r>
      <w:r>
        <w:t xml:space="preserve">joka on nimetty Calabarin orjasataman mukaan, perustettiin baptististen lähetyssaarnaajien toimesta. Samaan aikaan orjuuden aikana ja sen jälkeen orjat ja vapaat muodostivat omia hengellisiä baptistiliikkeitä - irtautuneita hengellisiä liikkeitä, jotka usein ilmaisivat vastarintaa sortoa vastaan.</w:t>
      </w:r>
    </w:p>
    <w:p>
      <w:r>
        <w:rPr>
          <w:b/>
        </w:rPr>
        <w:t xml:space="preserve">Kysymys 0</w:t>
      </w:r>
    </w:p>
    <w:p>
      <w:r>
        <w:t xml:space="preserve">Missä baptistiset lähetyssaarnaajat ottivat aktiivisen roolin orjuuden vastaisessa liikkeessä?</w:t>
      </w:r>
    </w:p>
    <w:p>
      <w:r>
        <w:rPr>
          <w:b/>
        </w:rPr>
        <w:t xml:space="preserve">Kysymys 1</w:t>
      </w:r>
    </w:p>
    <w:p>
      <w:r>
        <w:t xml:space="preserve">Kuka oli merkittävä brittiläinen baptistien lähetyssaarnaaja Jamaikalla?</w:t>
      </w:r>
    </w:p>
    <w:p>
      <w:r>
        <w:rPr>
          <w:b/>
        </w:rPr>
        <w:t xml:space="preserve">Kysymys 2</w:t>
      </w:r>
    </w:p>
    <w:p>
      <w:r>
        <w:t xml:space="preserve">Missä William Knibb työskenteli orjien vapauttamiseksi?</w:t>
      </w:r>
    </w:p>
    <w:p>
      <w:r>
        <w:rPr>
          <w:b/>
        </w:rPr>
        <w:t xml:space="preserve">Kysymys 3</w:t>
      </w:r>
    </w:p>
    <w:p>
      <w:r>
        <w:t xml:space="preserve">Knibb oli myös mukana luomassa mitä?</w:t>
      </w:r>
    </w:p>
    <w:p>
      <w:r>
        <w:rPr>
          <w:b/>
        </w:rPr>
        <w:t xml:space="preserve">Kysymys 4</w:t>
      </w:r>
    </w:p>
    <w:p>
      <w:r>
        <w:t xml:space="preserve">Mikä nimettiin Calabarin orjasataman mukaan?</w:t>
      </w:r>
    </w:p>
    <w:p>
      <w:r>
        <w:rPr>
          <w:b/>
        </w:rPr>
        <w:t xml:space="preserve">Kysymys 5</w:t>
      </w:r>
    </w:p>
    <w:p>
      <w:r>
        <w:t xml:space="preserve">Missä baptistiset lähetyssaarnaajat eivät osallistuneet orjuuden vastaiseen liikkeeseen?</w:t>
      </w:r>
    </w:p>
    <w:p>
      <w:r>
        <w:rPr>
          <w:b/>
        </w:rPr>
        <w:t xml:space="preserve">Kysymys 6</w:t>
      </w:r>
    </w:p>
    <w:p>
      <w:r>
        <w:t xml:space="preserve">Kuka oli merkittävä brittiläinen baptistien lähetyssaarnaaja Amerikassa?</w:t>
      </w:r>
    </w:p>
    <w:p>
      <w:r>
        <w:rPr>
          <w:b/>
        </w:rPr>
        <w:t xml:space="preserve">Kysymys 7</w:t>
      </w:r>
    </w:p>
    <w:p>
      <w:r>
        <w:t xml:space="preserve">Minkä mukaan Calabarin orjasatama nimettiin?</w:t>
      </w:r>
    </w:p>
    <w:p>
      <w:r>
        <w:rPr>
          <w:b/>
        </w:rPr>
        <w:t xml:space="preserve">Kysymys 8</w:t>
      </w:r>
    </w:p>
    <w:p>
      <w:r>
        <w:t xml:space="preserve">Minkä tuhon päähenkilö William Knibb oli?</w:t>
      </w:r>
    </w:p>
    <w:p>
      <w:r>
        <w:rPr>
          <w:b/>
        </w:rPr>
        <w:t xml:space="preserve">Teksti numero 20</w:t>
      </w:r>
    </w:p>
    <w:p>
      <w:r>
        <w:rPr>
          <w:color w:val="A9A9A9"/>
        </w:rPr>
        <w:t xml:space="preserve">Kesäkuun 20. päivänä </w:t>
      </w:r>
      <w:r>
        <w:t xml:space="preserve">1995 </w:t>
      </w:r>
      <w:r>
        <w:t xml:space="preserve">Southern Baptist Convention hyväksyi päätöslauselman, jossa se luopui rasistisista juuristaan ja pyysi anteeksi aiempaa orjuuden puolustamista. </w:t>
      </w:r>
      <w:r>
        <w:t xml:space="preserve">Atlantassa pidettyyn kokoukseen ilmoittautui </w:t>
      </w:r>
      <w:r>
        <w:rPr>
          <w:color w:val="DCDCDC"/>
        </w:rPr>
        <w:t xml:space="preserve">yli 20 000 </w:t>
      </w:r>
      <w:r>
        <w:t xml:space="preserve">eteläistä baptistia. Päätöslauselmassa julistettiin, että </w:t>
      </w:r>
      <w:r>
        <w:rPr>
          <w:color w:val="2F4F4F"/>
        </w:rPr>
        <w:t xml:space="preserve">sanansaattajat</w:t>
      </w:r>
      <w:r>
        <w:t xml:space="preserve">, kuten SBC:n edustajia kutsutaan, "tuomitsevat horjumatta rasismin kaikissa muodoissaan valitettavana syntinä" ja "valittavat ja hylkäävät orjuuden kaltaiset historialliset pahat teot, joista saamme edelleen katkeraa satoa". Se pyysi anteeksi kaikilta afroamerikkalaisilta "yksilöllisen ja järjestelmällisen rasismin suvaitsemista ja/tai ylläpitämistä elinaikanamme" ja katumusta "rasismista, johon olemme syyllistyneet tietoisesti tai tiedostamattamme". Vaikka </w:t>
      </w:r>
      <w:r>
        <w:rPr>
          <w:color w:val="556B2F"/>
        </w:rPr>
        <w:t xml:space="preserve">eteläiset baptistit </w:t>
      </w:r>
      <w:r>
        <w:t xml:space="preserve">ovat tuominneet rasismia aiemminkin, tämä oli ensimmäinen kerta, kun pääasiassa valkoihoinen kokous käsitteli nimenomaan orjuuden kysymystä.</w:t>
      </w:r>
    </w:p>
    <w:p>
      <w:r>
        <w:rPr>
          <w:b/>
        </w:rPr>
        <w:t xml:space="preserve">Kysymys 0</w:t>
      </w:r>
    </w:p>
    <w:p>
      <w:r>
        <w:t xml:space="preserve">Milloin eteläinen baptistikonventti äänesti päätöslauselmasta, jossa se luopui rasistisista juuristaan?</w:t>
      </w:r>
    </w:p>
    <w:p>
      <w:r>
        <w:rPr>
          <w:b/>
        </w:rPr>
        <w:t xml:space="preserve">Kysymys 1</w:t>
      </w:r>
    </w:p>
    <w:p>
      <w:r>
        <w:t xml:space="preserve">Kuinka monta baptistia ilmoittautui Atlantan kokoukseen?</w:t>
      </w:r>
    </w:p>
    <w:p>
      <w:r>
        <w:rPr>
          <w:b/>
        </w:rPr>
        <w:t xml:space="preserve">Kysymys 2</w:t>
      </w:r>
    </w:p>
    <w:p>
      <w:r>
        <w:t xml:space="preserve">Mikä on SBC:n edustajien nimi?</w:t>
      </w:r>
    </w:p>
    <w:p>
      <w:r>
        <w:rPr>
          <w:b/>
        </w:rPr>
        <w:t xml:space="preserve">Kysymys 3</w:t>
      </w:r>
    </w:p>
    <w:p>
      <w:r>
        <w:t xml:space="preserve">Milloin eteläinen baptistikonventti äänesti hyväksymään päätöslauselman, jossa ilmoitettiin sen rasistisista juurista?</w:t>
      </w:r>
    </w:p>
    <w:p>
      <w:r>
        <w:rPr>
          <w:b/>
        </w:rPr>
        <w:t xml:space="preserve">Kysymys 4</w:t>
      </w:r>
    </w:p>
    <w:p>
      <w:r>
        <w:t xml:space="preserve">Kuinka monta baptistia ei ilmoittautunut Atlantan kokoukseen?</w:t>
      </w:r>
    </w:p>
    <w:p>
      <w:r>
        <w:rPr>
          <w:b/>
        </w:rPr>
        <w:t xml:space="preserve">Kysymys 5</w:t>
      </w:r>
    </w:p>
    <w:p>
      <w:r>
        <w:t xml:space="preserve">SBC:n edustajia ei koskaan kutsuta miksi?</w:t>
      </w:r>
    </w:p>
    <w:p>
      <w:r>
        <w:rPr>
          <w:b/>
        </w:rPr>
        <w:t xml:space="preserve">Kysymys 6</w:t>
      </w:r>
    </w:p>
    <w:p>
      <w:r>
        <w:t xml:space="preserve">Kuka ei olisi aiemmin tuominnut rasismia?</w:t>
      </w:r>
    </w:p>
    <w:p>
      <w:r>
        <w:rPr>
          <w:b/>
        </w:rPr>
        <w:t xml:space="preserve">Teksti numero 21</w:t>
      </w:r>
    </w:p>
    <w:p>
      <w:r>
        <w:rPr>
          <w:color w:val="A9A9A9"/>
        </w:rPr>
        <w:t xml:space="preserve">Etelän baptistien Landmarkismi </w:t>
      </w:r>
      <w:r>
        <w:t xml:space="preserve">pyrki palauttamaan kirkollisen erottelun, joka oli ollut ominaista vanhoille baptistikirkoille, aikakaudella, jolloin uskontokuntien väliset liittokokoukset olivat arkipäivää. </w:t>
      </w:r>
      <w:r>
        <w:rPr>
          <w:color w:val="DCDCDC"/>
        </w:rPr>
        <w:t xml:space="preserve">James Robinson Graves </w:t>
      </w:r>
      <w:r>
        <w:t xml:space="preserve">oli 1800-luvun vaikutusvaltainen baptisti ja tämän liikkeen pääjohtaja. Vaikka jotkut Landmarkerit erosivat lopulta Eteläisestä baptistikonventista, liikkeen vaikutus konventtiin jatkui 1900-luvulla. Sen vaikutus vaikuttaa edelleen konventin politiikkaan. </w:t>
      </w:r>
      <w:r>
        <w:rPr>
          <w:color w:val="556B2F"/>
        </w:rPr>
        <w:t xml:space="preserve">Vuonna 2005 </w:t>
      </w:r>
      <w:r>
        <w:t xml:space="preserve">Southern Baptist International Mission Board kielsi lähetystyöntekijöitään ottamasta muukalaisille kastetta kasteessa.</w:t>
      </w:r>
    </w:p>
    <w:p>
      <w:r>
        <w:rPr>
          <w:b/>
        </w:rPr>
        <w:t xml:space="preserve">Kysymys 0</w:t>
      </w:r>
    </w:p>
    <w:p>
      <w:r>
        <w:t xml:space="preserve">Millä pyrittiin palauttamaan kirkollinen erillisyys, joka oli ollut ominaista vanhoille baptistikirkoille?</w:t>
      </w:r>
    </w:p>
    <w:p>
      <w:r>
        <w:rPr>
          <w:b/>
        </w:rPr>
        <w:t xml:space="preserve">Kysymys 1</w:t>
      </w:r>
    </w:p>
    <w:p>
      <w:r>
        <w:t xml:space="preserve">Kuka oli 1800-luvun vaikutusvaltainen baptisti ja tämän liikkeen pääjohtaja?</w:t>
      </w:r>
    </w:p>
    <w:p>
      <w:r>
        <w:rPr>
          <w:b/>
        </w:rPr>
        <w:t xml:space="preserve">Kysymys 2</w:t>
      </w:r>
    </w:p>
    <w:p>
      <w:r>
        <w:t xml:space="preserve">Milloin Southern Baptist International Mission Board kielsi lähetystyöntekijöitään ottamasta vieraita kasteita kasteessa?</w:t>
      </w:r>
    </w:p>
    <w:p>
      <w:r>
        <w:rPr>
          <w:b/>
        </w:rPr>
        <w:t xml:space="preserve">Kysymys 3</w:t>
      </w:r>
    </w:p>
    <w:p>
      <w:r>
        <w:t xml:space="preserve">Mihin pyrittiin sisällyttämään kirkollinen erillisyys, joka oli ollut ominaista vanhoille baptistikirkoille?</w:t>
      </w:r>
    </w:p>
    <w:p>
      <w:r>
        <w:rPr>
          <w:b/>
        </w:rPr>
        <w:t xml:space="preserve">Kysymys 4</w:t>
      </w:r>
    </w:p>
    <w:p>
      <w:r>
        <w:t xml:space="preserve">Kuka oli 1700-luvun vaikutusvaltainen baptisti ja tämän liikkeen pääjohtaja?</w:t>
      </w:r>
    </w:p>
    <w:p>
      <w:r>
        <w:rPr>
          <w:b/>
        </w:rPr>
        <w:t xml:space="preserve">Kysymys 5</w:t>
      </w:r>
    </w:p>
    <w:p>
      <w:r>
        <w:t xml:space="preserve">Milloin Southern Baptist International Mission Board rohkaisi lähetystyöntekijöitään ottamaan kasteessa vastaan muukalaiskasteita?</w:t>
      </w:r>
    </w:p>
    <w:p>
      <w:r>
        <w:rPr>
          <w:b/>
        </w:rPr>
        <w:t xml:space="preserve">Kysymys 6</w:t>
      </w:r>
    </w:p>
    <w:p>
      <w:r>
        <w:t xml:space="preserve">Mikä vaikutusvalta ei enää vaikuta valmistelukunnan politiikkaan?</w:t>
      </w:r>
    </w:p>
    <w:p>
      <w:r>
        <w:rPr>
          <w:b/>
        </w:rPr>
        <w:t xml:space="preserve">Teksti numero 22</w:t>
      </w:r>
    </w:p>
    <w:p>
      <w:r>
        <w:t xml:space="preserve">Samanlaisten modernismia koskevien ristiriitojen jälkeen </w:t>
      </w:r>
      <w:r>
        <w:rPr>
          <w:color w:val="A9A9A9"/>
        </w:rPr>
        <w:t xml:space="preserve">Southern Baptist Convention </w:t>
      </w:r>
      <w:r>
        <w:t xml:space="preserve">piti </w:t>
      </w:r>
      <w:r>
        <w:rPr>
          <w:color w:val="DCDCDC"/>
        </w:rPr>
        <w:t xml:space="preserve">konservatiivista teologiaa </w:t>
      </w:r>
      <w:r>
        <w:t xml:space="preserve">virallisena kantanaan. Kaksi uutta baptistiryhmää perustettiin maltillisten eteläisten baptistien toimesta, jotka olivat eri mieltä siitä, mihin suuntaan Eteläinen baptistikonventti oli menossa: </w:t>
      </w:r>
      <w:r>
        <w:rPr>
          <w:color w:val="2F4F4F"/>
        </w:rPr>
        <w:t xml:space="preserve">Alliance of Baptists vuonna </w:t>
      </w:r>
      <w:r>
        <w:rPr>
          <w:color w:val="556B2F"/>
        </w:rPr>
        <w:t xml:space="preserve">1987 </w:t>
      </w:r>
      <w:r>
        <w:rPr>
          <w:color w:val="2F4F4F"/>
        </w:rPr>
        <w:t xml:space="preserve">ja Cooperative Baptist Fellowship vuonna </w:t>
      </w:r>
      <w:r>
        <w:rPr>
          <w:color w:val="6B8E23"/>
        </w:rPr>
        <w:t xml:space="preserve">1991</w:t>
      </w:r>
      <w:r>
        <w:t xml:space="preserve">. Molempien ryhmien jäsenet identifioituivat alun perin eteläbaptisteiksi, mutta ajan myötä ryhmistä "tuli pysyviä uusia baptistiperheitä".</w:t>
      </w:r>
    </w:p>
    <w:p>
      <w:r>
        <w:rPr>
          <w:b/>
        </w:rPr>
        <w:t xml:space="preserve">Kysymys 0</w:t>
      </w:r>
    </w:p>
    <w:p>
      <w:r>
        <w:t xml:space="preserve">Minkä virallisen kannan Eteläinen baptistikonventti omaksui?</w:t>
      </w:r>
    </w:p>
    <w:p>
      <w:r>
        <w:rPr>
          <w:b/>
        </w:rPr>
        <w:t xml:space="preserve">Kysymys 1</w:t>
      </w:r>
    </w:p>
    <w:p>
      <w:r>
        <w:t xml:space="preserve">Mitä ryhmiä maltilliset eteläiset baptistit perustivat?</w:t>
      </w:r>
    </w:p>
    <w:p>
      <w:r>
        <w:rPr>
          <w:b/>
        </w:rPr>
        <w:t xml:space="preserve">Kysymys 2</w:t>
      </w:r>
    </w:p>
    <w:p>
      <w:r>
        <w:t xml:space="preserve">Milloin baptistien liitto perustettiin?</w:t>
      </w:r>
    </w:p>
    <w:p>
      <w:r>
        <w:rPr>
          <w:b/>
        </w:rPr>
        <w:t xml:space="preserve">Kysymys 3</w:t>
      </w:r>
    </w:p>
    <w:p>
      <w:r>
        <w:t xml:space="preserve">Milloin Cooperative Baptist Fellowship perustettiin?</w:t>
      </w:r>
    </w:p>
    <w:p>
      <w:r>
        <w:rPr>
          <w:b/>
        </w:rPr>
        <w:t xml:space="preserve">Kysymys 4</w:t>
      </w:r>
    </w:p>
    <w:p>
      <w:r>
        <w:t xml:space="preserve">Konservatiivinen teologia oli minkä virallinen kanta?</w:t>
      </w:r>
    </w:p>
    <w:p>
      <w:r>
        <w:rPr>
          <w:b/>
        </w:rPr>
        <w:t xml:space="preserve">Kysymys 5</w:t>
      </w:r>
    </w:p>
    <w:p>
      <w:r>
        <w:t xml:space="preserve">Southern Baptist Convention ei ole koskaan pitänyt mitä virallisena kantanaan?</w:t>
      </w:r>
    </w:p>
    <w:p>
      <w:r>
        <w:rPr>
          <w:b/>
        </w:rPr>
        <w:t xml:space="preserve">Kysymys 6</w:t>
      </w:r>
    </w:p>
    <w:p>
      <w:r>
        <w:t xml:space="preserve">Milloin baptistien liitto päättyi?</w:t>
      </w:r>
    </w:p>
    <w:p>
      <w:r>
        <w:rPr>
          <w:b/>
        </w:rPr>
        <w:t xml:space="preserve">Kysymys 7</w:t>
      </w:r>
    </w:p>
    <w:p>
      <w:r>
        <w:t xml:space="preserve">Milloin Cooperative Baptist Fellowship tuhoutui?</w:t>
      </w:r>
    </w:p>
    <w:p>
      <w:r>
        <w:rPr>
          <w:b/>
        </w:rPr>
        <w:t xml:space="preserve">Kysymys 8</w:t>
      </w:r>
    </w:p>
    <w:p>
      <w:r>
        <w:t xml:space="preserve">Konservatiivinen teologia ei koskaan ollut minkä virallinen kanta?</w:t>
      </w:r>
    </w:p>
    <w:p>
      <w:r>
        <w:rPr>
          <w:b/>
        </w:rPr>
        <w:t xml:space="preserve">Kysymys 9</w:t>
      </w:r>
    </w:p>
    <w:p>
      <w:r>
        <w:t xml:space="preserve">Mikä baptistiryhmä omaksui modernismin?</w:t>
      </w:r>
    </w:p>
    <w:p>
      <w:r>
        <w:br w:type="page"/>
      </w:r>
    </w:p>
    <w:p>
      <w:r>
        <w:rPr>
          <w:b/>
          <w:u w:val="single"/>
        </w:rPr>
        <w:t xml:space="preserve">Asiakirjan numero 254</w:t>
      </w:r>
    </w:p>
    <w:p>
      <w:r>
        <w:rPr>
          <w:b/>
        </w:rPr>
        <w:t xml:space="preserve">Tekstin numero 0</w:t>
      </w:r>
    </w:p>
    <w:p>
      <w:r>
        <w:t xml:space="preserve">Lapsityövoimalla tarkoitetaan lasten työllistämistä mihin tahansa työhön, joka </w:t>
      </w:r>
      <w:r>
        <w:rPr>
          <w:color w:val="A9A9A9"/>
        </w:rPr>
        <w:t xml:space="preserve">riistää lapsilta lapsuuden</w:t>
      </w:r>
      <w:r>
        <w:t xml:space="preserve">, estää heitä käymästä säännöllistä koulua ja on henkisesti, fyysisesti, sosiaalisesti tai moraalisesti vaarallista ja haitallista. Monet kansainväliset järjestöt pitävät tätä käytäntöä hyväksikäyttönä. </w:t>
      </w:r>
      <w:r>
        <w:t xml:space="preserve">Lapsityövoiman käyttö on kielletty </w:t>
      </w:r>
      <w:r>
        <w:rPr>
          <w:color w:val="DCDCDC"/>
        </w:rPr>
        <w:t xml:space="preserve">lainsäädännössä kaikkialla maailmassa. </w:t>
      </w:r>
      <w:r>
        <w:rPr>
          <w:color w:val="2F4F4F"/>
        </w:rPr>
        <w:t xml:space="preserve">Näissä laeissa kaikkea lasten tekemää työtä ei pidetä lapsityönä</w:t>
      </w:r>
      <w:r>
        <w:t xml:space="preserve">; </w:t>
      </w:r>
      <w:r>
        <w:rPr>
          <w:color w:val="556B2F"/>
        </w:rPr>
        <w:t xml:space="preserve">poikkeuksia ovat </w:t>
      </w:r>
      <w:r>
        <w:t xml:space="preserve">muun muassa </w:t>
      </w:r>
      <w:r>
        <w:rPr>
          <w:color w:val="556B2F"/>
        </w:rPr>
        <w:t xml:space="preserve">lapsitaiteilijoiden tekemä työ</w:t>
      </w:r>
      <w:r>
        <w:t xml:space="preserve">, perhetehtävät, valvottu harjoittelu, tietyt </w:t>
      </w:r>
      <w:r>
        <w:rPr>
          <w:color w:val="6B8E23"/>
        </w:rPr>
        <w:t xml:space="preserve">työlajit, kuten amish-lasten tekemä työ</w:t>
      </w:r>
      <w:r>
        <w:t xml:space="preserve">, tietyt Amerikan alkuperäiskansojen lasten keskuudessa yleiset lapsityön muodot ja muut.</w:t>
      </w:r>
    </w:p>
    <w:p>
      <w:r>
        <w:rPr>
          <w:b/>
        </w:rPr>
        <w:t xml:space="preserve">Kysymys 0</w:t>
      </w:r>
    </w:p>
    <w:p>
      <w:r>
        <w:t xml:space="preserve">Mitä lapsityövoima riistää lapsilta?</w:t>
      </w:r>
    </w:p>
    <w:p>
      <w:r>
        <w:rPr>
          <w:b/>
        </w:rPr>
        <w:t xml:space="preserve">Kysymys 1</w:t>
      </w:r>
    </w:p>
    <w:p>
      <w:r>
        <w:t xml:space="preserve">Ovatko lapsitaiteilijat poikkeus lapsityövoimaa koskevista laeista?</w:t>
      </w:r>
    </w:p>
    <w:p>
      <w:r>
        <w:rPr>
          <w:b/>
        </w:rPr>
        <w:t xml:space="preserve">Kysymys 2</w:t>
      </w:r>
    </w:p>
    <w:p>
      <w:r>
        <w:t xml:space="preserve">Onko amish-lasten tekemä työ poikkeus?</w:t>
      </w:r>
    </w:p>
    <w:p>
      <w:r>
        <w:rPr>
          <w:b/>
        </w:rPr>
        <w:t xml:space="preserve">Kysymys 3</w:t>
      </w:r>
    </w:p>
    <w:p>
      <w:r>
        <w:t xml:space="preserve">Missä on lapsityövoiman käytön kieltävä lainsäädäntö?</w:t>
      </w:r>
    </w:p>
    <w:p>
      <w:r>
        <w:rPr>
          <w:b/>
        </w:rPr>
        <w:t xml:space="preserve">Kysymys 4</w:t>
      </w:r>
    </w:p>
    <w:p>
      <w:r>
        <w:t xml:space="preserve">Onko kaikki lasten tekemä työ lapsityövoimaa?</w:t>
      </w:r>
    </w:p>
    <w:p>
      <w:r>
        <w:rPr>
          <w:b/>
        </w:rPr>
        <w:t xml:space="preserve">Teksti numero 1</w:t>
      </w:r>
    </w:p>
    <w:p>
      <w:r>
        <w:t xml:space="preserve">Kehitysmaissa, joissa köyhyys on suuri ja koulunkäyntimahdollisuudet huonot, lapsityövoiman käyttö on edelleen yleistä. Vuonna 2010 </w:t>
      </w:r>
      <w:r>
        <w:t xml:space="preserve">Saharan eteläpuolisessa Afrikassa lapsityövoiman käyttöaste oli korkein, ja useissa Afrikan maissa yli 50 prosenttia 5-14-vuotiaista lapsista teki työtä</w:t>
      </w:r>
      <w:r>
        <w:rPr>
          <w:color w:val="A9A9A9"/>
        </w:rPr>
        <w:t xml:space="preserve">.</w:t>
      </w:r>
      <w:r>
        <w:t xml:space="preserve"> Maailmanlaajuisesti </w:t>
      </w:r>
      <w:r>
        <w:rPr>
          <w:color w:val="DCDCDC"/>
        </w:rPr>
        <w:t xml:space="preserve">maatalous </w:t>
      </w:r>
      <w:r>
        <w:t xml:space="preserve">on suurin lapsityövoiman työllistäjä</w:t>
      </w:r>
      <w:r>
        <w:t xml:space="preserve">.</w:t>
      </w:r>
      <w:r>
        <w:t xml:space="preserve"> Valtaosa lapsityövoimasta työskentelee maaseudulla ja epävirallisessa kaupunkitaloudessa, ja lapset työskentelevät pääasiassa </w:t>
      </w:r>
      <w:r>
        <w:rPr>
          <w:color w:val="2F4F4F"/>
        </w:rPr>
        <w:t xml:space="preserve">vanhempiensa </w:t>
      </w:r>
      <w:r>
        <w:t xml:space="preserve">eikä tehtaiden </w:t>
      </w:r>
      <w:r>
        <w:t xml:space="preserve">palveluksessa. </w:t>
      </w:r>
      <w:r>
        <w:rPr>
          <w:color w:val="556B2F"/>
        </w:rPr>
        <w:t xml:space="preserve">Köyhyyttä </w:t>
      </w:r>
      <w:r>
        <w:t xml:space="preserve">ja koulujen puutetta pidetään lapsityön ensisijaisena syynä</w:t>
      </w:r>
      <w:r>
        <w:rPr>
          <w:color w:val="556B2F"/>
        </w:rPr>
        <w:t xml:space="preserve">.</w:t>
      </w:r>
    </w:p>
    <w:p>
      <w:r>
        <w:rPr>
          <w:b/>
        </w:rPr>
        <w:t xml:space="preserve">Kysymys 0</w:t>
      </w:r>
    </w:p>
    <w:p>
      <w:r>
        <w:t xml:space="preserve">Minä vuonna Saharan eteläpuolisessa Afrikassa oli eniten lapsityövoimaa?</w:t>
      </w:r>
    </w:p>
    <w:p>
      <w:r>
        <w:rPr>
          <w:b/>
        </w:rPr>
        <w:t xml:space="preserve">Kysymys 1</w:t>
      </w:r>
    </w:p>
    <w:p>
      <w:r>
        <w:t xml:space="preserve">Mikä on suurin lapsityövoiman työnantaja?</w:t>
      </w:r>
    </w:p>
    <w:p>
      <w:r>
        <w:rPr>
          <w:b/>
        </w:rPr>
        <w:t xml:space="preserve">Kysymys 2</w:t>
      </w:r>
    </w:p>
    <w:p>
      <w:r>
        <w:t xml:space="preserve">Kenen palveluksessa lapset pääasiassa ovat?</w:t>
      </w:r>
    </w:p>
    <w:p>
      <w:r>
        <w:rPr>
          <w:b/>
        </w:rPr>
        <w:t xml:space="preserve">Kysymys 3</w:t>
      </w:r>
    </w:p>
    <w:p>
      <w:r>
        <w:t xml:space="preserve">Koulun puute ja koulunkäynnin puute ovat lapsityövoiman käytön ensisijaisia syitä.</w:t>
      </w:r>
    </w:p>
    <w:p>
      <w:r>
        <w:rPr>
          <w:b/>
        </w:rPr>
        <w:t xml:space="preserve">Teksti numero 2</w:t>
      </w:r>
    </w:p>
    <w:p>
      <w:r>
        <w:t xml:space="preserve">Lasten työ oli tärkeää </w:t>
      </w:r>
      <w:r>
        <w:rPr>
          <w:color w:val="A9A9A9"/>
        </w:rPr>
        <w:t xml:space="preserve">esiteollisissa yhteiskunnissa, </w:t>
      </w:r>
      <w:r>
        <w:t xml:space="preserve">sillä lasten oli tarjottava työvoimaa oman ja ryhmänsä selviytymisen turvaamiseksi</w:t>
      </w:r>
      <w:r>
        <w:rPr>
          <w:color w:val="A9A9A9"/>
        </w:rPr>
        <w:t xml:space="preserve">.</w:t>
      </w:r>
      <w:r>
        <w:t xml:space="preserve"> Esiteollisille yhteiskunnille oli ominaista alhainen tuottavuus ja </w:t>
      </w:r>
      <w:r>
        <w:rPr>
          <w:color w:val="DCDCDC"/>
        </w:rPr>
        <w:t xml:space="preserve">lyhyt elinajanodote</w:t>
      </w:r>
      <w:r>
        <w:t xml:space="preserve">, joten lasten estäminen osallistumasta tuottavaan työhön olisi pitkällä aikavälillä haitallisempaa heidän ja heidän ryhmänsä hyvinvoinnille. Esiteollisissa yhteiskunnissa </w:t>
      </w:r>
      <w:r>
        <w:rPr>
          <w:color w:val="2F4F4F"/>
        </w:rPr>
        <w:t xml:space="preserve">lasten koulunkäynnin tarve oli vähäinen</w:t>
      </w:r>
      <w:r>
        <w:t xml:space="preserve">. Näin oli erityisesti lukutaidottomissa yhteiskunnissa. Useimmat esiteolliset taidot ja tiedot voitiin siirtää eteenpäin </w:t>
      </w:r>
      <w:r>
        <w:rPr>
          <w:color w:val="556B2F"/>
        </w:rPr>
        <w:t xml:space="preserve">pätevien aikuisten</w:t>
      </w:r>
      <w:r>
        <w:t xml:space="preserve"> suoran ohjauksen tai oppisopimuskoulutuksen kautta</w:t>
      </w:r>
      <w:r>
        <w:t xml:space="preserve">.</w:t>
      </w:r>
    </w:p>
    <w:p>
      <w:r>
        <w:rPr>
          <w:b/>
        </w:rPr>
        <w:t xml:space="preserve">Kysymys 0</w:t>
      </w:r>
    </w:p>
    <w:p>
      <w:r>
        <w:t xml:space="preserve">Oliko lapsityövoiman käyttö välttämätöntä?</w:t>
      </w:r>
    </w:p>
    <w:p>
      <w:r>
        <w:rPr>
          <w:b/>
        </w:rPr>
        <w:t xml:space="preserve">Kysymys 1</w:t>
      </w:r>
    </w:p>
    <w:p>
      <w:r>
        <w:t xml:space="preserve">Oliko esiteollisessa yhteiskunnassa suuri tarve lastenkasvatukselle?</w:t>
      </w:r>
    </w:p>
    <w:p>
      <w:r>
        <w:rPr>
          <w:b/>
        </w:rPr>
        <w:t xml:space="preserve">Kysymys 2</w:t>
      </w:r>
    </w:p>
    <w:p>
      <w:r>
        <w:t xml:space="preserve">Kuka opetti lapsille työssä tarvittavia taitoja?</w:t>
      </w:r>
    </w:p>
    <w:p>
      <w:r>
        <w:rPr>
          <w:b/>
        </w:rPr>
        <w:t xml:space="preserve">Kysymys 3</w:t>
      </w:r>
    </w:p>
    <w:p>
      <w:r>
        <w:t xml:space="preserve">Pidettiinkö esiteollisissa yhteiskunnissa ihmisten elinikää pitkänä vai lyhyenä?</w:t>
      </w:r>
    </w:p>
    <w:p>
      <w:r>
        <w:rPr>
          <w:b/>
        </w:rPr>
        <w:t xml:space="preserve">Teksti numero 3</w:t>
      </w:r>
    </w:p>
    <w:p>
      <w:r>
        <w:t xml:space="preserve">Erityisesti viktoriaaninen aikakausi oli pahamaineinen lasten työoloista. Jo </w:t>
      </w:r>
      <w:r>
        <w:rPr>
          <w:color w:val="A9A9A9"/>
        </w:rPr>
        <w:t xml:space="preserve">nelivuotiaita lapsia </w:t>
      </w:r>
      <w:r>
        <w:t xml:space="preserve">työllistettiin tuotantotehtaissa ja kaivoksissa, joissa he työskentelivät pitkiä päiviä vaarallisissa, usein kuolemaan johtavissa työoloissa. Hiilikaivoksissa lapset ryömivät liian kapeissa ja matalissa tunneleissa aikuisille. Lapset työskentelivät myös juoksupoikina, kadunlakaisijoina, kenkämustina tai myivät tulitikkuja, kukkia ja muita halpoja tavaroita. </w:t>
      </w:r>
      <w:r>
        <w:rPr>
          <w:color w:val="DCDCDC"/>
        </w:rPr>
        <w:t xml:space="preserve">Jotkut lapset ryhtyivät oppipoikiksi kunnioitettaviin ammatteihin</w:t>
      </w:r>
      <w:r>
        <w:t xml:space="preserve">, kuten rakennusalalle, tai kotiapulaisiksi (</w:t>
      </w:r>
      <w:r>
        <w:t xml:space="preserve">Lontoossa oli 1700-luvun puolivälissä </w:t>
      </w:r>
      <w:r>
        <w:rPr>
          <w:color w:val="2F4F4F"/>
        </w:rPr>
        <w:t xml:space="preserve">yli 120 000 </w:t>
      </w:r>
      <w:r>
        <w:t xml:space="preserve">kotiapulaismiestä). Työajat olivat pitkiä: rakennusmiehet työskentelivät 64 tuntia viikossa kesällä ja </w:t>
      </w:r>
      <w:r>
        <w:rPr>
          <w:color w:val="556B2F"/>
        </w:rPr>
        <w:t xml:space="preserve">52 tuntia </w:t>
      </w:r>
      <w:r>
        <w:t xml:space="preserve">talvella, kun taas kotiapulaiset tekivät </w:t>
      </w:r>
      <w:r>
        <w:t xml:space="preserve">80-tuntisia työviikkoja.</w:t>
      </w:r>
    </w:p>
    <w:p>
      <w:r>
        <w:rPr>
          <w:b/>
        </w:rPr>
        <w:t xml:space="preserve">Kysymys 0</w:t>
      </w:r>
    </w:p>
    <w:p>
      <w:r>
        <w:t xml:space="preserve">Kuinka monta viikkotuntia kotiapulaisen työpanos oli keskimäärin?</w:t>
      </w:r>
    </w:p>
    <w:p>
      <w:r>
        <w:rPr>
          <w:b/>
        </w:rPr>
        <w:t xml:space="preserve">Kysymys 1</w:t>
      </w:r>
    </w:p>
    <w:p>
      <w:r>
        <w:t xml:space="preserve">Kuinka monta kotipalvelijaa oli 1700-luvun puolivälissä Lontoossa?</w:t>
      </w:r>
    </w:p>
    <w:p>
      <w:r>
        <w:rPr>
          <w:b/>
        </w:rPr>
        <w:t xml:space="preserve">Kysymys 2</w:t>
      </w:r>
    </w:p>
    <w:p>
      <w:r>
        <w:t xml:space="preserve">Mikä oli tehtaassa työskentelevän lapsen nuorin ikä?</w:t>
      </w:r>
    </w:p>
    <w:p>
      <w:r>
        <w:rPr>
          <w:b/>
        </w:rPr>
        <w:t xml:space="preserve">Kysymys 3</w:t>
      </w:r>
    </w:p>
    <w:p>
      <w:r>
        <w:t xml:space="preserve">Kuinka monta tuntia rakentajat työskentelivät talvella?</w:t>
      </w:r>
    </w:p>
    <w:p>
      <w:r>
        <w:rPr>
          <w:b/>
        </w:rPr>
        <w:t xml:space="preserve">Kysymys 4</w:t>
      </w:r>
    </w:p>
    <w:p>
      <w:r>
        <w:t xml:space="preserve">Pystyivätkö lapset ottamaan oppisopimuskoulutusta?</w:t>
      </w:r>
    </w:p>
    <w:p>
      <w:r>
        <w:rPr>
          <w:b/>
        </w:rPr>
        <w:t xml:space="preserve">Teksti numero 4</w:t>
      </w:r>
    </w:p>
    <w:p>
      <w:r>
        <w:t xml:space="preserve">Lapsityövoimalla oli tärkeä rooli teollisessa vallankumouksessa sen alusta alkaen, ja sen taustalla olivat usein </w:t>
      </w:r>
      <w:r>
        <w:rPr>
          <w:color w:val="A9A9A9"/>
        </w:rPr>
        <w:t xml:space="preserve">taloudelliset vaikeudet</w:t>
      </w:r>
      <w:r>
        <w:t xml:space="preserve">. Köyhien lasten odotettiin osallistuvan perheen tulojen lisäämiseen. 1800-luvun Isossa-Britanniassa </w:t>
      </w:r>
      <w:r>
        <w:rPr>
          <w:color w:val="DCDCDC"/>
        </w:rPr>
        <w:t xml:space="preserve">kolmasosa </w:t>
      </w:r>
      <w:r>
        <w:t xml:space="preserve">köyhistä perheistä oli ilman elättäjää kuoleman tai hylkäämisen vuoksi, mikä pakotti monet lapset työskentelemään nuoresta iästä lähtien. Englannissa ja Skotlannissa vuonna 1788 kaksi kolmasosaa </w:t>
      </w:r>
      <w:r>
        <w:rPr>
          <w:color w:val="2F4F4F"/>
        </w:rPr>
        <w:t xml:space="preserve">143 </w:t>
      </w:r>
      <w:r>
        <w:t xml:space="preserve">vesivoimalla toimivan puuvillatehtaan</w:t>
      </w:r>
      <w:r>
        <w:t xml:space="preserve"> työntekijöistä oli </w:t>
      </w:r>
      <w:r>
        <w:t xml:space="preserve">lapsia. </w:t>
      </w:r>
      <w:r>
        <w:rPr>
          <w:color w:val="556B2F"/>
        </w:rPr>
        <w:t xml:space="preserve">Suuri osa </w:t>
      </w:r>
      <w:r>
        <w:t xml:space="preserve">lapsista työskenteli myös prostituoituina. Kirjailija Charles Dickens työskenteli 12-vuotiaana </w:t>
      </w:r>
      <w:r>
        <w:rPr>
          <w:color w:val="6B8E23"/>
        </w:rPr>
        <w:t xml:space="preserve">mustatehtaassa</w:t>
      </w:r>
      <w:r>
        <w:t xml:space="preserve">, ja hänen perheensä oli velkavankeudessa.</w:t>
      </w:r>
    </w:p>
    <w:p>
      <w:r>
        <w:rPr>
          <w:b/>
        </w:rPr>
        <w:t xml:space="preserve">Kysymys 0</w:t>
      </w:r>
    </w:p>
    <w:p>
      <w:r>
        <w:t xml:space="preserve">Kuinka monta perhettä oli ilman elättäjää?</w:t>
      </w:r>
    </w:p>
    <w:p>
      <w:r>
        <w:rPr>
          <w:b/>
        </w:rPr>
        <w:t xml:space="preserve">Kysymys 1</w:t>
      </w:r>
    </w:p>
    <w:p>
      <w:r>
        <w:t xml:space="preserve">Kuinka monessa vesivoimalla toimivassa puuvillatehtaassa käytettiin lapsityövoimaa vuonna 1788 Englannissa ja Skotlannissa?</w:t>
      </w:r>
    </w:p>
    <w:p>
      <w:r>
        <w:rPr>
          <w:b/>
        </w:rPr>
        <w:t xml:space="preserve">Kysymys 2</w:t>
      </w:r>
    </w:p>
    <w:p>
      <w:r>
        <w:t xml:space="preserve">Oliko prostituutiossa työskentelevien lasten määrä vähäinen vai suuri? </w:t>
      </w:r>
    </w:p>
    <w:p>
      <w:r>
        <w:rPr>
          <w:b/>
        </w:rPr>
        <w:t xml:space="preserve">Kysymys 3</w:t>
      </w:r>
    </w:p>
    <w:p>
      <w:r>
        <w:t xml:space="preserve">Missä Charles Dickens työskenteli lapsena?</w:t>
      </w:r>
    </w:p>
    <w:p>
      <w:r>
        <w:rPr>
          <w:b/>
        </w:rPr>
        <w:t xml:space="preserve">Kysymys 4</w:t>
      </w:r>
    </w:p>
    <w:p>
      <w:r>
        <w:t xml:space="preserve">Mikä oli teollisen vallankumouksen aikana lapsityövoiman tärkein käyttövoima?</w:t>
      </w:r>
    </w:p>
    <w:p>
      <w:r>
        <w:rPr>
          <w:b/>
        </w:rPr>
        <w:t xml:space="preserve">Teksti numero 5</w:t>
      </w:r>
    </w:p>
    <w:p>
      <w:r>
        <w:t xml:space="preserve">1800-luvun jälkipuoliskolla </w:t>
      </w:r>
      <w:r>
        <w:rPr>
          <w:color w:val="A9A9A9"/>
        </w:rPr>
        <w:t xml:space="preserve">lapsityövoiman käyttö alkoi vähentyä </w:t>
      </w:r>
      <w:r>
        <w:t xml:space="preserve">teollistuneissa yhteiskunnissa sääntelyn ja taloudellisten tekijöiden ansiosta</w:t>
      </w:r>
      <w:r>
        <w:t xml:space="preserve">.</w:t>
      </w:r>
      <w:r>
        <w:t xml:space="preserve"> Lapsityövoiman sääntely alkoi jo teollisen vallankumouksen alkuvaiheessa. Ensimmäinen laki lapsityövoiman sääntelystä annettiin Britanniassa vuonna </w:t>
      </w:r>
      <w:r>
        <w:rPr>
          <w:color w:val="DCDCDC"/>
        </w:rPr>
        <w:t xml:space="preserve">1803</w:t>
      </w:r>
      <w:r>
        <w:t xml:space="preserve">. Jo vuosina 1802 ja 1819 annettiin tehdaslait (Factory Acts), joilla säädettiin työläislasten työaika tehtaissa ja puuvillatehtaissa 12 tuntiin päivässä. Nämä lait olivat suurelta osin tehottomia, ja radikaalin agitaation jälkeen, jota esimerkiksi "Short Time Committees" (lyhyen työajan komiteat) harjoittivat vuonna 1831, kuninkaallinen komissio suositteli vuonna 1833, että 11-18-vuotiaiden lasten olisi työskenneltävä enintään 12 tuntia päivässä, 9-11-vuotiaiden lasten enintään kahdeksan tuntia ja että </w:t>
      </w:r>
      <w:r>
        <w:rPr>
          <w:color w:val="2F4F4F"/>
        </w:rPr>
        <w:t xml:space="preserve">alle yhdeksänvuotiaat lapset </w:t>
      </w:r>
      <w:r>
        <w:t xml:space="preserve">eivät saisi enää työskennellä. Tämä laki koski kuitenkin vain tekstiiliteollisuutta, ja lisäagitaatio johti siihen, että vuonna </w:t>
      </w:r>
      <w:r>
        <w:rPr>
          <w:color w:val="556B2F"/>
        </w:rPr>
        <w:t xml:space="preserve">1847 annettiin </w:t>
      </w:r>
      <w:r>
        <w:t xml:space="preserve">toinen laki, </w:t>
      </w:r>
      <w:r>
        <w:t xml:space="preserve">jolla sekä aikuisten että lasten työaika rajoitettiin 10 tunnin työpäiviin. </w:t>
      </w:r>
      <w:r>
        <w:rPr>
          <w:color w:val="6B8E23"/>
        </w:rPr>
        <w:t xml:space="preserve">Lordi Shaftesbury </w:t>
      </w:r>
      <w:r>
        <w:t xml:space="preserve">oli lapsityövoiman sääntelyn suorasanainen puolestapuhuja.</w:t>
      </w:r>
    </w:p>
    <w:p>
      <w:r>
        <w:rPr>
          <w:b/>
        </w:rPr>
        <w:t xml:space="preserve">Kysymys 0</w:t>
      </w:r>
    </w:p>
    <w:p>
      <w:r>
        <w:t xml:space="preserve">Oliko 1800-luvulla työssä käyvien lasten puolestapuhujia?</w:t>
      </w:r>
    </w:p>
    <w:p>
      <w:r>
        <w:rPr>
          <w:b/>
        </w:rPr>
        <w:t xml:space="preserve">Kysymys 1</w:t>
      </w:r>
    </w:p>
    <w:p>
      <w:r>
        <w:t xml:space="preserve">Minkä ikäisenä sai vuonna 1833 työskennellä tekstiiliteollisuuden tehtaassa?</w:t>
      </w:r>
    </w:p>
    <w:p>
      <w:r>
        <w:rPr>
          <w:b/>
        </w:rPr>
        <w:t xml:space="preserve">Kysymys 2</w:t>
      </w:r>
    </w:p>
    <w:p>
      <w:r>
        <w:t xml:space="preserve">Minä vuonna sekä aikuiset että lapset saivat työskennellä vain 10 tuntia päivässä?</w:t>
      </w:r>
    </w:p>
    <w:p>
      <w:r>
        <w:rPr>
          <w:b/>
        </w:rPr>
        <w:t xml:space="preserve">Kysymys 3</w:t>
      </w:r>
    </w:p>
    <w:p>
      <w:r>
        <w:t xml:space="preserve">Oliko lapsityövoiman tarve 1800-luvulla lisääntynyt vai vähentynyt?</w:t>
      </w:r>
    </w:p>
    <w:p>
      <w:r>
        <w:rPr>
          <w:b/>
        </w:rPr>
        <w:t xml:space="preserve">Kysymys 4</w:t>
      </w:r>
    </w:p>
    <w:p>
      <w:r>
        <w:t xml:space="preserve">Minä vuonna Iso-Britannia otti ensimmäisen kerran käyttöön lapsityövoimaa koskevan lainsäädännön?</w:t>
      </w:r>
    </w:p>
    <w:p>
      <w:r>
        <w:rPr>
          <w:b/>
        </w:rPr>
        <w:t xml:space="preserve">Teksti numero 6</w:t>
      </w:r>
    </w:p>
    <w:p>
      <w:r>
        <w:rPr>
          <w:color w:val="A9A9A9"/>
        </w:rPr>
        <w:t xml:space="preserve">1900-luvun </w:t>
      </w:r>
      <w:r>
        <w:t xml:space="preserve">alussa </w:t>
      </w:r>
      <w:r>
        <w:t xml:space="preserve">tuhannet pojat työskentelivät lasinvalmistusteollisuudessa. Lasinvalmistus oli vaarallista ja rankkaa työtä varsinkin ilman nykyistä teknologiaa. Lasinvalmistusprosessissa lasin sulattaminen tapahtuu kovalla lämmöllä (3133 °F). Kun pojat ovat töissä, </w:t>
      </w:r>
      <w:r>
        <w:rPr>
          <w:color w:val="DCDCDC"/>
        </w:rPr>
        <w:t xml:space="preserve">he altistuvat tälle kuumuudelle</w:t>
      </w:r>
      <w:r>
        <w:t xml:space="preserve">. Tämä voi aiheuttaa silmävaivoja, keuhkosairauksia, lämpöuupumusta, viiltoja ja palovammoja. Koska työntekijöille </w:t>
      </w:r>
      <w:r>
        <w:rPr>
          <w:color w:val="2F4F4F"/>
        </w:rPr>
        <w:t xml:space="preserve">maksettiin kappalepalkkaa</w:t>
      </w:r>
      <w:r>
        <w:t xml:space="preserve">, heidän oli työskenneltävä tuottavasti tuntikausia ilman taukoa. Koska uunien oli oltava jatkuvasti tulessa, yövuoroja oli kello 17.00-3.00. Monet </w:t>
      </w:r>
      <w:r>
        <w:rPr>
          <w:color w:val="556B2F"/>
        </w:rPr>
        <w:t xml:space="preserve">tehtaanomistajat suosivat alle 16-vuotiaita poikia</w:t>
      </w:r>
      <w:r>
        <w:t xml:space="preserve">.</w:t>
      </w:r>
    </w:p>
    <w:p>
      <w:r>
        <w:rPr>
          <w:b/>
        </w:rPr>
        <w:t xml:space="preserve">Kysymys 0</w:t>
      </w:r>
    </w:p>
    <w:p>
      <w:r>
        <w:t xml:space="preserve">Milloin nuoret pojat työllistettiin lasiteollisuuteen?</w:t>
      </w:r>
    </w:p>
    <w:p>
      <w:r>
        <w:rPr>
          <w:b/>
        </w:rPr>
        <w:t xml:space="preserve">Kysymys 1</w:t>
      </w:r>
    </w:p>
    <w:p>
      <w:r>
        <w:t xml:space="preserve">Altistuivatko lapset lasinvalmistusolosuhteissa kuumennuselementeille?</w:t>
      </w:r>
    </w:p>
    <w:p>
      <w:r>
        <w:rPr>
          <w:b/>
        </w:rPr>
        <w:t xml:space="preserve">Kysymys 2</w:t>
      </w:r>
    </w:p>
    <w:p>
      <w:r>
        <w:t xml:space="preserve">Maksettiinko lasiteollisuuden pojille tuntipalkkaa?</w:t>
      </w:r>
    </w:p>
    <w:p>
      <w:r>
        <w:rPr>
          <w:b/>
        </w:rPr>
        <w:t xml:space="preserve">Kysymys 3</w:t>
      </w:r>
    </w:p>
    <w:p>
      <w:r>
        <w:t xml:space="preserve">Suosivatko lasiteollisuus vanhempia työläispoikia?</w:t>
      </w:r>
    </w:p>
    <w:p>
      <w:r>
        <w:rPr>
          <w:b/>
        </w:rPr>
        <w:t xml:space="preserve">Teksti numero 7</w:t>
      </w:r>
    </w:p>
    <w:p>
      <w:r>
        <w:t xml:space="preserve">Vuonna </w:t>
      </w:r>
      <w:r>
        <w:rPr>
          <w:color w:val="A9A9A9"/>
        </w:rPr>
        <w:t xml:space="preserve">1910 Yhdysvalloissa </w:t>
      </w:r>
      <w:r>
        <w:t xml:space="preserve">työskenteli yli 2 miljoonaa samanikäistä lasta</w:t>
      </w:r>
      <w:r>
        <w:rPr>
          <w:color w:val="A9A9A9"/>
        </w:rPr>
        <w:t xml:space="preserve">.</w:t>
      </w:r>
      <w:r>
        <w:t xml:space="preserve"> Lapset käärivät </w:t>
      </w:r>
      <w:r>
        <w:rPr>
          <w:color w:val="DCDCDC"/>
        </w:rPr>
        <w:t xml:space="preserve">savukkeita</w:t>
      </w:r>
      <w:r>
        <w:t xml:space="preserve">, tekivät tehdastöitä, työskentelivät </w:t>
      </w:r>
      <w:r>
        <w:t xml:space="preserve">tekstiilitehtaiden </w:t>
      </w:r>
      <w:r>
        <w:rPr>
          <w:color w:val="2F4F4F"/>
        </w:rPr>
        <w:t xml:space="preserve">puolaajina</w:t>
      </w:r>
      <w:r>
        <w:t xml:space="preserve">, työskentelivät hiilikaivoksissa ja työskentelivät säilyketehtaissa. Lewis Hinen valokuvat lapsityöläisistä 1910-luvulla herättivät voimakkaasti mieleen Amerikan etelän työläislasten ahdingon. Hines otti nämä valokuvat vuosina 1908-1917 </w:t>
      </w:r>
      <w:r>
        <w:rPr>
          <w:color w:val="556B2F"/>
        </w:rPr>
        <w:t xml:space="preserve">National Child Labor Committee -järjestön </w:t>
      </w:r>
      <w:r>
        <w:t xml:space="preserve">henkilökuvaajana</w:t>
      </w:r>
      <w:r>
        <w:t xml:space="preserve">.</w:t>
      </w:r>
    </w:p>
    <w:p>
      <w:r>
        <w:rPr>
          <w:b/>
        </w:rPr>
        <w:t xml:space="preserve">Kysymys 0</w:t>
      </w:r>
    </w:p>
    <w:p>
      <w:r>
        <w:t xml:space="preserve">Missä valokuvaaja Lewis Hine työskenteli?</w:t>
      </w:r>
    </w:p>
    <w:p>
      <w:r>
        <w:rPr>
          <w:b/>
        </w:rPr>
        <w:t xml:space="preserve">Kysymys 1</w:t>
      </w:r>
    </w:p>
    <w:p>
      <w:r>
        <w:t xml:space="preserve">Minä vuonna yli 2 miljoonaa lasta työskenteli Yhdysvalloissa?</w:t>
      </w:r>
    </w:p>
    <w:p>
      <w:r>
        <w:rPr>
          <w:b/>
        </w:rPr>
        <w:t xml:space="preserve">Kysymys 2</w:t>
      </w:r>
    </w:p>
    <w:p>
      <w:r>
        <w:t xml:space="preserve">Mitä lapset pyörittivät tehtaassa?</w:t>
      </w:r>
    </w:p>
    <w:p>
      <w:r>
        <w:rPr>
          <w:b/>
        </w:rPr>
        <w:t xml:space="preserve">Kysymys 3</w:t>
      </w:r>
    </w:p>
    <w:p>
      <w:r>
        <w:t xml:space="preserve">Mitä lapsi teki tekstiilitehtaissa Yhdysvalloissa?</w:t>
      </w:r>
    </w:p>
    <w:p>
      <w:r>
        <w:rPr>
          <w:b/>
        </w:rPr>
        <w:t xml:space="preserve">Teksti numero 8</w:t>
      </w:r>
    </w:p>
    <w:p>
      <w:r>
        <w:t xml:space="preserve">Tehtaat ja </w:t>
      </w:r>
      <w:r>
        <w:rPr>
          <w:color w:val="A9A9A9"/>
        </w:rPr>
        <w:t xml:space="preserve">kaivokset </w:t>
      </w:r>
      <w:r>
        <w:t xml:space="preserve">eivät olleet ainoita paikkoja, joissa lapsityövoimaa käytettiin 1900-luvun alussa. Myös kotituotanto Yhdysvalloissa ja Euroopassa työllisti lapsia. Hallitukset ja uudistusmieliset väittivät, että tehtaiden työvoimaa oli säänneltävä ja että valtiolla oli velvollisuus tarjota </w:t>
      </w:r>
      <w:r>
        <w:rPr>
          <w:color w:val="DCDCDC"/>
        </w:rPr>
        <w:t xml:space="preserve">köyhille </w:t>
      </w:r>
      <w:r>
        <w:t xml:space="preserve">hyvinvointia</w:t>
      </w:r>
      <w:r>
        <w:t xml:space="preserve">. Tämän jälkeen annettu lainsäädäntö johti siihen, että työ siirtyi tehtaista kaupunkien koteihin. Erityisesti perheet ja naiset pitivät siitä, </w:t>
      </w:r>
      <w:r>
        <w:rPr>
          <w:color w:val="2F4F4F"/>
        </w:rPr>
        <w:t xml:space="preserve">koska näin he pystyivät hankkimaan tuloja samalla kun hoitivat kotitöitä</w:t>
      </w:r>
      <w:r>
        <w:t xml:space="preserve">.</w:t>
      </w:r>
    </w:p>
    <w:p>
      <w:r>
        <w:rPr>
          <w:b/>
        </w:rPr>
        <w:t xml:space="preserve">Kysymys 0</w:t>
      </w:r>
    </w:p>
    <w:p>
      <w:r>
        <w:t xml:space="preserve">Miksi perheet haluaisivat mieluummin kotona tehtävää työtä kuin tehtaassa tehtävää työtä?</w:t>
      </w:r>
    </w:p>
    <w:p>
      <w:r>
        <w:rPr>
          <w:b/>
        </w:rPr>
        <w:t xml:space="preserve">Kysymys 1</w:t>
      </w:r>
    </w:p>
    <w:p>
      <w:r>
        <w:t xml:space="preserve">1900-luvun alussa valtioilla alkoi olla vastuu huolehtia kenestä?</w:t>
      </w:r>
    </w:p>
    <w:p>
      <w:r>
        <w:rPr>
          <w:b/>
        </w:rPr>
        <w:t xml:space="preserve">Kysymys 2</w:t>
      </w:r>
    </w:p>
    <w:p>
      <w:r>
        <w:t xml:space="preserve">Lapset työskentelivät kotona, tehtaissa ja missä muualla 1900-luvulla?</w:t>
      </w:r>
    </w:p>
    <w:p>
      <w:r>
        <w:rPr>
          <w:b/>
        </w:rPr>
        <w:t xml:space="preserve">Teksti numero 9</w:t>
      </w:r>
    </w:p>
    <w:p>
      <w:r>
        <w:t xml:space="preserve">Kotimainen valmistustoiminta oli aktiivista </w:t>
      </w:r>
      <w:r>
        <w:rPr>
          <w:color w:val="A9A9A9"/>
        </w:rPr>
        <w:t xml:space="preserve">ympäri vuoden</w:t>
      </w:r>
      <w:r>
        <w:t xml:space="preserve">. Perheet käyttivät mielellään lapsiaan näissä tuloja tuottavissa kotiyrityksissä. Monissa tapauksissa miehet työskentelivät kotoa käsin. Ranskassa yli 58 prosenttia vaatealan työntekijöistä työskenteli kotonaan; Saksassa kokopäiväisten kotiyritysten määrä lähes kaksinkertaistui vuosien 1882 ja 1907 välillä; ja Yhdysvalloissa miljoonat perheet työskentelivät kotonaan seitsemänä päivänä viikossa ympäri vuoden tuottaakseen vaatteita, kenkiä, tekokukkia, höyheniä, tulitikkurasioita, leluja, sateenvarjoja ja muita tuotteita. </w:t>
      </w:r>
      <w:r>
        <w:rPr>
          <w:color w:val="DCDCDC"/>
        </w:rPr>
        <w:t xml:space="preserve">Vanhempien </w:t>
      </w:r>
      <w:r>
        <w:t xml:space="preserve">rinnalla työskentelivät 5-14-vuotiaat lapset</w:t>
      </w:r>
      <w:r>
        <w:t xml:space="preserve">. Kotona tapahtuva toiminta ja lapsityövoima oli yleistä Australiassa, Britanniassa, Itävallassa ja muualla maailmassa. Myös maaseudulla perheet käyttivät lapsiaan </w:t>
      </w:r>
      <w:r>
        <w:rPr>
          <w:color w:val="2F4F4F"/>
        </w:rPr>
        <w:t xml:space="preserve">maataloudessa</w:t>
      </w:r>
      <w:r>
        <w:t xml:space="preserve">. Vuonna 1946 </w:t>
      </w:r>
      <w:r>
        <w:rPr>
          <w:color w:val="556B2F"/>
        </w:rPr>
        <w:t xml:space="preserve">Frieda Miller </w:t>
      </w:r>
      <w:r>
        <w:t xml:space="preserve">- Yhdysvaltain työministeriön silloinen johtaja - kertoi Kansainväliselle työjärjestölle, että nämä kotoperäiset toiminnot tarjosivat "alhaisia palkkoja, pitkiä työpäiviä, lapsityövoimaa, </w:t>
      </w:r>
      <w:r>
        <w:rPr>
          <w:color w:val="6B8E23"/>
        </w:rPr>
        <w:t xml:space="preserve">epäterveellisiä ja epähygieenisiä </w:t>
      </w:r>
      <w:r>
        <w:t xml:space="preserve">työoloja"</w:t>
      </w:r>
      <w:r>
        <w:t xml:space="preserve">.</w:t>
      </w:r>
    </w:p>
    <w:p>
      <w:r>
        <w:rPr>
          <w:b/>
        </w:rPr>
        <w:t xml:space="preserve">Kysymys 0</w:t>
      </w:r>
    </w:p>
    <w:p>
      <w:r>
        <w:t xml:space="preserve">Mihin aikaan lapsille suunnattua kotivalmistelutoimintaa järjestettiin?</w:t>
      </w:r>
    </w:p>
    <w:p>
      <w:r>
        <w:rPr>
          <w:b/>
        </w:rPr>
        <w:t xml:space="preserve">Kysymys 1</w:t>
      </w:r>
    </w:p>
    <w:p>
      <w:r>
        <w:t xml:space="preserve">Kenen rinnalla lapset työskentelivät?</w:t>
      </w:r>
    </w:p>
    <w:p>
      <w:r>
        <w:rPr>
          <w:b/>
        </w:rPr>
        <w:t xml:space="preserve">Kysymys 2</w:t>
      </w:r>
    </w:p>
    <w:p>
      <w:r>
        <w:t xml:space="preserve">Missä maaseudun lapset työskentelivät?</w:t>
      </w:r>
    </w:p>
    <w:p>
      <w:r>
        <w:rPr>
          <w:b/>
        </w:rPr>
        <w:t xml:space="preserve">Kysymys 3</w:t>
      </w:r>
    </w:p>
    <w:p>
      <w:r>
        <w:t xml:space="preserve">Millaisiksi kuvattiin kotona työskentelevien lasten työolot?</w:t>
      </w:r>
    </w:p>
    <w:p>
      <w:r>
        <w:rPr>
          <w:b/>
        </w:rPr>
        <w:t xml:space="preserve">Kysymys 4</w:t>
      </w:r>
    </w:p>
    <w:p>
      <w:r>
        <w:t xml:space="preserve">Kuka oli vuonna 1946 Yhdysvaltain työministeriön johtaja?</w:t>
      </w:r>
    </w:p>
    <w:p>
      <w:r>
        <w:rPr>
          <w:b/>
        </w:rPr>
        <w:t xml:space="preserve">Teksti numero 10</w:t>
      </w:r>
    </w:p>
    <w:p>
      <w:r>
        <w:rPr>
          <w:color w:val="A9A9A9"/>
        </w:rPr>
        <w:t xml:space="preserve">Lapsityövoiman käyttö on edelleen yleistä </w:t>
      </w:r>
      <w:r>
        <w:t xml:space="preserve">monissa osissa maailmaa</w:t>
      </w:r>
      <w:r>
        <w:rPr>
          <w:color w:val="A9A9A9"/>
        </w:rPr>
        <w:t xml:space="preserve">.</w:t>
      </w:r>
      <w:r>
        <w:t xml:space="preserve"> Lapsityövoiman määrä vaihtelee. Se vaihtelee 250:n ja 304 miljoonan välillä, jos mukaan lasketaan 5-17-vuotiaat lapset, jotka ovat mukana missä tahansa taloudellisessa toiminnassa. Jos kevyttä satunnaistyötä ei oteta huomioon, ILO:n arvion mukaan maailmassa oli 153 miljoonaa 5-14-vuotiasta lapsityöläistä vuonna 2008. Tämä on noin 20 miljoonaa vähemmän kuin ILO:n arvio lapsityöläisistä vuonna 2004. Noin 60 prosenttia lapsityövoimasta oli mukana maataloustoiminnassa, kuten maanviljelyssä, maidontuotannossa, kalastuksessa ja metsätaloudessa. Toinen 25 prosenttia lapsityöntekijöistä työskenteli palvelutehtävissä, kuten vähittäiskaupassa, tavaroiden kaupittelussa, ravintoloissa, tavaroiden lastauksessa ja siirrossa, varastoinnissa, roskien keräämisessä ja kierrätyksessä, kenkien kiillotuksessa, kotiapulaisena ja muissa palveluissa. Loput 15 prosenttia työskenteli epävirallisen talouden kokoonpano- ja valmistustehtävissä, kotiyrityksissä, tehtaissa, kaivoksissa, pakkaamassa suolaa, käyttämässä koneita ja muissa vastaavissa tehtävissä. </w:t>
      </w:r>
      <w:r>
        <w:rPr>
          <w:color w:val="DCDCDC"/>
        </w:rPr>
        <w:t xml:space="preserve">Kaksi kolmesta </w:t>
      </w:r>
      <w:r>
        <w:t xml:space="preserve">lapsityöntekijästä työskentelee vanhempiensa rinnalla palkattomassa perhetyössä. Jotkut lapset työskentelevät </w:t>
      </w:r>
      <w:r>
        <w:rPr>
          <w:color w:val="2F4F4F"/>
        </w:rPr>
        <w:t xml:space="preserve">matkailijoiden </w:t>
      </w:r>
      <w:r>
        <w:t xml:space="preserve">oppaina</w:t>
      </w:r>
      <w:r>
        <w:t xml:space="preserve">, joskus yhdistettynä kauppojen ja ravintoloiden liiketoiminnan hankkimiseen. </w:t>
      </w:r>
      <w:r>
        <w:t xml:space="preserve">Lapsityövoimaa käytetään pääasiassa </w:t>
      </w:r>
      <w:r>
        <w:rPr>
          <w:color w:val="556B2F"/>
        </w:rPr>
        <w:t xml:space="preserve">maaseudulla </w:t>
      </w:r>
      <w:r>
        <w:t xml:space="preserve">(70 %) ja epävirallisella kaupunkisektorilla (26 %).</w:t>
      </w:r>
    </w:p>
    <w:p>
      <w:r>
        <w:rPr>
          <w:b/>
        </w:rPr>
        <w:t xml:space="preserve">Kysymys 0</w:t>
      </w:r>
    </w:p>
    <w:p>
      <w:r>
        <w:t xml:space="preserve">Onko lapsityövoimaa olemassa 2000-luvulla?</w:t>
      </w:r>
    </w:p>
    <w:p>
      <w:r>
        <w:rPr>
          <w:b/>
        </w:rPr>
        <w:t xml:space="preserve">Kysymys 1</w:t>
      </w:r>
    </w:p>
    <w:p>
      <w:r>
        <w:t xml:space="preserve">Missä lapsityövoimaa käytetään tällä hetkellä eniten?</w:t>
      </w:r>
    </w:p>
    <w:p>
      <w:r>
        <w:rPr>
          <w:b/>
        </w:rPr>
        <w:t xml:space="preserve">Kysymys 2</w:t>
      </w:r>
    </w:p>
    <w:p>
      <w:r>
        <w:t xml:space="preserve">Kuinka moni lapsi nykymaailmassa työskentelee vanhempiensa rinnalla?</w:t>
      </w:r>
    </w:p>
    <w:p>
      <w:r>
        <w:rPr>
          <w:b/>
        </w:rPr>
        <w:t xml:space="preserve">Kysymys 3</w:t>
      </w:r>
    </w:p>
    <w:p>
      <w:r>
        <w:t xml:space="preserve">Joku lapsi toimii oppaana kenelle?</w:t>
      </w:r>
    </w:p>
    <w:p>
      <w:r>
        <w:rPr>
          <w:b/>
        </w:rPr>
        <w:t xml:space="preserve">Teksti numero 11</w:t>
      </w:r>
    </w:p>
    <w:p>
      <w:r>
        <w:t xml:space="preserve">Lapsityövoiman osuus työvoimasta on Aasiassa 22 prosenttia, </w:t>
      </w:r>
      <w:r>
        <w:rPr>
          <w:color w:val="A9A9A9"/>
        </w:rPr>
        <w:t xml:space="preserve">Afrikassa </w:t>
      </w:r>
      <w:r>
        <w:t xml:space="preserve">32 prosenttia</w:t>
      </w:r>
      <w:r>
        <w:t xml:space="preserve">, Latinalaisessa Amerikassa 17 prosenttia ja </w:t>
      </w:r>
      <w:r>
        <w:t xml:space="preserve">Yhdysvalloissa, Kanadassa, Euroopassa ja muissa rikkaissa maissa </w:t>
      </w:r>
      <w:r>
        <w:rPr>
          <w:color w:val="DCDCDC"/>
        </w:rPr>
        <w:t xml:space="preserve">1 prosentti.</w:t>
      </w:r>
      <w:r>
        <w:t xml:space="preserve"> Lapsityöläisten osuus vaihtelee suuresti maiden ja jopa alueiden välillä. Afrikassa on eniten lapsityövoimana työskenteleviä 5-17-vuotiaita lapsia, yhteensä yli 65 miljoonaa. Aasiassa, jossa väestömäärä on suurempi, on eniten lapsityövoimana työskenteleviä lapsia, noin </w:t>
      </w:r>
      <w:r>
        <w:rPr>
          <w:color w:val="2F4F4F"/>
        </w:rPr>
        <w:t xml:space="preserve">114 </w:t>
      </w:r>
      <w:r>
        <w:t xml:space="preserve">miljoonaa. </w:t>
      </w:r>
      <w:r>
        <w:rPr>
          <w:color w:val="556B2F"/>
        </w:rPr>
        <w:t xml:space="preserve">Latinalaisen Amerikan </w:t>
      </w:r>
      <w:r>
        <w:t xml:space="preserve">ja Karibian alueella väestötiheys on pienempi, mutta myös siellä lapsityövoiman käyttöaste on korkea, sillä siellä on 14 miljoonaa lapsityöntekijää</w:t>
      </w:r>
      <w:r>
        <w:rPr>
          <w:color w:val="556B2F"/>
        </w:rPr>
        <w:t xml:space="preserve">.</w:t>
      </w:r>
    </w:p>
    <w:p>
      <w:r>
        <w:rPr>
          <w:b/>
        </w:rPr>
        <w:t xml:space="preserve">Kysymys 0</w:t>
      </w:r>
    </w:p>
    <w:p>
      <w:r>
        <w:t xml:space="preserve">Missä maassa lapsityövoiman osuus on suurin?</w:t>
      </w:r>
    </w:p>
    <w:p>
      <w:r>
        <w:rPr>
          <w:b/>
        </w:rPr>
        <w:t xml:space="preserve">Kysymys 1</w:t>
      </w:r>
    </w:p>
    <w:p>
      <w:r>
        <w:t xml:space="preserve">Kuinka monta miljoonaa lasta työskentelee Aasiassa?</w:t>
      </w:r>
    </w:p>
    <w:p>
      <w:r>
        <w:rPr>
          <w:b/>
        </w:rPr>
        <w:t xml:space="preserve">Kysymys 2</w:t>
      </w:r>
    </w:p>
    <w:p>
      <w:r>
        <w:t xml:space="preserve">Kuinka suuri prosenttiosuus lapsista on tällä hetkellä töissä Yhdysvalloissa?</w:t>
      </w:r>
    </w:p>
    <w:p>
      <w:r>
        <w:rPr>
          <w:b/>
        </w:rPr>
        <w:t xml:space="preserve">Kysymys 3</w:t>
      </w:r>
    </w:p>
    <w:p>
      <w:r>
        <w:t xml:space="preserve">Karibialla ja missä muualla lapsityöntekijöiden määrä on vähäinen?</w:t>
      </w:r>
    </w:p>
    <w:p>
      <w:r>
        <w:rPr>
          <w:b/>
        </w:rPr>
        <w:t xml:space="preserve">Teksti numero 12</w:t>
      </w:r>
    </w:p>
    <w:p>
      <w:r>
        <w:t xml:space="preserve">Tarkkoja nykyisiä lapsityövoimatietoja on vaikea saada, koska </w:t>
      </w:r>
      <w:r>
        <w:rPr>
          <w:color w:val="A9A9A9"/>
        </w:rPr>
        <w:t xml:space="preserve">tietolähteiden </w:t>
      </w:r>
      <w:r>
        <w:t xml:space="preserve">välillä on erimielisyyksiä siitä</w:t>
      </w:r>
      <w:r>
        <w:t xml:space="preserve">, mitä lapsityövoima on</w:t>
      </w:r>
      <w:r>
        <w:t xml:space="preserve">.</w:t>
      </w:r>
      <w:r>
        <w:t xml:space="preserve"> Joissakin maissa hallituksen politiikka vaikuttaa osaltaan tähän vaikeuteen. Esimerkiksi </w:t>
      </w:r>
      <w:r>
        <w:rPr>
          <w:color w:val="DCDCDC"/>
        </w:rPr>
        <w:t xml:space="preserve">Kiinassa</w:t>
      </w:r>
      <w:r>
        <w:t xml:space="preserve"> lapsityövoiman kokonaislaajuus </w:t>
      </w:r>
      <w:r>
        <w:br/>
        <w:t xml:space="preserve">on epäselvä, koska hallitus luokittelee lapsityövoimaa koskevat tiedot "erittäin salaisiksi". Kiina on antanut säädöksiä lapsityövoiman käytön estämiseksi, mutta silti lapsityövoiman käytön raportoidaan olevan Kiinassa jatkuva ongelma, yleensä maataloudessa ja matalan ammattitaidon palvelualoilla sekä pienissä työpajoissa ja teollisuusyrityksissä.</w:t>
      </w:r>
      <w:r>
        <w:br/>
      </w:r>
      <w:r>
        <w:rPr>
          <w:color w:val="2F4F4F"/>
        </w:rPr>
        <w:t xml:space="preserve"> Yhdysvaltain </w:t>
      </w:r>
      <w:r>
        <w:t xml:space="preserve">työministeriö julkaisi luettelon lapsityövoiman tai pakkotyön avulla tuotetuista tuotteista, jossa Kiina mainitaan 12 tuotteena, joista suurin osa on tuotettu alaikäisten lasten ja pakkotyöläisten toimesta. Raportissa </w:t>
      </w:r>
      <w:r>
        <w:t xml:space="preserve">lueteltiin </w:t>
      </w:r>
      <w:r>
        <w:t xml:space="preserve">muun muassa </w:t>
      </w:r>
      <w:r>
        <w:t xml:space="preserve">elektroniikka, </w:t>
      </w:r>
      <w:r>
        <w:rPr>
          <w:color w:val="556B2F"/>
        </w:rPr>
        <w:t xml:space="preserve">vaatteet</w:t>
      </w:r>
      <w:r>
        <w:t xml:space="preserve">, lelut ja hiili.</w:t>
      </w:r>
    </w:p>
    <w:p>
      <w:r>
        <w:rPr>
          <w:b/>
        </w:rPr>
        <w:t xml:space="preserve">Kysymys 0</w:t>
      </w:r>
    </w:p>
    <w:p>
      <w:r>
        <w:t xml:space="preserve">Missä nykyiset lapsityövoimatilastot ovat epäselviä?</w:t>
      </w:r>
    </w:p>
    <w:p>
      <w:r>
        <w:rPr>
          <w:b/>
        </w:rPr>
        <w:t xml:space="preserve">Kysymys 1</w:t>
      </w:r>
    </w:p>
    <w:p>
      <w:r>
        <w:t xml:space="preserve">Milloin Yhdysvallat on laatinut luettelon tuotteista, jotka on valmistettu pääasiassa lapsityövoimalla Kiinassa?</w:t>
      </w:r>
    </w:p>
    <w:p>
      <w:r>
        <w:rPr>
          <w:b/>
        </w:rPr>
        <w:t xml:space="preserve">Kysymys 2</w:t>
      </w:r>
    </w:p>
    <w:p>
      <w:r>
        <w:t xml:space="preserve">Mistä johtuu lapsityövoiman määrän diagregaatio nykyään?</w:t>
      </w:r>
    </w:p>
    <w:p>
      <w:r>
        <w:rPr>
          <w:b/>
        </w:rPr>
        <w:t xml:space="preserve">Kysymys 3</w:t>
      </w:r>
    </w:p>
    <w:p>
      <w:r>
        <w:t xml:space="preserve">Kiinalaisten lasten tiedetään valmistavan elektroniikkaa, leluja ja mitä muuta?</w:t>
      </w:r>
    </w:p>
    <w:p>
      <w:r>
        <w:rPr>
          <w:b/>
        </w:rPr>
        <w:t xml:space="preserve">Teksti numero 13</w:t>
      </w:r>
    </w:p>
    <w:p>
      <w:r>
        <w:t xml:space="preserve">Maplecroft Child Labour Index 2012 -tutkimuksen mukaan </w:t>
      </w:r>
      <w:r>
        <w:rPr>
          <w:color w:val="A9A9A9"/>
        </w:rPr>
        <w:t xml:space="preserve">76 </w:t>
      </w:r>
      <w:r>
        <w:t xml:space="preserve">maata aiheuttaa äärimmäisiä lapsityövoiman käyttöön liittyviä riskejä maailmanlaajuisesti toimiville yrityksille. Kymmenen suurimman riskin maata vuonna 2012 olivat vähenevässä järjestyksessä seuraavat: Myanmar, </w:t>
      </w:r>
      <w:r>
        <w:rPr>
          <w:color w:val="DCDCDC"/>
        </w:rPr>
        <w:t xml:space="preserve">Pohjois-Korea</w:t>
      </w:r>
      <w:r>
        <w:t xml:space="preserve">, Somalia, Sudan, Kongon demokraattinen tasavalta, Zimbabwe, Afganistan, Burundi, Pakistan ja Etiopia. Suurista kasvutalouksista Maplecroft luokitteli Filippiinit </w:t>
      </w:r>
      <w:r>
        <w:rPr>
          <w:color w:val="2F4F4F"/>
        </w:rPr>
        <w:t xml:space="preserve">25. </w:t>
      </w:r>
      <w:r>
        <w:t xml:space="preserve">riskialttiimmaksi, Intian 27. sijalle, Kiinan 36. sijalle, Vietnamin 37. sijalle, Indonesian 46. sijalle ja </w:t>
      </w:r>
      <w:r>
        <w:rPr>
          <w:color w:val="556B2F"/>
        </w:rPr>
        <w:t xml:space="preserve">Brasilian 54. sijalle </w:t>
      </w:r>
      <w:r>
        <w:t xml:space="preserve">- kaikki nämä maat arvioitiin sisältävän lapsityövoiman epävarmuustekijöihin liittyviä äärimmäisiä riskejä yrityksille, jotka pyrkivät sijoittamaan kehittyviin maihin ja tuomaan tuotteita kehittyviltä markkinoilta.</w:t>
      </w:r>
    </w:p>
    <w:p>
      <w:r>
        <w:rPr>
          <w:b/>
        </w:rPr>
        <w:t xml:space="preserve">Kysymys 0</w:t>
      </w:r>
    </w:p>
    <w:p>
      <w:r>
        <w:t xml:space="preserve">Maplecroftin lapsityövoimaindeksin mukaan kuinka monessa maassa lapsityövoiman käyttö on vaarallista?</w:t>
      </w:r>
    </w:p>
    <w:p>
      <w:r>
        <w:rPr>
          <w:b/>
        </w:rPr>
        <w:t xml:space="preserve">Kysymys 1</w:t>
      </w:r>
    </w:p>
    <w:p>
      <w:r>
        <w:t xml:space="preserve">Mikä maa on Maplecroftin lapsityövoimaindeksin mukaan lapsityövoiman käytön osalta toisella sijalla?</w:t>
      </w:r>
    </w:p>
    <w:p>
      <w:r>
        <w:rPr>
          <w:b/>
        </w:rPr>
        <w:t xml:space="preserve">Kysymys 2</w:t>
      </w:r>
    </w:p>
    <w:p>
      <w:r>
        <w:t xml:space="preserve">Mikä oli Filippiinien sijoitus?</w:t>
      </w:r>
    </w:p>
    <w:p>
      <w:r>
        <w:rPr>
          <w:b/>
        </w:rPr>
        <w:t xml:space="preserve">Kysymys 3</w:t>
      </w:r>
    </w:p>
    <w:p>
      <w:r>
        <w:t xml:space="preserve">Oliko Brasilia luettelossa?</w:t>
      </w:r>
    </w:p>
    <w:p>
      <w:r>
        <w:rPr>
          <w:b/>
        </w:rPr>
        <w:t xml:space="preserve">Teksti numero 14</w:t>
      </w:r>
    </w:p>
    <w:p>
      <w:r>
        <w:t xml:space="preserve">ILO:n mukaan mielekkäiden vaihtoehtojen, kuten kohtuuhintaisten koulujen ja laadukkaan koulutuksen puute on toinen merkittävä tekijä, joka ajaa lapset haitalliseen työhön. Lapset tekevät työtä, koska heillä </w:t>
      </w:r>
      <w:r>
        <w:rPr>
          <w:color w:val="A9A9A9"/>
        </w:rPr>
        <w:t xml:space="preserve">ei ole parempaa tekemistä</w:t>
      </w:r>
      <w:r>
        <w:t xml:space="preserve">. </w:t>
      </w:r>
      <w:r>
        <w:t xml:space="preserve">Monissa yhteisöissä, erityisesti </w:t>
      </w:r>
      <w:r>
        <w:rPr>
          <w:color w:val="DCDCDC"/>
        </w:rPr>
        <w:t xml:space="preserve">maaseutualueilla</w:t>
      </w:r>
      <w:r>
        <w:t xml:space="preserve">, joilla 60-70 prosenttia lapsityövoimasta työskentelee, ei ole riittäviä koulumahdollisuuksia. Vaikka kouluja olisikin joskus saatavilla, ne ovat liian kaukana, niihin on vaikea päästä, ne ovat kalliita tai koulutuksen laatu on niin heikkoa, että </w:t>
      </w:r>
      <w:r>
        <w:rPr>
          <w:color w:val="2F4F4F"/>
        </w:rPr>
        <w:t xml:space="preserve">vanhemmat miettivät, onko koulunkäynti todella sen arvoista.</w:t>
      </w:r>
    </w:p>
    <w:p>
      <w:r>
        <w:rPr>
          <w:b/>
        </w:rPr>
        <w:t xml:space="preserve">Kysymys 0</w:t>
      </w:r>
    </w:p>
    <w:p>
      <w:r>
        <w:t xml:space="preserve">Mikä on tärkein syy siihen, että lapset ovat nykyään työelämässä?</w:t>
      </w:r>
    </w:p>
    <w:p>
      <w:r>
        <w:rPr>
          <w:b/>
        </w:rPr>
        <w:t xml:space="preserve">Kysymys 1</w:t>
      </w:r>
    </w:p>
    <w:p>
      <w:r>
        <w:t xml:space="preserve">Arvostavatko köyhät perheet koulutusta?</w:t>
      </w:r>
    </w:p>
    <w:p>
      <w:r>
        <w:rPr>
          <w:b/>
        </w:rPr>
        <w:t xml:space="preserve">Kysymys 2</w:t>
      </w:r>
    </w:p>
    <w:p>
      <w:r>
        <w:t xml:space="preserve">Missä yhteisössä lapsityövoiman käyttö on yleisintä?</w:t>
      </w:r>
    </w:p>
    <w:p>
      <w:r>
        <w:rPr>
          <w:b/>
        </w:rPr>
        <w:t xml:space="preserve">Teksti numero 15</w:t>
      </w:r>
    </w:p>
    <w:p>
      <w:r>
        <w:t xml:space="preserve">Euroopan historiassa, jolloin lapsityövoiman käyttö oli yleistä, sekä nykymaailman lapsityövoiman käytössä tietyt kulttuuriset uskomukset ovat järkeistäneet lapsityövoiman käytön ja siten kannustaneet siihen. </w:t>
      </w:r>
      <w:r>
        <w:rPr>
          <w:color w:val="A9A9A9"/>
        </w:rPr>
        <w:t xml:space="preserve">Joidenkin mielestä työ on hyväksi lasten luonteen ja taitojen kehittymiselle</w:t>
      </w:r>
      <w:r>
        <w:t xml:space="preserve">. </w:t>
      </w:r>
      <w:r>
        <w:t xml:space="preserve">Monissa kulttuureissa, erityisesti siellä, missä harmaa talous ja kotitalouksien pienyritykset kukoistavat, kulttuuriperinteeseen kuuluu, että lapset seuraavat vanhempiensa jalanjälkiä; lapsityö on silloin keino </w:t>
      </w:r>
      <w:r>
        <w:rPr>
          <w:color w:val="DCDCDC"/>
        </w:rPr>
        <w:t xml:space="preserve">oppia ja harjoittaa tätä ammattia hyvin varhaisesta iästä lähtien</w:t>
      </w:r>
      <w:r>
        <w:t xml:space="preserve">. </w:t>
      </w:r>
      <w:r>
        <w:t xml:space="preserve">Vastaavasti monissa kulttuureissa </w:t>
      </w:r>
      <w:r>
        <w:rPr>
          <w:color w:val="2F4F4F"/>
        </w:rPr>
        <w:t xml:space="preserve">tyttöjen koulutusta ei arvosteta yhtä paljon </w:t>
      </w:r>
      <w:r>
        <w:t xml:space="preserve">tai tyttöjen ei yksinkertaisesti odoteta tarvitsevan virallista koulunkäyntiä, ja nämä </w:t>
      </w:r>
      <w:r>
        <w:rPr>
          <w:color w:val="556B2F"/>
        </w:rPr>
        <w:t xml:space="preserve">tytöt </w:t>
      </w:r>
      <w:r>
        <w:t xml:space="preserve">joutuvat tekemään lapsityötä, kuten tarjoamaan kotipalveluja.</w:t>
      </w:r>
    </w:p>
    <w:p>
      <w:r>
        <w:rPr>
          <w:b/>
        </w:rPr>
        <w:t xml:space="preserve">Kysymys 0</w:t>
      </w:r>
    </w:p>
    <w:p>
      <w:r>
        <w:t xml:space="preserve">Onko lapsityövoimaa pidetty myönteisenä asiana koko Euroopan historian ajan?</w:t>
      </w:r>
    </w:p>
    <w:p>
      <w:r>
        <w:rPr>
          <w:b/>
        </w:rPr>
        <w:t xml:space="preserve">Kysymys 1</w:t>
      </w:r>
    </w:p>
    <w:p>
      <w:r>
        <w:t xml:space="preserve">Onko joissakin kulttuureissa todennäköisempää, että pojat tai tytöt joutuvat lapsityövoiman piiriin?</w:t>
      </w:r>
    </w:p>
    <w:p>
      <w:r>
        <w:rPr>
          <w:b/>
        </w:rPr>
        <w:t xml:space="preserve">Kysymys 2</w:t>
      </w:r>
    </w:p>
    <w:p>
      <w:r>
        <w:t xml:space="preserve">Mitä hyötyä työssäkäyville vanhemmille on siitä, että heidän lapsensa työskentelevät heidän rinnallaan?</w:t>
      </w:r>
    </w:p>
    <w:p>
      <w:r>
        <w:rPr>
          <w:b/>
        </w:rPr>
        <w:t xml:space="preserve">Kysymys 3</w:t>
      </w:r>
    </w:p>
    <w:p>
      <w:r>
        <w:t xml:space="preserve">Arvostavatko monet kulttuurit nuoren tytön koulutusta?</w:t>
      </w:r>
    </w:p>
    <w:p>
      <w:r>
        <w:rPr>
          <w:b/>
        </w:rPr>
        <w:t xml:space="preserve">Teksti numero 16</w:t>
      </w:r>
    </w:p>
    <w:p>
      <w:r>
        <w:t xml:space="preserve">Biggeri ja Mehrotra ovat tutkineet lapsityövoiman käyttöä edistäviä makrotaloudellisia tekijöitä. He keskittyvät tutkimuksessaan viiteen Aasian valtioon, joita ovat Intia, Pakistan, Indonesia, </w:t>
      </w:r>
      <w:r>
        <w:rPr>
          <w:color w:val="A9A9A9"/>
        </w:rPr>
        <w:t xml:space="preserve">Thaimaa </w:t>
      </w:r>
      <w:r>
        <w:t xml:space="preserve">ja Filippiinit. Heidän mukaansa lapsityövoima on vakava ongelma kaikissa viidessä maassa, mutta se </w:t>
      </w:r>
      <w:r>
        <w:rPr>
          <w:color w:val="DCDCDC"/>
        </w:rPr>
        <w:t xml:space="preserve">ei ole uusi ongelma</w:t>
      </w:r>
      <w:r>
        <w:t xml:space="preserve">. </w:t>
      </w:r>
      <w:r>
        <w:rPr>
          <w:color w:val="2F4F4F"/>
        </w:rPr>
        <w:t xml:space="preserve">Makrotaloudelliset </w:t>
      </w:r>
      <w:r>
        <w:t xml:space="preserve">syyt ovat kannustaneet lapsityövoiman laajamittaiseen käyttöön kaikkialla maailmassa suurimman osan ihmiskunnan historiasta. He esittävät, että lapsityövoiman käytön syitä ovat sekä </w:t>
      </w:r>
      <w:r>
        <w:rPr>
          <w:color w:val="556B2F"/>
        </w:rPr>
        <w:t xml:space="preserve">kysyntä- </w:t>
      </w:r>
      <w:r>
        <w:t xml:space="preserve">että tarjontapuolella. Köyhyys ja hyvien koulujen puute selittävät lapsityövoiman tarjontapuolen, kun taas kysyntäpuolen syitä ovat muun muassa matalapalkkaisen epävirallisen talouden kasvu korkeampipalkkaisen virallisen talouden sijasta. Myös muut tutkijat katsovat, että joustamattomat työmarkkinat, harmaan talouden suuri merkitys, teollisuuden kyvyttömyys laajentaa toimintaansa ja nykyaikaisen tuotantoteknologian puute ovat merkittäviä makrotaloudellisia tekijöitä, jotka vaikuttavat lapsityövoiman kysyntään ja hyväksyttävyyteen.</w:t>
      </w:r>
    </w:p>
    <w:p>
      <w:r>
        <w:rPr>
          <w:b/>
        </w:rPr>
        <w:t xml:space="preserve">Kysymys 0</w:t>
      </w:r>
    </w:p>
    <w:p>
      <w:r>
        <w:t xml:space="preserve">Biggeri ja Mehrotra tutkivat pääasiassa Aasian maita, kuten Intiaa, Pakistania, Indonesiaa, Filippiinejä ja mitä muuta maata?</w:t>
      </w:r>
    </w:p>
    <w:p>
      <w:r>
        <w:rPr>
          <w:b/>
        </w:rPr>
        <w:t xml:space="preserve">Kysymys 1</w:t>
      </w:r>
    </w:p>
    <w:p>
      <w:r>
        <w:t xml:space="preserve">Onko lapsityövoima uusi ongelma näissä Aasian maissa?</w:t>
      </w:r>
    </w:p>
    <w:p>
      <w:r>
        <w:rPr>
          <w:b/>
        </w:rPr>
        <w:t xml:space="preserve">Kysymys 2</w:t>
      </w:r>
    </w:p>
    <w:p>
      <w:r>
        <w:t xml:space="preserve">Tarjonta ja mikä muu aiheuttaa sen, että lapsityövoimaa on edelleen olemassa?</w:t>
      </w:r>
    </w:p>
    <w:p>
      <w:r>
        <w:rPr>
          <w:b/>
        </w:rPr>
        <w:t xml:space="preserve">Kysymys 3</w:t>
      </w:r>
    </w:p>
    <w:p>
      <w:r>
        <w:t xml:space="preserve">Mikä edistää lapsityövoiman käyttöä kaikkialla maailmassa?</w:t>
      </w:r>
    </w:p>
    <w:p>
      <w:r>
        <w:rPr>
          <w:b/>
        </w:rPr>
        <w:t xml:space="preserve">Teksti numero 17</w:t>
      </w:r>
    </w:p>
    <w:p>
      <w:r>
        <w:rPr>
          <w:color w:val="A9A9A9"/>
        </w:rPr>
        <w:t xml:space="preserve">Lapsityövoiman </w:t>
      </w:r>
      <w:r>
        <w:t xml:space="preserve">järjestelmällinen käyttö </w:t>
      </w:r>
      <w:r>
        <w:rPr>
          <w:color w:val="A9A9A9"/>
        </w:rPr>
        <w:t xml:space="preserve">oli yleistä Euroopan </w:t>
      </w:r>
      <w:r>
        <w:t xml:space="preserve">suurvaltojen</w:t>
      </w:r>
      <w:r>
        <w:rPr>
          <w:color w:val="A9A9A9"/>
        </w:rPr>
        <w:t xml:space="preserve"> siirtomaissa </w:t>
      </w:r>
      <w:r>
        <w:t xml:space="preserve">vuosina 1650-1950. Afrikassa siirtomaahallinto kannusti perinteisiä sukujärjestykseen perustuvia tuotantotapoja, toisin sanoen palkkaamaan kotitalouden eikä vain aikuisia työhön. </w:t>
      </w:r>
      <w:r>
        <w:rPr>
          <w:color w:val="DCDCDC"/>
        </w:rPr>
        <w:t xml:space="preserve">Miljoonat </w:t>
      </w:r>
      <w:r>
        <w:t xml:space="preserve">lapset työskentelivät siirtomaavallan maatalousplantaaseilla, kaivoksissa ja kotitalouspalvelualoilla</w:t>
      </w:r>
      <w:r>
        <w:rPr>
          <w:color w:val="DCDCDC"/>
        </w:rPr>
        <w:t xml:space="preserve">.</w:t>
      </w:r>
      <w:r>
        <w:t xml:space="preserve"> Näissä siirtomaissa kehitettiin hienostuneita järjestelmiä, joissa </w:t>
      </w:r>
      <w:r>
        <w:rPr>
          <w:color w:val="2F4F4F"/>
        </w:rPr>
        <w:t xml:space="preserve">5-14-vuotiaat</w:t>
      </w:r>
      <w:r>
        <w:t xml:space="preserve"> lapset </w:t>
      </w:r>
      <w:r>
        <w:t xml:space="preserve">palkattiin oppipojiksi </w:t>
      </w:r>
      <w:r>
        <w:rPr>
          <w:color w:val="556B2F"/>
        </w:rPr>
        <w:t xml:space="preserve">ilman palkkaa </w:t>
      </w:r>
      <w:r>
        <w:t xml:space="preserve">vastineeksi jonkin käsityön oppimisesta. Pauper Apprenticeship -järjestelmä otettiin käyttöön </w:t>
      </w:r>
      <w:r>
        <w:t xml:space="preserve">1800-luvulla, jolloin siirtomaaherra ei tarvinnut kotimaisten vanhempien eikä lapsen suostumusta antaakseen lapsen työskennellä vanhempiensa luona kaukana sijaitsevalla maatilalla, jonka omisti toinen siirtomaaherra. Muita järjestelmiä olivat "ansaitse ja opi" -ohjelmat, joissa lapset tekivät työtä ja oppivat siten. Esimerkiksi Iso-Britannia antoi vuonna 1899 niin sanotun Masters and Servants Act -lain, jota seurasi Tax and Pass Law -laki, jolla edistettiin lapsityövoiman käyttöä siirtomaissa, erityisesti Afrikassa. Nämä lait tarjosivat alkuperäisväestölle laillisen omistusoikeuden osaan alkuperäisväestön maasta vastineeksi siitä, että he saivat vaimojen ja lasten työvoiman siirtomaahallinnon tarpeisiin esimerkiksi maatiloilla ja picannineina.</w:t>
      </w:r>
    </w:p>
    <w:p>
      <w:r>
        <w:rPr>
          <w:b/>
        </w:rPr>
        <w:t xml:space="preserve">Kysymys 0</w:t>
      </w:r>
    </w:p>
    <w:p>
      <w:r>
        <w:t xml:space="preserve">Kuinka monta lasta työskenteli siirtomaa-aikaisilla plantaaseilla?</w:t>
      </w:r>
    </w:p>
    <w:p>
      <w:r>
        <w:rPr>
          <w:b/>
        </w:rPr>
        <w:t xml:space="preserve">Kysymys 1</w:t>
      </w:r>
    </w:p>
    <w:p>
      <w:r>
        <w:t xml:space="preserve">Palkattiinko nuoria oppipoikia palkkaa vastaan?</w:t>
      </w:r>
    </w:p>
    <w:p>
      <w:r>
        <w:rPr>
          <w:b/>
        </w:rPr>
        <w:t xml:space="preserve">Kysymys 2</w:t>
      </w:r>
    </w:p>
    <w:p>
      <w:r>
        <w:t xml:space="preserve">Oliko lapsityövoiman käyttö yleistä Euroopan siirtomaissa?</w:t>
      </w:r>
    </w:p>
    <w:p>
      <w:r>
        <w:rPr>
          <w:b/>
        </w:rPr>
        <w:t xml:space="preserve">Kysymys 3</w:t>
      </w:r>
    </w:p>
    <w:p>
      <w:r>
        <w:t xml:space="preserve">Minkä ikäisiä olivat siirtomaa-ajan lapsityöntekijät?</w:t>
      </w:r>
    </w:p>
    <w:p>
      <w:r>
        <w:rPr>
          <w:b/>
        </w:rPr>
        <w:t xml:space="preserve">Kysymys 4</w:t>
      </w:r>
    </w:p>
    <w:p>
      <w:r>
        <w:t xml:space="preserve">Millä vuosisadalla oppisopimuskoulutusta alettiin järjestää?</w:t>
      </w:r>
    </w:p>
    <w:p>
      <w:r>
        <w:rPr>
          <w:b/>
        </w:rPr>
        <w:t xml:space="preserve">Teksti numero 18</w:t>
      </w:r>
    </w:p>
    <w:p>
      <w:r>
        <w:t xml:space="preserve">Kaakkois-Aasian siirtomaissa, kuten </w:t>
      </w:r>
      <w:r>
        <w:rPr>
          <w:color w:val="A9A9A9"/>
        </w:rPr>
        <w:t xml:space="preserve">Hongkongissa</w:t>
      </w:r>
      <w:r>
        <w:t xml:space="preserve">, lapsityövoimaa, kuten Mui Tsaita (妹仔), pidettiin kulttuuriperinteenä, ja brittihallinto jätti sen huomiotta. Alankomaiden Itä-Intian komppanian virkamiehet perustelivat lapsityövoiman väärinkäytöksiä sillä, että "se on tapa pelastaa nämä lapset pahemmalta kohtalolta". </w:t>
      </w:r>
      <w:r>
        <w:t xml:space="preserve">Myös </w:t>
      </w:r>
      <w:r>
        <w:rPr>
          <w:color w:val="DCDCDC"/>
        </w:rPr>
        <w:t xml:space="preserve">kristilliset lähetyskoulut </w:t>
      </w:r>
      <w:r>
        <w:t xml:space="preserve">Sambiasta Nigeriaan ulottuvilla alueilla vaativat lapsilta työtä ja </w:t>
      </w:r>
      <w:r>
        <w:rPr>
          <w:color w:val="2F4F4F"/>
        </w:rPr>
        <w:t xml:space="preserve">antoivat </w:t>
      </w:r>
      <w:r>
        <w:t xml:space="preserve">vastineeksi </w:t>
      </w:r>
      <w:r>
        <w:rPr>
          <w:color w:val="2F4F4F"/>
        </w:rPr>
        <w:t xml:space="preserve">uskonnollista opetusta</w:t>
      </w:r>
      <w:r>
        <w:t xml:space="preserve">, eivät maallista koulutusta. Muualla Kanadan Dominikaanisessa valtiosäännössä, niin sanotussa Breaches of Contract Act -laissa, </w:t>
      </w:r>
      <w:r>
        <w:rPr>
          <w:color w:val="556B2F"/>
        </w:rPr>
        <w:t xml:space="preserve">määrättiin </w:t>
      </w:r>
      <w:r>
        <w:t xml:space="preserve">yhteistyöhaluttomille lapsityöntekijöille </w:t>
      </w:r>
      <w:r>
        <w:rPr>
          <w:color w:val="556B2F"/>
        </w:rPr>
        <w:t xml:space="preserve">vankeusrangaistuksia</w:t>
      </w:r>
      <w:r>
        <w:t xml:space="preserve">.</w:t>
      </w:r>
    </w:p>
    <w:p>
      <w:r>
        <w:rPr>
          <w:b/>
        </w:rPr>
        <w:t xml:space="preserve">Kysymys 0</w:t>
      </w:r>
    </w:p>
    <w:p>
      <w:r>
        <w:t xml:space="preserve">Missä brittiläiset sulkivat silmänsä lapsityöltä?</w:t>
      </w:r>
    </w:p>
    <w:p>
      <w:r>
        <w:rPr>
          <w:b/>
        </w:rPr>
        <w:t xml:space="preserve">Kysymys 1</w:t>
      </w:r>
    </w:p>
    <w:p>
      <w:r>
        <w:t xml:space="preserve">Mitkä koulut vaativat lapsityövoimaa?</w:t>
      </w:r>
    </w:p>
    <w:p>
      <w:r>
        <w:rPr>
          <w:b/>
        </w:rPr>
        <w:t xml:space="preserve">Kysymys 2</w:t>
      </w:r>
    </w:p>
    <w:p>
      <w:r>
        <w:t xml:space="preserve">Saivatko lapsityöntekijät mitään kristillisistä lähetyskouluista?</w:t>
      </w:r>
    </w:p>
    <w:p>
      <w:r>
        <w:rPr>
          <w:b/>
        </w:rPr>
        <w:t xml:space="preserve">Kysymys 3</w:t>
      </w:r>
    </w:p>
    <w:p>
      <w:r>
        <w:t xml:space="preserve">Mitä kanadalaiset tekivät lapsille, jotka eivät halunneet tehdä työtä?</w:t>
      </w:r>
    </w:p>
    <w:p>
      <w:r>
        <w:rPr>
          <w:b/>
        </w:rPr>
        <w:t xml:space="preserve">Teksti numero 19</w:t>
      </w:r>
    </w:p>
    <w:p>
      <w:r>
        <w:t xml:space="preserve">Lasten työskentely nuorena on ollut yhtenäinen teema kaikkialla Afrikassa. Monet lapset alkoivat ensin työskennellä </w:t>
      </w:r>
      <w:r>
        <w:rPr>
          <w:color w:val="A9A9A9"/>
        </w:rPr>
        <w:t xml:space="preserve">kotona </w:t>
      </w:r>
      <w:r>
        <w:rPr>
          <w:color w:val="DCDCDC"/>
        </w:rPr>
        <w:t xml:space="preserve">auttaakseen vanhempiaan perheen maatilan hoidossa</w:t>
      </w:r>
      <w:r>
        <w:t xml:space="preserve">. Nykypäivän Afrikassa lapset pakotetaan usein riistotyövoimaksi perheen velkojen ja muiden taloudellisten tekijöiden vuoksi, mikä johtaa jatkuvaan köyhyyteen. Muita kotimaisen lapsityön muotoja ovat työskentely kaupallisilla plantaaseilla, kerjääminen ja muu myyntityö, kuten saappaiden kiillotus. Kaikkiaan </w:t>
      </w:r>
      <w:r>
        <w:rPr>
          <w:color w:val="2F4F4F"/>
        </w:rPr>
        <w:t xml:space="preserve">arviolta viisi miljoonaa </w:t>
      </w:r>
      <w:r>
        <w:t xml:space="preserve">lasta työskentelee tällä hetkellä maataloudessa, ja määrä kasvaa jatkuvasti sadonkorjuun aikaan. </w:t>
      </w:r>
      <w:r>
        <w:t xml:space="preserve">Kahvia poimivista lapsista </w:t>
      </w:r>
      <w:r>
        <w:rPr>
          <w:color w:val="556B2F"/>
        </w:rPr>
        <w:t xml:space="preserve">30 prosenttia</w:t>
      </w:r>
      <w:r>
        <w:t xml:space="preserve">, </w:t>
      </w:r>
      <w:r>
        <w:t xml:space="preserve">ja </w:t>
      </w:r>
      <w:r>
        <w:rPr>
          <w:color w:val="6B8E23"/>
        </w:rPr>
        <w:t xml:space="preserve">arviolta 25 000 </w:t>
      </w:r>
      <w:r>
        <w:t xml:space="preserve">kouluikäistä lasta työskentelee ympäri vuoden.</w:t>
      </w:r>
    </w:p>
    <w:p>
      <w:r>
        <w:rPr>
          <w:b/>
        </w:rPr>
        <w:t xml:space="preserve">Kysymys 0</w:t>
      </w:r>
    </w:p>
    <w:p>
      <w:r>
        <w:t xml:space="preserve">Mistä afrikkalaiset lapset saavat ensimmäisen työpaikkansa?</w:t>
      </w:r>
    </w:p>
    <w:p>
      <w:r>
        <w:rPr>
          <w:b/>
        </w:rPr>
        <w:t xml:space="preserve">Kysymys 1</w:t>
      </w:r>
    </w:p>
    <w:p>
      <w:r>
        <w:t xml:space="preserve">Mitä afrikkalaiset lapset tekevät pääasiassa työskennellessään kotona?</w:t>
      </w:r>
    </w:p>
    <w:p>
      <w:r>
        <w:rPr>
          <w:b/>
        </w:rPr>
        <w:t xml:space="preserve">Kysymys 2</w:t>
      </w:r>
    </w:p>
    <w:p>
      <w:r>
        <w:t xml:space="preserve">Kuinka moni lapsi Afrikassa työskentelee arigukulttuurialalla?</w:t>
      </w:r>
    </w:p>
    <w:p>
      <w:r>
        <w:rPr>
          <w:b/>
        </w:rPr>
        <w:t xml:space="preserve">Kysymys 3</w:t>
      </w:r>
    </w:p>
    <w:p>
      <w:r>
        <w:t xml:space="preserve">Kuinka moni lapsi Afrikassa poimii kahvia?</w:t>
      </w:r>
    </w:p>
    <w:p>
      <w:r>
        <w:rPr>
          <w:b/>
        </w:rPr>
        <w:t xml:space="preserve">Kysymys 4</w:t>
      </w:r>
    </w:p>
    <w:p>
      <w:r>
        <w:t xml:space="preserve">Kuinka moni lapsi työskentelee ympäri vuoden Afrikassa?</w:t>
      </w:r>
    </w:p>
    <w:p>
      <w:r>
        <w:rPr>
          <w:b/>
        </w:rPr>
        <w:t xml:space="preserve">Teksti numero 20</w:t>
      </w:r>
    </w:p>
    <w:p>
      <w:r>
        <w:t xml:space="preserve">Se, millä aloilla lapset työskentelevät, riippuu siitä, ovatko he kasvaneet maaseudulla vai kaupungissa. Kaupunkialueilla syntyneet lapset työskentelevät usein </w:t>
      </w:r>
      <w:r>
        <w:rPr>
          <w:color w:val="A9A9A9"/>
        </w:rPr>
        <w:t xml:space="preserve">katukauppiaiden </w:t>
      </w:r>
      <w:r>
        <w:t xml:space="preserve">palveluksessa</w:t>
      </w:r>
      <w:r>
        <w:rPr>
          <w:color w:val="A9A9A9"/>
        </w:rPr>
        <w:t xml:space="preserve">, pesevät autoja, auttavat rakennustyömailla, kutovat vaatteita ja joskus jopa työskentelevät eksoottisina tanssijoina</w:t>
      </w:r>
      <w:r>
        <w:t xml:space="preserve">. </w:t>
      </w:r>
      <w:r>
        <w:t xml:space="preserve">Maaseutualueilla kasvaneet lapset taas työskentelivät </w:t>
      </w:r>
      <w:r>
        <w:rPr>
          <w:color w:val="DCDCDC"/>
        </w:rPr>
        <w:t xml:space="preserve">maatiloilla </w:t>
      </w:r>
      <w:r>
        <w:t xml:space="preserve">ruumiillisen työn parissa, työskentelivät eläinten kanssa ja myivät satoa. Kaikista lapsityöntekijöistä vakavimmat tapaukset koskivat katulapsia ja ihmiskaupan uhreiksi joutuneita lapsia, koska </w:t>
      </w:r>
      <w:r>
        <w:t xml:space="preserve">työnantajat käyttivät heitä </w:t>
      </w:r>
      <w:r>
        <w:rPr>
          <w:color w:val="2F4F4F"/>
        </w:rPr>
        <w:t xml:space="preserve">fyysisesti ja henkisesti hyväksi. </w:t>
      </w:r>
      <w:r>
        <w:t xml:space="preserve">Lapsityövoiman ongelman ratkaisemiseksi pantiin </w:t>
      </w:r>
      <w:r>
        <w:rPr>
          <w:color w:val="556B2F"/>
        </w:rPr>
        <w:t xml:space="preserve">vuonna</w:t>
      </w:r>
      <w:r>
        <w:t xml:space="preserve"> 1959 täytäntöön Yhdistyneiden Kansakuntien lapsen oikeuksia koskeva yleissopimuslaki</w:t>
      </w:r>
      <w:r>
        <w:t xml:space="preserve">. Köyhyyden, koulutuksen puutteen ja tietämättömyyden vuoksi lainsäädäntötoimia ei kuitenkaan ole pantu täytäntöön tai hyväksytty täysimääräisesti Afrikassa.</w:t>
      </w:r>
    </w:p>
    <w:p>
      <w:r>
        <w:rPr>
          <w:b/>
        </w:rPr>
        <w:t xml:space="preserve">Kysymys 0</w:t>
      </w:r>
    </w:p>
    <w:p>
      <w:r>
        <w:t xml:space="preserve">Missä kaupunkialueiden lapset työskentelivät pääasiassa?</w:t>
      </w:r>
    </w:p>
    <w:p>
      <w:r>
        <w:rPr>
          <w:b/>
        </w:rPr>
        <w:t xml:space="preserve">Kysymys 1</w:t>
      </w:r>
    </w:p>
    <w:p>
      <w:r>
        <w:t xml:space="preserve">Missä maaseutualueiden lapset työskentelivät?</w:t>
      </w:r>
    </w:p>
    <w:p>
      <w:r>
        <w:rPr>
          <w:b/>
        </w:rPr>
        <w:t xml:space="preserve">Kysymys 2</w:t>
      </w:r>
    </w:p>
    <w:p>
      <w:r>
        <w:t xml:space="preserve">Milloin Yhdistyneiden Kansakuntien lapsen oikeuksien yleissopimuksia koskeva laki pantiin täytäntöön?</w:t>
      </w:r>
    </w:p>
    <w:p>
      <w:r>
        <w:rPr>
          <w:b/>
        </w:rPr>
        <w:t xml:space="preserve">Kysymys 3</w:t>
      </w:r>
    </w:p>
    <w:p>
      <w:r>
        <w:t xml:space="preserve">Mitkä olivat lapsityön vakavimmat jälkiseuraukset?</w:t>
      </w:r>
    </w:p>
    <w:p>
      <w:r>
        <w:rPr>
          <w:b/>
        </w:rPr>
        <w:t xml:space="preserve">Teksti numero 21</w:t>
      </w:r>
    </w:p>
    <w:p>
      <w:r>
        <w:t xml:space="preserve">Muita oikeudellisia tekijöitä, joita on toteutettu lapsityön lopettamiseksi ja vähentämiseksi, ovat muun muassa maailmanlaajuiset toimet, jotka tulivat voimaan vuonna 1979 julistamalla kansainvälinen lapsen vuosi. Yhdessä Yhdistyneiden Kansakuntien ihmisoikeuskomitean kanssa nämä kaksi julistusta toimivat monella tasolla lapsityövoiman käytön poistamiseksi. Vaikka </w:t>
      </w:r>
      <w:r>
        <w:t xml:space="preserve">tämän epidemian lopettamiseksi on toteutettu monia toimia, lapsityövoiman käyttö </w:t>
      </w:r>
      <w:r>
        <w:rPr>
          <w:color w:val="A9A9A9"/>
        </w:rPr>
        <w:t xml:space="preserve">Afrikassa on </w:t>
      </w:r>
      <w:r>
        <w:t xml:space="preserve">edelleen ongelma, koska </w:t>
      </w:r>
      <w:r>
        <w:rPr>
          <w:color w:val="DCDCDC"/>
        </w:rPr>
        <w:t xml:space="preserve">murrosikä on määritelty epäselvästi </w:t>
      </w:r>
      <w:r>
        <w:t xml:space="preserve">ja koska on </w:t>
      </w:r>
      <w:r>
        <w:rPr>
          <w:color w:val="DCDCDC"/>
        </w:rPr>
        <w:t xml:space="preserve">epäselvää, </w:t>
      </w:r>
      <w:r>
        <w:t xml:space="preserve">kuinka paljon aikaa lapsilla on aikaa harjoittaa heidän kehityksensä kannalta ratkaisevaa toimintaa. Toinen usein esiin tuleva ongelma on se, mikä on lapsityövoiman käyttöä kotitaloudessa, koska kulttuurissa hyväksytään se, että </w:t>
      </w:r>
      <w:r>
        <w:rPr>
          <w:color w:val="2F4F4F"/>
        </w:rPr>
        <w:t xml:space="preserve">lapset auttavat perheyrityksen pyörittämisessä.</w:t>
      </w:r>
      <w:r>
        <w:t xml:space="preserve"> Loppujen lopuksi kansallisella hallituksella on jatkuva haaste vahvistaa poliittista otettaan lapsityövoiman käytöstä ja lisätä koulutusta ja tietoisuutta alle lakisääteisen ikärajan työskentelevistä lapsista. Vaikka lapsilla on tärkeä rooli Afrikan taloudessa, lapsityövoimalla on edelleen tärkeä rooli monille 1900-luvulla.</w:t>
      </w:r>
    </w:p>
    <w:p>
      <w:r>
        <w:rPr>
          <w:b/>
        </w:rPr>
        <w:t xml:space="preserve">Kysymys 0</w:t>
      </w:r>
    </w:p>
    <w:p>
      <w:r>
        <w:t xml:space="preserve">Missä maassa lapsityövoima on yhä ongelma?</w:t>
      </w:r>
    </w:p>
    <w:p>
      <w:r>
        <w:rPr>
          <w:b/>
        </w:rPr>
        <w:t xml:space="preserve">Kysymys 1</w:t>
      </w:r>
    </w:p>
    <w:p>
      <w:r>
        <w:t xml:space="preserve">Mikä on lapsityövoiman määritelmiin liittyvä ongelma Afrikassa?</w:t>
      </w:r>
    </w:p>
    <w:p>
      <w:r>
        <w:rPr>
          <w:b/>
        </w:rPr>
        <w:t xml:space="preserve">Kysymys 2</w:t>
      </w:r>
    </w:p>
    <w:p>
      <w:r>
        <w:t xml:space="preserve">Mikä on lapsityövoiman kulttuurinen hyväksyntä Afrikassa?</w:t>
      </w:r>
    </w:p>
    <w:p>
      <w:r>
        <w:rPr>
          <w:b/>
        </w:rPr>
        <w:t xml:space="preserve">Teksti numero 22</w:t>
      </w:r>
    </w:p>
    <w:p>
      <w:r>
        <w:t xml:space="preserve">Eurooppalaisen asutuksen jälkeen vuonna 1888 lapsivangit lähetettiin toisinaan </w:t>
      </w:r>
      <w:r>
        <w:rPr>
          <w:color w:val="A9A9A9"/>
        </w:rPr>
        <w:t xml:space="preserve">Australiaan</w:t>
      </w:r>
      <w:r>
        <w:t xml:space="preserve">, jossa heidät pakotettiin tekemään työtä</w:t>
      </w:r>
      <w:r>
        <w:t xml:space="preserve">. </w:t>
      </w:r>
      <w:r>
        <w:rPr>
          <w:color w:val="DCDCDC"/>
        </w:rPr>
        <w:t xml:space="preserve">Lapsityövoiman käyttö ei ollut Australiassa yhtä kohtuutonta </w:t>
      </w:r>
      <w:r>
        <w:t xml:space="preserve">kuin Yhdistyneessä kuningaskunnassa.</w:t>
      </w:r>
      <w:r>
        <w:t xml:space="preserve"> Koska väestömäärä oli pieni, maatalouden tuottavuus oli korkeampi eikä perheitä uhannut nälänhätä kuten vakiintuneissa teollisuusmaissa. Australiassa ei myöskään ollut merkittävää teollisuutta ennen kuin vasta </w:t>
      </w:r>
      <w:r>
        <w:rPr>
          <w:color w:val="2F4F4F"/>
        </w:rPr>
        <w:t xml:space="preserve">1900-luvun </w:t>
      </w:r>
      <w:r>
        <w:t xml:space="preserve">loppupuolella</w:t>
      </w:r>
      <w:r>
        <w:t xml:space="preserve">, kun lapsityövoimaa koskevat lait ja oppivelvollisuus olivat kehittyneet Britannian vaikutuksesta. Lapsityövoiman käyttöä rajoitettiin 1870-luvulta lähtien </w:t>
      </w:r>
      <w:r>
        <w:rPr>
          <w:color w:val="556B2F"/>
        </w:rPr>
        <w:t xml:space="preserve">koulupakolla</w:t>
      </w:r>
      <w:r>
        <w:t xml:space="preserve">.</w:t>
      </w:r>
    </w:p>
    <w:p>
      <w:r>
        <w:rPr>
          <w:b/>
        </w:rPr>
        <w:t xml:space="preserve">Kysymys 0</w:t>
      </w:r>
    </w:p>
    <w:p>
      <w:r>
        <w:t xml:space="preserve">Mihin maahan lähetettiin vuonna 1888 eniten lapsivangeiksi tuomittuja?</w:t>
      </w:r>
    </w:p>
    <w:p>
      <w:r>
        <w:rPr>
          <w:b/>
        </w:rPr>
        <w:t xml:space="preserve">Kysymys 1</w:t>
      </w:r>
    </w:p>
    <w:p>
      <w:r>
        <w:t xml:space="preserve">Mikä rajoitti 1870-luvun lapsityövoiman käyttöä Australiassa?</w:t>
      </w:r>
    </w:p>
    <w:p>
      <w:r>
        <w:rPr>
          <w:b/>
        </w:rPr>
        <w:t xml:space="preserve">Kysymys 2</w:t>
      </w:r>
    </w:p>
    <w:p>
      <w:r>
        <w:t xml:space="preserve">Oliko lapsityövoiman käyttö Australiassa yleistä?</w:t>
      </w:r>
    </w:p>
    <w:p>
      <w:r>
        <w:rPr>
          <w:b/>
        </w:rPr>
        <w:t xml:space="preserve">Kysymys 3</w:t>
      </w:r>
    </w:p>
    <w:p>
      <w:r>
        <w:t xml:space="preserve">Milloin teollistuminen alkoi Australiassa?</w:t>
      </w:r>
    </w:p>
    <w:p>
      <w:r>
        <w:rPr>
          <w:b/>
        </w:rPr>
        <w:t xml:space="preserve">Teksti numero 23</w:t>
      </w:r>
    </w:p>
    <w:p>
      <w:r>
        <w:t xml:space="preserve">Lapsityövoima on ollut lasten jatkuva taistelu Brasiliassa siitä lähtien, kun </w:t>
      </w:r>
      <w:r>
        <w:rPr>
          <w:color w:val="DCDCDC"/>
        </w:rPr>
        <w:t xml:space="preserve">Pedro Álvares Cabral </w:t>
      </w:r>
      <w:r>
        <w:t xml:space="preserve">asutteli maan </w:t>
      </w:r>
      <w:r>
        <w:rPr>
          <w:color w:val="A9A9A9"/>
        </w:rPr>
        <w:t xml:space="preserve">22. huhtikuuta 1550</w:t>
      </w:r>
      <w:r>
        <w:t xml:space="preserve">. Työ, johon monet lapset osallistuivat, ei aina ollut näkyvää, laillista tai palkattua. Vapaa- tai orjatyö oli monille nuorille tavallista, ja se oli osa heidän jokapäiväistä elämäänsä, kun he kasvoivat aikuisiksi. Koska ei ole olemassa selkeää määritelmää siitä, miten lapsi tai nuori voidaan luokitella, lapsityövoiman käytöstä siirtomaa-aikana on olemassa vain vähän historiallisia dokumentteja. Tämän dokumentoinnin puutteen vuoksi on vaikea määrittää, kuinka paljon lapsia käytettiin millaisiin töihin ennen 1800-lukua. Ensimmäiset asiakirjat lapsityövoiman käytöstä Brasiliassa ovat peräisin </w:t>
      </w:r>
      <w:r>
        <w:rPr>
          <w:color w:val="2F4F4F"/>
        </w:rPr>
        <w:t xml:space="preserve">alkuperäiskansojen </w:t>
      </w:r>
      <w:r>
        <w:t xml:space="preserve">ja orjatyön </w:t>
      </w:r>
      <w:r>
        <w:rPr>
          <w:color w:val="2F4F4F"/>
        </w:rPr>
        <w:t xml:space="preserve">ajalta</w:t>
      </w:r>
      <w:r>
        <w:t xml:space="preserve">, jolloin havaittiin, että lapset työskentelivät väkisin tehtävissä, jotka ylittivät heidän henkiset ja fyysiset rajansa. Esimerkiksi </w:t>
      </w:r>
      <w:r>
        <w:t xml:space="preserve">Armando Dias kuoli marraskuussa 1913, kun hän oli vielä hyvin nuori, </w:t>
      </w:r>
      <w:r>
        <w:rPr>
          <w:color w:val="556B2F"/>
        </w:rPr>
        <w:t xml:space="preserve">sähköiskun </w:t>
      </w:r>
      <w:r>
        <w:t xml:space="preserve">uhrina, </w:t>
      </w:r>
      <w:r>
        <w:t xml:space="preserve">kun hän astui tekstiiliteollisuuteen, jossa hän työskenteli</w:t>
      </w:r>
      <w:r>
        <w:t xml:space="preserve">. </w:t>
      </w:r>
      <w:r>
        <w:rPr>
          <w:color w:val="6B8E23"/>
        </w:rPr>
        <w:t xml:space="preserve">Pojat ja tytöt joutuivat </w:t>
      </w:r>
      <w:r>
        <w:t xml:space="preserve">päivittäin työtapaturmien uhreiksi.</w:t>
      </w:r>
    </w:p>
    <w:p>
      <w:r>
        <w:rPr>
          <w:b/>
        </w:rPr>
        <w:t xml:space="preserve">Kysymys 0</w:t>
      </w:r>
    </w:p>
    <w:p>
      <w:r>
        <w:t xml:space="preserve">Milloin Brasilia asutettiin?</w:t>
      </w:r>
    </w:p>
    <w:p>
      <w:r>
        <w:rPr>
          <w:b/>
        </w:rPr>
        <w:t xml:space="preserve">Kysymys 1</w:t>
      </w:r>
    </w:p>
    <w:p>
      <w:r>
        <w:t xml:space="preserve">Kuka kolonisoi Brasilian?</w:t>
      </w:r>
    </w:p>
    <w:p>
      <w:r>
        <w:rPr>
          <w:b/>
        </w:rPr>
        <w:t xml:space="preserve">Kysymys 2</w:t>
      </w:r>
    </w:p>
    <w:p>
      <w:r>
        <w:t xml:space="preserve">Keitä olivat teollisuusonnettomuuksien uhrit?</w:t>
      </w:r>
    </w:p>
    <w:p>
      <w:r>
        <w:rPr>
          <w:b/>
        </w:rPr>
        <w:t xml:space="preserve">Kysymys 3</w:t>
      </w:r>
    </w:p>
    <w:p>
      <w:r>
        <w:t xml:space="preserve">Milloin lapsityövoiman käyttö Brasiliassa dokumentoitiin ensimmäisen kerran?</w:t>
      </w:r>
    </w:p>
    <w:p>
      <w:r>
        <w:rPr>
          <w:b/>
        </w:rPr>
        <w:t xml:space="preserve">Kysymys 4</w:t>
      </w:r>
    </w:p>
    <w:p>
      <w:r>
        <w:t xml:space="preserve">Miten Armando Dias kuoli?</w:t>
      </w:r>
    </w:p>
    <w:p>
      <w:r>
        <w:rPr>
          <w:b/>
        </w:rPr>
        <w:t xml:space="preserve">Tekstin numero 24</w:t>
      </w:r>
    </w:p>
    <w:p>
      <w:r>
        <w:t xml:space="preserve">Brasiliassa vähimmäistyöikärajaksi on määritelty </w:t>
      </w:r>
      <w:r>
        <w:rPr>
          <w:color w:val="A9A9A9"/>
        </w:rPr>
        <w:t xml:space="preserve">neljätoista vuotta </w:t>
      </w:r>
      <w:r>
        <w:t xml:space="preserve">vuosina 1934, 1937 ja 1946 tehtyjen jatkuvien perustuslain muutosten vuoksi. Sotilasvallan diktatuurin muuttuessa 80-luvulla vähimmäisikärajoitus alennettiin kahdentoista vuoden ikään, mutta sitä tarkistettiin vaarallisista ja vaarallisista työoloista tehtyjen raporttien vuoksi vuonna 1988. Tämä johti siihen, että alaikäraja nostettiin jälleen 14 vuoteen. Vuonna 1998 </w:t>
      </w:r>
      <w:r>
        <w:t xml:space="preserve">hyväksyttiin toinen rajoitus</w:t>
      </w:r>
      <w:r>
        <w:t xml:space="preserve">, jolla rajoitettiin nuorten sallittuja työtehtäviä, kuten vaarallisiksi katsottuja töitä, kuten rakennuskoneiden käyttöä, tai tietynlaisia tehdastöitä. Vaikka </w:t>
      </w:r>
      <w:r>
        <w:t xml:space="preserve">lapsityön riskin ja esiintymisen vähentämiseksi on toteutettu monia toimia, </w:t>
      </w:r>
      <w:r>
        <w:rPr>
          <w:color w:val="2F4F4F"/>
        </w:rPr>
        <w:t xml:space="preserve">Brasiliassa työskentelee edelleen paljon alle 14-vuotiaita lapsia ja nuoria</w:t>
      </w:r>
      <w:r>
        <w:t xml:space="preserve">. </w:t>
      </w:r>
      <w:r>
        <w:t xml:space="preserve">Vasta hiljattain, 80-luvulla, havaittiin, että </w:t>
      </w:r>
      <w:r>
        <w:rPr>
          <w:color w:val="556B2F"/>
        </w:rPr>
        <w:t xml:space="preserve">lähes yhdeksän miljoonaa </w:t>
      </w:r>
      <w:r>
        <w:t xml:space="preserve">brasilialaista lasta työskentelee laittomasti eivätkä he osallistu perinteisiin lapsuuden aktiviteetteihin, jotka auttavat kehittämään tärkeitä elämänkokemuksia.</w:t>
      </w:r>
    </w:p>
    <w:p>
      <w:r>
        <w:rPr>
          <w:b/>
        </w:rPr>
        <w:t xml:space="preserve">Kysymys 0</w:t>
      </w:r>
    </w:p>
    <w:p>
      <w:r>
        <w:t xml:space="preserve">Mikä on vähimmäistyöikä Brasiliassa?</w:t>
      </w:r>
    </w:p>
    <w:p>
      <w:r>
        <w:rPr>
          <w:b/>
        </w:rPr>
        <w:t xml:space="preserve">Kysymys 1</w:t>
      </w:r>
    </w:p>
    <w:p>
      <w:r>
        <w:t xml:space="preserve">Minä vuonna Brasiliassa rajoitettiin vaaralliset työolot lapsiin?</w:t>
      </w:r>
    </w:p>
    <w:p>
      <w:r>
        <w:rPr>
          <w:b/>
        </w:rPr>
        <w:t xml:space="preserve">Kysymys 2</w:t>
      </w:r>
    </w:p>
    <w:p>
      <w:r>
        <w:t xml:space="preserve">Onko Brasiliassa alaikäisiä lapsia töissä?</w:t>
      </w:r>
    </w:p>
    <w:p>
      <w:r>
        <w:rPr>
          <w:b/>
        </w:rPr>
        <w:t xml:space="preserve">Kysymys 3</w:t>
      </w:r>
    </w:p>
    <w:p>
      <w:r>
        <w:t xml:space="preserve">Kuinka monta lasta työskenteli 80-luvulla laittomasti Brasiliassa?</w:t>
      </w:r>
    </w:p>
    <w:p>
      <w:r>
        <w:rPr>
          <w:b/>
        </w:rPr>
        <w:t xml:space="preserve">Teksti numero 25</w:t>
      </w:r>
    </w:p>
    <w:p>
      <w:r>
        <w:t xml:space="preserve">Brasilian väestönlaskentatietojen (PNAD, 1999) mukaan </w:t>
      </w:r>
      <w:r>
        <w:rPr>
          <w:color w:val="A9A9A9"/>
        </w:rPr>
        <w:t xml:space="preserve">2,55 miljoonaa </w:t>
      </w:r>
      <w:r>
        <w:t xml:space="preserve">10-14-vuotiasta oli laittomasti työssä. Heidän lisäkseen oli 3,7 miljoonaa 15-17-vuotiasta ja noin 375 000 5-9-vuotiasta. Korotetun 14 vuoden ikärajan vuoksi ainakin puolet nuorista työntekijöistä oli palkattu laittomasti, mikä johti siihen, että monet heistä eivät olleet tärkeiden työlainsäädäntöjen suojassa. Vaikka lapsityövoiman käytön sääntelystä on kulunut paljon aikaa, Brasiliassa työskentelee edelleen suuri määrä lapsia laittomasti. Huumekartellit käyttävät monia lapsia </w:t>
      </w:r>
      <w:r>
        <w:rPr>
          <w:color w:val="DCDCDC"/>
        </w:rPr>
        <w:t xml:space="preserve">huumausaineiden, aseiden ja muiden laittomien aineiden myyntiin ja kuljettamiseen, koska </w:t>
      </w:r>
      <w:r>
        <w:t xml:space="preserve">he pitävät itseään viattomina. Tämäntyyppinen työ, johon nuoret osallistuvat, on hyvin vaarallista </w:t>
      </w:r>
      <w:r>
        <w:t xml:space="preserve">näihin töihin liittyvien </w:t>
      </w:r>
      <w:r>
        <w:rPr>
          <w:color w:val="2F4F4F"/>
        </w:rPr>
        <w:t xml:space="preserve">fyysisten ja psykologisten seurausten vuoksi. </w:t>
      </w:r>
      <w:r>
        <w:t xml:space="preserve">Huumekauppiaiden kanssa työskentelyyn liittyvistä vaaroista huolimatta </w:t>
      </w:r>
      <w:r>
        <w:t xml:space="preserve">tämän alan työpaikat ovat kuitenkin </w:t>
      </w:r>
      <w:r>
        <w:rPr>
          <w:color w:val="556B2F"/>
        </w:rPr>
        <w:t xml:space="preserve">lisääntyneet </w:t>
      </w:r>
      <w:r>
        <w:t xml:space="preserve">koko maassa.</w:t>
      </w:r>
    </w:p>
    <w:p>
      <w:r>
        <w:rPr>
          <w:b/>
        </w:rPr>
        <w:t xml:space="preserve">Kysymys 0</w:t>
      </w:r>
    </w:p>
    <w:p>
      <w:r>
        <w:t xml:space="preserve">Kuinka monta lasta työskenteli laittomasti Brasiliassa vuonna 1999?</w:t>
      </w:r>
    </w:p>
    <w:p>
      <w:r>
        <w:rPr>
          <w:b/>
        </w:rPr>
        <w:t xml:space="preserve">Kysymys 1</w:t>
      </w:r>
    </w:p>
    <w:p>
      <w:r>
        <w:t xml:space="preserve">Mitä huumekartellit tekevät lapsityöntekijöille?</w:t>
      </w:r>
    </w:p>
    <w:p>
      <w:r>
        <w:rPr>
          <w:b/>
        </w:rPr>
        <w:t xml:space="preserve">Kysymys 2</w:t>
      </w:r>
    </w:p>
    <w:p>
      <w:r>
        <w:t xml:space="preserve">Mitä riskejä lapsityövoiman käyttö huumekartelleissa aiheuttaa?</w:t>
      </w:r>
    </w:p>
    <w:p>
      <w:r>
        <w:rPr>
          <w:b/>
        </w:rPr>
        <w:t xml:space="preserve">Kysymys 3</w:t>
      </w:r>
    </w:p>
    <w:p>
      <w:r>
        <w:t xml:space="preserve">Ovatko nämä vaarat aiheuttaneet lapsityövoiman käytön lisääntymistä tai vähenemistä huumekartelleissa?</w:t>
      </w:r>
    </w:p>
    <w:p>
      <w:r>
        <w:rPr>
          <w:b/>
        </w:rPr>
        <w:t xml:space="preserve">Teksti numero 26</w:t>
      </w:r>
    </w:p>
    <w:p>
      <w:r>
        <w:t xml:space="preserve">Monilla tekijöillä, kuten 1700-luvun lopun teollisella vallankumouksella ja lapsityövoiman merkittävällä läsnäololla teollisen ajanjakson aikana, oli merkitystä Britannian pitkän aikavälin talouskasvulle. Lapsia, jotka tekivät töitä varhaisessa iässä, ei useinkaan pakotettu, vaan he tekivät niin, koska heidän oli autettava perhettään selviytymään taloudellisesti. Koska </w:t>
      </w:r>
      <w:r>
        <w:t xml:space="preserve">monien vanhempien työllistymismahdollisuudet </w:t>
      </w:r>
      <w:r>
        <w:rPr>
          <w:color w:val="A9A9A9"/>
        </w:rPr>
        <w:t xml:space="preserve">olivat huonot</w:t>
      </w:r>
      <w:r>
        <w:t xml:space="preserve">, lasten lähettäminen töihin maatiloille ja tehtaisiin oli keino </w:t>
      </w:r>
      <w:r>
        <w:rPr>
          <w:color w:val="DCDCDC"/>
        </w:rPr>
        <w:t xml:space="preserve">auttaa ruokkimaan ja elättämään perhe</w:t>
      </w:r>
      <w:r>
        <w:t xml:space="preserve">. Lapsityövoiman käyttö alkoi Englannissa, kun kotitalousyrityksistä tehtiin paikallisia työmarkkinoita, joilla aiemmin kotitekoisia tuotteita tuotettiin massatuotantona. Koska lapset auttoivat usein tavaroiden tuottamisessa kodeissaan, tehtaassa työskentely samojen tavaroiden valmistamiseksi oli monille näistä nuorista helppo muutos. Vaikka </w:t>
      </w:r>
      <w:r>
        <w:t xml:space="preserve">tehtaissa työskentelevistä alle kymmenvuotiaista lapsista on useita lukuja, suurin osa lapsityöntekijöistä oli </w:t>
      </w:r>
      <w:r>
        <w:rPr>
          <w:color w:val="2F4F4F"/>
        </w:rPr>
        <w:t xml:space="preserve">kymmenen ja neljäntoista vuoden ikäisiä</w:t>
      </w:r>
      <w:r>
        <w:t xml:space="preserve">. </w:t>
      </w:r>
      <w:r>
        <w:t xml:space="preserve">Tämä ikävaihe oli monille nuorille tärkeää aikaa, sillä </w:t>
      </w:r>
      <w:r>
        <w:rPr>
          <w:color w:val="556B2F"/>
        </w:rPr>
        <w:t xml:space="preserve">he auttoivat ensin elättämään perheensä ja siirtyivät samalla säästämään omia tulevia perheitään varten</w:t>
      </w:r>
      <w:r>
        <w:t xml:space="preserve">.</w:t>
      </w:r>
    </w:p>
    <w:p>
      <w:r>
        <w:rPr>
          <w:b/>
        </w:rPr>
        <w:t xml:space="preserve">Kysymys 0</w:t>
      </w:r>
    </w:p>
    <w:p>
      <w:r>
        <w:t xml:space="preserve">Jos ei ole pakko, miksi lapset toimivat?</w:t>
      </w:r>
    </w:p>
    <w:p>
      <w:r>
        <w:rPr>
          <w:b/>
        </w:rPr>
        <w:t xml:space="preserve">Kysymys 1</w:t>
      </w:r>
    </w:p>
    <w:p>
      <w:r>
        <w:t xml:space="preserve">Minkä ikäisiä olivat useimmat lapsityöntekijät Britanniassa?</w:t>
      </w:r>
    </w:p>
    <w:p>
      <w:r>
        <w:rPr>
          <w:b/>
        </w:rPr>
        <w:t xml:space="preserve">Kysymys 2</w:t>
      </w:r>
    </w:p>
    <w:p>
      <w:r>
        <w:t xml:space="preserve">Miksi tämä ikäjakauma oli tärkeä?</w:t>
      </w:r>
    </w:p>
    <w:p>
      <w:r>
        <w:rPr>
          <w:b/>
        </w:rPr>
        <w:t xml:space="preserve">Kysymys 3</w:t>
      </w:r>
    </w:p>
    <w:p>
      <w:r>
        <w:t xml:space="preserve">Millaisia työmahdollisuuksia vanhemmilla oli tänä aikana?</w:t>
      </w:r>
    </w:p>
    <w:p>
      <w:r>
        <w:rPr>
          <w:b/>
        </w:rPr>
        <w:t xml:space="preserve">Teksti numero 27</w:t>
      </w:r>
    </w:p>
    <w:p>
      <w:r>
        <w:t xml:space="preserve">Velvollisuuden lisäksi monien lasten oli autettava perhettään </w:t>
      </w:r>
      <w:r>
        <w:rPr>
          <w:color w:val="A9A9A9"/>
        </w:rPr>
        <w:t xml:space="preserve">taloudellisesti</w:t>
      </w:r>
      <w:r>
        <w:t xml:space="preserve">; toinen lapsityöhön vaikuttanut tekijä oli 1700-luvulla tapahtuneet väestörakenteen muutokset. Kahdeksannentoista vuosisadan loppuun mennessä 20 prosenttia väestöstä koostui 5-14-vuotiaista lapsista. Tämän huomattavan työvoiman määrän muuttumisen ja teollisen vallankumouksen kehittymisen vuoksi lapset alkoivat työskennellä jo varhaisemmassa vaiheessa elämäänsä kodin ulkopuolisissa yrityksissä. Vaikka </w:t>
      </w:r>
      <w:r>
        <w:t xml:space="preserve">lapsityövoiman käyttö lisääntyi </w:t>
      </w:r>
      <w:r>
        <w:rPr>
          <w:color w:val="DCDCDC"/>
        </w:rPr>
        <w:t xml:space="preserve">puuvillatekstiilien </w:t>
      </w:r>
      <w:r>
        <w:t xml:space="preserve">kaltaisissa tehtaissa, </w:t>
      </w:r>
      <w:r>
        <w:rPr>
          <w:color w:val="2F4F4F"/>
        </w:rPr>
        <w:t xml:space="preserve">maatalous- </w:t>
      </w:r>
      <w:r>
        <w:t xml:space="preserve">ja kotitaloustuotannossa </w:t>
      </w:r>
      <w:r>
        <w:rPr>
          <w:color w:val="2F4F4F"/>
        </w:rPr>
        <w:t xml:space="preserve">työskenteli </w:t>
      </w:r>
      <w:r>
        <w:t xml:space="preserve">jatkuvasti </w:t>
      </w:r>
      <w:r>
        <w:rPr>
          <w:color w:val="2F4F4F"/>
        </w:rPr>
        <w:t xml:space="preserve">suuri määrä lapsia.</w:t>
      </w:r>
    </w:p>
    <w:p>
      <w:r>
        <w:rPr>
          <w:b/>
        </w:rPr>
        <w:t xml:space="preserve">Kysymys 0</w:t>
      </w:r>
    </w:p>
    <w:p>
      <w:r>
        <w:t xml:space="preserve">Millaista tukea lapsi antoi perheelleen työskentelemällä?</w:t>
      </w:r>
    </w:p>
    <w:p>
      <w:r>
        <w:rPr>
          <w:b/>
        </w:rPr>
        <w:t xml:space="preserve">Kysymys 1</w:t>
      </w:r>
    </w:p>
    <w:p>
      <w:r>
        <w:t xml:space="preserve">Millaisissa tehtaissa lapsityövoiman tarve kasvoi?</w:t>
      </w:r>
    </w:p>
    <w:p>
      <w:r>
        <w:rPr>
          <w:b/>
        </w:rPr>
        <w:t xml:space="preserve">Kysymys 2</w:t>
      </w:r>
    </w:p>
    <w:p>
      <w:r>
        <w:t xml:space="preserve">Lisääntyikö vai väheni maatalousala?</w:t>
      </w:r>
    </w:p>
    <w:p>
      <w:r>
        <w:rPr>
          <w:b/>
        </w:rPr>
        <w:t xml:space="preserve">Tekstin numero 28</w:t>
      </w:r>
    </w:p>
    <w:p>
      <w:r>
        <w:t xml:space="preserve">Koska suuri osa lapsista työskenteli, </w:t>
      </w:r>
      <w:r>
        <w:rPr>
          <w:color w:val="A9A9A9"/>
        </w:rPr>
        <w:t xml:space="preserve">lukutaidottomuus </w:t>
      </w:r>
      <w:r>
        <w:t xml:space="preserve">ja muodollisen koulutuksen puute olivat laajalle levinnyt ongelma monille lapsille, jotka työskentelivät elättääkseen perheensä. Tämän ongelmallisen suuntauksen vuoksi </w:t>
      </w:r>
      <w:r>
        <w:rPr>
          <w:color w:val="DCDCDC"/>
        </w:rPr>
        <w:t xml:space="preserve">monet vanhemmat muuttivat mielipidettään </w:t>
      </w:r>
      <w:r>
        <w:t xml:space="preserve">päättäessään, lähettivätkö he lapsensa töihin vai eivät. Muita tekijöitä, jotka johtivat lapsityövoiman käytön vähenemiseen, olivat </w:t>
      </w:r>
      <w:r>
        <w:rPr>
          <w:color w:val="2F4F4F"/>
        </w:rPr>
        <w:t xml:space="preserve">taloudelliset muutokset taloudessa, muutokset teknologian kehityksessä, palkkojen nousu ja jatkuvat tehdaslainsäädäntöä koskevat säännökset</w:t>
      </w:r>
      <w:r>
        <w:t xml:space="preserve">.</w:t>
      </w:r>
    </w:p>
    <w:p>
      <w:r>
        <w:rPr>
          <w:b/>
        </w:rPr>
        <w:t xml:space="preserve">Kysymys 0</w:t>
      </w:r>
    </w:p>
    <w:p>
      <w:r>
        <w:t xml:space="preserve">Mistä tuli työssä käyvän lapsen ongelma?</w:t>
      </w:r>
    </w:p>
    <w:p>
      <w:r>
        <w:rPr>
          <w:b/>
        </w:rPr>
        <w:t xml:space="preserve">Kysymys 1</w:t>
      </w:r>
    </w:p>
    <w:p>
      <w:r>
        <w:t xml:space="preserve">Oliko luku- ja kirjoitustaidottomuus tekijä, joka muutti lapsityöläisten vanhempien mielipiteitä?</w:t>
      </w:r>
    </w:p>
    <w:p>
      <w:r>
        <w:rPr>
          <w:b/>
        </w:rPr>
        <w:t xml:space="preserve">Kysymys 2</w:t>
      </w:r>
    </w:p>
    <w:p>
      <w:r>
        <w:t xml:space="preserve">Mitkä ovat syyt, jotka johtavat lapsityövoiman käytön vähenemiseen?</w:t>
      </w:r>
    </w:p>
    <w:p>
      <w:r>
        <w:rPr>
          <w:b/>
        </w:rPr>
        <w:t xml:space="preserve">Tekstin numero 29</w:t>
      </w:r>
    </w:p>
    <w:p>
      <w:r>
        <w:t xml:space="preserve">Ensimmäiset lainsäädännölliset toimet lapsityövoiman käytön lopettamiseksi toteutettiin yli viisikymmentä vuotta sitten. Vuonna 1966 </w:t>
      </w:r>
      <w:r>
        <w:t xml:space="preserve">kansakunta hyväksyi YK:n yleiskokouksessa taloudellisia, sosiaalisia ja sivistyksellisiä oikeuksia koskevan kansainvälisen yleissopimuksen</w:t>
      </w:r>
      <w:r>
        <w:rPr>
          <w:color w:val="A9A9A9"/>
        </w:rPr>
        <w:t xml:space="preserve">.</w:t>
      </w:r>
      <w:r>
        <w:t xml:space="preserve"> Tämä säädös </w:t>
      </w:r>
      <w:r>
        <w:rPr>
          <w:color w:val="DCDCDC"/>
        </w:rPr>
        <w:t xml:space="preserve">rajoitti laillisesti lasten vähimmäisiän, jolloin lapset voivat aloittaa työnteon, 14 ikävuoteen</w:t>
      </w:r>
      <w:r>
        <w:t xml:space="preserve">. 23 vuotta myöhemmin, vuonna </w:t>
      </w:r>
      <w:r>
        <w:rPr>
          <w:color w:val="2F4F4F"/>
        </w:rPr>
        <w:t xml:space="preserve">1989, </w:t>
      </w:r>
      <w:r>
        <w:t xml:space="preserve">hyväksyttiin </w:t>
      </w:r>
      <w:r>
        <w:t xml:space="preserve">kuitenkin </w:t>
      </w:r>
      <w:r>
        <w:t xml:space="preserve">lasten oikeuksia koskeva yleissopimus, joka </w:t>
      </w:r>
      <w:r>
        <w:rPr>
          <w:color w:val="556B2F"/>
        </w:rPr>
        <w:t xml:space="preserve">auttoi vähentämään lasten hyväksikäyttöä </w:t>
      </w:r>
      <w:r>
        <w:t xml:space="preserve">ja vaati turvallisia työympäristöjä. Kaikki nämä toimet tähtäsivät siihen, että lapsityövoiman ongelmallisimmat muodot saataisiin loppumaan.</w:t>
      </w:r>
    </w:p>
    <w:p>
      <w:r>
        <w:rPr>
          <w:b/>
        </w:rPr>
        <w:t xml:space="preserve">Kysymys 0</w:t>
      </w:r>
    </w:p>
    <w:p>
      <w:r>
        <w:t xml:space="preserve">Milloin YK:n yleiskokous hyväksyi taloudellisia, sosiaalisia ja sivistyksellisiä oikeuksia koskevan kansainvälisen yleissopimuksen?</w:t>
      </w:r>
    </w:p>
    <w:p>
      <w:r>
        <w:rPr>
          <w:b/>
        </w:rPr>
        <w:t xml:space="preserve">Kysymys 1</w:t>
      </w:r>
    </w:p>
    <w:p>
      <w:r>
        <w:t xml:space="preserve">Mitä tämä teko aiheutti?</w:t>
      </w:r>
    </w:p>
    <w:p>
      <w:r>
        <w:rPr>
          <w:b/>
        </w:rPr>
        <w:t xml:space="preserve">Kysymys 2</w:t>
      </w:r>
    </w:p>
    <w:p>
      <w:r>
        <w:t xml:space="preserve">Milloin hyväksyttiin lapsityöntekijöitä koskeva turvallisia työympäristöjä koskeva lainsäädäntö?</w:t>
      </w:r>
    </w:p>
    <w:p>
      <w:r>
        <w:rPr>
          <w:b/>
        </w:rPr>
        <w:t xml:space="preserve">Kysymys 3</w:t>
      </w:r>
    </w:p>
    <w:p>
      <w:r>
        <w:t xml:space="preserve">Mitä se auttoi tekemään?</w:t>
      </w:r>
    </w:p>
    <w:p>
      <w:r>
        <w:rPr>
          <w:b/>
        </w:rPr>
        <w:t xml:space="preserve">Tekstin numero 30</w:t>
      </w:r>
    </w:p>
    <w:p>
      <w:r>
        <w:rPr>
          <w:color w:val="A9A9A9"/>
        </w:rPr>
        <w:t xml:space="preserve">Kesäkuun 23. päivänä 1757 </w:t>
      </w:r>
      <w:r>
        <w:t xml:space="preserve">Englannin Itä-Intian komppania kukisti Bengalin nawabin Siraj-ud-Daulan Plasseyn taistelussa. </w:t>
      </w:r>
      <w:r>
        <w:t xml:space="preserve">Näin briteistä tuli Itä-Intian (Bengali, Bihar, Orissa) herroja - vauraan alueen, jolla kukoisti maatalous, teollisuus ja kauppa. Tämä johti siihen, että suuri määrä lapsia joutui pakkotyöhön, koska </w:t>
      </w:r>
      <w:r>
        <w:rPr>
          <w:color w:val="2F4F4F"/>
        </w:rPr>
        <w:t xml:space="preserve">halvan työvoiman tarve kasvoi</w:t>
      </w:r>
      <w:r>
        <w:t xml:space="preserve">, jotta voitiin tuottaa suuria määriä tavaroita. Monet monikansalliset yritykset työllistivät usein lapsia, koska heidät voidaan palkata pienemmällä palkalla ja koska heillä on enemmän kestävyyttä hyödynnettäväksi tehdasympäristössä. Toinen syy siihen, että monia intialaisia lapsia palkattiin, oli se, että he </w:t>
      </w:r>
      <w:r>
        <w:rPr>
          <w:color w:val="556B2F"/>
        </w:rPr>
        <w:t xml:space="preserve">eivät tunteneet perusoikeuksiaan</w:t>
      </w:r>
      <w:r>
        <w:t xml:space="preserve">, </w:t>
      </w:r>
      <w:r>
        <w:rPr>
          <w:color w:val="6B8E23"/>
        </w:rPr>
        <w:t xml:space="preserve">he eivät aiheuttaneet ongelmia tai valittaneet </w:t>
      </w:r>
      <w:r>
        <w:t xml:space="preserve">ja he olivat usein luotettavampia. Monet hyödynsivät lapsuuteen liittyvää viattomuutta voiton tavoittelussa, ja siihen kannustivat perheen tulojen tarve.</w:t>
      </w:r>
    </w:p>
    <w:p>
      <w:r>
        <w:rPr>
          <w:b/>
        </w:rPr>
        <w:t xml:space="preserve">Kysymys 0</w:t>
      </w:r>
    </w:p>
    <w:p>
      <w:r>
        <w:t xml:space="preserve">Milloin Englannin Itä-Intian komppania kukisti Siraj-ud-Daulan?</w:t>
      </w:r>
    </w:p>
    <w:p>
      <w:r>
        <w:rPr>
          <w:b/>
        </w:rPr>
        <w:t xml:space="preserve">Kysymys 1</w:t>
      </w:r>
    </w:p>
    <w:p>
      <w:r>
        <w:t xml:space="preserve">Kuka oli Intian itäosien herra?</w:t>
      </w:r>
    </w:p>
    <w:p>
      <w:r>
        <w:rPr>
          <w:b/>
        </w:rPr>
        <w:t xml:space="preserve">Kysymys 2</w:t>
      </w:r>
    </w:p>
    <w:p>
      <w:r>
        <w:t xml:space="preserve">Miksi monet lapset olivat töissä?</w:t>
      </w:r>
    </w:p>
    <w:p>
      <w:r>
        <w:rPr>
          <w:b/>
        </w:rPr>
        <w:t xml:space="preserve">Kysymys 3</w:t>
      </w:r>
    </w:p>
    <w:p>
      <w:r>
        <w:t xml:space="preserve">Mikä oli ensisijainen syy siihen, että Intian lapset työllistyivät?</w:t>
      </w:r>
    </w:p>
    <w:p>
      <w:r>
        <w:rPr>
          <w:b/>
        </w:rPr>
        <w:t xml:space="preserve">Kysymys 4</w:t>
      </w:r>
    </w:p>
    <w:p>
      <w:r>
        <w:t xml:space="preserve">Miten Intian lapsityöntekijät toimivat?</w:t>
      </w:r>
    </w:p>
    <w:p>
      <w:r>
        <w:rPr>
          <w:b/>
        </w:rPr>
        <w:t xml:space="preserve">Tekstin numero 31</w:t>
      </w:r>
    </w:p>
    <w:p>
      <w:r>
        <w:t xml:space="preserve">Useat intialaiset yhteiskuntatieteilijät ja kansalaisjärjestöt ovat tehneet laajoja tutkimuksia Intian lapsityövoiman määrällisistä luvuista ja todenneet, että Intian osuus </w:t>
      </w:r>
      <w:r>
        <w:t xml:space="preserve">Aasian lapsityövoimasta on </w:t>
      </w:r>
      <w:r>
        <w:rPr>
          <w:color w:val="A9A9A9"/>
        </w:rPr>
        <w:t xml:space="preserve">kolmannes </w:t>
      </w:r>
      <w:r>
        <w:t xml:space="preserve">ja </w:t>
      </w:r>
      <w:r>
        <w:t xml:space="preserve">maailman lapsityövoimasta </w:t>
      </w:r>
      <w:r>
        <w:rPr>
          <w:color w:val="DCDCDC"/>
        </w:rPr>
        <w:t xml:space="preserve">neljäsosa. Koska </w:t>
      </w:r>
      <w:r>
        <w:t xml:space="preserve">suuri määrä lapsia työskentelee laittomasti, Intian hallitus ryhtyi </w:t>
      </w:r>
      <w:r>
        <w:rPr>
          <w:color w:val="2F4F4F"/>
        </w:rPr>
        <w:t xml:space="preserve">laajoihin toimiin vähentääkseen lapsityövoiman käyttöä ja keskittyäkseen lasten asianmukaisen kasvun ja kehityksen edistämiseen.</w:t>
      </w:r>
    </w:p>
    <w:p>
      <w:r>
        <w:rPr>
          <w:b/>
        </w:rPr>
        <w:t xml:space="preserve">Kysymys 0</w:t>
      </w:r>
    </w:p>
    <w:p>
      <w:r>
        <w:t xml:space="preserve">Kuinka suuri osa maailman lapsityövoimasta on Intian työntekijöiden ansiota?</w:t>
      </w:r>
    </w:p>
    <w:p>
      <w:r>
        <w:rPr>
          <w:b/>
        </w:rPr>
        <w:t xml:space="preserve">Kysymys 1</w:t>
      </w:r>
    </w:p>
    <w:p>
      <w:r>
        <w:t xml:space="preserve">Kuinka moni aasialaisista lapsityöntekijöistä on kotoisin Intiasta?</w:t>
      </w:r>
    </w:p>
    <w:p>
      <w:r>
        <w:rPr>
          <w:b/>
        </w:rPr>
        <w:t xml:space="preserve">Kysymys 2</w:t>
      </w:r>
    </w:p>
    <w:p>
      <w:r>
        <w:t xml:space="preserve">Onko Intian hallitus ryhtynyt toimiin lapsityövoiman käyttöä vastaan?</w:t>
      </w:r>
    </w:p>
    <w:p>
      <w:r>
        <w:rPr>
          <w:b/>
        </w:rPr>
        <w:t xml:space="preserve">Tekstin numero 32</w:t>
      </w:r>
    </w:p>
    <w:p>
      <w:r>
        <w:t xml:space="preserve">Kansainväliset vaikutteet kannustavat Intiassa oikeudellisiin toimiin, kuten vuonna </w:t>
      </w:r>
      <w:r>
        <w:rPr>
          <w:color w:val="A9A9A9"/>
        </w:rPr>
        <w:t xml:space="preserve">1924</w:t>
      </w:r>
      <w:r>
        <w:t xml:space="preserve"> annettu laki Geneven julistuksesta lasten oikeuksista</w:t>
      </w:r>
      <w:r>
        <w:t xml:space="preserve">. Tätä lakia seurasi vuonna 1948 annettu ihmisoikeuksien yleismaailmallinen julistus, johon sisällytettiin lasten perusihmisoikeudet ja -tarpeet, jotta he voisivat kehittyä ja kasvaa asianmukaisesti nuoruusvuosinaan. Nämä kansainväliset säädökset </w:t>
      </w:r>
      <w:r>
        <w:rPr>
          <w:color w:val="DCDCDC"/>
        </w:rPr>
        <w:t xml:space="preserve">kannustivat merkittäviin muutoksiin </w:t>
      </w:r>
      <w:r>
        <w:t xml:space="preserve">Intian </w:t>
      </w:r>
      <w:r>
        <w:rPr>
          <w:color w:val="DCDCDC"/>
        </w:rPr>
        <w:t xml:space="preserve">työelämässä</w:t>
      </w:r>
      <w:r>
        <w:t xml:space="preserve">, mikä tapahtui vuonna 1986, kun lapsityövoimaa koskeva laki (kielto ja sääntely) otettiin käyttöön. </w:t>
      </w:r>
      <w:r>
        <w:t xml:space="preserve">Tällä lailla kiellettiin alle </w:t>
      </w:r>
      <w:r>
        <w:rPr>
          <w:color w:val="2F4F4F"/>
        </w:rPr>
        <w:t xml:space="preserve">14-vuotiaiden </w:t>
      </w:r>
      <w:r>
        <w:t xml:space="preserve">lasten palkkaaminen </w:t>
      </w:r>
      <w:r>
        <w:t xml:space="preserve">ja työskentely </w:t>
      </w:r>
      <w:r>
        <w:rPr>
          <w:color w:val="556B2F"/>
        </w:rPr>
        <w:t xml:space="preserve">vaarallisissa olosuhteissa</w:t>
      </w:r>
      <w:r>
        <w:t xml:space="preserve">.</w:t>
      </w:r>
    </w:p>
    <w:p>
      <w:r>
        <w:rPr>
          <w:b/>
        </w:rPr>
        <w:t xml:space="preserve">Kysymys 0</w:t>
      </w:r>
    </w:p>
    <w:p>
      <w:r>
        <w:t xml:space="preserve">Milloin Geneven julistus lasten oikeuksista hyväksyttiin?</w:t>
      </w:r>
    </w:p>
    <w:p>
      <w:r>
        <w:rPr>
          <w:b/>
        </w:rPr>
        <w:t xml:space="preserve">Kysymys 1</w:t>
      </w:r>
    </w:p>
    <w:p>
      <w:r>
        <w:t xml:space="preserve">Mitä kansainväliset toimijat tekivät?</w:t>
      </w:r>
    </w:p>
    <w:p>
      <w:r>
        <w:rPr>
          <w:b/>
        </w:rPr>
        <w:t xml:space="preserve">Kysymys 2</w:t>
      </w:r>
    </w:p>
    <w:p>
      <w:r>
        <w:t xml:space="preserve">Mikä on lapsityöntekijöiden ikäraja nykyään Intiassa?</w:t>
      </w:r>
    </w:p>
    <w:p>
      <w:r>
        <w:rPr>
          <w:b/>
        </w:rPr>
        <w:t xml:space="preserve">Kysymys 3</w:t>
      </w:r>
    </w:p>
    <w:p>
      <w:r>
        <w:t xml:space="preserve">Miltä lapsityöolosuhteilta heitä suojellaan?</w:t>
      </w:r>
    </w:p>
    <w:p>
      <w:r>
        <w:rPr>
          <w:b/>
        </w:rPr>
        <w:t xml:space="preserve">Tekstin numero 33</w:t>
      </w:r>
    </w:p>
    <w:p>
      <w:r>
        <w:rPr>
          <w:color w:val="A9A9A9"/>
        </w:rPr>
        <w:t xml:space="preserve">1950-luvulta </w:t>
      </w:r>
      <w:r>
        <w:t xml:space="preserve">lähtien opiskelijoita käytettiin myös palkattomaan työhön kouluissa, joissa he siivosivat ja tekivät korjaustöitä</w:t>
      </w:r>
      <w:r>
        <w:rPr>
          <w:color w:val="A9A9A9"/>
        </w:rPr>
        <w:t xml:space="preserve">.</w:t>
      </w:r>
      <w:r>
        <w:t xml:space="preserve"> Tämä käytäntö on jatkunut Venäjän federaatiossa, jossa </w:t>
      </w:r>
      <w:r>
        <w:t xml:space="preserve">kesälomasta on toisinaan varattu jopa </w:t>
      </w:r>
      <w:r>
        <w:rPr>
          <w:color w:val="DCDCDC"/>
        </w:rPr>
        <w:t xml:space="preserve">21 päivää </w:t>
      </w:r>
      <w:r>
        <w:t xml:space="preserve">koulutyötä varten. Lain mukaan </w:t>
      </w:r>
      <w:r>
        <w:rPr>
          <w:color w:val="2F4F4F"/>
        </w:rPr>
        <w:t xml:space="preserve">tämä on sallittua vain osana ammatillista erikoiskoulutusta ja opiskelijoiden ja vanhempien luvalla, </w:t>
      </w:r>
      <w:r>
        <w:t xml:space="preserve">mutta näitä säännöksiä ei yleisesti noudateta. Vuonna 2012 </w:t>
      </w:r>
      <w:r>
        <w:t xml:space="preserve">Naltshikin kaupungin lähellä sattui onnettomuus, jossa auto tappoi useita oppilaita, jotka siivosivat "lomatyönsä" aikana moottoritien sivutietä, sekä heitä valvonneen opettajan</w:t>
      </w:r>
      <w:r>
        <w:rPr>
          <w:color w:val="556B2F"/>
        </w:rPr>
        <w:t xml:space="preserve">.</w:t>
      </w:r>
    </w:p>
    <w:p>
      <w:r>
        <w:rPr>
          <w:b/>
        </w:rPr>
        <w:t xml:space="preserve">Kysymys 0</w:t>
      </w:r>
    </w:p>
    <w:p>
      <w:r>
        <w:t xml:space="preserve">Milloin opiskelijoita käytettiin työntekijöinä?</w:t>
      </w:r>
    </w:p>
    <w:p>
      <w:r>
        <w:rPr>
          <w:b/>
        </w:rPr>
        <w:t xml:space="preserve">Kysymys 1</w:t>
      </w:r>
    </w:p>
    <w:p>
      <w:r>
        <w:t xml:space="preserve">Kuinka monta kesäpäivää venäläiset opiskelijatyöntekijät tekivät töitä?</w:t>
      </w:r>
    </w:p>
    <w:p>
      <w:r>
        <w:rPr>
          <w:b/>
        </w:rPr>
        <w:t xml:space="preserve">Kysymys 2</w:t>
      </w:r>
    </w:p>
    <w:p>
      <w:r>
        <w:t xml:space="preserve">Tarvitsivatko he vanhempien suostumuksen?</w:t>
      </w:r>
    </w:p>
    <w:p>
      <w:r>
        <w:rPr>
          <w:b/>
        </w:rPr>
        <w:t xml:space="preserve">Kysymys 3</w:t>
      </w:r>
    </w:p>
    <w:p>
      <w:r>
        <w:t xml:space="preserve">Minä vuonna opiskelijoita tapettiin osana tienpuhdistusprojektia?</w:t>
      </w:r>
    </w:p>
    <w:p>
      <w:r>
        <w:rPr>
          <w:b/>
        </w:rPr>
        <w:t xml:space="preserve">Tekstin numero 34</w:t>
      </w:r>
    </w:p>
    <w:p>
      <w:r>
        <w:t xml:space="preserve">Entisistä Neuvostoliiton tasavalloista </w:t>
      </w:r>
      <w:r>
        <w:rPr>
          <w:color w:val="A9A9A9"/>
        </w:rPr>
        <w:t xml:space="preserve">Uzbekistan </w:t>
      </w:r>
      <w:r>
        <w:t xml:space="preserve">jatkoi ja laajensi lapsityövoiman käyttöä teollisessa mittakaavassa kasvattaakseen voittoja Islam Karimovin tärkeimmästä tulonlähteestä, </w:t>
      </w:r>
      <w:r>
        <w:rPr>
          <w:color w:val="DCDCDC"/>
        </w:rPr>
        <w:t xml:space="preserve">puuvillankorjuusta</w:t>
      </w:r>
      <w:r>
        <w:t xml:space="preserve">. </w:t>
      </w:r>
      <w:r>
        <w:t xml:space="preserve">Syyskuussa, kun koulu tavallisesti alkaa, opetus keskeytetään ja lapset lähetetään puuvillapelloille töihin, joissa heille määrätään </w:t>
      </w:r>
      <w:r>
        <w:rPr>
          <w:color w:val="2F4F4F"/>
        </w:rPr>
        <w:t xml:space="preserve">päivittäiset 20-60 kilon kiintiöt raakapuuvillaa, joka </w:t>
      </w:r>
      <w:r>
        <w:t xml:space="preserve">heidän on kerättävä. Tämä prosessi toistuu keväällä, kun kerätty puuvilla on niitettävä ja kitkettävä. Vuonna 2006 arviolta </w:t>
      </w:r>
      <w:r>
        <w:rPr>
          <w:color w:val="556B2F"/>
        </w:rPr>
        <w:t xml:space="preserve">2,7 miljoonaa </w:t>
      </w:r>
      <w:r>
        <w:t xml:space="preserve">lasta pakotettiin työskentelemään tällä tavoin</w:t>
      </w:r>
      <w:r>
        <w:t xml:space="preserve">.</w:t>
      </w:r>
    </w:p>
    <w:p>
      <w:r>
        <w:rPr>
          <w:b/>
        </w:rPr>
        <w:t xml:space="preserve">Kysymys 0</w:t>
      </w:r>
    </w:p>
    <w:p>
      <w:r>
        <w:t xml:space="preserve">Mikä entinen Neuvostoliitto jatkoi lapsityöohjelmia?</w:t>
      </w:r>
    </w:p>
    <w:p>
      <w:r>
        <w:rPr>
          <w:b/>
        </w:rPr>
        <w:t xml:space="preserve">Kysymys 1</w:t>
      </w:r>
    </w:p>
    <w:p>
      <w:r>
        <w:t xml:space="preserve">Mikä oli Islam Karimovin tärkein tulonlähde?</w:t>
      </w:r>
    </w:p>
    <w:p>
      <w:r>
        <w:rPr>
          <w:b/>
        </w:rPr>
        <w:t xml:space="preserve">Kysymys 2</w:t>
      </w:r>
    </w:p>
    <w:p>
      <w:r>
        <w:t xml:space="preserve">Oliko heillä päivittäiset puuvillakiintiöt?</w:t>
      </w:r>
    </w:p>
    <w:p>
      <w:r>
        <w:rPr>
          <w:b/>
        </w:rPr>
        <w:t xml:space="preserve">Kysymys 3</w:t>
      </w:r>
    </w:p>
    <w:p>
      <w:r>
        <w:t xml:space="preserve">Mitkä ovat vuoden 2016 arviot lapsityövoiman käytöstä puuvillan poiminnassa?</w:t>
      </w:r>
    </w:p>
    <w:p>
      <w:r>
        <w:rPr>
          <w:b/>
        </w:rPr>
        <w:t xml:space="preserve">Tekstin numero 35</w:t>
      </w:r>
    </w:p>
    <w:p>
      <w:r>
        <w:t xml:space="preserve">Kuten monissa muissakin maissa, lapsityövoiman käyttö Sveitsissä koski niin sanottuja Kaminfegerkinder-lapsia ("</w:t>
      </w:r>
      <w:r>
        <w:rPr>
          <w:color w:val="A9A9A9"/>
        </w:rPr>
        <w:t xml:space="preserve">savupiipunlakaisijalapsia</w:t>
      </w:r>
      <w:r>
        <w:t xml:space="preserve">") ja lapsia, jotka työskentelivät </w:t>
      </w:r>
      <w:r>
        <w:rPr>
          <w:color w:val="DCDCDC"/>
        </w:rPr>
        <w:t xml:space="preserve">kehräämöissä, tehtaissa ja maataloudessa </w:t>
      </w:r>
      <w:r>
        <w:t xml:space="preserve">1800-luvun Sveitsissä, mutta myös 1960-luvulla niin sanottuja Verdingkinder-lapsia (kirjaimellisesti "sopimuslapsia" tai "lapsityövoiman pakkotyöntekijöitä"), eli lapsia, jotka otettiin vanhemmiltaan usein köyhyyden tai moraalisten syiden vuoksi - yleensä äidit olivat naimattomia, hyvin köyhiä kansalaisia, mustalais-jeeniläistä syntyperää olevia, niin sanottuja Kinder der Landstrasse -lapsia, jne. - </w:t>
      </w:r>
      <w:r>
        <w:t xml:space="preserve">ja lähetettiin asumaan uusiin perheisiin, usein </w:t>
      </w:r>
      <w:r>
        <w:rPr>
          <w:color w:val="2F4F4F"/>
        </w:rPr>
        <w:t xml:space="preserve">köyhiin maanviljelijöihin, jotka tarvitsivat halpaa työvoimaa</w:t>
      </w:r>
      <w:r>
        <w:t xml:space="preserve">.</w:t>
      </w:r>
    </w:p>
    <w:p>
      <w:r>
        <w:rPr>
          <w:b/>
        </w:rPr>
        <w:t xml:space="preserve">Kysymys 0</w:t>
      </w:r>
    </w:p>
    <w:p>
      <w:r>
        <w:t xml:space="preserve">Mikä on Kaminfegerkinder?</w:t>
      </w:r>
    </w:p>
    <w:p>
      <w:r>
        <w:rPr>
          <w:b/>
        </w:rPr>
        <w:t xml:space="preserve">Kysymys 1</w:t>
      </w:r>
    </w:p>
    <w:p>
      <w:r>
        <w:t xml:space="preserve">Millaista lapsityövoimaa Sveitsi käytti?</w:t>
      </w:r>
    </w:p>
    <w:p>
      <w:r>
        <w:rPr>
          <w:b/>
        </w:rPr>
        <w:t xml:space="preserve">Kysymys 2</w:t>
      </w:r>
    </w:p>
    <w:p>
      <w:r>
        <w:t xml:space="preserve">Minne lapset menivät töihin pääasiassa Sveitsissä?</w:t>
      </w:r>
    </w:p>
    <w:p>
      <w:r>
        <w:rPr>
          <w:b/>
        </w:rPr>
        <w:t xml:space="preserve">Tekstin numero 36</w:t>
      </w:r>
    </w:p>
    <w:p>
      <w:r>
        <w:t xml:space="preserve">Oli jopa Verdingkinder-huutokauppoja, joissa </w:t>
      </w:r>
      <w:r>
        <w:rPr>
          <w:color w:val="A9A9A9"/>
        </w:rPr>
        <w:t xml:space="preserve">lapset luovutettiin </w:t>
      </w:r>
      <w:r>
        <w:t xml:space="preserve">viranomaisilta </w:t>
      </w:r>
      <w:r>
        <w:rPr>
          <w:color w:val="A9A9A9"/>
        </w:rPr>
        <w:t xml:space="preserve">vähiten rahaa pyytävälle maanviljelijälle</w:t>
      </w:r>
      <w:r>
        <w:t xml:space="preserve">, joka sai näin halpaa työvoimaa maatilalleen ja vapautti viranomaiset lasten hoidosta aiheutuvasta taloudellisesta taakasta. 1930-luvulla Bernin kantonin maataloustyöntekijöistä 20 prosenttia oli alle 15-vuotiaita lapsia. Sveitsin kuntien holhousviranomaiset toimivat näin, liittovaltion viranomaisten yleisesti suvaitsemana, aina 1960-luvulle asti, eivät tietenkään kaikki, mutta yleensä yhteisöt, jotka kärsivät alhaisista veroista joissakin Sveitsin kantoneissa. Sveitsiläinen historioitsija Marco Leuenberger on tutkinut, että vuonna 1930 oli noin </w:t>
      </w:r>
      <w:r>
        <w:rPr>
          <w:color w:val="DCDCDC"/>
        </w:rPr>
        <w:t xml:space="preserve">35 000 </w:t>
      </w:r>
      <w:r>
        <w:t xml:space="preserve">pakkotyöllistettyä lasta, ja vuosien 1920 ja 1970 välillä yli 100 000:n uskotaan sijoitetun perheisiin tai koteihin. 10 000 Verdingkinderiä on edelleen elossa. Siksi niin sanottu Wiedergutmachungsinitiative käynnistettiin huhtikuussa 2014. Huhtikuussa 2014 </w:t>
      </w:r>
      <w:r>
        <w:t xml:space="preserve">aloitettiin </w:t>
      </w:r>
      <w:r>
        <w:rPr>
          <w:color w:val="2F4F4F"/>
        </w:rPr>
        <w:t xml:space="preserve">100 000 </w:t>
      </w:r>
      <w:r>
        <w:t xml:space="preserve">Sveitsin kansalaisen allekirjoitusten </w:t>
      </w:r>
      <w:r>
        <w:t xml:space="preserve">kerääminen, </w:t>
      </w:r>
      <w:r>
        <w:t xml:space="preserve">ja niitä on vielä kerättävä lokakuuhun 2015 asti.</w:t>
      </w:r>
    </w:p>
    <w:p>
      <w:r>
        <w:rPr>
          <w:b/>
        </w:rPr>
        <w:t xml:space="preserve">Kysymys 0</w:t>
      </w:r>
    </w:p>
    <w:p>
      <w:r>
        <w:t xml:space="preserve">Mitä Verdingkinderin huutokaupoissa tapahtui?</w:t>
      </w:r>
    </w:p>
    <w:p>
      <w:r>
        <w:rPr>
          <w:b/>
        </w:rPr>
        <w:t xml:space="preserve">Kysymys 1</w:t>
      </w:r>
    </w:p>
    <w:p>
      <w:r>
        <w:t xml:space="preserve">Kuinka monta orjattua lasta oli 1930-luvulla?</w:t>
      </w:r>
    </w:p>
    <w:p>
      <w:r>
        <w:rPr>
          <w:b/>
        </w:rPr>
        <w:t xml:space="preserve">Kysymys 2</w:t>
      </w:r>
    </w:p>
    <w:p>
      <w:r>
        <w:t xml:space="preserve">Kuinka monta Sveitsin kansalaisen allekirjoitusta kerättiin?</w:t>
      </w:r>
    </w:p>
    <w:p>
      <w:r>
        <w:rPr>
          <w:b/>
        </w:rPr>
        <w:t xml:space="preserve">Tekstin numero 37</w:t>
      </w:r>
    </w:p>
    <w:p>
      <w:r>
        <w:t xml:space="preserve">ILO auttoi vuonna 1999 laatimaan pahimpia muotoja koskevan yleissopimuksen 182 (C182), jonka on tähän mennessä allekirjoittanut ja ratifioinut </w:t>
      </w:r>
      <w:r>
        <w:rPr>
          <w:color w:val="A9A9A9"/>
        </w:rPr>
        <w:t xml:space="preserve">151 </w:t>
      </w:r>
      <w:r>
        <w:t xml:space="preserve">maata, Yhdysvallat mukaan lukien</w:t>
      </w:r>
      <w:r>
        <w:t xml:space="preserve">.</w:t>
      </w:r>
      <w:r>
        <w:t xml:space="preserve"> Tällä kansainvälisellä lailla kielletään lapsityön pahimmat muodot, jotka määritellään </w:t>
      </w:r>
      <w:r>
        <w:rPr>
          <w:color w:val="DCDCDC"/>
        </w:rPr>
        <w:t xml:space="preserve">orjuuden </w:t>
      </w:r>
      <w:r>
        <w:t xml:space="preserve">ja orjuuden kaltaisten käytäntöjen, kuten lapsikaupan, velkaorjuuden ja pakkotyön, </w:t>
      </w:r>
      <w:r>
        <w:rPr>
          <w:color w:val="DCDCDC"/>
        </w:rPr>
        <w:t xml:space="preserve">kaikki muodot, </w:t>
      </w:r>
      <w:r>
        <w:t xml:space="preserve">mukaan luettuna lasten pakkovärväys aseellisiin konflikteihin. Laissa kielletään myös lapsen käyttäminen prostituutioon tai pornografian tuottamiseen, lapsityövoiman käyttö laittomassa toiminnassa, kuten huumausaineiden tuotannossa ja kaupassa, sekä vaarallisessa työssä. Sekä pahimpia muotoja koskeva yleissopimus (C182) että </w:t>
      </w:r>
      <w:r>
        <w:rPr>
          <w:color w:val="2F4F4F"/>
        </w:rPr>
        <w:t xml:space="preserve">alaikärajaa koskeva yleissopimus (C138) </w:t>
      </w:r>
      <w:r>
        <w:t xml:space="preserve">ovat esimerkkejä ILO:n kautta täytäntöönpannuista kansainvälisistä työnormeista, jotka koskevat lapsityövoimaa.</w:t>
      </w:r>
    </w:p>
    <w:p>
      <w:r>
        <w:rPr>
          <w:b/>
        </w:rPr>
        <w:t xml:space="preserve">Kysymys 0</w:t>
      </w:r>
    </w:p>
    <w:p>
      <w:r>
        <w:t xml:space="preserve">Kuinka monta maata on allekirjoittanut pahimpia muotoja koskevan yleissopimuksen 183 (C182)?</w:t>
      </w:r>
    </w:p>
    <w:p>
      <w:r>
        <w:rPr>
          <w:b/>
        </w:rPr>
        <w:t xml:space="preserve">Kysymys 1</w:t>
      </w:r>
    </w:p>
    <w:p>
      <w:r>
        <w:t xml:space="preserve">Minkälainen lapsityövoiman käyttö on kielletty?</w:t>
      </w:r>
    </w:p>
    <w:p>
      <w:r>
        <w:rPr>
          <w:b/>
        </w:rPr>
        <w:t xml:space="preserve">Kysymys 2</w:t>
      </w:r>
    </w:p>
    <w:p>
      <w:r>
        <w:t xml:space="preserve">Mitä muita kansainvälisiä lakeja lapsityövoimaa käsitellään?</w:t>
      </w:r>
    </w:p>
    <w:p>
      <w:r>
        <w:rPr>
          <w:b/>
        </w:rPr>
        <w:t xml:space="preserve">Teksti numero 38</w:t>
      </w:r>
    </w:p>
    <w:p>
      <w:r>
        <w:t xml:space="preserve">Kansainvälisen lainsäädännön vahvistamisen lisäksi Yhdistyneet Kansakunnat käynnisti </w:t>
      </w:r>
      <w:r>
        <w:t xml:space="preserve">vuonna 1992 </w:t>
      </w:r>
      <w:r>
        <w:rPr>
          <w:color w:val="A9A9A9"/>
        </w:rPr>
        <w:t xml:space="preserve">kansainvälisen lapsityön poistamisohjelman (IPEC)</w:t>
      </w:r>
      <w:r>
        <w:t xml:space="preserve">. </w:t>
      </w:r>
      <w:r>
        <w:t xml:space="preserve">Tämän aloitteen tavoitteena on </w:t>
      </w:r>
      <w:r>
        <w:rPr>
          <w:color w:val="DCDCDC"/>
        </w:rPr>
        <w:t xml:space="preserve">poistaa lapsityövoima asteittain </w:t>
      </w:r>
      <w:r>
        <w:t xml:space="preserve">vahvistamalla kansallisia valmiuksia puuttua joihinkin lapsityön syihin. Yksi tärkeimmistä aloitteista on niin sanotut aikarajoitetut ohjelmamaat, joissa lapsityövoiman käyttö on yleisintä ja joissa koulunkäyntimahdollisuudet ovat puutteelliset. Aloitteella pyritään muun muassa saavuttamaan </w:t>
      </w:r>
      <w:r>
        <w:rPr>
          <w:color w:val="2F4F4F"/>
        </w:rPr>
        <w:t xml:space="preserve">peruskoulun yleinen </w:t>
      </w:r>
      <w:r>
        <w:t xml:space="preserve">saatavuus</w:t>
      </w:r>
      <w:r>
        <w:t xml:space="preserve">.</w:t>
      </w:r>
      <w:r>
        <w:t xml:space="preserve"> IPEC on laajentunut ainakin seuraaviin kohdemaihin: </w:t>
      </w:r>
      <w:r>
        <w:rPr>
          <w:color w:val="556B2F"/>
        </w:rPr>
        <w:t xml:space="preserve">Bangladesh, Brasilia, Kiina, Egypti</w:t>
      </w:r>
      <w:r>
        <w:t xml:space="preserve">, Intia, Indonesia, Meksiko, Nigeria, Pakistan, Kongon demokraattinen tasavalta, El Salvador, Nepal, Tansania, Dominikaaninen tasavalta, Costa Rica, Filippiinit, Senegal, Etelä-Afrikka ja Turkki.</w:t>
      </w:r>
    </w:p>
    <w:p>
      <w:r>
        <w:rPr>
          <w:b/>
        </w:rPr>
        <w:t xml:space="preserve">Kysymys 0</w:t>
      </w:r>
    </w:p>
    <w:p>
      <w:r>
        <w:t xml:space="preserve">Mitä Yhdistyneet Kansakunnat otti vastuulleen lapsityövoiman osalta?</w:t>
      </w:r>
    </w:p>
    <w:p>
      <w:r>
        <w:rPr>
          <w:b/>
        </w:rPr>
        <w:t xml:space="preserve">Kysymys 1</w:t>
      </w:r>
    </w:p>
    <w:p>
      <w:r>
        <w:t xml:space="preserve">Mikä on tämän tavoite?</w:t>
      </w:r>
    </w:p>
    <w:p>
      <w:r>
        <w:rPr>
          <w:b/>
        </w:rPr>
        <w:t xml:space="preserve">Kysymys 2</w:t>
      </w:r>
    </w:p>
    <w:p>
      <w:r>
        <w:t xml:space="preserve">Mitkä ovat joitakin kohdemaita?</w:t>
      </w:r>
    </w:p>
    <w:p>
      <w:r>
        <w:rPr>
          <w:b/>
        </w:rPr>
        <w:t xml:space="preserve">Kysymys 3</w:t>
      </w:r>
    </w:p>
    <w:p>
      <w:r>
        <w:t xml:space="preserve">Mitä he haluavat tehdä pienten lasten koulunkäynnin suhteen?</w:t>
      </w:r>
    </w:p>
    <w:p>
      <w:r>
        <w:rPr>
          <w:b/>
        </w:rPr>
        <w:t xml:space="preserve">Tekstin numero 39</w:t>
      </w:r>
    </w:p>
    <w:p>
      <w:r>
        <w:t xml:space="preserve">Yhdysvallat hyväksyi vuonna 2004 </w:t>
      </w:r>
      <w:r>
        <w:rPr>
          <w:color w:val="A9A9A9"/>
        </w:rPr>
        <w:t xml:space="preserve">muutoksen vuoden 1938 Fair Labour Standards Act -lakiin</w:t>
      </w:r>
      <w:r>
        <w:t xml:space="preserve">. </w:t>
      </w:r>
      <w:r>
        <w:t xml:space="preserve">Muutos sallii tiettyjen </w:t>
      </w:r>
      <w:r>
        <w:rPr>
          <w:color w:val="DCDCDC"/>
        </w:rPr>
        <w:t xml:space="preserve">14-18-vuotiaiden lasten </w:t>
      </w:r>
      <w:r>
        <w:t xml:space="preserve">työskentelyn yrityksessä tai sen ulkopuolella, jossa käytetään puunjalostuskoneita. Lailla pyritään kunnioittamaan Yhdysvaltojen </w:t>
      </w:r>
      <w:r>
        <w:t xml:space="preserve">amish-yhteisön </w:t>
      </w:r>
      <w:r>
        <w:t xml:space="preserve">uskonnollisia ja kulttuurisia tarpeita.</w:t>
      </w:r>
      <w:r>
        <w:t xml:space="preserve"> Amishit uskovat, että yksi tehokas tapa kouluttaa lapsia on työ. Uusi laki antaa amish-lapsille mahdollisuuden työskennellä perheensä kanssa, kun he ovat käyneet </w:t>
      </w:r>
      <w:r>
        <w:t xml:space="preserve">koulun </w:t>
      </w:r>
      <w:r>
        <w:rPr>
          <w:color w:val="556B2F"/>
        </w:rPr>
        <w:t xml:space="preserve">kahdeksannen luokan </w:t>
      </w:r>
      <w:r>
        <w:t xml:space="preserve">läpi.</w:t>
      </w:r>
    </w:p>
    <w:p>
      <w:r>
        <w:rPr>
          <w:b/>
        </w:rPr>
        <w:t xml:space="preserve">Kysymys 0</w:t>
      </w:r>
    </w:p>
    <w:p>
      <w:r>
        <w:t xml:space="preserve">Mitä Yhdysvallat hyväksyi vuonna 2004?</w:t>
      </w:r>
    </w:p>
    <w:p>
      <w:r>
        <w:rPr>
          <w:b/>
        </w:rPr>
        <w:t xml:space="preserve">Kysymys 1</w:t>
      </w:r>
    </w:p>
    <w:p>
      <w:r>
        <w:t xml:space="preserve">Missä iässä yhdysvaltalaiset lapset saavat työskennellä kodin ulkopuolella?</w:t>
      </w:r>
    </w:p>
    <w:p>
      <w:r>
        <w:rPr>
          <w:b/>
        </w:rPr>
        <w:t xml:space="preserve">Kysymys 2</w:t>
      </w:r>
    </w:p>
    <w:p>
      <w:r>
        <w:t xml:space="preserve">Mikä kulttuuri Yhdysvalloissa hyötyy tästä laista?</w:t>
      </w:r>
    </w:p>
    <w:p>
      <w:r>
        <w:rPr>
          <w:b/>
        </w:rPr>
        <w:t xml:space="preserve">Kysymys 3</w:t>
      </w:r>
    </w:p>
    <w:p>
      <w:r>
        <w:t xml:space="preserve">Minkä arvosanan amish-lasten on läpäistävä voidakseen tehdä työtä perheidensä hyväksi?</w:t>
      </w:r>
    </w:p>
    <w:p>
      <w:r>
        <w:rPr>
          <w:b/>
        </w:rPr>
        <w:t xml:space="preserve">Teksti numero 40</w:t>
      </w:r>
    </w:p>
    <w:p>
      <w:r>
        <w:t xml:space="preserve">Vastaavasti Euroopan unionin jäsenvaltiot </w:t>
      </w:r>
      <w:r>
        <w:rPr>
          <w:color w:val="A9A9A9"/>
        </w:rPr>
        <w:t xml:space="preserve">sopivat vuonna 1996 </w:t>
      </w:r>
      <w:r>
        <w:t xml:space="preserve">direktiivissä 94/33/EY, </w:t>
      </w:r>
      <w:r>
        <w:rPr>
          <w:color w:val="A9A9A9"/>
        </w:rPr>
        <w:t xml:space="preserve">että niiden lapsityövoimaa koskevassa lainsäädännössä on useita poikkeuksia, jotka koskevat nuoria</w:t>
      </w:r>
      <w:r>
        <w:t xml:space="preserve">. Näiden sääntöjen mukaan eri-ikäiset lapset voivat työskennellä kulttuuri-, taide-, urheilu- tai mainostoiminnassa, jos toimivaltainen viranomainen antaa siihen luvan. Yli </w:t>
      </w:r>
      <w:r>
        <w:rPr>
          <w:color w:val="DCDCDC"/>
        </w:rPr>
        <w:t xml:space="preserve">13-vuotiaat </w:t>
      </w:r>
      <w:r>
        <w:t xml:space="preserve">lapset </w:t>
      </w:r>
      <w:r>
        <w:t xml:space="preserve">voivat tehdä kevyttä työtä rajoitetun määrän tunteja viikossa muussa taloudellisessa toiminnassa, joka määritellään kunkin maan harkinnan mukaan. Lisäksi EU:n lainsäädännön poikkeus sallii </w:t>
      </w:r>
      <w:r>
        <w:rPr>
          <w:color w:val="2F4F4F"/>
        </w:rPr>
        <w:t xml:space="preserve">14 vuotta täyttäneiden </w:t>
      </w:r>
      <w:r>
        <w:t xml:space="preserve">lasten </w:t>
      </w:r>
      <w:r>
        <w:t xml:space="preserve">työskentelyn osana työ- tai koulutusohjelmaa. EU:n direktiivissä selvennetään, että nämä poikkeukset eivät salli lapsityövoiman käyttöä silloin, kun lapset voivat altistua vaarallisille aineille. Siitä huolimatta monet alle 13-vuotiaat lapset tekevät työtä jopa EU:n kehittyneimmissä maissa. Esimerkiksi tuoreen tutkimuksen mukaan yli kolmasosa 12-vuotiaista alankomaalaisista lapsista teki työtä, ja yleisin niistä oli </w:t>
      </w:r>
      <w:r>
        <w:rPr>
          <w:color w:val="556B2F"/>
        </w:rPr>
        <w:t xml:space="preserve">lastenvahti</w:t>
      </w:r>
      <w:r>
        <w:t xml:space="preserve">.</w:t>
      </w:r>
    </w:p>
    <w:p>
      <w:r>
        <w:rPr>
          <w:b/>
        </w:rPr>
        <w:t xml:space="preserve">Kysymys 0</w:t>
      </w:r>
    </w:p>
    <w:p>
      <w:r>
        <w:t xml:space="preserve">Mitä Euroopan unionissa tapahtui vuonna 1996?</w:t>
      </w:r>
    </w:p>
    <w:p>
      <w:r>
        <w:rPr>
          <w:b/>
        </w:rPr>
        <w:t xml:space="preserve">Kysymys 1</w:t>
      </w:r>
    </w:p>
    <w:p>
      <w:r>
        <w:t xml:space="preserve">Minkä ikäiset lapset saivat tehdä kevyttä työtä?</w:t>
      </w:r>
    </w:p>
    <w:p>
      <w:r>
        <w:rPr>
          <w:b/>
        </w:rPr>
        <w:t xml:space="preserve">Kysymys 2</w:t>
      </w:r>
    </w:p>
    <w:p>
      <w:r>
        <w:t xml:space="preserve">Minkä ikäiset lapset pystyivät osallistumaan eurooppalaisiin koulutusohjelmiin?</w:t>
      </w:r>
    </w:p>
    <w:p>
      <w:r>
        <w:rPr>
          <w:b/>
        </w:rPr>
        <w:t xml:space="preserve">Kysymys 3</w:t>
      </w:r>
    </w:p>
    <w:p>
      <w:r>
        <w:t xml:space="preserve">Mikä on hollantilaisten nuorten yleisin ammatti?</w:t>
      </w:r>
    </w:p>
    <w:p>
      <w:r>
        <w:rPr>
          <w:b/>
        </w:rPr>
        <w:t xml:space="preserve">Tekstin numero 41</w:t>
      </w:r>
    </w:p>
    <w:p>
      <w:r>
        <w:t xml:space="preserve">Joidenkin tutkijoiden [ketkä?] mielestä alle 18-vuotiaiden lasten tekemä työ on väärin, koska se edistää lukutaidottomuutta, epäinhimillistä työtä ja vähentää investointeja inhimilliseen pääomaan. Lapsityövoiman käyttö </w:t>
      </w:r>
      <w:r>
        <w:rPr>
          <w:color w:val="A9A9A9"/>
        </w:rPr>
        <w:t xml:space="preserve">johtaa </w:t>
      </w:r>
      <w:r>
        <w:t xml:space="preserve">näiden aktivistien mukaan myös </w:t>
      </w:r>
      <w:r>
        <w:t xml:space="preserve">aikuisten </w:t>
      </w:r>
      <w:r>
        <w:rPr>
          <w:color w:val="A9A9A9"/>
        </w:rPr>
        <w:t xml:space="preserve">huonoihin työnormeihin</w:t>
      </w:r>
      <w:r>
        <w:t xml:space="preserve">, </w:t>
      </w:r>
      <w:r>
        <w:rPr>
          <w:color w:val="DCDCDC"/>
        </w:rPr>
        <w:t xml:space="preserve">alentaa aikuisten palkkoja kehitysmaissa ja kehittyneissä maissa </w:t>
      </w:r>
      <w:r>
        <w:t xml:space="preserve">ja tuomitsee kolmannen maailman taloudet </w:t>
      </w:r>
      <w:r>
        <w:rPr>
          <w:color w:val="2F4F4F"/>
        </w:rPr>
        <w:t xml:space="preserve">matalan ammattitaidon työpaikkoihin, joissa voidaan tuottaa vain huonolaatuista halpaa vientitavaraa</w:t>
      </w:r>
      <w:r>
        <w:t xml:space="preserve">. Mitä enemmän lapsia työskentelee köyhissä maissa, sitä vähemmän ja huonommin palkattuja työpaikkoja aikuiset näissä maissa saavat. Toisin sanoen </w:t>
      </w:r>
      <w:r>
        <w:rPr>
          <w:color w:val="556B2F"/>
        </w:rPr>
        <w:t xml:space="preserve">on olemassa moraalisia ja taloudellisia syitä, jotka oikeuttavat </w:t>
      </w:r>
      <w:r>
        <w:t xml:space="preserve">18-vuotiaiden tai sitä nuorempien lasten </w:t>
      </w:r>
      <w:r>
        <w:rPr>
          <w:color w:val="556B2F"/>
        </w:rPr>
        <w:t xml:space="preserve">työnteon yleisen kiellon </w:t>
      </w:r>
      <w:r>
        <w:t xml:space="preserve">kaikkialla maailmassa.</w:t>
      </w:r>
    </w:p>
    <w:p>
      <w:r>
        <w:rPr>
          <w:b/>
        </w:rPr>
        <w:t xml:space="preserve">Kysymys 0</w:t>
      </w:r>
    </w:p>
    <w:p>
      <w:r>
        <w:t xml:space="preserve">Mitä lapsityövoima tekee aikuisille?</w:t>
      </w:r>
    </w:p>
    <w:p>
      <w:r>
        <w:rPr>
          <w:b/>
        </w:rPr>
        <w:t xml:space="preserve">Kysymys 1</w:t>
      </w:r>
    </w:p>
    <w:p>
      <w:r>
        <w:t xml:space="preserve">Mitä tapahtuu aikuisten palkoille?</w:t>
      </w:r>
    </w:p>
    <w:p>
      <w:r>
        <w:rPr>
          <w:b/>
        </w:rPr>
        <w:t xml:space="preserve">Kysymys 2</w:t>
      </w:r>
    </w:p>
    <w:p>
      <w:r>
        <w:t xml:space="preserve">Mitä vaikutuksia lapsityövoiman käytöllä on kolmannen maailman maihin?</w:t>
      </w:r>
    </w:p>
    <w:p>
      <w:r>
        <w:rPr>
          <w:b/>
        </w:rPr>
        <w:t xml:space="preserve">Kysymys 3</w:t>
      </w:r>
    </w:p>
    <w:p>
      <w:r>
        <w:t xml:space="preserve">Onko lapsityövoiman käytön lopettamisella maailmanlaajuinen arvo?</w:t>
      </w:r>
    </w:p>
    <w:p>
      <w:r>
        <w:rPr>
          <w:b/>
        </w:rPr>
        <w:t xml:space="preserve">Teksti numero 42</w:t>
      </w:r>
    </w:p>
    <w:p>
      <w:r>
        <w:t xml:space="preserve">Toiset tutkijat [kuka?] katsovat, että nämä perustelut ovat virheellisiä, että niissä ei oteta huomioon historiaa ja että useammista laeista on enemmän haittaa kuin hyötyä. Heidän mukaansa lapsityövoima on vain oire suuremmasta sairaudesta, </w:t>
      </w:r>
      <w:r>
        <w:rPr>
          <w:color w:val="A9A9A9"/>
        </w:rPr>
        <w:t xml:space="preserve">köyhyydestä</w:t>
      </w:r>
      <w:r>
        <w:t xml:space="preserve">. Jos laeilla kielletään kaikki laillinen työ, joka mahdollistaa köyhien selviytymisen, harmaa talous, laiton toiminta ja pimeä liiketoiminta kukoistavat. </w:t>
      </w:r>
      <w:r>
        <w:rPr>
          <w:color w:val="DCDCDC"/>
        </w:rPr>
        <w:t xml:space="preserve">Nämä lisäävät lasten hyväksikäyttöä. Köyhissä maissa, joissa lapsityövoiman käyttöaste on erittäin korkea </w:t>
      </w:r>
      <w:r>
        <w:t xml:space="preserve">- kuten Etiopiassa, Tšadissa, Nigerissä ja Nepalissa - ei ole kouluja, ja ne harvat koulut, joita on olemassa, tarjoavat huonolaatuista opetusta tai ovat mahdottomia hankkia. Tutkimusten mukaan nykyisin työssä käyvien lasten vaihtoehdot ovat huonompia: jauhava omavaraistalous, miliisi tai prostituutio. Lapsityö ei ole valinta, se on välttämättömyys, </w:t>
      </w:r>
      <w:r>
        <w:rPr>
          <w:color w:val="2F4F4F"/>
        </w:rPr>
        <w:t xml:space="preserve">ainoa vaihtoehto selviytymiseen</w:t>
      </w:r>
      <w:r>
        <w:t xml:space="preserve">. Se on tällä hetkellä vähiten epätoivottava vaihtoehto monista erittäin huonoista vaihtoehdoista.</w:t>
      </w:r>
    </w:p>
    <w:p>
      <w:r>
        <w:rPr>
          <w:b/>
        </w:rPr>
        <w:t xml:space="preserve">Kysymys 0</w:t>
      </w:r>
    </w:p>
    <w:p>
      <w:r>
        <w:t xml:space="preserve">Mikä on joidenkin tutkijoiden mielestä lapsityövoiman "sairaus"?</w:t>
      </w:r>
    </w:p>
    <w:p>
      <w:r>
        <w:rPr>
          <w:b/>
        </w:rPr>
        <w:t xml:space="preserve">Kysymys 1</w:t>
      </w:r>
    </w:p>
    <w:p>
      <w:r>
        <w:t xml:space="preserve">Ovatko nämä tutkijat lapsityön lopettamisen puolesta vai sitä vastaan?</w:t>
      </w:r>
    </w:p>
    <w:p>
      <w:r>
        <w:rPr>
          <w:b/>
        </w:rPr>
        <w:t xml:space="preserve">Kysymys 2</w:t>
      </w:r>
    </w:p>
    <w:p>
      <w:r>
        <w:t xml:space="preserve">Mitä nämä tutkijat esittävät lapsityövoiman käytön säilyttämisen puolesta?</w:t>
      </w:r>
    </w:p>
    <w:p>
      <w:r>
        <w:rPr>
          <w:b/>
        </w:rPr>
        <w:t xml:space="preserve">Teksti numero 43</w:t>
      </w:r>
    </w:p>
    <w:p>
      <w:r>
        <w:t xml:space="preserve">Nämä tutkijat esittävät taloudellisten ja sosiaalisten tietojensa perusteella, että 1900-luvun alun lapsityövoiman käyttö Euroopassa ja Yhdysvalloissa loppui suurelta osin </w:t>
      </w:r>
      <w:r>
        <w:t xml:space="preserve">virallisen säännellyn talouden, teknologian kehityksen ja yleisen vaurauden seurauksena.</w:t>
      </w:r>
      <w:r>
        <w:t xml:space="preserve"> Lapsityötä koskevat lait ja ILO:n yleissopimukset tulivat myöhemmin. Edmondsin mukaan lapsityövoiman käyttö Vietnamissa on vähentynyt nopeasti </w:t>
      </w:r>
      <w:r>
        <w:rPr>
          <w:color w:val="DCDCDC"/>
        </w:rPr>
        <w:t xml:space="preserve">talousuudistusten </w:t>
      </w:r>
      <w:r>
        <w:t xml:space="preserve">ja BKT:n kasvun </w:t>
      </w:r>
      <w:r>
        <w:t xml:space="preserve">myötä myös nykyaikana. </w:t>
      </w:r>
      <w:r>
        <w:t xml:space="preserve">Nämä tutkijat ehdottavat taloudellista sitoutumista, </w:t>
      </w:r>
      <w:r>
        <w:rPr>
          <w:color w:val="2F4F4F"/>
        </w:rPr>
        <w:t xml:space="preserve">laadukkaiden koulujen avaamisen korostamista lakien lisäämisen sijaan ja taloudellisesti merkityksellisten taitojen kehittämismahdollisuuksien laajentamista kolmannessa maailmassa</w:t>
      </w:r>
      <w:r>
        <w:t xml:space="preserve">. </w:t>
      </w:r>
      <w:r>
        <w:t xml:space="preserve">Kansainväliset oikeudelliset toimet, kuten kauppapakotteet, </w:t>
      </w:r>
      <w:r>
        <w:rPr>
          <w:color w:val="556B2F"/>
        </w:rPr>
        <w:t xml:space="preserve">lisäävät lapsityövoiman käyttöä</w:t>
      </w:r>
      <w:r>
        <w:t xml:space="preserve">.</w:t>
      </w:r>
    </w:p>
    <w:p>
      <w:r>
        <w:rPr>
          <w:b/>
        </w:rPr>
        <w:t xml:space="preserve">Kysymys 0</w:t>
      </w:r>
    </w:p>
    <w:p>
      <w:r>
        <w:t xml:space="preserve">Miksi lapsityövoiman käyttö väheni 1900-luvulla?</w:t>
      </w:r>
    </w:p>
    <w:p>
      <w:r>
        <w:rPr>
          <w:b/>
        </w:rPr>
        <w:t xml:space="preserve">Kysymys 1</w:t>
      </w:r>
    </w:p>
    <w:p>
      <w:r>
        <w:t xml:space="preserve">Mikä aiheutti lapsityövoiman käytön vähenemisen Vietnamissa?</w:t>
      </w:r>
    </w:p>
    <w:p>
      <w:r>
        <w:rPr>
          <w:b/>
        </w:rPr>
        <w:t xml:space="preserve">Kysymys 2</w:t>
      </w:r>
    </w:p>
    <w:p>
      <w:r>
        <w:t xml:space="preserve">Mitä nämä tutkijat ehdottavat lapsityövoiman käytön vähentämiseksi?</w:t>
      </w:r>
    </w:p>
    <w:p>
      <w:r>
        <w:rPr>
          <w:b/>
        </w:rPr>
        <w:t xml:space="preserve">Kysymys 3</w:t>
      </w:r>
    </w:p>
    <w:p>
      <w:r>
        <w:t xml:space="preserve">Mitä kansainvälisillä toimilla tehdään näiden tutkijoiden mukaan?</w:t>
      </w:r>
    </w:p>
    <w:p>
      <w:r>
        <w:rPr>
          <w:b/>
        </w:rPr>
        <w:t xml:space="preserve">Tekstin numero 44</w:t>
      </w:r>
    </w:p>
    <w:p>
      <w:r>
        <w:rPr>
          <w:color w:val="A9A9A9"/>
        </w:rPr>
        <w:t xml:space="preserve">Vuonna 1998 UNICEF </w:t>
      </w:r>
      <w:r>
        <w:t xml:space="preserve">raportoi, että Norsunluurannikon maanviljelijät käyttivät orjuutettuja lapsia - monet heistä ympäröivistä maista</w:t>
      </w:r>
      <w:r>
        <w:t xml:space="preserve">.</w:t>
      </w:r>
      <w:r>
        <w:t xml:space="preserve"> Vuoden 2000 lopulla BBC:n dokumenttielokuva kertoi orjuutettujen lasten käytöstä </w:t>
      </w:r>
      <w:r>
        <w:rPr>
          <w:color w:val="DCDCDC"/>
        </w:rPr>
        <w:t xml:space="preserve">kaakaon - </w:t>
      </w:r>
      <w:r>
        <w:t xml:space="preserve">suklaan pääainesosan - </w:t>
      </w:r>
      <w:r>
        <w:rPr>
          <w:color w:val="DCDCDC"/>
        </w:rPr>
        <w:t xml:space="preserve">tuotannossa </w:t>
      </w:r>
      <w:r>
        <w:t xml:space="preserve">Länsi-Afrikassa. Muut tiedotusvälineet raportoivat sen jälkeen laajalle levinneestä lapsiorjuudesta ja lapsikaupasta kaakaon tuotannossa. Vuonna 2001 Yhdysvaltain ulkoministeriö arvioi, että </w:t>
      </w:r>
      <w:r>
        <w:t xml:space="preserve">Norsunluurannikolla </w:t>
      </w:r>
      <w:r>
        <w:t xml:space="preserve">oli </w:t>
      </w:r>
      <w:r>
        <w:rPr>
          <w:color w:val="2F4F4F"/>
        </w:rPr>
        <w:t xml:space="preserve">15 000 </w:t>
      </w:r>
      <w:r>
        <w:t xml:space="preserve">lapsiorjaa kaakao-, puuvilla- ja kahvitiloilla, ja suklaanvalmistajien liitto myönsi, että kaakaon korjuuseen käytetään lapsiorjuutta.[ei mainittu lainauksessa][parempi lähde tarvitaan]</w:t>
      </w:r>
      <w:r>
        <w:t xml:space="preserve">.</w:t>
      </w:r>
    </w:p>
    <w:p>
      <w:r>
        <w:rPr>
          <w:b/>
        </w:rPr>
        <w:t xml:space="preserve">Kysymys 0</w:t>
      </w:r>
    </w:p>
    <w:p>
      <w:r>
        <w:t xml:space="preserve">Kuka ilmoitti Norsunluurannikon viljelijöiden käyttävän lapsityövoimaa?</w:t>
      </w:r>
    </w:p>
    <w:p>
      <w:r>
        <w:rPr>
          <w:b/>
        </w:rPr>
        <w:t xml:space="preserve">Kysymys 1</w:t>
      </w:r>
    </w:p>
    <w:p>
      <w:r>
        <w:t xml:space="preserve">Mitä lapsityöläiset tekevät Länsi-Afrikassa?</w:t>
      </w:r>
    </w:p>
    <w:p>
      <w:r>
        <w:rPr>
          <w:b/>
        </w:rPr>
        <w:t xml:space="preserve">Kysymys 2</w:t>
      </w:r>
    </w:p>
    <w:p>
      <w:r>
        <w:t xml:space="preserve">Kuinka monta lapsiorjaa ilmoitettiin kaakao-, kahvi- ja puuvillatiloilla?</w:t>
      </w:r>
    </w:p>
    <w:p>
      <w:r>
        <w:rPr>
          <w:b/>
        </w:rPr>
        <w:t xml:space="preserve">Tekstin numero 45</w:t>
      </w:r>
    </w:p>
    <w:p>
      <w:r>
        <w:rPr>
          <w:color w:val="A9A9A9"/>
        </w:rPr>
        <w:t xml:space="preserve">Malilaiset </w:t>
      </w:r>
      <w:r>
        <w:t xml:space="preserve">siirtolaiset ovat jo pitkään työskennelleet kaakaotiloilla Norsunluurannikolla, mutta vuonna 2000 kaakaon hinta oli pudonnut 10 vuoden alimmilleen, ja jotkut viljelijät </w:t>
      </w:r>
      <w:r>
        <w:rPr>
          <w:color w:val="DCDCDC"/>
        </w:rPr>
        <w:t xml:space="preserve">lopettivat työntekijöiden palkkaamisen</w:t>
      </w:r>
      <w:r>
        <w:t xml:space="preserve">. Malilainen neuvonantaja joutui pelastamaan joitakin poikia, joille ei ollut maksettu palkkaa viiteen vuoteen ja joita hakattiin, jos he yrittivät paeta. Malin viranomaiset uskoivat, että vuonna 2001 Norsunluurannikolla työskenteli 15 000 lasta, joista jotkut olivat jopa 11-vuotiaita. Nämä lapset olivat usein köyhistä perheistä tai </w:t>
      </w:r>
      <w:r>
        <w:rPr>
          <w:color w:val="2F4F4F"/>
        </w:rPr>
        <w:t xml:space="preserve">slummeista, </w:t>
      </w:r>
      <w:r>
        <w:t xml:space="preserve">ja heidät myytiin töihin muihin maihin. Vanhemmille kerrottiin, että lapset löytäisivät työtä ja lähettäisivät rahaa kotiin, mutta kun lapset lähtivät kotoa, he työskentelivät usein orjuutta muistuttavissa olosuhteissa. Toisissa tapauksissa ruokaa kerjääviä lapsia houkuteltiin </w:t>
      </w:r>
      <w:r>
        <w:rPr>
          <w:color w:val="556B2F"/>
        </w:rPr>
        <w:t xml:space="preserve">linja-autoasemilta </w:t>
      </w:r>
      <w:r>
        <w:t xml:space="preserve">ja myytiin orjiksi. Vuonna 2002 Norsunluurannikolla oli 12 000 lasta, joilla ei ollut sukulaisia lähistöllä, mikä viittaa siihen, että he olivat ihmiskaupan uhreja, todennäköisesti naapurimaista Malista, Burkina Fasosta ja Togosta.</w:t>
      </w:r>
    </w:p>
    <w:p>
      <w:r>
        <w:rPr>
          <w:b/>
        </w:rPr>
        <w:t xml:space="preserve">Kysymys 0</w:t>
      </w:r>
    </w:p>
    <w:p>
      <w:r>
        <w:t xml:space="preserve">Mitkä maahanmuuttajat työskentelivät Norsunluurannikolla?</w:t>
      </w:r>
    </w:p>
    <w:p>
      <w:r>
        <w:rPr>
          <w:b/>
        </w:rPr>
        <w:t xml:space="preserve">Kysymys 1</w:t>
      </w:r>
    </w:p>
    <w:p>
      <w:r>
        <w:t xml:space="preserve">Mihin jotkut viljelijät turvautuivat 10 vuoden hintalaman jälkeen?</w:t>
      </w:r>
    </w:p>
    <w:p>
      <w:r>
        <w:rPr>
          <w:b/>
        </w:rPr>
        <w:t xml:space="preserve">Kysymys 2</w:t>
      </w:r>
    </w:p>
    <w:p>
      <w:r>
        <w:t xml:space="preserve">Mistä lapset olivat pääasiassa kotoisin?</w:t>
      </w:r>
    </w:p>
    <w:p>
      <w:r>
        <w:rPr>
          <w:b/>
        </w:rPr>
        <w:t xml:space="preserve">Kysymys 3</w:t>
      </w:r>
    </w:p>
    <w:p>
      <w:r>
        <w:t xml:space="preserve">Missä kerjäläislapset joutuivat usein kerjäläislasten kohteeksi, jotka myytiin orjiksi?</w:t>
      </w:r>
    </w:p>
    <w:p>
      <w:r>
        <w:rPr>
          <w:b/>
        </w:rPr>
        <w:t xml:space="preserve">Teksti numero 46</w:t>
      </w:r>
    </w:p>
    <w:p>
      <w:r>
        <w:rPr>
          <w:color w:val="A9A9A9"/>
        </w:rPr>
        <w:t xml:space="preserve">Kaakaoteollisuutta </w:t>
      </w:r>
      <w:r>
        <w:t xml:space="preserve">syytettiin lapsiorjuudesta ja -kaupasta hyötymisestä. </w:t>
      </w:r>
      <w:r>
        <w:rPr>
          <w:color w:val="DCDCDC"/>
        </w:rPr>
        <w:t xml:space="preserve">Euroopan kaakaoyhdistys </w:t>
      </w:r>
      <w:r>
        <w:t xml:space="preserve">hylkäsi nämä syytökset "vääriksi ja liioitelluiksi", ja alan mukaan raportit eivät edustaneet kaikkia alueita. Myöhemmin teollisuus myönsi, että lasten työolot olivat epätyydyttävät ja että lasten oikeuksia rikottiin toisinaan, ja myönsi, ettei väitteitä voitu jättää huomiotta. BBC:n haastattelussa </w:t>
      </w:r>
      <w:r>
        <w:rPr>
          <w:color w:val="2F4F4F"/>
        </w:rPr>
        <w:t xml:space="preserve">Norsunluurannikon suurlähettiläs Yhdistyneessä kuningaskunnassa </w:t>
      </w:r>
      <w:r>
        <w:t xml:space="preserve">kutsui näitä raportteja </w:t>
      </w:r>
      <w:r>
        <w:rPr>
          <w:color w:val="556B2F"/>
        </w:rPr>
        <w:t xml:space="preserve">700 000 </w:t>
      </w:r>
      <w:r>
        <w:t xml:space="preserve">kaakaonviljelijän</w:t>
      </w:r>
      <w:r>
        <w:t xml:space="preserve"> laajamittaisesta orjallisen lapsityövoiman käytöstä </w:t>
      </w:r>
      <w:r>
        <w:t xml:space="preserve">absurdeiksi ja epätarkoiksi.</w:t>
      </w:r>
    </w:p>
    <w:p>
      <w:r>
        <w:rPr>
          <w:b/>
        </w:rPr>
        <w:t xml:space="preserve">Kysymys 0</w:t>
      </w:r>
    </w:p>
    <w:p>
      <w:r>
        <w:t xml:space="preserve">Mitä teollisuudenalaa syytettiin lapsityövoimasta hyötymisestä?</w:t>
      </w:r>
    </w:p>
    <w:p>
      <w:r>
        <w:rPr>
          <w:b/>
        </w:rPr>
        <w:t xml:space="preserve">Kysymys 1</w:t>
      </w:r>
    </w:p>
    <w:p>
      <w:r>
        <w:t xml:space="preserve">Kuka hylkäsi syytökset?</w:t>
      </w:r>
    </w:p>
    <w:p>
      <w:r>
        <w:rPr>
          <w:b/>
        </w:rPr>
        <w:t xml:space="preserve">Kysymys 2</w:t>
      </w:r>
    </w:p>
    <w:p>
      <w:r>
        <w:t xml:space="preserve">Mitkä ovat lapsityövoimaa käyttävien kaakaonviljelijöiden luvut?</w:t>
      </w:r>
    </w:p>
    <w:p>
      <w:r>
        <w:rPr>
          <w:b/>
        </w:rPr>
        <w:t xml:space="preserve">Kysymys 3</w:t>
      </w:r>
    </w:p>
    <w:p>
      <w:r>
        <w:t xml:space="preserve">Kuka väitti näitä raportteja epätarkoiksi?</w:t>
      </w:r>
    </w:p>
    <w:p>
      <w:r>
        <w:rPr>
          <w:b/>
        </w:rPr>
        <w:t xml:space="preserve">Tekstin numero 47</w:t>
      </w:r>
    </w:p>
    <w:p>
      <w:r>
        <w:t xml:space="preserve">Kansainvälinen kaakao- ja suklaateollisuus hyväksyi vuonna 2001 Harkin-Engelin pöytäkirjaksi kutsutun </w:t>
      </w:r>
      <w:r>
        <w:rPr>
          <w:color w:val="A9A9A9"/>
        </w:rPr>
        <w:t xml:space="preserve">vapaaehtoisen sopimuksen</w:t>
      </w:r>
      <w:r>
        <w:t xml:space="preserve">, jolla pyritään poistamaan ILO:n yleissopimuksessa nro 182 määritellyt lapsityövoiman pahimmat muodot Länsi-Afrikassa</w:t>
      </w:r>
      <w:r>
        <w:t xml:space="preserve">.</w:t>
      </w:r>
      <w:r>
        <w:t xml:space="preserve"> Tämän sopimuksen perusteella perustettiin </w:t>
      </w:r>
      <w:r>
        <w:t xml:space="preserve">vuonna 2002</w:t>
      </w:r>
      <w:r>
        <w:t xml:space="preserve"> säätiö nimeltä </w:t>
      </w:r>
      <w:r>
        <w:rPr>
          <w:color w:val="DCDCDC"/>
        </w:rPr>
        <w:t xml:space="preserve">International Cocoa Initiative</w:t>
      </w:r>
      <w:r>
        <w:t xml:space="preserve">. </w:t>
      </w:r>
      <w:r>
        <w:t xml:space="preserve">Säätiö väittää, että sillä on vuoteen 2011 mennessä aktiivisia ohjelmia </w:t>
      </w:r>
      <w:r>
        <w:rPr>
          <w:color w:val="2F4F4F"/>
        </w:rPr>
        <w:t xml:space="preserve">290 </w:t>
      </w:r>
      <w:r>
        <w:t xml:space="preserve">kaakaonviljely-yhteisössä Norsunluurannikolla ja Ghanassa, ja se on tavoittanut yhteensä 689 000 ihmistä auttaakseen poistamaan kaakaoteollisuuden pahimmat lapsityövoiman muodot. Muiden järjestöjen mukaan edistystä on tapahtunut, mutta pöytäkirjassa vuonna 2005 asetettuja määräaikoja </w:t>
      </w:r>
      <w:r>
        <w:rPr>
          <w:color w:val="556B2F"/>
        </w:rPr>
        <w:t xml:space="preserve">ei ole vielä noudatettu</w:t>
      </w:r>
      <w:r>
        <w:t xml:space="preserve">.</w:t>
      </w:r>
    </w:p>
    <w:p>
      <w:r>
        <w:rPr>
          <w:b/>
        </w:rPr>
        <w:t xml:space="preserve">Kysymys 0</w:t>
      </w:r>
    </w:p>
    <w:p>
      <w:r>
        <w:t xml:space="preserve">Millainen sopimus oli vuoden 2001 Harkin-Engel-pöytäkirja?</w:t>
      </w:r>
    </w:p>
    <w:p>
      <w:r>
        <w:rPr>
          <w:b/>
        </w:rPr>
        <w:t xml:space="preserve">Kysymys 1</w:t>
      </w:r>
    </w:p>
    <w:p>
      <w:r>
        <w:t xml:space="preserve">Mikä oli se perusta, joka oli sopimuksen suora seuraus?</w:t>
      </w:r>
    </w:p>
    <w:p>
      <w:r>
        <w:rPr>
          <w:b/>
        </w:rPr>
        <w:t xml:space="preserve">Kysymys 2</w:t>
      </w:r>
    </w:p>
    <w:p>
      <w:r>
        <w:t xml:space="preserve">Kuinka monta aktiivista ohjelmaa säätiöllä on? </w:t>
      </w:r>
    </w:p>
    <w:p>
      <w:r>
        <w:rPr>
          <w:b/>
        </w:rPr>
        <w:t xml:space="preserve">Kysymys 3</w:t>
      </w:r>
    </w:p>
    <w:p>
      <w:r>
        <w:t xml:space="preserve">Mitä tapahtui vuoden 2005 määräajoille?</w:t>
      </w:r>
    </w:p>
    <w:p>
      <w:r>
        <w:rPr>
          <w:b/>
        </w:rPr>
        <w:t xml:space="preserve">Tekstin numero 48</w:t>
      </w:r>
    </w:p>
    <w:p>
      <w:r>
        <w:t xml:space="preserve">Bloomberg väitti vuonna 2008, että lapsityövoimaa käytettiin </w:t>
      </w:r>
      <w:r>
        <w:rPr>
          <w:color w:val="A9A9A9"/>
        </w:rPr>
        <w:t xml:space="preserve">Kongossa</w:t>
      </w:r>
      <w:r>
        <w:t xml:space="preserve"> sijaitsevissa kupari- ja kobolttikaivoksissa, jotka toimittivat tavaraa kiinalaisille yrityksille</w:t>
      </w:r>
      <w:r>
        <w:t xml:space="preserve">. </w:t>
      </w:r>
      <w:r>
        <w:t xml:space="preserve">Lapset ovat creuseureja, eli </w:t>
      </w:r>
      <w:r>
        <w:rPr>
          <w:color w:val="DCDCDC"/>
        </w:rPr>
        <w:t xml:space="preserve">he kaivavat malmia käsin, kantavat malmisäkkejä selässään, </w:t>
      </w:r>
      <w:r>
        <w:t xml:space="preserve">ja nämä yritykset ostavat ne sitten. Katangan 75:stä jalostuslaitoksesta yli 60 on kiinalaisyritysten omistuksessa, ja </w:t>
      </w:r>
      <w:r>
        <w:rPr>
          <w:color w:val="2F4F4F"/>
        </w:rPr>
        <w:t xml:space="preserve">90 prosenttia </w:t>
      </w:r>
      <w:r>
        <w:t xml:space="preserve">alueen mineraaleista menee Kiinaan</w:t>
      </w:r>
      <w:r>
        <w:t xml:space="preserve">.</w:t>
      </w:r>
      <w:r>
        <w:t xml:space="preserve"> Afrikkalaisen kansalaisjärjestön raportissa väitettiin, että 80 000 alle 15-vuotiasta lapsityöläistä eli noin 40 prosenttia kaikista kaivostyöläisistä toimittaa malmia kiinalaisille yrityksille tällä Afrikan alueella. Amnesty International väitti vuonna 2016, että osa Kongon Dongfang Miningin myymästä koboltista oli tuotettu lapsityövoimalla ja että sitä käytettiin </w:t>
      </w:r>
      <w:r>
        <w:rPr>
          <w:color w:val="556B2F"/>
        </w:rPr>
        <w:t xml:space="preserve">litiumioniakkuihin, jotka toimivat sähköautojen ja mobiililaitteiden voimanlähteenä maailmanlaajuisesti</w:t>
      </w:r>
      <w:r>
        <w:t xml:space="preserve">.</w:t>
      </w:r>
    </w:p>
    <w:p>
      <w:r>
        <w:rPr>
          <w:b/>
        </w:rPr>
        <w:t xml:space="preserve">Kysymys 0</w:t>
      </w:r>
    </w:p>
    <w:p>
      <w:r>
        <w:t xml:space="preserve">Kuka toimitti kuparia ja kobolttia Kiinaan?</w:t>
      </w:r>
    </w:p>
    <w:p>
      <w:r>
        <w:rPr>
          <w:b/>
        </w:rPr>
        <w:t xml:space="preserve">Kysymys 1</w:t>
      </w:r>
    </w:p>
    <w:p>
      <w:r>
        <w:t xml:space="preserve">Mitä ovat lapsikreuseurit?</w:t>
      </w:r>
    </w:p>
    <w:p>
      <w:r>
        <w:rPr>
          <w:b/>
        </w:rPr>
        <w:t xml:space="preserve">Kysymys 2</w:t>
      </w:r>
    </w:p>
    <w:p>
      <w:r>
        <w:t xml:space="preserve">Kuinka monta prosenttia materiaaleista menee Kiinaan?</w:t>
      </w:r>
    </w:p>
    <w:p>
      <w:r>
        <w:rPr>
          <w:b/>
        </w:rPr>
        <w:t xml:space="preserve">Kysymys 3</w:t>
      </w:r>
    </w:p>
    <w:p>
      <w:r>
        <w:t xml:space="preserve">Mihin kobolttia käytetään?</w:t>
      </w:r>
    </w:p>
    <w:p>
      <w:r>
        <w:rPr>
          <w:b/>
        </w:rPr>
        <w:t xml:space="preserve">Tekstin numero 49</w:t>
      </w:r>
    </w:p>
    <w:p>
      <w:r>
        <w:t xml:space="preserve">BBC syytti vuonna 2012 Glencorea lapsityövoiman käytöstä sen </w:t>
      </w:r>
      <w:r>
        <w:rPr>
          <w:color w:val="A9A9A9"/>
        </w:rPr>
        <w:t xml:space="preserve">kaivos- ja sulattotoiminnassa Afrikassa</w:t>
      </w:r>
      <w:r>
        <w:t xml:space="preserve">. </w:t>
      </w:r>
      <w:r>
        <w:t xml:space="preserve">Glencore </w:t>
      </w:r>
      <w:r>
        <w:rPr>
          <w:color w:val="DCDCDC"/>
        </w:rPr>
        <w:t xml:space="preserve">kiisti </w:t>
      </w:r>
      <w:r>
        <w:t xml:space="preserve">käyttävänsä lapsityövoimaa ja sanoi, että sillä on tiukka politiikka, jonka mukaan se ei käytä lapsityövoimaa</w:t>
      </w:r>
      <w:r>
        <w:rPr>
          <w:color w:val="DCDCDC"/>
        </w:rPr>
        <w:t xml:space="preserve">.</w:t>
      </w:r>
      <w:r>
        <w:t xml:space="preserve"> Yhtiö väitti, että sillä on tiukka politiikka, jonka mukaan kaikki kupari louhitaan oikein, laitetaan pusseihin, joissa on numeroidut sinetit, ja lähetetään sitten sulattamoon. Glencore mainitsi </w:t>
      </w:r>
      <w:r>
        <w:rPr>
          <w:color w:val="2F4F4F"/>
        </w:rPr>
        <w:t xml:space="preserve">olevansa tietoinen lapsikaivostyöläisistä</w:t>
      </w:r>
      <w:r>
        <w:t xml:space="preserve">, jotka kuuluivat pienkaivostyöläisten ryhmään, joka oli ilman lupaa rynnäköinyt yhtiölle myönnetylle toimiluvalle vuodesta 2010 lähtien. Glencore on vedonnut hallitukseen, jotta se poistaisi pienkaivostyöläiset toimiluvalta.</w:t>
      </w:r>
    </w:p>
    <w:p>
      <w:r>
        <w:rPr>
          <w:b/>
        </w:rPr>
        <w:t xml:space="preserve">Kysymys 0</w:t>
      </w:r>
    </w:p>
    <w:p>
      <w:r>
        <w:t xml:space="preserve">Mitä BBC sanoi, että Glencore käytti lapsityövoimaa vuonna 2012?</w:t>
      </w:r>
    </w:p>
    <w:p>
      <w:r>
        <w:rPr>
          <w:b/>
        </w:rPr>
        <w:t xml:space="preserve">Kysymys 1</w:t>
      </w:r>
    </w:p>
    <w:p>
      <w:r>
        <w:t xml:space="preserve">Mitä Glencore on sanonut väitteistä?</w:t>
      </w:r>
    </w:p>
    <w:p>
      <w:r>
        <w:rPr>
          <w:b/>
        </w:rPr>
        <w:t xml:space="preserve">Kysymys 2</w:t>
      </w:r>
    </w:p>
    <w:p>
      <w:r>
        <w:t xml:space="preserve">Mitä Glencore myönsi lapsityövoiman käytöstä?</w:t>
      </w:r>
    </w:p>
    <w:p>
      <w:r>
        <w:rPr>
          <w:b/>
        </w:rPr>
        <w:t xml:space="preserve">Tekstin numero 50</w:t>
      </w:r>
    </w:p>
    <w:p>
      <w:r>
        <w:t xml:space="preserve">Pienimuotoinen pienimuotoinen </w:t>
      </w:r>
      <w:r>
        <w:rPr>
          <w:color w:val="A9A9A9"/>
        </w:rPr>
        <w:t xml:space="preserve">kullan </w:t>
      </w:r>
      <w:r>
        <w:t xml:space="preserve">louhinta </w:t>
      </w:r>
      <w:r>
        <w:t xml:space="preserve">on toinen vaarallisen lapsityövoiman lähde köyhillä maaseutualueilla tietyissä osissa maailmaa.</w:t>
      </w:r>
      <w:r>
        <w:t xml:space="preserve"> Tässä kaivostoiminnassa käytetään työvoimavaltaisia ja matalan teknologian menetelmiä. Se on talouden epävirallinen sektori. Human Rights Watch -ryhmä arvioi, että noin 12 prosenttia maailman kullan tuotannosta tulee pienimuotoisista kaivoksista. Länsi-Afrikassa </w:t>
      </w:r>
      <w:r>
        <w:rPr>
          <w:color w:val="DCDCDC"/>
        </w:rPr>
        <w:t xml:space="preserve">Malin</w:t>
      </w:r>
      <w:r>
        <w:t xml:space="preserve"> kaltaisissa maissa </w:t>
      </w:r>
      <w:r>
        <w:t xml:space="preserve">- joka on Afrikan kolmanneksi suurin kullanviejä - 20 000-40 000 lasta työskentelee pienimuotoisessa kaivostoiminnassa. Paikallisesti orpaillage-nimellä tunnetut lapset työskentelevät jopa 6-vuotiaina perheidensä kanssa. Nämä lapset ja perheet altistuvat kroonisesti myrkyllisille kemikaaleille, kuten elohopealle, ja tekevät vaarallista työtä, kuten kuilujen kaivamista ja työskentelyä maan alla, malmin nostamista, kuljettamista ja murskaamista. Huonot työmenetelmät vahingoittavat lasten terveyttä pitkällä aikavälillä ja päästävät vuosittain satoja tonneja elohopeaa paikallisiin jokiin, pohjaveteen ja järviin. Kulta on tärkeää Malin ja Ghanan taloudelle. Malille </w:t>
      </w:r>
      <w:r>
        <w:rPr>
          <w:color w:val="2F4F4F"/>
        </w:rPr>
        <w:t xml:space="preserve">se on toiseksi suurin vientitulon lähde</w:t>
      </w:r>
      <w:r>
        <w:t xml:space="preserve">. </w:t>
      </w:r>
      <w:r>
        <w:t xml:space="preserve">Monille köyhille lapsiperheille se on </w:t>
      </w:r>
      <w:r>
        <w:rPr>
          <w:color w:val="556B2F"/>
        </w:rPr>
        <w:t xml:space="preserve">ensisijainen ja joskus ainoa tulonlähde</w:t>
      </w:r>
      <w:r>
        <w:t xml:space="preserve">.</w:t>
      </w:r>
    </w:p>
    <w:p>
      <w:r>
        <w:rPr>
          <w:b/>
        </w:rPr>
        <w:t xml:space="preserve">Kysymys 0</w:t>
      </w:r>
    </w:p>
    <w:p>
      <w:r>
        <w:t xml:space="preserve">Mikä on toinen kaivostoiminnan lähde, joka on vaarallinen lapsityöntekijöille?</w:t>
      </w:r>
    </w:p>
    <w:p>
      <w:r>
        <w:rPr>
          <w:b/>
        </w:rPr>
        <w:t xml:space="preserve">Kysymys 1</w:t>
      </w:r>
    </w:p>
    <w:p>
      <w:r>
        <w:t xml:space="preserve">Mikä on Afrikan kolmanneksi suurin kullanviejä?</w:t>
      </w:r>
    </w:p>
    <w:p>
      <w:r>
        <w:rPr>
          <w:b/>
        </w:rPr>
        <w:t xml:space="preserve">Kysymys 2</w:t>
      </w:r>
    </w:p>
    <w:p>
      <w:r>
        <w:t xml:space="preserve">Miksi kulta on Malin kansalle elintärkeää?</w:t>
      </w:r>
    </w:p>
    <w:p>
      <w:r>
        <w:rPr>
          <w:b/>
        </w:rPr>
        <w:t xml:space="preserve">Kysymys 3</w:t>
      </w:r>
    </w:p>
    <w:p>
      <w:r>
        <w:t xml:space="preserve">Mikä on Malin köyhien perheiden kullan tuotantotulo?</w:t>
      </w:r>
    </w:p>
    <w:p>
      <w:r>
        <w:rPr>
          <w:b/>
        </w:rPr>
        <w:t xml:space="preserve">Tekstin numero 51</w:t>
      </w:r>
    </w:p>
    <w:p>
      <w:r>
        <w:t xml:space="preserve">Elokuun alussa 2008 Iowan työvoimakomissaari David Neil ilmoitti, että hänen osastonsa oli havainnut, että Agriprocessors, Postvillessä sijaitseva kosher-lihapakkausyritys, johon maahanmuutto- ja tulliviranomaiset olivat hiljattain tehneet ratsian, oli työllistänyt </w:t>
      </w:r>
      <w:r>
        <w:rPr>
          <w:color w:val="A9A9A9"/>
        </w:rPr>
        <w:t xml:space="preserve">57 </w:t>
      </w:r>
      <w:r>
        <w:t xml:space="preserve">alaikäistä, joista osa oli jopa 14-vuotiaita, mikä rikkoi osavaltion lakia, jonka mukaan alle 18-vuotiaita ei saa päästää töihin lihapakkausyrityksiin. Neil ilmoitti luovuttavansa tapauksen osavaltion syyttäjälle syytteen nostamista varten ja väitti, että hänen osastonsa tutkimuksissa oli havaittu "törkeitä rikkomuksia Iowan lapsityövoiman käyttöä koskevien lakien lähes kaikissa osa-alueissa". Agriprocessors </w:t>
      </w:r>
      <w:r>
        <w:rPr>
          <w:color w:val="DCDCDC"/>
        </w:rPr>
        <w:t xml:space="preserve">väitti olevansa ymmällään syytöksistä</w:t>
      </w:r>
      <w:r>
        <w:t xml:space="preserve">. </w:t>
      </w:r>
      <w:r>
        <w:t xml:space="preserve">Agriprocessorsin toimitusjohtaja joutui syytteisiin osavaltion tuomioistuimessa </w:t>
      </w:r>
      <w:r>
        <w:rPr>
          <w:color w:val="2F4F4F"/>
        </w:rPr>
        <w:t xml:space="preserve">4. toukokuuta </w:t>
      </w:r>
      <w:r>
        <w:t xml:space="preserve">2010</w:t>
      </w:r>
      <w:r>
        <w:t xml:space="preserve">. </w:t>
      </w:r>
      <w:r>
        <w:t xml:space="preserve">Viisi viikkoa kestäneen oikeudenkäynnin jälkeen </w:t>
      </w:r>
      <w:r>
        <w:rPr>
          <w:color w:val="556B2F"/>
        </w:rPr>
        <w:t xml:space="preserve">Black Hawk County District Courtin valamiehistö Waterloossa, Iowassa, </w:t>
      </w:r>
      <w:r>
        <w:t xml:space="preserve">totesi hänet </w:t>
      </w:r>
      <w:r>
        <w:rPr>
          <w:color w:val="556B2F"/>
        </w:rPr>
        <w:t xml:space="preserve">7. kesäkuuta 2010 syyttömäksi kaikkiin 57 syytteeseen lapsityövoiman käyttöä koskevista rikkomuksista</w:t>
      </w:r>
      <w:r>
        <w:t xml:space="preserve">.</w:t>
      </w:r>
    </w:p>
    <w:p>
      <w:r>
        <w:rPr>
          <w:b/>
        </w:rPr>
        <w:t xml:space="preserve">Kysymys 0</w:t>
      </w:r>
    </w:p>
    <w:p>
      <w:r>
        <w:t xml:space="preserve">Kuinka monta alaikäistä työntekijää Agriprocessors työllisti?</w:t>
      </w:r>
    </w:p>
    <w:p>
      <w:r>
        <w:rPr>
          <w:b/>
        </w:rPr>
        <w:t xml:space="preserve">Kysymys 1</w:t>
      </w:r>
    </w:p>
    <w:p>
      <w:r>
        <w:t xml:space="preserve">Mitä Agriprocessors vastasi väitteisiin?</w:t>
      </w:r>
    </w:p>
    <w:p>
      <w:r>
        <w:rPr>
          <w:b/>
        </w:rPr>
        <w:t xml:space="preserve">Kysymys 2</w:t>
      </w:r>
    </w:p>
    <w:p>
      <w:r>
        <w:t xml:space="preserve">Milloin toimitusjohtaja joutui oikeuteen?</w:t>
      </w:r>
    </w:p>
    <w:p>
      <w:r>
        <w:rPr>
          <w:b/>
        </w:rPr>
        <w:t xml:space="preserve">Kysymys 3</w:t>
      </w:r>
    </w:p>
    <w:p>
      <w:r>
        <w:t xml:space="preserve">Mikä oli tuomio?</w:t>
      </w:r>
    </w:p>
    <w:p>
      <w:r>
        <w:rPr>
          <w:b/>
        </w:rPr>
        <w:t xml:space="preserve">Tekstin numero 52</w:t>
      </w:r>
    </w:p>
    <w:p>
      <w:r>
        <w:t xml:space="preserve">Joulukuussa 2009 Yhdistyneessä kuningaskunnassa kampanjoijat kehottivat kahta johtavaa vähittäiskauppaa lopettamaan sellaisten vaatteiden myynnin, jotka on valmistettu mahdollisesti lasten poimimasta puuvillasta. </w:t>
      </w:r>
      <w:r>
        <w:rPr>
          <w:color w:val="A9A9A9"/>
        </w:rPr>
        <w:t xml:space="preserve">Anti-Slavery International ja Environmental Justice Foundation (EJF) </w:t>
      </w:r>
      <w:r>
        <w:t xml:space="preserve">syyttivät H&amp;M:ää ja </w:t>
      </w:r>
      <w:r>
        <w:rPr>
          <w:color w:val="DCDCDC"/>
        </w:rPr>
        <w:t xml:space="preserve">Zaraa </w:t>
      </w:r>
      <w:r>
        <w:t xml:space="preserve">puuvillan toimittajien käyttämisestä </w:t>
      </w:r>
      <w:r>
        <w:rPr>
          <w:color w:val="2F4F4F"/>
        </w:rPr>
        <w:t xml:space="preserve">Bangladeshissa</w:t>
      </w:r>
      <w:r>
        <w:t xml:space="preserve">. Epäillään myös, että monet niiden raaka-aineista ovat peräisin Uzbekistanista, jossa 10-vuotiaita lapsia pakotetaan työskentelemään pelloilla. Aktivistit vaativat, että Uzbekistanin puuvillan käyttö kielletään ja että otetaan käyttöön </w:t>
      </w:r>
      <w:r>
        <w:rPr>
          <w:color w:val="556B2F"/>
        </w:rPr>
        <w:t xml:space="preserve">"jäljitys- ja seurantajärjestelmä"</w:t>
      </w:r>
      <w:r>
        <w:t xml:space="preserve">, jolla taataan materiaalin eettisesti vastuullinen lähde</w:t>
      </w:r>
      <w:r>
        <w:t xml:space="preserve">.</w:t>
      </w:r>
    </w:p>
    <w:p>
      <w:r>
        <w:rPr>
          <w:b/>
        </w:rPr>
        <w:t xml:space="preserve">Kysymys 0</w:t>
      </w:r>
    </w:p>
    <w:p>
      <w:r>
        <w:t xml:space="preserve">Kuka syytti H&amp;M:ää lapsityövoimalla valmistettujen tuotteiden käytöstä?</w:t>
      </w:r>
    </w:p>
    <w:p>
      <w:r>
        <w:rPr>
          <w:b/>
        </w:rPr>
        <w:t xml:space="preserve">Kysymys 1</w:t>
      </w:r>
    </w:p>
    <w:p>
      <w:r>
        <w:t xml:space="preserve">Ketä muita he syyttivät lapsityövoiman käytöstä?</w:t>
      </w:r>
    </w:p>
    <w:p>
      <w:r>
        <w:rPr>
          <w:b/>
        </w:rPr>
        <w:t xml:space="preserve">Kysymys 2</w:t>
      </w:r>
    </w:p>
    <w:p>
      <w:r>
        <w:t xml:space="preserve">Mistä maasta lasten poimima puuvilla oli peräisin?</w:t>
      </w:r>
    </w:p>
    <w:p>
      <w:r>
        <w:rPr>
          <w:b/>
        </w:rPr>
        <w:t xml:space="preserve">Kysymys 3</w:t>
      </w:r>
    </w:p>
    <w:p>
      <w:r>
        <w:t xml:space="preserve">Mitä aktivistit yrittävät saada aikaan?</w:t>
      </w:r>
    </w:p>
    <w:p>
      <w:r>
        <w:rPr>
          <w:b/>
        </w:rPr>
        <w:t xml:space="preserve">Tekstin numero 53</w:t>
      </w:r>
    </w:p>
    <w:p>
      <w:r>
        <w:t xml:space="preserve">Vuonna 2008 BBC kertoi, että </w:t>
      </w:r>
      <w:r>
        <w:rPr>
          <w:color w:val="A9A9A9"/>
        </w:rPr>
        <w:t xml:space="preserve">Primark-yhtiö </w:t>
      </w:r>
      <w:r>
        <w:t xml:space="preserve">käytti lapsityövoimaa </w:t>
      </w:r>
      <w:r>
        <w:rPr>
          <w:color w:val="DCDCDC"/>
        </w:rPr>
        <w:t xml:space="preserve">vaatteiden </w:t>
      </w:r>
      <w:r>
        <w:t xml:space="preserve">valmistuksessa</w:t>
      </w:r>
      <w:r>
        <w:t xml:space="preserve">. Erityisesti 4 punnan hintainen käsin kirjailtu paita oli BBC:n Panorama-ohjelman tuottaman dokumentin lähtökohtana. Ohjelmassa kuluttajia pyydettiin kysymään itseltään</w:t>
      </w:r>
      <w:r>
        <w:rPr>
          <w:color w:val="2F4F4F"/>
        </w:rPr>
        <w:t xml:space="preserve">: "Miksi maksan käsin kirjaillusta paidasta vain neljä puntaa?".</w:t>
      </w:r>
      <w:r>
        <w:t xml:space="preserve"> Tämä tuote näyttää käsintehtyltä. Kuka on tehnyt sen näin pienellä hinnalla?", ja lisäksi se paljastaa </w:t>
      </w:r>
      <w:r>
        <w:rPr>
          <w:color w:val="556B2F"/>
        </w:rPr>
        <w:t xml:space="preserve">lapsityövoiman väkivaltaisen puolen </w:t>
      </w:r>
      <w:r>
        <w:t xml:space="preserve">maissa, joissa lasten hyväksikäyttö on yleistä.</w:t>
      </w:r>
    </w:p>
    <w:p>
      <w:r>
        <w:rPr>
          <w:b/>
        </w:rPr>
        <w:t xml:space="preserve">Kysymys 0</w:t>
      </w:r>
    </w:p>
    <w:p>
      <w:r>
        <w:t xml:space="preserve">Kenen BBC ilmoitti vuonna 2008 käyttävän lapsityövoimaa?</w:t>
      </w:r>
    </w:p>
    <w:p>
      <w:r>
        <w:rPr>
          <w:b/>
        </w:rPr>
        <w:t xml:space="preserve">Kysymys 1</w:t>
      </w:r>
    </w:p>
    <w:p>
      <w:r>
        <w:t xml:space="preserve">Mitä Primark tuottaa?</w:t>
      </w:r>
    </w:p>
    <w:p>
      <w:r>
        <w:rPr>
          <w:b/>
        </w:rPr>
        <w:t xml:space="preserve">Kysymys 2</w:t>
      </w:r>
    </w:p>
    <w:p>
      <w:r>
        <w:t xml:space="preserve">Mitä BBC:n ohjelma sai katsojat kyseenalaistamaan?</w:t>
      </w:r>
    </w:p>
    <w:p>
      <w:r>
        <w:rPr>
          <w:b/>
        </w:rPr>
        <w:t xml:space="preserve">Kysymys 3</w:t>
      </w:r>
    </w:p>
    <w:p>
      <w:r>
        <w:t xml:space="preserve">Mitä muuta BBC paljasti?</w:t>
      </w:r>
    </w:p>
    <w:p>
      <w:r>
        <w:rPr>
          <w:b/>
        </w:rPr>
        <w:t xml:space="preserve">Tekstin numero 54</w:t>
      </w:r>
    </w:p>
    <w:p>
      <w:r>
        <w:t xml:space="preserve">Primark jatkoi väitteiden tutkimista </w:t>
      </w:r>
      <w:r>
        <w:rPr>
          <w:color w:val="A9A9A9"/>
        </w:rPr>
        <w:t xml:space="preserve">kolmen </w:t>
      </w:r>
      <w:r>
        <w:t xml:space="preserve">vuoden ajan </w:t>
      </w:r>
      <w:r>
        <w:t xml:space="preserve">ja totesi, että BBC:n raportti oli </w:t>
      </w:r>
      <w:r>
        <w:rPr>
          <w:color w:val="DCDCDC"/>
        </w:rPr>
        <w:t xml:space="preserve">väärennös</w:t>
      </w:r>
      <w:r>
        <w:t xml:space="preserve">. Vuonna 2011 BBC Trustin toimituksellisen standardikomitean (Editorial Standards Committee) tekemän tutkimuksen jälkeen BBC ilmoitti: "Tutkittuaan huolellisesti kaikki asiaankuuluvat todisteet komitea päätteli, että todennäköisyyksien perusteella on todennäköisempää, että Bangaloren kuvamateriaali ei ollut aitoa." </w:t>
      </w:r>
      <w:r>
        <w:t xml:space="preserve">BBC </w:t>
      </w:r>
      <w:r>
        <w:rPr>
          <w:color w:val="2F4F4F"/>
        </w:rPr>
        <w:t xml:space="preserve">pyysi </w:t>
      </w:r>
      <w:r>
        <w:t xml:space="preserve">sittemmin </w:t>
      </w:r>
      <w:r>
        <w:rPr>
          <w:color w:val="2F4F4F"/>
        </w:rPr>
        <w:t xml:space="preserve">anteeksi kuvamateriaalin väärentämistä </w:t>
      </w:r>
      <w:r>
        <w:t xml:space="preserve">ja </w:t>
      </w:r>
      <w:r>
        <w:rPr>
          <w:color w:val="556B2F"/>
        </w:rPr>
        <w:t xml:space="preserve">palautti televisiopalkinnon </w:t>
      </w:r>
      <w:r>
        <w:t xml:space="preserve">tutkivasta raportoinnista</w:t>
      </w:r>
      <w:r>
        <w:rPr>
          <w:color w:val="2F4F4F"/>
        </w:rPr>
        <w:t xml:space="preserve">.</w:t>
      </w:r>
    </w:p>
    <w:p>
      <w:r>
        <w:rPr>
          <w:b/>
        </w:rPr>
        <w:t xml:space="preserve">Kysymys 0</w:t>
      </w:r>
    </w:p>
    <w:p>
      <w:r>
        <w:t xml:space="preserve">Kuinka monta vuotta Primarkia tutkittiin?</w:t>
      </w:r>
    </w:p>
    <w:p>
      <w:r>
        <w:rPr>
          <w:b/>
        </w:rPr>
        <w:t xml:space="preserve">Kysymys 1</w:t>
      </w:r>
    </w:p>
    <w:p>
      <w:r>
        <w:t xml:space="preserve">Mitä he väittivät BBC:n raportista?</w:t>
      </w:r>
    </w:p>
    <w:p>
      <w:r>
        <w:rPr>
          <w:b/>
        </w:rPr>
        <w:t xml:space="preserve">Kysymys 2</w:t>
      </w:r>
    </w:p>
    <w:p>
      <w:r>
        <w:t xml:space="preserve">Mitä BBC teki?</w:t>
      </w:r>
    </w:p>
    <w:p>
      <w:r>
        <w:rPr>
          <w:b/>
        </w:rPr>
        <w:t xml:space="preserve">Kysymys 3</w:t>
      </w:r>
    </w:p>
    <w:p>
      <w:r>
        <w:t xml:space="preserve">Mitä tapahtui BBC:n saamalle palkkiolle?</w:t>
      </w:r>
    </w:p>
    <w:p>
      <w:r>
        <w:rPr>
          <w:b/>
        </w:rPr>
        <w:t xml:space="preserve">Tekstin numero 55</w:t>
      </w:r>
    </w:p>
    <w:p>
      <w:r>
        <w:t xml:space="preserve">Usein on tuotu esiin huoli siitä, että ostava yleisö on moraalisesti osallinen ostaessaan tuotteita, jotka on koottu tai muuten valmistettu kehitysmaissa, joissa on tehty lapsityötä. Toiset ovat kuitenkin ilmaisseet huolensa siitä, että lapsityövoimalla valmistettujen tuotteiden boikotoiminen </w:t>
      </w:r>
      <w:r>
        <w:rPr>
          <w:color w:val="A9A9A9"/>
        </w:rPr>
        <w:t xml:space="preserve">saattaa pakottaa nämä lapset hakeutumaan vaarallisempiin tai rasittavampiin ammatteihin, kuten prostituutioon </w:t>
      </w:r>
      <w:r>
        <w:t xml:space="preserve">tai maatalouteen. Esimerkiksi UNICEFin tutkimuksessa todettiin, että sen jälkeen, kun Yhdysvalloissa otettiin käyttöön lapsityövoiman käytön estämistä koskeva laki, arviolta 50 000 lasta irtisanottiin vaateteollisuuden työpaikoistaan Bangladeshissa, minkä vuoksi monet joutuivat turvautumaan sellaisiin töihin kuin "</w:t>
      </w:r>
      <w:r>
        <w:rPr>
          <w:color w:val="DCDCDC"/>
        </w:rPr>
        <w:t xml:space="preserve">kivenmurskaukseen, katuhuoraukseen ja prostituutioon", </w:t>
      </w:r>
      <w:r>
        <w:t xml:space="preserve">jotka ovat "vaarallisempia ja hyväksikäyttävämpiä kuin vaatteiden valmistus". Tutkimuksen mukaan boikotit ovat "tylsiä välineitä, joilla on pitkäaikaisia seurauksia </w:t>
      </w:r>
      <w:r>
        <w:rPr>
          <w:color w:val="2F4F4F"/>
        </w:rPr>
        <w:t xml:space="preserve">ja jotka voivat pikemminkin vahingoittaa kuin auttaa asianomaisia lapsia"</w:t>
      </w:r>
      <w:r>
        <w:t xml:space="preserve">.</w:t>
      </w:r>
    </w:p>
    <w:p>
      <w:r>
        <w:rPr>
          <w:b/>
        </w:rPr>
        <w:t xml:space="preserve">Kysymys 0</w:t>
      </w:r>
    </w:p>
    <w:p>
      <w:r>
        <w:t xml:space="preserve">Mitä joidenkin mielestä voisi tapahtua, jos koko yhteiskunta hylkäisi lapsityövoiman tuotteet kokonaan?</w:t>
      </w:r>
    </w:p>
    <w:p>
      <w:r>
        <w:rPr>
          <w:b/>
        </w:rPr>
        <w:t xml:space="preserve">Kysymys 1</w:t>
      </w:r>
    </w:p>
    <w:p>
      <w:r>
        <w:t xml:space="preserve">Mitä tapahtui UNICEFin tutkimuksessa mukana olleille 50 000 lapselle?</w:t>
      </w:r>
    </w:p>
    <w:p>
      <w:r>
        <w:rPr>
          <w:b/>
        </w:rPr>
        <w:t xml:space="preserve">Kysymys 2</w:t>
      </w:r>
    </w:p>
    <w:p>
      <w:r>
        <w:t xml:space="preserve">Mitä tutkimuksessa sanotaan boikoteista?</w:t>
      </w:r>
    </w:p>
    <w:p>
      <w:r>
        <w:rPr>
          <w:b/>
        </w:rPr>
        <w:t xml:space="preserve">Tekstin numero 56</w:t>
      </w:r>
    </w:p>
    <w:p>
      <w:r>
        <w:t xml:space="preserve">Milton Friedmanin mukaan ennen teollista vallankumousta </w:t>
      </w:r>
      <w:r>
        <w:rPr>
          <w:color w:val="A9A9A9"/>
        </w:rPr>
        <w:t xml:space="preserve">lähes kaikki </w:t>
      </w:r>
      <w:r>
        <w:t xml:space="preserve">lapset työskentelivät </w:t>
      </w:r>
      <w:r>
        <w:rPr>
          <w:color w:val="DCDCDC"/>
        </w:rPr>
        <w:t xml:space="preserve">maataloudessa</w:t>
      </w:r>
      <w:r>
        <w:t xml:space="preserve">. </w:t>
      </w:r>
      <w:r>
        <w:t xml:space="preserve">Teollisen vallankumouksen aikana monet näistä lapsista siirtyivät maataloustyöstä </w:t>
      </w:r>
      <w:r>
        <w:rPr>
          <w:color w:val="2F4F4F"/>
        </w:rPr>
        <w:t xml:space="preserve">tehdastyöhön</w:t>
      </w:r>
      <w:r>
        <w:t xml:space="preserve">. </w:t>
      </w:r>
      <w:r>
        <w:t xml:space="preserve">Ajan myötä reaalipalkkojen noustessa vanhemmilla oli varaa </w:t>
      </w:r>
      <w:r>
        <w:rPr>
          <w:color w:val="556B2F"/>
        </w:rPr>
        <w:t xml:space="preserve">lähettää lapsensa kouluun työnteon sijasta, </w:t>
      </w:r>
      <w:r>
        <w:t xml:space="preserve">minkä seurauksena lapsityövoiman käyttö väheni sekä ennen että jälkeen lainsäädännön. Itävaltalaisen koulukunnan taloustieteilijä Murray Rothbard totesi, että teollista vallankumousta edeltäneen ja sen jälkeisen ajan brittiläiset ja yhdysvaltalaiset lapset elivät ja kärsivät paljon huonommissa oloissa, joissa heille ei ollut tarjolla työpaikkoja, ja he menivät "vapaaehtoisesti ja mielellään" töihin tehtaisiin.</w:t>
      </w:r>
    </w:p>
    <w:p>
      <w:r>
        <w:rPr>
          <w:b/>
        </w:rPr>
        <w:t xml:space="preserve">Kysymys 0</w:t>
      </w:r>
    </w:p>
    <w:p>
      <w:r>
        <w:t xml:space="preserve">Missä lapset työskentelivät ennen teollista vallankumousta?</w:t>
      </w:r>
    </w:p>
    <w:p>
      <w:r>
        <w:rPr>
          <w:b/>
        </w:rPr>
        <w:t xml:space="preserve">Kysymys 1</w:t>
      </w:r>
    </w:p>
    <w:p>
      <w:r>
        <w:t xml:space="preserve">Kuinka monta lasta työskenteli?</w:t>
      </w:r>
    </w:p>
    <w:p>
      <w:r>
        <w:rPr>
          <w:b/>
        </w:rPr>
        <w:t xml:space="preserve">Kysymys 2</w:t>
      </w:r>
    </w:p>
    <w:p>
      <w:r>
        <w:t xml:space="preserve">Mihin lapset menivät töihin tehtyään niin kauan maatilan töitä?</w:t>
      </w:r>
    </w:p>
    <w:p>
      <w:r>
        <w:rPr>
          <w:b/>
        </w:rPr>
        <w:t xml:space="preserve">Kysymys 3</w:t>
      </w:r>
    </w:p>
    <w:p>
      <w:r>
        <w:t xml:space="preserve">Mitä vanhemmat tekivät, kun palkkoja lopulta nostettiin?</w:t>
      </w:r>
    </w:p>
    <w:p>
      <w:r>
        <w:rPr>
          <w:b/>
        </w:rPr>
        <w:t xml:space="preserve">Tekstin numero 57</w:t>
      </w:r>
    </w:p>
    <w:p>
      <w:r>
        <w:rPr>
          <w:color w:val="A9A9A9"/>
        </w:rPr>
        <w:t xml:space="preserve">Houstonin yliopiston </w:t>
      </w:r>
      <w:r>
        <w:t xml:space="preserve">taloustieteen professorin Thomas DeGregorin mukaan </w:t>
      </w:r>
      <w:r>
        <w:t xml:space="preserve">Washingtonissa toimivan libertaristisen ajatushautomon Cato Instituten julkaisemassa artikkelissa "on selvää, että teknologiset ja taloudelliset muutokset ovat elintärkeitä tekijöitä, jotta lapset saataisiin pois työelämästä ja kouluihin. Silloin he voivat kasvaa tuottaviksi aikuisiksi ja elää pidempää ja terveempää elämää. </w:t>
      </w:r>
      <w:r>
        <w:rPr>
          <w:color w:val="DCDCDC"/>
        </w:rPr>
        <w:t xml:space="preserve">Bangladeshin </w:t>
      </w:r>
      <w:r>
        <w:t xml:space="preserve">kaltaisissa köyhissä maissa </w:t>
      </w:r>
      <w:r>
        <w:t xml:space="preserve">työssäkäyvät lapset ovat kuitenkin monissa perheissä välttämättömiä selviytymisen kannalta, kuten he olivat omassa perinnössämme 1800-luvun lopulle asti. Vaikka taistelu lapsityövoiman käytön lopettamiseksi on välttämätöntä, siihen pääseminen edellyttää usein eri reittejä - ja valitettavasti on monia </w:t>
      </w:r>
      <w:r>
        <w:rPr>
          <w:color w:val="2F4F4F"/>
        </w:rPr>
        <w:t xml:space="preserve">poliittisia esteitä</w:t>
      </w:r>
      <w:r>
        <w:t xml:space="preserve">.</w:t>
      </w:r>
    </w:p>
    <w:p>
      <w:r>
        <w:rPr>
          <w:b/>
        </w:rPr>
        <w:t xml:space="preserve">Kysymys 0</w:t>
      </w:r>
    </w:p>
    <w:p>
      <w:r>
        <w:t xml:space="preserve">Mistä Thomas DeGregori on kotoisin?</w:t>
      </w:r>
    </w:p>
    <w:p>
      <w:r>
        <w:rPr>
          <w:b/>
        </w:rPr>
        <w:t xml:space="preserve">Kysymys 1</w:t>
      </w:r>
    </w:p>
    <w:p>
      <w:r>
        <w:t xml:space="preserve">Minkä maan hän väittää tarvitsevan lapsityövoimaa selviytyäkseen?</w:t>
      </w:r>
    </w:p>
    <w:p>
      <w:r>
        <w:rPr>
          <w:b/>
        </w:rPr>
        <w:t xml:space="preserve">Kysymys 2</w:t>
      </w:r>
    </w:p>
    <w:p>
      <w:r>
        <w:t xml:space="preserve">Mitkä ovat hänen mukaansa esteet lapsityövoiman käytön lopettamiselle?</w:t>
      </w:r>
    </w:p>
    <w:p>
      <w:r>
        <w:rPr>
          <w:b/>
        </w:rPr>
        <w:t xml:space="preserve">Tekstin numero 58</w:t>
      </w:r>
    </w:p>
    <w:p>
      <w:r>
        <w:t xml:space="preserve">Termi lapsityövoima voi olla harhaanjohtava, kun siinä sekoitetaan haitallinen työ ja lapsille mahdollisesti hyödyllinen työ. Se voi myös jättää huomiotta haitallisen työn työsuhteen ulkopuolella ja kaikki hyödyt, joita lapset tavallisesti saavat työstään. </w:t>
      </w:r>
      <w:r>
        <w:rPr>
          <w:color w:val="A9A9A9"/>
        </w:rPr>
        <w:t xml:space="preserve">Kotityö </w:t>
      </w:r>
      <w:r>
        <w:t xml:space="preserve">on esimerkki tästä: kaikkien perheiden, paitsi </w:t>
      </w:r>
      <w:r>
        <w:rPr>
          <w:color w:val="DCDCDC"/>
        </w:rPr>
        <w:t xml:space="preserve">rikkaiden</w:t>
      </w:r>
      <w:r>
        <w:t xml:space="preserve">, on tehtävä työtä siivouksen, ruoanlaiton, hoivan ja muunlaisen työn parissa pitääkseen kotinsa kunnossa. Useimmissa maailman perheissä tämä prosessi ulottuu tuottavaan toimintaan, erityisesti karjankasvatukseen ja erilaisiin maatalouden muotoihin, sekä erilaisiin pieniin perheyrityksiin. Siellä, missä kaupankäynti on merkittävä osa sosiaalista elämää, </w:t>
      </w:r>
      <w:r>
        <w:rPr>
          <w:color w:val="2F4F4F"/>
        </w:rPr>
        <w:t xml:space="preserve">lapset voivat aloittaa pienillä tavaroilla käytävän kaupan jo varhain, usein perheenjäsenten tai ikätovereiden seurassa</w:t>
      </w:r>
      <w:r>
        <w:t xml:space="preserve">.</w:t>
      </w:r>
    </w:p>
    <w:p>
      <w:r>
        <w:rPr>
          <w:b/>
        </w:rPr>
        <w:t xml:space="preserve">Kysymys 0</w:t>
      </w:r>
    </w:p>
    <w:p>
      <w:r>
        <w:t xml:space="preserve">Mitä on lasten hyväksi tehtävä työ?</w:t>
      </w:r>
    </w:p>
    <w:p>
      <w:r>
        <w:rPr>
          <w:b/>
        </w:rPr>
        <w:t xml:space="preserve">Kysymys 1</w:t>
      </w:r>
    </w:p>
    <w:p>
      <w:r>
        <w:t xml:space="preserve">Mitä lapset voivat tehdä maissa, joissa on kyse kaupankäynnistä?</w:t>
      </w:r>
    </w:p>
    <w:p>
      <w:r>
        <w:rPr>
          <w:b/>
        </w:rPr>
        <w:t xml:space="preserve">Kysymys 2</w:t>
      </w:r>
    </w:p>
    <w:p>
      <w:r>
        <w:t xml:space="preserve">Kaikkien, mutta minkälaisten lasten on opittava siivoamaan?</w:t>
      </w:r>
    </w:p>
    <w:p>
      <w:r>
        <w:rPr>
          <w:b/>
        </w:rPr>
        <w:t xml:space="preserve">Tekstin numero 59</w:t>
      </w:r>
    </w:p>
    <w:p>
      <w:r>
        <w:t xml:space="preserve">Valtaosa maailman lapsista </w:t>
      </w:r>
      <w:r>
        <w:rPr>
          <w:color w:val="A9A9A9"/>
        </w:rPr>
        <w:t xml:space="preserve">tekee työtä </w:t>
      </w:r>
      <w:r>
        <w:t xml:space="preserve">jo varhaisesta iästä lähtien, ja se voi olla luonnollinen osa aikuistumista.</w:t>
      </w:r>
      <w:r>
        <w:t xml:space="preserve"> Työ voi edistää lasten hyvinvointia monin eri tavoin; lapset valitsevat usein työn parantaakseen elämäänsä sekä lyhyellä että pitkällä aikavälillä. Aineellisella tasolla lasten työ edistää usein ruoan tuottamista tai tulojen hankkimista, jotka hyödyttävät heitä itseään ja heidän perheitään; tällaiset tulot ovat erityisen tärkeitä silloin, kun perheet ovat köyhiä. </w:t>
      </w:r>
      <w:r>
        <w:rPr>
          <w:color w:val="DCDCDC"/>
        </w:rPr>
        <w:t xml:space="preserve">Työ </w:t>
      </w:r>
      <w:r>
        <w:t xml:space="preserve">voi tarjota pakotietä heikentävästä köyhyydestä, ja joskus se antaa nuorelle mahdollisuuden muuttaa pois köyhästä ympäristöstä. Nuoret nauttivat usein työstään, erityisesti palkkatyöstä, tai kun työhön liittyy ikätovereiden seura. Jopa silloin, kun työ on intensiivistä ja pakollista, </w:t>
      </w:r>
      <w:r>
        <w:rPr>
          <w:color w:val="2F4F4F"/>
        </w:rPr>
        <w:t xml:space="preserve">lapset löytävät usein keinoja yhdistää työnsä leikkiin</w:t>
      </w:r>
      <w:r>
        <w:t xml:space="preserve">.</w:t>
      </w:r>
    </w:p>
    <w:p>
      <w:r>
        <w:rPr>
          <w:b/>
        </w:rPr>
        <w:t xml:space="preserve">Kysymys 0</w:t>
      </w:r>
    </w:p>
    <w:p>
      <w:r>
        <w:t xml:space="preserve">Mikä on lapsen luonnollinen kehitysprosessi?</w:t>
      </w:r>
    </w:p>
    <w:p>
      <w:r>
        <w:rPr>
          <w:b/>
        </w:rPr>
        <w:t xml:space="preserve">Kysymys 1</w:t>
      </w:r>
    </w:p>
    <w:p>
      <w:r>
        <w:t xml:space="preserve">Mikä on pakotie köyhyydessä eläville nuorille?</w:t>
      </w:r>
    </w:p>
    <w:p>
      <w:r>
        <w:rPr>
          <w:b/>
        </w:rPr>
        <w:t xml:space="preserve">Kysymys 2</w:t>
      </w:r>
    </w:p>
    <w:p>
      <w:r>
        <w:t xml:space="preserve">Mitä lapset pystyvät tekemään intensiivisissä työtilanteissa?</w:t>
      </w:r>
    </w:p>
    <w:p>
      <w:r>
        <w:rPr>
          <w:b/>
        </w:rPr>
        <w:t xml:space="preserve">Tekstin numero 60</w:t>
      </w:r>
    </w:p>
    <w:p>
      <w:r>
        <w:rPr>
          <w:color w:val="A9A9A9"/>
        </w:rPr>
        <w:t xml:space="preserve">Kokopäivätyö </w:t>
      </w:r>
      <w:r>
        <w:t xml:space="preserve">haittaa koulunkäyntiä, mutta osa-aikatyön ja koulunkäynnin välisestä suhteesta on monenlaista empiiristä näyttöä. Joskus jopa osa-aikatyö voi haitata koulunkäyntiä tai koulumenestystä. Toisaalta monet köyhät lapset tekevät työtä saadakseen varoja koulunkäyntiin. Lapset, jotka eivät pärjää koulussa hyvin, etsivät joskus tyydyttävämpiä kokemuksia työstä. </w:t>
      </w:r>
      <w:r>
        <w:rPr>
          <w:color w:val="DCDCDC"/>
        </w:rPr>
        <w:t xml:space="preserve">Hyvät suhteet </w:t>
      </w:r>
      <w:r>
        <w:t xml:space="preserve">työpaikan </w:t>
      </w:r>
      <w:r>
        <w:rPr>
          <w:color w:val="DCDCDC"/>
        </w:rPr>
        <w:t xml:space="preserve">esimieheen </w:t>
      </w:r>
      <w:r>
        <w:t xml:space="preserve">voivat lievittää lasten koulussa ja kotona kokemia jännitteitä. Nykyaikaisessa maailmassa kouluopetuksesta on tullut niin keskeinen osa yhteiskuntaa, että koulutyöstä on tullut useimmille lapsille hallitseva työ, joka usein korvaa osallistumisen tuottavaan työhön. Jos koulun opetussuunnitelmat tai laatu eivät tarjoa lapsille sopivia taitoja tarjolla oleviin työpaikkoihin tai jos lapsilla ei ole taipumusta koulutyöhön, </w:t>
      </w:r>
      <w:r>
        <w:rPr>
          <w:color w:val="2F4F4F"/>
        </w:rPr>
        <w:t xml:space="preserve">koulu voi estää sellaisten taitojen</w:t>
      </w:r>
      <w:r>
        <w:t xml:space="preserve">, kuten maatalouden, </w:t>
      </w:r>
      <w:r>
        <w:rPr>
          <w:color w:val="2F4F4F"/>
        </w:rPr>
        <w:t xml:space="preserve">oppimisen, </w:t>
      </w:r>
      <w:r>
        <w:t xml:space="preserve">joita tarvitaan tulevaisuuden toimeentulon kannalta.</w:t>
      </w:r>
    </w:p>
    <w:p>
      <w:r>
        <w:rPr>
          <w:b/>
        </w:rPr>
        <w:t xml:space="preserve">Kysymys 0</w:t>
      </w:r>
    </w:p>
    <w:p>
      <w:r>
        <w:t xml:space="preserve">Mikä estää lapsityöläisten koulunkäynnin?</w:t>
      </w:r>
    </w:p>
    <w:p>
      <w:r>
        <w:rPr>
          <w:b/>
        </w:rPr>
        <w:t xml:space="preserve">Kysymys 1</w:t>
      </w:r>
    </w:p>
    <w:p>
      <w:r>
        <w:t xml:space="preserve">Mikä voi lievittää lasten jännitystä työssä?</w:t>
      </w:r>
    </w:p>
    <w:p>
      <w:r>
        <w:rPr>
          <w:b/>
        </w:rPr>
        <w:t xml:space="preserve">Kysymys 2</w:t>
      </w:r>
    </w:p>
    <w:p>
      <w:r>
        <w:t xml:space="preserve">Mitä koulut voivat tehdä auttaakseen lapsia pääsemään parempaan työelämään?</w:t>
      </w:r>
    </w:p>
    <w:p>
      <w:r>
        <w:br w:type="page"/>
      </w:r>
    </w:p>
    <w:p>
      <w:r>
        <w:rPr>
          <w:b/>
          <w:u w:val="single"/>
        </w:rPr>
        <w:t xml:space="preserve">Asiakirjan numero 255</w:t>
      </w:r>
    </w:p>
    <w:p>
      <w:r>
        <w:rPr>
          <w:b/>
        </w:rPr>
        <w:t xml:space="preserve">Tekstin numero 0</w:t>
      </w:r>
    </w:p>
    <w:p>
      <w:r>
        <w:rPr>
          <w:color w:val="A9A9A9"/>
        </w:rPr>
        <w:t xml:space="preserve">Pohjois-Carolina </w:t>
      </w:r>
      <w:r>
        <w:t xml:space="preserve">koostuu </w:t>
      </w:r>
      <w:r>
        <w:rPr>
          <w:color w:val="DCDCDC"/>
        </w:rPr>
        <w:t xml:space="preserve">kolmesta </w:t>
      </w:r>
      <w:r>
        <w:t xml:space="preserve">maantieteellisestä pääalueesta: </w:t>
      </w:r>
      <w:r>
        <w:rPr>
          <w:color w:val="2F4F4F"/>
        </w:rPr>
        <w:t xml:space="preserve">Atlantin rannikkotasangosta, </w:t>
      </w:r>
      <w:r>
        <w:t xml:space="preserve">joka kattaa 45 prosenttia osavaltion itäosasta, </w:t>
      </w:r>
      <w:r>
        <w:rPr>
          <w:color w:val="556B2F"/>
        </w:rPr>
        <w:t xml:space="preserve">Piedmontin alueesta, </w:t>
      </w:r>
      <w:r>
        <w:t xml:space="preserve">joka kattaa 35 prosenttia </w:t>
      </w:r>
      <w:r>
        <w:t xml:space="preserve">osavaltion </w:t>
      </w:r>
      <w:r>
        <w:t xml:space="preserve">keskiosasta, sekä Appalakkien vuoristosta ja sen juurista. Osavaltion itäisimmässä osassa sijaitsee </w:t>
      </w:r>
      <w:r>
        <w:rPr>
          <w:color w:val="6B8E23"/>
        </w:rPr>
        <w:t xml:space="preserve">Outer Banks</w:t>
      </w:r>
      <w:r>
        <w:t xml:space="preserve">, joka on joukko hiekkaisia, kapeita sulkusaaria Atlantin valtameren ja kahden sisävesiväylän eli "soundsin" välissä</w:t>
      </w:r>
      <w:r>
        <w:t xml:space="preserve">:</w:t>
      </w:r>
      <w:r>
        <w:t xml:space="preserve"> Albemarle Sound pohjoisessa ja Pamlico Sound etelässä. Ne ovat Yhdysvaltojen kaksi suurinta sisämaata.</w:t>
      </w:r>
    </w:p>
    <w:p>
      <w:r>
        <w:rPr>
          <w:b/>
        </w:rPr>
        <w:t xml:space="preserve">Kysymys 0</w:t>
      </w:r>
    </w:p>
    <w:p>
      <w:r>
        <w:t xml:space="preserve">Kuinka monta maantieteellistä pääosaa Pohjois-Carolinasta muodostuu?</w:t>
      </w:r>
    </w:p>
    <w:p>
      <w:r>
        <w:rPr>
          <w:b/>
        </w:rPr>
        <w:t xml:space="preserve">Kysymys 1</w:t>
      </w:r>
    </w:p>
    <w:p>
      <w:r>
        <w:t xml:space="preserve">Mikä osa Pohjois-Carolinasta muodostaa 45 prosenttia osavaltiosta?</w:t>
      </w:r>
    </w:p>
    <w:p>
      <w:r>
        <w:rPr>
          <w:b/>
        </w:rPr>
        <w:t xml:space="preserve">Kysymys 2</w:t>
      </w:r>
    </w:p>
    <w:p>
      <w:r>
        <w:t xml:space="preserve">Mikä on Pohjois-Carolinan keskimmäisen 35 prosentin osuuden nimi?</w:t>
      </w:r>
    </w:p>
    <w:p>
      <w:r>
        <w:rPr>
          <w:b/>
        </w:rPr>
        <w:t xml:space="preserve">Kysymys 3</w:t>
      </w:r>
    </w:p>
    <w:p>
      <w:r>
        <w:t xml:space="preserve">Tha Appalakian vuoret ja tunturit muodostavat alueen minkä osavaltion?</w:t>
      </w:r>
    </w:p>
    <w:p>
      <w:r>
        <w:rPr>
          <w:b/>
        </w:rPr>
        <w:t xml:space="preserve">Kysymys 4</w:t>
      </w:r>
    </w:p>
    <w:p>
      <w:r>
        <w:t xml:space="preserve">Mikä on Pohjois-Carolinan itäisin osa?</w:t>
      </w:r>
    </w:p>
    <w:p>
      <w:r>
        <w:rPr>
          <w:b/>
        </w:rPr>
        <w:t xml:space="preserve">Teksti numero 1</w:t>
      </w:r>
    </w:p>
    <w:p>
      <w:r>
        <w:t xml:space="preserve">Rannikkotasanko siirtyy Piedmontin alueelle </w:t>
      </w:r>
      <w:r>
        <w:rPr>
          <w:color w:val="DCDCDC"/>
        </w:rPr>
        <w:t xml:space="preserve">Atlantin rannikon putoamisviivan </w:t>
      </w:r>
      <w:r>
        <w:rPr>
          <w:color w:val="A9A9A9"/>
        </w:rPr>
        <w:t xml:space="preserve">varrella</w:t>
      </w:r>
      <w:r>
        <w:t xml:space="preserve">, joka merkitsee korkeutta, jolla vesiputoukset alkavat esiintyä puroissa ja joissa. </w:t>
      </w:r>
      <w:r>
        <w:t xml:space="preserve">Pohjois-Carolinan keskiosassa sijaitseva </w:t>
      </w:r>
      <w:r>
        <w:rPr>
          <w:color w:val="2F4F4F"/>
        </w:rPr>
        <w:t xml:space="preserve">Piedmontin alue </w:t>
      </w:r>
      <w:r>
        <w:t xml:space="preserve">on osavaltion kaupungistunein ja tiheimmin asuttu alue. Se koostuu loivasti kumpuilevasta maaseudusta, jota usein rikkovat kukkulat tai matalat vuorenharjut. </w:t>
      </w:r>
      <w:r>
        <w:rPr>
          <w:color w:val="556B2F"/>
        </w:rPr>
        <w:t xml:space="preserve">Piedmontissa</w:t>
      </w:r>
      <w:r>
        <w:t xml:space="preserve"> sijaitsee pieniä, erillisiä ja syvästi erodoituneita vuorijonoja ja huippuja</w:t>
      </w:r>
      <w:r>
        <w:t xml:space="preserve">, kuten Sauratown Mountains, Pilot Mountain, Uwharrie Mountains, Crowder's Mountain, King's Pinnacle, Brushy Mountains ja South Mountains. Piedmont vaihtelee noin 91-122 metrin (300-400 </w:t>
      </w:r>
      <w:r>
        <w:rPr>
          <w:color w:val="6B8E23"/>
        </w:rPr>
        <w:t xml:space="preserve">jalan</w:t>
      </w:r>
      <w:r>
        <w:t xml:space="preserve">) korkeudesta idässä yli </w:t>
      </w:r>
      <w:r>
        <w:t xml:space="preserve">300 metrin (300 m) </w:t>
      </w:r>
      <w:r>
        <w:t xml:space="preserve">korkeuteen </w:t>
      </w:r>
      <w:r>
        <w:t xml:space="preserve">lännessä. Piedmontin nopean väestönkasvun vuoksi merkittävä osa tämän alueen maaseutualueista on muuttumassa esikaupungeiksi, joissa on ostoskeskuksia, asuntoja ja yritysten toimistoja. Maatalouden merkitys vähenee jatkuvasti. Piemonten suuret joet, kuten Yadkin ja Catawba, ovat yleensä nopeasti virtaavia, matalia ja kapeita.</w:t>
      </w:r>
    </w:p>
    <w:p>
      <w:r>
        <w:rPr>
          <w:b/>
        </w:rPr>
        <w:t xml:space="preserve">Kysymys 0</w:t>
      </w:r>
    </w:p>
    <w:p>
      <w:r>
        <w:t xml:space="preserve">Mikä on se viiva, joka merkitsee sitä korkeutta, jossa vesiputoukset alkavat näkyä joessa?</w:t>
      </w:r>
    </w:p>
    <w:p>
      <w:r>
        <w:rPr>
          <w:b/>
        </w:rPr>
        <w:t xml:space="preserve">Kysymys 1</w:t>
      </w:r>
    </w:p>
    <w:p>
      <w:r>
        <w:t xml:space="preserve">Missä vaiheessa rannikkoplini siirtyy Piemonten alueelle?</w:t>
      </w:r>
    </w:p>
    <w:p>
      <w:r>
        <w:rPr>
          <w:b/>
        </w:rPr>
        <w:t xml:space="preserve">Kysymys 2</w:t>
      </w:r>
    </w:p>
    <w:p>
      <w:r>
        <w:t xml:space="preserve">Missä Pohjois-Carolinan keskiosassa on tiheimmin asuttu alue?</w:t>
      </w:r>
    </w:p>
    <w:p>
      <w:r>
        <w:rPr>
          <w:b/>
        </w:rPr>
        <w:t xml:space="preserve">Kysymys 3</w:t>
      </w:r>
    </w:p>
    <w:p>
      <w:r>
        <w:t xml:space="preserve">Pilot Mountain ja South Mountains sijaitsevat millä alueella Pohjois-Carolinassa?</w:t>
      </w:r>
    </w:p>
    <w:p>
      <w:r>
        <w:rPr>
          <w:b/>
        </w:rPr>
        <w:t xml:space="preserve">Kysymys 4</w:t>
      </w:r>
    </w:p>
    <w:p>
      <w:r>
        <w:t xml:space="preserve">Mikä on keskimääräinen korkeus Länsi-Piemonten alueella?</w:t>
      </w:r>
    </w:p>
    <w:p>
      <w:r>
        <w:rPr>
          <w:b/>
        </w:rPr>
        <w:t xml:space="preserve">Teksti numero 2</w:t>
      </w:r>
    </w:p>
    <w:p>
      <w:r>
        <w:t xml:space="preserve">Osavaltion länsiosa on osa </w:t>
      </w:r>
      <w:r>
        <w:rPr>
          <w:color w:val="A9A9A9"/>
        </w:rPr>
        <w:t xml:space="preserve">Appalakkien vuoristoa</w:t>
      </w:r>
      <w:r>
        <w:t xml:space="preserve">. </w:t>
      </w:r>
      <w:r>
        <w:t xml:space="preserve">Osavaltiossa sijaitseviin </w:t>
      </w:r>
      <w:r>
        <w:rPr>
          <w:color w:val="DCDCDC"/>
        </w:rPr>
        <w:t xml:space="preserve">Appalakkien </w:t>
      </w:r>
      <w:r>
        <w:t xml:space="preserve">osa-alueisiin kuuluvat muun muassa </w:t>
      </w:r>
      <w:r>
        <w:t xml:space="preserve">Great Smoky Mountains, Blue Ridge Mountains, Great Balsam Mountains ja Black Mountains. </w:t>
      </w:r>
      <w:r>
        <w:rPr>
          <w:color w:val="2F4F4F"/>
        </w:rPr>
        <w:t xml:space="preserve">Black Mountains </w:t>
      </w:r>
      <w:r>
        <w:t xml:space="preserve">on Yhdysvaltojen itäosien korkein vuoristo, ja se huipentuu </w:t>
      </w:r>
      <w:r>
        <w:rPr>
          <w:color w:val="556B2F"/>
        </w:rPr>
        <w:t xml:space="preserve">Mount Mitchelliin, joka </w:t>
      </w:r>
      <w:r>
        <w:t xml:space="preserve">on </w:t>
      </w:r>
      <w:r>
        <w:t xml:space="preserve">2 037 metrin korkeudessa Mississippi-joen itäpuolella. Vaikka maanviljely on edelleen tärkeää, matkailusta on tullut vuoriston hallitseva elinkeino. Myös joulukuusien kasvatuksesta on viime aikoina tullut tärkeä elinkeino. Korkeuden vuoksi vuoriston ilmasto poikkeaa usein huomattavasti osavaltion muusta ilmastosta. Talvella Pohjois-Carolinan länsiosassa on tyypillisesti paljon lunta ja pakkasta, mikä muistuttaa enemmän keskilännen kuin etelän osavaltioiden lämpötiloja.</w:t>
      </w:r>
    </w:p>
    <w:p>
      <w:r>
        <w:rPr>
          <w:b/>
        </w:rPr>
        <w:t xml:space="preserve">Kysymys 0</w:t>
      </w:r>
    </w:p>
    <w:p>
      <w:r>
        <w:t xml:space="preserve">Mihin vuoristoon Pohjois-Carolinan itäisin osa kuuluu?</w:t>
      </w:r>
    </w:p>
    <w:p>
      <w:r>
        <w:rPr>
          <w:b/>
        </w:rPr>
        <w:t xml:space="preserve">Kysymys 1</w:t>
      </w:r>
    </w:p>
    <w:p>
      <w:r>
        <w:t xml:space="preserve">Mitkä vuoret ovat Great Smokey Mountains ja Black Moutains?</w:t>
      </w:r>
    </w:p>
    <w:p>
      <w:r>
        <w:rPr>
          <w:b/>
        </w:rPr>
        <w:t xml:space="preserve">Kysymys 2</w:t>
      </w:r>
    </w:p>
    <w:p>
      <w:r>
        <w:t xml:space="preserve">Mitkä vuoret ovat Yhdysvaltojen itäosien korkeimmat?</w:t>
      </w:r>
    </w:p>
    <w:p>
      <w:r>
        <w:rPr>
          <w:b/>
        </w:rPr>
        <w:t xml:space="preserve">Kysymys 3</w:t>
      </w:r>
    </w:p>
    <w:p>
      <w:r>
        <w:t xml:space="preserve">Mikä on Mississippi-joen itäpuolella sijaitsevan korkeimman kohdan nimi?</w:t>
      </w:r>
    </w:p>
    <w:p>
      <w:r>
        <w:rPr>
          <w:b/>
        </w:rPr>
        <w:t xml:space="preserve">Kysymys 4</w:t>
      </w:r>
    </w:p>
    <w:p>
      <w:r>
        <w:t xml:space="preserve">Kuinka korkea Mitchell-vuori on?</w:t>
      </w:r>
    </w:p>
    <w:p>
      <w:r>
        <w:rPr>
          <w:b/>
        </w:rPr>
        <w:t xml:space="preserve">Teksti numero 3</w:t>
      </w:r>
    </w:p>
    <w:p>
      <w:r>
        <w:t xml:space="preserve">Rannikkotasangon ilmastoon vaikuttaa </w:t>
      </w:r>
      <w:r>
        <w:rPr>
          <w:color w:val="A9A9A9"/>
        </w:rPr>
        <w:t xml:space="preserve">Atlantin </w:t>
      </w:r>
      <w:r>
        <w:t xml:space="preserve">valtameri, joka pitää olosuhteet </w:t>
      </w:r>
      <w:r>
        <w:t xml:space="preserve">talvella </w:t>
      </w:r>
      <w:r>
        <w:rPr>
          <w:color w:val="DCDCDC"/>
        </w:rPr>
        <w:t xml:space="preserve">leutoina </w:t>
      </w:r>
      <w:r>
        <w:t xml:space="preserve">ja </w:t>
      </w:r>
      <w:r>
        <w:t xml:space="preserve">kesällä </w:t>
      </w:r>
      <w:r>
        <w:rPr>
          <w:color w:val="2F4F4F"/>
        </w:rPr>
        <w:t xml:space="preserve">kohtalaisina, vaikkakin kosteina. </w:t>
      </w:r>
      <w:r>
        <w:t xml:space="preserve">Kesäkuukausina </w:t>
      </w:r>
      <w:r>
        <w:t xml:space="preserve">korkein rannikon päivälämpötila on keskimäärin alle </w:t>
      </w:r>
      <w:r>
        <w:t xml:space="preserve">32 °C (</w:t>
      </w:r>
      <w:r>
        <w:rPr>
          <w:color w:val="556B2F"/>
        </w:rPr>
        <w:t xml:space="preserve">89 °F).</w:t>
      </w:r>
      <w:r>
        <w:t xml:space="preserve"> Talvella rannikolla on leudot lämpötilat, ja päivän korkeimmat lämpötilat ovat harvoin alle 4 °C (40 °F). Rannikkotasangon keskimääräinen päivälämpötila on talvella yleensä 11-14 °C (50 °F). Lämpötila </w:t>
      </w:r>
      <w:r>
        <w:t xml:space="preserve">laskee </w:t>
      </w:r>
      <w:r>
        <w:t xml:space="preserve">rannikkotasangolla vain </w:t>
      </w:r>
      <w:r>
        <w:rPr>
          <w:color w:val="6B8E23"/>
        </w:rPr>
        <w:t xml:space="preserve">satunnaisesti </w:t>
      </w:r>
      <w:r>
        <w:t xml:space="preserve">yöllä pakkasen alapuolelle. Rannikkotasangolla sataa vuosittain keskimäärin vain noin 2,5 cm lunta tai jäätä, ja monina vuosina lunta tai jäätä ei välttämättä ole lainkaan.</w:t>
      </w:r>
    </w:p>
    <w:p>
      <w:r>
        <w:rPr>
          <w:b/>
        </w:rPr>
        <w:t xml:space="preserve">Kysymys 0</w:t>
      </w:r>
    </w:p>
    <w:p>
      <w:r>
        <w:t xml:space="preserve">Mikä valtameri vaikuttaa Pohjois-Karoliinan rannikkotasangon ilmastoon?</w:t>
      </w:r>
    </w:p>
    <w:p>
      <w:r>
        <w:rPr>
          <w:b/>
        </w:rPr>
        <w:t xml:space="preserve">Kysymys 1</w:t>
      </w:r>
    </w:p>
    <w:p>
      <w:r>
        <w:t xml:space="preserve">Millainen on rannikkotasangon ilmasto talvella?</w:t>
      </w:r>
    </w:p>
    <w:p>
      <w:r>
        <w:rPr>
          <w:b/>
        </w:rPr>
        <w:t xml:space="preserve">Kysymys 2</w:t>
      </w:r>
    </w:p>
    <w:p>
      <w:r>
        <w:t xml:space="preserve">Millainen on Pohjois-Karoliinan rannikkotasangon ilmasto kesällä?</w:t>
      </w:r>
    </w:p>
    <w:p>
      <w:r>
        <w:rPr>
          <w:b/>
        </w:rPr>
        <w:t xml:space="preserve">Kysymys 3</w:t>
      </w:r>
    </w:p>
    <w:p>
      <w:r>
        <w:t xml:space="preserve">Mikä on Pohjois-Carolinan rannikon keskilämpötila tasangoilla kesällä?</w:t>
      </w:r>
    </w:p>
    <w:p>
      <w:r>
        <w:rPr>
          <w:b/>
        </w:rPr>
        <w:t xml:space="preserve">Kysymys 4</w:t>
      </w:r>
    </w:p>
    <w:p>
      <w:r>
        <w:t xml:space="preserve">Kuinka usein lämpötila laskee NC:n rannikkotasangolla öisin alle pakkasen?</w:t>
      </w:r>
    </w:p>
    <w:p>
      <w:r>
        <w:rPr>
          <w:b/>
        </w:rPr>
        <w:t xml:space="preserve">Teksti numero 4</w:t>
      </w:r>
    </w:p>
    <w:p>
      <w:r>
        <w:t xml:space="preserve">Atlantin valtameren vaikutus </w:t>
      </w:r>
      <w:r>
        <w:rPr>
          <w:color w:val="A9A9A9"/>
        </w:rPr>
        <w:t xml:space="preserve">Piemonten alueen </w:t>
      </w:r>
      <w:r>
        <w:t xml:space="preserve">ilmastoon on vähäisempi, ja sen </w:t>
      </w:r>
      <w:r>
        <w:t xml:space="preserve">kesät ovat kuumempia ja talvet kylmempiä kuin rannikolla. Piemonten vuorokauden korkeimmat lämpötilat ovat </w:t>
      </w:r>
      <w:r>
        <w:t xml:space="preserve">kesällä </w:t>
      </w:r>
      <w:r>
        <w:t xml:space="preserve">usein yli </w:t>
      </w:r>
      <w:r>
        <w:t xml:space="preserve">32 °C (</w:t>
      </w:r>
      <w:r>
        <w:rPr>
          <w:color w:val="DCDCDC"/>
        </w:rPr>
        <w:t xml:space="preserve">90 °F).</w:t>
      </w:r>
      <w:r>
        <w:t xml:space="preserve"> Vaikka osavaltiossa ei ole tavallista, että lämpötila nousee yli 38 °C:n (100 °F), tällaisia lämpötiloja esiintyy yleensä vain Piemonten alempana sijaitsevilla alueilla ja rannikkotasangon kaukana sisämaassa sijaitsevilla alueilla. </w:t>
      </w:r>
      <w:r>
        <w:t xml:space="preserve">Atlantin valtameren </w:t>
      </w:r>
      <w:r>
        <w:rPr>
          <w:color w:val="2F4F4F"/>
        </w:rPr>
        <w:t xml:space="preserve">heikompi </w:t>
      </w:r>
      <w:r>
        <w:t xml:space="preserve">vaikutus merkitsee myös sitä, että lämpötilat vaihtelevat Piemontessa usein enemmän kuin rannikolla</w:t>
      </w:r>
      <w:r>
        <w:rPr>
          <w:color w:val="556B2F"/>
        </w:rPr>
        <w:t xml:space="preserve">.</w:t>
      </w:r>
    </w:p>
    <w:p>
      <w:r>
        <w:rPr>
          <w:b/>
        </w:rPr>
        <w:t xml:space="preserve">Kysymys 0</w:t>
      </w:r>
    </w:p>
    <w:p>
      <w:r>
        <w:t xml:space="preserve">Millä Pohjois-Carolinan alueella on kuumemmat kesät ja kylmemmät talvet kuin rannikolla?</w:t>
      </w:r>
    </w:p>
    <w:p>
      <w:r>
        <w:rPr>
          <w:b/>
        </w:rPr>
        <w:t xml:space="preserve">Kysymys 1</w:t>
      </w:r>
    </w:p>
    <w:p>
      <w:r>
        <w:t xml:space="preserve">Mikä on kesällä Piemonten alueen päivälämpötila?</w:t>
      </w:r>
    </w:p>
    <w:p>
      <w:r>
        <w:rPr>
          <w:b/>
        </w:rPr>
        <w:t xml:space="preserve">Kysymys 2</w:t>
      </w:r>
    </w:p>
    <w:p>
      <w:r>
        <w:t xml:space="preserve">Yli 100 asteen lämpötiloja esiintyy tyypillisesti Piedmontin millä korkeudella?</w:t>
      </w:r>
    </w:p>
    <w:p>
      <w:r>
        <w:rPr>
          <w:b/>
        </w:rPr>
        <w:t xml:space="preserve">Kysymys 3</w:t>
      </w:r>
    </w:p>
    <w:p>
      <w:r>
        <w:t xml:space="preserve">Minkälainen Atlantin valtameren vaikutus saa lämpötilat vaihtelemaan enemmän kuin rannikolla?</w:t>
      </w:r>
    </w:p>
    <w:p>
      <w:r>
        <w:rPr>
          <w:b/>
        </w:rPr>
        <w:t xml:space="preserve">Teksti numero 5</w:t>
      </w:r>
    </w:p>
    <w:p>
      <w:r>
        <w:rPr>
          <w:color w:val="A9A9A9"/>
        </w:rPr>
        <w:t xml:space="preserve">Talvella </w:t>
      </w:r>
      <w:r>
        <w:t xml:space="preserve">Piemontessa on kylmempää kuin rannikolla, ja lämpötilat ovat </w:t>
      </w:r>
      <w:r>
        <w:t xml:space="preserve">päivisin </w:t>
      </w:r>
      <w:r>
        <w:t xml:space="preserve">yleensä keskimäärin </w:t>
      </w:r>
      <w:r>
        <w:t xml:space="preserve">8-12 °C:n </w:t>
      </w:r>
      <w:r>
        <w:rPr>
          <w:color w:val="DCDCDC"/>
        </w:rPr>
        <w:t xml:space="preserve">yläpuolella ja </w:t>
      </w:r>
      <w:r>
        <w:t xml:space="preserve">yöllä </w:t>
      </w:r>
      <w:r>
        <w:t xml:space="preserve">usein </w:t>
      </w:r>
      <w:r>
        <w:rPr>
          <w:color w:val="2F4F4F"/>
        </w:rPr>
        <w:t xml:space="preserve">pakkasen alapuolella</w:t>
      </w:r>
      <w:r>
        <w:t xml:space="preserve">. </w:t>
      </w:r>
      <w:r>
        <w:t xml:space="preserve">Alueella </w:t>
      </w:r>
      <w:r>
        <w:t xml:space="preserve">sataa vuosittain </w:t>
      </w:r>
      <w:r>
        <w:t xml:space="preserve">keskimäärin noin </w:t>
      </w:r>
      <w:r>
        <w:t xml:space="preserve">8-13 cm lunta Charlotten alueella ja hieman enemmän Virginian rajan pohjoispuolella. Piedmont on erityisen tunnettu </w:t>
      </w:r>
      <w:r>
        <w:rPr>
          <w:color w:val="6B8E23"/>
        </w:rPr>
        <w:t xml:space="preserve">räntäsateesta ja jäätävästä </w:t>
      </w:r>
      <w:r>
        <w:t xml:space="preserve">sateesta. Jäätävä sade voi olla niin rankkaa, että se voi aiheuttaa liikenneruuhkia ja kaataa puita ja sähkölinjoja. Vuotuinen sademäärä ja ilmankosteus ovat Piemontessa alhaisempia kuin vuoristossa tai rannikolla, mutta alhaisimmillaankin keskimääräinen sademäärä on 1 020 mm vuodessa.</w:t>
      </w:r>
    </w:p>
    <w:p>
      <w:r>
        <w:rPr>
          <w:b/>
        </w:rPr>
        <w:t xml:space="preserve">Kysymys 0</w:t>
      </w:r>
    </w:p>
    <w:p>
      <w:r>
        <w:t xml:space="preserve">Mihin vuodenaikaan Piemontessa on kylmempää kuin rannikolla?</w:t>
      </w:r>
    </w:p>
    <w:p>
      <w:r>
        <w:rPr>
          <w:b/>
        </w:rPr>
        <w:t xml:space="preserve">Kysymys 1</w:t>
      </w:r>
    </w:p>
    <w:p>
      <w:r>
        <w:t xml:space="preserve">Mikä on talven keskimääräinen päivälämpötila Piemontessa?</w:t>
      </w:r>
    </w:p>
    <w:p>
      <w:r>
        <w:rPr>
          <w:b/>
        </w:rPr>
        <w:t xml:space="preserve">Kysymys 2</w:t>
      </w:r>
    </w:p>
    <w:p>
      <w:r>
        <w:t xml:space="preserve">Mihin lämpötilat usein laskevat talvella yöllä Piemonten alueella?</w:t>
      </w:r>
    </w:p>
    <w:p>
      <w:r>
        <w:rPr>
          <w:b/>
        </w:rPr>
        <w:t xml:space="preserve">Kysymys 3</w:t>
      </w:r>
    </w:p>
    <w:p>
      <w:r>
        <w:t xml:space="preserve">Kuinka paljon lunta sataa keskimäärin vuodessa kohteessa Charlotte?</w:t>
      </w:r>
    </w:p>
    <w:p>
      <w:r>
        <w:rPr>
          <w:b/>
        </w:rPr>
        <w:t xml:space="preserve">Kysymys 4</w:t>
      </w:r>
    </w:p>
    <w:p>
      <w:r>
        <w:t xml:space="preserve">Minkälaisista sademääristä Piemont tunnetaan?</w:t>
      </w:r>
    </w:p>
    <w:p>
      <w:r>
        <w:rPr>
          <w:b/>
        </w:rPr>
        <w:t xml:space="preserve">Teksti numero 6</w:t>
      </w:r>
    </w:p>
    <w:p>
      <w:r>
        <w:rPr>
          <w:color w:val="A9A9A9"/>
        </w:rPr>
        <w:t xml:space="preserve">Appalakkivuoristo </w:t>
      </w:r>
      <w:r>
        <w:t xml:space="preserve">on osavaltion viilein alue, ja lämpötilat ovat </w:t>
      </w:r>
      <w:r>
        <w:t xml:space="preserve">talvella </w:t>
      </w:r>
      <w:r>
        <w:t xml:space="preserve">keskimäärin </w:t>
      </w:r>
      <w:r>
        <w:t xml:space="preserve">6-3 °C:n (</w:t>
      </w:r>
      <w:r>
        <w:rPr>
          <w:color w:val="DCDCDC"/>
        </w:rPr>
        <w:t xml:space="preserve">40-40 °F) ja 30 °F:n (30 °F) yläpuolella </w:t>
      </w:r>
      <w:r>
        <w:t xml:space="preserve">ja laskevat </w:t>
      </w:r>
      <w:r>
        <w:t xml:space="preserve">talviöinä </w:t>
      </w:r>
      <w:r>
        <w:rPr>
          <w:color w:val="2F4F4F"/>
        </w:rPr>
        <w:t xml:space="preserve">-5 °C:n (20 °F) tai sitä alhaisemmiksi. </w:t>
      </w:r>
      <w:r>
        <w:t xml:space="preserve">Suhteellisen viileinä kesinä lämpötila nousee harvoin yli </w:t>
      </w:r>
      <w:r>
        <w:t xml:space="preserve">27 °C:n (</w:t>
      </w:r>
      <w:r>
        <w:rPr>
          <w:color w:val="556B2F"/>
        </w:rPr>
        <w:t xml:space="preserve">80 °F). </w:t>
      </w:r>
      <w:r>
        <w:t xml:space="preserve">Keskimääräinen lumisade on monilla alueilla yli </w:t>
      </w:r>
      <w:r>
        <w:t xml:space="preserve">76 cm vuodessa, ja se voi olla suuri korkeammilla alueilla; esimerkiksi vuoden 1993 lumimyrskyn aikana Mount Mitchellillä satoi yli 152 cm lunta kolmen päivän aikana.</w:t>
      </w:r>
      <w:r>
        <w:t xml:space="preserve"> Mount Mitchell on saanut lunta vuoden jokaisena kuukautena.</w:t>
      </w:r>
    </w:p>
    <w:p>
      <w:r>
        <w:rPr>
          <w:b/>
        </w:rPr>
        <w:t xml:space="preserve">Kysymys 0</w:t>
      </w:r>
    </w:p>
    <w:p>
      <w:r>
        <w:t xml:space="preserve">Mikä vuoristo muodostaa Pohjois-Carolinan viileimmän osan?</w:t>
      </w:r>
    </w:p>
    <w:p>
      <w:r>
        <w:rPr>
          <w:b/>
        </w:rPr>
        <w:t xml:space="preserve">Kysymys 1</w:t>
      </w:r>
    </w:p>
    <w:p>
      <w:r>
        <w:t xml:space="preserve">Mitkä ovat keskimääräiset korkeat talvilämpötilat Appalakeilla?</w:t>
      </w:r>
    </w:p>
    <w:p>
      <w:r>
        <w:rPr>
          <w:b/>
        </w:rPr>
        <w:t xml:space="preserve">Kysymys 2</w:t>
      </w:r>
    </w:p>
    <w:p>
      <w:r>
        <w:t xml:space="preserve">Mitkä ovat alhaiset talvilämpötilat Appalakeilla?</w:t>
      </w:r>
    </w:p>
    <w:p>
      <w:r>
        <w:rPr>
          <w:b/>
        </w:rPr>
        <w:t xml:space="preserve">Kysymys 3</w:t>
      </w:r>
    </w:p>
    <w:p>
      <w:r>
        <w:t xml:space="preserve">Mitä lämpötiloja korkeammat lämpötilat Appalakeilla ovat harvoin?</w:t>
      </w:r>
    </w:p>
    <w:p>
      <w:r>
        <w:rPr>
          <w:b/>
        </w:rPr>
        <w:t xml:space="preserve">Kysymys 4</w:t>
      </w:r>
    </w:p>
    <w:p>
      <w:r>
        <w:t xml:space="preserve">Kuinka monta senttiä lunta Appalakeilla keskimäärin sataa?</w:t>
      </w:r>
    </w:p>
    <w:p>
      <w:r>
        <w:rPr>
          <w:b/>
        </w:rPr>
        <w:t xml:space="preserve">Teksti numero 7</w:t>
      </w:r>
    </w:p>
    <w:p>
      <w:r>
        <w:t xml:space="preserve">Pohjois-Carolinassa esiintyy säännöllisesti ankaria sääilmiöitä. Osavaltioon iskee keskimäärin </w:t>
      </w:r>
      <w:r>
        <w:rPr>
          <w:color w:val="A9A9A9"/>
        </w:rPr>
        <w:t xml:space="preserve">kerran vuosikymmenessä </w:t>
      </w:r>
      <w:r>
        <w:t xml:space="preserve">hurrikaani</w:t>
      </w:r>
      <w:r>
        <w:t xml:space="preserve">. </w:t>
      </w:r>
      <w:r>
        <w:t xml:space="preserve">Osavaltioon ovat iskeneet </w:t>
      </w:r>
      <w:r>
        <w:t xml:space="preserve">tuhoisat </w:t>
      </w:r>
      <w:r>
        <w:rPr>
          <w:color w:val="DCDCDC"/>
        </w:rPr>
        <w:t xml:space="preserve">hurrikaanit</w:t>
      </w:r>
      <w:r>
        <w:t xml:space="preserve">, kuten hurrikaani Fran, hurrikaani Floyd ja </w:t>
      </w:r>
      <w:r>
        <w:rPr>
          <w:color w:val="2F4F4F"/>
        </w:rPr>
        <w:t xml:space="preserve">hurrikaani Hazel, joka oli </w:t>
      </w:r>
      <w:r>
        <w:t xml:space="preserve">vahvin osavaltioon saapunut myrsky, joka </w:t>
      </w:r>
      <w:r>
        <w:t xml:space="preserve">oli </w:t>
      </w:r>
      <w:r>
        <w:rPr>
          <w:color w:val="556B2F"/>
        </w:rPr>
        <w:t xml:space="preserve">4.</w:t>
      </w:r>
      <w:r>
        <w:t xml:space="preserve"> luokan myrsky </w:t>
      </w:r>
      <w:r>
        <w:t xml:space="preserve">vuonna </w:t>
      </w:r>
      <w:r>
        <w:rPr>
          <w:color w:val="6B8E23"/>
        </w:rPr>
        <w:t xml:space="preserve">1954</w:t>
      </w:r>
      <w:r>
        <w:t xml:space="preserve">. Hurrikaani Isabel on 2000-luvun tuhoisin. Trooppisia myrskyjä esiintyy 3-4 vuoden välein. Lisäksi osavaltiossa riehuu useita hurrikaaneja ja trooppisia myrskyjä. Joinakin vuosina useat hurrikaanit tai trooppiset myrskyt voivat iskeä suoraan osavaltioon tai sivellä rannikkoalueita. Vain Floridaan ja Louisianaan iskee useammin hurrikaaneja. Vaikka monet uskovat, että hurrikaanit uhkaavat vain rannikkoalueita, harvinainen hurrikaani, joka liikkuu tarpeeksi nopeasti sisämaahan, voi aiheuttaa vakavia vahinkoja; esimerkiksi vuonna 1989 hurrikaani Hugo aiheutti suuria vahinkoja Charlottessa ja jopa osavaltion luoteisosassa sijaitsevilla Blue Ridge Mountains -vuorilla. Pohjois-Carolinassa on keskimäärin 50 päivää vuodessa ukkosmyrskyjä, ja jotkut myrskyt ovat niin voimakkaita, että ne voivat aiheuttaa raekuuroja, äkkitulvia ja vahingollisia tuulia.</w:t>
      </w:r>
    </w:p>
    <w:p>
      <w:r>
        <w:rPr>
          <w:b/>
        </w:rPr>
        <w:t xml:space="preserve">Kysymys 0</w:t>
      </w:r>
    </w:p>
    <w:p>
      <w:r>
        <w:t xml:space="preserve">Kuinka usein hurrikaanit iskevät Pohjois-Carolinaan?</w:t>
      </w:r>
    </w:p>
    <w:p>
      <w:r>
        <w:rPr>
          <w:b/>
        </w:rPr>
        <w:t xml:space="preserve">Kysymys 1</w:t>
      </w:r>
    </w:p>
    <w:p>
      <w:r>
        <w:t xml:space="preserve">Floyd, Fran ja Hazel ovat esimerkkejä siitä, mikä osui Pohjois-Carolinan osavaltioon?</w:t>
      </w:r>
    </w:p>
    <w:p>
      <w:r>
        <w:rPr>
          <w:b/>
        </w:rPr>
        <w:t xml:space="preserve">Kysymys 2</w:t>
      </w:r>
    </w:p>
    <w:p>
      <w:r>
        <w:t xml:space="preserve">Mikä oli voimakkain myrsky, joka saapui Pohjois-Carolinaan?</w:t>
      </w:r>
    </w:p>
    <w:p>
      <w:r>
        <w:rPr>
          <w:b/>
        </w:rPr>
        <w:t xml:space="preserve">Kysymys 3</w:t>
      </w:r>
    </w:p>
    <w:p>
      <w:r>
        <w:t xml:space="preserve">Minkä luokan hurrikaani Hazel oli?</w:t>
      </w:r>
    </w:p>
    <w:p>
      <w:r>
        <w:rPr>
          <w:b/>
        </w:rPr>
        <w:t xml:space="preserve">Kysymys 4</w:t>
      </w:r>
    </w:p>
    <w:p>
      <w:r>
        <w:t xml:space="preserve">Minä vuonna hurrikaani Hazel iski Pohjois-Carolinaan?</w:t>
      </w:r>
    </w:p>
    <w:p>
      <w:r>
        <w:rPr>
          <w:b/>
        </w:rPr>
        <w:t xml:space="preserve">Teksti numero 8</w:t>
      </w:r>
    </w:p>
    <w:p>
      <w:r>
        <w:t xml:space="preserve">Pohjois-Carolinassa on keskimäärin </w:t>
      </w:r>
      <w:r>
        <w:rPr>
          <w:color w:val="A9A9A9"/>
        </w:rPr>
        <w:t xml:space="preserve">alle 20 </w:t>
      </w:r>
      <w:r>
        <w:rPr>
          <w:color w:val="DCDCDC"/>
        </w:rPr>
        <w:t xml:space="preserve">tornadoa vuodessa</w:t>
      </w:r>
      <w:r>
        <w:t xml:space="preserve">, ja monet niistä johtuvat hurrikaaneista tai trooppisista myrskyistä rannikkotasangolla. Ukkosmyrskyjen aiheuttamat tornadot ovat riski erityisesti </w:t>
      </w:r>
      <w:r>
        <w:t xml:space="preserve">osavaltion it</w:t>
      </w:r>
      <w:r>
        <w:rPr>
          <w:color w:val="2F4F4F"/>
        </w:rPr>
        <w:t xml:space="preserve">äosassa. </w:t>
      </w:r>
      <w:r>
        <w:t xml:space="preserve">Läntistä Piemonttia suojaavat usein </w:t>
      </w:r>
      <w:r>
        <w:rPr>
          <w:color w:val="556B2F"/>
        </w:rPr>
        <w:t xml:space="preserve">vuoret</w:t>
      </w:r>
      <w:r>
        <w:t xml:space="preserve">, joilla on taipumus hajottaa myrskyt, kun ne yrittävät ylittää sen; myrskyt muodostuvat usein uudelleen kauempana idässä. </w:t>
      </w:r>
      <w:r>
        <w:t xml:space="preserve">Osavaltion luoteisosassa esiintyy usein </w:t>
      </w:r>
      <w:r>
        <w:t xml:space="preserve">myös sääilmiö, joka tunnetaan nimellä "</w:t>
      </w:r>
      <w:r>
        <w:rPr>
          <w:color w:val="6B8E23"/>
        </w:rPr>
        <w:t xml:space="preserve">kylmän ilman patoaminen" ja </w:t>
      </w:r>
      <w:r>
        <w:t xml:space="preserve">joka voi myös heikentää myrskyjä, mutta voi myös johtaa suuriin jäätalviin.</w:t>
      </w:r>
    </w:p>
    <w:p>
      <w:r>
        <w:rPr>
          <w:b/>
        </w:rPr>
        <w:t xml:space="preserve">Kysymys 0</w:t>
      </w:r>
    </w:p>
    <w:p>
      <w:r>
        <w:t xml:space="preserve">Kuinka monta tornadoa Pohjois-Carolinassa on vuodessa?</w:t>
      </w:r>
    </w:p>
    <w:p>
      <w:r>
        <w:rPr>
          <w:b/>
        </w:rPr>
        <w:t xml:space="preserve">Kysymys 1</w:t>
      </w:r>
    </w:p>
    <w:p>
      <w:r>
        <w:t xml:space="preserve">Mitä houurikaanit ja trooppiset myrskyt voivat tuottaa rannikkotasangolla?</w:t>
      </w:r>
    </w:p>
    <w:p>
      <w:r>
        <w:rPr>
          <w:b/>
        </w:rPr>
        <w:t xml:space="preserve">Kysymys 2</w:t>
      </w:r>
    </w:p>
    <w:p>
      <w:r>
        <w:t xml:space="preserve">Missä osassa osavaltiota tornadojen riski on suurin?</w:t>
      </w:r>
    </w:p>
    <w:p>
      <w:r>
        <w:rPr>
          <w:b/>
        </w:rPr>
        <w:t xml:space="preserve">Kysymys 3</w:t>
      </w:r>
    </w:p>
    <w:p>
      <w:r>
        <w:t xml:space="preserve">Mikä suojaa läntistä Piemonttia tornadoilta?</w:t>
      </w:r>
    </w:p>
    <w:p>
      <w:r>
        <w:rPr>
          <w:b/>
        </w:rPr>
        <w:t xml:space="preserve">Kysymys 4</w:t>
      </w:r>
    </w:p>
    <w:p>
      <w:r>
        <w:t xml:space="preserve">Mikä sääilmiö voi heikentää myrskyjä, mutta aiheuttaa suuria jäätapahtumia Pohjois-Carolinassa?</w:t>
      </w:r>
    </w:p>
    <w:p>
      <w:r>
        <w:rPr>
          <w:b/>
        </w:rPr>
        <w:t xml:space="preserve">Teksti numero 9</w:t>
      </w:r>
    </w:p>
    <w:p>
      <w:r>
        <w:rPr>
          <w:color w:val="A9A9A9"/>
        </w:rPr>
        <w:t xml:space="preserve">Ennen vuotta 200 jKr. </w:t>
      </w:r>
      <w:r>
        <w:t xml:space="preserve">asukkaat rakensivat maakumpuja, joita käytettiin seremoniallisiin ja uskonnollisiin tarkoituksiin. Seuraavat kansat, mukaan lukien </w:t>
      </w:r>
      <w:r>
        <w:t xml:space="preserve">Piemontessa vuoteen 1000 jKr. mennessä perustettuun </w:t>
      </w:r>
      <w:r>
        <w:rPr>
          <w:color w:val="DCDCDC"/>
        </w:rPr>
        <w:t xml:space="preserve">muinaiseen Mississippin kulttuuriin </w:t>
      </w:r>
      <w:r>
        <w:t xml:space="preserve">kuuluneet kansat</w:t>
      </w:r>
      <w:r>
        <w:t xml:space="preserve">, jatkoivat tällaisten röykkiöiden rakentamista tai täydentämistä. </w:t>
      </w:r>
      <w:r>
        <w:t xml:space="preserve">Eurooppalaisiin yhteyttä edeltäneiden </w:t>
      </w:r>
      <w:r>
        <w:rPr>
          <w:color w:val="2F4F4F"/>
        </w:rPr>
        <w:t xml:space="preserve">500-700 vuoden </w:t>
      </w:r>
      <w:r>
        <w:t xml:space="preserve">aikana </w:t>
      </w:r>
      <w:r>
        <w:t xml:space="preserve">mississippiläinen kulttuuri rakensi suuria, monimutkaisia kaupunkeja ja piti yllä kaukana sijaitsevia alueellisia kauppaverkostoja. Pohjois-Carolinan alueen historiallisesti dokumentoituihin heimoihin kuuluivat </w:t>
      </w:r>
      <w:r>
        <w:rPr>
          <w:color w:val="6B8E23"/>
        </w:rPr>
        <w:t xml:space="preserve">rannikkoalueiden </w:t>
      </w:r>
      <w:r>
        <w:t xml:space="preserve">Carolina </w:t>
      </w:r>
      <w:r>
        <w:rPr>
          <w:color w:val="556B2F"/>
        </w:rPr>
        <w:t xml:space="preserve">Algonquiania puhuvat heimot</w:t>
      </w:r>
      <w:r>
        <w:t xml:space="preserve">, kuten Chowanoke, Roanoke, Pamlico, Machapunga, Coree, Cape Fearin intiaanit ja muut, jotka kohtasivat ensimmäisinä englantilaiset; sisämaan Iroquoiania puhuvat Meherrin, Cherokee ja Tuscarora; ja kaakkoiset Siouan-heimot, kuten Cheraw, Waxhaw, Saponi, Waccamaw ja Catawba.[Viittaus tarvitaan]</w:t>
      </w:r>
    </w:p>
    <w:p>
      <w:r>
        <w:rPr>
          <w:b/>
        </w:rPr>
        <w:t xml:space="preserve">Kysymys 0</w:t>
      </w:r>
    </w:p>
    <w:p>
      <w:r>
        <w:t xml:space="preserve">Minkä ajanjakson aikana ihmiset rakensivat maakasoja, joita käytettiin uskonnollisiin ja seremoniallisiin tarkoituksiin?</w:t>
      </w:r>
    </w:p>
    <w:p>
      <w:r>
        <w:rPr>
          <w:b/>
        </w:rPr>
        <w:t xml:space="preserve">Kysymys 1</w:t>
      </w:r>
    </w:p>
    <w:p>
      <w:r>
        <w:t xml:space="preserve">Minkälainen kulttuuri asettui asumaan Piemonten alueelle vuoteen 1000 jKr. mennessä?</w:t>
      </w:r>
    </w:p>
    <w:p>
      <w:r>
        <w:rPr>
          <w:b/>
        </w:rPr>
        <w:t xml:space="preserve">Kysymys 2</w:t>
      </w:r>
    </w:p>
    <w:p>
      <w:r>
        <w:t xml:space="preserve">Kuinka monta vuotta ennen Euroopan kontaktia muinainen mississippiläinen kulttuuri rakensi suuria kaupunkeja?</w:t>
      </w:r>
    </w:p>
    <w:p>
      <w:r>
        <w:rPr>
          <w:b/>
        </w:rPr>
        <w:t xml:space="preserve">Kysymys 3</w:t>
      </w:r>
    </w:p>
    <w:p>
      <w:r>
        <w:t xml:space="preserve">Pamlico- ja Cape Fear -intiaanit ovat esimerkkejä mistä?</w:t>
      </w:r>
    </w:p>
    <w:p>
      <w:r>
        <w:rPr>
          <w:b/>
        </w:rPr>
        <w:t xml:space="preserve">Kysymys 4</w:t>
      </w:r>
    </w:p>
    <w:p>
      <w:r>
        <w:t xml:space="preserve">Missä Pohjois-Carolinan Algonquin-kieliset heimot asuivat?</w:t>
      </w:r>
    </w:p>
    <w:p>
      <w:r>
        <w:rPr>
          <w:b/>
        </w:rPr>
        <w:t xml:space="preserve">Teksti numero 10</w:t>
      </w:r>
    </w:p>
    <w:p>
      <w:r>
        <w:t xml:space="preserve">Kesäkuussa </w:t>
      </w:r>
      <w:r>
        <w:rPr>
          <w:color w:val="A9A9A9"/>
        </w:rPr>
        <w:t xml:space="preserve">1718 </w:t>
      </w:r>
      <w:r>
        <w:t xml:space="preserve">Mustaparta eli </w:t>
      </w:r>
      <w:r>
        <w:rPr>
          <w:color w:val="DCDCDC"/>
        </w:rPr>
        <w:t xml:space="preserve">Edward Teach </w:t>
      </w:r>
      <w:r>
        <w:t xml:space="preserve">ajoi lippulaivansa </w:t>
      </w:r>
      <w:r>
        <w:rPr>
          <w:color w:val="2F4F4F"/>
        </w:rPr>
        <w:t xml:space="preserve">Queen Anne's Revenge </w:t>
      </w:r>
      <w:r>
        <w:t xml:space="preserve">karille </w:t>
      </w:r>
      <w:r>
        <w:rPr>
          <w:color w:val="556B2F"/>
        </w:rPr>
        <w:t xml:space="preserve">Beaufort Inletissä </w:t>
      </w:r>
      <w:r>
        <w:t xml:space="preserve">Pohjois-Carolinassa, nykyisessä Carteretin piirikunnassa</w:t>
      </w:r>
      <w:r>
        <w:rPr>
          <w:color w:val="A9A9A9"/>
        </w:rPr>
        <w:t xml:space="preserve">.</w:t>
      </w:r>
      <w:r>
        <w:t xml:space="preserve"> Karilleajon jälkeen sen miehistö ja tarvikkeet siirrettiin pienempiin aluksiin. Vuonna 1996 </w:t>
      </w:r>
      <w:r>
        <w:t xml:space="preserve">yksityinen yritys Intersal, Inc. löysi todennäköisesti Queen Anne's Revenge -aluksen jäänteet, ja se lisättiin Yhdysvaltain kansalliseen historiallisten paikkojen rekisteriin. Marraskuussa pahamaineinen merirosvo Mustaparta (Edward Teach) kuoli Virginian joukkojen väijytyksessä menetettyään aluksensa ja vedottuaan Pohjois-Carolinan kuvernööriin, joka lupasi turvasataman ja armahduksen.</w:t>
      </w:r>
    </w:p>
    <w:p>
      <w:r>
        <w:rPr>
          <w:b/>
        </w:rPr>
        <w:t xml:space="preserve">Kysymys 0</w:t>
      </w:r>
    </w:p>
    <w:p>
      <w:r>
        <w:t xml:space="preserve">Mikä oli Mustaparran toinen nimi?</w:t>
      </w:r>
    </w:p>
    <w:p>
      <w:r>
        <w:rPr>
          <w:b/>
        </w:rPr>
        <w:t xml:space="preserve">Kysymys 1</w:t>
      </w:r>
    </w:p>
    <w:p>
      <w:r>
        <w:t xml:space="preserve">Mikä oli Mustaparran laivan nimi?</w:t>
      </w:r>
    </w:p>
    <w:p>
      <w:r>
        <w:rPr>
          <w:b/>
        </w:rPr>
        <w:t xml:space="preserve">Kysymys 2</w:t>
      </w:r>
    </w:p>
    <w:p>
      <w:r>
        <w:t xml:space="preserve">Missä Pohjois-Carolinassa Mustaparran laiva syöksyi maahan?</w:t>
      </w:r>
    </w:p>
    <w:p>
      <w:r>
        <w:rPr>
          <w:b/>
        </w:rPr>
        <w:t xml:space="preserve">Kysymys 3</w:t>
      </w:r>
    </w:p>
    <w:p>
      <w:r>
        <w:t xml:space="preserve">Minä vuonna Mustaparta ajoi laivansa karille Pohjois-Carolinassa?</w:t>
      </w:r>
    </w:p>
    <w:p>
      <w:r>
        <w:rPr>
          <w:b/>
        </w:rPr>
        <w:t xml:space="preserve">Kysymys 4</w:t>
      </w:r>
    </w:p>
    <w:p>
      <w:r>
        <w:t xml:space="preserve">Minä vuonna kuningatar Annen koston jäännökset löydettiin?</w:t>
      </w:r>
    </w:p>
    <w:p>
      <w:r>
        <w:rPr>
          <w:b/>
        </w:rPr>
        <w:t xml:space="preserve">Teksti numero 11</w:t>
      </w:r>
    </w:p>
    <w:p>
      <w:r>
        <w:t xml:space="preserve">Pohjois-Carolinasta tuli yksi Englannin kolmestatoista siirtomaasta, ja se tunnettiin alun perin Etelä-Carolinan alueen kanssa nimellä </w:t>
      </w:r>
      <w:r>
        <w:rPr>
          <w:color w:val="A9A9A9"/>
        </w:rPr>
        <w:t xml:space="preserve">Carolinan provinssi</w:t>
      </w:r>
      <w:r>
        <w:t xml:space="preserve">. </w:t>
      </w:r>
      <w:r>
        <w:t xml:space="preserve">Alkuperäisen provinssin pohjois- ja eteläosat erosivat toisistaan vuonna </w:t>
      </w:r>
      <w:r>
        <w:rPr>
          <w:color w:val="DCDCDC"/>
        </w:rPr>
        <w:t xml:space="preserve">1729</w:t>
      </w:r>
      <w:r>
        <w:t xml:space="preserve">. </w:t>
      </w:r>
      <w:r>
        <w:t xml:space="preserve">Siirtokunnassa </w:t>
      </w:r>
      <w:r>
        <w:t xml:space="preserve">asui alun perin </w:t>
      </w:r>
      <w:r>
        <w:rPr>
          <w:color w:val="2F4F4F"/>
        </w:rPr>
        <w:t xml:space="preserve">pienviljelijöitä, </w:t>
      </w:r>
      <w:r>
        <w:t xml:space="preserve">joilla oli toisinaan muutamia orjia ja jotka harjoittivat omavaraista maataloutta, eikä siellä ollut kaupunkeja tai taajamia. </w:t>
      </w:r>
      <w:r>
        <w:rPr>
          <w:color w:val="556B2F"/>
        </w:rPr>
        <w:t xml:space="preserve">Merirosvot </w:t>
      </w:r>
      <w:r>
        <w:t xml:space="preserve">uhkasivat rannikon siirtokuntia, mutta vuoteen </w:t>
      </w:r>
      <w:r>
        <w:rPr>
          <w:color w:val="6B8E23"/>
        </w:rPr>
        <w:t xml:space="preserve">1718 </w:t>
      </w:r>
      <w:r>
        <w:t xml:space="preserve">mennessä </w:t>
      </w:r>
      <w:r>
        <w:t xml:space="preserve">merirosvot oli vangittu ja tapettu</w:t>
      </w:r>
      <w:r>
        <w:rPr>
          <w:color w:val="6B8E23"/>
        </w:rPr>
        <w:t xml:space="preserve">.</w:t>
      </w:r>
      <w:r>
        <w:t xml:space="preserve"> Kasvu oli voimakasta 1700-luvun puolivälissä, kun talous houkutteli skotlantilais-irlantilaisia, kveekareita, englantilaisia ja saksalaisia maahanmuuttajia. Siirtolaiset kannattivat yleensä Amerikan vallankumousta, sillä lojalistien määrä oli pienempi kuin joissakin muissa siirtokunnissa.</w:t>
      </w:r>
    </w:p>
    <w:p>
      <w:r>
        <w:rPr>
          <w:b/>
        </w:rPr>
        <w:t xml:space="preserve">Kysymys 0</w:t>
      </w:r>
    </w:p>
    <w:p>
      <w:r>
        <w:t xml:space="preserve">Pohjois-Carolina ja Sounth Carolina tunnettiin yhdessä nimellä mikä?</w:t>
      </w:r>
    </w:p>
    <w:p>
      <w:r>
        <w:rPr>
          <w:b/>
        </w:rPr>
        <w:t xml:space="preserve">Kysymys 1</w:t>
      </w:r>
    </w:p>
    <w:p>
      <w:r>
        <w:t xml:space="preserve">Minä vuonna Pohjois- ja Etelä-Karoliina erotettiin toisistaan?</w:t>
      </w:r>
    </w:p>
    <w:p>
      <w:r>
        <w:rPr>
          <w:b/>
        </w:rPr>
        <w:t xml:space="preserve">Kysymys 2</w:t>
      </w:r>
    </w:p>
    <w:p>
      <w:r>
        <w:t xml:space="preserve">Mikä oli useimpien Carolinan provinssin uudisasukkaiden ammatti?</w:t>
      </w:r>
    </w:p>
    <w:p>
      <w:r>
        <w:rPr>
          <w:b/>
        </w:rPr>
        <w:t xml:space="preserve">Kysymys 3</w:t>
      </w:r>
    </w:p>
    <w:p>
      <w:r>
        <w:t xml:space="preserve">Mitkä ihmiset olivat uhka Carolinan provinssin rannikkoalueille?</w:t>
      </w:r>
    </w:p>
    <w:p>
      <w:r>
        <w:rPr>
          <w:b/>
        </w:rPr>
        <w:t xml:space="preserve">Kysymys 4</w:t>
      </w:r>
    </w:p>
    <w:p>
      <w:r>
        <w:t xml:space="preserve">Mihin vuoteen mennessä kaikki NC:n provinssin merirosvot oli vangittu tai tapettu?</w:t>
      </w:r>
    </w:p>
    <w:p>
      <w:r>
        <w:rPr>
          <w:b/>
        </w:rPr>
        <w:t xml:space="preserve">Teksti numero 12</w:t>
      </w:r>
    </w:p>
    <w:p>
      <w:r>
        <w:t xml:space="preserve">Siirtomaa-aikana </w:t>
      </w:r>
      <w:r>
        <w:rPr>
          <w:color w:val="A9A9A9"/>
        </w:rPr>
        <w:t xml:space="preserve">Edenton toimi </w:t>
      </w:r>
      <w:r>
        <w:t xml:space="preserve">osavaltion pääkaupunkina vuodesta 1722 alkaen, ja </w:t>
      </w:r>
      <w:r>
        <w:rPr>
          <w:color w:val="DCDCDC"/>
        </w:rPr>
        <w:t xml:space="preserve">New Bern </w:t>
      </w:r>
      <w:r>
        <w:t xml:space="preserve">valittiin pääkaupungiksi vuonna 1766</w:t>
      </w:r>
      <w:r>
        <w:t xml:space="preserve">. </w:t>
      </w:r>
      <w:r>
        <w:rPr>
          <w:color w:val="2F4F4F"/>
        </w:rPr>
        <w:t xml:space="preserve">Tryonin palatsin, </w:t>
      </w:r>
      <w:r>
        <w:t xml:space="preserve">joka toimi maakunnan kuvernöörin </w:t>
      </w:r>
      <w:r>
        <w:rPr>
          <w:color w:val="556B2F"/>
        </w:rPr>
        <w:t xml:space="preserve">William Tryonin </w:t>
      </w:r>
      <w:r>
        <w:t xml:space="preserve">asuin- ja toimistotilana, </w:t>
      </w:r>
      <w:r>
        <w:t xml:space="preserve">rakentaminen </w:t>
      </w:r>
      <w:r>
        <w:t xml:space="preserve">alkoi vuonna 1767 ja valmistui vuonna 1771. Vuonna 1788 </w:t>
      </w:r>
      <w:r>
        <w:rPr>
          <w:color w:val="6B8E23"/>
        </w:rPr>
        <w:t xml:space="preserve">Raleigh </w:t>
      </w:r>
      <w:r>
        <w:t xml:space="preserve">valittiin uuden pääkaupungin sijaintipaikaksi, koska sen keskeinen sijainti suojasi sitä rannikolta tulevilta hyökkäyksiltä</w:t>
      </w:r>
      <w:r>
        <w:t xml:space="preserve">.</w:t>
      </w:r>
      <w:r>
        <w:t xml:space="preserve"> Kaupunki perustettiin virallisesti vuonna 1792 sekä piirikunnan että osavaltion pääkaupungiksi, ja se nimettiin Roanoke-saarella sijaitsevan "kadonneen siirtokunnan", Roanoken, suojelijan Sir Walter Raleighin mukaan.</w:t>
      </w:r>
    </w:p>
    <w:p>
      <w:r>
        <w:rPr>
          <w:b/>
        </w:rPr>
        <w:t xml:space="preserve">Kysymys 0</w:t>
      </w:r>
    </w:p>
    <w:p>
      <w:r>
        <w:t xml:space="preserve">Mikä oli Pohjois-Carolinan osavaltion pääkaupunki vuonna 1722?</w:t>
      </w:r>
    </w:p>
    <w:p>
      <w:r>
        <w:rPr>
          <w:b/>
        </w:rPr>
        <w:t xml:space="preserve">Kysymys 1</w:t>
      </w:r>
    </w:p>
    <w:p>
      <w:r>
        <w:t xml:space="preserve">Mistä kaupungista tuli Pohjois-Carolinan pääkaupunki vuonna 1766?</w:t>
      </w:r>
    </w:p>
    <w:p>
      <w:r>
        <w:rPr>
          <w:b/>
        </w:rPr>
        <w:t xml:space="preserve">Kysymys 2</w:t>
      </w:r>
    </w:p>
    <w:p>
      <w:r>
        <w:t xml:space="preserve">Kuka oli Pohjois-Carolinan kuvernööri vuonna 1767?</w:t>
      </w:r>
    </w:p>
    <w:p>
      <w:r>
        <w:rPr>
          <w:b/>
        </w:rPr>
        <w:t xml:space="preserve">Kysymys 3</w:t>
      </w:r>
    </w:p>
    <w:p>
      <w:r>
        <w:t xml:space="preserve">Mikä oli William Tryonille rakennetun toimiston ja asuinrakennuksen nimi?</w:t>
      </w:r>
    </w:p>
    <w:p>
      <w:r>
        <w:rPr>
          <w:b/>
        </w:rPr>
        <w:t xml:space="preserve">Kysymys 4</w:t>
      </w:r>
    </w:p>
    <w:p>
      <w:r>
        <w:t xml:space="preserve">Mikä Pohjois-Carolinan keskiosassa sijaitseva kaupunki valittiin pääkaupungiksi vuonna 1788?</w:t>
      </w:r>
    </w:p>
    <w:p>
      <w:r>
        <w:rPr>
          <w:b/>
        </w:rPr>
        <w:t xml:space="preserve">Teksti numero 13</w:t>
      </w:r>
    </w:p>
    <w:p>
      <w:r>
        <w:rPr>
          <w:color w:val="A9A9A9"/>
        </w:rPr>
        <w:t xml:space="preserve">Pohjois-Carolina osallistui </w:t>
      </w:r>
      <w:r>
        <w:t xml:space="preserve">sotaan osavaltioista vähiten asukasta kohden, sillä vain </w:t>
      </w:r>
      <w:r>
        <w:rPr>
          <w:color w:val="DCDCDC"/>
        </w:rPr>
        <w:t xml:space="preserve">7 800 </w:t>
      </w:r>
      <w:r>
        <w:t xml:space="preserve">miestä liittyi </w:t>
      </w:r>
      <w:r>
        <w:rPr>
          <w:color w:val="2F4F4F"/>
        </w:rPr>
        <w:t xml:space="preserve">kenraali George Washingtonin</w:t>
      </w:r>
      <w:r>
        <w:t xml:space="preserve"> johtamaan mannermaiseen armeijaan</w:t>
      </w:r>
      <w:r>
        <w:t xml:space="preserve">; lisäksi 10 000 miestä palveli paikallisissa miliisiyksiköissä, joita johti muun muassa kenraali Nathanael Greene. Sotilaallista toimintaa oli jonkin verran, erityisesti vuosina </w:t>
      </w:r>
      <w:r>
        <w:rPr>
          <w:color w:val="556B2F"/>
        </w:rPr>
        <w:t xml:space="preserve">1780-81</w:t>
      </w:r>
      <w:r>
        <w:t xml:space="preserve">. </w:t>
      </w:r>
      <w:r>
        <w:t xml:space="preserve">Monet karoliiniset rajaseutumiehet olivat muuttaneet länteen vuorten yli </w:t>
      </w:r>
      <w:r>
        <w:rPr>
          <w:color w:val="6B8E23"/>
        </w:rPr>
        <w:t xml:space="preserve">Washingtonin piirikuntaan </w:t>
      </w:r>
      <w:r>
        <w:t xml:space="preserve">(joka myöhemmin tunnettiin nimellä Tennessee), mutta vuonna 1789, vallankumouksen jälkeen, osavaltio saatiin suostuteltua luopumaan vaatimuksestaan läntisiin alueisiin. Se luovutti ne kansalliselle hallitukselle, jotta Luoteis-Territorio voitiin organisoida ja hallinnoida kansallisesti.</w:t>
      </w:r>
    </w:p>
    <w:p>
      <w:r>
        <w:rPr>
          <w:b/>
        </w:rPr>
        <w:t xml:space="preserve">Kysymys 0</w:t>
      </w:r>
    </w:p>
    <w:p>
      <w:r>
        <w:t xml:space="preserve">Mikä osavaltio osallistui vallankumoussotaan kaikista osavaltioista vähiten?</w:t>
      </w:r>
    </w:p>
    <w:p>
      <w:r>
        <w:rPr>
          <w:b/>
        </w:rPr>
        <w:t xml:space="preserve">Kysymys 1</w:t>
      </w:r>
    </w:p>
    <w:p>
      <w:r>
        <w:t xml:space="preserve">Kuinka monta NC:stä kotoisin olevaa miestä liittyi mannerarmeijaan?</w:t>
      </w:r>
    </w:p>
    <w:p>
      <w:r>
        <w:rPr>
          <w:b/>
        </w:rPr>
        <w:t xml:space="preserve">Kysymys 2</w:t>
      </w:r>
    </w:p>
    <w:p>
      <w:r>
        <w:t xml:space="preserve">Kuka johti mannermaan armeijaa?</w:t>
      </w:r>
    </w:p>
    <w:p>
      <w:r>
        <w:rPr>
          <w:b/>
        </w:rPr>
        <w:t xml:space="preserve">Kysymys 3</w:t>
      </w:r>
    </w:p>
    <w:p>
      <w:r>
        <w:t xml:space="preserve">Minkä vuosien aikana NC:ssä oli eniten sotatoimia vallankumoussodan aikana?</w:t>
      </w:r>
    </w:p>
    <w:p>
      <w:r>
        <w:rPr>
          <w:b/>
        </w:rPr>
        <w:t xml:space="preserve">Kysymys 4</w:t>
      </w:r>
    </w:p>
    <w:p>
      <w:r>
        <w:t xml:space="preserve">Carolinasta tulleet rajamatkustajat muuttivat länteen mille alueelle, joka nykyään tunnetaan Tennesseenä?</w:t>
      </w:r>
    </w:p>
    <w:p>
      <w:r>
        <w:rPr>
          <w:b/>
        </w:rPr>
        <w:t xml:space="preserve">Teksti numero 14</w:t>
      </w:r>
    </w:p>
    <w:p>
      <w:r>
        <w:rPr>
          <w:color w:val="A9A9A9"/>
        </w:rPr>
        <w:t xml:space="preserve">Vuoden 1800 jälkeen </w:t>
      </w:r>
      <w:r>
        <w:t xml:space="preserve">puuvillasta ja tupakasta tuli tärkeitä vientiviljelmiä</w:t>
      </w:r>
      <w:r>
        <w:rPr>
          <w:color w:val="A9A9A9"/>
        </w:rPr>
        <w:t xml:space="preserve">. </w:t>
      </w:r>
      <w:r>
        <w:t xml:space="preserve">Osavaltion </w:t>
      </w:r>
      <w:r>
        <w:rPr>
          <w:color w:val="DCDCDC"/>
        </w:rPr>
        <w:t xml:space="preserve">itäisessä </w:t>
      </w:r>
      <w:r>
        <w:t xml:space="preserve">osassa, erityisesti </w:t>
      </w:r>
      <w:r>
        <w:rPr>
          <w:color w:val="2F4F4F"/>
        </w:rPr>
        <w:t xml:space="preserve">Tidewaterin </w:t>
      </w:r>
      <w:r>
        <w:t xml:space="preserve">alueella</w:t>
      </w:r>
      <w:r>
        <w:t xml:space="preserve">, kehittyi orjayhteiskunta, joka perustui plantaasijärjestelmään ja orjatyövoimaan. Monet vapaat värilliset ihmiset muuttivat </w:t>
      </w:r>
      <w:r>
        <w:t xml:space="preserve">eurooppalais-amerikkalaisten naapureidensa mukana </w:t>
      </w:r>
      <w:r>
        <w:rPr>
          <w:color w:val="556B2F"/>
        </w:rPr>
        <w:t xml:space="preserve">rajaseuduille</w:t>
      </w:r>
      <w:r>
        <w:t xml:space="preserve">, joissa yhteiskuntajärjestelmä oli väljempi. Vuoteen 1810 mennessä lähes </w:t>
      </w:r>
      <w:r>
        <w:rPr>
          <w:color w:val="6B8E23"/>
        </w:rPr>
        <w:t xml:space="preserve">3 </w:t>
      </w:r>
      <w:r>
        <w:t xml:space="preserve">prosenttia vapaasta väestöstä koostui vapaista värillisistä, joita oli hieman yli 10 000</w:t>
      </w:r>
      <w:r>
        <w:t xml:space="preserve">.</w:t>
      </w:r>
      <w:r>
        <w:t xml:space="preserve"> Läntisiä alueita hallitsivat valkoiset perheet, erityisesti skotlantilais-irlantilaiset, jotka pitivät pieniä omavaraistiloja. Kansallisuuden alkuvaiheessa osavaltiosta tuli Jeffersonin ja Jacksonin demokratian keskus, jossa whigit olivat vahvasti edustettuina erityisesti lännessä. Nat Turnerin orjakapinan jälkeen vuonna 1831 Pohjois-Carolina ja muut eteläiset osavaltiot vähensivät vapaiden mustien oikeuksia. Vuonna 1835 lainsäätäjä peruutti heiltä äänioikeuden.</w:t>
      </w:r>
    </w:p>
    <w:p>
      <w:r>
        <w:rPr>
          <w:b/>
        </w:rPr>
        <w:t xml:space="preserve">Kysymys 0</w:t>
      </w:r>
    </w:p>
    <w:p>
      <w:r>
        <w:t xml:space="preserve">Minkä vuoden jälkeen puuvillasta ja tupakasta tuli tärkeitä viljelykasveja Pohjois-Carolinassa?</w:t>
      </w:r>
    </w:p>
    <w:p>
      <w:r>
        <w:rPr>
          <w:b/>
        </w:rPr>
        <w:t xml:space="preserve">Kysymys 1</w:t>
      </w:r>
    </w:p>
    <w:p>
      <w:r>
        <w:t xml:space="preserve">Missä osassa Pohjois-Carolinaa Tidewaterin alue sijaitsi?</w:t>
      </w:r>
    </w:p>
    <w:p>
      <w:r>
        <w:rPr>
          <w:b/>
        </w:rPr>
        <w:t xml:space="preserve">Kysymys 2</w:t>
      </w:r>
    </w:p>
    <w:p>
      <w:r>
        <w:t xml:space="preserve">Millä Pohjois-Carolinan alueella käytettiin orjatyövoimaa ja kehitettiin orjayhteiskunta?</w:t>
      </w:r>
    </w:p>
    <w:p>
      <w:r>
        <w:rPr>
          <w:b/>
        </w:rPr>
        <w:t xml:space="preserve">Kysymys 3</w:t>
      </w:r>
    </w:p>
    <w:p>
      <w:r>
        <w:t xml:space="preserve">Minne vapaat mustat muuttivat löysemmän yhteiskuntajärjestelmän vuoksi?</w:t>
      </w:r>
    </w:p>
    <w:p>
      <w:r>
        <w:rPr>
          <w:b/>
        </w:rPr>
        <w:t xml:space="preserve">Kysymys 4</w:t>
      </w:r>
    </w:p>
    <w:p>
      <w:r>
        <w:t xml:space="preserve">Kuinka monta prosenttia vapaasta väestöstä oli mustia vuoteen 1810 mennessä?</w:t>
      </w:r>
    </w:p>
    <w:p>
      <w:r>
        <w:rPr>
          <w:b/>
        </w:rPr>
        <w:t xml:space="preserve">Teksti numero 15</w:t>
      </w:r>
    </w:p>
    <w:p>
      <w:r>
        <w:t xml:space="preserve">Konfederaation hävittyä vuonna </w:t>
      </w:r>
      <w:r>
        <w:rPr>
          <w:color w:val="A9A9A9"/>
        </w:rPr>
        <w:t xml:space="preserve">1865 </w:t>
      </w:r>
      <w:r>
        <w:t xml:space="preserve">alkoi </w:t>
      </w:r>
      <w:r>
        <w:rPr>
          <w:color w:val="DCDCDC"/>
        </w:rPr>
        <w:t xml:space="preserve">jälleenrakennuskausi. </w:t>
      </w:r>
      <w:r>
        <w:t xml:space="preserve">Yhdysvallat lakkautti orjuuden ilman </w:t>
      </w:r>
      <w:r>
        <w:rPr>
          <w:color w:val="2F4F4F"/>
        </w:rPr>
        <w:t xml:space="preserve">korvauksia </w:t>
      </w:r>
      <w:r>
        <w:t xml:space="preserve">orjanomistajille tai korvauksia vapautetuille. Republikaanisen puolueen koalitio, joka koostui mustista vapautetuista, pohjoisen mattopussihirmuista ja paikallisista huijareista, hallitsi osavaltioiden hallintoa kolmen vuoden ajan. Valkoiset konservatiividemokraatit saivat osavaltion lainsäätäjän vallan takaisin vuonna </w:t>
      </w:r>
      <w:r>
        <w:rPr>
          <w:color w:val="556B2F"/>
        </w:rPr>
        <w:t xml:space="preserve">1870</w:t>
      </w:r>
      <w:r>
        <w:t xml:space="preserve">, osittain Ku Klux Klanin väkivallan ja terrorismin avulla äänestyspaikoilla </w:t>
      </w:r>
      <w:r>
        <w:rPr>
          <w:color w:val="6B8E23"/>
        </w:rPr>
        <w:t xml:space="preserve">mustien äänestämisen </w:t>
      </w:r>
      <w:r>
        <w:t xml:space="preserve">tukahduttamiseksi</w:t>
      </w:r>
      <w:r>
        <w:t xml:space="preserve">. Republikaanit valittiin kuvernööriksi vuoteen 1876 asti, jolloin punapaidat, vuonna 1874 syntynyt puolisotilaallinen järjestö, joka oli liittoutunut demokraattisen puolueen kanssa, auttoi tukahduttamaan mustien äänestämisen. Yli 150 mustaa amerikkalaista murhattiin vaaliväkivaltaisuuksissa vuonna 1876.</w:t>
      </w:r>
    </w:p>
    <w:p>
      <w:r>
        <w:rPr>
          <w:b/>
        </w:rPr>
        <w:t xml:space="preserve">Kysymys 0</w:t>
      </w:r>
    </w:p>
    <w:p>
      <w:r>
        <w:t xml:space="preserve">Minä vuonna konfederaatio kukistui?</w:t>
      </w:r>
    </w:p>
    <w:p>
      <w:r>
        <w:rPr>
          <w:b/>
        </w:rPr>
        <w:t xml:space="preserve">Kysymys 1</w:t>
      </w:r>
    </w:p>
    <w:p>
      <w:r>
        <w:t xml:space="preserve">Mikä Era alkoi konfederaation tappion jälkeen?</w:t>
      </w:r>
    </w:p>
    <w:p>
      <w:r>
        <w:rPr>
          <w:b/>
        </w:rPr>
        <w:t xml:space="preserve">Kysymys 2</w:t>
      </w:r>
    </w:p>
    <w:p>
      <w:r>
        <w:t xml:space="preserve">Yhdysvallat lakkautti orjuuden antamatta mitä orjanomistajille?</w:t>
      </w:r>
    </w:p>
    <w:p>
      <w:r>
        <w:rPr>
          <w:b/>
        </w:rPr>
        <w:t xml:space="preserve">Kysymys 3</w:t>
      </w:r>
    </w:p>
    <w:p>
      <w:r>
        <w:t xml:space="preserve">Milloin valkoiset demokraatit saivat osavaltion lainsäätäjät takaisin hallintaansa?</w:t>
      </w:r>
    </w:p>
    <w:p>
      <w:r>
        <w:rPr>
          <w:b/>
        </w:rPr>
        <w:t xml:space="preserve">Kysymys 4</w:t>
      </w:r>
    </w:p>
    <w:p>
      <w:r>
        <w:t xml:space="preserve">Mihin KKK kohdistui väkivallalla ja terrorismilla vaaleissa?</w:t>
      </w:r>
    </w:p>
    <w:p>
      <w:r>
        <w:rPr>
          <w:b/>
        </w:rPr>
        <w:t xml:space="preserve">Teksti numero 16</w:t>
      </w:r>
    </w:p>
    <w:p>
      <w:r>
        <w:rPr>
          <w:color w:val="A9A9A9"/>
        </w:rPr>
        <w:t xml:space="preserve">Demokraatit </w:t>
      </w:r>
      <w:r>
        <w:t xml:space="preserve">valittiin lainsäätäjäksi ja kuvernööriksi, mutta </w:t>
      </w:r>
      <w:r>
        <w:rPr>
          <w:color w:val="DCDCDC"/>
        </w:rPr>
        <w:t xml:space="preserve">populistit </w:t>
      </w:r>
      <w:r>
        <w:t xml:space="preserve">houkuttelivat äänestäjiä, jotka olivat tyytymättömiä heihin. Vuonna </w:t>
      </w:r>
      <w:r>
        <w:rPr>
          <w:color w:val="2F4F4F"/>
        </w:rPr>
        <w:t xml:space="preserve">1896 </w:t>
      </w:r>
      <w:r>
        <w:t xml:space="preserve">populistien ja republikaanien fuusioliitto sai kuvernöörin viran</w:t>
      </w:r>
      <w:r>
        <w:rPr>
          <w:color w:val="2F4F4F"/>
        </w:rPr>
        <w:t xml:space="preserve">.</w:t>
      </w:r>
      <w:r>
        <w:t xml:space="preserve"> Demokraatit saivat jälleen lainsäätäjän vallan vuonna </w:t>
      </w:r>
      <w:r>
        <w:rPr>
          <w:color w:val="556B2F"/>
        </w:rPr>
        <w:t xml:space="preserve">1896 </w:t>
      </w:r>
      <w:r>
        <w:t xml:space="preserve">ja säätivät lakeja, joilla säädettiin Jim Crow -laki ja rotuerottelu julkisissa tiloissa. Pohjois-Carolinan 2. kongressipiirin äänestäjät valitsivat </w:t>
      </w:r>
      <w:r>
        <w:t xml:space="preserve">näinä 1800-luvun lopun vuosina </w:t>
      </w:r>
      <w:r>
        <w:t xml:space="preserve">yhteensä </w:t>
      </w:r>
      <w:r>
        <w:rPr>
          <w:color w:val="6B8E23"/>
        </w:rPr>
        <w:t xml:space="preserve">neljä </w:t>
      </w:r>
      <w:r>
        <w:t xml:space="preserve">afroamerikkalaista kongressiedustajaa.</w:t>
      </w:r>
    </w:p>
    <w:p>
      <w:r>
        <w:rPr>
          <w:b/>
        </w:rPr>
        <w:t xml:space="preserve">Kysymys 0</w:t>
      </w:r>
    </w:p>
    <w:p>
      <w:r>
        <w:t xml:space="preserve">Mikä poliittinen puolue valittiin lainsäätäjäksi ja kuvernööriksi?</w:t>
      </w:r>
    </w:p>
    <w:p>
      <w:r>
        <w:rPr>
          <w:b/>
        </w:rPr>
        <w:t xml:space="preserve">Kysymys 1</w:t>
      </w:r>
    </w:p>
    <w:p>
      <w:r>
        <w:t xml:space="preserve">Mikä poliittinen ryhmä veti puoleensa demokraatteihin tyytymättömiä äänestäjiä?</w:t>
      </w:r>
    </w:p>
    <w:p>
      <w:r>
        <w:rPr>
          <w:b/>
        </w:rPr>
        <w:t xml:space="preserve">Kysymys 2</w:t>
      </w:r>
    </w:p>
    <w:p>
      <w:r>
        <w:t xml:space="preserve">Minä vuonna rotuun perustuva populistifuusio sai kuvernöörin viran?</w:t>
      </w:r>
    </w:p>
    <w:p>
      <w:r>
        <w:rPr>
          <w:b/>
        </w:rPr>
        <w:t xml:space="preserve">Kysymys 3</w:t>
      </w:r>
    </w:p>
    <w:p>
      <w:r>
        <w:t xml:space="preserve">Minä vuonna demokraatit saivat takaisin kuvernöörin viran haltuunsa rotuerotuksellisilta populisteilta?</w:t>
      </w:r>
    </w:p>
    <w:p>
      <w:r>
        <w:rPr>
          <w:b/>
        </w:rPr>
        <w:t xml:space="preserve">Kysymys 4</w:t>
      </w:r>
    </w:p>
    <w:p>
      <w:r>
        <w:t xml:space="preserve">Kuinka monta afroamerikkalaista kongressiedustajaa valittiin 1800-luvulla?</w:t>
      </w:r>
    </w:p>
    <w:p>
      <w:r>
        <w:rPr>
          <w:b/>
        </w:rPr>
        <w:t xml:space="preserve">Teksti numero 17</w:t>
      </w:r>
    </w:p>
    <w:p>
      <w:r>
        <w:t xml:space="preserve">Vuonna 1899 osavaltion lainsäätäjä hyväksyi </w:t>
      </w:r>
      <w:r>
        <w:rPr>
          <w:color w:val="A9A9A9"/>
        </w:rPr>
        <w:t xml:space="preserve">uuden perustuslain</w:t>
      </w:r>
      <w:r>
        <w:t xml:space="preserve">, jossa vaadittiin </w:t>
      </w:r>
      <w:r>
        <w:rPr>
          <w:color w:val="DCDCDC"/>
        </w:rPr>
        <w:t xml:space="preserve">äänestysveroja </w:t>
      </w:r>
      <w:r>
        <w:t xml:space="preserve">ja </w:t>
      </w:r>
      <w:r>
        <w:rPr>
          <w:color w:val="2F4F4F"/>
        </w:rPr>
        <w:t xml:space="preserve">lukutaitotestejä </w:t>
      </w:r>
      <w:r>
        <w:t xml:space="preserve">äänestäjien rekisteröintiä varten, mikä vei useimpien osavaltion mustien amerikkalaisten äänioikeudet. </w:t>
      </w:r>
      <w:r>
        <w:rPr>
          <w:color w:val="556B2F"/>
        </w:rPr>
        <w:t xml:space="preserve">Äänioikeuden </w:t>
      </w:r>
      <w:r>
        <w:t xml:space="preserve">epäämisellä </w:t>
      </w:r>
      <w:r>
        <w:t xml:space="preserve">oli laajoja vaikutuksia: se tarkoitti, että mustat amerikkalaiset eivät voineet toimia valamiehistössä tai missään paikallisessa virassa. Valkoisen ylivallan vuosikymmenen jälkeen monet ihmiset unohtivat, että Pohjois-Carolinassa oli koskaan ollut kukoistavia keskiluokkaisia mustia amerikkalaisia. Mustilla kansalaisilla ei ollut osavaltiossa poliittista sananvaltaa ennen kuin liittovaltion vuoden </w:t>
      </w:r>
      <w:r>
        <w:rPr>
          <w:color w:val="6B8E23"/>
        </w:rPr>
        <w:t xml:space="preserve">1964</w:t>
      </w:r>
      <w:r>
        <w:t xml:space="preserve"> kansalaisoikeuslaki </w:t>
      </w:r>
      <w:r>
        <w:t xml:space="preserve">ja vuoden 1965 äänioikeuslaki hyväksyttiin heidän perustuslaillisten oikeuksiensa turvaamiseksi. Vasta vuonna 1992 toinen afroamerikkalainen valittiin Yhdysvaltain edustajaksi Pohjois-Carolinasta.</w:t>
      </w:r>
    </w:p>
    <w:p>
      <w:r>
        <w:rPr>
          <w:b/>
        </w:rPr>
        <w:t xml:space="preserve">Kysymys 0</w:t>
      </w:r>
    </w:p>
    <w:p>
      <w:r>
        <w:t xml:space="preserve">Mitä NC:n osavaltion lainsäätäjä hyväksyi vuonna 1899?</w:t>
      </w:r>
    </w:p>
    <w:p>
      <w:r>
        <w:rPr>
          <w:b/>
        </w:rPr>
        <w:t xml:space="preserve">Kysymys 1</w:t>
      </w:r>
    </w:p>
    <w:p>
      <w:r>
        <w:t xml:space="preserve">Minkälaisia veroja uusi NC:n perustuslaki edellytti?</w:t>
      </w:r>
    </w:p>
    <w:p>
      <w:r>
        <w:rPr>
          <w:b/>
        </w:rPr>
        <w:t xml:space="preserve">Kysymys 2</w:t>
      </w:r>
    </w:p>
    <w:p>
      <w:r>
        <w:t xml:space="preserve">Mitä uusi perustuslaki edellytti äänestäjien rekisteröintiä varten?</w:t>
      </w:r>
    </w:p>
    <w:p>
      <w:r>
        <w:rPr>
          <w:b/>
        </w:rPr>
        <w:t xml:space="preserve">Kysymys 3</w:t>
      </w:r>
    </w:p>
    <w:p>
      <w:r>
        <w:t xml:space="preserve">Minkä tekemisen ulkopuolelle jättäminen teki siitä, että mustat ihmiset eivät voineet toimia valamiehistöissä tai julkisissa viroissa?</w:t>
      </w:r>
    </w:p>
    <w:p>
      <w:r>
        <w:rPr>
          <w:b/>
        </w:rPr>
        <w:t xml:space="preserve">Kysymys 4</w:t>
      </w:r>
    </w:p>
    <w:p>
      <w:r>
        <w:t xml:space="preserve">Minä vuonna liittovaltion kansalaisoikeuslaki annettiin?</w:t>
      </w:r>
    </w:p>
    <w:p>
      <w:r>
        <w:rPr>
          <w:b/>
        </w:rPr>
        <w:t xml:space="preserve">Teksti numero 18</w:t>
      </w:r>
    </w:p>
    <w:p>
      <w:r>
        <w:t xml:space="preserve">Kuten muissakin entisen Konfederaation osavaltioissa, Pohjois-Carolinasta oli tullut yksipuolueinen osavaltio, jota hallitsi </w:t>
      </w:r>
      <w:r>
        <w:rPr>
          <w:color w:val="A9A9A9"/>
        </w:rPr>
        <w:t xml:space="preserve">demokraattinen </w:t>
      </w:r>
      <w:r>
        <w:t xml:space="preserve">puolue. Sisällissodan köyhdyttämänä osavaltio jatkoi </w:t>
      </w:r>
      <w:r>
        <w:rPr>
          <w:color w:val="DCDCDC"/>
        </w:rPr>
        <w:t xml:space="preserve">tupakkaan, puuvillaan ja maatalouteen </w:t>
      </w:r>
      <w:r>
        <w:t xml:space="preserve">perustuvaa taloutta</w:t>
      </w:r>
      <w:r>
        <w:t xml:space="preserve">. Kaupunkeja oli idässä edelleen vähän. </w:t>
      </w:r>
      <w:r>
        <w:rPr>
          <w:color w:val="556B2F"/>
        </w:rPr>
        <w:t xml:space="preserve">Piemonten läntisiin kreivikuntiin </w:t>
      </w:r>
      <w:r>
        <w:t xml:space="preserve">syntyi </w:t>
      </w:r>
      <w:r>
        <w:rPr>
          <w:color w:val="2F4F4F"/>
        </w:rPr>
        <w:t xml:space="preserve">1800-luvun lopulla</w:t>
      </w:r>
      <w:r>
        <w:t xml:space="preserve"> merkittävä teollinen perusta, joka </w:t>
      </w:r>
      <w:r>
        <w:t xml:space="preserve">perustui </w:t>
      </w:r>
      <w:r>
        <w:t xml:space="preserve">putoamislinjalle perustettuihin </w:t>
      </w:r>
      <w:r>
        <w:rPr>
          <w:color w:val="6B8E23"/>
        </w:rPr>
        <w:t xml:space="preserve">puuvillatehtaisiin.</w:t>
      </w:r>
      <w:r>
        <w:t xml:space="preserve"> Rautateitä rakennettiin yhdistämään uusia teollistuvia kaupunkeja. Osavaltiossa Wrightin veljekset tekivät ensimmäisen onnistuneen, moottorilla ja voimalla suoritetun, ilmaa raskaamman lennon Kitty Hawkin lähellä 17. joulukuuta 1903. 1900-luvun alkupuoliskolla monet afroamerikkalaiset lähtivät osavaltiosta pohjoiseen parempien mahdollisuuksien perässä suuren muuttoliikkeen yhteydessä. Heidän lähtönsä muutti monien alueiden väestörakennetta.</w:t>
      </w:r>
    </w:p>
    <w:p>
      <w:r>
        <w:rPr>
          <w:b/>
        </w:rPr>
        <w:t xml:space="preserve">Kysymys 0</w:t>
      </w:r>
    </w:p>
    <w:p>
      <w:r>
        <w:t xml:space="preserve">Mikä poliittinen puolue hallitsi NC:tä konfederaation jälkeen?</w:t>
      </w:r>
    </w:p>
    <w:p>
      <w:r>
        <w:rPr>
          <w:b/>
        </w:rPr>
        <w:t xml:space="preserve">Kysymys 1</w:t>
      </w:r>
    </w:p>
    <w:p>
      <w:r>
        <w:t xml:space="preserve">Mihin Pohjois-Carolinan talous perustui konfederaation jälkeen?</w:t>
      </w:r>
    </w:p>
    <w:p>
      <w:r>
        <w:rPr>
          <w:b/>
        </w:rPr>
        <w:t xml:space="preserve">Kysymys 2</w:t>
      </w:r>
    </w:p>
    <w:p>
      <w:r>
        <w:t xml:space="preserve">Milloin Pohjois-Carolinaan syntyi merkittävä teollisuuspohja?</w:t>
      </w:r>
    </w:p>
    <w:p>
      <w:r>
        <w:rPr>
          <w:b/>
        </w:rPr>
        <w:t xml:space="preserve">Kysymys 3</w:t>
      </w:r>
    </w:p>
    <w:p>
      <w:r>
        <w:t xml:space="preserve">Mistä Pohjois-Carolinaan syntyi merkittävä teollisuuspohja?</w:t>
      </w:r>
    </w:p>
    <w:p>
      <w:r>
        <w:rPr>
          <w:b/>
        </w:rPr>
        <w:t xml:space="preserve">Kysymys 4</w:t>
      </w:r>
    </w:p>
    <w:p>
      <w:r>
        <w:t xml:space="preserve">Mihin Pohjois-Carolinan teollisen perustan syntyminen perustui?</w:t>
      </w:r>
    </w:p>
    <w:p>
      <w:r>
        <w:rPr>
          <w:b/>
        </w:rPr>
        <w:t xml:space="preserve">Teksti numero 19</w:t>
      </w:r>
    </w:p>
    <w:p>
      <w:r>
        <w:t xml:space="preserve">Suuri lama koetteli Pohjois-Carolinaa kovasti, mutta </w:t>
      </w:r>
      <w:r>
        <w:t xml:space="preserve">Franklin D. Rooseveltin </w:t>
      </w:r>
      <w:r>
        <w:rPr>
          <w:color w:val="DCDCDC"/>
        </w:rPr>
        <w:t xml:space="preserve">puuvillaa ja tupakkaa </w:t>
      </w:r>
      <w:r>
        <w:t xml:space="preserve">koskevat </w:t>
      </w:r>
      <w:r>
        <w:rPr>
          <w:color w:val="A9A9A9"/>
        </w:rPr>
        <w:t xml:space="preserve">New Deal -ohjelmat </w:t>
      </w:r>
      <w:r>
        <w:t xml:space="preserve">auttoivat </w:t>
      </w:r>
      <w:r>
        <w:rPr>
          <w:color w:val="2F4F4F"/>
        </w:rPr>
        <w:t xml:space="preserve">maanviljelijöitä </w:t>
      </w:r>
      <w:r>
        <w:t xml:space="preserve">merkittävästi</w:t>
      </w:r>
      <w:r>
        <w:t xml:space="preserve">. </w:t>
      </w:r>
      <w:r>
        <w:rPr>
          <w:color w:val="556B2F"/>
        </w:rPr>
        <w:t xml:space="preserve">Toisen maailmansodan </w:t>
      </w:r>
      <w:r>
        <w:t xml:space="preserve">jälkeen osavaltion talous kasvoi nopeasti, mikä korostui Piemontessa sijaitsevien Charlotten, Raleighin ja Durhamin kaltaisten kaupunkien kasvussa</w:t>
      </w:r>
      <w:r>
        <w:rPr>
          <w:color w:val="556B2F"/>
        </w:rPr>
        <w:t xml:space="preserve">.</w:t>
      </w:r>
      <w:r>
        <w:t xml:space="preserve"> Raleigh, Durham ja Chapel Hill muodostavat Research Trianglen, joka on merkittävä yliopistojen ja kehittyneen tieteellisen ja teknisen tutkimuksen alue. </w:t>
      </w:r>
      <w:r>
        <w:rPr>
          <w:color w:val="6B8E23"/>
        </w:rPr>
        <w:t xml:space="preserve">Charlottesta </w:t>
      </w:r>
      <w:r>
        <w:t xml:space="preserve">tuli </w:t>
      </w:r>
      <w:r>
        <w:t xml:space="preserve">1990-luvulla </w:t>
      </w:r>
      <w:r>
        <w:t xml:space="preserve">merkittävä alueellinen ja kansallinen pankkikeskus</w:t>
      </w:r>
      <w:r>
        <w:t xml:space="preserve">.</w:t>
      </w:r>
      <w:r>
        <w:t xml:space="preserve"> Myös matkailu on ollut Pohjois-Carolinan taloudelle siunaus, sillä ihmiset saapuvat Outer Banksin rannikkoalueelle ja Appalakkien vuoristoon, jonka ankkurina on Asheville.</w:t>
      </w:r>
    </w:p>
    <w:p>
      <w:r>
        <w:rPr>
          <w:b/>
        </w:rPr>
        <w:t xml:space="preserve">Kysymys 0</w:t>
      </w:r>
    </w:p>
    <w:p>
      <w:r>
        <w:t xml:space="preserve">Mitkä FDR:n luomat ohjelmat auttoivat Pohjois-Carolinaa suuren laman aikana?</w:t>
      </w:r>
    </w:p>
    <w:p>
      <w:r>
        <w:rPr>
          <w:b/>
        </w:rPr>
        <w:t xml:space="preserve">Kysymys 1</w:t>
      </w:r>
    </w:p>
    <w:p>
      <w:r>
        <w:t xml:space="preserve">Ketä uudet sopimusohjelmat hyödyttivät?</w:t>
      </w:r>
    </w:p>
    <w:p>
      <w:r>
        <w:rPr>
          <w:b/>
        </w:rPr>
        <w:t xml:space="preserve">Kysymys 2</w:t>
      </w:r>
    </w:p>
    <w:p>
      <w:r>
        <w:t xml:space="preserve">Mitä viljelykasveja varten New Deal -ohjelma laadittiin?</w:t>
      </w:r>
    </w:p>
    <w:p>
      <w:r>
        <w:rPr>
          <w:b/>
        </w:rPr>
        <w:t xml:space="preserve">Kysymys 3</w:t>
      </w:r>
    </w:p>
    <w:p>
      <w:r>
        <w:t xml:space="preserve">Minkä sodan jälkeen valtioiden talous parani?</w:t>
      </w:r>
    </w:p>
    <w:p>
      <w:r>
        <w:rPr>
          <w:b/>
        </w:rPr>
        <w:t xml:space="preserve">Kysymys 4</w:t>
      </w:r>
    </w:p>
    <w:p>
      <w:r>
        <w:t xml:space="preserve">Mistä NC-kaupungista tuli 1990-luvulla kansallinen pankkikeskus?</w:t>
      </w:r>
    </w:p>
    <w:p>
      <w:r>
        <w:rPr>
          <w:b/>
        </w:rPr>
        <w:t xml:space="preserve">Teksti numero 20</w:t>
      </w:r>
    </w:p>
    <w:p>
      <w:r>
        <w:t xml:space="preserve">Pohjois-Carolinassa asui tuhansia vuosia </w:t>
      </w:r>
      <w:r>
        <w:rPr>
          <w:color w:val="A9A9A9"/>
        </w:rPr>
        <w:t xml:space="preserve">esihistoriallisten alkuperäiskansojen </w:t>
      </w:r>
      <w:r>
        <w:t xml:space="preserve">peräkkäisiä kulttuureja</w:t>
      </w:r>
      <w:r>
        <w:t xml:space="preserve">. </w:t>
      </w:r>
      <w:r>
        <w:t xml:space="preserve">Ennen vuotta 200 jKr. he rakensivat </w:t>
      </w:r>
      <w:r>
        <w:t xml:space="preserve">maakumpuja, joita käytettiin seremoniallisiin ja uskonnollisiin tarkoituksiin. </w:t>
      </w:r>
      <w:r>
        <w:rPr>
          <w:color w:val="2F4F4F"/>
        </w:rPr>
        <w:t xml:space="preserve">Seuraavat kansat</w:t>
      </w:r>
      <w:r>
        <w:t xml:space="preserve">, mukaan lukien Piemontessa vuoteen 1000 jKr. mennessä syntyneen muinaisen Mississippian-kulttuurin edustajat, jatkoivat tällaisten röykkiöiden rakentamista tai niiden täydentämistä. Eurooppalaisiin yhteyksiä edeltäneiden 500-700 vuoden aikana </w:t>
      </w:r>
      <w:r>
        <w:rPr>
          <w:color w:val="556B2F"/>
        </w:rPr>
        <w:t xml:space="preserve">mississippiläinen kulttuuri </w:t>
      </w:r>
      <w:r>
        <w:t xml:space="preserve">rakensi suuria ja monimutkaisia kaupunkeja ja piti yllä kaukana sijaitsevia alueellisia kauppaverkostoja. Sen suurin kaupunki oli </w:t>
      </w:r>
      <w:r>
        <w:rPr>
          <w:color w:val="6B8E23"/>
        </w:rPr>
        <w:t xml:space="preserve">Cahokia</w:t>
      </w:r>
      <w:r>
        <w:t xml:space="preserve">, joka sijaitsi nykyisessä Illinoisissa lähellä Mississippi-jokea.</w:t>
      </w:r>
    </w:p>
    <w:p>
      <w:r>
        <w:rPr>
          <w:b/>
        </w:rPr>
        <w:t xml:space="preserve">Kysymys 0</w:t>
      </w:r>
    </w:p>
    <w:p>
      <w:r>
        <w:t xml:space="preserve">Mikä esti Pohjois-Carolinan tuhansia vuosia?</w:t>
      </w:r>
    </w:p>
    <w:p>
      <w:r>
        <w:rPr>
          <w:b/>
        </w:rPr>
        <w:t xml:space="preserve">Kysymys 1</w:t>
      </w:r>
    </w:p>
    <w:p>
      <w:r>
        <w:t xml:space="preserve">Ennen vuotta 200 jKr. ihmiset rakensivat millaisia röykkiöitä uskonnollisiin tarkoituksiin?</w:t>
      </w:r>
    </w:p>
    <w:p>
      <w:r>
        <w:rPr>
          <w:b/>
        </w:rPr>
        <w:t xml:space="preserve">Kysymys 2</w:t>
      </w:r>
    </w:p>
    <w:p>
      <w:r>
        <w:t xml:space="preserve">Kuka jatkoi rakentamista uskonnollisten röykkiöiden päälle?</w:t>
      </w:r>
    </w:p>
    <w:p>
      <w:r>
        <w:rPr>
          <w:b/>
        </w:rPr>
        <w:t xml:space="preserve">Kysymys 3</w:t>
      </w:r>
    </w:p>
    <w:p>
      <w:r>
        <w:t xml:space="preserve">Kuka rakensi suuria kaupunkeja ja alueellisia kauppaverkostoja ennen eurooppalaisia yhteyksiä?</w:t>
      </w:r>
    </w:p>
    <w:p>
      <w:r>
        <w:rPr>
          <w:b/>
        </w:rPr>
        <w:t xml:space="preserve">Kysymys 4</w:t>
      </w:r>
    </w:p>
    <w:p>
      <w:r>
        <w:t xml:space="preserve">Mikä oli Piemonten suurin kaupunki ennen eurooppalaisia yhteyksiä?</w:t>
      </w:r>
    </w:p>
    <w:p>
      <w:r>
        <w:rPr>
          <w:b/>
        </w:rPr>
        <w:t xml:space="preserve">Teksti numero 21</w:t>
      </w:r>
    </w:p>
    <w:p>
      <w:r>
        <w:t xml:space="preserve">Espanjalaiset tutkimusmatkailijat, jotka matkasivat sisämaahan 1500-luvulla, tapasivat mississippiläisen kulttuurin ihmisiä </w:t>
      </w:r>
      <w:r>
        <w:rPr>
          <w:color w:val="A9A9A9"/>
        </w:rPr>
        <w:t xml:space="preserve">Joarassa</w:t>
      </w:r>
      <w:r>
        <w:t xml:space="preserve">, joka </w:t>
      </w:r>
      <w:r>
        <w:rPr>
          <w:color w:val="DCDCDC"/>
        </w:rPr>
        <w:t xml:space="preserve">oli alueellinen päällikköalue </w:t>
      </w:r>
      <w:r>
        <w:rPr>
          <w:color w:val="2F4F4F"/>
        </w:rPr>
        <w:t xml:space="preserve">lähellä nykyistä Morgantonia</w:t>
      </w:r>
      <w:r>
        <w:t xml:space="preserve">. </w:t>
      </w:r>
      <w:r>
        <w:rPr>
          <w:color w:val="556B2F"/>
        </w:rPr>
        <w:t xml:space="preserve">Hernando de Soton </w:t>
      </w:r>
      <w:r>
        <w:t xml:space="preserve">muistiinpanot </w:t>
      </w:r>
      <w:r>
        <w:t xml:space="preserve">todistivat hänen tavanneen heitä vuonna </w:t>
      </w:r>
      <w:r>
        <w:rPr>
          <w:color w:val="6B8E23"/>
        </w:rPr>
        <w:t xml:space="preserve">1540</w:t>
      </w:r>
      <w:r>
        <w:t xml:space="preserve">. Vuonna 1567 kapteeni Juan Pardo johti retkikuntaa, jonka tarkoituksena oli vallata alue espanjalaiselle siirtokunnalle ja luoda toinen reitti Meksikossa sijaitsevien hopeakaivosten suojelemiseksi. Pardo teki talvitukikohdan Joaraan, jonka hän nimesi uudelleen Cuencaksi. Hänen retkikuntansa rakensi San Juanin linnoituksen ja jätti sinne 30 miehen osaston, kun taas Pardo matkusti kauemmaksi ja rakensi ja varuskuntasi viisi muuta linnoitusta. Hän palasi eri reittiä Santa Elenaan Parris Islandilla Etelä-Carolinassa, joka oli tuolloin Espanjan Floridan keskus. Keväällä 1568 alkuasukkaat tappoivat yhtä lukuun ottamatta kaikki sotilaat ja polttivat kuusi linnoitusta sisämaassa, mukaan lukien Fort San Juanin linnoituksen. Vaikka espanjalaiset eivät koskaan palanneet sisämaahan, tämä yritys merkitsi ensimmäistä eurooppalaista yritystä kolonisoida sisämaata siinä osassa, josta tuli Yhdysvallat. Pardon kirjuri Banderan 1500-luvulla kirjoittama päiväkirja ja vuodesta 1986 lähtien Joarasta tehdyt arkeologiset löydöt ovat vahvistaneet asutuksen.</w:t>
      </w:r>
    </w:p>
    <w:p>
      <w:r>
        <w:rPr>
          <w:b/>
        </w:rPr>
        <w:t xml:space="preserve">Kysymys 0</w:t>
      </w:r>
    </w:p>
    <w:p>
      <w:r>
        <w:t xml:space="preserve">Missä espanjalaiset tutkimusmatkailijat tapasivat 1500-luvulla Mississipian kulttuurin ihmisiä?</w:t>
      </w:r>
    </w:p>
    <w:p>
      <w:r>
        <w:rPr>
          <w:b/>
        </w:rPr>
        <w:t xml:space="preserve">Kysymys 1</w:t>
      </w:r>
    </w:p>
    <w:p>
      <w:r>
        <w:t xml:space="preserve">Mikä on Joara?</w:t>
      </w:r>
    </w:p>
    <w:p>
      <w:r>
        <w:rPr>
          <w:b/>
        </w:rPr>
        <w:t xml:space="preserve">Kysymys 2</w:t>
      </w:r>
    </w:p>
    <w:p>
      <w:r>
        <w:t xml:space="preserve">Missä Joara olisi nykyään?</w:t>
      </w:r>
    </w:p>
    <w:p>
      <w:r>
        <w:rPr>
          <w:b/>
        </w:rPr>
        <w:t xml:space="preserve">Kysymys 3</w:t>
      </w:r>
    </w:p>
    <w:p>
      <w:r>
        <w:t xml:space="preserve">Mikä oli sen espanjalaisen miehen nimi, joka tapasi ihmisiä Joarassa?</w:t>
      </w:r>
    </w:p>
    <w:p>
      <w:r>
        <w:rPr>
          <w:b/>
        </w:rPr>
        <w:t xml:space="preserve">Kysymys 4</w:t>
      </w:r>
    </w:p>
    <w:p>
      <w:r>
        <w:t xml:space="preserve">Minä vuonna Hernando de Soto saapui Joaraan?</w:t>
      </w:r>
    </w:p>
    <w:p>
      <w:r>
        <w:rPr>
          <w:b/>
        </w:rPr>
        <w:t xml:space="preserve">Teksti numero 22</w:t>
      </w:r>
    </w:p>
    <w:p>
      <w:r>
        <w:t xml:space="preserve">Vuonna </w:t>
      </w:r>
      <w:r>
        <w:t xml:space="preserve">1584 </w:t>
      </w:r>
      <w:r>
        <w:rPr>
          <w:color w:val="DCDCDC"/>
        </w:rPr>
        <w:t xml:space="preserve">Elisabet I </w:t>
      </w:r>
      <w:r>
        <w:t xml:space="preserve">myönsi </w:t>
      </w:r>
      <w:r>
        <w:rPr>
          <w:color w:val="2F4F4F"/>
        </w:rPr>
        <w:t xml:space="preserve">Sir Walter Raleigh'</w:t>
      </w:r>
      <w:r>
        <w:t xml:space="preserve">lle</w:t>
      </w:r>
      <w:r>
        <w:t xml:space="preserve">, jonka mukaan osavaltion pääkaupunki on nimetty</w:t>
      </w:r>
      <w:r>
        <w:t xml:space="preserve">, </w:t>
      </w:r>
      <w:r>
        <w:t xml:space="preserve">maanvuokrasopimuksen nykyisessä </w:t>
      </w:r>
      <w:r>
        <w:rPr>
          <w:color w:val="556B2F"/>
        </w:rPr>
        <w:t xml:space="preserve">Pohjois-Carolinassa </w:t>
      </w:r>
      <w:r>
        <w:t xml:space="preserve">(joka oli tuolloin osa Virginian aluetta)</w:t>
      </w:r>
      <w:r>
        <w:rPr>
          <w:color w:val="A9A9A9"/>
        </w:rPr>
        <w:t xml:space="preserve">.</w:t>
      </w:r>
      <w:r>
        <w:t xml:space="preserve"> Se oli toinen Amerikan alue, jonka englantilaiset yrittivät asuttaa. Raleigh perusti </w:t>
      </w:r>
      <w:r>
        <w:t xml:space="preserve">rannikolle </w:t>
      </w:r>
      <w:r>
        <w:rPr>
          <w:color w:val="6B8E23"/>
        </w:rPr>
        <w:t xml:space="preserve">kaksi </w:t>
      </w:r>
      <w:r>
        <w:t xml:space="preserve">siirtokuntaa 1580-luvun lopulla, mutta molemmat epäonnistuivat. Roanoken saaren "kadonneen siirtokunnan" kohtalo on edelleen yksi Amerikan historian laajimmin kiistellyistä mysteereistä. Virginia Dare, ensimmäinen Pohjois-Amerikassa syntynyt englantilainen lapsi, syntyi Roanoke Islandilla 18. elokuuta 1587; Dare County on nimetty hänen mukaansa.</w:t>
      </w:r>
    </w:p>
    <w:p>
      <w:r>
        <w:rPr>
          <w:b/>
        </w:rPr>
        <w:t xml:space="preserve">Kysymys 0</w:t>
      </w:r>
    </w:p>
    <w:p>
      <w:r>
        <w:t xml:space="preserve">Kenen mukaan Pohjois-Carolinan osavaltion pääkaupunki on nimetty?</w:t>
      </w:r>
    </w:p>
    <w:p>
      <w:r>
        <w:rPr>
          <w:b/>
        </w:rPr>
        <w:t xml:space="preserve">Kysymys 1</w:t>
      </w:r>
    </w:p>
    <w:p>
      <w:r>
        <w:t xml:space="preserve">Kuka myönsi Sir Walter Raleigh'lle luvan matkustaa nykyiseen Pohjois-Carolinaan?</w:t>
      </w:r>
    </w:p>
    <w:p>
      <w:r>
        <w:rPr>
          <w:b/>
        </w:rPr>
        <w:t xml:space="preserve">Kysymys 2</w:t>
      </w:r>
    </w:p>
    <w:p>
      <w:r>
        <w:t xml:space="preserve">Minä vuonna Elisabet I myönsi Raleighille valtakirjan matkustaa Pohjois-Carolinaan?</w:t>
      </w:r>
    </w:p>
    <w:p>
      <w:r>
        <w:rPr>
          <w:b/>
        </w:rPr>
        <w:t xml:space="preserve">Kysymys 3</w:t>
      </w:r>
    </w:p>
    <w:p>
      <w:r>
        <w:t xml:space="preserve">Mikä oli toinen amerikkalainen alue, jonka englantilaiset yrittivät asuttaa?</w:t>
      </w:r>
    </w:p>
    <w:p>
      <w:r>
        <w:rPr>
          <w:b/>
        </w:rPr>
        <w:t xml:space="preserve">Kysymys 4</w:t>
      </w:r>
    </w:p>
    <w:p>
      <w:r>
        <w:t xml:space="preserve">Kuinka monta siirtokuntaa Raleigh perusti Carolinan rannikolle vuonna 1580?</w:t>
      </w:r>
    </w:p>
    <w:p>
      <w:r>
        <w:rPr>
          <w:b/>
        </w:rPr>
        <w:t xml:space="preserve">Teksti numero 23</w:t>
      </w:r>
    </w:p>
    <w:p>
      <w:r>
        <w:t xml:space="preserve">Jo vuonna 1650 </w:t>
      </w:r>
      <w:r>
        <w:rPr>
          <w:color w:val="A9A9A9"/>
        </w:rPr>
        <w:t xml:space="preserve">Virginian </w:t>
      </w:r>
      <w:r>
        <w:t xml:space="preserve">siirtokunnasta muutti </w:t>
      </w:r>
      <w:r>
        <w:t xml:space="preserve">siirtolaisia </w:t>
      </w:r>
      <w:r>
        <w:t xml:space="preserve">Albemarle Soundin alueelle. </w:t>
      </w:r>
      <w:r>
        <w:t xml:space="preserve">Vuonna </w:t>
      </w:r>
      <w:r>
        <w:rPr>
          <w:color w:val="DCDCDC"/>
        </w:rPr>
        <w:t xml:space="preserve">1663 </w:t>
      </w:r>
      <w:r>
        <w:t xml:space="preserve">Englannin kuningas Kaarle II myönsi peruskirjan uuden siirtokunnan perustamiseksi Pohjois-Amerikan mantereelle, ja siinä vahvistettiin yleisesti </w:t>
      </w:r>
      <w:r>
        <w:rPr>
          <w:color w:val="2F4F4F"/>
        </w:rPr>
        <w:t xml:space="preserve">Pohjois-Carolinan rajat</w:t>
      </w:r>
      <w:r>
        <w:t xml:space="preserve">. </w:t>
      </w:r>
      <w:r>
        <w:t xml:space="preserve">Hän antoi sille nimen Carolina isänsä </w:t>
      </w:r>
      <w:r>
        <w:rPr>
          <w:color w:val="556B2F"/>
        </w:rPr>
        <w:t xml:space="preserve">Kaarle I:</w:t>
      </w:r>
      <w:r>
        <w:t xml:space="preserve">n kunniaksi</w:t>
      </w:r>
      <w:r>
        <w:t xml:space="preserve">. Vuonna </w:t>
      </w:r>
      <w:r>
        <w:rPr>
          <w:color w:val="6B8E23"/>
        </w:rPr>
        <w:t xml:space="preserve">1665 </w:t>
      </w:r>
      <w:r>
        <w:t xml:space="preserve">myönnettiin toinen peruskirja, jolla pyrittiin ratkaisemaan aluekysymykset. Vuonna 1710 Karoliinan siirtokunta alkoi jakautua hallintoa koskevien kiistojen vuoksi Pohjois-Carolinaan ja Etelä-Carolinaan. Jälkimmäisestä tuli kruunun siirtokunta vuonna 1729.</w:t>
      </w:r>
    </w:p>
    <w:p>
      <w:r>
        <w:rPr>
          <w:b/>
        </w:rPr>
        <w:t xml:space="preserve">Kysymys 0</w:t>
      </w:r>
    </w:p>
    <w:p>
      <w:r>
        <w:t xml:space="preserve">Minkä siirtokunnan uudisasukkaat muuttivat Albemarie Soundiin vuonna 1650?</w:t>
      </w:r>
    </w:p>
    <w:p>
      <w:r>
        <w:rPr>
          <w:b/>
        </w:rPr>
        <w:t xml:space="preserve">Kysymys 1</w:t>
      </w:r>
    </w:p>
    <w:p>
      <w:r>
        <w:t xml:space="preserve">Minä vuonna kuningas Kaarle II myönsi Pohjois-Amerikalle peruskirjan?</w:t>
      </w:r>
    </w:p>
    <w:p>
      <w:r>
        <w:rPr>
          <w:b/>
        </w:rPr>
        <w:t xml:space="preserve">Kysymys 2</w:t>
      </w:r>
    </w:p>
    <w:p>
      <w:r>
        <w:t xml:space="preserve">Mitä kuningas Kaarle II:n peruskirjalla perustettiin?</w:t>
      </w:r>
    </w:p>
    <w:p>
      <w:r>
        <w:rPr>
          <w:b/>
        </w:rPr>
        <w:t xml:space="preserve">Kysymys 3</w:t>
      </w:r>
    </w:p>
    <w:p>
      <w:r>
        <w:t xml:space="preserve">Carolina nimettiin kuningas Kaarle I:n isän mukaan, mikä oli hänen nimensä?</w:t>
      </w:r>
    </w:p>
    <w:p>
      <w:r>
        <w:rPr>
          <w:b/>
        </w:rPr>
        <w:t xml:space="preserve">Kysymys 4</w:t>
      </w:r>
    </w:p>
    <w:p>
      <w:r>
        <w:t xml:space="preserve">Minä vuonna tehtiin toinen peruskirja Carolinan rajojen määrittämiseksi?</w:t>
      </w:r>
    </w:p>
    <w:p>
      <w:r>
        <w:rPr>
          <w:b/>
        </w:rPr>
        <w:t xml:space="preserve">Tekstin numero 24</w:t>
      </w:r>
    </w:p>
    <w:p>
      <w:r>
        <w:t xml:space="preserve">Espanjalaisten jälkeen 1500-luvulla Pohjois-Carolinan ensimmäiset pysyvät eurooppalaiset uudisasukkaat olivat </w:t>
      </w:r>
      <w:r>
        <w:rPr>
          <w:color w:val="A9A9A9"/>
        </w:rPr>
        <w:t xml:space="preserve">englantilaisia siirtolaisia</w:t>
      </w:r>
      <w:r>
        <w:t xml:space="preserve">, </w:t>
      </w:r>
      <w:r>
        <w:t xml:space="preserve">jotka muuttivat </w:t>
      </w:r>
      <w:r>
        <w:rPr>
          <w:color w:val="DCDCDC"/>
        </w:rPr>
        <w:t xml:space="preserve">Virginiasta</w:t>
      </w:r>
      <w:r>
        <w:t xml:space="preserve"> etelään</w:t>
      </w:r>
      <w:r>
        <w:t xml:space="preserve">. </w:t>
      </w:r>
      <w:r>
        <w:t xml:space="preserve">Viimeksi mainittu oli kasvanut nopeasti, ja maata oli </w:t>
      </w:r>
      <w:r>
        <w:rPr>
          <w:color w:val="2F4F4F"/>
        </w:rPr>
        <w:t xml:space="preserve">vähemmän saatavilla</w:t>
      </w:r>
      <w:r>
        <w:t xml:space="preserve">. </w:t>
      </w:r>
      <w:r>
        <w:rPr>
          <w:color w:val="556B2F"/>
        </w:rPr>
        <w:t xml:space="preserve">Nathaniel Batts oli </w:t>
      </w:r>
      <w:r>
        <w:t xml:space="preserve">yksi ensimmäisistä Virginian siirtolaisista. Hän asettui Chowan-joen eteläpuolelle ja Great Dismal Swampin itäpuolelle vuonna </w:t>
      </w:r>
      <w:r>
        <w:rPr>
          <w:color w:val="6B8E23"/>
        </w:rPr>
        <w:t xml:space="preserve">1655</w:t>
      </w:r>
      <w:r>
        <w:t xml:space="preserve">. Vuoteen 1663 mennessä tämä Carolinan provinssin koillisosa, joka tunnettiin nimellä Albemarlen siirtokunnat, oli täysin englantilaisen asutuksen kohteena. Samaan aikaan Englannin hallitsija Kaarle II antoi provinssin Lords Proprietors -nimiselle aatelisryhmälle, joka oli auttanut Kaarlen palauttamisessa valtaistuimelle vuonna 1660. Uusi provinssi "Carolina" nimettiin kuningas Kaarle I:n kunniaksi ja muistoksi (latinaksi: Carolus). Vuonna 1712 Pohjois-Carolinasta tuli erillinen siirtomaa. Jaarli Granvillen tiloja lukuun ottamatta siitä tuli kuninkaallinen siirtomaa seitsemäntoista vuotta myöhemmin. Osavaltiossa tapahtui vuonna 1711 suuri kapina, joka tunnetaan nimellä Caryn kapina.</w:t>
      </w:r>
    </w:p>
    <w:p>
      <w:r>
        <w:rPr>
          <w:b/>
        </w:rPr>
        <w:t xml:space="preserve">Kysymys 0</w:t>
      </w:r>
    </w:p>
    <w:p>
      <w:r>
        <w:t xml:space="preserve">Ketkä olivat espanjalaisten jälkeen ensimmäiset eurooppalaiset, jotka asuttivat Pohjois-Carolinan?</w:t>
      </w:r>
    </w:p>
    <w:p>
      <w:r>
        <w:rPr>
          <w:b/>
        </w:rPr>
        <w:t xml:space="preserve">Kysymys 1</w:t>
      </w:r>
    </w:p>
    <w:p>
      <w:r>
        <w:t xml:space="preserve">Mistä Pohjois-Carolinaan asettuneet englantilaiset siirtolaiset tulivat?</w:t>
      </w:r>
    </w:p>
    <w:p>
      <w:r>
        <w:rPr>
          <w:b/>
        </w:rPr>
        <w:t xml:space="preserve">Kysymys 2</w:t>
      </w:r>
    </w:p>
    <w:p>
      <w:r>
        <w:t xml:space="preserve">Englantilaiset siirtolaiset lähtivät Virginiasta, koska mikä ongelma liittyi siellä olevaan maahan?</w:t>
      </w:r>
    </w:p>
    <w:p>
      <w:r>
        <w:rPr>
          <w:b/>
        </w:rPr>
        <w:t xml:space="preserve">Kysymys 3</w:t>
      </w:r>
    </w:p>
    <w:p>
      <w:r>
        <w:t xml:space="preserve">Kuka oli yksi ensimmäisistä virginialaisista siirtolaisista, jotka saapuivat Karoliinoille?</w:t>
      </w:r>
    </w:p>
    <w:p>
      <w:r>
        <w:rPr>
          <w:b/>
        </w:rPr>
        <w:t xml:space="preserve">Kysymys 4</w:t>
      </w:r>
    </w:p>
    <w:p>
      <w:r>
        <w:t xml:space="preserve">Minä vuonna Nathaniel Battes asettui Pohjois-Carolinaan?</w:t>
      </w:r>
    </w:p>
    <w:p>
      <w:r>
        <w:rPr>
          <w:b/>
        </w:rPr>
        <w:t xml:space="preserve">Teksti numero 25</w:t>
      </w:r>
    </w:p>
    <w:p>
      <w:r>
        <w:t xml:space="preserve">Pohjois-Carolinan itäisen ja läntisen osan eli </w:t>
      </w:r>
      <w:r>
        <w:rPr>
          <w:color w:val="A9A9A9"/>
        </w:rPr>
        <w:t xml:space="preserve">Low Countryn </w:t>
      </w:r>
      <w:r>
        <w:t xml:space="preserve">ja </w:t>
      </w:r>
      <w:r>
        <w:rPr>
          <w:color w:val="DCDCDC"/>
        </w:rPr>
        <w:t xml:space="preserve">ylänköalueiden </w:t>
      </w:r>
      <w:r>
        <w:t xml:space="preserve">asumismallien erot </w:t>
      </w:r>
      <w:r>
        <w:t xml:space="preserve">vaikuttivat osavaltion poliittiseen, taloudelliseen ja yhteiskunnalliseen elämään 1700-luvulta 1900-luvulle. </w:t>
      </w:r>
      <w:r>
        <w:rPr>
          <w:color w:val="556B2F"/>
        </w:rPr>
        <w:t xml:space="preserve">Itäisen Pohjois-Carolinan </w:t>
      </w:r>
      <w:r>
        <w:t xml:space="preserve">Tidewaterin </w:t>
      </w:r>
      <w:r>
        <w:t xml:space="preserve">asuttivat pääasiassa Englannin maaseudulta ja Skotlannin ylängöltä tulleet maahanmuuttajat</w:t>
      </w:r>
      <w:r>
        <w:rPr>
          <w:color w:val="556B2F"/>
        </w:rPr>
        <w:t xml:space="preserve">.</w:t>
      </w:r>
      <w:r>
        <w:t xml:space="preserve"> Pohjois-Carolinan länsiosan ylänköalueille asettui pääasiassa skotlantilais-irlantilaisia, englantilaisia ja saksalaisia protestantteja, niin sanottuja "cohee". Nykyisen Pohjois-Irlannin alueelta 1700-luvun puolivälissä tai lopussa saapuneet skotlantilais-irlantilaiset olivat suurin ei-englantilainen maahanmuuttajaryhmä ennen vallankumousta; englantilaiset palvelusväki oli suurin maahanmuuttajaryhmä ennen vallankumousta. Yhdysvaltain vapaussodan aikana Pohjois-Carolinan itäosan englantilaiset ja ylämaan skotit pysyivät yleensä lojaaleina </w:t>
      </w:r>
      <w:r>
        <w:rPr>
          <w:color w:val="6B8E23"/>
        </w:rPr>
        <w:t xml:space="preserve">Britannian kruunulle, koska </w:t>
      </w:r>
      <w:r>
        <w:t xml:space="preserve">heillä oli pitkäaikaisia liike- ja henkilökohtaisia yhteyksiä Isoon-Britanniaan. Läntisen Pohjois-Carolinan englantilaiset, walesilaiset, skotlantilais-irlantilaiset ja saksalaiset uudisasukkaat kannattivat pikemminkin Yhdysvaltain itsenäistymistä Britanniasta.</w:t>
      </w:r>
    </w:p>
    <w:p>
      <w:r>
        <w:rPr>
          <w:b/>
        </w:rPr>
        <w:t xml:space="preserve">Kysymys 0</w:t>
      </w:r>
    </w:p>
    <w:p>
      <w:r>
        <w:t xml:space="preserve">Itäinen Pohjois-Carolina tunnetaan myös nimellä mikä?</w:t>
      </w:r>
    </w:p>
    <w:p>
      <w:r>
        <w:rPr>
          <w:b/>
        </w:rPr>
        <w:t xml:space="preserve">Kysymys 1</w:t>
      </w:r>
    </w:p>
    <w:p>
      <w:r>
        <w:t xml:space="preserve">Länsi-Pohjois-Carolina tunnetaan myös nimellä mikä?</w:t>
      </w:r>
    </w:p>
    <w:p>
      <w:r>
        <w:rPr>
          <w:b/>
        </w:rPr>
        <w:t xml:space="preserve">Kysymys 2</w:t>
      </w:r>
    </w:p>
    <w:p>
      <w:r>
        <w:t xml:space="preserve">Missä The Tidewater sijaitsi?</w:t>
      </w:r>
    </w:p>
    <w:p>
      <w:r>
        <w:rPr>
          <w:b/>
        </w:rPr>
        <w:t xml:space="preserve">Kysymys 3</w:t>
      </w:r>
    </w:p>
    <w:p>
      <w:r>
        <w:t xml:space="preserve">Mihin Englannista ja Skotlannin ylängöiltä tulleet siirtolaiset asettuivat?</w:t>
      </w:r>
    </w:p>
    <w:p>
      <w:r>
        <w:rPr>
          <w:b/>
        </w:rPr>
        <w:t xml:space="preserve">Kysymys 4</w:t>
      </w:r>
    </w:p>
    <w:p>
      <w:r>
        <w:t xml:space="preserve">Kenelle Tidewaterin uudisasukkaat pysyivät uskollisina Amerikan vallankumouksen aikana?</w:t>
      </w:r>
    </w:p>
    <w:p>
      <w:r>
        <w:rPr>
          <w:b/>
        </w:rPr>
        <w:t xml:space="preserve">Teksti numero 26</w:t>
      </w:r>
    </w:p>
    <w:p>
      <w:r>
        <w:t xml:space="preserve">Suurin osa englantilaisista siirtolaisista oli saapunut maahan </w:t>
      </w:r>
      <w:r>
        <w:rPr>
          <w:color w:val="A9A9A9"/>
        </w:rPr>
        <w:t xml:space="preserve">palvelusvelvollisina</w:t>
      </w:r>
      <w:r>
        <w:t xml:space="preserve">, jotka vuokrasivat itsensä </w:t>
      </w:r>
      <w:r>
        <w:rPr>
          <w:color w:val="DCDCDC"/>
        </w:rPr>
        <w:t xml:space="preserve">työvoimaksi </w:t>
      </w:r>
      <w:r>
        <w:t xml:space="preserve">määräajaksi maksaakseen </w:t>
      </w:r>
      <w:r>
        <w:rPr>
          <w:color w:val="2F4F4F"/>
        </w:rPr>
        <w:t xml:space="preserve">matkansa</w:t>
      </w:r>
      <w:r>
        <w:t xml:space="preserve">. </w:t>
      </w:r>
      <w:r>
        <w:t xml:space="preserve">Alkuvuosina raja palvelukseen otettujen palvelijoiden ja </w:t>
      </w:r>
      <w:r>
        <w:rPr>
          <w:color w:val="556B2F"/>
        </w:rPr>
        <w:t xml:space="preserve">afrikkalaisten orjien </w:t>
      </w:r>
      <w:r>
        <w:t xml:space="preserve">tai työläisten </w:t>
      </w:r>
      <w:r>
        <w:t xml:space="preserve">välillä </w:t>
      </w:r>
      <w:r>
        <w:t xml:space="preserve">oli häilyvä. Jotkut afrikkalaiset saivat ansaita vapautensa ennen kuin orjuudesta tuli elinikäinen asema. Suurin osa Pohjois-Carolinassa ennen vallankumousta muodostuneista vapaista värillisten perheistä polveutui vapaiden valkoisten naisten ja orjuutettujen tai vapaiden afrikkalaisten tai afroamerikkalaisten miesten välisistä liitoista tai avioliitoista. Koska äidit olivat vapaita, heidän lapsensa syntyivät vapaina. Monet heistä olivat muuttaneet tai olivat siirtomaa-ajan Virginiasta tulleiden siirtolaisten jälkeläisiä. Kun siirtokuntaan tulleiden pakkotyöläisten virta väheni Ison-Britannian taloudellisten olojen parantuessa, plantaasien viljelijät toivat maahan lisää </w:t>
      </w:r>
      <w:r>
        <w:rPr>
          <w:color w:val="6B8E23"/>
        </w:rPr>
        <w:t xml:space="preserve">orjia, </w:t>
      </w:r>
      <w:r>
        <w:t xml:space="preserve">ja osavaltion oikeudellinen rajaus vapaan ja orjan aseman välillä tiukentui, mikä teki jälkimmäisestä tosiasiassa rasistisen kastin. Talouden kasvu ja vauraus perustuivat orjatyövoimaan, joka käytettiin ensin tupakan tuotantoon.</w:t>
      </w:r>
    </w:p>
    <w:p>
      <w:r>
        <w:rPr>
          <w:b/>
        </w:rPr>
        <w:t xml:space="preserve">Kysymys 0</w:t>
      </w:r>
    </w:p>
    <w:p>
      <w:r>
        <w:t xml:space="preserve">Millä tavoin useimmat englantilaiset siirtolaiset saapuivat?</w:t>
      </w:r>
    </w:p>
    <w:p>
      <w:r>
        <w:rPr>
          <w:b/>
        </w:rPr>
        <w:t xml:space="preserve">Kysymys 1</w:t>
      </w:r>
    </w:p>
    <w:p>
      <w:r>
        <w:t xml:space="preserve">Minkälaisina palkattuina palvelijoina he työskentelivät?</w:t>
      </w:r>
    </w:p>
    <w:p>
      <w:r>
        <w:rPr>
          <w:b/>
        </w:rPr>
        <w:t xml:space="preserve">Kysymys 2</w:t>
      </w:r>
    </w:p>
    <w:p>
      <w:r>
        <w:t xml:space="preserve">Mitä englantilaiset uudisasukkaat saivat vastineeksi työstään?</w:t>
      </w:r>
    </w:p>
    <w:p>
      <w:r>
        <w:rPr>
          <w:b/>
        </w:rPr>
        <w:t xml:space="preserve">Kysymys 3</w:t>
      </w:r>
    </w:p>
    <w:p>
      <w:r>
        <w:t xml:space="preserve">Vuokrattu palvelija oli samanlainen kuin mitkä ihmiset alkuaikoina?</w:t>
      </w:r>
    </w:p>
    <w:p>
      <w:r>
        <w:rPr>
          <w:b/>
        </w:rPr>
        <w:t xml:space="preserve">Kysymys 4</w:t>
      </w:r>
    </w:p>
    <w:p>
      <w:r>
        <w:t xml:space="preserve">Kun maaorjat paransivat taloutta, tuli suurempi tarve tuoda lisää mitä?</w:t>
      </w:r>
    </w:p>
    <w:p>
      <w:r>
        <w:rPr>
          <w:b/>
        </w:rPr>
        <w:t xml:space="preserve">Teksti numero 27</w:t>
      </w:r>
    </w:p>
    <w:p>
      <w:r>
        <w:t xml:space="preserve">Siirtokunnasta tuli </w:t>
      </w:r>
      <w:r>
        <w:t xml:space="preserve">12. huhtikuuta </w:t>
      </w:r>
      <w:r>
        <w:rPr>
          <w:color w:val="A9A9A9"/>
        </w:rPr>
        <w:t xml:space="preserve">1776 </w:t>
      </w:r>
      <w:r>
        <w:t xml:space="preserve">ensimmäinen, joka kehotti </w:t>
      </w:r>
      <w:r>
        <w:t xml:space="preserve">Pohjois-Carolinan maakuntakongressin hyväksymällä Halifaxin päätöslauselmalla </w:t>
      </w:r>
      <w:r>
        <w:t xml:space="preserve">edustajiaan Mannerheimin kongressissa äänestämään itsenäisyyden puolesta </w:t>
      </w:r>
      <w:r>
        <w:rPr>
          <w:color w:val="DCDCDC"/>
        </w:rPr>
        <w:t xml:space="preserve">Britannian kruunusta</w:t>
      </w:r>
      <w:r>
        <w:rPr>
          <w:color w:val="A9A9A9"/>
        </w:rPr>
        <w:t xml:space="preserve">.</w:t>
      </w:r>
      <w:r>
        <w:t xml:space="preserve"> Molempien tapahtumien päivämäärät on merkitty osavaltion lippuun ja sinettiin. Vallankumoussodan aikana itsenäisyyttä kannattavien ja Britanniaa kannattavien siirtokuntalaisten ryhmien välillä käytiin kiivasta sissisotaa. Joissakin tapauksissa sota oli myös tekosyy yksityisten kaunojen ja kilpailujen selvittämiseen. Suuri amerikkalaisten voitto sodassa tapahtui King's Mountainissa Pohjois-Carolinan ja Etelä-Carolinan rajalla. 7. lokakuuta </w:t>
      </w:r>
      <w:r>
        <w:rPr>
          <w:color w:val="2F4F4F"/>
        </w:rPr>
        <w:t xml:space="preserve">1780 noin </w:t>
      </w:r>
      <w:r>
        <w:rPr>
          <w:color w:val="556B2F"/>
        </w:rPr>
        <w:t xml:space="preserve">1 000 </w:t>
      </w:r>
      <w:r>
        <w:t xml:space="preserve">vuorimiehen </w:t>
      </w:r>
      <w:r>
        <w:t xml:space="preserve">joukko </w:t>
      </w:r>
      <w:r>
        <w:t xml:space="preserve">Länsi-Nord-Carolinasta (mukaan lukien nykyisen Tennesseen osavaltion alue) ja Lounais-Virginiasta kukisti </w:t>
      </w:r>
      <w:r>
        <w:t xml:space="preserve">majuri Patrick Fergusonin johtamat </w:t>
      </w:r>
      <w:r>
        <w:t xml:space="preserve">noin </w:t>
      </w:r>
      <w:r>
        <w:rPr>
          <w:color w:val="6B8E23"/>
        </w:rPr>
        <w:t xml:space="preserve">1 000 </w:t>
      </w:r>
      <w:r>
        <w:t xml:space="preserve">brittiläisen sotilaan </w:t>
      </w:r>
      <w:r>
        <w:t xml:space="preserve">joukot.</w:t>
      </w:r>
      <w:r>
        <w:t xml:space="preserve"> Suurin osa tässä taistelussa brittien puolella taistelleista sotilaista oli karolinalaisia, jotka olivat pysyneet lojaaleina kruunulle (heitä kutsuttiin "toryiksi" tai lojalisteiksi). Amerikkalaisten voitto Kings Mountainissa antoi etulyöntiaseman Yhdysvaltain itsenäisyyttä kannattaneille siirtolaisille, ja se esti brittiarmeijaa värväämästä uusia sotilaita toryista.</w:t>
      </w:r>
    </w:p>
    <w:p>
      <w:r>
        <w:rPr>
          <w:b/>
        </w:rPr>
        <w:t xml:space="preserve">Kysymys 0</w:t>
      </w:r>
    </w:p>
    <w:p>
      <w:r>
        <w:t xml:space="preserve">Minä vuonna Pohjois-Carolina antoi valtuutetuilleen ohjeet äänestää itsenäisyyden puolesta?</w:t>
      </w:r>
    </w:p>
    <w:p>
      <w:r>
        <w:rPr>
          <w:b/>
        </w:rPr>
        <w:t xml:space="preserve">Kysymys 1</w:t>
      </w:r>
    </w:p>
    <w:p>
      <w:r>
        <w:t xml:space="preserve">Kenestä Pohjois-Carolina pyrki itsenäisyyteen vuonna 1776?</w:t>
      </w:r>
    </w:p>
    <w:p>
      <w:r>
        <w:rPr>
          <w:b/>
        </w:rPr>
        <w:t xml:space="preserve">Kysymys 2</w:t>
      </w:r>
    </w:p>
    <w:p>
      <w:r>
        <w:t xml:space="preserve">Minä vuonna Amerikka voitti Kuninkaanvuoren?</w:t>
      </w:r>
    </w:p>
    <w:p>
      <w:r>
        <w:rPr>
          <w:b/>
        </w:rPr>
        <w:t xml:space="preserve">Kysymys 3</w:t>
      </w:r>
    </w:p>
    <w:p>
      <w:r>
        <w:t xml:space="preserve">Kuinka monta Pohjois-Carolinan vuoristomiestä taisteli King's Mountainissa?</w:t>
      </w:r>
    </w:p>
    <w:p>
      <w:r>
        <w:rPr>
          <w:b/>
        </w:rPr>
        <w:t xml:space="preserve">Kysymys 4</w:t>
      </w:r>
    </w:p>
    <w:p>
      <w:r>
        <w:t xml:space="preserve">Kuinka monta brittijoukkoa taisteli King's Mountainissa?</w:t>
      </w:r>
    </w:p>
    <w:p>
      <w:r>
        <w:rPr>
          <w:b/>
        </w:rPr>
        <w:t xml:space="preserve">Tekstin numero 28</w:t>
      </w:r>
    </w:p>
    <w:p>
      <w:r>
        <w:t xml:space="preserve">Tie Yorktowniin ja Amerikan itsenäistymiseen Isosta-Britanniasta kulki Pohjois-Carolinan kautta. Kun Britannian armeija eteni pohjoiseen Charlestonin ja Camdenin voitoista Etelä-Carolinassa, </w:t>
      </w:r>
      <w:r>
        <w:rPr>
          <w:color w:val="A9A9A9"/>
        </w:rPr>
        <w:t xml:space="preserve">mannermaisen armeijan eteläinen divisioona ja paikallinen miliisi </w:t>
      </w:r>
      <w:r>
        <w:t xml:space="preserve">valmistautuivat kohtaamaan heidät. </w:t>
      </w:r>
      <w:r>
        <w:t xml:space="preserve">Kenraali Daniel Morganin voitettua </w:t>
      </w:r>
      <w:r>
        <w:rPr>
          <w:color w:val="DCDCDC"/>
        </w:rPr>
        <w:t xml:space="preserve">brittiläisen ratsuväen </w:t>
      </w:r>
      <w:r>
        <w:rPr>
          <w:color w:val="2F4F4F"/>
        </w:rPr>
        <w:t xml:space="preserve">komentaja Banastre Tarletonin </w:t>
      </w:r>
      <w:r>
        <w:t xml:space="preserve">Cowpensin taistelussa </w:t>
      </w:r>
      <w:r>
        <w:rPr>
          <w:color w:val="556B2F"/>
        </w:rPr>
        <w:t xml:space="preserve">17. tammikuuta 1781 </w:t>
      </w:r>
      <w:r>
        <w:t xml:space="preserve">eteläisen </w:t>
      </w:r>
      <w:r>
        <w:rPr>
          <w:color w:val="556B2F"/>
        </w:rPr>
        <w:t xml:space="preserve">armeijan </w:t>
      </w:r>
      <w:r>
        <w:t xml:space="preserve">komentaja Nathanael Greene johti brittiläisen lordi Charles Cornwallisin Pohjois-Carolinan ydinalueen halki ja pois jälkimmäisen huoltotukikohdasta Charlestonissa Etelä-Carolinassa. Tämä kampanja tunnetaan nimellä "The Race to the Dan" tai "</w:t>
      </w:r>
      <w:r>
        <w:rPr>
          <w:color w:val="6B8E23"/>
        </w:rPr>
        <w:t xml:space="preserve">The Race for the River</w:t>
      </w:r>
      <w:r>
        <w:t xml:space="preserve">".</w:t>
      </w:r>
    </w:p>
    <w:p>
      <w:r>
        <w:rPr>
          <w:b/>
        </w:rPr>
        <w:t xml:space="preserve">Kysymys 0</w:t>
      </w:r>
    </w:p>
    <w:p>
      <w:r>
        <w:t xml:space="preserve">Kuka kohtasi Britannian armeijan, kun se eteni pohjoiseen?</w:t>
      </w:r>
    </w:p>
    <w:p>
      <w:r>
        <w:rPr>
          <w:b/>
        </w:rPr>
        <w:t xml:space="preserve">Kysymys 1</w:t>
      </w:r>
    </w:p>
    <w:p>
      <w:r>
        <w:t xml:space="preserve">Kuka hävisi Cowpensin taistelun?</w:t>
      </w:r>
    </w:p>
    <w:p>
      <w:r>
        <w:rPr>
          <w:b/>
        </w:rPr>
        <w:t xml:space="preserve">Kysymys 2</w:t>
      </w:r>
    </w:p>
    <w:p>
      <w:r>
        <w:t xml:space="preserve">Kuka johti brittiläistä jalkaväkeä Cowpenissa?</w:t>
      </w:r>
    </w:p>
    <w:p>
      <w:r>
        <w:rPr>
          <w:b/>
        </w:rPr>
        <w:t xml:space="preserve">Kysymys 3</w:t>
      </w:r>
    </w:p>
    <w:p>
      <w:r>
        <w:t xml:space="preserve">Milloin Cowpensin taistelu käytiin?</w:t>
      </w:r>
    </w:p>
    <w:p>
      <w:r>
        <w:rPr>
          <w:b/>
        </w:rPr>
        <w:t xml:space="preserve">Kysymys 4</w:t>
      </w:r>
    </w:p>
    <w:p>
      <w:r>
        <w:t xml:space="preserve">Mikä on toinen nimi Danin kilpajuoksulle?</w:t>
      </w:r>
    </w:p>
    <w:p>
      <w:r>
        <w:rPr>
          <w:b/>
        </w:rPr>
        <w:t xml:space="preserve">Tekstin numero 29</w:t>
      </w:r>
    </w:p>
    <w:p>
      <w:r>
        <w:t xml:space="preserve">Cowan's Fordin taistelussa Cornwallis kohtasi </w:t>
      </w:r>
      <w:r>
        <w:t xml:space="preserve">Cowan's Fordissa 1. helmikuuta </w:t>
      </w:r>
      <w:r>
        <w:rPr>
          <w:color w:val="DCDCDC"/>
        </w:rPr>
        <w:t xml:space="preserve">1781 </w:t>
      </w:r>
      <w:r>
        <w:t xml:space="preserve">vastarintaa </w:t>
      </w:r>
      <w:r>
        <w:t xml:space="preserve">Catawba-joen</w:t>
      </w:r>
      <w:r>
        <w:t xml:space="preserve"> rannoilla, kun hän </w:t>
      </w:r>
      <w:r>
        <w:t xml:space="preserve">yritti saada kenraali Morganin joukot kiinni taktisen vetäytymisen aikana.</w:t>
      </w:r>
      <w:r>
        <w:t xml:space="preserve"> Morgan oli siirtynyt osavaltion pohjoisosaan yhdistääkseen voimansa kenraali Greenen äskettäin värvättyjen joukkojen kanssa. Kenraalit Greene ja Cornwallis kohtasivat lopulta Guilford Courthousen taistelussa nykyisessä </w:t>
      </w:r>
      <w:r>
        <w:rPr>
          <w:color w:val="2F4F4F"/>
        </w:rPr>
        <w:t xml:space="preserve">Greensborossa </w:t>
      </w:r>
      <w:r>
        <w:t xml:space="preserve">15. maaliskuuta 1781. Vaikka brittijoukot pitivät kenttää hallussaan taistelun lopussa, niiden tappiot lukumääräisesti ylivoimaista mannermaista armeijaa vastaan olivat lamauttavia. Tämän "Pyrrhoksen voiton" jälkeen Cornwallis päätti siirtyä </w:t>
      </w:r>
      <w:r>
        <w:rPr>
          <w:color w:val="556B2F"/>
        </w:rPr>
        <w:t xml:space="preserve">Virginian rannikolle </w:t>
      </w:r>
      <w:r>
        <w:rPr>
          <w:color w:val="6B8E23"/>
        </w:rPr>
        <w:t xml:space="preserve">saadakseen vahvistuksia </w:t>
      </w:r>
      <w:r>
        <w:t xml:space="preserve">ja antaakseen kuninkaallisen laivaston suojella runneltua armeijaansa. Tämä päätös johti Cornwallisin lopulliseen tappioon Yorktownissa, Virginiassa, myöhemmin vuonna 1781. Patrioottien voitto siellä takasi Yhdysvaltojen itsenäisyyden.</w:t>
      </w:r>
    </w:p>
    <w:p>
      <w:r>
        <w:rPr>
          <w:b/>
        </w:rPr>
        <w:t xml:space="preserve">Kysymys 0</w:t>
      </w:r>
    </w:p>
    <w:p>
      <w:r>
        <w:t xml:space="preserve">Cowan's Fordin taistelu käytiin minkä joen rannalla?</w:t>
      </w:r>
    </w:p>
    <w:p>
      <w:r>
        <w:rPr>
          <w:b/>
        </w:rPr>
        <w:t xml:space="preserve">Kysymys 1</w:t>
      </w:r>
    </w:p>
    <w:p>
      <w:r>
        <w:t xml:space="preserve">Minä vuonna oli Cowans Fordin taistelu?</w:t>
      </w:r>
    </w:p>
    <w:p>
      <w:r>
        <w:rPr>
          <w:b/>
        </w:rPr>
        <w:t xml:space="preserve">Kysymys 2</w:t>
      </w:r>
    </w:p>
    <w:p>
      <w:r>
        <w:t xml:space="preserve">Mikä on sen kaupungin nykyinen nimi, jossa Guilford Courthousen taistelu käytiin?</w:t>
      </w:r>
    </w:p>
    <w:p>
      <w:r>
        <w:rPr>
          <w:b/>
        </w:rPr>
        <w:t xml:space="preserve">Kysymys 3</w:t>
      </w:r>
    </w:p>
    <w:p>
      <w:r>
        <w:t xml:space="preserve">Hävittyään Guilford Courthousen taistelun Cornawallis siirsi joukkonsa minne?</w:t>
      </w:r>
    </w:p>
    <w:p>
      <w:r>
        <w:rPr>
          <w:b/>
        </w:rPr>
        <w:t xml:space="preserve">Kysymys 4</w:t>
      </w:r>
    </w:p>
    <w:p>
      <w:r>
        <w:t xml:space="preserve">Mitä Cornwallis siirsi rannikolle hävittyään Guilford Courthousen taistelun?</w:t>
      </w:r>
    </w:p>
    <w:p>
      <w:r>
        <w:rPr>
          <w:b/>
        </w:rPr>
        <w:t xml:space="preserve">Tekstin numero 30</w:t>
      </w:r>
    </w:p>
    <w:p>
      <w:r>
        <w:t xml:space="preserve">Pohjois-Carolinasta tuli </w:t>
      </w:r>
      <w:r>
        <w:rPr>
          <w:color w:val="A9A9A9"/>
        </w:rPr>
        <w:t xml:space="preserve">21. marraskuuta 1789 </w:t>
      </w:r>
      <w:r>
        <w:t xml:space="preserve">kahdestoista osavaltio, joka ratifioi </w:t>
      </w:r>
      <w:r>
        <w:rPr>
          <w:color w:val="DCDCDC"/>
        </w:rPr>
        <w:t xml:space="preserve">perustuslain</w:t>
      </w:r>
      <w:r>
        <w:t xml:space="preserve">. </w:t>
      </w:r>
      <w:r>
        <w:t xml:space="preserve">Vuonna </w:t>
      </w:r>
      <w:r>
        <w:rPr>
          <w:color w:val="2F4F4F"/>
        </w:rPr>
        <w:t xml:space="preserve">1840 </w:t>
      </w:r>
      <w:r>
        <w:t xml:space="preserve">valmistui </w:t>
      </w:r>
      <w:r>
        <w:rPr>
          <w:color w:val="556B2F"/>
        </w:rPr>
        <w:t xml:space="preserve">Raleighiin</w:t>
      </w:r>
      <w:r>
        <w:t xml:space="preserve"> osavaltion Capitol-rakennus, joka on </w:t>
      </w:r>
      <w:r>
        <w:t xml:space="preserve">yhä pystyssä</w:t>
      </w:r>
      <w:r>
        <w:rPr>
          <w:color w:val="2F4F4F"/>
        </w:rPr>
        <w:t xml:space="preserve">.</w:t>
      </w:r>
      <w:r>
        <w:t xml:space="preserve"> Suurin osa Pohjois-Carolinan orjanomistajista ja suurista plantaaseista sijaitsi </w:t>
      </w:r>
      <w:r>
        <w:t xml:space="preserve">osavaltion itäosassa. Vaikka Pohjois-Carolinan plantaasijärjestelmä oli pienempi ja vähemmän yhtenäinen kuin Virginian, Georgian tai Etelä-Carolinan plantaasijärjestelmä, huomattava määrä plantaasien pitäjiä oli keskittynyt Wilmingtonin ja Edentonin satamakaupunkien ympärillä sijaitseviin piirikuntiin sekä Raleighin, Charlotten ja Durhamin kaupunkien ympärillä Piemontessa sijaitseviin esikaupunkien pitäjiin. Suurten kartanoiden omistajilla oli merkittävää poliittista ja sosioekonomista valtaa entisaikojen Pohjois-Carolinassa, joka oli orjayhteiskunta. He asettivat omat etunsa Länsi-Nord-Carolinan yleensä orjattomia maanviljelijöitä tärkeämmiksi. Vuosisadan puolivälissä osavaltion maaseutu- ja kaupalliset alueet yhdistettiin toisiinsa rakentamalla 129 mailin (208 kilometrin) pituinen puinen lankkutie, joka tunnettiin "maanviljelijöiden rautatienä", Fayettevillestä idässä Bethaniaan (Winston-Salemin luoteispuolella).</w:t>
      </w:r>
    </w:p>
    <w:p>
      <w:r>
        <w:rPr>
          <w:b/>
        </w:rPr>
        <w:t xml:space="preserve">Kysymys 0</w:t>
      </w:r>
    </w:p>
    <w:p>
      <w:r>
        <w:t xml:space="preserve">Pohjois-Carolina oli kahdestoista osavaltio, joka ratifioi minkä asiakirjan?</w:t>
      </w:r>
    </w:p>
    <w:p>
      <w:r>
        <w:rPr>
          <w:b/>
        </w:rPr>
        <w:t xml:space="preserve">Kysymys 1</w:t>
      </w:r>
    </w:p>
    <w:p>
      <w:r>
        <w:t xml:space="preserve">Minä päivänä Pohjois-Carolina ratifioi perustuslain?</w:t>
      </w:r>
    </w:p>
    <w:p>
      <w:r>
        <w:rPr>
          <w:b/>
        </w:rPr>
        <w:t xml:space="preserve">Kysymys 2</w:t>
      </w:r>
    </w:p>
    <w:p>
      <w:r>
        <w:t xml:space="preserve">Minä vuonna Pohjois-Carolinan osavaltion pääkaupungin rakennus valmistui?</w:t>
      </w:r>
    </w:p>
    <w:p>
      <w:r>
        <w:rPr>
          <w:b/>
        </w:rPr>
        <w:t xml:space="preserve">Kysymys 3</w:t>
      </w:r>
    </w:p>
    <w:p>
      <w:r>
        <w:t xml:space="preserve">Missä Capitol-rakennus valmistui vuonna 1840?</w:t>
      </w:r>
    </w:p>
    <w:p>
      <w:r>
        <w:rPr>
          <w:b/>
        </w:rPr>
        <w:t xml:space="preserve">Kysymys 4</w:t>
      </w:r>
    </w:p>
    <w:p>
      <w:r>
        <w:t xml:space="preserve">Mihin osaan osavaltiota suurin osa orjien ja plantaasien omistajista keskittyi?</w:t>
      </w:r>
    </w:p>
    <w:p>
      <w:r>
        <w:rPr>
          <w:b/>
        </w:rPr>
        <w:t xml:space="preserve">Tekstin numero 31</w:t>
      </w:r>
    </w:p>
    <w:p>
      <w:r>
        <w:t xml:space="preserve">Orjien lisäksi osavaltiossa oli useita vapaita värillisiä ihmisiä. Useimmat heistä polveutuivat vapaista afroamerikkalaisista, jotka olivat muuttaneet naapuriensa mukana </w:t>
      </w:r>
      <w:r>
        <w:rPr>
          <w:color w:val="A9A9A9"/>
        </w:rPr>
        <w:t xml:space="preserve">Virginiasta </w:t>
      </w:r>
      <w:r>
        <w:t xml:space="preserve">1700-luvulla. Suurin osa oli jälkeläisiä, jotka olivat syntyneet valkoisten naisten, palkattujen palvelijoiden tai vapaiden, ja afrikkalaisten miesten, palkattujen, orjien tai vapaiden, välisistä liitoista työväenluokissa. Vallankumouksen jälkeen kveekarit ja mennoniitit pyrkivät taivuttelemaan orjanomistajia </w:t>
      </w:r>
      <w:r>
        <w:rPr>
          <w:color w:val="DCDCDC"/>
        </w:rPr>
        <w:t xml:space="preserve">vapauttamaan orjansa</w:t>
      </w:r>
      <w:r>
        <w:t xml:space="preserve">. Heidän ponnistelunsa ja vallankumouksen kieli innoittivat joitakin järjestämään orjiensa manumission. Vapaiden värillisten ihmisten määrä </w:t>
      </w:r>
      <w:r>
        <w:rPr>
          <w:color w:val="2F4F4F"/>
        </w:rPr>
        <w:t xml:space="preserve">kasvoi </w:t>
      </w:r>
      <w:r>
        <w:t xml:space="preserve">huomattavasti vallankumouksen jälkeisinä parina ensimmäisenä vuosikymmenenä.</w:t>
      </w:r>
    </w:p>
    <w:p>
      <w:r>
        <w:rPr>
          <w:b/>
        </w:rPr>
        <w:t xml:space="preserve">Kysymys 0</w:t>
      </w:r>
    </w:p>
    <w:p>
      <w:r>
        <w:t xml:space="preserve">Mistä osavaltiosta muutti osa vapaista värillisistä ihmisistä 1700-luvulla?</w:t>
      </w:r>
    </w:p>
    <w:p>
      <w:r>
        <w:rPr>
          <w:b/>
        </w:rPr>
        <w:t xml:space="preserve">Kysymys 1</w:t>
      </w:r>
    </w:p>
    <w:p>
      <w:r>
        <w:t xml:space="preserve">Vallankumouksen jälkeen kveekarit ja mennoniitit kannustivat orjanomistajia tekemään mitä?</w:t>
      </w:r>
    </w:p>
    <w:p>
      <w:r>
        <w:rPr>
          <w:b/>
        </w:rPr>
        <w:t xml:space="preserve">Kysymys 2</w:t>
      </w:r>
    </w:p>
    <w:p>
      <w:r>
        <w:t xml:space="preserve">Mitä tapahtui vapaiden värillisten ihmisten määrälle ensimmäisinä vuosikymmeninä sodan jälkeen?</w:t>
      </w:r>
    </w:p>
    <w:p>
      <w:r>
        <w:rPr>
          <w:b/>
        </w:rPr>
        <w:t xml:space="preserve">Tekstin numero 32</w:t>
      </w:r>
    </w:p>
    <w:p>
      <w:r>
        <w:t xml:space="preserve">Lokakuun 25. päivänä 1836 aloitettiin </w:t>
      </w:r>
      <w:r>
        <w:rPr>
          <w:color w:val="A9A9A9"/>
        </w:rPr>
        <w:t xml:space="preserve">Wilmingtonin ja Raleighin rautatien </w:t>
      </w:r>
      <w:r>
        <w:t xml:space="preserve">rakentaminen </w:t>
      </w:r>
      <w:r>
        <w:t xml:space="preserve">Wilmingtonin satamakaupungin ja osavaltion pääkaupungin </w:t>
      </w:r>
      <w:r>
        <w:rPr>
          <w:color w:val="DCDCDC"/>
        </w:rPr>
        <w:t xml:space="preserve">Raleighin</w:t>
      </w:r>
      <w:r>
        <w:t xml:space="preserve"> yhdistämiseksi</w:t>
      </w:r>
      <w:r>
        <w:t xml:space="preserve">. </w:t>
      </w:r>
      <w:r>
        <w:t xml:space="preserve">Vuonna 1849 </w:t>
      </w:r>
      <w:r>
        <w:rPr>
          <w:color w:val="2F4F4F"/>
        </w:rPr>
        <w:t xml:space="preserve">North Carolina Railroad </w:t>
      </w:r>
      <w:r>
        <w:t xml:space="preserve">perustettiin lainsäätäjän päätöksellä laajentamaan rautatietä </w:t>
      </w:r>
      <w:r>
        <w:rPr>
          <w:color w:val="556B2F"/>
        </w:rPr>
        <w:t xml:space="preserve">länteen </w:t>
      </w:r>
      <w:r>
        <w:t xml:space="preserve">Greensboroon, High Pointiin ja Charlottteen. Sisällissodan aikana </w:t>
      </w:r>
      <w:r>
        <w:rPr>
          <w:color w:val="6B8E23"/>
        </w:rPr>
        <w:t xml:space="preserve">Wilmingtonin ja Raleigh'n välinen </w:t>
      </w:r>
      <w:r>
        <w:t xml:space="preserve">rataosuus oli elintärkeä konfederaation sotatoimille; Wilmingtoniin laivatut tarvikkeet kuljetettiin rautateitse Raleigh'n kautta konfederaation pääkaupunkiin Richmondiin, Virginiaan.</w:t>
      </w:r>
    </w:p>
    <w:p>
      <w:r>
        <w:rPr>
          <w:b/>
        </w:rPr>
        <w:t xml:space="preserve">Kysymys 0</w:t>
      </w:r>
    </w:p>
    <w:p>
      <w:r>
        <w:t xml:space="preserve">Mikä oli sen rautatien nimi, jota alettiin rakentaa vuonna 1836?</w:t>
      </w:r>
    </w:p>
    <w:p>
      <w:r>
        <w:rPr>
          <w:b/>
        </w:rPr>
        <w:t xml:space="preserve">Kysymys 1</w:t>
      </w:r>
    </w:p>
    <w:p>
      <w:r>
        <w:t xml:space="preserve">Wilmingtonin ja Raleighin rautatien oli tarkoitus yhdistää Wilmington mihin kaupunkiin?</w:t>
      </w:r>
    </w:p>
    <w:p>
      <w:r>
        <w:rPr>
          <w:b/>
        </w:rPr>
        <w:t xml:space="preserve">Kysymys 2</w:t>
      </w:r>
    </w:p>
    <w:p>
      <w:r>
        <w:t xml:space="preserve">Mikä rautatie perustettiin vuonna 1849?</w:t>
      </w:r>
    </w:p>
    <w:p>
      <w:r>
        <w:rPr>
          <w:b/>
        </w:rPr>
        <w:t xml:space="preserve">Kysymys 3</w:t>
      </w:r>
    </w:p>
    <w:p>
      <w:r>
        <w:t xml:space="preserve">Mihin suuntaan Pohjois-Carolinan rautatie ulottui?</w:t>
      </w:r>
    </w:p>
    <w:p>
      <w:r>
        <w:rPr>
          <w:b/>
        </w:rPr>
        <w:t xml:space="preserve">Kysymys 4</w:t>
      </w:r>
    </w:p>
    <w:p>
      <w:r>
        <w:t xml:space="preserve">Mikä rautatieosuus oli elintärkeä konfederaatiolle sisällissodassa?</w:t>
      </w:r>
    </w:p>
    <w:p>
      <w:r>
        <w:rPr>
          <w:b/>
        </w:rPr>
        <w:t xml:space="preserve">Tekstin numero 33</w:t>
      </w:r>
    </w:p>
    <w:p>
      <w:r>
        <w:t xml:space="preserve">Vaikka orjuus oli hieman vähemmän keskittynyttä kuin joissakin eteläisissä osavaltioissa, vuoden 1860 väestönlaskennan mukaan yli 330 000 ihmistä eli </w:t>
      </w:r>
      <w:r>
        <w:rPr>
          <w:color w:val="A9A9A9"/>
        </w:rPr>
        <w:t xml:space="preserve">33 prosenttia </w:t>
      </w:r>
      <w:r>
        <w:t xml:space="preserve">992 622 asukkaan väestöstä oli orjuutettuja afroamerikkalaisia. He asuivat ja työskentelivät pääasiassa </w:t>
      </w:r>
      <w:r>
        <w:rPr>
          <w:color w:val="2F4F4F"/>
        </w:rPr>
        <w:t xml:space="preserve">Itä-Tidewaterin </w:t>
      </w:r>
      <w:r>
        <w:rPr>
          <w:color w:val="DCDCDC"/>
        </w:rPr>
        <w:t xml:space="preserve">plantaaseilla</w:t>
      </w:r>
      <w:r>
        <w:t xml:space="preserve">. </w:t>
      </w:r>
      <w:r>
        <w:t xml:space="preserve">Lisäksi </w:t>
      </w:r>
      <w:r>
        <w:t xml:space="preserve">osavaltiossa asui </w:t>
      </w:r>
      <w:r>
        <w:rPr>
          <w:color w:val="556B2F"/>
        </w:rPr>
        <w:t xml:space="preserve">30 463 </w:t>
      </w:r>
      <w:r>
        <w:t xml:space="preserve">vapaata värillistä ihmistä. </w:t>
      </w:r>
      <w:r>
        <w:t xml:space="preserve">He olivat myös keskittyneet </w:t>
      </w:r>
      <w:r>
        <w:rPr>
          <w:color w:val="6B8E23"/>
        </w:rPr>
        <w:t xml:space="preserve">itäiselle rannikkotasangolle</w:t>
      </w:r>
      <w:r>
        <w:t xml:space="preserve">, erityisesti satamakaupunkeihin, kuten Wilmingtoniin ja New Berniin, jossa oli tarjolla monenlaisia työpaikkoja. Vapaat afroamerikkalaiset saivat äänestää vuoteen 1835 asti, jolloin osavaltio peruutti heidän äänioikeutensa rajoituksin Nat Turnerin johtaman orjakapinan jälkeen vuonna 1831. Etelävaltioiden orjalainsäädäntö kriminalisoi orjan tahallisen tappamisen useimmissa tapauksissa.</w:t>
      </w:r>
    </w:p>
    <w:p>
      <w:r>
        <w:rPr>
          <w:b/>
        </w:rPr>
        <w:t xml:space="preserve">Kysymys 0</w:t>
      </w:r>
    </w:p>
    <w:p>
      <w:r>
        <w:t xml:space="preserve">Kuinka monta prosenttia Pohjois-Carolinan väestöstä oli orjia vuonna 1860?</w:t>
      </w:r>
    </w:p>
    <w:p>
      <w:r>
        <w:rPr>
          <w:b/>
        </w:rPr>
        <w:t xml:space="preserve">Kysymys 1</w:t>
      </w:r>
    </w:p>
    <w:p>
      <w:r>
        <w:t xml:space="preserve">Missä suurin osa Pohjois-Carolinan orjista asui?</w:t>
      </w:r>
    </w:p>
    <w:p>
      <w:r>
        <w:rPr>
          <w:b/>
        </w:rPr>
        <w:t xml:space="preserve">Kysymys 2</w:t>
      </w:r>
    </w:p>
    <w:p>
      <w:r>
        <w:t xml:space="preserve">Millaisella maalla orjat asuivat?</w:t>
      </w:r>
    </w:p>
    <w:p>
      <w:r>
        <w:rPr>
          <w:b/>
        </w:rPr>
        <w:t xml:space="preserve">Kysymys 3</w:t>
      </w:r>
    </w:p>
    <w:p>
      <w:r>
        <w:t xml:space="preserve">Kuinka monta vapaata värillistä ihmistä asui NC:ssä vuonna 1860?</w:t>
      </w:r>
    </w:p>
    <w:p>
      <w:r>
        <w:rPr>
          <w:b/>
        </w:rPr>
        <w:t xml:space="preserve">Kysymys 4</w:t>
      </w:r>
    </w:p>
    <w:p>
      <w:r>
        <w:t xml:space="preserve">Missä Pohjois-Carolinassa asui vapaita värillisiä ihmisiä vuonna 1860?</w:t>
      </w:r>
    </w:p>
    <w:p>
      <w:r>
        <w:rPr>
          <w:b/>
        </w:rPr>
        <w:t xml:space="preserve">Tekstin numero 34</w:t>
      </w:r>
    </w:p>
    <w:p>
      <w:r>
        <w:t xml:space="preserve">Vuonna 1860 Pohjois-Carolina oli orjavaltio, jossa </w:t>
      </w:r>
      <w:r>
        <w:rPr>
          <w:color w:val="A9A9A9"/>
        </w:rPr>
        <w:t xml:space="preserve">kolmasosa </w:t>
      </w:r>
      <w:r>
        <w:t xml:space="preserve">väestöstä oli orjuutettu</w:t>
      </w:r>
      <w:r>
        <w:t xml:space="preserve">.</w:t>
      </w:r>
      <w:r>
        <w:t xml:space="preserve"> Tämä oli pienempi osuus kuin monissa eteläisissä osavaltioissa. Osavaltio äänesti liittymisestä Konfederaatioon vasta, kun presidentti Abraham Lincoln kehotti sitä hyökkäämään sisarvaltioonsa </w:t>
      </w:r>
      <w:r>
        <w:rPr>
          <w:color w:val="DCDCDC"/>
        </w:rPr>
        <w:t xml:space="preserve">Etelä-Carolinaan</w:t>
      </w:r>
      <w:r>
        <w:t xml:space="preserve">, jolloin siitä tuli viimeinen tai toiseksi viimeinen osavaltio, joka liittyi virallisesti Konfederaatioon. Vaikka Tennesseen epävirallinen irtautuminen </w:t>
      </w:r>
      <w:r>
        <w:rPr>
          <w:color w:val="2F4F4F"/>
        </w:rPr>
        <w:t xml:space="preserve">7. toukokuuta 1861 </w:t>
      </w:r>
      <w:r>
        <w:t xml:space="preserve">edelsi Pohjois-Carolinan virallista irtautumista </w:t>
      </w:r>
      <w:r>
        <w:rPr>
          <w:color w:val="556B2F"/>
        </w:rPr>
        <w:t xml:space="preserve">20. toukokuuta </w:t>
      </w:r>
      <w:r>
        <w:t xml:space="preserve">1861</w:t>
      </w:r>
      <w:r>
        <w:t xml:space="preserve">, Tennesseen lainsäätäjä äänesti virallisesti irtautumisesta vasta </w:t>
      </w:r>
      <w:r>
        <w:rPr>
          <w:color w:val="6B8E23"/>
        </w:rPr>
        <w:t xml:space="preserve">8. kesäkuuta 1861</w:t>
      </w:r>
      <w:r>
        <w:t xml:space="preserve">.</w:t>
      </w:r>
    </w:p>
    <w:p>
      <w:r>
        <w:rPr>
          <w:b/>
        </w:rPr>
        <w:t xml:space="preserve">Kysymys 0</w:t>
      </w:r>
    </w:p>
    <w:p>
      <w:r>
        <w:t xml:space="preserve">Kuinka suuri osa Pohjois-Carolinan väestöstä oli orjuutettu vuonna 1860?</w:t>
      </w:r>
    </w:p>
    <w:p>
      <w:r>
        <w:rPr>
          <w:b/>
        </w:rPr>
        <w:t xml:space="preserve">Kysymys 1</w:t>
      </w:r>
    </w:p>
    <w:p>
      <w:r>
        <w:t xml:space="preserve">Pohjois-Carolina äänesti liittymisestä konfederaatioon vasta, kun heidät määrättiin hyökkäämään mihin osavaltioon?</w:t>
      </w:r>
    </w:p>
    <w:p>
      <w:r>
        <w:rPr>
          <w:b/>
        </w:rPr>
        <w:t xml:space="preserve">Kysymys 2</w:t>
      </w:r>
    </w:p>
    <w:p>
      <w:r>
        <w:t xml:space="preserve">Milloin Pohjois-Karoliinan virallinen irtautuminen tapahtui?</w:t>
      </w:r>
    </w:p>
    <w:p>
      <w:r>
        <w:rPr>
          <w:b/>
        </w:rPr>
        <w:t xml:space="preserve">Kysymys 3</w:t>
      </w:r>
    </w:p>
    <w:p>
      <w:r>
        <w:t xml:space="preserve">Milloin Tennessees irtautui epävirallisesti?</w:t>
      </w:r>
    </w:p>
    <w:p>
      <w:r>
        <w:rPr>
          <w:b/>
        </w:rPr>
        <w:t xml:space="preserve">Kysymys 4</w:t>
      </w:r>
    </w:p>
    <w:p>
      <w:r>
        <w:t xml:space="preserve">Milloin Tennessee äänesti virallisesti irtautumisesta?</w:t>
      </w:r>
    </w:p>
    <w:p>
      <w:r>
        <w:rPr>
          <w:b/>
        </w:rPr>
        <w:t xml:space="preserve">Tekstin numero 35</w:t>
      </w:r>
    </w:p>
    <w:p>
      <w:r>
        <w:t xml:space="preserve">Irtautumisen jälkeen jotkut pohjoiskarolinalaiset kieltäytyivät tukemasta </w:t>
      </w:r>
      <w:r>
        <w:rPr>
          <w:color w:val="A9A9A9"/>
        </w:rPr>
        <w:t xml:space="preserve">liittovaltiota</w:t>
      </w:r>
      <w:r>
        <w:t xml:space="preserve">. </w:t>
      </w:r>
      <w:r>
        <w:t xml:space="preserve">Osa </w:t>
      </w:r>
      <w:r>
        <w:rPr>
          <w:color w:val="2F4F4F"/>
        </w:rPr>
        <w:t xml:space="preserve">osavaltion vuoriston ja läntisen Piemonten alueen </w:t>
      </w:r>
      <w:r>
        <w:t xml:space="preserve">maanviljelijöistä </w:t>
      </w:r>
      <w:r>
        <w:t xml:space="preserve">pysyi sisällissodan aikana puolueettomina, kun taas osa tuki konfliktin aikana salaa unionia. Noin </w:t>
      </w:r>
      <w:r>
        <w:rPr>
          <w:color w:val="556B2F"/>
        </w:rPr>
        <w:t xml:space="preserve">2 000 </w:t>
      </w:r>
      <w:r>
        <w:t xml:space="preserve">Pohjois-Karolinasta kotoisin olevaa pohjoiskarolinalaismiestä värväytyi unionin armeijaan ja taisteli sodassa pohjoisen puolella. Osavaltion rannikkoalueilla, jotka unionin joukot miehittivät vuosina </w:t>
      </w:r>
      <w:r>
        <w:rPr>
          <w:color w:val="6B8E23"/>
        </w:rPr>
        <w:t xml:space="preserve">1862 ja 1863, </w:t>
      </w:r>
      <w:r>
        <w:t xml:space="preserve">perustettiin lisäksi kaksi unionin armeijan rykmenttiä</w:t>
      </w:r>
      <w:r>
        <w:t xml:space="preserve">. Lukuisat orjat pakenivat unionin linjoille, jossa heistä tuli käytännössä vapaita.</w:t>
      </w:r>
    </w:p>
    <w:p>
      <w:r>
        <w:rPr>
          <w:b/>
        </w:rPr>
        <w:t xml:space="preserve">Kysymys 0</w:t>
      </w:r>
    </w:p>
    <w:p>
      <w:r>
        <w:t xml:space="preserve">Mitä jotkut pohjoiskarolinalaiset kieltäytyivät tukemasta vielä irtautumisen jälkeen?</w:t>
      </w:r>
    </w:p>
    <w:p>
      <w:r>
        <w:rPr>
          <w:b/>
        </w:rPr>
        <w:t xml:space="preserve">Kysymys 1</w:t>
      </w:r>
    </w:p>
    <w:p>
      <w:r>
        <w:t xml:space="preserve">Mitkä maanviljelijät pysyivät puolueettomina sisällissodan aikana?</w:t>
      </w:r>
    </w:p>
    <w:p>
      <w:r>
        <w:rPr>
          <w:b/>
        </w:rPr>
        <w:t xml:space="preserve">Kysymys 2</w:t>
      </w:r>
    </w:p>
    <w:p>
      <w:r>
        <w:t xml:space="preserve">Missä sijaitsivat sisällissodan aikana puolueettomina pysyneet yoemanin maanviljelijät?</w:t>
      </w:r>
    </w:p>
    <w:p>
      <w:r>
        <w:rPr>
          <w:b/>
        </w:rPr>
        <w:t xml:space="preserve">Kysymys 3</w:t>
      </w:r>
    </w:p>
    <w:p>
      <w:r>
        <w:t xml:space="preserve">Kuinka moni Pohjois-Karolinalainen lännestä taisteli unionin armeijassa?</w:t>
      </w:r>
    </w:p>
    <w:p>
      <w:r>
        <w:rPr>
          <w:b/>
        </w:rPr>
        <w:t xml:space="preserve">Kysymys 4</w:t>
      </w:r>
    </w:p>
    <w:p>
      <w:r>
        <w:t xml:space="preserve">Milloin liiton joukot miehittivät Pohjois-Carolinan rannikkoalueita?</w:t>
      </w:r>
    </w:p>
    <w:p>
      <w:r>
        <w:rPr>
          <w:b/>
        </w:rPr>
        <w:t xml:space="preserve">Tekstin numero 36</w:t>
      </w:r>
    </w:p>
    <w:p>
      <w:r>
        <w:t xml:space="preserve">Pohjois-Carolinan kaikista osista kotoisin olevat konfederaation joukot palvelivat </w:t>
      </w:r>
      <w:r>
        <w:rPr>
          <w:color w:val="A9A9A9"/>
        </w:rPr>
        <w:t xml:space="preserve">lähes kaikissa </w:t>
      </w:r>
      <w:r>
        <w:rPr>
          <w:color w:val="DCDCDC"/>
        </w:rPr>
        <w:t xml:space="preserve">Pohjois-Virginian armeijan</w:t>
      </w:r>
      <w:r>
        <w:t xml:space="preserve">, konfederaation kuuluisimman armeijan</w:t>
      </w:r>
      <w:r>
        <w:t xml:space="preserve">, tärkeimmissä taisteluissa. </w:t>
      </w:r>
      <w:r>
        <w:t xml:space="preserve">Suurin Pohjois-Carolinassa käyty taistelu käytiin </w:t>
      </w:r>
      <w:r>
        <w:rPr>
          <w:color w:val="2F4F4F"/>
        </w:rPr>
        <w:t xml:space="preserve">Bentonvillessä</w:t>
      </w:r>
      <w:r>
        <w:t xml:space="preserve">, jossa konfederaation </w:t>
      </w:r>
      <w:r>
        <w:rPr>
          <w:color w:val="556B2F"/>
        </w:rPr>
        <w:t xml:space="preserve">kenraali Joseph Johnston </w:t>
      </w:r>
      <w:r>
        <w:t xml:space="preserve">yritti turhaan </w:t>
      </w:r>
      <w:r>
        <w:t xml:space="preserve">hidastaa unionin </w:t>
      </w:r>
      <w:r>
        <w:rPr>
          <w:color w:val="6B8E23"/>
        </w:rPr>
        <w:t xml:space="preserve">kenraali William Tecumseh </w:t>
      </w:r>
      <w:r>
        <w:t xml:space="preserve">Shermanin etenemistä Carolinassa keväällä 1865. Hävittyään Morrisvillen taistelun Johnston antautui Shermanille huhtikuussa 1865 Bennett Placessa, nykyisen Durhamin alueella. Pohjois-Carolinan satamakaupunki Wilmington oli viimeinen konfederaation satama, joka kaatui unionille helmikuussa 1865 sen jälkeen, kun unioni voitti läheisen Fort Fisherin toisen taistelun, joka oli sen tärkein puolustusasema alajuoksulla.</w:t>
      </w:r>
    </w:p>
    <w:p>
      <w:r>
        <w:rPr>
          <w:b/>
        </w:rPr>
        <w:t xml:space="preserve">Kysymys 0</w:t>
      </w:r>
    </w:p>
    <w:p>
      <w:r>
        <w:t xml:space="preserve">Mikä oli Konfederaation kuuluisimman armeijan nimi?</w:t>
      </w:r>
    </w:p>
    <w:p>
      <w:r>
        <w:rPr>
          <w:b/>
        </w:rPr>
        <w:t xml:space="preserve">Kysymys 1</w:t>
      </w:r>
    </w:p>
    <w:p>
      <w:r>
        <w:t xml:space="preserve">Kuinka monessa Pohjois-Virginian armeijan taistelussa Pohjois-Carolinasta kotoisin olevat konfederaation joukot taistelivat?</w:t>
      </w:r>
    </w:p>
    <w:p>
      <w:r>
        <w:rPr>
          <w:b/>
        </w:rPr>
        <w:t xml:space="preserve">Kysymys 2</w:t>
      </w:r>
    </w:p>
    <w:p>
      <w:r>
        <w:t xml:space="preserve">Mikä oli Pohjois-Carolinassa käydyn suurimman taistelun nimi?</w:t>
      </w:r>
    </w:p>
    <w:p>
      <w:r>
        <w:rPr>
          <w:b/>
        </w:rPr>
        <w:t xml:space="preserve">Kysymys 3</w:t>
      </w:r>
    </w:p>
    <w:p>
      <w:r>
        <w:t xml:space="preserve">Mikä oli Bentonvillessä taistelleen liittoutuneiden kenraalin nimi?</w:t>
      </w:r>
    </w:p>
    <w:p>
      <w:r>
        <w:rPr>
          <w:b/>
        </w:rPr>
        <w:t xml:space="preserve">Kysymys 4</w:t>
      </w:r>
    </w:p>
    <w:p>
      <w:r>
        <w:t xml:space="preserve">Mikä oli Bentonvillessä taistelleen unionin kenraalin nimi?</w:t>
      </w:r>
    </w:p>
    <w:p>
      <w:r>
        <w:rPr>
          <w:b/>
        </w:rPr>
        <w:t xml:space="preserve">Tekstin numero 37</w:t>
      </w:r>
    </w:p>
    <w:p>
      <w:r>
        <w:t xml:space="preserve">Ensimmäinen sisällissodassa kaatunut konfederaatiosotilas oli </w:t>
      </w:r>
      <w:r>
        <w:rPr>
          <w:color w:val="A9A9A9"/>
        </w:rPr>
        <w:t xml:space="preserve">sotamies Henry Wyatt </w:t>
      </w:r>
      <w:r>
        <w:rPr>
          <w:color w:val="DCDCDC"/>
        </w:rPr>
        <w:t xml:space="preserve">Pohjois-Carolinasta </w:t>
      </w:r>
      <w:r>
        <w:rPr>
          <w:color w:val="2F4F4F"/>
        </w:rPr>
        <w:t xml:space="preserve">Big Bethelin taistelussa </w:t>
      </w:r>
      <w:r>
        <w:rPr>
          <w:color w:val="556B2F"/>
        </w:rPr>
        <w:t xml:space="preserve">kesäkuussa 1861</w:t>
      </w:r>
      <w:r>
        <w:t xml:space="preserve">. </w:t>
      </w:r>
      <w:r>
        <w:t xml:space="preserve">Gettysburgin taistelussa </w:t>
      </w:r>
      <w:r>
        <w:rPr>
          <w:color w:val="6B8E23"/>
        </w:rPr>
        <w:t xml:space="preserve">heinäkuussa 1863 </w:t>
      </w:r>
      <w:r>
        <w:t xml:space="preserve">Pohjois-Carolinan 26. rykmentti osallistui Pickett/Pettigrew's Charge -hyökkäykseen ja eteni konfederaatiorykmenttien rykmenteistä pisimmälle pohjoisen linjoihin. Chickamaugan taistelussa 58. Pohjois-Carolinan rykmentti eteni Snodgrass Hillillä kauemmas kuin yksikään muu rykmentti työntääkseen jäljelle jääneet unionin joukot pois taistelukentältä. Appomattox Court Housessa Virginiassa huhtikuussa 1865 Pohjois-Carolinan 75. rykmentti, ratsuväen yksikkö, ampui sisällissodan viimeiset laukaukset Pohjois-Virginian konfederaation armeijasta. Monien vuosien ajan pohjoiskarolinalaiset ylpeilivät sillä, että he olivat olleet "ensimmäisinä Bethelissä, kauimpana Gettysburgissa ja Chickamaugassa ja viimeisenä Appomattoxissa".</w:t>
      </w:r>
    </w:p>
    <w:p>
      <w:r>
        <w:rPr>
          <w:b/>
        </w:rPr>
        <w:t xml:space="preserve">Kysymys 0</w:t>
      </w:r>
    </w:p>
    <w:p>
      <w:r>
        <w:t xml:space="preserve">Kuka oli ensimmäinen sisällissodassa kaatunut konfederaatiosotilas?</w:t>
      </w:r>
    </w:p>
    <w:p>
      <w:r>
        <w:rPr>
          <w:b/>
        </w:rPr>
        <w:t xml:space="preserve">Kysymys 1</w:t>
      </w:r>
    </w:p>
    <w:p>
      <w:r>
        <w:t xml:space="preserve">Mistä Henry Wyatt oli kotoisin?</w:t>
      </w:r>
    </w:p>
    <w:p>
      <w:r>
        <w:rPr>
          <w:b/>
        </w:rPr>
        <w:t xml:space="preserve">Kysymys 2</w:t>
      </w:r>
    </w:p>
    <w:p>
      <w:r>
        <w:t xml:space="preserve">Missä taistelussa sotamies Henry Wyatt kuoli?</w:t>
      </w:r>
    </w:p>
    <w:p>
      <w:r>
        <w:rPr>
          <w:b/>
        </w:rPr>
        <w:t xml:space="preserve">Kysymys 3</w:t>
      </w:r>
    </w:p>
    <w:p>
      <w:r>
        <w:t xml:space="preserve">Milloin Henry Wyatt kuoli?</w:t>
      </w:r>
    </w:p>
    <w:p>
      <w:r>
        <w:rPr>
          <w:b/>
        </w:rPr>
        <w:t xml:space="preserve">Kysymys 4</w:t>
      </w:r>
    </w:p>
    <w:p>
      <w:r>
        <w:t xml:space="preserve">Milloin Gettysburgin taistelu käytiin?</w:t>
      </w:r>
    </w:p>
    <w:p>
      <w:r>
        <w:rPr>
          <w:b/>
        </w:rPr>
        <w:t xml:space="preserve">Teksti numero 38</w:t>
      </w:r>
    </w:p>
    <w:p>
      <w:r>
        <w:t xml:space="preserve">Vaikka </w:t>
      </w:r>
      <w:r>
        <w:rPr>
          <w:color w:val="A9A9A9"/>
        </w:rPr>
        <w:t xml:space="preserve">baptistit </w:t>
      </w:r>
      <w:r>
        <w:t xml:space="preserve">(joihin lasketaan sekä mustat että valkoiset) ovat säilyttäneet enemmistönsä tässä osassa maata (joka tunnetaan nimellä </w:t>
      </w:r>
      <w:r>
        <w:rPr>
          <w:color w:val="DCDCDC"/>
        </w:rPr>
        <w:t xml:space="preserve">raamattuvyöhyke)</w:t>
      </w:r>
      <w:r>
        <w:t xml:space="preserve">, Pohjois-Carolinan väestö harjoittaa monenlaisia uskontoja, kuten juutalaisuutta, islamia, baha'i-uskontoa, buddhalaisuutta ja hindulaisuutta. Vuonna </w:t>
      </w:r>
      <w:r>
        <w:t xml:space="preserve">2010 </w:t>
      </w:r>
      <w:r>
        <w:t xml:space="preserve">suurin uskontokunta oli </w:t>
      </w:r>
      <w:r>
        <w:rPr>
          <w:color w:val="2F4F4F"/>
        </w:rPr>
        <w:t xml:space="preserve">Southern Baptist Church, </w:t>
      </w:r>
      <w:r>
        <w:t xml:space="preserve">jossa oli 4 241 kirkkoa ja 1 513 000 jäsentä; toiseksi suurin oli </w:t>
      </w:r>
      <w:r>
        <w:rPr>
          <w:color w:val="556B2F"/>
        </w:rPr>
        <w:t xml:space="preserve">United Methodist Church, </w:t>
      </w:r>
      <w:r>
        <w:t xml:space="preserve">jossa oli 660 000 jäsentä ja 1 923 kirkkoa. Kolmanneksi suurin oli </w:t>
      </w:r>
      <w:r>
        <w:rPr>
          <w:color w:val="6B8E23"/>
        </w:rPr>
        <w:t xml:space="preserve">roomalaiskatolinen </w:t>
      </w:r>
      <w:r>
        <w:t xml:space="preserve">kirkko, jolla oli 428 000 jäsentä 190 seurakunnassa</w:t>
      </w:r>
      <w:r>
        <w:t xml:space="preserve">.</w:t>
      </w:r>
      <w:r>
        <w:t xml:space="preserve"> Neljänneksi suurin oli presbyteerikirkko (USA), jossa oli 186 000 jäsentä ja 710 seurakuntaa; tämän kirkkokunnan toivat mukanaan skotlantilais-irlantilaiset siirtolaiset, jotka asuttivat takamaita siirtomaa-aikana.</w:t>
      </w:r>
    </w:p>
    <w:p>
      <w:r>
        <w:rPr>
          <w:b/>
        </w:rPr>
        <w:t xml:space="preserve">Kysymys 0</w:t>
      </w:r>
    </w:p>
    <w:p>
      <w:r>
        <w:t xml:space="preserve">Mikä on uskonnollinen nimi, joka on annettu sille osalle maata, johon Carolinat kuuluvat?</w:t>
      </w:r>
    </w:p>
    <w:p>
      <w:r>
        <w:rPr>
          <w:b/>
        </w:rPr>
        <w:t xml:space="preserve">Kysymys 1</w:t>
      </w:r>
    </w:p>
    <w:p>
      <w:r>
        <w:t xml:space="preserve">Mikä uskonto on enemmistönä raamattuvyöhykkeellä?</w:t>
      </w:r>
    </w:p>
    <w:p>
      <w:r>
        <w:rPr>
          <w:b/>
        </w:rPr>
        <w:t xml:space="preserve">Kysymys 2</w:t>
      </w:r>
    </w:p>
    <w:p>
      <w:r>
        <w:t xml:space="preserve">Mikä oli Pohjois-Carolinan suurin uskontokunta vuonna 2010?</w:t>
      </w:r>
    </w:p>
    <w:p>
      <w:r>
        <w:rPr>
          <w:b/>
        </w:rPr>
        <w:t xml:space="preserve">Kysymys 3</w:t>
      </w:r>
    </w:p>
    <w:p>
      <w:r>
        <w:t xml:space="preserve">Mikä oli Pohjois-Carolinan toiseksi suurin uskontokunta vuonna 2010?</w:t>
      </w:r>
    </w:p>
    <w:p>
      <w:r>
        <w:rPr>
          <w:b/>
        </w:rPr>
        <w:t xml:space="preserve">Kysymys 4</w:t>
      </w:r>
    </w:p>
    <w:p>
      <w:r>
        <w:t xml:space="preserve">Mikä oli Pohjois-Carolinan kolmanneksi suurin uskontokunta vuonna 2010?</w:t>
      </w:r>
    </w:p>
    <w:p>
      <w:r>
        <w:rPr>
          <w:b/>
        </w:rPr>
        <w:t xml:space="preserve">Tekstin numero 39</w:t>
      </w:r>
    </w:p>
    <w:p>
      <w:r>
        <w:t xml:space="preserve">Tällä hetkellä pohjoisen asukkaiden ja Latinalaisesta Amerikasta tulevien maahanmuuttajien nopea tulo lisää jatkuvasti </w:t>
      </w:r>
      <w:r>
        <w:rPr>
          <w:color w:val="A9A9A9"/>
        </w:rPr>
        <w:t xml:space="preserve">etnistä ja uskonnollista monimuotoisuutta</w:t>
      </w:r>
      <w:r>
        <w:t xml:space="preserve">: roomalaiskatolilaisten ja juutalaisten määrä osavaltiossa on </w:t>
      </w:r>
      <w:r>
        <w:rPr>
          <w:color w:val="DCDCDC"/>
        </w:rPr>
        <w:t xml:space="preserve">kasvanut, </w:t>
      </w:r>
      <w:r>
        <w:t xml:space="preserve">samoin kuin yleinen uskonnollinen monimuotoisuus. Pohjois-Carolinan toiseksi suurin protestanttinen uskontokunta baptistisen perinteen jälkeen on </w:t>
      </w:r>
      <w:r>
        <w:rPr>
          <w:color w:val="2F4F4F"/>
        </w:rPr>
        <w:t xml:space="preserve">metodismi, </w:t>
      </w:r>
      <w:r>
        <w:t xml:space="preserve">joka on vahva pohjoisessa Piemontessa, erityisesti väkirikkaassa </w:t>
      </w:r>
      <w:r>
        <w:rPr>
          <w:color w:val="556B2F"/>
        </w:rPr>
        <w:t xml:space="preserve">Guilfordin </w:t>
      </w:r>
      <w:r>
        <w:t xml:space="preserve">piirikunnassa. Guilfordin kreivikunnassa ja Koillis-North Carolinan alueella on myös huomattava määrä kveekareita. Monet osavaltion yliopistot ja korkeakoulut on perustettu uskonnollisten perinteiden pohjalta, ja osa ylläpitää nykyäänkin tätä yhteyttä, kuten mm:</w:t>
      </w:r>
    </w:p>
    <w:p>
      <w:r>
        <w:rPr>
          <w:b/>
        </w:rPr>
        <w:t xml:space="preserve">Kysymys 0</w:t>
      </w:r>
    </w:p>
    <w:p>
      <w:r>
        <w:t xml:space="preserve">Latinalaisesta Amerikasta Pohjois-Carolinaan tulevat maahanmuuttajat lisäävät mitä?</w:t>
      </w:r>
    </w:p>
    <w:p>
      <w:r>
        <w:rPr>
          <w:b/>
        </w:rPr>
        <w:t xml:space="preserve">Kysymys 1</w:t>
      </w:r>
    </w:p>
    <w:p>
      <w:r>
        <w:t xml:space="preserve">Mitä on tapahtunut roomalaiskatolilaisten ja juutalaisten määrälle Pohjois-Carolinassa?</w:t>
      </w:r>
    </w:p>
    <w:p>
      <w:r>
        <w:rPr>
          <w:b/>
        </w:rPr>
        <w:t xml:space="preserve">Kysymys 2</w:t>
      </w:r>
    </w:p>
    <w:p>
      <w:r>
        <w:t xml:space="preserve">Uskonnollinen monimuotoisuus Pohjois-Carolinassa on yleensä mitä?</w:t>
      </w:r>
    </w:p>
    <w:p>
      <w:r>
        <w:rPr>
          <w:b/>
        </w:rPr>
        <w:t xml:space="preserve">Kysymys 3</w:t>
      </w:r>
    </w:p>
    <w:p>
      <w:r>
        <w:t xml:space="preserve">Mikä on Pohjois-Carolinan toiseksi suurin protestanttinen uskontokunta?</w:t>
      </w:r>
    </w:p>
    <w:p>
      <w:r>
        <w:rPr>
          <w:b/>
        </w:rPr>
        <w:t xml:space="preserve">Kysymys 4</w:t>
      </w:r>
    </w:p>
    <w:p>
      <w:r>
        <w:t xml:space="preserve">Missä Piemonten piirikunnassa metodismi on erityisen vahvaa?</w:t>
      </w:r>
    </w:p>
    <w:p>
      <w:r>
        <w:rPr>
          <w:b/>
        </w:rPr>
        <w:t xml:space="preserve">Teksti numero 40</w:t>
      </w:r>
    </w:p>
    <w:p>
      <w:r>
        <w:t xml:space="preserve">Forbesin vuonna 2013 kirjoittaman artikkelin mukaan "</w:t>
      </w:r>
      <w:r>
        <w:rPr>
          <w:color w:val="A9A9A9"/>
        </w:rPr>
        <w:t xml:space="preserve">Old North State" </w:t>
      </w:r>
      <w:r>
        <w:t xml:space="preserve">on saanut </w:t>
      </w:r>
      <w:r>
        <w:t xml:space="preserve">työllisyyttä </w:t>
      </w:r>
      <w:r>
        <w:t xml:space="preserve">monilla eri toimialoilla. Katso seuraava artikkelin tiivistelmä: tiede, teknologia, energia ja matematiikka eli STEM-teollisuus on kasvanut Pohjois-Carolinan pääkaupunkia ympäröivällä alueella </w:t>
      </w:r>
      <w:r>
        <w:rPr>
          <w:color w:val="DCDCDC"/>
        </w:rPr>
        <w:t xml:space="preserve">17,9 </w:t>
      </w:r>
      <w:r>
        <w:t xml:space="preserve">prosenttia vuodesta 2001, mikä nostaa Raleigh-Caryn sijalle </w:t>
      </w:r>
      <w:r>
        <w:rPr>
          <w:color w:val="2F4F4F"/>
        </w:rPr>
        <w:t xml:space="preserve">5 </w:t>
      </w:r>
      <w:r>
        <w:t xml:space="preserve">maan 51 suurimman metropolialueen joukossa, joilla teknologia kukoistaa. Vuonna 2010 Pohjois-Carolinan osavaltion bruttokansantuote oli </w:t>
      </w:r>
      <w:r>
        <w:rPr>
          <w:color w:val="556B2F"/>
        </w:rPr>
        <w:t xml:space="preserve">424,9 miljardia dollaria</w:t>
      </w:r>
      <w:r>
        <w:t xml:space="preserve">, kun taas osavaltion velka oli marraskuussa 2012 erään lähteen mukaan </w:t>
      </w:r>
      <w:r>
        <w:rPr>
          <w:color w:val="6B8E23"/>
        </w:rPr>
        <w:t xml:space="preserve">2,4 miljardia dollaria</w:t>
      </w:r>
      <w:r>
        <w:t xml:space="preserve">, kun se toisen lähteen mukaan oli vuonna 2012 57,8 miljardia dollaria. Vuonna 2011 siviilityövoima oli noin 4,5 miljoonaa ja työllisyys lähes 4,1 miljoonaa. Työväestö työllistyy kaikilla tärkeimmillä työllisyysaloilla. Pohjois-Carolinan talous kattaa 15 suurkaupunkialuetta. Vuonna 2010 Forbes Magazine valitsi Pohjois-Carolinan kolmanneksi parhaaksi osavaltioksi liiketoiminnan kannalta ja Chief Executive Officer Magazine toiseksi parhaaksi osavaltioksi.</w:t>
      </w:r>
    </w:p>
    <w:p>
      <w:r>
        <w:rPr>
          <w:b/>
        </w:rPr>
        <w:t xml:space="preserve">Kysymys 0</w:t>
      </w:r>
    </w:p>
    <w:p>
      <w:r>
        <w:t xml:space="preserve">Mikä on Pohjois-Carolinalle annettu lempinimi?</w:t>
      </w:r>
    </w:p>
    <w:p>
      <w:r>
        <w:rPr>
          <w:b/>
        </w:rPr>
        <w:t xml:space="preserve">Kysymys 1</w:t>
      </w:r>
    </w:p>
    <w:p>
      <w:r>
        <w:t xml:space="preserve">Kuinka monta prosenttia tiede-, teknologia-, energia- ja matematiikka-ala on kasvanut vuodesta 2001?</w:t>
      </w:r>
    </w:p>
    <w:p>
      <w:r>
        <w:rPr>
          <w:b/>
        </w:rPr>
        <w:t xml:space="preserve">Kysymys 2</w:t>
      </w:r>
    </w:p>
    <w:p>
      <w:r>
        <w:t xml:space="preserve">Mikä on Raleigh-Caryn sijoitus maan 51 suurimman metroalueen joukossa?</w:t>
      </w:r>
    </w:p>
    <w:p>
      <w:r>
        <w:rPr>
          <w:b/>
        </w:rPr>
        <w:t xml:space="preserve">Kysymys 3</w:t>
      </w:r>
    </w:p>
    <w:p>
      <w:r>
        <w:t xml:space="preserve">Mikä oli Pohjois-Carolinan osavaltion bruttotuote vuonna 2010?</w:t>
      </w:r>
    </w:p>
    <w:p>
      <w:r>
        <w:rPr>
          <w:b/>
        </w:rPr>
        <w:t xml:space="preserve">Kysymys 4</w:t>
      </w:r>
    </w:p>
    <w:p>
      <w:r>
        <w:t xml:space="preserve">Mikä oli Pohjois-Carolinan valtion velka vuonna 2012?</w:t>
      </w:r>
    </w:p>
    <w:p>
      <w:r>
        <w:rPr>
          <w:b/>
        </w:rPr>
        <w:t xml:space="preserve">Tekstin numero 41</w:t>
      </w:r>
    </w:p>
    <w:p>
      <w:r>
        <w:t xml:space="preserve">Pohjois-Carolinan puolueuskollisuudessa on tapahtunut viime vuosina useita merkittäviä muutoksia: Vuoden 2010 välivaaleissa Tar Heelin äänestäjät valitsivat ensimmäistä kertaa yli vuosisataan republikaanienemmistöisen kaksikamarisen lainsäätäjän, mutta Pohjois-Carolinasta on tullut myös eteläinen osavaltio, joka heiluttaa presidentinvaalikilpailuja. Sen jälkeen, kun etelävaltioiden demokraatti Jimmy Carter voitti osavaltion mukavasti vuonna </w:t>
      </w:r>
      <w:r>
        <w:rPr>
          <w:color w:val="A9A9A9"/>
        </w:rPr>
        <w:t xml:space="preserve">1976</w:t>
      </w:r>
      <w:r>
        <w:t xml:space="preserve">, osavaltio oli presidentinvaaleissa ollut johdonmukaisesti republikaanien kannalla, kunnes demokraatti Barack Obama voitti osavaltion niukasti vuonna </w:t>
      </w:r>
      <w:r>
        <w:rPr>
          <w:color w:val="DCDCDC"/>
        </w:rPr>
        <w:t xml:space="preserve">2008</w:t>
      </w:r>
      <w:r>
        <w:t xml:space="preserve">. </w:t>
      </w:r>
      <w:r>
        <w:t xml:space="preserve">1990-luvulla demokraatti Bill Clinton oli vain pisteen päässä osavaltion voitosta vuonna </w:t>
      </w:r>
      <w:r>
        <w:rPr>
          <w:color w:val="2F4F4F"/>
        </w:rPr>
        <w:t xml:space="preserve">1992 </w:t>
      </w:r>
      <w:r>
        <w:t xml:space="preserve">ja hävisi sen niukasti myös vuonna </w:t>
      </w:r>
      <w:r>
        <w:rPr>
          <w:color w:val="556B2F"/>
        </w:rPr>
        <w:t xml:space="preserve">1996</w:t>
      </w:r>
      <w:r>
        <w:t xml:space="preserve">. 2000-luvun alussa republikaanien George W. Bush voitti osavaltion helposti yli 12 pisteen erolla, mutta vuoteen 2008 mennessä väestörakenteen muutokset, väestönkasvu ja lisääntynyt liberalisoituminen tiheään asutuilla alueilla, kuten Research Triangle, Charlotte, Greensboro, Winston-Salem, Fayetteville ja Asheville, siivittivät Barack Obaman voittoon Pohjois-Carolinassa, ja hän oli ensimmäinen demokraatti, joka voitti osavaltion sitten vuoden 1976. Vuonna </w:t>
      </w:r>
      <w:r>
        <w:t xml:space="preserve">2012 Pohjois-Carolinaa pidettiin jälleen kilpailukykyisenä osavaltiona, ja demokraatit pitivät jopa vuoden 2012 demokraattien kansalliskokouksen </w:t>
      </w:r>
      <w:r>
        <w:rPr>
          <w:color w:val="6B8E23"/>
        </w:rPr>
        <w:t xml:space="preserve">Charlottessa</w:t>
      </w:r>
      <w:r>
        <w:t xml:space="preserve">. Republikaanien Mitt Romney sai kuitenkin lopulta 2 pisteen voiton Pohjois-Carolinassa, joka oli ainoa osavaltio, jonka Obama hävisi vuonna 2012, ja yksi vain kahdesta osavaltiosta (Indianan ohella), jotka vaihtuivat Obamalta vuonna 2008 GOP:lle vuonna 2012.</w:t>
      </w:r>
    </w:p>
    <w:p>
      <w:r>
        <w:rPr>
          <w:b/>
        </w:rPr>
        <w:t xml:space="preserve">Kysymys 0</w:t>
      </w:r>
    </w:p>
    <w:p>
      <w:r>
        <w:t xml:space="preserve">Pohjois-Carolinan äänestäjät ovat kallistuneet republikaanien kannalle mistä vuodesta lähtien?</w:t>
      </w:r>
    </w:p>
    <w:p>
      <w:r>
        <w:rPr>
          <w:b/>
        </w:rPr>
        <w:t xml:space="preserve">Kysymys 1</w:t>
      </w:r>
    </w:p>
    <w:p>
      <w:r>
        <w:t xml:space="preserve">Minä vuonna Pohjois-Carolinan äänestäjät äänestivät jälleen kerran demokraatteja?</w:t>
      </w:r>
    </w:p>
    <w:p>
      <w:r>
        <w:rPr>
          <w:b/>
        </w:rPr>
        <w:t xml:space="preserve">Kysymys 2</w:t>
      </w:r>
    </w:p>
    <w:p>
      <w:r>
        <w:t xml:space="preserve">Minä vuonna Bill Clinton voitti Pohjois-Carolinan?</w:t>
      </w:r>
    </w:p>
    <w:p>
      <w:r>
        <w:rPr>
          <w:b/>
        </w:rPr>
        <w:t xml:space="preserve">Kysymys 3</w:t>
      </w:r>
    </w:p>
    <w:p>
      <w:r>
        <w:t xml:space="preserve">Minä vuonna Bill Clinton hävisi Pohjois-Carolinassa?</w:t>
      </w:r>
    </w:p>
    <w:p>
      <w:r>
        <w:rPr>
          <w:b/>
        </w:rPr>
        <w:t xml:space="preserve">Kysymys 4</w:t>
      </w:r>
    </w:p>
    <w:p>
      <w:r>
        <w:t xml:space="preserve">Missä pidettiin vuoden 2012 demokraattinen kansalliskokous?</w:t>
      </w:r>
    </w:p>
    <w:p>
      <w:r>
        <w:rPr>
          <w:b/>
        </w:rPr>
        <w:t xml:space="preserve">Teksti numero 42</w:t>
      </w:r>
    </w:p>
    <w:p>
      <w:r>
        <w:t xml:space="preserve">Vuonna 2012 osavaltioon valittiin </w:t>
      </w:r>
      <w:r>
        <w:t xml:space="preserve">republikaanikuvernööri (</w:t>
      </w:r>
      <w:r>
        <w:rPr>
          <w:color w:val="DCDCDC"/>
        </w:rPr>
        <w:t xml:space="preserve">Pat McCrory) </w:t>
      </w:r>
      <w:r>
        <w:t xml:space="preserve">ja varakuvernööri (</w:t>
      </w:r>
      <w:r>
        <w:rPr>
          <w:color w:val="2F4F4F"/>
        </w:rPr>
        <w:t xml:space="preserve">Dan Forest) </w:t>
      </w:r>
      <w:r>
        <w:t xml:space="preserve">ensimmäistä kertaa yli kahteen vuosikymmeneen, ja republikaanit saivat veto-oikeudellisen enemmistön sekä osavaltion edustajainhuoneeseen että senaattiin. Myös useat Yhdysvaltain edustajainhuoneen paikat vaihtuivat, ja republikaanit saivat yhdeksän paikkaa, kun taas demokraatit saivat neljä paikkaa. Vuoden 2014 välivaaleissa republikaanien </w:t>
      </w:r>
      <w:r>
        <w:rPr>
          <w:color w:val="556B2F"/>
        </w:rPr>
        <w:t xml:space="preserve">David Rouzer </w:t>
      </w:r>
      <w:r>
        <w:t xml:space="preserve">voitti osavaltion seitsemännen kongressipiirin paikan, mikä kasvatti kongressiedustuksen puoluejakauman 10-3:een GOP:n hyväksi</w:t>
      </w:r>
      <w:r>
        <w:t xml:space="preserve">.</w:t>
      </w:r>
    </w:p>
    <w:p>
      <w:r>
        <w:rPr>
          <w:b/>
        </w:rPr>
        <w:t xml:space="preserve">Kysymys 0</w:t>
      </w:r>
    </w:p>
    <w:p>
      <w:r>
        <w:t xml:space="preserve">Kuka valittiin Pohjois-Carolinan kuvernööriksi vuonna 2012?</w:t>
      </w:r>
    </w:p>
    <w:p>
      <w:r>
        <w:rPr>
          <w:b/>
        </w:rPr>
        <w:t xml:space="preserve">Kysymys 1</w:t>
      </w:r>
    </w:p>
    <w:p>
      <w:r>
        <w:t xml:space="preserve">Mihin poliittiseen puolueeseen Pat McCrory kuuluu?</w:t>
      </w:r>
    </w:p>
    <w:p>
      <w:r>
        <w:rPr>
          <w:b/>
        </w:rPr>
        <w:t xml:space="preserve">Kysymys 2</w:t>
      </w:r>
    </w:p>
    <w:p>
      <w:r>
        <w:t xml:space="preserve">Kuka valittiin Pohjois-Carolinan varakuvernööriksi vuonna 2012?</w:t>
      </w:r>
    </w:p>
    <w:p>
      <w:r>
        <w:rPr>
          <w:b/>
        </w:rPr>
        <w:t xml:space="preserve">Kysymys 3</w:t>
      </w:r>
    </w:p>
    <w:p>
      <w:r>
        <w:t xml:space="preserve">Mihin poliittiseen puolueeseen Dan Forest kuuluu?</w:t>
      </w:r>
    </w:p>
    <w:p>
      <w:r>
        <w:rPr>
          <w:b/>
        </w:rPr>
        <w:t xml:space="preserve">Kysymys 4</w:t>
      </w:r>
    </w:p>
    <w:p>
      <w:r>
        <w:t xml:space="preserve">Kuka voitti Pohjois-Carolinan 7. kongressipiirin paikan vuonna 2014?</w:t>
      </w:r>
    </w:p>
    <w:p>
      <w:r>
        <w:rPr>
          <w:b/>
        </w:rPr>
        <w:t xml:space="preserve">Teksti numero 43</w:t>
      </w:r>
    </w:p>
    <w:p>
      <w:r>
        <w:rPr>
          <w:color w:val="A9A9A9"/>
        </w:rPr>
        <w:t xml:space="preserve">Pohjois-Carolinan opetusministeriö </w:t>
      </w:r>
      <w:r>
        <w:t xml:space="preserve">valvoo julkisia peruskouluja ja keskiasteen kouluja</w:t>
      </w:r>
      <w:r>
        <w:t xml:space="preserve">. </w:t>
      </w:r>
      <w:r>
        <w:t xml:space="preserve">Pohjois-Carolinan opetushallituksen sihteeri on Pohjois-Carolinan osavaltion opetushallituksen sihteeri, mutta </w:t>
      </w:r>
      <w:r>
        <w:rPr>
          <w:color w:val="DCDCDC"/>
        </w:rPr>
        <w:t xml:space="preserve">opetushallituksella</w:t>
      </w:r>
      <w:r>
        <w:t xml:space="preserve">, ei niinkään </w:t>
      </w:r>
      <w:r>
        <w:rPr>
          <w:color w:val="DCDCDC"/>
        </w:rPr>
        <w:t xml:space="preserve">opetushallituksella</w:t>
      </w:r>
      <w:r>
        <w:t xml:space="preserve">, on suurin osa oikeudellisesta toimivallasta julkisen koulutuspolitiikan laatimisessa. Vuonna </w:t>
      </w:r>
      <w:r>
        <w:t xml:space="preserve">2009 </w:t>
      </w:r>
      <w:r>
        <w:t xml:space="preserve">lautakunnan puheenjohtajasta tuli myös osavaltion koulujärjestelmän "pääjohtaja"</w:t>
      </w:r>
      <w:r>
        <w:rPr>
          <w:color w:val="2F4F4F"/>
        </w:rPr>
        <w:t xml:space="preserve">. </w:t>
      </w:r>
      <w:r>
        <w:t xml:space="preserve">Pohjois-Carolinassa on </w:t>
      </w:r>
      <w:r>
        <w:rPr>
          <w:color w:val="556B2F"/>
        </w:rPr>
        <w:t xml:space="preserve">115 </w:t>
      </w:r>
      <w:r>
        <w:t xml:space="preserve">julkista koulujärjestelmää, joista jokaista valvoo paikallinen koululautakunta</w:t>
      </w:r>
      <w:r>
        <w:rPr>
          <w:color w:val="556B2F"/>
        </w:rPr>
        <w:t xml:space="preserve">.</w:t>
      </w:r>
      <w:r>
        <w:t xml:space="preserve"> Piirikunnassa voi olla yksi tai useampi koulujärjestelmä. Pohjois-Carolinan suurimmat koulujärjestelmät ovat </w:t>
      </w:r>
      <w:r>
        <w:rPr>
          <w:color w:val="6B8E23"/>
        </w:rPr>
        <w:t xml:space="preserve">Wake County Public School System</w:t>
      </w:r>
      <w:r>
        <w:t xml:space="preserve">, Charlotte-Mecklenburg Schools, Guilford County Schools, Winston-Salem/Forsyth County Schools ja Cumberland County Schools.</w:t>
      </w:r>
      <w:r>
        <w:t xml:space="preserve"> Yhteensä osavaltiossa on 2 425 julkista koulua, mukaan lukien 99 peruskoulua. Pohjois-Carolinan koulut olivat segregoituja Brown v. Board of Education -oikeudenkäyntiin ja Pearsall-suunnitelman julkaisemiseen asti.</w:t>
      </w:r>
    </w:p>
    <w:p>
      <w:r>
        <w:rPr>
          <w:b/>
        </w:rPr>
        <w:t xml:space="preserve">Kysymys 0</w:t>
      </w:r>
    </w:p>
    <w:p>
      <w:r>
        <w:t xml:space="preserve">Mikä virasto valvoo Pohjois-Carolinan julkisia kouluja?</w:t>
      </w:r>
    </w:p>
    <w:p>
      <w:r>
        <w:rPr>
          <w:b/>
        </w:rPr>
        <w:t xml:space="preserve">Kysymys 1</w:t>
      </w:r>
    </w:p>
    <w:p>
      <w:r>
        <w:t xml:space="preserve">Kenellä on suurin oikeudellinen toimivalta koulutuspolitiikan laatimisessa?</w:t>
      </w:r>
    </w:p>
    <w:p>
      <w:r>
        <w:rPr>
          <w:b/>
        </w:rPr>
        <w:t xml:space="preserve">Kysymys 2</w:t>
      </w:r>
    </w:p>
    <w:p>
      <w:r>
        <w:t xml:space="preserve">Minä vuonna lautakuntien puheenjohtajasta tuli julkisten koulujen pääjohtaja?</w:t>
      </w:r>
    </w:p>
    <w:p>
      <w:r>
        <w:rPr>
          <w:b/>
        </w:rPr>
        <w:t xml:space="preserve">Kysymys 3</w:t>
      </w:r>
    </w:p>
    <w:p>
      <w:r>
        <w:t xml:space="preserve">Kuinka monta julkista koulujärjestelmää Pohjois-Carolinassa on?</w:t>
      </w:r>
    </w:p>
    <w:p>
      <w:r>
        <w:rPr>
          <w:b/>
        </w:rPr>
        <w:t xml:space="preserve">Kysymys 4</w:t>
      </w:r>
    </w:p>
    <w:p>
      <w:r>
        <w:t xml:space="preserve">Mikä on Pohjois-Carolinan suurin koulujärjestelmä?</w:t>
      </w:r>
    </w:p>
    <w:p>
      <w:r>
        <w:rPr>
          <w:b/>
        </w:rPr>
        <w:t xml:space="preserve">Tekstin numero 44</w:t>
      </w:r>
    </w:p>
    <w:p>
      <w:r>
        <w:t xml:space="preserve">Vuonna </w:t>
      </w:r>
      <w:r>
        <w:rPr>
          <w:color w:val="A9A9A9"/>
        </w:rPr>
        <w:t xml:space="preserve">1795 </w:t>
      </w:r>
      <w:r>
        <w:rPr>
          <w:color w:val="DCDCDC"/>
        </w:rPr>
        <w:t xml:space="preserve">Pohjois-Carolinassa </w:t>
      </w:r>
      <w:r>
        <w:t xml:space="preserve">avattiin Yhdysvaltojen ensimmäinen julkinen yliopisto - </w:t>
      </w:r>
      <w:r>
        <w:rPr>
          <w:color w:val="2F4F4F"/>
        </w:rPr>
        <w:t xml:space="preserve">Pohjois-Carolinan yliopisto </w:t>
      </w:r>
      <w:r>
        <w:t xml:space="preserve">(nykyisin nimeltään University of North Carolina at Chapel Hill). Yli 200 vuotta myöhemmin Pohjois-Carolinan yliopistojärjestelmään kuuluu 17 julkista yliopistoa, mukaan lukien North Carolina State University, North Carolina A&amp;CHP ja North Carolina A&amp;CHP.T State University, North Carolina Central University, University of North Carolina at Chapel Hill, University of North Carolina at Greensboro, East Carolina University, Western Carolina University, Winston-Salem State University, University of North Carolina at Asheville, University of North Carolina at Charlotte, University of North Carolina at Pembroke, University of North Carolina at Pembroke, UNC Wilmington, Elizabeth City State University, Appalachian State University, Fayetteville State University ja UNC School of the Arts sekä . Julkisten yliopistojen lisäksi Pohjois-Carolinassa on 58 julkista kansalaisopistoa, jotka kuuluvat sen kansalaisopistojärjestelmään.Pohjois-Carolinan suurin yliopisto on tällä hetkellä </w:t>
      </w:r>
      <w:r>
        <w:rPr>
          <w:color w:val="556B2F"/>
        </w:rPr>
        <w:t xml:space="preserve">North Carolina State University, </w:t>
      </w:r>
      <w:r>
        <w:t xml:space="preserve">jossa on yli </w:t>
      </w:r>
      <w:r>
        <w:rPr>
          <w:color w:val="6B8E23"/>
        </w:rPr>
        <w:t xml:space="preserve">34 000 </w:t>
      </w:r>
      <w:r>
        <w:t xml:space="preserve">opiskelijaa. Pohjois-Carolinassa on monia erinomaisia yliopistoja sekä kymmeniä community colleges -yliopistoja ja yksityisiä yliopistoja.</w:t>
      </w:r>
    </w:p>
    <w:p>
      <w:r>
        <w:rPr>
          <w:b/>
        </w:rPr>
        <w:t xml:space="preserve">Kysymys 0</w:t>
      </w:r>
    </w:p>
    <w:p>
      <w:r>
        <w:t xml:space="preserve">Missä osavaltiossa avattiin Yhdysvaltojen ensimmäinen julkinen yliopisto?</w:t>
      </w:r>
    </w:p>
    <w:p>
      <w:r>
        <w:rPr>
          <w:b/>
        </w:rPr>
        <w:t xml:space="preserve">Kysymys 1</w:t>
      </w:r>
    </w:p>
    <w:p>
      <w:r>
        <w:t xml:space="preserve">Minä vuonna Yhdysvalloissa avattiin ensimmäinen julkinen yliopisto?</w:t>
      </w:r>
    </w:p>
    <w:p>
      <w:r>
        <w:rPr>
          <w:b/>
        </w:rPr>
        <w:t xml:space="preserve">Kysymys 2</w:t>
      </w:r>
    </w:p>
    <w:p>
      <w:r>
        <w:t xml:space="preserve">Mikä oli ensimmäisen Yhdysvalloissa avatun julkisen yliopiston nimi?</w:t>
      </w:r>
    </w:p>
    <w:p>
      <w:r>
        <w:rPr>
          <w:b/>
        </w:rPr>
        <w:t xml:space="preserve">Kysymys 3</w:t>
      </w:r>
    </w:p>
    <w:p>
      <w:r>
        <w:t xml:space="preserve">Mikä on Pohjois-Carolinan suurin yliopisto?</w:t>
      </w:r>
    </w:p>
    <w:p>
      <w:r>
        <w:rPr>
          <w:b/>
        </w:rPr>
        <w:t xml:space="preserve">Kysymys 4</w:t>
      </w:r>
    </w:p>
    <w:p>
      <w:r>
        <w:t xml:space="preserve">Kuinka monta opiskelijaa Pohjois-Carolinan osavaltionyliopistossa opiskelee?</w:t>
      </w:r>
    </w:p>
    <w:p>
      <w:r>
        <w:rPr>
          <w:b/>
        </w:rPr>
        <w:t xml:space="preserve">Tekstin numero 45</w:t>
      </w:r>
    </w:p>
    <w:p>
      <w:r>
        <w:t xml:space="preserve">Pohjois-Carolinassa on myös monia tunnettuja </w:t>
      </w:r>
      <w:r>
        <w:rPr>
          <w:color w:val="A9A9A9"/>
        </w:rPr>
        <w:t xml:space="preserve">yksityisiä </w:t>
      </w:r>
      <w:r>
        <w:t xml:space="preserve">korkeakouluja ja yliopistoja, kuten Duke University, Wake Forest University, Pfeiffer University, Lees-McRae College, Davidson College, Barton College, North Carolina Wesleyan College, Elon University, Guilford College, Livingstone College, Salem College ja </w:t>
      </w:r>
      <w:r>
        <w:rPr>
          <w:color w:val="DCDCDC"/>
        </w:rPr>
        <w:t xml:space="preserve">Shaw University </w:t>
      </w:r>
      <w:r>
        <w:t xml:space="preserve">(ensimmäinen historiallisesti musta korkeakoulu tai yliopisto Etelässä), Laurel University, Meredith College, Methodist University, </w:t>
      </w:r>
      <w:r>
        <w:rPr>
          <w:color w:val="2F4F4F"/>
        </w:rPr>
        <w:t xml:space="preserve">Belmont Abbey College </w:t>
      </w:r>
      <w:r>
        <w:t xml:space="preserve">(ainoa katolinen yliopisto Carolinassa), Campbell University, University of Mount Olive, Montreat College, High Point University, </w:t>
      </w:r>
      <w:r>
        <w:rPr>
          <w:color w:val="556B2F"/>
        </w:rPr>
        <w:t xml:space="preserve">Lenoir-Rhyne University </w:t>
      </w:r>
      <w:r>
        <w:t xml:space="preserve">(ainoa luterilainen yliopisto Pohjois-Carolinassa) ja Wingate University.</w:t>
      </w:r>
    </w:p>
    <w:p>
      <w:r>
        <w:rPr>
          <w:b/>
        </w:rPr>
        <w:t xml:space="preserve">Kysymys 0</w:t>
      </w:r>
    </w:p>
    <w:p>
      <w:r>
        <w:t xml:space="preserve">Duke University ja Shaw University ovat esimerkkejä siitä, minkälaisia korkeakouluja Pohjois-Carolinassa on?</w:t>
      </w:r>
    </w:p>
    <w:p>
      <w:r>
        <w:rPr>
          <w:b/>
        </w:rPr>
        <w:t xml:space="preserve">Kysymys 1</w:t>
      </w:r>
    </w:p>
    <w:p>
      <w:r>
        <w:t xml:space="preserve">Mikä oli etelän ensimmäinen musta college?</w:t>
      </w:r>
    </w:p>
    <w:p>
      <w:r>
        <w:rPr>
          <w:b/>
        </w:rPr>
        <w:t xml:space="preserve">Kysymys 2</w:t>
      </w:r>
    </w:p>
    <w:p>
      <w:r>
        <w:t xml:space="preserve">Mikä on Carolinassa sijaitsevan ainoan katolisen korkeakoulun nimi?</w:t>
      </w:r>
    </w:p>
    <w:p>
      <w:r>
        <w:rPr>
          <w:b/>
        </w:rPr>
        <w:t xml:space="preserve">Kysymys 3</w:t>
      </w:r>
    </w:p>
    <w:p>
      <w:r>
        <w:t xml:space="preserve">Mikä on Pohjois-Carolinan ainoan luterilaisen yliopiston nimi?</w:t>
      </w:r>
    </w:p>
    <w:p>
      <w:r>
        <w:rPr>
          <w:b/>
        </w:rPr>
        <w:t xml:space="preserve">Teksti numero 46</w:t>
      </w:r>
    </w:p>
    <w:p>
      <w:r>
        <w:t xml:space="preserve">Pohjois-Carolinassa on </w:t>
      </w:r>
      <w:r>
        <w:rPr>
          <w:color w:val="A9A9A9"/>
        </w:rPr>
        <w:t xml:space="preserve">kolme </w:t>
      </w:r>
      <w:r>
        <w:t xml:space="preserve">suurten liigojen urheiluseuraa: </w:t>
      </w:r>
      <w:r>
        <w:rPr>
          <w:color w:val="DCDCDC"/>
        </w:rPr>
        <w:t xml:space="preserve">National Football Leaguen </w:t>
      </w:r>
      <w:r>
        <w:t xml:space="preserve">Carolina Panthers </w:t>
      </w:r>
      <w:r>
        <w:t xml:space="preserve">ja </w:t>
      </w:r>
      <w:r>
        <w:rPr>
          <w:color w:val="2F4F4F"/>
        </w:rPr>
        <w:t xml:space="preserve">National Basketball Associationin </w:t>
      </w:r>
      <w:r>
        <w:t xml:space="preserve">Charlotte Hornets pelaavat </w:t>
      </w:r>
      <w:r>
        <w:t xml:space="preserve">Charlottessa, kun taas Raleighissa sijaitseva Carolina Hurricanes pelaa </w:t>
      </w:r>
      <w:r>
        <w:rPr>
          <w:color w:val="556B2F"/>
        </w:rPr>
        <w:t xml:space="preserve">National Hockey Leaguessa</w:t>
      </w:r>
      <w:r>
        <w:t xml:space="preserve">. Panthers ja Hurricanes ovat ainoat kaksi suurta ammattilaisurheilujoukkuetta, joilla on sama maantieteellinen nimitys, vaikka ne pelaavat eri suurkaupunkialueilla. </w:t>
      </w:r>
      <w:r>
        <w:rPr>
          <w:color w:val="6B8E23"/>
        </w:rPr>
        <w:t xml:space="preserve">Hurricanes </w:t>
      </w:r>
      <w:r>
        <w:t xml:space="preserve">on ainoa Pohjois-Carolinasta kotoisin oleva ammattilaisjoukkue, joka on voittanut liigamestaruuden, sillä se voitti Stanley Cupin vuonna 2006. Pohjois-Carolinassa pelaa myös Major League Lacrossen Charlotte Hounds.</w:t>
      </w:r>
    </w:p>
    <w:p>
      <w:r>
        <w:rPr>
          <w:b/>
        </w:rPr>
        <w:t xml:space="preserve">Kysymys 0</w:t>
      </w:r>
    </w:p>
    <w:p>
      <w:r>
        <w:t xml:space="preserve">Kuinka moni suurten urheiluliigojen seura asuu Pohjois-Carolinassa?</w:t>
      </w:r>
    </w:p>
    <w:p>
      <w:r>
        <w:rPr>
          <w:b/>
        </w:rPr>
        <w:t xml:space="preserve">Kysymys 1</w:t>
      </w:r>
    </w:p>
    <w:p>
      <w:r>
        <w:t xml:space="preserve">Mihin liigaan Caroli8na Panthers kuuluu?</w:t>
      </w:r>
    </w:p>
    <w:p>
      <w:r>
        <w:rPr>
          <w:b/>
        </w:rPr>
        <w:t xml:space="preserve">Kysymys 2</w:t>
      </w:r>
    </w:p>
    <w:p>
      <w:r>
        <w:t xml:space="preserve">Mihin liigaan Charlotte Hornets kuuluu?</w:t>
      </w:r>
    </w:p>
    <w:p>
      <w:r>
        <w:rPr>
          <w:b/>
        </w:rPr>
        <w:t xml:space="preserve">Kysymys 3</w:t>
      </w:r>
    </w:p>
    <w:p>
      <w:r>
        <w:t xml:space="preserve">Mihin liigaan Carolina Hurricanes kuuluu?</w:t>
      </w:r>
    </w:p>
    <w:p>
      <w:r>
        <w:rPr>
          <w:b/>
        </w:rPr>
        <w:t xml:space="preserve">Kysymys 4</w:t>
      </w:r>
    </w:p>
    <w:p>
      <w:r>
        <w:t xml:space="preserve">Mikä on ainoa Pohjois-Carolinasta kotoisin oleva ammattilaisjoukkue, joka on voittanut liigamestaruuden?</w:t>
      </w:r>
    </w:p>
    <w:p>
      <w:r>
        <w:rPr>
          <w:b/>
        </w:rPr>
        <w:t xml:space="preserve">Tekstin numero 47</w:t>
      </w:r>
    </w:p>
    <w:p>
      <w:r>
        <w:t xml:space="preserve">Ammattilaisjoukkueurheilun lisäksi Pohjois-Carolinalla on vahva yhteys NASCAR- ja pistoautoiluun, sillä </w:t>
      </w:r>
      <w:r>
        <w:rPr>
          <w:color w:val="DCDCDC"/>
        </w:rPr>
        <w:t xml:space="preserve">Concordissa</w:t>
      </w:r>
      <w:r>
        <w:t xml:space="preserve"> sijaitsevalla </w:t>
      </w:r>
      <w:r>
        <w:rPr>
          <w:color w:val="A9A9A9"/>
        </w:rPr>
        <w:t xml:space="preserve">Charlotte Motor Speedwaylla </w:t>
      </w:r>
      <w:r>
        <w:t xml:space="preserve">järjestetään vuosittain kaksi Sprint Cup -sarjan osakilpailua. </w:t>
      </w:r>
      <w:r>
        <w:rPr>
          <w:color w:val="2F4F4F"/>
        </w:rPr>
        <w:t xml:space="preserve">Charlotte </w:t>
      </w:r>
      <w:r>
        <w:t xml:space="preserve">isännöi myös NASCAR Hall of Famea, kun taas </w:t>
      </w:r>
      <w:r>
        <w:rPr>
          <w:color w:val="556B2F"/>
        </w:rPr>
        <w:t xml:space="preserve">Concord </w:t>
      </w:r>
      <w:r>
        <w:t xml:space="preserve">on useiden huipputason kilpa-autoilutiimien kotipaikka, kuten Hendrick Motorsports, Roush Fenway Racing, Richard Petty Motorsports, Stewart-Haas Racing ja Chip Ganassi Racing. Myös lukuisat muut radat eri puolilla Pohjois-Carolinaa isännöivät matalamman tason NASCAR-radoilla ajettavia kilpailuja.</w:t>
      </w:r>
    </w:p>
    <w:p>
      <w:r>
        <w:rPr>
          <w:b/>
        </w:rPr>
        <w:t xml:space="preserve">Kysymys 0</w:t>
      </w:r>
    </w:p>
    <w:p>
      <w:r>
        <w:t xml:space="preserve">Millä Pohjois-Carolinassa sijaitsevalla moottoriradalla ajetaan vuosittain kaksi Sprint cup-sarjan osakilpailua?</w:t>
      </w:r>
    </w:p>
    <w:p>
      <w:r>
        <w:rPr>
          <w:b/>
        </w:rPr>
        <w:t xml:space="preserve">Kysymys 1</w:t>
      </w:r>
    </w:p>
    <w:p>
      <w:r>
        <w:t xml:space="preserve">Missä Charlotte Motor Speedway sijaitsee?</w:t>
      </w:r>
    </w:p>
    <w:p>
      <w:r>
        <w:rPr>
          <w:b/>
        </w:rPr>
        <w:t xml:space="preserve">Kysymys 2</w:t>
      </w:r>
    </w:p>
    <w:p>
      <w:r>
        <w:t xml:space="preserve">Missä Pohjois-Carolinan kaupungissa sijaitsee NASCAR Hall of Fame?</w:t>
      </w:r>
    </w:p>
    <w:p>
      <w:r>
        <w:rPr>
          <w:b/>
        </w:rPr>
        <w:t xml:space="preserve">Kysymys 3</w:t>
      </w:r>
    </w:p>
    <w:p>
      <w:r>
        <w:t xml:space="preserve">Missä Pohjois-Carolinan kaupungissa asuu useita huippuajojoukkueita?</w:t>
      </w:r>
    </w:p>
    <w:p>
      <w:r>
        <w:rPr>
          <w:b/>
        </w:rPr>
        <w:t xml:space="preserve">Tekstin numero 48</w:t>
      </w:r>
    </w:p>
    <w:p>
      <w:r>
        <w:t xml:space="preserve">Myös yliopistourheilu on suosittua Pohjois-Carolinassa, ja </w:t>
      </w:r>
      <w:r>
        <w:rPr>
          <w:color w:val="A9A9A9"/>
        </w:rPr>
        <w:t xml:space="preserve">18 </w:t>
      </w:r>
      <w:r>
        <w:t xml:space="preserve">koulua kilpailee I divisioonan tasolla. Atlantin rannikkokonferenssin (ACC) pääkonttori sijaitsee </w:t>
      </w:r>
      <w:r>
        <w:rPr>
          <w:color w:val="DCDCDC"/>
        </w:rPr>
        <w:t xml:space="preserve">Greensborossa, </w:t>
      </w:r>
      <w:r>
        <w:t xml:space="preserve">ja sekä ACC:n jalkapallon mestaruusottelu (Charlotte) että ACC:n miesten koripalloturnaus (Greensboro) on viimeksi järjestetty </w:t>
      </w:r>
      <w:r>
        <w:rPr>
          <w:color w:val="2F4F4F"/>
        </w:rPr>
        <w:t xml:space="preserve">Pohjois-Carolinassa</w:t>
      </w:r>
      <w:r>
        <w:t xml:space="preserve">. Erityisesti yliopistokoripallo on erittäin suosittua, ja sitä tukevat Duken, Pohjois-Carolinan, Pohjois-Carolinan osavaltion ja Wake Forestin väliset Tobacco Road -kilpailut. ACC:n mestaruusottelu ja The Belk Bowl järjestetään vuosittain </w:t>
      </w:r>
      <w:r>
        <w:rPr>
          <w:color w:val="556B2F"/>
        </w:rPr>
        <w:t xml:space="preserve">Charlotten Bank of America Stadiumilla</w:t>
      </w:r>
      <w:r>
        <w:t xml:space="preserve">, ja niissä pelaavat ACC:n ja Kaakkoiskonferenssin joukkueet. Lisäksi osavaltio on isännöinyt NCAA:n miesten koripallon Final Four -turnausta </w:t>
      </w:r>
      <w:r>
        <w:rPr>
          <w:color w:val="6B8E23"/>
        </w:rPr>
        <w:t xml:space="preserve">kahteen </w:t>
      </w:r>
      <w:r>
        <w:t xml:space="preserve">otteeseen, Greensborossa vuonna 1974 ja Charlottessa vuonna 1994.</w:t>
      </w:r>
    </w:p>
    <w:p>
      <w:r>
        <w:rPr>
          <w:b/>
        </w:rPr>
        <w:t xml:space="preserve">Kysymys 0</w:t>
      </w:r>
    </w:p>
    <w:p>
      <w:r>
        <w:t xml:space="preserve">Kuinka monta korkeakoulua kilpailee Division 1 -tasolla Pohjois-Carolinassa?</w:t>
      </w:r>
    </w:p>
    <w:p>
      <w:r>
        <w:rPr>
          <w:b/>
        </w:rPr>
        <w:t xml:space="preserve">Kysymys 1</w:t>
      </w:r>
    </w:p>
    <w:p>
      <w:r>
        <w:t xml:space="preserve">Missä on ACC:n päämaja?</w:t>
      </w:r>
    </w:p>
    <w:p>
      <w:r>
        <w:rPr>
          <w:b/>
        </w:rPr>
        <w:t xml:space="preserve">Kysymys 2</w:t>
      </w:r>
    </w:p>
    <w:p>
      <w:r>
        <w:t xml:space="preserve">Missä ACC:n jalkapallo- ja koripallomestaruuskilpailut pidettiin äskettäin?</w:t>
      </w:r>
    </w:p>
    <w:p>
      <w:r>
        <w:rPr>
          <w:b/>
        </w:rPr>
        <w:t xml:space="preserve">Kysymys 3</w:t>
      </w:r>
    </w:p>
    <w:p>
      <w:r>
        <w:t xml:space="preserve">Millä stadionilla järjestetään vuosittain ACC:n mestaruusottelu ja Belk Bowl?</w:t>
      </w:r>
    </w:p>
    <w:p>
      <w:r>
        <w:rPr>
          <w:b/>
        </w:rPr>
        <w:t xml:space="preserve">Kysymys 4</w:t>
      </w:r>
    </w:p>
    <w:p>
      <w:r>
        <w:t xml:space="preserve">Kuinka monta kertaa Pohjois-Carolina on isännöinyt NCAA:n Final Fouria?</w:t>
      </w:r>
    </w:p>
    <w:p>
      <w:r>
        <w:rPr>
          <w:b/>
        </w:rPr>
        <w:t xml:space="preserve">Tekstin numero 49</w:t>
      </w:r>
    </w:p>
    <w:p>
      <w:r>
        <w:rPr>
          <w:color w:val="A9A9A9"/>
        </w:rPr>
        <w:t xml:space="preserve">Appalakkien </w:t>
      </w:r>
      <w:r>
        <w:t xml:space="preserve">vuoristo houkuttelee </w:t>
      </w:r>
      <w:r>
        <w:t xml:space="preserve">joka vuosi </w:t>
      </w:r>
      <w:r>
        <w:rPr>
          <w:color w:val="DCDCDC"/>
        </w:rPr>
        <w:t xml:space="preserve">useita miljoonia </w:t>
      </w:r>
      <w:r>
        <w:t xml:space="preserve">matkailijoita </w:t>
      </w:r>
      <w:r>
        <w:t xml:space="preserve">osavaltion länsiosaan, myös historialliseen Biltmore Estateen. Maisemallinen Blue Ridge Parkway ja Great Smoky Mountainsin kansallispuisto ovat Yhdysvaltojen kaksi suosituinta kansallispuistoa ja -yksikköä, joissa kävi </w:t>
      </w:r>
      <w:r>
        <w:rPr>
          <w:color w:val="556B2F"/>
        </w:rPr>
        <w:t xml:space="preserve">yli 25 miljoonaa </w:t>
      </w:r>
      <w:r>
        <w:t xml:space="preserve">kävijää vuonna 2013. </w:t>
      </w:r>
      <w:r>
        <w:rPr>
          <w:color w:val="6B8E23"/>
        </w:rPr>
        <w:t xml:space="preserve">Ashevillen </w:t>
      </w:r>
      <w:r>
        <w:t xml:space="preserve">kaupunki </w:t>
      </w:r>
      <w:r>
        <w:t xml:space="preserve">on jatkuvasti äänestetty yhdeksi Yhdysvaltojen parhaista vierailu- ja asuinpaikoista, ja se tunnetaan rikkaasta art deco -arkkitehtuuristaan, vuoristomaisemistaan ja ulkoilma-aktiviteeteistaan sekä vapaamielisistä ja iloisista asukkaistaan.</w:t>
      </w:r>
    </w:p>
    <w:p>
      <w:r>
        <w:rPr>
          <w:b/>
        </w:rPr>
        <w:t xml:space="preserve">Kysymys 0</w:t>
      </w:r>
    </w:p>
    <w:p>
      <w:r>
        <w:t xml:space="preserve">Kuinka monta ihmistä käy vuosittain katsomassa Appalakkivuoria?</w:t>
      </w:r>
    </w:p>
    <w:p>
      <w:r>
        <w:rPr>
          <w:b/>
        </w:rPr>
        <w:t xml:space="preserve">Kysymys 1</w:t>
      </w:r>
    </w:p>
    <w:p>
      <w:r>
        <w:t xml:space="preserve">Missä osassa osavaltiota Appalakkien vuoristo sijaitsee?</w:t>
      </w:r>
    </w:p>
    <w:p>
      <w:r>
        <w:rPr>
          <w:b/>
        </w:rPr>
        <w:t xml:space="preserve">Kysymys 2</w:t>
      </w:r>
    </w:p>
    <w:p>
      <w:r>
        <w:t xml:space="preserve">Great Smoky Mountain ja Blue Ridge Parkway sijaitsevat millä vuoristoalueella?</w:t>
      </w:r>
    </w:p>
    <w:p>
      <w:r>
        <w:rPr>
          <w:b/>
        </w:rPr>
        <w:t xml:space="preserve">Kysymys 3</w:t>
      </w:r>
    </w:p>
    <w:p>
      <w:r>
        <w:t xml:space="preserve">Kuinka monta turistia vieraili Smoky Mountains ja Blue Ridge Parkway -puistotiellä vuonna 2013?</w:t>
      </w:r>
    </w:p>
    <w:p>
      <w:r>
        <w:rPr>
          <w:b/>
        </w:rPr>
        <w:t xml:space="preserve">Kysymys 4</w:t>
      </w:r>
    </w:p>
    <w:p>
      <w:r>
        <w:t xml:space="preserve">Mikä Pohjois-Carolinan kaupunki on jatkuvasti äänestetty yhdeksi Yhdysvaltojen parhaista paikoista asua?</w:t>
      </w:r>
    </w:p>
    <w:p>
      <w:r>
        <w:rPr>
          <w:b/>
        </w:rPr>
        <w:t xml:space="preserve">Tekstin numero 50</w:t>
      </w:r>
    </w:p>
    <w:p>
      <w:r>
        <w:t xml:space="preserve">Raleighissa monet matkailijat vierailevat Capitalissa, African American Cultural Complexissa, Raleighin nykytaiteen museossa, Gregg Museum of Art &amp; Design at NCSU:ssa, Haywood Hall House &amp; Gardensissa, Marbles Kids Museumissa, Pohjois-Carolinan taidemuseossa, Pohjois-Carolinan historiallisessa museossa, Pohjois-Carolinan luonnontieteellisessä museossa, </w:t>
      </w:r>
      <w:r>
        <w:rPr>
          <w:color w:val="A9A9A9"/>
        </w:rPr>
        <w:t xml:space="preserve">Pohjois-Carolinan urheiluhallissa (North Carolina Sports Hall of Fame)</w:t>
      </w:r>
      <w:r>
        <w:t xml:space="preserve">, Raleighin kaupunginmuseossa (Raleigh City Museum), </w:t>
      </w:r>
      <w:r>
        <w:rPr>
          <w:color w:val="DCDCDC"/>
        </w:rPr>
        <w:t xml:space="preserve">J. C. Raulstonin arboretumissa (J. C. Raulston Arboretum)</w:t>
      </w:r>
      <w:r>
        <w:t xml:space="preserve">, Joel Lane Housessa (Joel Lane House), Mordecai Housessa (Mordecai House), Montfort Hallissa (Montfort Hall) ja Pope House Museumissa. </w:t>
      </w:r>
      <w:r>
        <w:t xml:space="preserve">Myös </w:t>
      </w:r>
      <w:r>
        <w:rPr>
          <w:color w:val="2F4F4F"/>
        </w:rPr>
        <w:t xml:space="preserve">Carolina Hurricanesin </w:t>
      </w:r>
      <w:r>
        <w:t xml:space="preserve">NHL-jääkiekkojoukkue sijaitsee kaupungissa.</w:t>
      </w:r>
    </w:p>
    <w:p>
      <w:r>
        <w:rPr>
          <w:b/>
        </w:rPr>
        <w:t xml:space="preserve">Kysymys 0</w:t>
      </w:r>
    </w:p>
    <w:p>
      <w:r>
        <w:t xml:space="preserve">Mikä jääkiekkojoukkue sijaitsee Raleighissa?</w:t>
      </w:r>
    </w:p>
    <w:p>
      <w:r>
        <w:rPr>
          <w:b/>
        </w:rPr>
        <w:t xml:space="preserve">Kysymys 1</w:t>
      </w:r>
    </w:p>
    <w:p>
      <w:r>
        <w:t xml:space="preserve">Mihin liigaan Carolina Hurricanes kuuluu?</w:t>
      </w:r>
    </w:p>
    <w:p>
      <w:r>
        <w:rPr>
          <w:b/>
        </w:rPr>
        <w:t xml:space="preserve">Kysymys 2</w:t>
      </w:r>
    </w:p>
    <w:p>
      <w:r>
        <w:t xml:space="preserve">Mikä Hall of Fame sijaitsee Raleighissa?</w:t>
      </w:r>
    </w:p>
    <w:p>
      <w:r>
        <w:rPr>
          <w:b/>
        </w:rPr>
        <w:t xml:space="preserve">Kysymys 3</w:t>
      </w:r>
    </w:p>
    <w:p>
      <w:r>
        <w:t xml:space="preserve">Mikä arboretum sijaitsee Raleighissa?</w:t>
      </w:r>
    </w:p>
    <w:p>
      <w:r>
        <w:rPr>
          <w:b/>
        </w:rPr>
        <w:t xml:space="preserve">Tekstin numero 51</w:t>
      </w:r>
    </w:p>
    <w:p>
      <w:r>
        <w:rPr>
          <w:color w:val="A9A9A9"/>
        </w:rPr>
        <w:t xml:space="preserve">Piedmont Triad </w:t>
      </w:r>
      <w:r>
        <w:t xml:space="preserve">eli osavaltion keskusta on Krispy Kremen, Mayberryn, Texas Peten, Lexingtonin grillifestivaalin ja Moravian-keksien koti. </w:t>
      </w:r>
      <w:r>
        <w:rPr>
          <w:color w:val="DCDCDC"/>
        </w:rPr>
        <w:t xml:space="preserve">Asheborossa</w:t>
      </w:r>
      <w:r>
        <w:t xml:space="preserve"> sijaitseva kansainvälisesti arvostettu Pohjois-Carolinan eläintarha </w:t>
      </w:r>
      <w:r>
        <w:t xml:space="preserve">houkuttelee kävijöitä eläimiin, kasveihin ja 57 kappaleen taidekokoelmaan, jotka ovat nähtävillä </w:t>
      </w:r>
      <w:r>
        <w:t xml:space="preserve">maailman suurimmassa luonnonvaraisten elinympäristöjen puistossa </w:t>
      </w:r>
      <w:r>
        <w:rPr>
          <w:color w:val="2F4F4F"/>
        </w:rPr>
        <w:t xml:space="preserve">viiden </w:t>
      </w:r>
      <w:r>
        <w:t xml:space="preserve">mailin pituisilla varjostetuilla poluilla. Osavaltion keskiosassa sijaitseva Seagrove houkuttelee monia turisteja Pottery Highwayn (NC Hwy 705) varrella. </w:t>
      </w:r>
      <w:r>
        <w:rPr>
          <w:color w:val="556B2F"/>
        </w:rPr>
        <w:t xml:space="preserve">Wilkesboron </w:t>
      </w:r>
      <w:r>
        <w:t xml:space="preserve">MerleFest </w:t>
      </w:r>
      <w:r>
        <w:t xml:space="preserve">houkuttelee yli 80 000 ihmistä nelipäiväisille musiikkifestivaaleilleen, ja Wet 'n Wild Emerald Pointe -vesipuisto Greensborossa on toinen vetonaula.</w:t>
      </w:r>
    </w:p>
    <w:p>
      <w:r>
        <w:rPr>
          <w:b/>
        </w:rPr>
        <w:t xml:space="preserve">Kysymys 0</w:t>
      </w:r>
    </w:p>
    <w:p>
      <w:r>
        <w:t xml:space="preserve">Mikä on Pohjois-Carolinan keskusta?</w:t>
      </w:r>
    </w:p>
    <w:p>
      <w:r>
        <w:rPr>
          <w:b/>
        </w:rPr>
        <w:t xml:space="preserve">Kysymys 1</w:t>
      </w:r>
    </w:p>
    <w:p>
      <w:r>
        <w:t xml:space="preserve">Missä Krispy Cremen pääkonttori sijaitsee?</w:t>
      </w:r>
    </w:p>
    <w:p>
      <w:r>
        <w:rPr>
          <w:b/>
        </w:rPr>
        <w:t xml:space="preserve">Kysymys 2</w:t>
      </w:r>
    </w:p>
    <w:p>
      <w:r>
        <w:t xml:space="preserve">Missä kaupungissa Pohjois-Carolinan eläintarha sijaitsee?</w:t>
      </w:r>
    </w:p>
    <w:p>
      <w:r>
        <w:rPr>
          <w:b/>
        </w:rPr>
        <w:t xml:space="preserve">Kysymys 3</w:t>
      </w:r>
    </w:p>
    <w:p>
      <w:r>
        <w:t xml:space="preserve">Kuinka monta kilometriä varjostettuja polkuja Nort Carolinan eläintarhassa on?</w:t>
      </w:r>
    </w:p>
    <w:p>
      <w:r>
        <w:rPr>
          <w:b/>
        </w:rPr>
        <w:t xml:space="preserve">Kysymys 4</w:t>
      </w:r>
    </w:p>
    <w:p>
      <w:r>
        <w:t xml:space="preserve">Mikä Pohjois-Carolinan kaupunki isännöi Merlefestiä?</w:t>
      </w:r>
    </w:p>
    <w:p>
      <w:r>
        <w:rPr>
          <w:b/>
        </w:rPr>
        <w:t xml:space="preserve">Tekstin numero 52</w:t>
      </w:r>
    </w:p>
    <w:p>
      <w:r>
        <w:t xml:space="preserve">Pohjois-Carolina tarjoaa laajan valikoiman </w:t>
      </w:r>
      <w:r>
        <w:rPr>
          <w:color w:val="A9A9A9"/>
        </w:rPr>
        <w:t xml:space="preserve">vapaa-ajan </w:t>
      </w:r>
      <w:r>
        <w:t xml:space="preserve">aktiviteetteja rannalla uimisesta vuoristohiihtoon</w:t>
      </w:r>
      <w:r>
        <w:t xml:space="preserve">.</w:t>
      </w:r>
      <w:r>
        <w:t xml:space="preserve"> Pohjois-Carolina tarjoaa </w:t>
      </w:r>
      <w:r>
        <w:rPr>
          <w:color w:val="DCDCDC"/>
        </w:rPr>
        <w:t xml:space="preserve">syksyn väriloistoa</w:t>
      </w:r>
      <w:r>
        <w:t xml:space="preserve">, makean ja suolaisen veden kalastusta, metsästystä, lintujen tarkkailua, maatilamatkailua, ATV-reittejä, ilmapallolentoa, kalliokiipeilyä, pyöräilyä, patikointia, hiihtoa, veneilyä ja purjehdusta, telttailua, melontaa, luolastoa (</w:t>
      </w:r>
      <w:r>
        <w:rPr>
          <w:color w:val="2F4F4F"/>
        </w:rPr>
        <w:t xml:space="preserve">spelunking)</w:t>
      </w:r>
      <w:r>
        <w:t xml:space="preserve">, puutarhoja ja arboretumia. Pohjois-Carolinassa on teemapuistoja, akvaarioita, museoita, historiallisia kohteita, majakoita, tyylikkäitä teattereita, konserttisaleja ja hienoja ravintoloita.</w:t>
      </w:r>
    </w:p>
    <w:p>
      <w:r>
        <w:rPr>
          <w:b/>
        </w:rPr>
        <w:t xml:space="preserve">Kysymys 0</w:t>
      </w:r>
    </w:p>
    <w:p>
      <w:r>
        <w:t xml:space="preserve">Kalastus, metsästys ja lintujen tarkkailu ovat mitä aktiviteetteja Pohjois-Carolinassa tarjotaan?</w:t>
      </w:r>
    </w:p>
    <w:p>
      <w:r>
        <w:rPr>
          <w:b/>
        </w:rPr>
        <w:t xml:space="preserve">Kysymys 1</w:t>
      </w:r>
    </w:p>
    <w:p>
      <w:r>
        <w:t xml:space="preserve">Syksyllä ihmiset menevät Pohjois-Carolinaan katsomaan mitä?</w:t>
      </w:r>
    </w:p>
    <w:p>
      <w:r>
        <w:rPr>
          <w:b/>
        </w:rPr>
        <w:t xml:space="preserve">Kysymys 2</w:t>
      </w:r>
    </w:p>
    <w:p>
      <w:r>
        <w:t xml:space="preserve">Mikä on toinen nimi luolastolle?</w:t>
      </w:r>
    </w:p>
    <w:p>
      <w:r>
        <w:rPr>
          <w:b/>
        </w:rPr>
        <w:t xml:space="preserve">Tekstin numero 53</w:t>
      </w:r>
    </w:p>
    <w:p>
      <w:r>
        <w:t xml:space="preserve">Pohjois-Karolinan asukkaat nauttivat ulkoilusta lukuisilla paikallisilla pyöräteillä, </w:t>
      </w:r>
      <w:r>
        <w:rPr>
          <w:color w:val="A9A9A9"/>
        </w:rPr>
        <w:t xml:space="preserve">34 </w:t>
      </w:r>
      <w:r>
        <w:t xml:space="preserve">osavaltion puistossa ja </w:t>
      </w:r>
      <w:r>
        <w:rPr>
          <w:color w:val="DCDCDC"/>
        </w:rPr>
        <w:t xml:space="preserve">14 </w:t>
      </w:r>
      <w:r>
        <w:t xml:space="preserve">kansallispuistossa. Kansallispuistopalvelun yksiköihin kuuluvat Appalachian National Scenic Trail, Blue Ridge Parkway, Cape Hatteras National Seashore (Cape Hatterasin kansallinen merenranta), Cape Lookout National Seashore (Cape Lookoutin kansallinen merenranta), Carl Sandburg Home National Historic Site Flat Rockissa, Fort Raleigh National Historic Site Manteossa, Great Smoky Mountains National Park, Guilford Courthouse National Military Park </w:t>
      </w:r>
      <w:r>
        <w:rPr>
          <w:color w:val="2F4F4F"/>
        </w:rPr>
        <w:t xml:space="preserve">Greensborossa</w:t>
      </w:r>
      <w:r>
        <w:t xml:space="preserve">, Moores Creek National Battlefield Currien lähellä Penderin piirikunnassa, Overmountain Victory National Historic Trail, Old Salem National Historic Site Winston-Salemissa, Trail of Tears National Historic Trail ja Wright Brothers National Memorial Kill Devil Hillsissä. Kansallisiin metsiin kuuluvat Uwharrie National Forest </w:t>
      </w:r>
      <w:r>
        <w:rPr>
          <w:color w:val="556B2F"/>
        </w:rPr>
        <w:t xml:space="preserve">Pohjois-Carolinan keskiosassa</w:t>
      </w:r>
      <w:r>
        <w:t xml:space="preserve">, Croatan National Forest </w:t>
      </w:r>
      <w:r>
        <w:rPr>
          <w:color w:val="6B8E23"/>
        </w:rPr>
        <w:t xml:space="preserve">Pohjois-Carolinan itäosassa</w:t>
      </w:r>
      <w:r>
        <w:t xml:space="preserve">, Pisgah National Forest pohjoisilla vuorilla ja Nantahala National Forest osavaltion lounaisosassa.</w:t>
      </w:r>
    </w:p>
    <w:p>
      <w:r>
        <w:rPr>
          <w:b/>
        </w:rPr>
        <w:t xml:space="preserve">Kysymys 0</w:t>
      </w:r>
    </w:p>
    <w:p>
      <w:r>
        <w:t xml:space="preserve">Kuinka monta osavaltion puistoa Pohjois-Carolinassa on?</w:t>
      </w:r>
    </w:p>
    <w:p>
      <w:r>
        <w:rPr>
          <w:b/>
        </w:rPr>
        <w:t xml:space="preserve">Kysymys 1</w:t>
      </w:r>
    </w:p>
    <w:p>
      <w:r>
        <w:t xml:space="preserve">Kuinka monta kansallispuistoa Pohjois-Carolinassa on?</w:t>
      </w:r>
    </w:p>
    <w:p>
      <w:r>
        <w:rPr>
          <w:b/>
        </w:rPr>
        <w:t xml:space="preserve">Kysymys 2</w:t>
      </w:r>
    </w:p>
    <w:p>
      <w:r>
        <w:t xml:space="preserve">Missä Uwharrien kansallismetsä sijaitsee?</w:t>
      </w:r>
    </w:p>
    <w:p>
      <w:r>
        <w:rPr>
          <w:b/>
        </w:rPr>
        <w:t xml:space="preserve">Kysymys 3</w:t>
      </w:r>
    </w:p>
    <w:p>
      <w:r>
        <w:t xml:space="preserve">Missä Croatan National Forest sijaitsee?</w:t>
      </w:r>
    </w:p>
    <w:p>
      <w:r>
        <w:rPr>
          <w:b/>
        </w:rPr>
        <w:t xml:space="preserve">Kysymys 4</w:t>
      </w:r>
    </w:p>
    <w:p>
      <w:r>
        <w:t xml:space="preserve">Missä Guilford Courthouse National Military Park sijaitsee?</w:t>
      </w:r>
    </w:p>
    <w:p>
      <w:r>
        <w:rPr>
          <w:b/>
        </w:rPr>
        <w:t xml:space="preserve">Tekstin numero 54</w:t>
      </w:r>
    </w:p>
    <w:p>
      <w:r>
        <w:t xml:space="preserve">Pohjois-Carolinalla on rikkaat perinteet taiteen, musiikin ja keittiön aloilla. </w:t>
      </w:r>
      <w:r>
        <w:rPr>
          <w:color w:val="A9A9A9"/>
        </w:rPr>
        <w:t xml:space="preserve">Voittoa tavoittelematon taide- ja </w:t>
      </w:r>
      <w:r>
        <w:t xml:space="preserve">kulttuuriala tuottaa Pohjois-Carolinassa 1,2 miljardin dollarin suoran taloudellisen toiminnan, joka tukee yli </w:t>
      </w:r>
      <w:r>
        <w:rPr>
          <w:color w:val="DCDCDC"/>
        </w:rPr>
        <w:t xml:space="preserve">43 600 </w:t>
      </w:r>
      <w:r>
        <w:t xml:space="preserve">kokoaikaista työpaikkaa ja tuottaa </w:t>
      </w:r>
      <w:r>
        <w:rPr>
          <w:color w:val="2F4F4F"/>
        </w:rPr>
        <w:t xml:space="preserve">119 miljoonan dollarin </w:t>
      </w:r>
      <w:r>
        <w:t xml:space="preserve">tulot paikallishallinnoille ja Pohjois-Carolinan osavaltiolle. Pohjois-Carolina perusti </w:t>
      </w:r>
      <w:r>
        <w:rPr>
          <w:color w:val="556B2F"/>
        </w:rPr>
        <w:t xml:space="preserve">Pohjois-Carolinan taidemuseon</w:t>
      </w:r>
      <w:r>
        <w:t xml:space="preserve">, joka oli maan ensimmäinen suuri museokokoelma, joka muodostettiin osavaltion lainsäädännöllä ja rahoituksella, ja se tuo edelleen </w:t>
      </w:r>
      <w:r>
        <w:rPr>
          <w:color w:val="6B8E23"/>
        </w:rPr>
        <w:t xml:space="preserve">miljoonia </w:t>
      </w:r>
      <w:r>
        <w:t xml:space="preserve">NC:n talouteen. Katso myös tämä luettelo Pohjois-Carolinan museoista.</w:t>
      </w:r>
    </w:p>
    <w:p>
      <w:r>
        <w:rPr>
          <w:b/>
        </w:rPr>
        <w:t xml:space="preserve">Kysymys 0</w:t>
      </w:r>
    </w:p>
    <w:p>
      <w:r>
        <w:t xml:space="preserve">Mikä toimiala tuottaa vuosittain 1,2 miljardia euroa taloudellista toimintaa Pohjois-Carolinassa?</w:t>
      </w:r>
    </w:p>
    <w:p>
      <w:r>
        <w:rPr>
          <w:b/>
        </w:rPr>
        <w:t xml:space="preserve">Kysymys 1</w:t>
      </w:r>
    </w:p>
    <w:p>
      <w:r>
        <w:t xml:space="preserve">Kuinka monta kokopäiväistä työpaikkaa on voittoa tavoittelemattoman taide- ja kulttuurialan työntekijöillä?</w:t>
      </w:r>
    </w:p>
    <w:p>
      <w:r>
        <w:rPr>
          <w:b/>
        </w:rPr>
        <w:t xml:space="preserve">Kysymys 2</w:t>
      </w:r>
    </w:p>
    <w:p>
      <w:r>
        <w:t xml:space="preserve">Kuinka paljon rahaa voittoa tavoittelematon taide- ja kulttuuriala kerää valtiolle?</w:t>
      </w:r>
    </w:p>
    <w:p>
      <w:r>
        <w:rPr>
          <w:b/>
        </w:rPr>
        <w:t xml:space="preserve">Kysymys 3</w:t>
      </w:r>
    </w:p>
    <w:p>
      <w:r>
        <w:t xml:space="preserve">Mikä oli maan ensimmäinen lainsäätäjän perustama museo?</w:t>
      </w:r>
    </w:p>
    <w:p>
      <w:r>
        <w:rPr>
          <w:b/>
        </w:rPr>
        <w:t xml:space="preserve">Kysymys 4</w:t>
      </w:r>
    </w:p>
    <w:p>
      <w:r>
        <w:t xml:space="preserve">Kuinka paljon rahaa Pohjois-Carolinan taidemuseo tuottaa?</w:t>
      </w:r>
    </w:p>
    <w:p>
      <w:r>
        <w:rPr>
          <w:b/>
        </w:rPr>
        <w:t xml:space="preserve">Tekstin numero 55</w:t>
      </w:r>
    </w:p>
    <w:p>
      <w:r>
        <w:t xml:space="preserve">Pohjois-Carolinassa on monenlaisia ostosmahdollisuuksia. </w:t>
      </w:r>
      <w:r>
        <w:rPr>
          <w:color w:val="DCDCDC"/>
        </w:rPr>
        <w:t xml:space="preserve">Charlottessa</w:t>
      </w:r>
      <w:r>
        <w:t xml:space="preserve"> sijaitseva </w:t>
      </w:r>
      <w:r>
        <w:rPr>
          <w:color w:val="A9A9A9"/>
        </w:rPr>
        <w:t xml:space="preserve">SouthPark Mall -ostoskeskus </w:t>
      </w:r>
      <w:r>
        <w:t xml:space="preserve">on tällä hetkellä Carolinassa suurin, lähes </w:t>
      </w:r>
      <w:r>
        <w:rPr>
          <w:color w:val="2F4F4F"/>
        </w:rPr>
        <w:t xml:space="preserve">2,0 miljoonaa neliömetriä</w:t>
      </w:r>
      <w:r>
        <w:t xml:space="preserve">. Muita suuria ostoskeskuksia Charlottessa ovat Northlake Mall ja Carolina Place Mall läheisessä lähiössä Pinevillessä. Muita suuria ostoskeskuksia osavaltiossa ovat Hanes Mall </w:t>
      </w:r>
      <w:r>
        <w:rPr>
          <w:color w:val="556B2F"/>
        </w:rPr>
        <w:t xml:space="preserve">Winston-Salemissa</w:t>
      </w:r>
      <w:r>
        <w:t xml:space="preserve">, Crabtree Valley Mall, North Hills Mall ja Triangle Town Center Raleighissa, Friendly Center ja Four Seasons Town Centre </w:t>
      </w:r>
      <w:r>
        <w:rPr>
          <w:color w:val="6B8E23"/>
        </w:rPr>
        <w:t xml:space="preserve">Greensborossa</w:t>
      </w:r>
      <w:r>
        <w:t xml:space="preserve">, Oak Hollow Mall High Pointissa, Concord Mills Concordissa, Valley Hills Mall Hickoryssa, The Streets at Southpoint ja Northgate Mall Durhamissa ja Independence Mall Wilmingtonissa, NC, sekä Tanger Outlets Charlottessa, Nags Headissa, Blowing Rockissa ja Mebanessa, NC.</w:t>
      </w:r>
    </w:p>
    <w:p>
      <w:r>
        <w:rPr>
          <w:b/>
        </w:rPr>
        <w:t xml:space="preserve">Kysymys 0</w:t>
      </w:r>
    </w:p>
    <w:p>
      <w:r>
        <w:t xml:space="preserve">Missä SouthPark Mall sijaitsee?</w:t>
      </w:r>
    </w:p>
    <w:p>
      <w:r>
        <w:rPr>
          <w:b/>
        </w:rPr>
        <w:t xml:space="preserve">Kysymys 1</w:t>
      </w:r>
    </w:p>
    <w:p>
      <w:r>
        <w:t xml:space="preserve">Mikä on suurin ostoskeskus Carolinassa?</w:t>
      </w:r>
    </w:p>
    <w:p>
      <w:r>
        <w:rPr>
          <w:b/>
        </w:rPr>
        <w:t xml:space="preserve">Kysymys 2</w:t>
      </w:r>
    </w:p>
    <w:p>
      <w:r>
        <w:t xml:space="preserve">Kuinka suuri SouthPark Mall on?</w:t>
      </w:r>
    </w:p>
    <w:p>
      <w:r>
        <w:rPr>
          <w:b/>
        </w:rPr>
        <w:t xml:space="preserve">Kysymys 3</w:t>
      </w:r>
    </w:p>
    <w:p>
      <w:r>
        <w:t xml:space="preserve">Missä Hanes Mall sijaitsee?</w:t>
      </w:r>
    </w:p>
    <w:p>
      <w:r>
        <w:rPr>
          <w:b/>
        </w:rPr>
        <w:t xml:space="preserve">Kysymys 4</w:t>
      </w:r>
    </w:p>
    <w:p>
      <w:r>
        <w:t xml:space="preserve">Missä Four Seasons Town Center sijaitsee?</w:t>
      </w:r>
    </w:p>
    <w:p>
      <w:r>
        <w:rPr>
          <w:b/>
        </w:rPr>
        <w:t xml:space="preserve">Tekstin numero 56</w:t>
      </w:r>
    </w:p>
    <w:p>
      <w:r>
        <w:t xml:space="preserve">Pohjois-Carolinan kulinaarinen perusruokavalio on </w:t>
      </w:r>
      <w:r>
        <w:rPr>
          <w:color w:val="A9A9A9"/>
        </w:rPr>
        <w:t xml:space="preserve">sianlihagrilli</w:t>
      </w:r>
      <w:r>
        <w:t xml:space="preserve">. Grilliruoan valmistuksessa käytettävistä kastikkeista ja menetelmistä on suuria alueellisia eroja ja kilpailua. Läntisen Pohjois-Carolinan yleinen suuntaus on käyttää korkealaatuista </w:t>
      </w:r>
      <w:r>
        <w:rPr>
          <w:color w:val="DCDCDC"/>
        </w:rPr>
        <w:t xml:space="preserve">bostonilaispihviä</w:t>
      </w:r>
      <w:r>
        <w:t xml:space="preserve">. </w:t>
      </w:r>
      <w:r>
        <w:t xml:space="preserve">Länsi-Pohjois-Carolinan sianlihagrillissä käytetään tomaattipohjaista kastiketta ja ainoastaan </w:t>
      </w:r>
      <w:r>
        <w:rPr>
          <w:color w:val="2F4F4F"/>
        </w:rPr>
        <w:t xml:space="preserve">sianlapa </w:t>
      </w:r>
      <w:r>
        <w:t xml:space="preserve">(tumma liha). Läntisen Pohjois-Carolinan grilliruokaa kutsutaan yleisesti </w:t>
      </w:r>
      <w:r>
        <w:rPr>
          <w:color w:val="556B2F"/>
        </w:rPr>
        <w:t xml:space="preserve">Lexingtonin grilliruoaksi </w:t>
      </w:r>
      <w:r>
        <w:t xml:space="preserve">Piedmont Triadin Lexingtonin kaupungin mukaan, jossa järjestetään Lexingtonin grillifestivaali, joka houkuttelee </w:t>
      </w:r>
      <w:r>
        <w:rPr>
          <w:color w:val="6B8E23"/>
        </w:rPr>
        <w:t xml:space="preserve">yli 100 000 </w:t>
      </w:r>
      <w:r>
        <w:t xml:space="preserve">kävijää joka lokakuu. Itäisen Pohjois-Carolinan sianlihagrillissä käytetään etikka-punapippuripohjaista kastiketta, ja "koko sika" kypsennetään, jolloin sekä valkoinen että tumma liha yhdistyvät.</w:t>
      </w:r>
    </w:p>
    <w:p>
      <w:r>
        <w:rPr>
          <w:b/>
        </w:rPr>
        <w:t xml:space="preserve">Kysymys 0</w:t>
      </w:r>
    </w:p>
    <w:p>
      <w:r>
        <w:t xml:space="preserve">Mikä on Pohjois-Carolinan kulinaarinen perusruoka?</w:t>
      </w:r>
    </w:p>
    <w:p>
      <w:r>
        <w:rPr>
          <w:b/>
        </w:rPr>
        <w:t xml:space="preserve">Kysymys 1</w:t>
      </w:r>
    </w:p>
    <w:p>
      <w:r>
        <w:t xml:space="preserve">Mitä sianlihaa Länsi-Nord-Carolinan asukkaat suosivat grillattavaksi?</w:t>
      </w:r>
    </w:p>
    <w:p>
      <w:r>
        <w:rPr>
          <w:b/>
        </w:rPr>
        <w:t xml:space="preserve">Kysymys 2</w:t>
      </w:r>
    </w:p>
    <w:p>
      <w:r>
        <w:t xml:space="preserve">Mitä sianlihaa Länsi-North Carolina suosii BBQ:ssa?</w:t>
      </w:r>
    </w:p>
    <w:p>
      <w:r>
        <w:rPr>
          <w:b/>
        </w:rPr>
        <w:t xml:space="preserve">Kysymys 3</w:t>
      </w:r>
    </w:p>
    <w:p>
      <w:r>
        <w:t xml:space="preserve">Mikä on toinen nimi Länsi-North Carolina Barbecue?</w:t>
      </w:r>
    </w:p>
    <w:p>
      <w:r>
        <w:rPr>
          <w:b/>
        </w:rPr>
        <w:t xml:space="preserve">Kysymys 4</w:t>
      </w:r>
    </w:p>
    <w:p>
      <w:r>
        <w:t xml:space="preserve">Kuinka monta ihmistä vierailee Lexington Barbecue Festivalilla vuosittain?</w:t>
      </w:r>
    </w:p>
    <w:p>
      <w:r>
        <w:rPr>
          <w:b/>
        </w:rPr>
        <w:t xml:space="preserve">Tekstin numero 57</w:t>
      </w:r>
    </w:p>
    <w:p>
      <w:r>
        <w:t xml:space="preserve">Krispy Kreme, kansainvälinen </w:t>
      </w:r>
      <w:r>
        <w:t xml:space="preserve">donitsikauppaketju, perustettiin Pohjois-Carolinassa; yrityksen pääkonttori sijaitsee </w:t>
      </w:r>
      <w:r>
        <w:rPr>
          <w:color w:val="DCDCDC"/>
        </w:rPr>
        <w:t xml:space="preserve">Winston-Salemissa</w:t>
      </w:r>
      <w:r>
        <w:t xml:space="preserve">. </w:t>
      </w:r>
      <w:r>
        <w:t xml:space="preserve">Pepsi-Colaa valmistettiin ensimmäisen kerran vuonna </w:t>
      </w:r>
      <w:r>
        <w:rPr>
          <w:color w:val="2F4F4F"/>
        </w:rPr>
        <w:t xml:space="preserve">1898 </w:t>
      </w:r>
      <w:r>
        <w:rPr>
          <w:color w:val="556B2F"/>
        </w:rPr>
        <w:t xml:space="preserve">New Bernissä</w:t>
      </w:r>
      <w:r>
        <w:t xml:space="preserve">. </w:t>
      </w:r>
      <w:r>
        <w:t xml:space="preserve">Alueellinen virvoitusjuoma, Cheerwine, luotiin, ja sen toimipaikka on edelleen </w:t>
      </w:r>
      <w:r>
        <w:rPr>
          <w:color w:val="6B8E23"/>
        </w:rPr>
        <w:t xml:space="preserve">Salisburyn kaupungissa</w:t>
      </w:r>
      <w:r>
        <w:t xml:space="preserve">. Nimestään huolimatta tulinen kastike Texas Pete luotiin Pohjois-Carolinassa; myös sen pääkonttori on Winston-Salemissa. Hardee's-pikaruokaketju sai alkunsa Rocky Mountissa. Toinen pikaruokaketju, Bojangles', perustettiin Charlottessa, ja sen pääkonttori on siellä. Suosittu Pohjois-Carolinan ravintolaketju on Golden Corral. Vuonna 1973 perustettu ketju perustettiin Fayettevilleen, ja sen pääkonttori sijaitsee Raleighissa. Suosittu suolakurkkumerkki Mount Olive Pickle Company perustettiin Mount Oliveen vuonna 1926. Pikavuorokausihampurilaisketju Hwy 55 Burgers, Shakes &amp; Fries sijaitsee myös Mount Olivessa. Cook Out, suosittu pikaruokaketju, joka tarjoaa hampurilaisia, hot dogeja ja pirtelöitä monenlaisissa mauissa, perustettiin Greensborossa vuonna 1989, ja se on alkanut laajentua Pohjois-Carolinan ulkopuolelle. Vuonna 2013 Southern Living nimesi Durham - Chapel Hillin etelän "maukkaimmaksi kaupungiksi".</w:t>
      </w:r>
    </w:p>
    <w:p>
      <w:r>
        <w:rPr>
          <w:b/>
        </w:rPr>
        <w:t xml:space="preserve">Kysymys 0</w:t>
      </w:r>
    </w:p>
    <w:p>
      <w:r>
        <w:t xml:space="preserve">Krispy kreme on minkälaisten kauppojen ketju?</w:t>
      </w:r>
    </w:p>
    <w:p>
      <w:r>
        <w:rPr>
          <w:b/>
        </w:rPr>
        <w:t xml:space="preserve">Kysymys 1</w:t>
      </w:r>
    </w:p>
    <w:p>
      <w:r>
        <w:t xml:space="preserve">Missä on Krispy Cremen pääkonttori?</w:t>
      </w:r>
    </w:p>
    <w:p>
      <w:r>
        <w:rPr>
          <w:b/>
        </w:rPr>
        <w:t xml:space="preserve">Kysymys 2</w:t>
      </w:r>
    </w:p>
    <w:p>
      <w:r>
        <w:t xml:space="preserve">Milloin pepsi-Colaa valmistettiin ensimmäisen kerran?</w:t>
      </w:r>
    </w:p>
    <w:p>
      <w:r>
        <w:rPr>
          <w:b/>
        </w:rPr>
        <w:t xml:space="preserve">Kysymys 3</w:t>
      </w:r>
    </w:p>
    <w:p>
      <w:r>
        <w:t xml:space="preserve">Missä Pepsi valmistettiin ensimmäisen kerran?</w:t>
      </w:r>
    </w:p>
    <w:p>
      <w:r>
        <w:rPr>
          <w:b/>
        </w:rPr>
        <w:t xml:space="preserve">Kysymys 4</w:t>
      </w:r>
    </w:p>
    <w:p>
      <w:r>
        <w:t xml:space="preserve">Missä kaupungissa Cheerwine luotiin ja sen kotipaikka oli?</w:t>
      </w:r>
    </w:p>
    <w:p>
      <w:r>
        <w:rPr>
          <w:b/>
        </w:rPr>
        <w:t xml:space="preserve">Tekstin numero 58</w:t>
      </w:r>
    </w:p>
    <w:p>
      <w:r>
        <w:t xml:space="preserve">Viime vuosikymmenen aikana Pohjois-Carolinasta on tullut kulttuurin keskus ja turvapaikka kansainvälisesti palkituille viineille (</w:t>
      </w:r>
      <w:r>
        <w:rPr>
          <w:color w:val="A9A9A9"/>
        </w:rPr>
        <w:t xml:space="preserve">Noni Bacca Winery</w:t>
      </w:r>
      <w:r>
        <w:t xml:space="preserve">), kansainvälisesti arvostetuille juustoille (</w:t>
      </w:r>
      <w:r>
        <w:rPr>
          <w:color w:val="DCDCDC"/>
        </w:rPr>
        <w:t xml:space="preserve">Ashe County)</w:t>
      </w:r>
      <w:r>
        <w:t xml:space="preserve">, L'institut International aux Arts Gastronomiques: Conquerront Les Yanks les Truffes, 15. tammikuuta 2010", kansainvälinen tryffelien keskus (Garland Truffles) ja oluen valmistus, kun tupakkamaat on muutettu </w:t>
      </w:r>
      <w:r>
        <w:t xml:space="preserve">viinitarhoiksi ja oluen alkoholipitoisuutta säätelevät osavaltion lait ovat mahdollistaneet oluen alkoholipitoisuuden nousun 6 prosentista </w:t>
      </w:r>
      <w:r>
        <w:rPr>
          <w:color w:val="556B2F"/>
        </w:rPr>
        <w:t xml:space="preserve">15 prosenttiin. </w:t>
      </w:r>
      <w:r>
        <w:t xml:space="preserve">Erityisesti Yadkin Valleysta on tullut viinirypäleiden tuotannon vahvistuvat markkinat, ja </w:t>
      </w:r>
      <w:r>
        <w:rPr>
          <w:color w:val="6B8E23"/>
        </w:rPr>
        <w:t xml:space="preserve">Asheville </w:t>
      </w:r>
      <w:r>
        <w:t xml:space="preserve">sai hiljattain tunnustuksen nimellä "Beer City USA".</w:t>
      </w:r>
      <w:r>
        <w:t xml:space="preserve"> Ashevillessä on eniten panimoita asukasta kohden kaikista Yhdysvaltojen kaupungeista. Pohjois-Carolinassa tunnettuja ja markkinoituja olutmerkkejä ovat muun muassa Highland Brewing, Duck Rabbit Brewery, Mother Earth Brewery, Weeping Radish Brewery, Big Boss Brewing, Foothills Brewing, Carolina Brewing Company, Lonerider Brewing ja White Rabbit Brewing Company.</w:t>
      </w:r>
    </w:p>
    <w:p>
      <w:r>
        <w:rPr>
          <w:b/>
        </w:rPr>
        <w:t xml:space="preserve">Kysymys 0</w:t>
      </w:r>
    </w:p>
    <w:p>
      <w:r>
        <w:t xml:space="preserve">Mikä kansainvälisesti palkittu viinitila sijaitsee Pohjois-Carolinassa?</w:t>
      </w:r>
    </w:p>
    <w:p>
      <w:r>
        <w:rPr>
          <w:b/>
        </w:rPr>
        <w:t xml:space="preserve">Kysymys 1</w:t>
      </w:r>
    </w:p>
    <w:p>
      <w:r>
        <w:t xml:space="preserve">Mitä arvostettuja juustoja valmistetaan Pohjois-Carolinassa?</w:t>
      </w:r>
    </w:p>
    <w:p>
      <w:r>
        <w:rPr>
          <w:b/>
        </w:rPr>
        <w:t xml:space="preserve">Kysymys 2</w:t>
      </w:r>
    </w:p>
    <w:p>
      <w:r>
        <w:t xml:space="preserve">Paljon tupakkamaata on muutettu millaisiksi hedelmätarhoiksi?</w:t>
      </w:r>
    </w:p>
    <w:p>
      <w:r>
        <w:rPr>
          <w:b/>
        </w:rPr>
        <w:t xml:space="preserve">Kysymys 3</w:t>
      </w:r>
    </w:p>
    <w:p>
      <w:r>
        <w:t xml:space="preserve">Pohjois-Carolinan osavaltion laki salli alkoholin määrän hyppäyksen 6 prosentista mihin prosenttiin?</w:t>
      </w:r>
    </w:p>
    <w:p>
      <w:r>
        <w:rPr>
          <w:b/>
        </w:rPr>
        <w:t xml:space="preserve">Kysymys 4</w:t>
      </w:r>
    </w:p>
    <w:p>
      <w:r>
        <w:t xml:space="preserve">Mikä kaupunki nimettiin Beer City USA:ksi?</w:t>
      </w:r>
    </w:p>
    <w:p>
      <w:r>
        <w:rPr>
          <w:b/>
        </w:rPr>
        <w:t xml:space="preserve">Tekstin numero 59</w:t>
      </w:r>
    </w:p>
    <w:p>
      <w:r>
        <w:rPr>
          <w:color w:val="A9A9A9"/>
        </w:rPr>
        <w:t xml:space="preserve">Tupakka </w:t>
      </w:r>
      <w:r>
        <w:t xml:space="preserve">oli yksi ensimmäisistä suurista teollisuudenaloista, jotka kehittyivät sisällissodan jälkeen. Monet maanviljelijät viljelivät tupakkaa, ja savukkeen keksiminen teki tuotteesta erityisen suositun. Winston-Salem on </w:t>
      </w:r>
      <w:r>
        <w:rPr>
          <w:color w:val="DCDCDC"/>
        </w:rPr>
        <w:t xml:space="preserve">R. J. Reynolds Tobacco Companyn </w:t>
      </w:r>
      <w:r>
        <w:t xml:space="preserve">(RJR) </w:t>
      </w:r>
      <w:r>
        <w:t xml:space="preserve">synnyinpaikka</w:t>
      </w:r>
      <w:r>
        <w:t xml:space="preserve">, jonka R. J. Reynolds perusti vuonna </w:t>
      </w:r>
      <w:r>
        <w:rPr>
          <w:color w:val="2F4F4F"/>
        </w:rPr>
        <w:t xml:space="preserve">1874 </w:t>
      </w:r>
      <w:r>
        <w:t xml:space="preserve">yhdeksi kaupungin 16 tupakkayhtiöstä. Vuoteen 1914 mennessä se myi </w:t>
      </w:r>
      <w:r>
        <w:rPr>
          <w:color w:val="556B2F"/>
        </w:rPr>
        <w:t xml:space="preserve">425 miljoonaa </w:t>
      </w:r>
      <w:r>
        <w:t xml:space="preserve">Camel-pakkausta vuodessa</w:t>
      </w:r>
      <w:r>
        <w:t xml:space="preserve">.</w:t>
      </w:r>
      <w:r>
        <w:t xml:space="preserve"> Nykyään se on Yhdysvaltain toiseksi suurin tupakkayhtiö (Altria Groupin jälkeen). RJR on Reynolds American Inc:n epäsuorasti kokonaan omistama tytäryhtiö, josta British American Tobacco puolestaan omistaa 42 prosenttia.</w:t>
      </w:r>
    </w:p>
    <w:p>
      <w:r>
        <w:rPr>
          <w:b/>
        </w:rPr>
        <w:t xml:space="preserve">Kysymys 0</w:t>
      </w:r>
    </w:p>
    <w:p>
      <w:r>
        <w:t xml:space="preserve">Mikä oli yksi ensimmäisistä kasvavista teollisuudenaloista, joka kehittyi sisällissodan jälkeen?</w:t>
      </w:r>
    </w:p>
    <w:p>
      <w:r>
        <w:rPr>
          <w:b/>
        </w:rPr>
        <w:t xml:space="preserve">Kysymys 1</w:t>
      </w:r>
    </w:p>
    <w:p>
      <w:r>
        <w:t xml:space="preserve">Mikä tuli suosituksi savukkeiden keksimisen myötä?</w:t>
      </w:r>
    </w:p>
    <w:p>
      <w:r>
        <w:rPr>
          <w:b/>
        </w:rPr>
        <w:t xml:space="preserve">Kysymys 2</w:t>
      </w:r>
    </w:p>
    <w:p>
      <w:r>
        <w:t xml:space="preserve">Winston Salem on minkä tupakkayhtiön pääkonttori?</w:t>
      </w:r>
    </w:p>
    <w:p>
      <w:r>
        <w:rPr>
          <w:b/>
        </w:rPr>
        <w:t xml:space="preserve">Kysymys 3</w:t>
      </w:r>
    </w:p>
    <w:p>
      <w:r>
        <w:t xml:space="preserve">Minä vuonna RJ Reynolds Tobacco Company perustettiin?</w:t>
      </w:r>
    </w:p>
    <w:p>
      <w:r>
        <w:rPr>
          <w:b/>
        </w:rPr>
        <w:t xml:space="preserve">Kysymys 4</w:t>
      </w:r>
    </w:p>
    <w:p>
      <w:r>
        <w:t xml:space="preserve">Kuinka monta askia kamelin savukkeita myytiin vuodessa vuonna 1914?</w:t>
      </w:r>
    </w:p>
    <w:p>
      <w:r>
        <w:rPr>
          <w:b/>
        </w:rPr>
        <w:t xml:space="preserve">Tekstin numero 60</w:t>
      </w:r>
    </w:p>
    <w:p>
      <w:r>
        <w:rPr>
          <w:color w:val="A9A9A9"/>
        </w:rPr>
        <w:t xml:space="preserve">Jacksonvillessä</w:t>
      </w:r>
      <w:r>
        <w:t xml:space="preserve"> </w:t>
      </w:r>
      <w:r>
        <w:t xml:space="preserve">sijaitseva </w:t>
      </w:r>
      <w:r>
        <w:rPr>
          <w:color w:val="DCDCDC"/>
        </w:rPr>
        <w:t xml:space="preserve">merijalkaväen tukikohta Camp </w:t>
      </w:r>
      <w:r>
        <w:t xml:space="preserve">Lejeune muodostaa yhdessä läheisten tukikohtien Marine Corps Air Station (MCAS) Cherry Point, MCAS New River, Camp Geiger, Camp Johnson, Stone Bay ja Courthouse Bay kanssa maailman suurimman merijalkaväen ja merimiesten keskittymän. MCAS Cherry Pointissa toimii merijalkaväen 2. lentolaivue. </w:t>
      </w:r>
      <w:r>
        <w:rPr>
          <w:color w:val="2F4F4F"/>
        </w:rPr>
        <w:t xml:space="preserve">Goldsborossa</w:t>
      </w:r>
      <w:r>
        <w:t xml:space="preserve"> sijaitsevassa </w:t>
      </w:r>
      <w:r>
        <w:t xml:space="preserve">Seymour Johnsonin lentotukikohdassa toimivat 4. hävittäjälaivue ja 916. lentotankkauslaivue. Elizabeth Cityssä sijaitsevalla rannikkovartioston lentoasemalla on yksi Yhdysvaltain rannikkovartioston vilkkaimmista lentoasemista. Pohjois-Carolinassa sijaitsee myös sotilasoperaatioiden meriterminaali Sunny Point </w:t>
      </w:r>
      <w:r>
        <w:rPr>
          <w:color w:val="556B2F"/>
        </w:rPr>
        <w:t xml:space="preserve">Southportissa</w:t>
      </w:r>
      <w:r>
        <w:t xml:space="preserve">.</w:t>
      </w:r>
    </w:p>
    <w:p>
      <w:r>
        <w:rPr>
          <w:b/>
        </w:rPr>
        <w:t xml:space="preserve">Kysymys 0</w:t>
      </w:r>
    </w:p>
    <w:p>
      <w:r>
        <w:t xml:space="preserve">Missä Camp Lejeune sijaitsee?</w:t>
      </w:r>
    </w:p>
    <w:p>
      <w:r>
        <w:rPr>
          <w:b/>
        </w:rPr>
        <w:t xml:space="preserve">Kysymys 1</w:t>
      </w:r>
    </w:p>
    <w:p>
      <w:r>
        <w:t xml:space="preserve">Mikä on Camp Lejeune?</w:t>
      </w:r>
    </w:p>
    <w:p>
      <w:r>
        <w:rPr>
          <w:b/>
        </w:rPr>
        <w:t xml:space="preserve">Kysymys 2</w:t>
      </w:r>
    </w:p>
    <w:p>
      <w:r>
        <w:t xml:space="preserve">Mihin NC-kaupunkiin on sijoitettu maailman suurin merijalkaväen ja merimiesten keskittymä?</w:t>
      </w:r>
    </w:p>
    <w:p>
      <w:r>
        <w:rPr>
          <w:b/>
        </w:rPr>
        <w:t xml:space="preserve">Kysymys 3</w:t>
      </w:r>
    </w:p>
    <w:p>
      <w:r>
        <w:t xml:space="preserve">Missä sijaitsee Seymour Johnsonin ilmavoimien tukikohta?</w:t>
      </w:r>
    </w:p>
    <w:p>
      <w:r>
        <w:rPr>
          <w:b/>
        </w:rPr>
        <w:t xml:space="preserve">Kysymys 4</w:t>
      </w:r>
    </w:p>
    <w:p>
      <w:r>
        <w:t xml:space="preserve">Missä sijaitsee sotilasterminaali Ocean Terminal Sunny Point?</w:t>
      </w:r>
    </w:p>
    <w:p>
      <w:r>
        <w:br w:type="page"/>
      </w:r>
    </w:p>
    <w:p>
      <w:r>
        <w:rPr>
          <w:b/>
          <w:u w:val="single"/>
        </w:rPr>
        <w:t xml:space="preserve">Asiakirjan numero 256</w:t>
      </w:r>
    </w:p>
    <w:p>
      <w:r>
        <w:rPr>
          <w:b/>
        </w:rPr>
        <w:t xml:space="preserve">Tekstin numero 0</w:t>
      </w:r>
    </w:p>
    <w:p>
      <w:r>
        <w:rPr>
          <w:color w:val="2F4F4F"/>
        </w:rPr>
        <w:t xml:space="preserve">Heian-kausi </w:t>
      </w:r>
      <w:r>
        <w:t xml:space="preserve">(平安時代, Heian jidai?) on Japanin klassisen historian viimeinen jakso, joka kesti vuodesta 794 vuoteen 1185. Jakso on nimetty </w:t>
      </w:r>
      <w:r>
        <w:rPr>
          <w:color w:val="556B2F"/>
        </w:rPr>
        <w:t xml:space="preserve">Heian-kyōn </w:t>
      </w:r>
      <w:r>
        <w:t xml:space="preserve">eli nykyisen Kyōton </w:t>
      </w:r>
      <w:r>
        <w:t xml:space="preserve">pääkaupungin mukaan. </w:t>
      </w:r>
      <w:r>
        <w:t xml:space="preserve">Se on Japanin historian ajanjakso, jolloin </w:t>
      </w:r>
      <w:r>
        <w:rPr>
          <w:color w:val="6B8E23"/>
        </w:rPr>
        <w:t xml:space="preserve">buddhalaisuus, taolaisuus </w:t>
      </w:r>
      <w:r>
        <w:t xml:space="preserve">ja muut kiinalaiset vaikutteet olivat suurimmillaan. Heian-kautta pidetään myös Japanin keisarillisen hovin huippukautena, ja se on tunnettu </w:t>
      </w:r>
      <w:r>
        <w:rPr>
          <w:color w:val="A0522D"/>
        </w:rPr>
        <w:t xml:space="preserve">taiteestaan, erityisesti </w:t>
      </w:r>
      <w:r>
        <w:rPr>
          <w:color w:val="228B22"/>
        </w:rPr>
        <w:t xml:space="preserve">runoudestaan ja kirjallisuudestaan</w:t>
      </w:r>
      <w:r>
        <w:t xml:space="preserve">. </w:t>
      </w:r>
      <w:r>
        <w:t xml:space="preserve">Vaikka Japanin keisarihuoneella oli valtaa pintapuolisesti, todellinen valta oli </w:t>
      </w:r>
      <w:r>
        <w:rPr>
          <w:color w:val="191970"/>
        </w:rPr>
        <w:t xml:space="preserve">Fujiwaran </w:t>
      </w:r>
      <w:r>
        <w:t xml:space="preserve">klaanilla, mahtavalla aristokraattisuvulla, joka oli avioitunut keisariperheen kanssa. Monien keisarien äidit olivat itse asiassa peräisin </w:t>
      </w:r>
      <w:r>
        <w:rPr>
          <w:color w:val="8B0000"/>
        </w:rPr>
        <w:t xml:space="preserve">Fujiwaran </w:t>
      </w:r>
      <w:r>
        <w:t xml:space="preserve">suvusta. Heian (平安?) tarkoittaa </w:t>
      </w:r>
      <w:r>
        <w:t xml:space="preserve">japaniksi </w:t>
      </w:r>
      <w:r>
        <w:t xml:space="preserve">"</w:t>
      </w:r>
      <w:r>
        <w:rPr>
          <w:color w:val="483D8B"/>
        </w:rPr>
        <w:t xml:space="preserve">rauhaa".</w:t>
      </w:r>
    </w:p>
    <w:p>
      <w:r>
        <w:rPr>
          <w:b/>
        </w:rPr>
        <w:t xml:space="preserve">Kysymys 0</w:t>
      </w:r>
    </w:p>
    <w:p>
      <w:r>
        <w:t xml:space="preserve">Mikä on Japanin klassisen historian viimeisen kauden nimi?</w:t>
      </w:r>
    </w:p>
    <w:p>
      <w:r>
        <w:rPr>
          <w:b/>
        </w:rPr>
        <w:t xml:space="preserve">Kysymys 1</w:t>
      </w:r>
    </w:p>
    <w:p>
      <w:r>
        <w:t xml:space="preserve">Minkä kaupungin mukaan Heian-kausi on nimetty?</w:t>
      </w:r>
    </w:p>
    <w:p>
      <w:r>
        <w:rPr>
          <w:b/>
        </w:rPr>
        <w:t xml:space="preserve">Kysymys 2</w:t>
      </w:r>
    </w:p>
    <w:p>
      <w:r>
        <w:t xml:space="preserve">Mitä heian tarkoittaa japaniksi?</w:t>
      </w:r>
    </w:p>
    <w:p>
      <w:r>
        <w:rPr>
          <w:b/>
        </w:rPr>
        <w:t xml:space="preserve">Kysymys 3</w:t>
      </w:r>
    </w:p>
    <w:p>
      <w:r>
        <w:t xml:space="preserve">Mikä oli Heian-kauden aikana tunnetun klaanin nimi?</w:t>
      </w:r>
    </w:p>
    <w:p>
      <w:r>
        <w:rPr>
          <w:b/>
        </w:rPr>
        <w:t xml:space="preserve">Kysymys 4</w:t>
      </w:r>
    </w:p>
    <w:p>
      <w:r>
        <w:t xml:space="preserve">Minkälaisesta taiteesta Heian-kausi tunnettiin?</w:t>
      </w:r>
    </w:p>
    <w:p>
      <w:r>
        <w:rPr>
          <w:b/>
        </w:rPr>
        <w:t xml:space="preserve">Kysymys 5</w:t>
      </w:r>
    </w:p>
    <w:p>
      <w:r>
        <w:t xml:space="preserve">Mikä ajanjakso merkitsee Japanin historian loppua?</w:t>
      </w:r>
    </w:p>
    <w:p>
      <w:r>
        <w:rPr>
          <w:b/>
        </w:rPr>
        <w:t xml:space="preserve">Kysymys 6</w:t>
      </w:r>
    </w:p>
    <w:p>
      <w:r>
        <w:t xml:space="preserve">Mikä japanilainen dynastia nimettiin Heian-kyon kaupungin mukaan?</w:t>
      </w:r>
    </w:p>
    <w:p>
      <w:r>
        <w:rPr>
          <w:b/>
        </w:rPr>
        <w:t xml:space="preserve">Kysymys 7</w:t>
      </w:r>
    </w:p>
    <w:p>
      <w:r>
        <w:t xml:space="preserve">Mitä kiinalaisia vaikutteita Heianin kaudella oli vähenemässä?</w:t>
      </w:r>
    </w:p>
    <w:p>
      <w:r>
        <w:rPr>
          <w:b/>
        </w:rPr>
        <w:t xml:space="preserve">Kysymys 8</w:t>
      </w:r>
    </w:p>
    <w:p>
      <w:r>
        <w:t xml:space="preserve">Mikä oli taantumassa keisarillisen hovin mukana?</w:t>
      </w:r>
    </w:p>
    <w:p>
      <w:r>
        <w:rPr>
          <w:b/>
        </w:rPr>
        <w:t xml:space="preserve">Kysymys 9</w:t>
      </w:r>
    </w:p>
    <w:p>
      <w:r>
        <w:t xml:space="preserve">Mihin sukuun monet Japanin keisarit kuuluivat?</w:t>
      </w:r>
    </w:p>
    <w:p>
      <w:r>
        <w:rPr>
          <w:b/>
        </w:rPr>
        <w:t xml:space="preserve">Teksti numero 1</w:t>
      </w:r>
    </w:p>
    <w:p>
      <w:r>
        <w:t xml:space="preserve">Heian-kautta edelsi </w:t>
      </w:r>
      <w:r>
        <w:t xml:space="preserve">Nara-kausi, ja se alkoi vuonna </w:t>
      </w:r>
      <w:r>
        <w:rPr>
          <w:color w:val="DCDCDC"/>
        </w:rPr>
        <w:t xml:space="preserve">794 jKr</w:t>
      </w:r>
      <w:r>
        <w:t xml:space="preserve">. sen </w:t>
      </w:r>
      <w:r>
        <w:t xml:space="preserve">jälkeen, kun </w:t>
      </w:r>
      <w:r>
        <w:t xml:space="preserve">50. keisari </w:t>
      </w:r>
      <w:r>
        <w:rPr>
          <w:color w:val="556B2F"/>
        </w:rPr>
        <w:t xml:space="preserve">Kanmu </w:t>
      </w:r>
      <w:r>
        <w:t xml:space="preserve">siirsi Japanin pääkaupungin Heian-kyōon (nykyinen </w:t>
      </w:r>
      <w:r>
        <w:rPr>
          <w:color w:val="2F4F4F"/>
        </w:rPr>
        <w:t xml:space="preserve">Kyōto京都)</w:t>
      </w:r>
      <w:r>
        <w:t xml:space="preserve">. </w:t>
      </w:r>
      <w:r>
        <w:t xml:space="preserve">Kanmu yritti ensin siirtää pääkaupungin </w:t>
      </w:r>
      <w:r>
        <w:rPr>
          <w:color w:val="6B8E23"/>
        </w:rPr>
        <w:t xml:space="preserve">Nagaoka-kyōon</w:t>
      </w:r>
      <w:r>
        <w:t xml:space="preserve">, mutta kaupunkia kohtasi sarja katastrofeja, jotka saivat keisarin siirtämään pääkaupungin toisen kerran Heianiin. Heian-kautta </w:t>
      </w:r>
      <w:r>
        <w:rPr>
          <w:color w:val="A0522D"/>
        </w:rPr>
        <w:t xml:space="preserve">pidetään japanilaisen kulttuurin huipentumana</w:t>
      </w:r>
      <w:r>
        <w:t xml:space="preserve">, jota myöhemmät sukupolvet ovat aina ihailleet. Aikakausi on tunnettu myös </w:t>
      </w:r>
      <w:r>
        <w:rPr>
          <w:color w:val="191970"/>
        </w:rPr>
        <w:t xml:space="preserve">samurai-luokan </w:t>
      </w:r>
      <w:r>
        <w:t xml:space="preserve">noususta, </w:t>
      </w:r>
      <w:r>
        <w:t xml:space="preserve">joka lopulta otti vallan ja aloitti feodaalikauden Japanissa.</w:t>
      </w:r>
    </w:p>
    <w:p>
      <w:r>
        <w:rPr>
          <w:b/>
        </w:rPr>
        <w:t xml:space="preserve">Kysymys 0</w:t>
      </w:r>
    </w:p>
    <w:p>
      <w:r>
        <w:t xml:space="preserve">Mikä oli Heian-kautta edeltävän ajan nimi?</w:t>
      </w:r>
    </w:p>
    <w:p>
      <w:r>
        <w:rPr>
          <w:b/>
        </w:rPr>
        <w:t xml:space="preserve">Kysymys 1</w:t>
      </w:r>
    </w:p>
    <w:p>
      <w:r>
        <w:t xml:space="preserve">Minä vuonna alkoi Heian-kausi?</w:t>
      </w:r>
    </w:p>
    <w:p>
      <w:r>
        <w:rPr>
          <w:b/>
        </w:rPr>
        <w:t xml:space="preserve">Kysymys 2</w:t>
      </w:r>
    </w:p>
    <w:p>
      <w:r>
        <w:t xml:space="preserve">Mikä soturiluokka nousi Heianin aikakaudella?</w:t>
      </w:r>
    </w:p>
    <w:p>
      <w:r>
        <w:rPr>
          <w:b/>
        </w:rPr>
        <w:t xml:space="preserve">Kysymys 3</w:t>
      </w:r>
    </w:p>
    <w:p>
      <w:r>
        <w:t xml:space="preserve">Mikä on Heian-kyon nykyinen kaupunki?</w:t>
      </w:r>
    </w:p>
    <w:p>
      <w:r>
        <w:rPr>
          <w:b/>
        </w:rPr>
        <w:t xml:space="preserve">Kysymys 4</w:t>
      </w:r>
    </w:p>
    <w:p>
      <w:r>
        <w:t xml:space="preserve">Mikä oli sen keisarin nimi, joka siirsi Japanin pääkaupungin Heianiin?</w:t>
      </w:r>
    </w:p>
    <w:p>
      <w:r>
        <w:rPr>
          <w:b/>
        </w:rPr>
        <w:t xml:space="preserve">Kysymys 5</w:t>
      </w:r>
    </w:p>
    <w:p>
      <w:r>
        <w:t xml:space="preserve">Milloin Nara-kausi alkoi?</w:t>
      </w:r>
    </w:p>
    <w:p>
      <w:r>
        <w:rPr>
          <w:b/>
        </w:rPr>
        <w:t xml:space="preserve">Kysymys 6</w:t>
      </w:r>
    </w:p>
    <w:p>
      <w:r>
        <w:t xml:space="preserve">Missä oli Japanin pääkaupunki ennen vuotta 794 jKr.?</w:t>
      </w:r>
    </w:p>
    <w:p>
      <w:r>
        <w:rPr>
          <w:b/>
        </w:rPr>
        <w:t xml:space="preserve">Kysymys 7</w:t>
      </w:r>
    </w:p>
    <w:p>
      <w:r>
        <w:t xml:space="preserve">Minne keisari Kanmu yritti siirtää pääkaupunkia Heian-kyon jälkeen?</w:t>
      </w:r>
    </w:p>
    <w:p>
      <w:r>
        <w:rPr>
          <w:b/>
        </w:rPr>
        <w:t xml:space="preserve">Kysymys 8</w:t>
      </w:r>
    </w:p>
    <w:p>
      <w:r>
        <w:t xml:space="preserve">Miksi myöhemmät sukupolvet ovat aina ihailleet Naran aikaa?</w:t>
      </w:r>
    </w:p>
    <w:p>
      <w:r>
        <w:rPr>
          <w:b/>
        </w:rPr>
        <w:t xml:space="preserve">Kysymys 9</w:t>
      </w:r>
    </w:p>
    <w:p>
      <w:r>
        <w:t xml:space="preserve">Mikä luokka taantui Heian-kyo-kaudella?</w:t>
      </w:r>
    </w:p>
    <w:p>
      <w:r>
        <w:rPr>
          <w:b/>
        </w:rPr>
        <w:t xml:space="preserve">Teksti numero 2</w:t>
      </w:r>
    </w:p>
    <w:p>
      <w:r>
        <w:t xml:space="preserve">Nimellisesti valta oli </w:t>
      </w:r>
      <w:r>
        <w:rPr>
          <w:color w:val="A9A9A9"/>
        </w:rPr>
        <w:t xml:space="preserve">keisarilla</w:t>
      </w:r>
      <w:r>
        <w:t xml:space="preserve">, mutta tosiasiassa valtaa käytti </w:t>
      </w:r>
      <w:r>
        <w:rPr>
          <w:color w:val="DCDCDC"/>
        </w:rPr>
        <w:t xml:space="preserve">Fujiwaran </w:t>
      </w:r>
      <w:r>
        <w:t xml:space="preserve">aatelisto. </w:t>
      </w:r>
      <w:r>
        <w:rPr>
          <w:color w:val="2F4F4F"/>
        </w:rPr>
        <w:t xml:space="preserve">Fujiwarat ja muut aatelissuvut </w:t>
      </w:r>
      <w:r>
        <w:t xml:space="preserve">tarvitsivat kuitenkin vartijoita, poliiseja ja sotilaita </w:t>
      </w:r>
      <w:r>
        <w:t xml:space="preserve">suojellakseen etujaan maakunnissa. </w:t>
      </w:r>
      <w:r>
        <w:rPr>
          <w:color w:val="556B2F"/>
        </w:rPr>
        <w:t xml:space="preserve">Soturiluokka </w:t>
      </w:r>
      <w:r>
        <w:t xml:space="preserve">saavutti tasaisesti poliittista voittoa koko Heian-kauden ajan. </w:t>
      </w:r>
      <w:r>
        <w:t xml:space="preserve">Jo vuonna </w:t>
      </w:r>
      <w:r>
        <w:rPr>
          <w:color w:val="6B8E23"/>
        </w:rPr>
        <w:t xml:space="preserve">939 jKr. </w:t>
      </w:r>
      <w:r>
        <w:rPr>
          <w:color w:val="A0522D"/>
        </w:rPr>
        <w:t xml:space="preserve">Taira no Masakado </w:t>
      </w:r>
      <w:r>
        <w:t xml:space="preserve">uhkasi keskushallinnon valtaa ja johti </w:t>
      </w:r>
      <w:r>
        <w:rPr>
          <w:color w:val="228B22"/>
        </w:rPr>
        <w:t xml:space="preserve">kapinaa </w:t>
      </w:r>
      <w:r>
        <w:t xml:space="preserve">itäisessä </w:t>
      </w:r>
      <w:r>
        <w:rPr>
          <w:color w:val="191970"/>
        </w:rPr>
        <w:t xml:space="preserve">Hitachin </w:t>
      </w:r>
      <w:r>
        <w:t xml:space="preserve">maakunnassa, </w:t>
      </w:r>
      <w:r>
        <w:t xml:space="preserve">ja lähes samanaikaisesti </w:t>
      </w:r>
      <w:r>
        <w:rPr>
          <w:color w:val="8B0000"/>
        </w:rPr>
        <w:t xml:space="preserve">Fujiwara no Sumitomo </w:t>
      </w:r>
      <w:r>
        <w:t xml:space="preserve">kapinoi lännessä. Silti Japanin hallituksen todellinen sotilaallinen haltuunotto oli vielä vuosisatojen päässä, kun suuri osa hallituksen voimasta olisi ollut shogunaatin yksityisten armeijoiden käsissä.</w:t>
      </w:r>
    </w:p>
    <w:p>
      <w:r>
        <w:rPr>
          <w:b/>
        </w:rPr>
        <w:t xml:space="preserve">Kysymys 0</w:t>
      </w:r>
    </w:p>
    <w:p>
      <w:r>
        <w:t xml:space="preserve">Mikä aatelissuku käytti valtaa Heian-kaudella?</w:t>
      </w:r>
    </w:p>
    <w:p>
      <w:r>
        <w:rPr>
          <w:b/>
        </w:rPr>
        <w:t xml:space="preserve">Kysymys 1</w:t>
      </w:r>
    </w:p>
    <w:p>
      <w:r>
        <w:t xml:space="preserve">Kuka uhkasi Japanin keskushallinnon valtaa?</w:t>
      </w:r>
    </w:p>
    <w:p>
      <w:r>
        <w:rPr>
          <w:b/>
        </w:rPr>
        <w:t xml:space="preserve">Kysymys 2</w:t>
      </w:r>
    </w:p>
    <w:p>
      <w:r>
        <w:t xml:space="preserve">Masakado johti kapinaa missä maakunnassa?</w:t>
      </w:r>
    </w:p>
    <w:p>
      <w:r>
        <w:rPr>
          <w:b/>
        </w:rPr>
        <w:t xml:space="preserve">Kysymys 3</w:t>
      </w:r>
    </w:p>
    <w:p>
      <w:r>
        <w:t xml:space="preserve">Mikä Fujiwaran perheen jäsen kapinoi Länsi-Japanissa?</w:t>
      </w:r>
    </w:p>
    <w:p>
      <w:r>
        <w:rPr>
          <w:b/>
        </w:rPr>
        <w:t xml:space="preserve">Kysymys 4</w:t>
      </w:r>
    </w:p>
    <w:p>
      <w:r>
        <w:t xml:space="preserve">Minä vuonna Masakado aloitti kapinansa?</w:t>
      </w:r>
    </w:p>
    <w:p>
      <w:r>
        <w:rPr>
          <w:b/>
        </w:rPr>
        <w:t xml:space="preserve">Kysymys 5</w:t>
      </w:r>
    </w:p>
    <w:p>
      <w:r>
        <w:t xml:space="preserve">Kuka hallitsi Fujiwaran perhettä Japanissa?</w:t>
      </w:r>
    </w:p>
    <w:p>
      <w:r>
        <w:rPr>
          <w:b/>
        </w:rPr>
        <w:t xml:space="preserve">Kysymys 6</w:t>
      </w:r>
    </w:p>
    <w:p>
      <w:r>
        <w:t xml:space="preserve">Kuka tarvitsi vartijoita ja sotilaita suojelemaan etujaan keisarillisessa hovissa?</w:t>
      </w:r>
    </w:p>
    <w:p>
      <w:r>
        <w:rPr>
          <w:b/>
        </w:rPr>
        <w:t xml:space="preserve">Kysymys 7</w:t>
      </w:r>
    </w:p>
    <w:p>
      <w:r>
        <w:t xml:space="preserve">Kenen poliittinen valta heikkeni Heian-kaudella?</w:t>
      </w:r>
    </w:p>
    <w:p>
      <w:r>
        <w:rPr>
          <w:b/>
        </w:rPr>
        <w:t xml:space="preserve">Kysymys 8</w:t>
      </w:r>
    </w:p>
    <w:p>
      <w:r>
        <w:t xml:space="preserve">Kuka uhkasi keskushallintoa 9. vuosisadalla jKr.?</w:t>
      </w:r>
    </w:p>
    <w:p>
      <w:r>
        <w:rPr>
          <w:b/>
        </w:rPr>
        <w:t xml:space="preserve">Kysymys 9</w:t>
      </w:r>
    </w:p>
    <w:p>
      <w:r>
        <w:t xml:space="preserve">Mitä Fujiwara no Sumitoma johti idässä?</w:t>
      </w:r>
    </w:p>
    <w:p>
      <w:r>
        <w:rPr>
          <w:b/>
        </w:rPr>
        <w:t xml:space="preserve">Teksti numero 3</w:t>
      </w:r>
    </w:p>
    <w:p>
      <w:r>
        <w:t xml:space="preserve">Kun keisari Kammu siirsi pääkaupungin Heian-kyōon (Kyōto), joka pysyi keisarillisena pääkaupunkina seuraavat </w:t>
      </w:r>
      <w:r>
        <w:rPr>
          <w:color w:val="A9A9A9"/>
        </w:rPr>
        <w:t xml:space="preserve">tuhat vuotta</w:t>
      </w:r>
      <w:r>
        <w:t xml:space="preserve">, hän teki sen </w:t>
      </w:r>
      <w:r>
        <w:rPr>
          <w:color w:val="DCDCDC"/>
        </w:rPr>
        <w:t xml:space="preserve">paitsi vahvistaakseen keisarillista valtaa myös parantaakseen hallintopaikkansa geopoliittista asemaa</w:t>
      </w:r>
      <w:r>
        <w:t xml:space="preserve">. </w:t>
      </w:r>
      <w:r>
        <w:t xml:space="preserve">Nara hylättiin vain </w:t>
      </w:r>
      <w:r>
        <w:rPr>
          <w:color w:val="2F4F4F"/>
        </w:rPr>
        <w:t xml:space="preserve">70 vuoden </w:t>
      </w:r>
      <w:r>
        <w:t xml:space="preserve">jälkeen </w:t>
      </w:r>
      <w:r>
        <w:t xml:space="preserve">osittain </w:t>
      </w:r>
      <w:r>
        <w:rPr>
          <w:color w:val="556B2F"/>
        </w:rPr>
        <w:t xml:space="preserve">Dōkyōn nousun ja </w:t>
      </w:r>
      <w:r>
        <w:rPr>
          <w:color w:val="556B2F"/>
        </w:rPr>
        <w:t xml:space="preserve">siellä toimivien </w:t>
      </w:r>
      <w:r>
        <w:rPr>
          <w:color w:val="6B8E23"/>
        </w:rPr>
        <w:t xml:space="preserve">buddhalaisten </w:t>
      </w:r>
      <w:r>
        <w:rPr>
          <w:color w:val="556B2F"/>
        </w:rPr>
        <w:t xml:space="preserve">instituutioiden </w:t>
      </w:r>
      <w:r>
        <w:rPr>
          <w:color w:val="556B2F"/>
        </w:rPr>
        <w:t xml:space="preserve">maallisen vallan tunkeutumisen vuoksi</w:t>
      </w:r>
      <w:r>
        <w:t xml:space="preserve">. </w:t>
      </w:r>
      <w:r>
        <w:t xml:space="preserve">Kyōtosta oli hyvät jokiliikenneyhteydet mereen, ja sinne pääsi </w:t>
      </w:r>
      <w:r>
        <w:rPr>
          <w:color w:val="A0522D"/>
        </w:rPr>
        <w:t xml:space="preserve">maitse itäisistä maakunnista</w:t>
      </w:r>
      <w:r>
        <w:t xml:space="preserve">. </w:t>
      </w:r>
      <w:r>
        <w:t xml:space="preserve">Heianin kauden alku (</w:t>
      </w:r>
      <w:r>
        <w:rPr>
          <w:color w:val="228B22"/>
        </w:rPr>
        <w:t xml:space="preserve">784-967) </w:t>
      </w:r>
      <w:r>
        <w:t xml:space="preserve">jatkoi Naran kulttuuria; Heianin pääkaupunki mukaili Kiinan </w:t>
      </w:r>
      <w:r>
        <w:rPr>
          <w:color w:val="191970"/>
        </w:rPr>
        <w:t xml:space="preserve">Tangin </w:t>
      </w:r>
      <w:r>
        <w:t xml:space="preserve">pääkaupunkia Chang'ania, kuten Nara, mutta laajemmassa mittakaavassa kuin Nara. Kammu pyrki parantamaan käytössä ollutta Tang-tyylistä hallintojärjestelmää. </w:t>
      </w:r>
      <w:r>
        <w:t xml:space="preserve">Tämä </w:t>
      </w:r>
      <w:r>
        <w:rPr>
          <w:color w:val="8B0000"/>
        </w:rPr>
        <w:t xml:space="preserve">ritsuryō-nimellä</w:t>
      </w:r>
      <w:r>
        <w:t xml:space="preserve"> tunnettu </w:t>
      </w:r>
      <w:r>
        <w:t xml:space="preserve">järjestelmä pyrki luomaan Tang-imperiumin uudelleen Japanissa, vaikka maiden välillä oli "valtavia kehityseroja". Taika-Taihō-uudistusten taantumisesta huolimatta keisarillinen hallinto oli voimakasta Heian-kauden alkupuolella. Kammun välttely jyrkkiä uudistuksia kohtaan todellakin vähensi poliittisten kamppailujen intensiteettiä, ja hänet tunnustettiin yhdeksi Japanin voimakkaimmista keisareista.</w:t>
      </w:r>
    </w:p>
    <w:p>
      <w:r>
        <w:rPr>
          <w:b/>
        </w:rPr>
        <w:t xml:space="preserve">Kysymys 0</w:t>
      </w:r>
    </w:p>
    <w:p>
      <w:r>
        <w:t xml:space="preserve">Kuinka monta vuotta Heian oli Japanin pääkaupunki?</w:t>
      </w:r>
    </w:p>
    <w:p>
      <w:r>
        <w:rPr>
          <w:b/>
        </w:rPr>
        <w:t xml:space="preserve">Kysymys 1</w:t>
      </w:r>
    </w:p>
    <w:p>
      <w:r>
        <w:t xml:space="preserve">Kuinka monta vuotta Nara oli entinen pääkaupunki?</w:t>
      </w:r>
    </w:p>
    <w:p>
      <w:r>
        <w:rPr>
          <w:b/>
        </w:rPr>
        <w:t xml:space="preserve">Kysymys 2</w:t>
      </w:r>
    </w:p>
    <w:p>
      <w:r>
        <w:t xml:space="preserve">Minkä uskonnon suosio kasvoi Narassa?</w:t>
      </w:r>
    </w:p>
    <w:p>
      <w:r>
        <w:rPr>
          <w:b/>
        </w:rPr>
        <w:t xml:space="preserve">Kysymys 3</w:t>
      </w:r>
    </w:p>
    <w:p>
      <w:r>
        <w:t xml:space="preserve">Mikä ajanjakso oli Heian-kauden alku?</w:t>
      </w:r>
    </w:p>
    <w:p>
      <w:r>
        <w:rPr>
          <w:b/>
        </w:rPr>
        <w:t xml:space="preserve">Kysymys 4</w:t>
      </w:r>
    </w:p>
    <w:p>
      <w:r>
        <w:t xml:space="preserve">Minkä kiinalaisen pääkaupungin mukaan Kanmu muotoili hallituksensa?</w:t>
      </w:r>
    </w:p>
    <w:p>
      <w:r>
        <w:rPr>
          <w:b/>
        </w:rPr>
        <w:t xml:space="preserve">Kysymys 5</w:t>
      </w:r>
    </w:p>
    <w:p>
      <w:r>
        <w:t xml:space="preserve">Miksi keisari Kammu siirsi pääkaupungin Heian0kyoon tuhannen vuoden jälkeen?</w:t>
      </w:r>
    </w:p>
    <w:p>
      <w:r>
        <w:rPr>
          <w:b/>
        </w:rPr>
        <w:t xml:space="preserve">Kysymys 6</w:t>
      </w:r>
    </w:p>
    <w:p>
      <w:r>
        <w:t xml:space="preserve">Miksi Nara säilyi pääkaupunkina 70 vuotta?</w:t>
      </w:r>
    </w:p>
    <w:p>
      <w:r>
        <w:rPr>
          <w:b/>
        </w:rPr>
        <w:t xml:space="preserve">Kysymys 7</w:t>
      </w:r>
    </w:p>
    <w:p>
      <w:r>
        <w:t xml:space="preserve">Mitä muuta Naralla oli kuin hyvä pääsy joelle?</w:t>
      </w:r>
    </w:p>
    <w:p>
      <w:r>
        <w:rPr>
          <w:b/>
        </w:rPr>
        <w:t xml:space="preserve">Kysymys 8</w:t>
      </w:r>
    </w:p>
    <w:p>
      <w:r>
        <w:t xml:space="preserve">Minkä järjestelmän Tang-imperiumi loi uudelleen?</w:t>
      </w:r>
    </w:p>
    <w:p>
      <w:r>
        <w:rPr>
          <w:b/>
        </w:rPr>
        <w:t xml:space="preserve">Teksti numero 4</w:t>
      </w:r>
    </w:p>
    <w:p>
      <w:r>
        <w:t xml:space="preserve">Vaikka Kammu oli luopunut </w:t>
      </w:r>
      <w:r>
        <w:rPr>
          <w:color w:val="A9A9A9"/>
        </w:rPr>
        <w:t xml:space="preserve">yleisestä asevelvollisuudesta </w:t>
      </w:r>
      <w:r>
        <w:t xml:space="preserve">vuonna 792, hän toteutti silti suuria sotilaallisia hyökkäyksiä alistaakseen </w:t>
      </w:r>
      <w:r>
        <w:t xml:space="preserve">Pohjois- ja Itä-Japanissa asuvat </w:t>
      </w:r>
      <w:r>
        <w:rPr>
          <w:color w:val="DCDCDC"/>
        </w:rPr>
        <w:t xml:space="preserve">emishit</w:t>
      </w:r>
      <w:r>
        <w:t xml:space="preserve">, jotka olivat mahdollisesti siirtymään joutuneiden </w:t>
      </w:r>
      <w:r>
        <w:rPr>
          <w:color w:val="2F4F4F"/>
        </w:rPr>
        <w:t xml:space="preserve">jōmonien</w:t>
      </w:r>
      <w:r>
        <w:t xml:space="preserve"> jälkeläisiä. </w:t>
      </w:r>
      <w:r>
        <w:t xml:space="preserve">Saavutettuaan tilapäisiä voittoja vuonna 794 Kammu nimitti vuonna 797 uuden komentajan, </w:t>
      </w:r>
      <w:r>
        <w:rPr>
          <w:color w:val="556B2F"/>
        </w:rPr>
        <w:t xml:space="preserve">Sakanoue no Tamuramaron</w:t>
      </w:r>
      <w:r>
        <w:rPr>
          <w:color w:val="6B8E23"/>
        </w:rPr>
        <w:t xml:space="preserve">, </w:t>
      </w:r>
      <w:r>
        <w:t xml:space="preserve">nimellä </w:t>
      </w:r>
      <w:r>
        <w:rPr>
          <w:color w:val="A0522D"/>
        </w:rPr>
        <w:t xml:space="preserve">Sei-i Taishōgun </w:t>
      </w:r>
      <w:r>
        <w:t xml:space="preserve">(barbaarien alistamisen kenraali)</w:t>
      </w:r>
      <w:r>
        <w:t xml:space="preserve">.</w:t>
      </w:r>
      <w:r>
        <w:t xml:space="preserve"> Vuoteen </w:t>
      </w:r>
      <w:r>
        <w:rPr>
          <w:color w:val="228B22"/>
        </w:rPr>
        <w:t xml:space="preserve">801</w:t>
      </w:r>
      <w:r>
        <w:t xml:space="preserve"> mennessä </w:t>
      </w:r>
      <w:r>
        <w:t xml:space="preserve">shogun oli voittanut emishit ja laajentanut keisarilliset alueet </w:t>
      </w:r>
      <w:r>
        <w:rPr>
          <w:color w:val="191970"/>
        </w:rPr>
        <w:t xml:space="preserve">Honshūn</w:t>
      </w:r>
      <w:r>
        <w:t xml:space="preserve"> itäpäähän</w:t>
      </w:r>
      <w:r>
        <w:t xml:space="preserve">. Keisarillinen määräysvalta maakunnissa oli kuitenkin parhaimmillaankin heikko. Yhdeksännellä ja kymmenennellä vuosisadalla suuri osa vallasta siirtyi suurille suvuille, jotka eivät piitanneet Kioton hallituksen määräämistä kiinalaistyyppisistä maa- ja verojärjestelmistä. Japaniin tuli vakautta, mutta vaikka </w:t>
      </w:r>
      <w:r>
        <w:rPr>
          <w:color w:val="8B0000"/>
        </w:rPr>
        <w:t xml:space="preserve">keisariperheelle</w:t>
      </w:r>
      <w:r>
        <w:t xml:space="preserve"> varmistettiin </w:t>
      </w:r>
      <w:r>
        <w:t xml:space="preserve">perimän kautta </w:t>
      </w:r>
      <w:r>
        <w:t xml:space="preserve">perimys</w:t>
      </w:r>
      <w:r>
        <w:t xml:space="preserve">, valta keskittyi jälleen yhden aatelissuvun, Fujiwaran, käsiin, mikä myös auttoi Japania kehittymään enemmän.</w:t>
      </w:r>
    </w:p>
    <w:p>
      <w:r>
        <w:rPr>
          <w:b/>
        </w:rPr>
        <w:t xml:space="preserve">Kysymys 0</w:t>
      </w:r>
    </w:p>
    <w:p>
      <w:r>
        <w:t xml:space="preserve">Mikä oli Jōmonin mahdollisten jälkeläisten nimi?</w:t>
      </w:r>
    </w:p>
    <w:p>
      <w:r>
        <w:rPr>
          <w:b/>
        </w:rPr>
        <w:t xml:space="preserve">Kysymys 1</w:t>
      </w:r>
    </w:p>
    <w:p>
      <w:r>
        <w:t xml:space="preserve">Mikä oli Kanmun vuonna 797 nimittämän uuden komentajan nimi?</w:t>
      </w:r>
    </w:p>
    <w:p>
      <w:r>
        <w:rPr>
          <w:b/>
        </w:rPr>
        <w:t xml:space="preserve">Kysymys 2</w:t>
      </w:r>
    </w:p>
    <w:p>
      <w:r>
        <w:t xml:space="preserve">Mikä oli Tamuramaron sotilasarvonimi?</w:t>
      </w:r>
    </w:p>
    <w:p>
      <w:r>
        <w:rPr>
          <w:b/>
        </w:rPr>
        <w:t xml:space="preserve">Kysymys 3</w:t>
      </w:r>
    </w:p>
    <w:p>
      <w:r>
        <w:t xml:space="preserve">Minä vuonna Emishit kukistettiin?</w:t>
      </w:r>
    </w:p>
    <w:p>
      <w:r>
        <w:rPr>
          <w:b/>
        </w:rPr>
        <w:t xml:space="preserve">Kysymys 4</w:t>
      </w:r>
    </w:p>
    <w:p>
      <w:r>
        <w:t xml:space="preserve">Keisarillinen pääkaupunki ulottui minkä japanilaisen saaren itäreunaan?</w:t>
      </w:r>
    </w:p>
    <w:p>
      <w:r>
        <w:rPr>
          <w:b/>
        </w:rPr>
        <w:t xml:space="preserve">Kysymys 5</w:t>
      </w:r>
    </w:p>
    <w:p>
      <w:r>
        <w:t xml:space="preserve">Mistä Emishi luopui vuonna 793?</w:t>
      </w:r>
    </w:p>
    <w:p>
      <w:r>
        <w:rPr>
          <w:b/>
        </w:rPr>
        <w:t xml:space="preserve">Kysymys 6</w:t>
      </w:r>
    </w:p>
    <w:p>
      <w:r>
        <w:t xml:space="preserve">Kenestä Kammu polveutui?</w:t>
      </w:r>
    </w:p>
    <w:p>
      <w:r>
        <w:rPr>
          <w:b/>
        </w:rPr>
        <w:t xml:space="preserve">Kysymys 7</w:t>
      </w:r>
    </w:p>
    <w:p>
      <w:r>
        <w:t xml:space="preserve">Kenet Kammu nimitti komentajaksi vuonna 794?</w:t>
      </w:r>
    </w:p>
    <w:p>
      <w:r>
        <w:rPr>
          <w:b/>
        </w:rPr>
        <w:t xml:space="preserve">Kysymys 8</w:t>
      </w:r>
    </w:p>
    <w:p>
      <w:r>
        <w:t xml:space="preserve">Kenet Emishi voitti vuonna 801?</w:t>
      </w:r>
    </w:p>
    <w:p>
      <w:r>
        <w:rPr>
          <w:b/>
        </w:rPr>
        <w:t xml:space="preserve">Kysymys 9</w:t>
      </w:r>
    </w:p>
    <w:p>
      <w:r>
        <w:t xml:space="preserve">Kenellä oli maakunnat tiukasti hallinnassaan?</w:t>
      </w:r>
    </w:p>
    <w:p>
      <w:r>
        <w:rPr>
          <w:b/>
        </w:rPr>
        <w:t xml:space="preserve">Teksti numero 5</w:t>
      </w:r>
    </w:p>
    <w:p>
      <w:r>
        <w:rPr>
          <w:color w:val="A9A9A9"/>
        </w:rPr>
        <w:t xml:space="preserve">Kammun </w:t>
      </w:r>
      <w:r>
        <w:t xml:space="preserve">kuoltua vuonna </w:t>
      </w:r>
      <w:r>
        <w:rPr>
          <w:color w:val="DCDCDC"/>
        </w:rPr>
        <w:t xml:space="preserve">806 </w:t>
      </w:r>
      <w:r>
        <w:t xml:space="preserve">ja hänen poikiensa välisen perintötaistelun jälkeen perustettiin kaksi uutta virkaa, joilla pyrittiin mukauttamaan </w:t>
      </w:r>
      <w:r>
        <w:rPr>
          <w:color w:val="2F4F4F"/>
        </w:rPr>
        <w:t xml:space="preserve">Taika-Taihōn </w:t>
      </w:r>
      <w:r>
        <w:t xml:space="preserve">hallintorakennetta. Uuden </w:t>
      </w:r>
      <w:r>
        <w:rPr>
          <w:color w:val="556B2F"/>
        </w:rPr>
        <w:t xml:space="preserve">keisarin yksityisviraston kautta </w:t>
      </w:r>
      <w:r>
        <w:t xml:space="preserve">keisari saattoi antaa hallinnollisia määräyksiä aiempaa suoremmin ja itsevarmemmin. Uusi </w:t>
      </w:r>
      <w:r>
        <w:rPr>
          <w:color w:val="6B8E23"/>
        </w:rPr>
        <w:t xml:space="preserve">pääkaupunkiseudun poliisilaitos </w:t>
      </w:r>
      <w:r>
        <w:t xml:space="preserve">korvasi pitkälti seremonialliset keisarilliset vartioyksiköt</w:t>
      </w:r>
      <w:r>
        <w:t xml:space="preserve">.</w:t>
      </w:r>
      <w:r>
        <w:t xml:space="preserve"> Vaikka nämä kaksi virastoa vahvistivat väliaikaisesti keisarin asemaa, pian ne ja muut kiinalaistyyppiset rakenteet ohitettiin kehittyvässä valtiossa. Vuonna </w:t>
      </w:r>
      <w:r>
        <w:rPr>
          <w:color w:val="A0522D"/>
        </w:rPr>
        <w:t xml:space="preserve">838 </w:t>
      </w:r>
      <w:r>
        <w:t xml:space="preserve">vuonna 630 alkaneiden, </w:t>
      </w:r>
      <w:r>
        <w:t xml:space="preserve">keisarin hyväksymien </w:t>
      </w:r>
      <w:r>
        <w:rPr>
          <w:color w:val="228B22"/>
        </w:rPr>
        <w:t xml:space="preserve">Tang-Kiinaan</w:t>
      </w:r>
      <w:r>
        <w:t xml:space="preserve"> suuntautuneiden valtuuskuntien päättyminen </w:t>
      </w:r>
      <w:r>
        <w:t xml:space="preserve">merkitsi Kiinan vaikutusvallan tosiasiallista loppua. Tang-Kiina oli rappiotilassa, ja kiinalaisia buddhalaisia vainottiin ankarasti, mikä heikentää japanilaisten kunnioitusta kiinalaisia instituutioita kohtaan. Japani alkoi kääntyä sisäänpäin.</w:t>
      </w:r>
    </w:p>
    <w:p>
      <w:r>
        <w:rPr>
          <w:b/>
        </w:rPr>
        <w:t xml:space="preserve">Kysymys 0</w:t>
      </w:r>
    </w:p>
    <w:p>
      <w:r>
        <w:t xml:space="preserve">Minä vuonna keisari Kanmu kuoli?</w:t>
      </w:r>
    </w:p>
    <w:p>
      <w:r>
        <w:rPr>
          <w:b/>
        </w:rPr>
        <w:t xml:space="preserve">Kysymys 1</w:t>
      </w:r>
    </w:p>
    <w:p>
      <w:r>
        <w:t xml:space="preserve">Mikä virasto korvasi keisarillisen kaartin?</w:t>
      </w:r>
    </w:p>
    <w:p>
      <w:r>
        <w:rPr>
          <w:b/>
        </w:rPr>
        <w:t xml:space="preserve">Kysymys 2</w:t>
      </w:r>
    </w:p>
    <w:p>
      <w:r>
        <w:t xml:space="preserve">Minkä uuden viraston ansiosta hallitus voi antaa hallinnollisia määräyksiä nopeammin?</w:t>
      </w:r>
    </w:p>
    <w:p>
      <w:r>
        <w:rPr>
          <w:b/>
        </w:rPr>
        <w:t xml:space="preserve">Kysymys 3</w:t>
      </w:r>
    </w:p>
    <w:p>
      <w:r>
        <w:t xml:space="preserve">Tang-Kiinan vaikutusvalta Japaniin päättyi minä vuonna?</w:t>
      </w:r>
    </w:p>
    <w:p>
      <w:r>
        <w:rPr>
          <w:b/>
        </w:rPr>
        <w:t xml:space="preserve">Kysymys 4</w:t>
      </w:r>
    </w:p>
    <w:p>
      <w:r>
        <w:t xml:space="preserve">jonka pojat kuolivat vuonna 806?</w:t>
      </w:r>
    </w:p>
    <w:p>
      <w:r>
        <w:rPr>
          <w:b/>
        </w:rPr>
        <w:t xml:space="preserve">Kysymys 5</w:t>
      </w:r>
    </w:p>
    <w:p>
      <w:r>
        <w:t xml:space="preserve">Mikä hallintorakenne lakkautettiin vuonna 806?</w:t>
      </w:r>
    </w:p>
    <w:p>
      <w:r>
        <w:rPr>
          <w:b/>
        </w:rPr>
        <w:t xml:space="preserve">Kysymys 6</w:t>
      </w:r>
    </w:p>
    <w:p>
      <w:r>
        <w:t xml:space="preserve">Mikä virasto poisti emorerin tarpeen antaa hallinnollisia määräyksiä?</w:t>
      </w:r>
    </w:p>
    <w:p>
      <w:r>
        <w:rPr>
          <w:b/>
        </w:rPr>
        <w:t xml:space="preserve">Kysymys 7</w:t>
      </w:r>
    </w:p>
    <w:p>
      <w:r>
        <w:t xml:space="preserve">Kenet keisarillinen kaarti korvasi</w:t>
      </w:r>
    </w:p>
    <w:p>
      <w:r>
        <w:rPr>
          <w:b/>
        </w:rPr>
        <w:t xml:space="preserve">Kysymys 8</w:t>
      </w:r>
    </w:p>
    <w:p>
      <w:r>
        <w:t xml:space="preserve">Kenen vaikutusvalta alkoi kasvaa vuonna 630?</w:t>
      </w:r>
    </w:p>
    <w:p>
      <w:r>
        <w:rPr>
          <w:b/>
        </w:rPr>
        <w:t xml:space="preserve">Teksti numero 6</w:t>
      </w:r>
    </w:p>
    <w:p>
      <w:r>
        <w:rPr>
          <w:color w:val="A9A9A9"/>
        </w:rPr>
        <w:t xml:space="preserve">Koska Soga-klaani </w:t>
      </w:r>
      <w:r>
        <w:t xml:space="preserve">oli ottanut valtaistuimen haltuunsa </w:t>
      </w:r>
      <w:r>
        <w:rPr>
          <w:color w:val="DCDCDC"/>
        </w:rPr>
        <w:t xml:space="preserve">kuudennella </w:t>
      </w:r>
      <w:r>
        <w:t xml:space="preserve">vuosisadalla, </w:t>
      </w:r>
      <w:r>
        <w:rPr>
          <w:color w:val="2F4F4F"/>
        </w:rPr>
        <w:t xml:space="preserve">Fujiwarat </w:t>
      </w:r>
      <w:r>
        <w:t xml:space="preserve">olivat yhdeksännellä vuosisadalla avioituneet keisarillisen perheen kanssa, ja yksi heidän jäsenistään oli keisarin yksityisviraston ensimmäinen johtaja. Toisesta </w:t>
      </w:r>
      <w:r>
        <w:rPr>
          <w:color w:val="556B2F"/>
        </w:rPr>
        <w:t xml:space="preserve">Fujiwarasta </w:t>
      </w:r>
      <w:r>
        <w:t xml:space="preserve">tuli regentti, Sesshō hänen pojanpoikansa, silloisen pikkukeisarin, puolesta, ja vielä yksi nimitettiin Kampakuksi. Yhdeksännen vuosisadan loppupuolella useat keisarit yrittivät hillitä Fujiwaroja, mutta epäonnistuivat. Keisari </w:t>
      </w:r>
      <w:r>
        <w:rPr>
          <w:color w:val="6B8E23"/>
        </w:rPr>
        <w:t xml:space="preserve">Daigon </w:t>
      </w:r>
      <w:r>
        <w:t xml:space="preserve">(</w:t>
      </w:r>
      <w:r>
        <w:rPr>
          <w:color w:val="A0522D"/>
        </w:rPr>
        <w:t xml:space="preserve">897-930) </w:t>
      </w:r>
      <w:r>
        <w:t xml:space="preserve">valtakaudella </w:t>
      </w:r>
      <w:r>
        <w:t xml:space="preserve">Fujiwaran hallinto kuitenkin keskeytettiin joksikin aikaa, kun hän hallitsi suoraan.</w:t>
      </w:r>
    </w:p>
    <w:p>
      <w:r>
        <w:rPr>
          <w:b/>
        </w:rPr>
        <w:t xml:space="preserve">Kysymys 0</w:t>
      </w:r>
    </w:p>
    <w:p>
      <w:r>
        <w:t xml:space="preserve">Millä vuosisadalla Soga-suku nousi valtaistuimelle?</w:t>
      </w:r>
    </w:p>
    <w:p>
      <w:r>
        <w:rPr>
          <w:b/>
        </w:rPr>
        <w:t xml:space="preserve">Kysymys 1</w:t>
      </w:r>
    </w:p>
    <w:p>
      <w:r>
        <w:t xml:space="preserve">Minkä klaanin jäsenestä tuli keisarin yksityisen toimiston johtaja?</w:t>
      </w:r>
    </w:p>
    <w:p>
      <w:r>
        <w:rPr>
          <w:b/>
        </w:rPr>
        <w:t xml:space="preserve">Kysymys 2</w:t>
      </w:r>
    </w:p>
    <w:p>
      <w:r>
        <w:t xml:space="preserve">Kuka keisari keskeytti Fujiwara-klaanin vallan?</w:t>
      </w:r>
    </w:p>
    <w:p>
      <w:r>
        <w:rPr>
          <w:b/>
        </w:rPr>
        <w:t xml:space="preserve">Kysymys 3</w:t>
      </w:r>
    </w:p>
    <w:p>
      <w:r>
        <w:t xml:space="preserve">Keisari Daigo hallitsi mitä vuosia?</w:t>
      </w:r>
    </w:p>
    <w:p>
      <w:r>
        <w:rPr>
          <w:b/>
        </w:rPr>
        <w:t xml:space="preserve">Kysymys 4</w:t>
      </w:r>
    </w:p>
    <w:p>
      <w:r>
        <w:t xml:space="preserve">Mikä suku otti valtaistuimen haltuunsa 600-luvulla?</w:t>
      </w:r>
    </w:p>
    <w:p>
      <w:r>
        <w:rPr>
          <w:b/>
        </w:rPr>
        <w:t xml:space="preserve">Kysymys 5</w:t>
      </w:r>
    </w:p>
    <w:p>
      <w:r>
        <w:t xml:space="preserve">Mikä suku valloitti valtaistuimen 9. vuosisadalla?</w:t>
      </w:r>
    </w:p>
    <w:p>
      <w:r>
        <w:rPr>
          <w:b/>
        </w:rPr>
        <w:t xml:space="preserve">Kysymys 6</w:t>
      </w:r>
    </w:p>
    <w:p>
      <w:r>
        <w:t xml:space="preserve">Kuka keisari antoi Fujiwarelle enemmän valtaa?</w:t>
      </w:r>
    </w:p>
    <w:p>
      <w:r>
        <w:rPr>
          <w:b/>
        </w:rPr>
        <w:t xml:space="preserve">Kysymys 7</w:t>
      </w:r>
    </w:p>
    <w:p>
      <w:r>
        <w:t xml:space="preserve">Kuka oli ensimmäinen Japanin keisari, joka hallitsi suoraan?</w:t>
      </w:r>
    </w:p>
    <w:p>
      <w:r>
        <w:rPr>
          <w:b/>
        </w:rPr>
        <w:t xml:space="preserve">Teksti numero 7</w:t>
      </w:r>
    </w:p>
    <w:p>
      <w:r>
        <w:t xml:space="preserve">Daigo ei kuitenkaan alentanut </w:t>
      </w:r>
      <w:r>
        <w:rPr>
          <w:color w:val="A9A9A9"/>
        </w:rPr>
        <w:t xml:space="preserve">Fujiwaran </w:t>
      </w:r>
      <w:r>
        <w:t xml:space="preserve">asemaa, vaan se itse asiassa vahvistui hänen valtakaudellaan. </w:t>
      </w:r>
      <w:r>
        <w:rPr>
          <w:color w:val="DCDCDC"/>
        </w:rPr>
        <w:t xml:space="preserve">Japanin </w:t>
      </w:r>
      <w:r>
        <w:t xml:space="preserve">keskushallinto </w:t>
      </w:r>
      <w:r>
        <w:t xml:space="preserve">oli edelleen heikentynyt, ja </w:t>
      </w:r>
      <w:r>
        <w:rPr>
          <w:color w:val="2F4F4F"/>
        </w:rPr>
        <w:t xml:space="preserve">Fujiwarat sekä muut suuret suvut ja uskonnolliset säätiöt </w:t>
      </w:r>
      <w:r>
        <w:t xml:space="preserve">hankkivat yhä suurempia shōeneita ja suurempaa varallisuutta </w:t>
      </w:r>
      <w:r>
        <w:rPr>
          <w:color w:val="556B2F"/>
        </w:rPr>
        <w:t xml:space="preserve">kymmenennen vuosisadan alkupuolella</w:t>
      </w:r>
      <w:r>
        <w:t xml:space="preserve">. </w:t>
      </w:r>
      <w:r>
        <w:rPr>
          <w:color w:val="6B8E23"/>
        </w:rPr>
        <w:t xml:space="preserve">Heian-kauden alkuun </w:t>
      </w:r>
      <w:r>
        <w:t xml:space="preserve">mennessä </w:t>
      </w:r>
      <w:r>
        <w:rPr>
          <w:color w:val="A0522D"/>
        </w:rPr>
        <w:t xml:space="preserve">shōenit </w:t>
      </w:r>
      <w:r>
        <w:t xml:space="preserve">olivat saaneet oikeudellisen aseman, ja suuret uskonnolliset laitokset tavoittelivat selkeitä, ikuisia omistusoikeuksia, verovapautusta ja vapautusta hallussaan olevien shōenien valtion tarkastuksista. Maata viljelevien ihmisten mielestä oli edullista siirtää omistusoikeus shōenin haltijoille vastineeksi </w:t>
      </w:r>
      <w:r>
        <w:rPr>
          <w:color w:val="228B22"/>
        </w:rPr>
        <w:t xml:space="preserve">osuudesta sadosta</w:t>
      </w:r>
      <w:r>
        <w:t xml:space="preserve">. </w:t>
      </w:r>
      <w:r>
        <w:t xml:space="preserve">Ihmiset ja maat jäivät yhä useammin keskusvalvonnan ja verotuksen ulkopuolelle, mikä merkitsi tosiasiassa paluuta </w:t>
      </w:r>
      <w:r>
        <w:rPr>
          <w:color w:val="191970"/>
        </w:rPr>
        <w:t xml:space="preserve">Taika-uudistusta </w:t>
      </w:r>
      <w:r>
        <w:t xml:space="preserve">edeltäneisiin olosuhteisiin</w:t>
      </w:r>
      <w:r>
        <w:t xml:space="preserve">.</w:t>
      </w:r>
    </w:p>
    <w:p>
      <w:r>
        <w:rPr>
          <w:b/>
        </w:rPr>
        <w:t xml:space="preserve">Kysymys 0</w:t>
      </w:r>
    </w:p>
    <w:p>
      <w:r>
        <w:t xml:space="preserve">Minkälainen omaisuus sai laillisen aseman Heianin kauden alkupuolella?</w:t>
      </w:r>
    </w:p>
    <w:p>
      <w:r>
        <w:rPr>
          <w:b/>
        </w:rPr>
        <w:t xml:space="preserve">Kysymys 1</w:t>
      </w:r>
    </w:p>
    <w:p>
      <w:r>
        <w:t xml:space="preserve">Maatyöläiset vaihtoivat tittelit shoeninhaltijoille vaihdossa mihin?</w:t>
      </w:r>
    </w:p>
    <w:p>
      <w:r>
        <w:rPr>
          <w:b/>
        </w:rPr>
        <w:t xml:space="preserve">Kysymys 2</w:t>
      </w:r>
    </w:p>
    <w:p>
      <w:r>
        <w:t xml:space="preserve">Millä vuosisadalla Fujiwara ja muut aatelissuvut rikastuivat?</w:t>
      </w:r>
    </w:p>
    <w:p>
      <w:r>
        <w:rPr>
          <w:b/>
        </w:rPr>
        <w:t xml:space="preserve">Kysymys 3</w:t>
      </w:r>
    </w:p>
    <w:p>
      <w:r>
        <w:t xml:space="preserve">Kuka alennettiin Deigon valtakaudella?</w:t>
      </w:r>
    </w:p>
    <w:p>
      <w:r>
        <w:rPr>
          <w:b/>
        </w:rPr>
        <w:t xml:space="preserve">Kysymys 4</w:t>
      </w:r>
    </w:p>
    <w:p>
      <w:r>
        <w:t xml:space="preserve">Missä keskusvalvonta kasvoi?</w:t>
      </w:r>
    </w:p>
    <w:p>
      <w:r>
        <w:rPr>
          <w:b/>
        </w:rPr>
        <w:t xml:space="preserve">Kysymys 5</w:t>
      </w:r>
    </w:p>
    <w:p>
      <w:r>
        <w:t xml:space="preserve">Kenen somen ja varallisuuden määrä väheni?</w:t>
      </w:r>
    </w:p>
    <w:p>
      <w:r>
        <w:rPr>
          <w:b/>
        </w:rPr>
        <w:t xml:space="preserve">Kysymys 6</w:t>
      </w:r>
    </w:p>
    <w:p>
      <w:r>
        <w:t xml:space="preserve">Mikä uudistus siirsi ihmisten ja maan hallinnan keskushallinnolta?</w:t>
      </w:r>
    </w:p>
    <w:p>
      <w:r>
        <w:rPr>
          <w:b/>
        </w:rPr>
        <w:t xml:space="preserve">Kysymys 7</w:t>
      </w:r>
    </w:p>
    <w:p>
      <w:r>
        <w:t xml:space="preserve">milloin uskonnolliset laitokset saivat oikeudellisen aseman?</w:t>
      </w:r>
    </w:p>
    <w:p>
      <w:r>
        <w:rPr>
          <w:b/>
        </w:rPr>
        <w:t xml:space="preserve">Teksti numero 8</w:t>
      </w:r>
    </w:p>
    <w:p>
      <w:r>
        <w:t xml:space="preserve">Huolimatta keisarillisen vallan anastamisesta Fujiwarat johtivat </w:t>
      </w:r>
      <w:r>
        <w:rPr>
          <w:color w:val="A9A9A9"/>
        </w:rPr>
        <w:t xml:space="preserve">kulttuurin </w:t>
      </w:r>
      <w:r>
        <w:t xml:space="preserve">ja taiteen kukoistuksen aikaa keisarillisessa hovissa ja aristokratian keskuudessa. Kiinnostus kauniiseen runouteen ja kansankieliseen kirjallisuuteen oli suurta. Japanin foneettista kirjoitusasua oli kahta eri tyyppiä: </w:t>
      </w:r>
      <w:r>
        <w:rPr>
          <w:color w:val="DCDCDC"/>
        </w:rPr>
        <w:t xml:space="preserve">katakana</w:t>
      </w:r>
      <w:r>
        <w:t xml:space="preserve">, yksinkertaistettu kirjoitusasu, joka kehitettiin käyttämällä osia </w:t>
      </w:r>
      <w:r>
        <w:rPr>
          <w:color w:val="2F4F4F"/>
        </w:rPr>
        <w:t xml:space="preserve">kiinalaisista merkeistä</w:t>
      </w:r>
      <w:r>
        <w:t xml:space="preserve">, lyhennettiin </w:t>
      </w:r>
      <w:r>
        <w:rPr>
          <w:color w:val="556B2F"/>
        </w:rPr>
        <w:t xml:space="preserve">hiraganaksi</w:t>
      </w:r>
      <w:r>
        <w:t xml:space="preserve">, kursiiviseksi kirjoitusasuksi, jossa oli omaleimainen japanilainen kirjoitustapa. </w:t>
      </w:r>
      <w:r>
        <w:rPr>
          <w:color w:val="6B8E23"/>
        </w:rPr>
        <w:t xml:space="preserve">Hiragana </w:t>
      </w:r>
      <w:r>
        <w:t xml:space="preserve">antoi kirjoitetun ilmaisun puhutulle sanalle ja sen myötä </w:t>
      </w:r>
      <w:r>
        <w:rPr>
          <w:color w:val="A0522D"/>
        </w:rPr>
        <w:t xml:space="preserve">Japanin kuuluisalle kansankieliselle kirjallisuudelle</w:t>
      </w:r>
      <w:r>
        <w:t xml:space="preserve">, josta suuren osan olivat kirjoittaneet hovinaiset, jotka eivät olleet saaneet kiinankielistä koulutusta kuten heidän miespuoliset kollegansa. Kolme kymppisadan lopun ja yhdennentoista vuosisadan alun naista esitteli näkemyksiään elämästä ja romantiikasta Heianin hovissa "Fujiwara Michitsunan äidin" Kagerō Nikkissä, </w:t>
      </w:r>
      <w:r>
        <w:rPr>
          <w:color w:val="228B22"/>
        </w:rPr>
        <w:t xml:space="preserve">Sei Shōnagonin </w:t>
      </w:r>
      <w:r>
        <w:t xml:space="preserve">The Pillow Bookissa </w:t>
      </w:r>
      <w:r>
        <w:t xml:space="preserve">ja </w:t>
      </w:r>
      <w:r>
        <w:rPr>
          <w:color w:val="191970"/>
        </w:rPr>
        <w:t xml:space="preserve">Murasaki Shikibun</w:t>
      </w:r>
      <w:r>
        <w:t xml:space="preserve"> The Tale of Genji -teoksessa</w:t>
      </w:r>
      <w:r>
        <w:t xml:space="preserve">. Myös kotimainen taide kukoisti Fujiwaran aikana sen jälkeen, kun se oli vuosisatojen ajan jäljitellyt kiinalaisia muotoja. Elävästi väritetyt </w:t>
      </w:r>
      <w:r>
        <w:rPr>
          <w:color w:val="483D8B"/>
        </w:rPr>
        <w:t xml:space="preserve">yamato-e-maalaukset</w:t>
      </w:r>
      <w:r>
        <w:t xml:space="preserve">,</w:t>
      </w:r>
      <w:r>
        <w:rPr>
          <w:color w:val="483D8B"/>
        </w:rPr>
        <w:t xml:space="preserve"> japanilaistyyliset maalaukset hovielämästä ja tarinat temppeleistä ja pyhäköistä, </w:t>
      </w:r>
      <w:r>
        <w:t xml:space="preserve">yleistyivät Heianin kauden puolivälissä ja loppupuolella, ja ne määrittelivät mallin japanilaiselle taiteelle tähän päivään asti.</w:t>
      </w:r>
    </w:p>
    <w:p>
      <w:r>
        <w:rPr>
          <w:b/>
        </w:rPr>
        <w:t xml:space="preserve">Kysymys 0</w:t>
      </w:r>
    </w:p>
    <w:p>
      <w:r>
        <w:t xml:space="preserve">Mikä käsikirjoitus kehitettiin kiinalaisten merkkien osista?</w:t>
      </w:r>
    </w:p>
    <w:p>
      <w:r>
        <w:rPr>
          <w:b/>
        </w:rPr>
        <w:t xml:space="preserve">Kysymys 1</w:t>
      </w:r>
    </w:p>
    <w:p>
      <w:r>
        <w:t xml:space="preserve">Mikä oli sen kaunokirjoituksen nimi, joka antoi ilmaisun puhutuille sanoille?</w:t>
      </w:r>
    </w:p>
    <w:p>
      <w:r>
        <w:rPr>
          <w:b/>
        </w:rPr>
        <w:t xml:space="preserve">Kysymys 2</w:t>
      </w:r>
    </w:p>
    <w:p>
      <w:r>
        <w:t xml:space="preserve">Kuka on Tyynykirja-kirjan kirjoittaja?</w:t>
      </w:r>
    </w:p>
    <w:p>
      <w:r>
        <w:rPr>
          <w:b/>
        </w:rPr>
        <w:t xml:space="preserve">Kysymys 3</w:t>
      </w:r>
    </w:p>
    <w:p>
      <w:r>
        <w:t xml:space="preserve">Kuka on Genjin tarinan kirjoittaja?</w:t>
      </w:r>
    </w:p>
    <w:p>
      <w:r>
        <w:rPr>
          <w:b/>
        </w:rPr>
        <w:t xml:space="preserve">Kysymys 4</w:t>
      </w:r>
    </w:p>
    <w:p>
      <w:r>
        <w:t xml:space="preserve">Mikä oli hovielämää kuvaavien kirkkaanväristen maalausten nimi?</w:t>
      </w:r>
    </w:p>
    <w:p>
      <w:r>
        <w:rPr>
          <w:b/>
        </w:rPr>
        <w:t xml:space="preserve">Kysymys 5</w:t>
      </w:r>
    </w:p>
    <w:p>
      <w:r>
        <w:t xml:space="preserve">Mikä väheni, kun Fujiwara hallitsi keisarillista hovia?</w:t>
      </w:r>
    </w:p>
    <w:p>
      <w:r>
        <w:rPr>
          <w:b/>
        </w:rPr>
        <w:t xml:space="preserve">Kysymys 6</w:t>
      </w:r>
    </w:p>
    <w:p>
      <w:r>
        <w:t xml:space="preserve">Mistä Japani lainasi hiraganan kirjoitustyylin?</w:t>
      </w:r>
    </w:p>
    <w:p>
      <w:r>
        <w:rPr>
          <w:b/>
        </w:rPr>
        <w:t xml:space="preserve">Kysymys 7</w:t>
      </w:r>
    </w:p>
    <w:p>
      <w:r>
        <w:t xml:space="preserve">Mikä kirjoitustyyli johti Japanin kansankielisen kirjallisuuden taantumiseen?</w:t>
      </w:r>
    </w:p>
    <w:p>
      <w:r>
        <w:rPr>
          <w:b/>
        </w:rPr>
        <w:t xml:space="preserve">Kysymys 8</w:t>
      </w:r>
    </w:p>
    <w:p>
      <w:r>
        <w:t xml:space="preserve">Mitä kirjoittivat kiinan kieltä oppineet hovinaiset?</w:t>
      </w:r>
    </w:p>
    <w:p>
      <w:r>
        <w:rPr>
          <w:b/>
        </w:rPr>
        <w:t xml:space="preserve">Kysymys 9</w:t>
      </w:r>
    </w:p>
    <w:p>
      <w:r>
        <w:t xml:space="preserve">Mikä vaikuttaa kiinalaiseen taiteeseen vielä nykyäänkin?</w:t>
      </w:r>
    </w:p>
    <w:p>
      <w:r>
        <w:rPr>
          <w:b/>
        </w:rPr>
        <w:t xml:space="preserve">Teksti numero 9</w:t>
      </w:r>
    </w:p>
    <w:p>
      <w:r>
        <w:rPr>
          <w:color w:val="A9A9A9"/>
        </w:rPr>
        <w:t xml:space="preserve">Kulttuurin </w:t>
      </w:r>
      <w:r>
        <w:t xml:space="preserve">kukoistuksen myötä myös hajauttaminen lisääntyi. Kun shōen-kehityksen ensimmäisessä vaiheessa Heianin kauden alussa oli avattu uusia maita ja myönnetty maa-alueiden käyttöoikeus aristokraateille ja uskonnollisille instituutioille, toisessa vaiheessa kasvoivat patrimoniaaliset </w:t>
      </w:r>
      <w:r>
        <w:rPr>
          <w:color w:val="DCDCDC"/>
        </w:rPr>
        <w:t xml:space="preserve">"talohallitukset", </w:t>
      </w:r>
      <w:r>
        <w:t xml:space="preserve">kuten vanhassa klaanijärjestelmässä. (Itse asiassa vanhan klaanijärjestelmän muoto oli säilynyt pitkälti koskemattomana suuren vanhan keskushallinnon sisällä). Sosiaalisten, taloudellisten ja poliittisten muutosten vuoksi tarvittiin nyt uusia instituutioita. </w:t>
      </w:r>
      <w:r>
        <w:rPr>
          <w:color w:val="556B2F"/>
        </w:rPr>
        <w:t xml:space="preserve">Taihō-säännöstö </w:t>
      </w:r>
      <w:r>
        <w:t xml:space="preserve">raukesi, ja sen instituutiot jäivät seremoniallisiin tehtäviin. </w:t>
      </w:r>
      <w:r>
        <w:rPr>
          <w:color w:val="6B8E23"/>
        </w:rPr>
        <w:t xml:space="preserve">Perhehallinnoista </w:t>
      </w:r>
      <w:r>
        <w:t xml:space="preserve">tuli nyt julkisia instituutioita. </w:t>
      </w:r>
      <w:r>
        <w:rPr>
          <w:color w:val="A0522D"/>
        </w:rPr>
        <w:t xml:space="preserve">Fujiwarat </w:t>
      </w:r>
      <w:r>
        <w:t xml:space="preserve">hallitsivat Japania </w:t>
      </w:r>
      <w:r>
        <w:t xml:space="preserve">voimakkaimpana sukuna </w:t>
      </w:r>
      <w:r>
        <w:t xml:space="preserve">ja päättivät valtion yleisistä asioista, kuten kruununperimyksestä. Perhe- ja valtionasiat sekoittuivat perusteellisesti, ja tätä mallia seurasivat muutkin suvut, luostarit ja jopa keisarillinen perhe. </w:t>
      </w:r>
      <w:r>
        <w:rPr>
          <w:color w:val="228B22"/>
        </w:rPr>
        <w:t xml:space="preserve">Maan hallinnasta </w:t>
      </w:r>
      <w:r>
        <w:t xml:space="preserve">tuli aristokratian ensisijainen elinkeino, mikä ei johtunut niinkään siitä, että </w:t>
      </w:r>
      <w:r>
        <w:rPr>
          <w:color w:val="191970"/>
        </w:rPr>
        <w:t xml:space="preserve">keisariperheen </w:t>
      </w:r>
      <w:r>
        <w:t xml:space="preserve">tai keskushallinnon </w:t>
      </w:r>
      <w:r>
        <w:t xml:space="preserve">suora valvonta </w:t>
      </w:r>
      <w:r>
        <w:t xml:space="preserve">oli vähentynyt, vaan pikemminkin vahvasta perhesolidaarisuudesta ja siitä, että Japania ei enää pidetty yhtenäisenä kansakuntana.</w:t>
      </w:r>
    </w:p>
    <w:p>
      <w:r>
        <w:rPr>
          <w:b/>
        </w:rPr>
        <w:t xml:space="preserve">Kysymys 0</w:t>
      </w:r>
    </w:p>
    <w:p>
      <w:r>
        <w:t xml:space="preserve">Mikä oli aristokratian pääasiallinen ammatti?</w:t>
      </w:r>
    </w:p>
    <w:p>
      <w:r>
        <w:rPr>
          <w:b/>
        </w:rPr>
        <w:t xml:space="preserve">Kysymys 1</w:t>
      </w:r>
    </w:p>
    <w:p>
      <w:r>
        <w:t xml:space="preserve">Mikä kasvoi somen kehityksen toisen vaiheen aikana?</w:t>
      </w:r>
    </w:p>
    <w:p>
      <w:r>
        <w:rPr>
          <w:b/>
        </w:rPr>
        <w:t xml:space="preserve">Kysymys 2</w:t>
      </w:r>
    </w:p>
    <w:p>
      <w:r>
        <w:t xml:space="preserve">Mikä valtiollinen uudelleenjärjestely raukesi somen kehityksen aikana?</w:t>
      </w:r>
    </w:p>
    <w:p>
      <w:r>
        <w:rPr>
          <w:b/>
        </w:rPr>
        <w:t xml:space="preserve">Kysymys 3</w:t>
      </w:r>
    </w:p>
    <w:p>
      <w:r>
        <w:t xml:space="preserve">Kruununperimys määräytyi minkä klaanin mukaan?</w:t>
      </w:r>
    </w:p>
    <w:p>
      <w:r>
        <w:rPr>
          <w:b/>
        </w:rPr>
        <w:t xml:space="preserve">Kysymys 4</w:t>
      </w:r>
    </w:p>
    <w:p>
      <w:r>
        <w:t xml:space="preserve">Mikä kukoisti keskittämisen myötä?</w:t>
      </w:r>
    </w:p>
    <w:p>
      <w:r>
        <w:rPr>
          <w:b/>
        </w:rPr>
        <w:t xml:space="preserve">Kysymys 5</w:t>
      </w:r>
    </w:p>
    <w:p>
      <w:r>
        <w:t xml:space="preserve">Mistä tuli ensisijainen elinkeino keskushallinnon valvonnan vähenemisen seurauksena?</w:t>
      </w:r>
    </w:p>
    <w:p>
      <w:r>
        <w:rPr>
          <w:b/>
        </w:rPr>
        <w:t xml:space="preserve">Kysymys 6</w:t>
      </w:r>
    </w:p>
    <w:p>
      <w:r>
        <w:t xml:space="preserve">Mikä koodi on siirtynyt kerimoniaalisten tehtäviensä ulkopuolelle?</w:t>
      </w:r>
    </w:p>
    <w:p>
      <w:r>
        <w:rPr>
          <w:b/>
        </w:rPr>
        <w:t xml:space="preserve">Kysymys 7</w:t>
      </w:r>
    </w:p>
    <w:p>
      <w:r>
        <w:t xml:space="preserve">Mitä julkisista laitoksista tuli?</w:t>
      </w:r>
    </w:p>
    <w:p>
      <w:r>
        <w:rPr>
          <w:b/>
        </w:rPr>
        <w:t xml:space="preserve">Kysymys 8</w:t>
      </w:r>
    </w:p>
    <w:p>
      <w:r>
        <w:t xml:space="preserve">Kuka näki Japanin yhtenä kansakuntana?</w:t>
      </w:r>
    </w:p>
    <w:p>
      <w:r>
        <w:rPr>
          <w:b/>
        </w:rPr>
        <w:t xml:space="preserve">Teksti numero 10</w:t>
      </w:r>
    </w:p>
    <w:p>
      <w:r>
        <w:t xml:space="preserve">Varhaisen hovin aikana, jolloin asevelvollisuus oli keskitetysti valvottu, </w:t>
      </w:r>
      <w:r>
        <w:rPr>
          <w:color w:val="A9A9A9"/>
        </w:rPr>
        <w:t xml:space="preserve">sotilasasiat </w:t>
      </w:r>
      <w:r>
        <w:t xml:space="preserve">oli otettu pois maakuntien aristokratian käsistä. Kun </w:t>
      </w:r>
      <w:r>
        <w:t xml:space="preserve">järjestelmä kuitenkin hajosi vuoden </w:t>
      </w:r>
      <w:r>
        <w:rPr>
          <w:color w:val="DCDCDC"/>
        </w:rPr>
        <w:t xml:space="preserve">792 </w:t>
      </w:r>
      <w:r>
        <w:t xml:space="preserve">jälkeen</w:t>
      </w:r>
      <w:r>
        <w:t xml:space="preserve">, sotilaallisen voiman ensisijaiseksi lähteeksi tulivat jälleen paikalliset vallanpitäjät. Tehokkaan sotilasjärjestelmän palauttaminen tapahtui vähitellen </w:t>
      </w:r>
      <w:r>
        <w:rPr>
          <w:color w:val="2F4F4F"/>
        </w:rPr>
        <w:t xml:space="preserve">kokeilujen ja erehdysten kautta</w:t>
      </w:r>
      <w:r>
        <w:t xml:space="preserve">. </w:t>
      </w:r>
      <w:r>
        <w:t xml:space="preserve">Tuohon aikaan keisarillisella hovilla ei ollut armeijaa, vaan se luotti ammattisotureiden organisaatioon, joka koostui pääasiassa </w:t>
      </w:r>
      <w:r>
        <w:rPr>
          <w:color w:val="556B2F"/>
        </w:rPr>
        <w:t xml:space="preserve">oryoshista, </w:t>
      </w:r>
      <w:r>
        <w:t xml:space="preserve">jotka nimitettiin yksittäiseen maakuntaan, ja </w:t>
      </w:r>
      <w:r>
        <w:rPr>
          <w:color w:val="6B8E23"/>
        </w:rPr>
        <w:t xml:space="preserve">tsuibushista</w:t>
      </w:r>
      <w:r>
        <w:t xml:space="preserve">, jotka nimitettiin keisarillisiin piireihin tai erityistehtäviin. Näin syntyi japanilainen sotilasluokka. </w:t>
      </w:r>
      <w:r>
        <w:rPr>
          <w:color w:val="A0522D"/>
        </w:rPr>
        <w:t xml:space="preserve">Lopullinen valta </w:t>
      </w:r>
      <w:r>
        <w:t xml:space="preserve">oli </w:t>
      </w:r>
      <w:r>
        <w:t xml:space="preserve">kuitenkin </w:t>
      </w:r>
      <w:r>
        <w:rPr>
          <w:color w:val="228B22"/>
        </w:rPr>
        <w:t xml:space="preserve">keisarillisella hovilla</w:t>
      </w:r>
      <w:r>
        <w:t xml:space="preserve">.</w:t>
      </w:r>
    </w:p>
    <w:p>
      <w:r>
        <w:rPr>
          <w:b/>
        </w:rPr>
        <w:t xml:space="preserve">Kysymys 0</w:t>
      </w:r>
    </w:p>
    <w:p>
      <w:r>
        <w:t xml:space="preserve">Minkä vuoden tienoilla varhaisten tuomioistuinten asevelvollisuus hajosi?</w:t>
      </w:r>
    </w:p>
    <w:p>
      <w:r>
        <w:rPr>
          <w:b/>
        </w:rPr>
        <w:t xml:space="preserve">Kysymys 1</w:t>
      </w:r>
    </w:p>
    <w:p>
      <w:r>
        <w:t xml:space="preserve">Minkä nimellä kutsuttiin maakuntaan nimitettyjä sotureita?</w:t>
      </w:r>
    </w:p>
    <w:p>
      <w:r>
        <w:rPr>
          <w:b/>
        </w:rPr>
        <w:t xml:space="preserve">Kysymys 2</w:t>
      </w:r>
    </w:p>
    <w:p>
      <w:r>
        <w:t xml:space="preserve">Mitä kutsuttiin tiettyihin tehtäviin nimetyiksi sotureiksi?</w:t>
      </w:r>
    </w:p>
    <w:p>
      <w:r>
        <w:rPr>
          <w:b/>
        </w:rPr>
        <w:t xml:space="preserve">Kysymys 3</w:t>
      </w:r>
    </w:p>
    <w:p>
      <w:r>
        <w:t xml:space="preserve">Missä oli lopullinen määräysvalta armeijan suhteen?</w:t>
      </w:r>
    </w:p>
    <w:p>
      <w:r>
        <w:rPr>
          <w:b/>
        </w:rPr>
        <w:t xml:space="preserve">Kysymys 4</w:t>
      </w:r>
    </w:p>
    <w:p>
      <w:r>
        <w:t xml:space="preserve">Mitä oli maakunta-aristokratian käsissä varhaisissa hoveissa?</w:t>
      </w:r>
    </w:p>
    <w:p>
      <w:r>
        <w:rPr>
          <w:b/>
        </w:rPr>
        <w:t xml:space="preserve">Kysymys 5</w:t>
      </w:r>
    </w:p>
    <w:p>
      <w:r>
        <w:t xml:space="preserve">Minkä prosessin ansiosta maakunta-aristokratia sai hitaasti vallan?</w:t>
      </w:r>
    </w:p>
    <w:p>
      <w:r>
        <w:rPr>
          <w:b/>
        </w:rPr>
        <w:t xml:space="preserve">Kysymys 6</w:t>
      </w:r>
    </w:p>
    <w:p>
      <w:r>
        <w:t xml:space="preserve">Kuka muodosti imerialaisen hovin armeijan?</w:t>
      </w:r>
    </w:p>
    <w:p>
      <w:r>
        <w:rPr>
          <w:b/>
        </w:rPr>
        <w:t xml:space="preserve">Kysymys 7</w:t>
      </w:r>
    </w:p>
    <w:p>
      <w:r>
        <w:t xml:space="preserve">Mikä valta oli Japanin sotilasluokalla?</w:t>
      </w:r>
    </w:p>
    <w:p>
      <w:r>
        <w:rPr>
          <w:b/>
        </w:rPr>
        <w:t xml:space="preserve">Teksti numero 11</w:t>
      </w:r>
    </w:p>
    <w:p>
      <w:r>
        <w:rPr>
          <w:color w:val="A9A9A9"/>
        </w:rPr>
        <w:t xml:space="preserve">Shōenin </w:t>
      </w:r>
      <w:r>
        <w:rPr>
          <w:color w:val="DCDCDC"/>
        </w:rPr>
        <w:t xml:space="preserve">haltijoilla </w:t>
      </w:r>
      <w:r>
        <w:t xml:space="preserve">oli käytettävissään työvoimaa, ja kun he saivat käyttöönsä </w:t>
      </w:r>
      <w:r>
        <w:rPr>
          <w:color w:val="2F4F4F"/>
        </w:rPr>
        <w:t xml:space="preserve">entistä parempaa sotilasteknologiaa </w:t>
      </w:r>
      <w:r>
        <w:t xml:space="preserve">(kuten uusia koulutusmenetelmiä, tehokkaampia jousia, panssareita, hevosia ja parempia miekkoja) ja kohtasivat yhdeksännellä vuosisadalla paikallisten olosuhteiden heikkenemisen, </w:t>
      </w:r>
      <w:r>
        <w:rPr>
          <w:color w:val="556B2F"/>
        </w:rPr>
        <w:t xml:space="preserve">asepalveluksesta </w:t>
      </w:r>
      <w:r>
        <w:t xml:space="preserve">tuli osa shōenin elämää. Shōenien lisäksi myös </w:t>
      </w:r>
      <w:r>
        <w:rPr>
          <w:color w:val="6B8E23"/>
        </w:rPr>
        <w:t xml:space="preserve">siviili- ja uskonnolliset </w:t>
      </w:r>
      <w:r>
        <w:rPr>
          <w:color w:val="A0522D"/>
        </w:rPr>
        <w:t xml:space="preserve">instituutiot </w:t>
      </w:r>
      <w:r>
        <w:t xml:space="preserve">muodostivat yksityisiä vartioyksiköitä suojellakseen itseään. Vähitellen </w:t>
      </w:r>
      <w:r>
        <w:rPr>
          <w:color w:val="191970"/>
        </w:rPr>
        <w:t xml:space="preserve">provinssin yläluokka </w:t>
      </w:r>
      <w:r>
        <w:t xml:space="preserve">muuttui uudeksi sotilaseliitiksi, joka perustui bushin (</w:t>
      </w:r>
      <w:r>
        <w:rPr>
          <w:color w:val="8B0000"/>
        </w:rPr>
        <w:t xml:space="preserve">soturi</w:t>
      </w:r>
      <w:r>
        <w:t xml:space="preserve">) tai samurain (kirjaimellisesti palveleva) </w:t>
      </w:r>
      <w:r>
        <w:t xml:space="preserve">ihanteisiin</w:t>
      </w:r>
      <w:r>
        <w:t xml:space="preserve">.</w:t>
      </w:r>
    </w:p>
    <w:p>
      <w:r>
        <w:rPr>
          <w:b/>
        </w:rPr>
        <w:t xml:space="preserve">Kysymys 0</w:t>
      </w:r>
    </w:p>
    <w:p>
      <w:r>
        <w:t xml:space="preserve">Kenellä oli paremmat mahdollisuudet käyttää parempaa sotilasteknologiaa?</w:t>
      </w:r>
    </w:p>
    <w:p>
      <w:r>
        <w:rPr>
          <w:b/>
        </w:rPr>
        <w:t xml:space="preserve">Kysymys 1</w:t>
      </w:r>
    </w:p>
    <w:p>
      <w:r>
        <w:t xml:space="preserve">Mitkä toimielimet palkkasivat myös yksityisiä vartijoita suojelua varten?</w:t>
      </w:r>
    </w:p>
    <w:p>
      <w:r>
        <w:rPr>
          <w:b/>
        </w:rPr>
        <w:t xml:space="preserve">Kysymys 2</w:t>
      </w:r>
    </w:p>
    <w:p>
      <w:r>
        <w:t xml:space="preserve">Mistä luokasta tuli uusi sotilaallinen eliitti?</w:t>
      </w:r>
    </w:p>
    <w:p>
      <w:r>
        <w:rPr>
          <w:b/>
        </w:rPr>
        <w:t xml:space="preserve">Kysymys 3</w:t>
      </w:r>
    </w:p>
    <w:p>
      <w:r>
        <w:t xml:space="preserve">Mitä sana "bushi" tarkoittaa?</w:t>
      </w:r>
    </w:p>
    <w:p>
      <w:r>
        <w:rPr>
          <w:b/>
        </w:rPr>
        <w:t xml:space="preserve">Kysymys 4</w:t>
      </w:r>
    </w:p>
    <w:p>
      <w:r>
        <w:t xml:space="preserve">Mihin Shoenilla ei ollut pääsyä?</w:t>
      </w:r>
    </w:p>
    <w:p>
      <w:r>
        <w:rPr>
          <w:b/>
        </w:rPr>
        <w:t xml:space="preserve">Kysymys 5</w:t>
      </w:r>
    </w:p>
    <w:p>
      <w:r>
        <w:t xml:space="preserve">Mikä vei Shoenilta työvoiman?</w:t>
      </w:r>
    </w:p>
    <w:p>
      <w:r>
        <w:rPr>
          <w:b/>
        </w:rPr>
        <w:t xml:space="preserve">Kysymys 6</w:t>
      </w:r>
    </w:p>
    <w:p>
      <w:r>
        <w:t xml:space="preserve">Mikä ei enää kuulunut shoonien elämään yhdeksännen vuosisadan jälkeen?</w:t>
      </w:r>
    </w:p>
    <w:p>
      <w:r>
        <w:rPr>
          <w:b/>
        </w:rPr>
        <w:t xml:space="preserve">Kysymys 7</w:t>
      </w:r>
    </w:p>
    <w:p>
      <w:r>
        <w:t xml:space="preserve">Mitä laitoksia kiellettiin muodostamasta yksityisiä vartijoita?</w:t>
      </w:r>
    </w:p>
    <w:p>
      <w:r>
        <w:rPr>
          <w:b/>
        </w:rPr>
        <w:t xml:space="preserve">Kysymys 8</w:t>
      </w:r>
    </w:p>
    <w:p>
      <w:r>
        <w:t xml:space="preserve">Kuka muodosti suurimman osan tavallisesta armeijasta?</w:t>
      </w:r>
    </w:p>
    <w:p>
      <w:r>
        <w:rPr>
          <w:b/>
        </w:rPr>
        <w:t xml:space="preserve">Teksti numero 12</w:t>
      </w:r>
    </w:p>
    <w:p>
      <w:r>
        <w:rPr>
          <w:color w:val="A9A9A9"/>
        </w:rPr>
        <w:t xml:space="preserve">Bushien </w:t>
      </w:r>
      <w:r>
        <w:t xml:space="preserve">intressit olivat moninaiset, ja ne ylittivät vanhat valtarakenteet ja muodostivat uusia yhdistyksiä </w:t>
      </w:r>
      <w:r>
        <w:rPr>
          <w:color w:val="DCDCDC"/>
        </w:rPr>
        <w:t xml:space="preserve">kymmenennellä</w:t>
      </w:r>
      <w:r>
        <w:t xml:space="preserve"> </w:t>
      </w:r>
      <w:r>
        <w:t xml:space="preserve">vuosisadalla</w:t>
      </w:r>
      <w:r>
        <w:rPr>
          <w:color w:val="DCDCDC"/>
        </w:rPr>
        <w:t xml:space="preserve">.</w:t>
      </w:r>
      <w:r>
        <w:t xml:space="preserve"> Keskinäiset intressit, sukulaisuussuhteet ja sukulaisuussuhteet vakiintuivat </w:t>
      </w:r>
      <w:r>
        <w:rPr>
          <w:color w:val="2F4F4F"/>
        </w:rPr>
        <w:t xml:space="preserve">sotilasryhmiin</w:t>
      </w:r>
      <w:r>
        <w:t xml:space="preserve">, joista tuli osa perhehallintoa. Ajan myötä </w:t>
      </w:r>
      <w:r>
        <w:rPr>
          <w:color w:val="556B2F"/>
        </w:rPr>
        <w:t xml:space="preserve">suuret alueelliset sotilasperheet </w:t>
      </w:r>
      <w:r>
        <w:t xml:space="preserve">muodostuivat hovin aristokratian jäsenten ympärille, joista oli tullut merkittäviä maakuntien vaikuttajia. Nämä sotilasperheet saivat arvovaltaa </w:t>
      </w:r>
      <w:r>
        <w:rPr>
          <w:color w:val="6B8E23"/>
        </w:rPr>
        <w:t xml:space="preserve">yhteyksistään keisarilliseen hoviin </w:t>
      </w:r>
      <w:r>
        <w:t xml:space="preserve">ja hovin myöntämistä </w:t>
      </w:r>
      <w:r>
        <w:rPr>
          <w:color w:val="A0522D"/>
        </w:rPr>
        <w:t xml:space="preserve">sotilasarvonimistä ja työvoiman saatavuudesta</w:t>
      </w:r>
      <w:r>
        <w:t xml:space="preserve">. </w:t>
      </w:r>
      <w:r>
        <w:rPr>
          <w:color w:val="228B22"/>
        </w:rPr>
        <w:t xml:space="preserve">Fujiwaran suku, Taira-klaani ja Minamoton klaani </w:t>
      </w:r>
      <w:r>
        <w:t xml:space="preserve">kuuluivat merkittävimpiin uuden sotilasluokan tukemiin perheisiin.</w:t>
      </w:r>
    </w:p>
    <w:p>
      <w:r>
        <w:rPr>
          <w:b/>
        </w:rPr>
        <w:t xml:space="preserve">Kysymys 0</w:t>
      </w:r>
    </w:p>
    <w:p>
      <w:r>
        <w:t xml:space="preserve">Millä vuosisadalla Bushi perusti uusia yhdistyksiä?</w:t>
      </w:r>
    </w:p>
    <w:p>
      <w:r>
        <w:rPr>
          <w:b/>
        </w:rPr>
        <w:t xml:space="preserve">Kysymys 1</w:t>
      </w:r>
    </w:p>
    <w:p>
      <w:r>
        <w:t xml:space="preserve">Miten sotilasperheet saivat arvovaltaa?</w:t>
      </w:r>
    </w:p>
    <w:p>
      <w:r>
        <w:rPr>
          <w:b/>
        </w:rPr>
        <w:t xml:space="preserve">Kysymys 2</w:t>
      </w:r>
    </w:p>
    <w:p>
      <w:r>
        <w:t xml:space="preserve">Ketkä olivat kolme merkittävää sukua soturiluokkien nousun aikana?</w:t>
      </w:r>
    </w:p>
    <w:p>
      <w:r>
        <w:rPr>
          <w:b/>
        </w:rPr>
        <w:t xml:space="preserve">Kysymys 3</w:t>
      </w:r>
    </w:p>
    <w:p>
      <w:r>
        <w:t xml:space="preserve">Kenellä oli rajoitetut intressit kymmenennellä vuosisadalla?</w:t>
      </w:r>
    </w:p>
    <w:p>
      <w:r>
        <w:rPr>
          <w:b/>
        </w:rPr>
        <w:t xml:space="preserve">Kysymys 4</w:t>
      </w:r>
    </w:p>
    <w:p>
      <w:r>
        <w:t xml:space="preserve">Mistä ryhmistä tuli keskushallinnon jäseniä?</w:t>
      </w:r>
    </w:p>
    <w:p>
      <w:r>
        <w:rPr>
          <w:b/>
        </w:rPr>
        <w:t xml:space="preserve">Kysymys 5</w:t>
      </w:r>
    </w:p>
    <w:p>
      <w:r>
        <w:t xml:space="preserve">Mikä muodostui maakunta-aristokratian ympärille?</w:t>
      </w:r>
    </w:p>
    <w:p>
      <w:r>
        <w:rPr>
          <w:b/>
        </w:rPr>
        <w:t xml:space="preserve">Kysymys 6</w:t>
      </w:r>
    </w:p>
    <w:p>
      <w:r>
        <w:t xml:space="preserve">Mitä maakunta-aristokratia myönsi keisarilliselle hoville?</w:t>
      </w:r>
    </w:p>
    <w:p>
      <w:r>
        <w:rPr>
          <w:b/>
        </w:rPr>
        <w:t xml:space="preserve">Teksti numero 13</w:t>
      </w:r>
    </w:p>
    <w:p>
      <w:r>
        <w:rPr>
          <w:color w:val="A9A9A9"/>
        </w:rPr>
        <w:t xml:space="preserve">Fujiwarat </w:t>
      </w:r>
      <w:r>
        <w:t xml:space="preserve">hallitsivat valtaistuinta keisari </w:t>
      </w:r>
      <w:r>
        <w:rPr>
          <w:color w:val="DCDCDC"/>
        </w:rPr>
        <w:t xml:space="preserve">Go-Sanjōn </w:t>
      </w:r>
      <w:r>
        <w:t xml:space="preserve">(1068-1073) </w:t>
      </w:r>
      <w:r>
        <w:t xml:space="preserve">valtakauteen asti, joka oli </w:t>
      </w:r>
      <w:r>
        <w:t xml:space="preserve">ensimmäinen keisari, joka ei ollut syntynyt Fujiwaran äidistä sitten yhdeksännen vuosisadan. Go-Sanjo, joka oli päättänyt palauttaa keisarillisen vallan vahvan henkilökohtaisen hallinnan avulla, toteutti uudistuksia Fujiwaran vaikutusvallan hillitsemiseksi. Hän perusti myös toimiston, jonka tehtävänä oli koota ja vahvistaa </w:t>
      </w:r>
      <w:r>
        <w:rPr>
          <w:color w:val="2F4F4F"/>
        </w:rPr>
        <w:t xml:space="preserve">perukirjat, </w:t>
      </w:r>
      <w:r>
        <w:t xml:space="preserve">jotta keskushallinto saataisiin takaisin</w:t>
      </w:r>
      <w:r>
        <w:t xml:space="preserve">.</w:t>
      </w:r>
      <w:r>
        <w:t xml:space="preserve"> Monet </w:t>
      </w:r>
      <w:r>
        <w:rPr>
          <w:color w:val="556B2F"/>
        </w:rPr>
        <w:t xml:space="preserve">shōenit </w:t>
      </w:r>
      <w:r>
        <w:t xml:space="preserve">eivät olleet asianmukaisesti varmennettuja, ja suuret maanomistajat, kuten Fujiwarat, tunsivat olevansa uhattuina maidensa menettämisestä. Go-Sanjo perusti myös In-no-chon (ja:</w:t>
      </w:r>
      <w:r>
        <w:rPr>
          <w:color w:val="6B8E23"/>
        </w:rPr>
        <w:t xml:space="preserve">院庁 Cloistered Emperor Office of the Cloistered Emperor), jota pitivät </w:t>
      </w:r>
      <w:r>
        <w:t xml:space="preserve">peräkkäiset keisarit, jotka luopuivat vallasta omistautuakseen kulissien takaiselle hallinnolle eli </w:t>
      </w:r>
      <w:r>
        <w:rPr>
          <w:color w:val="A0522D"/>
        </w:rPr>
        <w:t xml:space="preserve">inseille</w:t>
      </w:r>
      <w:r>
        <w:t xml:space="preserve">.</w:t>
      </w:r>
    </w:p>
    <w:p>
      <w:r>
        <w:rPr>
          <w:b/>
        </w:rPr>
        <w:t xml:space="preserve">Kysymys 0</w:t>
      </w:r>
    </w:p>
    <w:p>
      <w:r>
        <w:t xml:space="preserve">Kuka oli ensimmäinen muu kuin Fujiwara-keisari sitten yhdeksännen vuosisadan?</w:t>
      </w:r>
    </w:p>
    <w:p>
      <w:r>
        <w:rPr>
          <w:b/>
        </w:rPr>
        <w:t xml:space="preserve">Kysymys 1</w:t>
      </w:r>
    </w:p>
    <w:p>
      <w:r>
        <w:t xml:space="preserve">Kuka toteutti uudistuksia vähentääkseen Fujiwaran vaikutusvaltaa hallituksessa?</w:t>
      </w:r>
    </w:p>
    <w:p>
      <w:r>
        <w:rPr>
          <w:b/>
        </w:rPr>
        <w:t xml:space="preserve">Kysymys 2</w:t>
      </w:r>
    </w:p>
    <w:p>
      <w:r>
        <w:t xml:space="preserve">Mitä termiä käytettiin kulissien takaisesta hallinnosta?</w:t>
      </w:r>
    </w:p>
    <w:p>
      <w:r>
        <w:rPr>
          <w:b/>
        </w:rPr>
        <w:t xml:space="preserve">Kysymys 3</w:t>
      </w:r>
    </w:p>
    <w:p>
      <w:r>
        <w:t xml:space="preserve">Kuka oli viimeinen Fujiwaran äidille syntynyt keisari?</w:t>
      </w:r>
    </w:p>
    <w:p>
      <w:r>
        <w:rPr>
          <w:b/>
        </w:rPr>
        <w:t xml:space="preserve">Kysymys 4</w:t>
      </w:r>
    </w:p>
    <w:p>
      <w:r>
        <w:t xml:space="preserve">Kenen vaikutusvalta kasvoi Go-Sanjon aikana?</w:t>
      </w:r>
    </w:p>
    <w:p>
      <w:r>
        <w:rPr>
          <w:b/>
        </w:rPr>
        <w:t xml:space="preserve">Kysymys 5</w:t>
      </w:r>
    </w:p>
    <w:p>
      <w:r>
        <w:t xml:space="preserve">Mitä Fjiware yritti kääntää ja validoida?</w:t>
      </w:r>
    </w:p>
    <w:p>
      <w:r>
        <w:rPr>
          <w:b/>
        </w:rPr>
        <w:t xml:space="preserve">Kysymys 6</w:t>
      </w:r>
    </w:p>
    <w:p>
      <w:r>
        <w:t xml:space="preserve">Kuka koki uhkana Fujiwaren yrityksen validoida kuolinpesän tiedot?</w:t>
      </w:r>
    </w:p>
    <w:p>
      <w:r>
        <w:rPr>
          <w:b/>
        </w:rPr>
        <w:t xml:space="preserve">Kysymys 7</w:t>
      </w:r>
    </w:p>
    <w:p>
      <w:r>
        <w:t xml:space="preserve">Minkä viran kautta keisari hallitsi?</w:t>
      </w:r>
    </w:p>
    <w:p>
      <w:r>
        <w:rPr>
          <w:b/>
        </w:rPr>
        <w:t xml:space="preserve">Teksti numero 14</w:t>
      </w:r>
    </w:p>
    <w:p>
      <w:r>
        <w:rPr>
          <w:color w:val="DCDCDC"/>
        </w:rPr>
        <w:t xml:space="preserve">In-no-cho </w:t>
      </w:r>
      <w:r>
        <w:t xml:space="preserve">täytti Fujiwaran vallan laskun jättämän tyhjiön. Sen sijaan, että </w:t>
      </w:r>
      <w:r>
        <w:rPr>
          <w:color w:val="2F4F4F"/>
        </w:rPr>
        <w:t xml:space="preserve">Fujiwarat </w:t>
      </w:r>
      <w:r>
        <w:t xml:space="preserve">olisi karkotettu, ne </w:t>
      </w:r>
      <w:r>
        <w:t xml:space="preserve">säilyivät enimmäkseen vanhoissa asemissaan siviilidiktaattorina ja keskustan ministerinä, mutta heidät ohitettiin päätöksenteossa. Ajan </w:t>
      </w:r>
      <w:r>
        <w:t xml:space="preserve">myötä monet Fujiwarat korvattiin, useimmiten nousevan </w:t>
      </w:r>
      <w:r>
        <w:rPr>
          <w:color w:val="6B8E23"/>
        </w:rPr>
        <w:t xml:space="preserve">Minamoto-suvun </w:t>
      </w:r>
      <w:r>
        <w:t xml:space="preserve">jäsenillä</w:t>
      </w:r>
      <w:r>
        <w:t xml:space="preserve">. </w:t>
      </w:r>
      <w:r>
        <w:t xml:space="preserve">Samalla kun Fujiwarat ajautuivat riitoihin keskenään ja muodostivat pohjoisen ja etelän ryhmittymiä, </w:t>
      </w:r>
      <w:r>
        <w:rPr>
          <w:color w:val="A0522D"/>
        </w:rPr>
        <w:t xml:space="preserve">inseijärjestelmä </w:t>
      </w:r>
      <w:r>
        <w:t xml:space="preserve">mahdollisti keisarillisen suvun isälinjan vaikutusvallan valtaistuimella. Vuosien </w:t>
      </w:r>
      <w:r>
        <w:rPr>
          <w:color w:val="228B22"/>
        </w:rPr>
        <w:t xml:space="preserve">1086 ja 1156 </w:t>
      </w:r>
      <w:r>
        <w:t xml:space="preserve">välinen aika </w:t>
      </w:r>
      <w:r>
        <w:t xml:space="preserve">oli In-no-chon ylivallan ja sotilasluokan nousun aikaa koko maassa.</w:t>
      </w:r>
      <w:r>
        <w:t xml:space="preserve"> Hallitusta hallitsi pikemminkin sotilaallinen voima kuin siviiliviranomainen.</w:t>
      </w:r>
    </w:p>
    <w:p>
      <w:r>
        <w:rPr>
          <w:b/>
        </w:rPr>
        <w:t xml:space="preserve">Kysymys 0</w:t>
      </w:r>
    </w:p>
    <w:p>
      <w:r>
        <w:t xml:space="preserve">Millä täytettiin Fujiwaran hallituksen vallan väheneminen?</w:t>
      </w:r>
    </w:p>
    <w:p>
      <w:r>
        <w:rPr>
          <w:b/>
        </w:rPr>
        <w:t xml:space="preserve">Kysymys 1</w:t>
      </w:r>
    </w:p>
    <w:p>
      <w:r>
        <w:t xml:space="preserve">Minkä klaanin jäsenet syrjäyttivät vähitellen Fujiwarat?</w:t>
      </w:r>
    </w:p>
    <w:p>
      <w:r>
        <w:rPr>
          <w:b/>
        </w:rPr>
        <w:t xml:space="preserve">Kysymys 2</w:t>
      </w:r>
    </w:p>
    <w:p>
      <w:r>
        <w:t xml:space="preserve">Mikä mahdollisti sen, että keisarillisen perheen isälinja sai vaikutusvaltaa kuninkaalliseen perimykseen?</w:t>
      </w:r>
    </w:p>
    <w:p>
      <w:r>
        <w:rPr>
          <w:b/>
        </w:rPr>
        <w:t xml:space="preserve">Kysymys 3</w:t>
      </w:r>
    </w:p>
    <w:p>
      <w:r>
        <w:t xml:space="preserve">Minkä vuosien aikana In-no-cho oli näkyvästi esillä?</w:t>
      </w:r>
    </w:p>
    <w:p>
      <w:r>
        <w:rPr>
          <w:b/>
        </w:rPr>
        <w:t xml:space="preserve">Kysymys 4</w:t>
      </w:r>
    </w:p>
    <w:p>
      <w:r>
        <w:t xml:space="preserve">Kuka jätti tyhjiön Fujiwaran täytettäväksi?</w:t>
      </w:r>
    </w:p>
    <w:p>
      <w:r>
        <w:rPr>
          <w:b/>
        </w:rPr>
        <w:t xml:space="preserve">Kysymys 5</w:t>
      </w:r>
    </w:p>
    <w:p>
      <w:r>
        <w:t xml:space="preserve">Kenet keisari karkotti?</w:t>
      </w:r>
    </w:p>
    <w:p>
      <w:r>
        <w:rPr>
          <w:b/>
        </w:rPr>
        <w:t xml:space="preserve">Kysymys 6</w:t>
      </w:r>
    </w:p>
    <w:p>
      <w:r>
        <w:t xml:space="preserve">Ketä pyydettiin mukaan päätöksentekoon?</w:t>
      </w:r>
    </w:p>
    <w:p>
      <w:r>
        <w:rPr>
          <w:b/>
        </w:rPr>
        <w:t xml:space="preserve">Kysymys 7</w:t>
      </w:r>
    </w:p>
    <w:p>
      <w:r>
        <w:t xml:space="preserve">Minkä muun suvun Fujiwarat syrjäyttivät?</w:t>
      </w:r>
    </w:p>
    <w:p>
      <w:r>
        <w:rPr>
          <w:b/>
        </w:rPr>
        <w:t xml:space="preserve">Teksti numero 15</w:t>
      </w:r>
    </w:p>
    <w:p>
      <w:r>
        <w:t xml:space="preserve">Kahdentoista vuosisadan puolivälissä käyty </w:t>
      </w:r>
      <w:r>
        <w:rPr>
          <w:color w:val="A9A9A9"/>
        </w:rPr>
        <w:t xml:space="preserve">kamppailu perimyksestä </w:t>
      </w:r>
      <w:r>
        <w:t xml:space="preserve">antoi </w:t>
      </w:r>
      <w:r>
        <w:rPr>
          <w:color w:val="DCDCDC"/>
        </w:rPr>
        <w:t xml:space="preserve">Fujiwaroille </w:t>
      </w:r>
      <w:r>
        <w:t xml:space="preserve">tilaisuuden saada takaisin entinen valtansa</w:t>
      </w:r>
      <w:r>
        <w:t xml:space="preserve">. </w:t>
      </w:r>
      <w:r>
        <w:rPr>
          <w:color w:val="2F4F4F"/>
        </w:rPr>
        <w:t xml:space="preserve">Fujiwara </w:t>
      </w:r>
      <w:r>
        <w:rPr>
          <w:color w:val="556B2F"/>
        </w:rPr>
        <w:t xml:space="preserve">no Yorinaga </w:t>
      </w:r>
      <w:r>
        <w:t xml:space="preserve">asettui eläkkeelle jääneen keisarin puolelle vuonna </w:t>
      </w:r>
      <w:r>
        <w:rPr>
          <w:color w:val="6B8E23"/>
        </w:rPr>
        <w:t xml:space="preserve">1156 käydyssä </w:t>
      </w:r>
      <w:r>
        <w:t xml:space="preserve">väkivaltaisessa taistelussa </w:t>
      </w:r>
      <w:r>
        <w:t xml:space="preserve">perillisehdokasta vastaan, jota Taira ja Minamoto tukivat (</w:t>
      </w:r>
      <w:r>
        <w:rPr>
          <w:color w:val="A0522D"/>
        </w:rPr>
        <w:t xml:space="preserve">Hōgen-kapina</w:t>
      </w:r>
      <w:r>
        <w:t xml:space="preserve">)</w:t>
      </w:r>
      <w:r>
        <w:t xml:space="preserve">. Lopulta Fujiwarat tuhoutuivat, vanha hallintojärjestelmä syrjäytettiin ja inseijärjestelmä jäi voimattomaksi, kun bushi otti hovin asiat haltuunsa, mikä merkitsi käännekohtaa Japanin historiassa. Vuonna </w:t>
      </w:r>
      <w:r>
        <w:rPr>
          <w:color w:val="228B22"/>
        </w:rPr>
        <w:t xml:space="preserve">1159 </w:t>
      </w:r>
      <w:r>
        <w:rPr>
          <w:color w:val="191970"/>
        </w:rPr>
        <w:t xml:space="preserve">Taira ja Minamoto </w:t>
      </w:r>
      <w:r>
        <w:t xml:space="preserve">ottivat yhteen (Heiji-kapina), ja </w:t>
      </w:r>
      <w:r>
        <w:t xml:space="preserve">alkoi </w:t>
      </w:r>
      <w:r>
        <w:t xml:space="preserve">kahdenkymmenen vuoden mittainen </w:t>
      </w:r>
      <w:r>
        <w:t xml:space="preserve">Taira-herruuden </w:t>
      </w:r>
      <w:r>
        <w:t xml:space="preserve">kausi.</w:t>
      </w:r>
    </w:p>
    <w:p>
      <w:r>
        <w:rPr>
          <w:b/>
        </w:rPr>
        <w:t xml:space="preserve">Kysymys 0</w:t>
      </w:r>
    </w:p>
    <w:p>
      <w:r>
        <w:t xml:space="preserve">Kuka Fujiwaran jäsen yritti kapinoida kahdentoista vuosisadan puolivälissä?</w:t>
      </w:r>
    </w:p>
    <w:p>
      <w:r>
        <w:rPr>
          <w:b/>
        </w:rPr>
        <w:t xml:space="preserve">Kysymys 1</w:t>
      </w:r>
    </w:p>
    <w:p>
      <w:r>
        <w:t xml:space="preserve">Mikä taistelu johti Fujiwaran tuhoon?</w:t>
      </w:r>
    </w:p>
    <w:p>
      <w:r>
        <w:rPr>
          <w:b/>
        </w:rPr>
        <w:t xml:space="preserve">Kysymys 2</w:t>
      </w:r>
    </w:p>
    <w:p>
      <w:r>
        <w:t xml:space="preserve">Mitkä klaanit taistelivat Heiji-kapinan aikana?</w:t>
      </w:r>
    </w:p>
    <w:p>
      <w:r>
        <w:rPr>
          <w:b/>
        </w:rPr>
        <w:t xml:space="preserve">Kysymys 3</w:t>
      </w:r>
    </w:p>
    <w:p>
      <w:r>
        <w:t xml:space="preserve">Minä vuonna Heiji-kapina tapahtui?</w:t>
      </w:r>
    </w:p>
    <w:p>
      <w:r>
        <w:rPr>
          <w:b/>
        </w:rPr>
        <w:t xml:space="preserve">Kysymys 4</w:t>
      </w:r>
    </w:p>
    <w:p>
      <w:r>
        <w:t xml:space="preserve">Heiji-kapinan jälkeen minkä klaanin valta kasvoi?</w:t>
      </w:r>
    </w:p>
    <w:p>
      <w:r>
        <w:rPr>
          <w:b/>
        </w:rPr>
        <w:t xml:space="preserve">Kysymys 5</w:t>
      </w:r>
    </w:p>
    <w:p>
      <w:r>
        <w:t xml:space="preserve">Mikä taistelu käytiin 1200-luvulla?</w:t>
      </w:r>
    </w:p>
    <w:p>
      <w:r>
        <w:rPr>
          <w:b/>
        </w:rPr>
        <w:t xml:space="preserve">Kysymys 6</w:t>
      </w:r>
    </w:p>
    <w:p>
      <w:r>
        <w:t xml:space="preserve">Kenellä oli mahdollisuus saada entinen valtansa takaisin 1200-luvulla?</w:t>
      </w:r>
    </w:p>
    <w:p>
      <w:r>
        <w:rPr>
          <w:b/>
        </w:rPr>
        <w:t xml:space="preserve">Kysymys 7</w:t>
      </w:r>
    </w:p>
    <w:p>
      <w:r>
        <w:t xml:space="preserve">Minä vuonna yksikään Yorinaga ei asettunut Emerorin perillisen puolelle?</w:t>
      </w:r>
    </w:p>
    <w:p>
      <w:r>
        <w:rPr>
          <w:b/>
        </w:rPr>
        <w:t xml:space="preserve">Kysymys 8</w:t>
      </w:r>
    </w:p>
    <w:p>
      <w:r>
        <w:t xml:space="preserve">Kuka tuki eläkkeelle jäänyttä keisaria 1100-luvulla?</w:t>
      </w:r>
    </w:p>
    <w:p>
      <w:r>
        <w:rPr>
          <w:b/>
        </w:rPr>
        <w:t xml:space="preserve">Kysymys 9</w:t>
      </w:r>
    </w:p>
    <w:p>
      <w:r>
        <w:t xml:space="preserve">Mikä kapina tapahtui 1100-luvulla?</w:t>
      </w:r>
    </w:p>
    <w:p>
      <w:r>
        <w:rPr>
          <w:b/>
        </w:rPr>
        <w:t xml:space="preserve">Teksti numero 16</w:t>
      </w:r>
    </w:p>
    <w:p>
      <w:r>
        <w:rPr>
          <w:color w:val="A9A9A9"/>
        </w:rPr>
        <w:t xml:space="preserve">Taira Kiyomori </w:t>
      </w:r>
      <w:r>
        <w:t xml:space="preserve">nousi Minamoton tuhon jälkeen Japanin todelliseksi vallankäyttäjäksi, ja hän pysyi vallassa seuraavat 20 vuotta. Hän antoi tyttärensä </w:t>
      </w:r>
      <w:r>
        <w:rPr>
          <w:color w:val="DCDCDC"/>
        </w:rPr>
        <w:t xml:space="preserve">Tokukon </w:t>
      </w:r>
      <w:r>
        <w:t xml:space="preserve">avioliittoon nuoren keisarin Takakuran kanssa, joka kuoli vain </w:t>
      </w:r>
      <w:r>
        <w:rPr>
          <w:color w:val="2F4F4F"/>
        </w:rPr>
        <w:t xml:space="preserve">19-vuotiaana</w:t>
      </w:r>
      <w:r>
        <w:t xml:space="preserve">, ja jätti heidän poikalapsensa </w:t>
      </w:r>
      <w:r>
        <w:rPr>
          <w:color w:val="556B2F"/>
        </w:rPr>
        <w:t xml:space="preserve">Antokun </w:t>
      </w:r>
      <w:r>
        <w:t xml:space="preserve">valtaistuimelle</w:t>
      </w:r>
      <w:r>
        <w:t xml:space="preserve">.</w:t>
      </w:r>
      <w:r>
        <w:t xml:space="preserve"> Kiyomori täytti peräti 50 hallituksen virkaa sukulaisillaan, rakensi Sisämeren uudelleen ja edisti kauppaa Sung-Kiinan kanssa. Tarvittaessa hän ryhtyi myös aggressiivisiin toimiin vallan turvaamiseksi, kuten </w:t>
      </w:r>
      <w:r>
        <w:rPr>
          <w:color w:val="6B8E23"/>
        </w:rPr>
        <w:t xml:space="preserve">45 </w:t>
      </w:r>
      <w:r>
        <w:t xml:space="preserve">hovin virkamiehen </w:t>
      </w:r>
      <w:r>
        <w:t xml:space="preserve">poistamiseen ja karkottamiseen </w:t>
      </w:r>
      <w:r>
        <w:t xml:space="preserve">sekä kahden hankalan temppelin, </w:t>
      </w:r>
      <w:r>
        <w:rPr>
          <w:color w:val="A0522D"/>
        </w:rPr>
        <w:t xml:space="preserve">Todai-ji:n ja Kofuku-ji:n</w:t>
      </w:r>
      <w:r>
        <w:t xml:space="preserve">, tuhoamiseen</w:t>
      </w:r>
      <w:r>
        <w:t xml:space="preserve">.</w:t>
      </w:r>
    </w:p>
    <w:p>
      <w:r>
        <w:rPr>
          <w:b/>
        </w:rPr>
        <w:t xml:space="preserve">Kysymys 0</w:t>
      </w:r>
    </w:p>
    <w:p>
      <w:r>
        <w:t xml:space="preserve">Kuka sotilaskomentaja sai vallan Minamoto-klaanin kaatumisen jälkeen?</w:t>
      </w:r>
    </w:p>
    <w:p>
      <w:r>
        <w:rPr>
          <w:b/>
        </w:rPr>
        <w:t xml:space="preserve">Kysymys 1</w:t>
      </w:r>
    </w:p>
    <w:p>
      <w:r>
        <w:t xml:space="preserve">Kuinka vanha keisari Takakura oli kuollessaan?</w:t>
      </w:r>
    </w:p>
    <w:p>
      <w:r>
        <w:rPr>
          <w:b/>
        </w:rPr>
        <w:t xml:space="preserve">Kysymys 2</w:t>
      </w:r>
    </w:p>
    <w:p>
      <w:r>
        <w:t xml:space="preserve">Mikä oli Takakuran seuraajan nimi?</w:t>
      </w:r>
    </w:p>
    <w:p>
      <w:r>
        <w:rPr>
          <w:b/>
        </w:rPr>
        <w:t xml:space="preserve">Kysymys 3</w:t>
      </w:r>
    </w:p>
    <w:p>
      <w:r>
        <w:t xml:space="preserve">Kuinka monta hovin virkamiestä Kiyomori poisti suojellakseen valtaansa?</w:t>
      </w:r>
    </w:p>
    <w:p>
      <w:r>
        <w:rPr>
          <w:b/>
        </w:rPr>
        <w:t xml:space="preserve">Kysymys 4</w:t>
      </w:r>
    </w:p>
    <w:p>
      <w:r>
        <w:t xml:space="preserve">Mitkä olivat Kiyomorin tuhoamien temppelien nimet?</w:t>
      </w:r>
    </w:p>
    <w:p>
      <w:r>
        <w:rPr>
          <w:b/>
        </w:rPr>
        <w:t xml:space="preserve">Kysymys 5</w:t>
      </w:r>
    </w:p>
    <w:p>
      <w:r>
        <w:t xml:space="preserve">Kenen tuhoaminen johti siihen, että Minamoto nousi todelliseksi vallankäyttäjäksi Japanissa?</w:t>
      </w:r>
    </w:p>
    <w:p>
      <w:r>
        <w:rPr>
          <w:b/>
        </w:rPr>
        <w:t xml:space="preserve">Kysymys 6</w:t>
      </w:r>
    </w:p>
    <w:p>
      <w:r>
        <w:t xml:space="preserve">Mikä oli Minamaton tyttären nimi?</w:t>
      </w:r>
    </w:p>
    <w:p>
      <w:r>
        <w:rPr>
          <w:b/>
        </w:rPr>
        <w:t xml:space="preserve">Kysymys 7</w:t>
      </w:r>
    </w:p>
    <w:p>
      <w:r>
        <w:t xml:space="preserve">Kenen tytär kuoli 19-vuotiaana?</w:t>
      </w:r>
    </w:p>
    <w:p>
      <w:r>
        <w:rPr>
          <w:b/>
        </w:rPr>
        <w:t xml:space="preserve">Kysymys 8</w:t>
      </w:r>
    </w:p>
    <w:p>
      <w:r>
        <w:t xml:space="preserve">Kuka esti kaupankäynnin Sung-Kiinan kanssa?</w:t>
      </w:r>
    </w:p>
    <w:p>
      <w:r>
        <w:rPr>
          <w:b/>
        </w:rPr>
        <w:t xml:space="preserve">Kysymys 9</w:t>
      </w:r>
    </w:p>
    <w:p>
      <w:r>
        <w:t xml:space="preserve">Kuka rakensi kaksi temppeliä vallassa ollessaan?</w:t>
      </w:r>
    </w:p>
    <w:p>
      <w:r>
        <w:rPr>
          <w:b/>
        </w:rPr>
        <w:t xml:space="preserve">Teksti numero 17</w:t>
      </w:r>
    </w:p>
    <w:p>
      <w:r>
        <w:t xml:space="preserve">Kun </w:t>
      </w:r>
      <w:r>
        <w:rPr>
          <w:color w:val="A9A9A9"/>
        </w:rPr>
        <w:t xml:space="preserve">Yoritomo</w:t>
      </w:r>
      <w:r>
        <w:t xml:space="preserve"> oli </w:t>
      </w:r>
      <w:r>
        <w:t xml:space="preserve">vakiinnuttanut asemansa, </w:t>
      </w:r>
      <w:r>
        <w:t xml:space="preserve">Japania seuraavat seitsemän vuosisataa hallitseva </w:t>
      </w:r>
      <w:r>
        <w:rPr>
          <w:color w:val="DCDCDC"/>
        </w:rPr>
        <w:t xml:space="preserve">bakufu-järjestelmä </w:t>
      </w:r>
      <w:r>
        <w:t xml:space="preserve">oli valmis. Hän nimitti sotilaskuvernöörejä eli </w:t>
      </w:r>
      <w:r>
        <w:rPr>
          <w:color w:val="2F4F4F"/>
        </w:rPr>
        <w:t xml:space="preserve">daimyoja </w:t>
      </w:r>
      <w:r>
        <w:t xml:space="preserve">hallitsemaan </w:t>
      </w:r>
      <w:r>
        <w:rPr>
          <w:color w:val="556B2F"/>
        </w:rPr>
        <w:t xml:space="preserve">maakuntia </w:t>
      </w:r>
      <w:r>
        <w:t xml:space="preserve">ja isännöitsijöitä eli </w:t>
      </w:r>
      <w:r>
        <w:rPr>
          <w:color w:val="6B8E23"/>
        </w:rPr>
        <w:t xml:space="preserve">jitoja </w:t>
      </w:r>
      <w:r>
        <w:t xml:space="preserve">valvomaan julkisia ja yksityisiä kartanoita. Tämän jälkeen Yoritomo käänsi huomionsa voimakkaan Fujiwara-suvun eliminoimiseen, joka suojasi hänen kapinallista veljeään Yoshitsunea. Kolme vuotta myöhemmin hänet nimitettiin Kioton shoguniksi. Vuosi ennen kuolemaansa vuonna 1199 Yoritomo karkotti </w:t>
      </w:r>
      <w:r>
        <w:rPr>
          <w:color w:val="A0522D"/>
        </w:rPr>
        <w:t xml:space="preserve">teini-ikäisen keisari </w:t>
      </w:r>
      <w:r>
        <w:rPr>
          <w:color w:val="228B22"/>
        </w:rPr>
        <w:t xml:space="preserve">Go-Toban </w:t>
      </w:r>
      <w:r>
        <w:t xml:space="preserve">valtaistuimelta</w:t>
      </w:r>
      <w:r>
        <w:t xml:space="preserve">.</w:t>
      </w:r>
      <w:r>
        <w:t xml:space="preserve"> Kaksi Go-Toban pojista seurasi häntä, mutta Yoritomon seuraajat syrjäyttivät heidätkin shogunaatista.</w:t>
      </w:r>
    </w:p>
    <w:p>
      <w:r>
        <w:rPr>
          <w:b/>
        </w:rPr>
        <w:t xml:space="preserve">Kysymys 0</w:t>
      </w:r>
    </w:p>
    <w:p>
      <w:r>
        <w:t xml:space="preserve">Mitä termiä käytettiin kuvaamaan sotilaskuvernöörejä?</w:t>
      </w:r>
    </w:p>
    <w:p>
      <w:r>
        <w:rPr>
          <w:b/>
        </w:rPr>
        <w:t xml:space="preserve">Kysymys 1</w:t>
      </w:r>
    </w:p>
    <w:p>
      <w:r>
        <w:t xml:space="preserve">Mitä termiä käytettiin kuolinpesien valvojista?</w:t>
      </w:r>
    </w:p>
    <w:p>
      <w:r>
        <w:rPr>
          <w:b/>
        </w:rPr>
        <w:t xml:space="preserve">Kysymys 2</w:t>
      </w:r>
    </w:p>
    <w:p>
      <w:r>
        <w:t xml:space="preserve">Mikä oli sen keisarin nimi, jonka Yoritomo syrjäytti valtaistuimelta?</w:t>
      </w:r>
    </w:p>
    <w:p>
      <w:r>
        <w:rPr>
          <w:b/>
        </w:rPr>
        <w:t xml:space="preserve">Kysymys 3</w:t>
      </w:r>
    </w:p>
    <w:p>
      <w:r>
        <w:t xml:space="preserve">Minkä järjestelmän Yoritomo lopetti?</w:t>
      </w:r>
    </w:p>
    <w:p>
      <w:r>
        <w:rPr>
          <w:b/>
        </w:rPr>
        <w:t xml:space="preserve">Kysymys 4</w:t>
      </w:r>
    </w:p>
    <w:p>
      <w:r>
        <w:t xml:space="preserve">Mitä alueita hoitajat hallitsivat?</w:t>
      </w:r>
    </w:p>
    <w:p>
      <w:r>
        <w:rPr>
          <w:b/>
        </w:rPr>
        <w:t xml:space="preserve">Kysymys 5</w:t>
      </w:r>
    </w:p>
    <w:p>
      <w:r>
        <w:t xml:space="preserve">Kuka valvoi valtakunnanoikeutta?</w:t>
      </w:r>
    </w:p>
    <w:p>
      <w:r>
        <w:rPr>
          <w:b/>
        </w:rPr>
        <w:t xml:space="preserve">Kysymys 6</w:t>
      </w:r>
    </w:p>
    <w:p>
      <w:r>
        <w:t xml:space="preserve">Kuka vahvisti Fujiwaran perhettä heidän valtakaudellaan?</w:t>
      </w:r>
    </w:p>
    <w:p>
      <w:r>
        <w:rPr>
          <w:b/>
        </w:rPr>
        <w:t xml:space="preserve">Kysymys 7</w:t>
      </w:r>
    </w:p>
    <w:p>
      <w:r>
        <w:t xml:space="preserve">Kenet Yoshitsune syrjäytti valtaistuimelta?</w:t>
      </w:r>
    </w:p>
    <w:p>
      <w:r>
        <w:rPr>
          <w:b/>
        </w:rPr>
        <w:t xml:space="preserve">Teksti numero 18</w:t>
      </w:r>
    </w:p>
    <w:p>
      <w:r>
        <w:rPr>
          <w:color w:val="A9A9A9"/>
        </w:rPr>
        <w:t xml:space="preserve">Buddhalaisuus </w:t>
      </w:r>
      <w:r>
        <w:t xml:space="preserve">alkoi levitä koko </w:t>
      </w:r>
      <w:r>
        <w:rPr>
          <w:color w:val="DCDCDC"/>
        </w:rPr>
        <w:t xml:space="preserve">Japaniin </w:t>
      </w:r>
      <w:r>
        <w:t xml:space="preserve">Heianin kaudella pääasiassa kahden suuren esoteerisen lahkon, </w:t>
      </w:r>
      <w:r>
        <w:rPr>
          <w:color w:val="2F4F4F"/>
        </w:rPr>
        <w:t xml:space="preserve">Tendain ja Shingonin, </w:t>
      </w:r>
      <w:r>
        <w:t xml:space="preserve">kautta</w:t>
      </w:r>
      <w:r>
        <w:rPr>
          <w:color w:val="556B2F"/>
        </w:rPr>
        <w:t xml:space="preserve">.</w:t>
      </w:r>
      <w:r>
        <w:t xml:space="preserve"> Tendai sai alkunsa Kiinasta, ja se perustuu Lootussutraan, joka on yksi Mahayana-buddhalaisuuden tärkeimmistä sutroista; Saichō oli avainasemassa sen siirtämisessä Japaniin. Shingon on kiinalaisen Chen Yen -koulukunnan japanilainen siirto. Shingon, jonka munkki </w:t>
      </w:r>
      <w:r>
        <w:rPr>
          <w:color w:val="6B8E23"/>
        </w:rPr>
        <w:t xml:space="preserve">Kūkai</w:t>
      </w:r>
      <w:r>
        <w:t xml:space="preserve"> toi Japaniin, </w:t>
      </w:r>
      <w:r>
        <w:t xml:space="preserve">korostaa esoteerista buddhalaisuutta. Sekä Kūkai että Saichō pyrkivät yhdistämään valtion ja uskonnon ja saamaan tukea aristokratialta, mikä johti käsitteeseen "aristokraattinen buddhalaisuus". Tärkeä osa Tendai-oppia oli ehdotus, jonka mukaan valaistuminen oli "</w:t>
      </w:r>
      <w:r>
        <w:rPr>
          <w:color w:val="A0522D"/>
        </w:rPr>
        <w:t xml:space="preserve">jokaisen olennon</w:t>
      </w:r>
      <w:r>
        <w:t xml:space="preserve">" </w:t>
      </w:r>
      <w:r>
        <w:t xml:space="preserve">saavutettavissa. </w:t>
      </w:r>
      <w:r>
        <w:rPr>
          <w:color w:val="228B22"/>
        </w:rPr>
        <w:t xml:space="preserve">Saichō </w:t>
      </w:r>
      <w:r>
        <w:t xml:space="preserve">pyrki myös itsenäiseen ordinaatioon Tendai-munkkien osalta. Hiei-vuorella sijaitsevan Tendai-luostarikompleksin ja </w:t>
      </w:r>
      <w:r>
        <w:t xml:space="preserve">sen uudessa pääkaupungissa vuoren juurella sijaitsevan </w:t>
      </w:r>
      <w:r>
        <w:rPr>
          <w:color w:val="191970"/>
        </w:rPr>
        <w:t xml:space="preserve">keisarillisen hovin </w:t>
      </w:r>
      <w:r>
        <w:t xml:space="preserve">välille kehittyi läheinen suhde.</w:t>
      </w:r>
      <w:r>
        <w:t xml:space="preserve"> Tämän seurauksena Tendaissa korostettiin suurta kunnioitusta keisaria ja kansakuntaa kohtaan. Kammu itse oli merkittävä suojelija tuonpuoleiselle Tendai-lahkolle, joka nousi suureen valtaan seuraavien vuosisatojen aikana. Kūkai teki suuren vaikutuksen keisari Kammua seuranneisiin keisareihin ja myös japanilaisten sukupolviin paitsi pyhyydellään myös runoudellaan, kalligrafiallaan, maalaustaiteellaan ja kuvanveistollaan. Shingonilla oli "rikkaiden symbolien, rituaalien ja mandaloiden" avulla laaja vetovoima.</w:t>
      </w:r>
    </w:p>
    <w:p>
      <w:r>
        <w:rPr>
          <w:b/>
        </w:rPr>
        <w:t xml:space="preserve">Kysymys 0</w:t>
      </w:r>
    </w:p>
    <w:p>
      <w:r>
        <w:t xml:space="preserve">Mikä uskonto levisi Heian-kaudella?</w:t>
      </w:r>
    </w:p>
    <w:p>
      <w:r>
        <w:rPr>
          <w:b/>
        </w:rPr>
        <w:t xml:space="preserve">Kysymys 1</w:t>
      </w:r>
    </w:p>
    <w:p>
      <w:r>
        <w:t xml:space="preserve">Mitkä olivat kaksi japanilaista buddhalaisuuden lahkoa?</w:t>
      </w:r>
    </w:p>
    <w:p>
      <w:r>
        <w:rPr>
          <w:b/>
        </w:rPr>
        <w:t xml:space="preserve">Kysymys 2</w:t>
      </w:r>
    </w:p>
    <w:p>
      <w:r>
        <w:t xml:space="preserve">Kuka toi shingon-buddhalaisuuden Japaniin?</w:t>
      </w:r>
    </w:p>
    <w:p>
      <w:r>
        <w:rPr>
          <w:b/>
        </w:rPr>
        <w:t xml:space="preserve">Kysymys 3</w:t>
      </w:r>
    </w:p>
    <w:p>
      <w:r>
        <w:t xml:space="preserve">Tendai-buddhalaisuus ehdotti, että valaistuminen oli mahdollista kenelle?</w:t>
      </w:r>
    </w:p>
    <w:p>
      <w:r>
        <w:rPr>
          <w:b/>
        </w:rPr>
        <w:t xml:space="preserve">Kysymys 4</w:t>
      </w:r>
    </w:p>
    <w:p>
      <w:r>
        <w:t xml:space="preserve">Minkä filosofian vaikutusvalta oli vähäinen Haian-kaudella?</w:t>
      </w:r>
    </w:p>
    <w:p>
      <w:r>
        <w:rPr>
          <w:b/>
        </w:rPr>
        <w:t xml:space="preserve">Kysymys 5</w:t>
      </w:r>
    </w:p>
    <w:p>
      <w:r>
        <w:t xml:space="preserve">Mitkä olivat buddhalaisuuden kaksi kiinalaista lahkoa?</w:t>
      </w:r>
    </w:p>
    <w:p>
      <w:r>
        <w:rPr>
          <w:b/>
        </w:rPr>
        <w:t xml:space="preserve">Kysymys 6</w:t>
      </w:r>
    </w:p>
    <w:p>
      <w:r>
        <w:t xml:space="preserve">Minne Kukai toi Tendai-buddhalaisuuden?</w:t>
      </w:r>
    </w:p>
    <w:p>
      <w:r>
        <w:rPr>
          <w:b/>
        </w:rPr>
        <w:t xml:space="preserve">Kysymys 7</w:t>
      </w:r>
    </w:p>
    <w:p>
      <w:r>
        <w:t xml:space="preserve">Kuka ajatteli, että kaikki buddhalaismunkit pitäisi vihkiä yhdessä?</w:t>
      </w:r>
    </w:p>
    <w:p>
      <w:r>
        <w:rPr>
          <w:b/>
        </w:rPr>
        <w:t xml:space="preserve">Kysymys 8</w:t>
      </w:r>
    </w:p>
    <w:p>
      <w:r>
        <w:t xml:space="preserve">Minkä tuomioistuimen kanssa Shingonilla oli läheinen suhde?</w:t>
      </w:r>
    </w:p>
    <w:p>
      <w:r>
        <w:rPr>
          <w:b/>
        </w:rPr>
        <w:t xml:space="preserve">Teksti numero 19</w:t>
      </w:r>
    </w:p>
    <w:p>
      <w:r>
        <w:t xml:space="preserve">Erityisesti runous oli hovielämän perusta. </w:t>
      </w:r>
      <w:r>
        <w:rPr>
          <w:color w:val="A9A9A9"/>
        </w:rPr>
        <w:t xml:space="preserve">Aatelisten ja hovineitojen </w:t>
      </w:r>
      <w:r>
        <w:t xml:space="preserve">odotettiin </w:t>
      </w:r>
      <w:r>
        <w:t xml:space="preserve">asemansa merkkinä hallitsevan </w:t>
      </w:r>
      <w:r>
        <w:rPr>
          <w:color w:val="DCDCDC"/>
        </w:rPr>
        <w:t xml:space="preserve">runouden </w:t>
      </w:r>
      <w:r>
        <w:t xml:space="preserve">kirjoittamisen taidon.</w:t>
      </w:r>
      <w:r>
        <w:t xml:space="preserve"> Kaikki tilaisuudet saattoivat vaatia runon kirjoittamista, lapsen syntymästä keisarin kruunajaisiin tai jopa kauniista luontokuvasta. Hyvin kirjoitettu runo tai haiku saattoi helposti tehdä tai rikkoa henkilön maineen, ja se oli usein keskeinen osa sosiaalista kanssakäymistä.Lähes yhtä tärkeää oli kalligrafian eli käsialan valinta. Tämän ajan japanilaiset uskoivat, </w:t>
      </w:r>
      <w:r>
        <w:t xml:space="preserve">että </w:t>
      </w:r>
      <w:r>
        <w:rPr>
          <w:color w:val="2F4F4F"/>
        </w:rPr>
        <w:t xml:space="preserve">käsiala </w:t>
      </w:r>
      <w:r>
        <w:t xml:space="preserve">voi heijastaa ihmisen </w:t>
      </w:r>
      <w:r>
        <w:rPr>
          <w:color w:val="556B2F"/>
        </w:rPr>
        <w:t xml:space="preserve">sielun tilaa</w:t>
      </w:r>
      <w:r>
        <w:t xml:space="preserve">: siksi </w:t>
      </w:r>
      <w:r>
        <w:rPr>
          <w:color w:val="6B8E23"/>
        </w:rPr>
        <w:t xml:space="preserve">huonoa tai hätäistä kirjoitusta </w:t>
      </w:r>
      <w:r>
        <w:t xml:space="preserve">voitiin pitää merkkinä huonosta kasvatuksesta. Riippumatta siitä, oliko kirjoitusasu kiinalainen vai japanilainen, hyvä kirjoitusasu ja taiteellinen taito olivat ensisijaisen tärkeitä yhteiskunnallisen maineen kannalta, kun kyse oli runoudesta. Sei Shonagon mainitsee tyynykirjassaan, että kun eräs kurtisaani yritti kysyä häneltä neuvoa, miten kirjoittaa runo keisarinna </w:t>
      </w:r>
      <w:r>
        <w:rPr>
          <w:color w:val="A0522D"/>
        </w:rPr>
        <w:t xml:space="preserve">Sadakolle</w:t>
      </w:r>
      <w:r>
        <w:t xml:space="preserve">, hänen täytyi kohteliaasti moittia miestä, koska hänen kirjoituksensa oli niin huono.</w:t>
      </w:r>
    </w:p>
    <w:p>
      <w:r>
        <w:rPr>
          <w:b/>
        </w:rPr>
        <w:t xml:space="preserve">Kysymys 0</w:t>
      </w:r>
    </w:p>
    <w:p>
      <w:r>
        <w:t xml:space="preserve">Mistä taidemuodosta tuli tuomioistuimissa statuksen merkki?</w:t>
      </w:r>
    </w:p>
    <w:p>
      <w:r>
        <w:rPr>
          <w:b/>
        </w:rPr>
        <w:t xml:space="preserve">Kysymys 1</w:t>
      </w:r>
    </w:p>
    <w:p>
      <w:r>
        <w:t xml:space="preserve">Minkä japanilaiset uskoivat Heian-kaudella heijastavan sielua?</w:t>
      </w:r>
    </w:p>
    <w:p>
      <w:r>
        <w:rPr>
          <w:b/>
        </w:rPr>
        <w:t xml:space="preserve">Kysymys 2</w:t>
      </w:r>
    </w:p>
    <w:p>
      <w:r>
        <w:t xml:space="preserve">Mitä sanottiin osoitukseksi alhaisesta asemasta tai "huonosta kasvatuksesta"?</w:t>
      </w:r>
    </w:p>
    <w:p>
      <w:r>
        <w:rPr>
          <w:b/>
        </w:rPr>
        <w:t xml:space="preserve">Kysymys 3</w:t>
      </w:r>
    </w:p>
    <w:p>
      <w:r>
        <w:t xml:space="preserve">Kenen odotettiin osaavan lukea runoja?</w:t>
      </w:r>
    </w:p>
    <w:p>
      <w:r>
        <w:rPr>
          <w:b/>
        </w:rPr>
        <w:t xml:space="preserve">Kysymys 4</w:t>
      </w:r>
    </w:p>
    <w:p>
      <w:r>
        <w:t xml:space="preserve">Mitä jakeiden uskottiin heijastavan?</w:t>
      </w:r>
    </w:p>
    <w:p>
      <w:r>
        <w:rPr>
          <w:b/>
        </w:rPr>
        <w:t xml:space="preserve">Kysymys 5</w:t>
      </w:r>
    </w:p>
    <w:p>
      <w:r>
        <w:t xml:space="preserve">Mikä oli hyvän kasvatuksen merkki?</w:t>
      </w:r>
    </w:p>
    <w:p>
      <w:r>
        <w:rPr>
          <w:b/>
        </w:rPr>
        <w:t xml:space="preserve">Kysymys 6</w:t>
      </w:r>
    </w:p>
    <w:p>
      <w:r>
        <w:t xml:space="preserve">Kuka moitti keisarinnaa huonosta kirjoituksesta?</w:t>
      </w:r>
    </w:p>
    <w:p>
      <w:r>
        <w:rPr>
          <w:b/>
        </w:rPr>
        <w:t xml:space="preserve">Teksti numero 20</w:t>
      </w:r>
    </w:p>
    <w:p>
      <w:r>
        <w:t xml:space="preserve">Japanin nykyaikaisen kansallishymnin </w:t>
      </w:r>
      <w:r>
        <w:rPr>
          <w:color w:val="A9A9A9"/>
        </w:rPr>
        <w:t xml:space="preserve">Kimi ga Yo </w:t>
      </w:r>
      <w:r>
        <w:t xml:space="preserve">sanat on </w:t>
      </w:r>
      <w:r>
        <w:t xml:space="preserve">kirjoitettu </w:t>
      </w:r>
      <w:r>
        <w:rPr>
          <w:color w:val="DCDCDC"/>
        </w:rPr>
        <w:t xml:space="preserve">Heian-kaudella</w:t>
      </w:r>
      <w:r>
        <w:rPr>
          <w:color w:val="2F4F4F"/>
        </w:rPr>
        <w:t xml:space="preserve">, </w:t>
      </w:r>
      <w:r>
        <w:t xml:space="preserve">samoin kuin Murasaki Shikibun kirjoittama Genjin tarina, joka on yksi ensimmäisistä koskaan kirjoitetuista romaaneista. Murasaki Shikibun aikalaisen ja kilpailijan </w:t>
      </w:r>
      <w:r>
        <w:rPr>
          <w:color w:val="556B2F"/>
        </w:rPr>
        <w:t xml:space="preserve">Sei </w:t>
      </w:r>
      <w:r>
        <w:t xml:space="preserve">Shōnagonin paljastavat havainnot ja pohdinnat keisarinnan hovin palvelijana kirjattiin </w:t>
      </w:r>
      <w:r>
        <w:t xml:space="preserve">990-luvulla </w:t>
      </w:r>
      <w:r>
        <w:rPr>
          <w:color w:val="6B8E23"/>
        </w:rPr>
        <w:t xml:space="preserve">tyynykirjaksi, </w:t>
      </w:r>
      <w:r>
        <w:t xml:space="preserve">joka paljasti pääkaupungin arkipäiväisen elämäntavan. Heian-kaudella kukoisti runous, johon kuuluivat Ariwara no Narihiran, Ono no Komachin, Izumi Shikibun, Murasaki Shikibun, Saigyōn ja Fujiwara no Teikan teokset. Kuuluisa japanilainen runo, joka tunnetaan nimellä </w:t>
      </w:r>
      <w:r>
        <w:rPr>
          <w:color w:val="A0522D"/>
        </w:rPr>
        <w:t xml:space="preserve">Iroha </w:t>
      </w:r>
      <w:r>
        <w:t xml:space="preserve">(いろは) ja jonka tekijästä ei ole varmuutta, on myös kirjoitettu Heianin kaudella.</w:t>
      </w:r>
    </w:p>
    <w:p>
      <w:r>
        <w:rPr>
          <w:b/>
        </w:rPr>
        <w:t xml:space="preserve">Kysymys 0</w:t>
      </w:r>
    </w:p>
    <w:p>
      <w:r>
        <w:t xml:space="preserve">Mikä on Japanin kansallislaulun nimi?</w:t>
      </w:r>
    </w:p>
    <w:p>
      <w:r>
        <w:rPr>
          <w:b/>
        </w:rPr>
        <w:t xml:space="preserve">Kysymys 1</w:t>
      </w:r>
    </w:p>
    <w:p>
      <w:r>
        <w:t xml:space="preserve">Mikä kuuluisa runo, jonka kirjoittaja on tuntematon, kirjoitettiin Heian-kaudella?</w:t>
      </w:r>
    </w:p>
    <w:p>
      <w:r>
        <w:rPr>
          <w:b/>
        </w:rPr>
        <w:t xml:space="preserve">Kysymys 2</w:t>
      </w:r>
    </w:p>
    <w:p>
      <w:r>
        <w:t xml:space="preserve">Tyynykirja oli kokoelma kenen havaintoja keisarillisesta hovista?</w:t>
      </w:r>
    </w:p>
    <w:p>
      <w:r>
        <w:rPr>
          <w:b/>
        </w:rPr>
        <w:t xml:space="preserve">Kysymys 3</w:t>
      </w:r>
    </w:p>
    <w:p>
      <w:r>
        <w:t xml:space="preserve">Milloin muinaisen japanilaisen hymnin sanat kirjoitettiin.</w:t>
      </w:r>
    </w:p>
    <w:p>
      <w:r>
        <w:rPr>
          <w:b/>
        </w:rPr>
        <w:t xml:space="preserve">Kysymys 4</w:t>
      </w:r>
    </w:p>
    <w:p>
      <w:r>
        <w:t xml:space="preserve">Mikä oli Sei Shonagonin kaikkien aikojen ensimmäisen romaanin nimi?</w:t>
      </w:r>
    </w:p>
    <w:p>
      <w:r>
        <w:rPr>
          <w:b/>
        </w:rPr>
        <w:t xml:space="preserve">Kysymys 5</w:t>
      </w:r>
    </w:p>
    <w:p>
      <w:r>
        <w:t xml:space="preserve">Milloin Fujiwara no Teika kirjoitti Irohan?</w:t>
      </w:r>
    </w:p>
    <w:p>
      <w:r>
        <w:rPr>
          <w:b/>
        </w:rPr>
        <w:t xml:space="preserve">Teksti numero 21</w:t>
      </w:r>
    </w:p>
    <w:p>
      <w:r>
        <w:t xml:space="preserve">Toisaalta </w:t>
      </w:r>
      <w:r>
        <w:rPr>
          <w:color w:val="A9A9A9"/>
        </w:rPr>
        <w:t xml:space="preserve">Heian-kausi </w:t>
      </w:r>
      <w:r>
        <w:t xml:space="preserve">oli epätavallisen pitkä rauhan aika, mutta voidaan myös väittää, että se heikensi Japanin </w:t>
      </w:r>
      <w:r>
        <w:rPr>
          <w:color w:val="DCDCDC"/>
        </w:rPr>
        <w:t xml:space="preserve">taloutta </w:t>
      </w:r>
      <w:r>
        <w:t xml:space="preserve">ja johti </w:t>
      </w:r>
      <w:r>
        <w:rPr>
          <w:color w:val="2F4F4F"/>
        </w:rPr>
        <w:t xml:space="preserve">köyhyyteen </w:t>
      </w:r>
      <w:r>
        <w:t xml:space="preserve">kaikkien muiden paitsi harvojen asukkaiden keskuudessa</w:t>
      </w:r>
      <w:r>
        <w:rPr>
          <w:color w:val="DCDCDC"/>
        </w:rPr>
        <w:t xml:space="preserve">. </w:t>
      </w:r>
      <w:r>
        <w:t xml:space="preserve">Riisipeltojen </w:t>
      </w:r>
      <w:r>
        <w:t xml:space="preserve">hallinta oli </w:t>
      </w:r>
      <w:r>
        <w:t xml:space="preserve">keskeinen tulonlähde Fujiwaran kaltaisille perheille, ja se oli heidän valtansa perustana. </w:t>
      </w:r>
      <w:r>
        <w:t xml:space="preserve">Heian-ajan kulttuurin aristokraattiset edunsaajat, </w:t>
      </w:r>
      <w:r>
        <w:rPr>
          <w:color w:val="6B8E23"/>
        </w:rPr>
        <w:t xml:space="preserve">Ryōminit </w:t>
      </w:r>
      <w:r>
        <w:t xml:space="preserve">(良民 "Hyvät ihmiset"), olivat noin viisituhatta henkeä ehkä viiden miljoonan asukkaan maassa. Yksi syy siihen, että samurait pystyivät ottamaan vallan, oli se, että </w:t>
      </w:r>
      <w:r>
        <w:rPr>
          <w:color w:val="A0522D"/>
        </w:rPr>
        <w:t xml:space="preserve">hallitseva aatelisto </w:t>
      </w:r>
      <w:r>
        <w:t xml:space="preserve">osoittautui kyvyttömäksi hallinnoimaan Japania ja sen maakuntia. Vuoteen </w:t>
      </w:r>
      <w:r>
        <w:rPr>
          <w:color w:val="228B22"/>
        </w:rPr>
        <w:t xml:space="preserve">1000 </w:t>
      </w:r>
      <w:r>
        <w:t xml:space="preserve">mennessä </w:t>
      </w:r>
      <w:r>
        <w:t xml:space="preserve">hallitus ei enää osannut laskea liikkeelle rahaa, ja raha katosi vähitellen</w:t>
      </w:r>
      <w:r>
        <w:rPr>
          <w:color w:val="228B22"/>
        </w:rPr>
        <w:t xml:space="preserve">.</w:t>
      </w:r>
      <w:r>
        <w:t xml:space="preserve"> Täysin toteutuneen rahankiertojärjestelmän sijaan </w:t>
      </w:r>
      <w:r>
        <w:rPr>
          <w:color w:val="191970"/>
        </w:rPr>
        <w:t xml:space="preserve">riisi </w:t>
      </w:r>
      <w:r>
        <w:t xml:space="preserve">oli ensisijainen vaihtoyksikkö. Tuon ajan romaaneissa havainnollistetaan epäsuorasti vakaan taloudellisen vaihtovälineen puutetta. Esimerkiksi </w:t>
      </w:r>
      <w:r>
        <w:rPr>
          <w:color w:val="8B0000"/>
        </w:rPr>
        <w:t xml:space="preserve">sanansaattajat </w:t>
      </w:r>
      <w:r>
        <w:t xml:space="preserve">palkittiin hyödyllisillä esineillä, esimerkiksi vanhalla silkkikimonolla, eikä heille maksettu palkkiota.</w:t>
      </w:r>
    </w:p>
    <w:p>
      <w:r>
        <w:rPr>
          <w:b/>
        </w:rPr>
        <w:t xml:space="preserve">Kysymys 0</w:t>
      </w:r>
    </w:p>
    <w:p>
      <w:r>
        <w:t xml:space="preserve">Mikä viljelykasvi oli tärkein tulonlähde Heian-kaudella?</w:t>
      </w:r>
    </w:p>
    <w:p>
      <w:r>
        <w:rPr>
          <w:b/>
        </w:rPr>
        <w:t xml:space="preserve">Kysymys 1</w:t>
      </w:r>
    </w:p>
    <w:p>
      <w:r>
        <w:t xml:space="preserve">Mikä oli Heian-kulttuurin edunsaajien nimi?</w:t>
      </w:r>
    </w:p>
    <w:p>
      <w:r>
        <w:rPr>
          <w:b/>
        </w:rPr>
        <w:t xml:space="preserve">Kysymys 2</w:t>
      </w:r>
    </w:p>
    <w:p>
      <w:r>
        <w:t xml:space="preserve">Minkä vuoden tienoilla valuutta katosi vähitellen?</w:t>
      </w:r>
    </w:p>
    <w:p>
      <w:r>
        <w:rPr>
          <w:b/>
        </w:rPr>
        <w:t xml:space="preserve">Kysymys 3</w:t>
      </w:r>
    </w:p>
    <w:p>
      <w:r>
        <w:t xml:space="preserve">Mistä viljelykasveista tuli ensisijainen vaihtoyksikkö?</w:t>
      </w:r>
    </w:p>
    <w:p>
      <w:r>
        <w:rPr>
          <w:b/>
        </w:rPr>
        <w:t xml:space="preserve">Kysymys 4</w:t>
      </w:r>
    </w:p>
    <w:p>
      <w:r>
        <w:t xml:space="preserve">Mikä oli lyhyt rauhan aika?</w:t>
      </w:r>
    </w:p>
    <w:p>
      <w:r>
        <w:rPr>
          <w:b/>
        </w:rPr>
        <w:t xml:space="preserve">Kysymys 5</w:t>
      </w:r>
    </w:p>
    <w:p>
      <w:r>
        <w:t xml:space="preserve">Miten Japania vahvistettiin Heian-kaudella?</w:t>
      </w:r>
    </w:p>
    <w:p>
      <w:r>
        <w:rPr>
          <w:b/>
        </w:rPr>
        <w:t xml:space="preserve">Kysymys 6</w:t>
      </w:r>
    </w:p>
    <w:p>
      <w:r>
        <w:t xml:space="preserve">Mitä keskivertoihmiset voisivat välttää riisipeltoja hankkimalla?</w:t>
      </w:r>
    </w:p>
    <w:p>
      <w:r>
        <w:rPr>
          <w:b/>
        </w:rPr>
        <w:t xml:space="preserve">Kysymys 7</w:t>
      </w:r>
    </w:p>
    <w:p>
      <w:r>
        <w:t xml:space="preserve">Kuka huolehti siitä, että maakuntia hallitaan?</w:t>
      </w:r>
    </w:p>
    <w:p>
      <w:r>
        <w:rPr>
          <w:b/>
        </w:rPr>
        <w:t xml:space="preserve">Kysymys 8</w:t>
      </w:r>
    </w:p>
    <w:p>
      <w:r>
        <w:t xml:space="preserve">Kenelle maksettiin palkkiot heidän palveluistaan?</w:t>
      </w:r>
    </w:p>
    <w:p>
      <w:r>
        <w:rPr>
          <w:b/>
        </w:rPr>
        <w:t xml:space="preserve">Teksti numero 22</w:t>
      </w:r>
    </w:p>
    <w:p>
      <w:r>
        <w:rPr>
          <w:color w:val="A9A9A9"/>
        </w:rPr>
        <w:t xml:space="preserve">Fujiwaran </w:t>
      </w:r>
      <w:r>
        <w:rPr>
          <w:color w:val="DCDCDC"/>
        </w:rPr>
        <w:t xml:space="preserve">hallitsijat eivät pitäneet yllä riittäviä </w:t>
      </w:r>
      <w:r>
        <w:rPr>
          <w:color w:val="2F4F4F"/>
        </w:rPr>
        <w:t xml:space="preserve">poliisivoimia</w:t>
      </w:r>
      <w:r>
        <w:t xml:space="preserve">, mikä jätti rosvot vapaaksi saalistamaan matkustajia. Tätä kuvaa romaaneissa epäsuorasti se kauhu, jota yömatkailu herätti päähenkilöissä. </w:t>
      </w:r>
      <w:r>
        <w:rPr>
          <w:color w:val="556B2F"/>
        </w:rPr>
        <w:t xml:space="preserve">Shōen-järjestelmä </w:t>
      </w:r>
      <w:r>
        <w:t xml:space="preserve">mahdollisti aristokraattisen eliitin varallisuuden kartuttamisen; taloudellinen ylijäämä voidaan yhdistää Heian-kauden kulttuuriseen kehitykseen ja "taiteen harjoittamiseen". </w:t>
      </w:r>
      <w:r>
        <w:t xml:space="preserve">Myös </w:t>
      </w:r>
      <w:r>
        <w:rPr>
          <w:color w:val="A0522D"/>
        </w:rPr>
        <w:t xml:space="preserve">Heian-kyōn ja Naran </w:t>
      </w:r>
      <w:r>
        <w:t xml:space="preserve">suuret </w:t>
      </w:r>
      <w:r>
        <w:rPr>
          <w:color w:val="6B8E23"/>
        </w:rPr>
        <w:t xml:space="preserve">buddhalaistemppelit </w:t>
      </w:r>
      <w:r>
        <w:t xml:space="preserve">hyödynsivät shōen-järjestelmää. Haaraosastojen perustaminen maaseudulle ja joidenkin shintolaispyhäkköjen integroiminen näihin temppeliverkostoihin kuvastaa suurempaa "</w:t>
      </w:r>
      <w:r>
        <w:rPr>
          <w:color w:val="228B22"/>
        </w:rPr>
        <w:t xml:space="preserve">organisatorista dynaamisuutta</w:t>
      </w:r>
      <w:r>
        <w:t xml:space="preserve">".</w:t>
      </w:r>
    </w:p>
    <w:p>
      <w:r>
        <w:rPr>
          <w:b/>
        </w:rPr>
        <w:t xml:space="preserve">Kysymys 0</w:t>
      </w:r>
    </w:p>
    <w:p>
      <w:r>
        <w:t xml:space="preserve">Missä kahdessa kaupungissa sijaitsevissa buddhalaistemppeleissä käytettiin shoen-järjestelmää?</w:t>
      </w:r>
    </w:p>
    <w:p>
      <w:r>
        <w:rPr>
          <w:b/>
        </w:rPr>
        <w:t xml:space="preserve">Kysymys 1</w:t>
      </w:r>
    </w:p>
    <w:p>
      <w:r>
        <w:t xml:space="preserve">Miksi matkustajia ryöstettiin usein Fujiwaran vallan aikana?</w:t>
      </w:r>
    </w:p>
    <w:p>
      <w:r>
        <w:rPr>
          <w:b/>
        </w:rPr>
        <w:t xml:space="preserve">Kysymys 2</w:t>
      </w:r>
    </w:p>
    <w:p>
      <w:r>
        <w:t xml:space="preserve">Shinto-pyhäkköjen integroiminen hallituksen aloihin heijasti suurempaa mitä?</w:t>
      </w:r>
    </w:p>
    <w:p>
      <w:r>
        <w:rPr>
          <w:b/>
        </w:rPr>
        <w:t xml:space="preserve">Kysymys 3</w:t>
      </w:r>
    </w:p>
    <w:p>
      <w:r>
        <w:t xml:space="preserve">Kuka on aina ylläpitänyt riittäviä poliisivoimia?</w:t>
      </w:r>
    </w:p>
    <w:p>
      <w:r>
        <w:rPr>
          <w:b/>
        </w:rPr>
        <w:t xml:space="preserve">Kysymys 4</w:t>
      </w:r>
    </w:p>
    <w:p>
      <w:r>
        <w:t xml:space="preserve">Mikä järjestelmä esti aristokraatteja keräämästä liikaa varallisuutta?</w:t>
      </w:r>
    </w:p>
    <w:p>
      <w:r>
        <w:rPr>
          <w:b/>
        </w:rPr>
        <w:t xml:space="preserve">Kysymys 5</w:t>
      </w:r>
    </w:p>
    <w:p>
      <w:r>
        <w:t xml:space="preserve">Mitä shintolaisiin pyhäköihin sisällytettiin?</w:t>
      </w:r>
    </w:p>
    <w:p>
      <w:r>
        <w:rPr>
          <w:b/>
        </w:rPr>
        <w:t xml:space="preserve">Kysymys 6</w:t>
      </w:r>
    </w:p>
    <w:p>
      <w:r>
        <w:t xml:space="preserve">Mikä piti matkustajat turvassa Heianin kaudella?</w:t>
      </w:r>
    </w:p>
    <w:p>
      <w:r>
        <w:rPr>
          <w:b/>
        </w:rPr>
        <w:t xml:space="preserve">Teksti numero 23</w:t>
      </w:r>
    </w:p>
    <w:p>
      <w:r>
        <w:rPr>
          <w:color w:val="A9A9A9"/>
        </w:rPr>
        <w:t xml:space="preserve">Total War: </w:t>
      </w:r>
      <w:r>
        <w:rPr>
          <w:color w:val="DCDCDC"/>
        </w:rPr>
        <w:t xml:space="preserve">Shogun 2 </w:t>
      </w:r>
      <w:r>
        <w:t xml:space="preserve">-pelissä </w:t>
      </w:r>
      <w:r>
        <w:t xml:space="preserve">on Rise of the Samurai -laajennuspaketti ladattavana kampanjana. Sen avulla pelaaja voi tehdä oman versionsa </w:t>
      </w:r>
      <w:r>
        <w:t xml:space="preserve">Heian-kaudella tapahtuneesta </w:t>
      </w:r>
      <w:r>
        <w:rPr>
          <w:color w:val="2F4F4F"/>
        </w:rPr>
        <w:t xml:space="preserve">Gempei-sodasta. </w:t>
      </w:r>
      <w:r>
        <w:t xml:space="preserve">Pelaaja voi valita yhden Japanin tuon ajan mahtavimmista suvuista, </w:t>
      </w:r>
      <w:r>
        <w:rPr>
          <w:color w:val="6B8E23"/>
        </w:rPr>
        <w:t xml:space="preserve">Taira-, Minamoto- tai Fujiwara-suvut</w:t>
      </w:r>
      <w:r>
        <w:t xml:space="preserve">; kullakin suvulla on kaksi haaraa, joten pelattavia klaaneja on yhteensä kuusi. </w:t>
      </w:r>
      <w:r>
        <w:rPr>
          <w:color w:val="A0522D"/>
        </w:rPr>
        <w:t xml:space="preserve">Laajennuspaketti </w:t>
      </w:r>
      <w:r>
        <w:t xml:space="preserve">sisältää erilaisia maayksiköitä, aluksia ja rakennuksia, ja sitä voi pelata myös moninpelitiloissa.</w:t>
      </w:r>
    </w:p>
    <w:p>
      <w:r>
        <w:rPr>
          <w:b/>
        </w:rPr>
        <w:t xml:space="preserve">Kysymys 0</w:t>
      </w:r>
    </w:p>
    <w:p>
      <w:r>
        <w:t xml:space="preserve">Missä Total War -pelissä on Heian-kaudelle sijoittuva laajennus?</w:t>
      </w:r>
    </w:p>
    <w:p>
      <w:r>
        <w:rPr>
          <w:b/>
        </w:rPr>
        <w:t xml:space="preserve">Kysymys 1</w:t>
      </w:r>
    </w:p>
    <w:p>
      <w:r>
        <w:t xml:space="preserve">Mitkä perheet ovat pelattavia hahmoja Total War: Shogun 2:ssa?</w:t>
      </w:r>
    </w:p>
    <w:p>
      <w:r>
        <w:rPr>
          <w:b/>
        </w:rPr>
        <w:t xml:space="preserve">Kysymys 2</w:t>
      </w:r>
    </w:p>
    <w:p>
      <w:r>
        <w:t xml:space="preserve">Total War: Shogun 2:n Rise of the Samurai -laajennus kuvaa mitä Heian-kauden sotaa?</w:t>
      </w:r>
    </w:p>
    <w:p>
      <w:r>
        <w:rPr>
          <w:b/>
        </w:rPr>
        <w:t xml:space="preserve">Kysymys 3</w:t>
      </w:r>
    </w:p>
    <w:p>
      <w:r>
        <w:t xml:space="preserve">Missä Heian-kauden suositussa pelissä oli expanson-pakkaus?</w:t>
      </w:r>
    </w:p>
    <w:p>
      <w:r>
        <w:rPr>
          <w:b/>
        </w:rPr>
        <w:t xml:space="preserve">Kysymys 4</w:t>
      </w:r>
    </w:p>
    <w:p>
      <w:r>
        <w:t xml:space="preserve">Missä osassa peliä ei ole moninpelitilaa?</w:t>
      </w:r>
    </w:p>
    <w:p>
      <w:r>
        <w:rPr>
          <w:b/>
        </w:rPr>
        <w:t xml:space="preserve">Kysymys 5</w:t>
      </w:r>
    </w:p>
    <w:p>
      <w:r>
        <w:t xml:space="preserve">Mitkä kolme perhettä lisätään expanson-pakkauksen mukana?</w:t>
      </w:r>
    </w:p>
    <w:p>
      <w:r>
        <w:br w:type="page"/>
      </w:r>
    </w:p>
    <w:p>
      <w:r>
        <w:rPr>
          <w:b/>
          <w:u w:val="single"/>
        </w:rPr>
        <w:t xml:space="preserve">Asiakirjan numero 257</w:t>
      </w:r>
    </w:p>
    <w:p>
      <w:r>
        <w:rPr>
          <w:b/>
        </w:rPr>
        <w:t xml:space="preserve">Tekstin numero 0</w:t>
      </w:r>
    </w:p>
    <w:p>
      <w:r>
        <w:rPr>
          <w:color w:val="A9A9A9"/>
        </w:rPr>
        <w:t xml:space="preserve">24. marraskuuta 1859</w:t>
      </w:r>
      <w:r>
        <w:t xml:space="preserve"> julkaistu Lajien synty on </w:t>
      </w:r>
      <w:r>
        <w:rPr>
          <w:color w:val="DCDCDC"/>
        </w:rPr>
        <w:t xml:space="preserve">Charles Darwinin</w:t>
      </w:r>
      <w:r>
        <w:t xml:space="preserve"> tieteellinen teos, jota pidetään </w:t>
      </w:r>
      <w:r>
        <w:rPr>
          <w:color w:val="2F4F4F"/>
        </w:rPr>
        <w:t xml:space="preserve">evoluutiobiologian </w:t>
      </w:r>
      <w:r>
        <w:t xml:space="preserve">perustana</w:t>
      </w:r>
      <w:r>
        <w:t xml:space="preserve">. </w:t>
      </w:r>
      <w:r>
        <w:t xml:space="preserve">Darwin esitteli kirjassaan tieteellisen teorian, jonka mukaan populaatiot kehittyvät sukupolvien kuluessa </w:t>
      </w:r>
      <w:r>
        <w:rPr>
          <w:color w:val="556B2F"/>
        </w:rPr>
        <w:t xml:space="preserve">luonnonvalinnan avulla</w:t>
      </w:r>
      <w:r>
        <w:t xml:space="preserve">. Siinä esitettiin todisteet siitä, että elämän monimuotoisuus on syntynyt yhteisen polveutumisen kautta haarautuvan evoluutiomallin kautta. Darwin sisällytti siihen todisteita, jotka hän oli kerännyt </w:t>
      </w:r>
      <w:r>
        <w:rPr>
          <w:color w:val="6B8E23"/>
        </w:rPr>
        <w:t xml:space="preserve">Beaglen tutkimusmatkalla </w:t>
      </w:r>
      <w:r>
        <w:t xml:space="preserve">1830-luvulla, sekä myöhempiä tutkimustuloksiaan, kirjeenvaihtoa ja kokeita.</w:t>
      </w:r>
    </w:p>
    <w:p>
      <w:r>
        <w:rPr>
          <w:b/>
        </w:rPr>
        <w:t xml:space="preserve">Kysymys 0</w:t>
      </w:r>
    </w:p>
    <w:p>
      <w:r>
        <w:t xml:space="preserve">Milloin Origin of Species julkaistiin?</w:t>
      </w:r>
    </w:p>
    <w:p>
      <w:r>
        <w:rPr>
          <w:b/>
        </w:rPr>
        <w:t xml:space="preserve">Kysymys 1</w:t>
      </w:r>
    </w:p>
    <w:p>
      <w:r>
        <w:t xml:space="preserve">Kuka kirjoitti Lajien synty -kirjan?</w:t>
      </w:r>
    </w:p>
    <w:p>
      <w:r>
        <w:rPr>
          <w:b/>
        </w:rPr>
        <w:t xml:space="preserve">Kysymys 2</w:t>
      </w:r>
    </w:p>
    <w:p>
      <w:r>
        <w:t xml:space="preserve">Mihin biologian osa-alueeseen Lajien synty perustui?</w:t>
      </w:r>
    </w:p>
    <w:p>
      <w:r>
        <w:rPr>
          <w:b/>
        </w:rPr>
        <w:t xml:space="preserve">Kysymys 3</w:t>
      </w:r>
    </w:p>
    <w:p>
      <w:r>
        <w:t xml:space="preserve">Mikä oli sen retkikunnan nimi, jolla Charles Darwin löysi osan todisteistaan?</w:t>
      </w:r>
    </w:p>
    <w:p>
      <w:r>
        <w:rPr>
          <w:b/>
        </w:rPr>
        <w:t xml:space="preserve">Kysymys 4</w:t>
      </w:r>
    </w:p>
    <w:p>
      <w:r>
        <w:t xml:space="preserve">Miten populaatiot kehittyvät Charles Darwinin teorian mukaan?</w:t>
      </w:r>
    </w:p>
    <w:p>
      <w:r>
        <w:rPr>
          <w:b/>
        </w:rPr>
        <w:t xml:space="preserve">Teksti numero 1</w:t>
      </w:r>
    </w:p>
    <w:p>
      <w:r>
        <w:t xml:space="preserve">Erilaisia evoluutioideoita oli jo ehdotettu selittämään uusia biologian löydöksiä. Tällaiset ajatukset saivat yhä enemmän kannatusta </w:t>
      </w:r>
      <w:r>
        <w:rPr>
          <w:color w:val="A9A9A9"/>
        </w:rPr>
        <w:t xml:space="preserve">toisinajattelevien anatomien </w:t>
      </w:r>
      <w:r>
        <w:t xml:space="preserve">ja suuren yleisön </w:t>
      </w:r>
      <w:r>
        <w:t xml:space="preserve">keskuudessa</w:t>
      </w:r>
      <w:r>
        <w:t xml:space="preserve">, mutta 1800-luvun alkupuoliskolla Englannin tiedelaitos oli tiiviisti sidoksissa </w:t>
      </w:r>
      <w:r>
        <w:rPr>
          <w:color w:val="DCDCDC"/>
        </w:rPr>
        <w:t xml:space="preserve">Englannin kirkkoon, </w:t>
      </w:r>
      <w:r>
        <w:t xml:space="preserve">kun taas tiede oli osa </w:t>
      </w:r>
      <w:r>
        <w:rPr>
          <w:color w:val="2F4F4F"/>
        </w:rPr>
        <w:t xml:space="preserve">luonnon teologiaa</w:t>
      </w:r>
      <w:r>
        <w:t xml:space="preserve">. </w:t>
      </w:r>
      <w:r>
        <w:rPr>
          <w:color w:val="556B2F"/>
        </w:rPr>
        <w:t xml:space="preserve">Ajatukset lajien muuntumisesta olivat kiistanalaisia</w:t>
      </w:r>
      <w:r>
        <w:t xml:space="preserve">, koska ne olivat ristiriidassa uskomusten kanssa, joiden mukaan lajit olivat muuttumattomia osia suunnitellussa hierarkiassa ja </w:t>
      </w:r>
      <w:r>
        <w:rPr>
          <w:color w:val="6B8E23"/>
        </w:rPr>
        <w:t xml:space="preserve">että ihminen oli ainutlaatuinen, muihin eläimiin liittymätön.</w:t>
      </w:r>
      <w:r>
        <w:t xml:space="preserve"> Poliittisista ja teologisista vaikutuksista keskusteltiin kiivaasti, mutta tieteellinen valtavirta ei hyväksynyt transmutaatiota.</w:t>
      </w:r>
    </w:p>
    <w:p>
      <w:r>
        <w:rPr>
          <w:b/>
        </w:rPr>
        <w:t xml:space="preserve">Kysymys 0</w:t>
      </w:r>
    </w:p>
    <w:p>
      <w:r>
        <w:t xml:space="preserve">Mikä tutkijaryhmä alkoi tukea evoluutioajattelua?</w:t>
      </w:r>
    </w:p>
    <w:p>
      <w:r>
        <w:rPr>
          <w:b/>
        </w:rPr>
        <w:t xml:space="preserve">Kysymys 1</w:t>
      </w:r>
    </w:p>
    <w:p>
      <w:r>
        <w:t xml:space="preserve">Mikä voimakas uskonnollinen instituutio oli suuri osa tieteellistä tutkimusta 1800-luvulla?</w:t>
      </w:r>
    </w:p>
    <w:p>
      <w:r>
        <w:rPr>
          <w:b/>
        </w:rPr>
        <w:t xml:space="preserve">Kysymys 2</w:t>
      </w:r>
    </w:p>
    <w:p>
      <w:r>
        <w:t xml:space="preserve">Mikä oli yleinen mielipide lajien muuntumisesta 1800-luvulla?</w:t>
      </w:r>
    </w:p>
    <w:p>
      <w:r>
        <w:rPr>
          <w:b/>
        </w:rPr>
        <w:t xml:space="preserve">Kysymys 3</w:t>
      </w:r>
    </w:p>
    <w:p>
      <w:r>
        <w:t xml:space="preserve">Miten suurin osa tieteestä näki 1800-luvulla ihmisen suhteessa eläimiin?</w:t>
      </w:r>
    </w:p>
    <w:p>
      <w:r>
        <w:rPr>
          <w:b/>
        </w:rPr>
        <w:t xml:space="preserve">Kysymys 4</w:t>
      </w:r>
    </w:p>
    <w:p>
      <w:r>
        <w:t xml:space="preserve">Minkä teologian piiriin tiede kuului 1800-luvulla?</w:t>
      </w:r>
    </w:p>
    <w:p>
      <w:r>
        <w:rPr>
          <w:b/>
        </w:rPr>
        <w:t xml:space="preserve">Teksti numero 2</w:t>
      </w:r>
    </w:p>
    <w:p>
      <w:r>
        <w:t xml:space="preserve">Kirja on kirjoitettu </w:t>
      </w:r>
      <w:r>
        <w:rPr>
          <w:color w:val="A9A9A9"/>
        </w:rPr>
        <w:t xml:space="preserve">ei-asiantuntijalukijoille</w:t>
      </w:r>
      <w:r>
        <w:t xml:space="preserve">, ja se herätti julkaisunsa jälkeen laajaa kiinnostusta</w:t>
      </w:r>
      <w:r>
        <w:t xml:space="preserve">.</w:t>
      </w:r>
      <w:r>
        <w:t xml:space="preserve"> Koska Darwin oli arvostettu tiedemies, hänen havaintoihinsa suhtauduttiin vakavasti, ja hänen esittämänsä todisteet herättivät tieteellistä, filosofista ja uskonnollista keskustelua. Kirjasta käyty keskustelu vaikutti osaltaan </w:t>
      </w:r>
      <w:r>
        <w:rPr>
          <w:color w:val="DCDCDC"/>
        </w:rPr>
        <w:t xml:space="preserve">T. H. Huxleyn </w:t>
      </w:r>
      <w:r>
        <w:t xml:space="preserve">ja hänen X-klubin jäsentensä </w:t>
      </w:r>
      <w:r>
        <w:t xml:space="preserve">kampanjaan </w:t>
      </w:r>
      <w:r>
        <w:t xml:space="preserve">tieteen maallistamiseksi edistämällä </w:t>
      </w:r>
      <w:r>
        <w:rPr>
          <w:color w:val="2F4F4F"/>
        </w:rPr>
        <w:t xml:space="preserve">tieteellistä naturalismia</w:t>
      </w:r>
      <w:r>
        <w:t xml:space="preserve">. Kahden vuosikymmenen kuluessa vallitsi laaja tieteellinen yksimielisyys siitä, että evoluutio, jossa yhteinen polveutuminen haarautuu, oli tapahtunut, mutta tutkijat olivat hitaita antamaan luonnonvalinnalle sitä merkitystä, jota Darwin piti sopivana. </w:t>
      </w:r>
      <w:r>
        <w:rPr>
          <w:color w:val="556B2F"/>
        </w:rPr>
        <w:t xml:space="preserve">Darwinismin "pimennyksen" </w:t>
      </w:r>
      <w:r>
        <w:t xml:space="preserve">aikana </w:t>
      </w:r>
      <w:r>
        <w:t xml:space="preserve">1880-luvulta 1930-luvulle erilaiset muut evoluution mekanismit saivat enemmän tunnustusta. Kun </w:t>
      </w:r>
      <w:r>
        <w:t xml:space="preserve">moderni evoluutiosynteesi kehittyi </w:t>
      </w:r>
      <w:r>
        <w:rPr>
          <w:color w:val="6B8E23"/>
        </w:rPr>
        <w:t xml:space="preserve">1930- ja 1940-luvuilla</w:t>
      </w:r>
      <w:r>
        <w:t xml:space="preserve">, Darwinin käsitteestä evoluution sopeutumisesta luonnonvalinnan kautta tuli modernin evoluutioteorian keskeinen käsite, ja siitä on nyt tullut biotieteiden yhdistävä käsite.</w:t>
      </w:r>
    </w:p>
    <w:p>
      <w:r>
        <w:rPr>
          <w:b/>
        </w:rPr>
        <w:t xml:space="preserve">Kysymys 0</w:t>
      </w:r>
    </w:p>
    <w:p>
      <w:r>
        <w:t xml:space="preserve">Mille väestönosalle Darwinin kirja oli kirjoitettu?</w:t>
      </w:r>
    </w:p>
    <w:p>
      <w:r>
        <w:rPr>
          <w:b/>
        </w:rPr>
        <w:t xml:space="preserve">Kysymys 1</w:t>
      </w:r>
    </w:p>
    <w:p>
      <w:r>
        <w:t xml:space="preserve">Kuka yritti maallistaa tieteen Darwinin kirjasta käydyn keskustelun aikana?</w:t>
      </w:r>
    </w:p>
    <w:p>
      <w:r>
        <w:rPr>
          <w:b/>
        </w:rPr>
        <w:t xml:space="preserve">Kysymys 2</w:t>
      </w:r>
    </w:p>
    <w:p>
      <w:r>
        <w:t xml:space="preserve">Mitä T.H. Huxley edisti?</w:t>
      </w:r>
    </w:p>
    <w:p>
      <w:r>
        <w:rPr>
          <w:b/>
        </w:rPr>
        <w:t xml:space="preserve">Kysymys 3</w:t>
      </w:r>
    </w:p>
    <w:p>
      <w:r>
        <w:t xml:space="preserve">Millä nimellä evoluutiota koskevaa kasvavaa mielipiteenmuutosta kutsuttiin?</w:t>
      </w:r>
    </w:p>
    <w:p>
      <w:r>
        <w:rPr>
          <w:b/>
        </w:rPr>
        <w:t xml:space="preserve">Kysymys 4</w:t>
      </w:r>
    </w:p>
    <w:p>
      <w:r>
        <w:t xml:space="preserve">Milloin Darwinin evoluutiokonseptista tuli laajalti uskottava ja keskeinen osa nykyaikaista evoluutioteoriaa?</w:t>
      </w:r>
    </w:p>
    <w:p>
      <w:r>
        <w:rPr>
          <w:b/>
        </w:rPr>
        <w:t xml:space="preserve">Teksti numero 3</w:t>
      </w:r>
    </w:p>
    <w:p>
      <w:r>
        <w:t xml:space="preserve">Kirjan myöhemmissä painoksissa Darwin jäljitti evoluutioajatukset aina </w:t>
      </w:r>
      <w:r>
        <w:rPr>
          <w:color w:val="A9A9A9"/>
        </w:rPr>
        <w:t xml:space="preserve">Aristoteleeseen asti</w:t>
      </w:r>
      <w:r>
        <w:t xml:space="preserve">; hän siteeraa tekstiä, jossa Aristoteles tiivistää aikaisemman </w:t>
      </w:r>
      <w:r>
        <w:rPr>
          <w:color w:val="DCDCDC"/>
        </w:rPr>
        <w:t xml:space="preserve">kreikkalaisen filosofin Empedokleen </w:t>
      </w:r>
      <w:r>
        <w:t xml:space="preserve">ajatukset</w:t>
      </w:r>
      <w:r>
        <w:t xml:space="preserve">. </w:t>
      </w:r>
      <w:r>
        <w:t xml:space="preserve">Varhaiskristilliset kirkkoisät ja keskiajan eurooppalaiset oppineet tulkitsivat Genesiksen luomiskertomusta </w:t>
      </w:r>
      <w:r>
        <w:t xml:space="preserve">pikemminkin </w:t>
      </w:r>
      <w:r>
        <w:rPr>
          <w:color w:val="2F4F4F"/>
        </w:rPr>
        <w:t xml:space="preserve">allegorisesti </w:t>
      </w:r>
      <w:r>
        <w:t xml:space="preserve">kuin kirjaimellisena historiallisena kertomuksena; eliöitä kuvattiin niiden mytologisen ja heraldisen merkityksen sekä fyysisen muodon perusteella. Luonnon uskottiin laajalti olevan epävakaa ja oikukas, ja sen uskottiin </w:t>
      </w:r>
      <w:r>
        <w:rPr>
          <w:color w:val="556B2F"/>
        </w:rPr>
        <w:t xml:space="preserve">synnyttävän hirviöitä lajien välisestä liitosta ja synnyttävän elämää spontaanisti.</w:t>
      </w:r>
    </w:p>
    <w:p>
      <w:r>
        <w:rPr>
          <w:b/>
        </w:rPr>
        <w:t xml:space="preserve">Kysymys 0</w:t>
      </w:r>
    </w:p>
    <w:p>
      <w:r>
        <w:t xml:space="preserve">Mihin antiikin filosofiin Darwin perusti osan evoluutio-ajatuksistaan?</w:t>
      </w:r>
    </w:p>
    <w:p>
      <w:r>
        <w:rPr>
          <w:b/>
        </w:rPr>
        <w:t xml:space="preserve">Kysymys 1</w:t>
      </w:r>
    </w:p>
    <w:p>
      <w:r>
        <w:t xml:space="preserve">Kenen ajatukset Aristoteles tiivisti Darwinin tutkimassa teoksessa?</w:t>
      </w:r>
    </w:p>
    <w:p>
      <w:r>
        <w:rPr>
          <w:b/>
        </w:rPr>
        <w:t xml:space="preserve">Kysymys 2</w:t>
      </w:r>
    </w:p>
    <w:p>
      <w:r>
        <w:t xml:space="preserve">Miten keskiajan oppineet suhtautuivat Genesiksen luomiskertomukseen?</w:t>
      </w:r>
    </w:p>
    <w:p>
      <w:r>
        <w:rPr>
          <w:b/>
        </w:rPr>
        <w:t xml:space="preserve">Kysymys 3</w:t>
      </w:r>
    </w:p>
    <w:p>
      <w:r>
        <w:t xml:space="preserve">Millaisia synnytyksiä kristittyjen kirkkoisien mielestä tapahtui luonnossa?</w:t>
      </w:r>
    </w:p>
    <w:p>
      <w:r>
        <w:rPr>
          <w:b/>
        </w:rPr>
        <w:t xml:space="preserve">Teksti numero 4</w:t>
      </w:r>
    </w:p>
    <w:p>
      <w:r>
        <w:t xml:space="preserve">Protestanttinen uskonpuhdistus innoitti Raamatun kirjaimelliseen tulkintaan, ja sen luomiskäsitykset olivat ristiriidassa kehittyvän tieteen tulosten kanssa, jotka pyrkivät löytämään René Descartesin mekaanisen filosofian ja baconilaisen metodin empirismin kanssa yhteneviä selityksiä. Englannin sisällissodan myllerryksen jälkeen </w:t>
      </w:r>
      <w:r>
        <w:rPr>
          <w:color w:val="A9A9A9"/>
        </w:rPr>
        <w:t xml:space="preserve">Royal Society </w:t>
      </w:r>
      <w:r>
        <w:t xml:space="preserve">halusi osoittaa, ettei tiede uhannut uskonnollista ja poliittista vakautta. </w:t>
      </w:r>
      <w:r>
        <w:rPr>
          <w:color w:val="DCDCDC"/>
        </w:rPr>
        <w:t xml:space="preserve">John Ray </w:t>
      </w:r>
      <w:r>
        <w:t xml:space="preserve">kehitti vaikutusvaltaisen rationaalisen järjestyksen luonnonteologian; hänen taksonomiassaan lajit olivat staattisia ja kiinteitä, niiden sopeutuminen ja monimutkaisuus olivat Jumalan suunnittelemia, ja lajikkeet osoittivat vähäisiä, paikallisista olosuhteista johtuvia eroja. Jumalan hyväntahtoisen suunnittelun mukaan lihansyöjät aiheuttivat armollisen nopean kuoleman, mutta loislintujen aiheuttama kärsimys oli hämmentävä ongelma. </w:t>
      </w:r>
      <w:r>
        <w:t xml:space="preserve">Myös </w:t>
      </w:r>
      <w:r>
        <w:rPr>
          <w:color w:val="2F4F4F"/>
        </w:rPr>
        <w:t xml:space="preserve">Carl Linnaeuksen </w:t>
      </w:r>
      <w:r>
        <w:t xml:space="preserve">vuonna 1735 </w:t>
      </w:r>
      <w:r>
        <w:t xml:space="preserve">käyttöön ottamassa biologisessa luokittelussa </w:t>
      </w:r>
      <w:r>
        <w:t xml:space="preserve">lajeja pidettiin jumalallisen suunnitelman mukaisesti kiinteinä. Vuonna 1766 Georges Buffon ehdotti, että jotkut samankaltaiset lajit, kuten hevoset ja aasit tai leijonat, tiikerit ja leopardit, saattaisivat olla yhteisestä esi-isästä polveutuvia lajeja. Ussherin 1650-luvun kronologia oli laskenut luomisen ajaksi </w:t>
      </w:r>
      <w:r>
        <w:rPr>
          <w:color w:val="556B2F"/>
        </w:rPr>
        <w:t xml:space="preserve">4004 eKr., </w:t>
      </w:r>
      <w:r>
        <w:t xml:space="preserve">mutta 1780-luvulla geologit olettivat maailman olevan paljon vanhempi. Werneriolaiset ajattelivat, että kerrostumat olivat kutistuvien merien kerrostumia, mutta </w:t>
      </w:r>
      <w:r>
        <w:rPr>
          <w:color w:val="6B8E23"/>
        </w:rPr>
        <w:t xml:space="preserve">James Hutton </w:t>
      </w:r>
      <w:r>
        <w:t xml:space="preserve">ehdotti itseään ylläpitävää ääretöntä sykliä, mikä ennakoi uniformitarismia.</w:t>
      </w:r>
    </w:p>
    <w:p>
      <w:r>
        <w:rPr>
          <w:b/>
        </w:rPr>
        <w:t xml:space="preserve">Kysymys 0</w:t>
      </w:r>
    </w:p>
    <w:p>
      <w:r>
        <w:t xml:space="preserve">Mikä ryhmä halusi lievittää pelkoja siitä, että tiede olisi uhka uskonnolliselle vakaudelle?</w:t>
      </w:r>
    </w:p>
    <w:p>
      <w:r>
        <w:rPr>
          <w:b/>
        </w:rPr>
        <w:t xml:space="preserve">Kysymys 1</w:t>
      </w:r>
    </w:p>
    <w:p>
      <w:r>
        <w:t xml:space="preserve">Kenen teorian mukaan lajit ovat muuttumattomia ja Jumalan suunnittelemia?</w:t>
      </w:r>
    </w:p>
    <w:p>
      <w:r>
        <w:rPr>
          <w:b/>
        </w:rPr>
        <w:t xml:space="preserve">Kysymys 2</w:t>
      </w:r>
    </w:p>
    <w:p>
      <w:r>
        <w:t xml:space="preserve">Kuka loi biologisen luokituksen vuonna 1735?</w:t>
      </w:r>
    </w:p>
    <w:p>
      <w:r>
        <w:rPr>
          <w:b/>
        </w:rPr>
        <w:t xml:space="preserve">Kysymys 3</w:t>
      </w:r>
    </w:p>
    <w:p>
      <w:r>
        <w:t xml:space="preserve">Milloin Ussherin kronologian mukaan luominen alkoi?</w:t>
      </w:r>
    </w:p>
    <w:p>
      <w:r>
        <w:rPr>
          <w:b/>
        </w:rPr>
        <w:t xml:space="preserve">Kysymys 4</w:t>
      </w:r>
    </w:p>
    <w:p>
      <w:r>
        <w:t xml:space="preserve">Kuka ehdotti, että elämä on itseään ylläpitävä, loputon kiertokulku?</w:t>
      </w:r>
    </w:p>
    <w:p>
      <w:r>
        <w:rPr>
          <w:b/>
        </w:rPr>
        <w:t xml:space="preserve">Teksti numero 5</w:t>
      </w:r>
    </w:p>
    <w:p>
      <w:r>
        <w:t xml:space="preserve">Charles Darwinin isoisä </w:t>
      </w:r>
      <w:r>
        <w:rPr>
          <w:color w:val="A9A9A9"/>
        </w:rPr>
        <w:t xml:space="preserve">Erasmus Darwin </w:t>
      </w:r>
      <w:r>
        <w:t xml:space="preserve">esitti </w:t>
      </w:r>
      <w:r>
        <w:t xml:space="preserve">1790-luvulla </w:t>
      </w:r>
      <w:r>
        <w:rPr>
          <w:color w:val="DCDCDC"/>
        </w:rPr>
        <w:t xml:space="preserve">hypoteesin lajien muuntumisesta, ja </w:t>
      </w:r>
      <w:r>
        <w:rPr>
          <w:color w:val="2F4F4F"/>
        </w:rPr>
        <w:t xml:space="preserve">Jean-Baptiste Lamarck </w:t>
      </w:r>
      <w:r>
        <w:t xml:space="preserve">julkaisi kehittyneemmän teorian vuonna 1809. Molemmat ajattelivat, että spontaani sukupolvi synnytti yksinkertaisia elämänmuotoja, jotka kehittyivät vähitellen monimutkaisemmiksi ja sopeutuivat ympäristöönsä perimällä käytön tai käyttämättömyyden aiheuttamia muutoksia aikuisissa. Tätä prosessia kutsuttiin myöhemmin </w:t>
      </w:r>
      <w:r>
        <w:rPr>
          <w:color w:val="556B2F"/>
        </w:rPr>
        <w:t xml:space="preserve">lamarckismiksi</w:t>
      </w:r>
      <w:r>
        <w:t xml:space="preserve">. Lamarck ajatteli, että oli olemassa luontainen progressiivinen taipumus, joka ajoi organismeja jatkuvasti kohti suurempaa monimutkaisuutta rinnakkaisina mutta erillisinä sukulinjoina ilman sukupuuttoa. Geoffroy väitti, että alkionkehitys toisti organismien muodonmuutoksia menneinä aikakausina, jolloin ympäristö vaikutti alkioihin, ja että eläinten rakenteet määräytyivät pysyvän suunnitelman mukaan, kuten homologiat osoittavat. </w:t>
      </w:r>
      <w:r>
        <w:rPr>
          <w:color w:val="6B8E23"/>
        </w:rPr>
        <w:t xml:space="preserve">Georges Cuvier </w:t>
      </w:r>
      <w:r>
        <w:t xml:space="preserve">kiisti jyrkästi tällaiset ajatukset ja katsoi, että toisiinsa liittymättömät, kiinteät lajit osoittivat samankaltaisuuksia, jotka heijastivat toiminnallisten tarpeiden mukaista suunnittelua. Hänen 1790-luvulla tekemänsä paleontologinen työ oli osoittanut sukupuuttoon kuolemisen todellisuuden, jonka hän selitti paikallisilla katastrofeilla, joita seurasi muiden lajien uudelleenasuttaminen kyseisille alueille.</w:t>
      </w:r>
    </w:p>
    <w:p>
      <w:r>
        <w:rPr>
          <w:b/>
        </w:rPr>
        <w:t xml:space="preserve">Kysymys 0</w:t>
      </w:r>
    </w:p>
    <w:p>
      <w:r>
        <w:t xml:space="preserve">Mikä oli Charles Darwinin isoisän nimi?</w:t>
      </w:r>
    </w:p>
    <w:p>
      <w:r>
        <w:rPr>
          <w:b/>
        </w:rPr>
        <w:t xml:space="preserve">Kysymys 1</w:t>
      </w:r>
    </w:p>
    <w:p>
      <w:r>
        <w:t xml:space="preserve">Minkä teorian Erasmus Darwin hahmotteli 1790-luvulla?</w:t>
      </w:r>
    </w:p>
    <w:p>
      <w:r>
        <w:rPr>
          <w:b/>
        </w:rPr>
        <w:t xml:space="preserve">Kysymys 2</w:t>
      </w:r>
    </w:p>
    <w:p>
      <w:r>
        <w:t xml:space="preserve">Mikä oli sen tiedemiehen nimi, joka kehitti ja julkaisi monimutkaisemman version Erasmus Darwinin teoriasta vuonna 1809?</w:t>
      </w:r>
    </w:p>
    <w:p>
      <w:r>
        <w:rPr>
          <w:b/>
        </w:rPr>
        <w:t xml:space="preserve">Kysymys 3</w:t>
      </w:r>
    </w:p>
    <w:p>
      <w:r>
        <w:t xml:space="preserve">Miksi kutsutaan prosessia, jossa ihminen sopeutuu ympäristöön ja periytyy käytön tai käytöstä poistamisen aiheuttamien muutosten myötä?</w:t>
      </w:r>
    </w:p>
    <w:p>
      <w:r>
        <w:rPr>
          <w:b/>
        </w:rPr>
        <w:t xml:space="preserve">Kysymys 4</w:t>
      </w:r>
    </w:p>
    <w:p>
      <w:r>
        <w:t xml:space="preserve">Kenen paleontologinen työ 1790-luvulla vahvisti sukupuuton todellisuuden?</w:t>
      </w:r>
    </w:p>
    <w:p>
      <w:r>
        <w:rPr>
          <w:b/>
        </w:rPr>
        <w:t xml:space="preserve">Teksti numero 6</w:t>
      </w:r>
    </w:p>
    <w:p>
      <w:r>
        <w:t xml:space="preserve">Isossa-Britanniassa </w:t>
      </w:r>
      <w:r>
        <w:rPr>
          <w:color w:val="A9A9A9"/>
        </w:rPr>
        <w:t xml:space="preserve">William Paleyn </w:t>
      </w:r>
      <w:r>
        <w:rPr>
          <w:color w:val="DCDCDC"/>
        </w:rPr>
        <w:t xml:space="preserve">luonnollinen teologia </w:t>
      </w:r>
      <w:r>
        <w:t xml:space="preserve">piti sopeutumista todisteena Luojan hyödyllisestä "suunnittelusta" luonnonlakien kautta. Kaikki luonnontieteilijät kahdessa englantilaisessa yliopistossa (Oxfordissa ja Cambridgessa) olivat </w:t>
      </w:r>
      <w:r>
        <w:rPr>
          <w:color w:val="2F4F4F"/>
        </w:rPr>
        <w:t xml:space="preserve">Englannin kirkon </w:t>
      </w:r>
      <w:r>
        <w:t xml:space="preserve">pappeja, ja tieteestä tuli näiden lakien etsimistä. Geologit </w:t>
      </w:r>
      <w:r>
        <w:rPr>
          <w:color w:val="556B2F"/>
        </w:rPr>
        <w:t xml:space="preserve">mukauttivat katastrofismia osoittaakseen, että maailmanlaajuisesti toistuvasti tuhoutuu ja syntyy uusia, muuttuneeseen ympäristöön sopeutuneita, kiinteitä lajeja</w:t>
      </w:r>
      <w:r>
        <w:t xml:space="preserve">, ja tunnistivat aluksi viimeisimmäksi katastrofiksi raamatullisen tulvan. Lamarck ja Geoffroy vaikuttivat joihinkin anatomeihin, kuten Robert Grantiin, mutta useimmat luonnontieteilijät pitivät heidän ajatuksiaan transmutaatiosta </w:t>
      </w:r>
      <w:r>
        <w:rPr>
          <w:color w:val="6B8E23"/>
        </w:rPr>
        <w:t xml:space="preserve">uhkana jumalallisesti määrätylle yhteiskuntajärjestykselle.</w:t>
      </w:r>
    </w:p>
    <w:p>
      <w:r>
        <w:rPr>
          <w:b/>
        </w:rPr>
        <w:t xml:space="preserve">Kysymys 0</w:t>
      </w:r>
    </w:p>
    <w:p>
      <w:r>
        <w:t xml:space="preserve">Kenen teoksessa sopeutumista pidettiin todisteena Jumalan suunnittelusta?</w:t>
      </w:r>
    </w:p>
    <w:p>
      <w:r>
        <w:rPr>
          <w:b/>
        </w:rPr>
        <w:t xml:space="preserve">Kysymys 1</w:t>
      </w:r>
    </w:p>
    <w:p>
      <w:r>
        <w:t xml:space="preserve">Mikä oli William Paleyn kirjan nimi, jossa hän väitti jumalallista suunnittelua hyödylliseksi? </w:t>
      </w:r>
    </w:p>
    <w:p>
      <w:r>
        <w:rPr>
          <w:b/>
        </w:rPr>
        <w:t xml:space="preserve">Kysymys 2</w:t>
      </w:r>
    </w:p>
    <w:p>
      <w:r>
        <w:t xml:space="preserve">Mihin uskontoon kuuluivat kaikki kahdessa englantilaisessa yliopistossa työskentelevät luonnontieteilijät?</w:t>
      </w:r>
    </w:p>
    <w:p>
      <w:r>
        <w:rPr>
          <w:b/>
        </w:rPr>
        <w:t xml:space="preserve">Kysymys 3</w:t>
      </w:r>
    </w:p>
    <w:p>
      <w:r>
        <w:t xml:space="preserve">Miten useimmat naturalistit suhtautuivat lajien muuntumisen käsitteeseen?</w:t>
      </w:r>
    </w:p>
    <w:p>
      <w:r>
        <w:rPr>
          <w:b/>
        </w:rPr>
        <w:t xml:space="preserve">Kysymys 4</w:t>
      </w:r>
    </w:p>
    <w:p>
      <w:r>
        <w:t xml:space="preserve">Miten geologit selittivät uusien lajien syntymisen jumalalliseen luomiseen uskomisensa mukaisesti?</w:t>
      </w:r>
    </w:p>
    <w:p>
      <w:r>
        <w:rPr>
          <w:b/>
        </w:rPr>
        <w:t xml:space="preserve">Teksti numero 7</w:t>
      </w:r>
    </w:p>
    <w:p>
      <w:r>
        <w:t xml:space="preserve">Darwin lähti vuonna </w:t>
      </w:r>
      <w:r>
        <w:rPr>
          <w:color w:val="DCDCDC"/>
        </w:rPr>
        <w:t xml:space="preserve">1825 </w:t>
      </w:r>
      <w:r>
        <w:rPr>
          <w:color w:val="A9A9A9"/>
        </w:rPr>
        <w:t xml:space="preserve">Edinburghin yliopistoon </w:t>
      </w:r>
      <w:r>
        <w:t xml:space="preserve">opiskelemaan </w:t>
      </w:r>
      <w:r>
        <w:rPr>
          <w:color w:val="2F4F4F"/>
        </w:rPr>
        <w:t xml:space="preserve">lääketiedettä</w:t>
      </w:r>
      <w:r>
        <w:t xml:space="preserve">. </w:t>
      </w:r>
      <w:r>
        <w:t xml:space="preserve">Toisena opiskeluvuotenaan hän laiminlöi lääketieteen opinnot luonnonhistorian hyväksi ja vietti neljä kuukautta avustamalla </w:t>
      </w:r>
      <w:r>
        <w:rPr>
          <w:color w:val="556B2F"/>
        </w:rPr>
        <w:t xml:space="preserve">Robert </w:t>
      </w:r>
      <w:r>
        <w:t xml:space="preserve">Grantia meren selkärangattomia eläimiä koskevissa tutkimuksissa. Grant paljasti innostuneensa lajien muuntumisesta, mutta Darwin torjui sen. Vuodesta 1827 alkaen Cambridgen yliopistossa Darwin opetteli luonnontiedettä luonnon teologiana kasvitieteilijä John Stevens Henslow'lta ja luki Paleya, John Herscheliä ja Alexander von Humboldtia. Tiedeinnostuksen täyttämänä hän opiskeli </w:t>
      </w:r>
      <w:r>
        <w:rPr>
          <w:color w:val="6B8E23"/>
        </w:rPr>
        <w:t xml:space="preserve">Adam Sedgwickin</w:t>
      </w:r>
      <w:r>
        <w:t xml:space="preserve"> kanssa katastrofistista geologiaa</w:t>
      </w:r>
      <w:r>
        <w:t xml:space="preserve">.</w:t>
      </w:r>
    </w:p>
    <w:p>
      <w:r>
        <w:rPr>
          <w:b/>
        </w:rPr>
        <w:t xml:space="preserve">Kysymys 0</w:t>
      </w:r>
    </w:p>
    <w:p>
      <w:r>
        <w:t xml:space="preserve">Milloin Darwin aloitti yliopisto-opinnot?</w:t>
      </w:r>
    </w:p>
    <w:p>
      <w:r>
        <w:rPr>
          <w:b/>
        </w:rPr>
        <w:t xml:space="preserve">Kysymys 1</w:t>
      </w:r>
    </w:p>
    <w:p>
      <w:r>
        <w:t xml:space="preserve">Missä yliopistossa Darwin opiskeli?</w:t>
      </w:r>
    </w:p>
    <w:p>
      <w:r>
        <w:rPr>
          <w:b/>
        </w:rPr>
        <w:t xml:space="preserve">Kysymys 2</w:t>
      </w:r>
    </w:p>
    <w:p>
      <w:r>
        <w:t xml:space="preserve">Mitä Darwin alun perin opiskeli yliopistossa?</w:t>
      </w:r>
    </w:p>
    <w:p>
      <w:r>
        <w:rPr>
          <w:b/>
        </w:rPr>
        <w:t xml:space="preserve">Kysymys 3</w:t>
      </w:r>
    </w:p>
    <w:p>
      <w:r>
        <w:t xml:space="preserve">Ketä Darwin avusti meren selkärangattomien tutkimuksessa?</w:t>
      </w:r>
    </w:p>
    <w:p>
      <w:r>
        <w:rPr>
          <w:b/>
        </w:rPr>
        <w:t xml:space="preserve">Kysymys 4</w:t>
      </w:r>
    </w:p>
    <w:p>
      <w:r>
        <w:t xml:space="preserve">Kenen kanssa Darwin opiskeli katastrofigeologiaa?</w:t>
      </w:r>
    </w:p>
    <w:p>
      <w:r>
        <w:rPr>
          <w:b/>
        </w:rPr>
        <w:t xml:space="preserve">Teksti numero 8</w:t>
      </w:r>
    </w:p>
    <w:p>
      <w:r>
        <w:t xml:space="preserve">Joulukuussa 1831 hän liittyi </w:t>
      </w:r>
      <w:r>
        <w:rPr>
          <w:color w:val="A9A9A9"/>
        </w:rPr>
        <w:t xml:space="preserve">Beaglen retkikuntaan </w:t>
      </w:r>
      <w:r>
        <w:t xml:space="preserve">luonnontieteilijänä ja geologina</w:t>
      </w:r>
      <w:r>
        <w:t xml:space="preserve">.</w:t>
      </w:r>
      <w:r>
        <w:t xml:space="preserve"> Hän luki </w:t>
      </w:r>
      <w:r>
        <w:rPr>
          <w:color w:val="DCDCDC"/>
        </w:rPr>
        <w:t xml:space="preserve">Charles </w:t>
      </w:r>
      <w:r>
        <w:t xml:space="preserve">Lyellin Principles of Geology -teoksen ja </w:t>
      </w:r>
      <w:r>
        <w:t xml:space="preserve">löysi heti </w:t>
      </w:r>
      <w:r>
        <w:t xml:space="preserve">ensimmäisellä pysähdyksellään </w:t>
      </w:r>
      <w:r>
        <w:rPr>
          <w:color w:val="2F4F4F"/>
        </w:rPr>
        <w:t xml:space="preserve">St Jagossa </w:t>
      </w:r>
      <w:r>
        <w:t xml:space="preserve">Lyellin uniformitarismin avaimena maisemien geologiseen historiaan. Darwin löysi fossiileja, jotka muistuttivat </w:t>
      </w:r>
      <w:r>
        <w:rPr>
          <w:color w:val="556B2F"/>
        </w:rPr>
        <w:t xml:space="preserve">valtavia vyötiäisiä, </w:t>
      </w:r>
      <w:r>
        <w:t xml:space="preserve">ja merkitsi muistiin nykyisten lajien maantieteellisen levinneisyyden siinä toivossa, että löytäisi niiden "luomiskeskuksen"</w:t>
      </w:r>
      <w:r>
        <w:t xml:space="preserve">. </w:t>
      </w:r>
      <w:r>
        <w:t xml:space="preserve">Retkikunnan Tierra del Fuegoon palauttamat kolme fygiläistä lähetyssaarnaista olivat ystävällisiä ja sivistyneitä, mutta Darwinin mielestä </w:t>
      </w:r>
      <w:r>
        <w:rPr>
          <w:color w:val="6B8E23"/>
        </w:rPr>
        <w:t xml:space="preserve">heidän sukulaisensa saarella vaikuttivat "kurjilta, alentuneilta villeiltä"</w:t>
      </w:r>
      <w:r>
        <w:t xml:space="preserve">, eikä hän enää nähnyt ihmisten ja eläinten välistä kuilua ylitsepääsemättömänä. Kun Beagle lähestyi Englantia vuonna 1836, hän totesi, että lajit eivät ehkä ole pysyviä.</w:t>
      </w:r>
    </w:p>
    <w:p>
      <w:r>
        <w:rPr>
          <w:b/>
        </w:rPr>
        <w:t xml:space="preserve">Kysymys 0</w:t>
      </w:r>
    </w:p>
    <w:p>
      <w:r>
        <w:t xml:space="preserve">Mihin retkikuntaan Darwin osallistui vuonna 1831?</w:t>
      </w:r>
    </w:p>
    <w:p>
      <w:r>
        <w:rPr>
          <w:b/>
        </w:rPr>
        <w:t xml:space="preserve">Kysymys 1</w:t>
      </w:r>
    </w:p>
    <w:p>
      <w:r>
        <w:t xml:space="preserve">Kuka kirjoitti Geologian perusteet?</w:t>
      </w:r>
    </w:p>
    <w:p>
      <w:r>
        <w:rPr>
          <w:b/>
        </w:rPr>
        <w:t xml:space="preserve">Kysymys 2</w:t>
      </w:r>
    </w:p>
    <w:p>
      <w:r>
        <w:t xml:space="preserve">Missä oli Beaglen retkikunnan ensimmäinen pysähdyspaikka?</w:t>
      </w:r>
    </w:p>
    <w:p>
      <w:r>
        <w:rPr>
          <w:b/>
        </w:rPr>
        <w:t xml:space="preserve">Kysymys 3</w:t>
      </w:r>
    </w:p>
    <w:p>
      <w:r>
        <w:t xml:space="preserve">Mitä muistuttivat jotkut Darwinin St. Jagosta löytämät fossiilit?</w:t>
      </w:r>
    </w:p>
    <w:p>
      <w:r>
        <w:rPr>
          <w:b/>
        </w:rPr>
        <w:t xml:space="preserve">Kysymys 4</w:t>
      </w:r>
    </w:p>
    <w:p>
      <w:r>
        <w:t xml:space="preserve">Mikä sai Darwinin muuttamaan mielensä eläinten ja ihmisten välisestä ylitsepääsemättömästä kuilusta?</w:t>
      </w:r>
    </w:p>
    <w:p>
      <w:r>
        <w:rPr>
          <w:b/>
        </w:rPr>
        <w:t xml:space="preserve">Teksti numero 9</w:t>
      </w:r>
    </w:p>
    <w:p>
      <w:r>
        <w:rPr>
          <w:color w:val="A9A9A9"/>
        </w:rPr>
        <w:t xml:space="preserve">Richard Owen </w:t>
      </w:r>
      <w:r>
        <w:t xml:space="preserve">osoitti, että Darwinin Etelä-Amerikasta löytämät sukupuuttoon kuolleiden lajien fossiilit olivat sukua samassa maanosassa eläville lajeille. Maaliskuussa 1837 </w:t>
      </w:r>
      <w:r>
        <w:rPr>
          <w:color w:val="DCDCDC"/>
        </w:rPr>
        <w:t xml:space="preserve">ornitologi </w:t>
      </w:r>
      <w:r>
        <w:t xml:space="preserve">John Gould ilmoitti, että </w:t>
      </w:r>
      <w:r>
        <w:rPr>
          <w:color w:val="2F4F4F"/>
        </w:rPr>
        <w:t xml:space="preserve">Darwinin rhea oli erillinen laji aiemmin kuvatusta rheasta </w:t>
      </w:r>
      <w:r>
        <w:t xml:space="preserve">(vaikka niiden reviirit menivätkin päällekkäin), että Galápagos-saarilta kerätyt pilkkulinnut edustivat </w:t>
      </w:r>
      <w:r>
        <w:rPr>
          <w:color w:val="556B2F"/>
        </w:rPr>
        <w:t xml:space="preserve">kolmea erillistä lajia</w:t>
      </w:r>
      <w:r>
        <w:t xml:space="preserve">, joista kukin oli ominainen vain tietylle saarelle, ja että useat kyseisiltä saarilta peräisin olevat erilliset linnut luokiteltiin kaikki finkuiksi. Darwin alkoi pohtia useissa muistikirjoissaan mahdollisuutta, että "yksi laji muuttuu toiseksi" selittääkseen nämä havainnot, ja heinäkuun tienoilla hän hahmotteli yhden ainoan evoluutiopuun genealogista haarautumista ja hylkäsi Lamarckin esittämät korkeampiin muotoihin etenevät riippumattomat sukulinjat. Darwin esitti epätavanomaisesti kysymyksiä sekä kyyhkysen- ja eläintenkasvattajille että vakiintuneille tiedemiehille. Eläintarhassa hän näki ensimmäistä kertaa </w:t>
      </w:r>
      <w:r>
        <w:rPr>
          <w:color w:val="6B8E23"/>
        </w:rPr>
        <w:t xml:space="preserve">apinan </w:t>
      </w:r>
      <w:r>
        <w:t xml:space="preserve">ja oli syvästi vaikuttunut siitä, miten inhimilliseltä oranki vaikutti</w:t>
      </w:r>
      <w:r>
        <w:t xml:space="preserve">.</w:t>
      </w:r>
    </w:p>
    <w:p>
      <w:r>
        <w:rPr>
          <w:b/>
        </w:rPr>
        <w:t xml:space="preserve">Kysymys 0</w:t>
      </w:r>
    </w:p>
    <w:p>
      <w:r>
        <w:t xml:space="preserve">Kuka osoitti, että sukupuuttoon kuolleet eteläamerikkalaiset fossiilit olivat sukua eläville lajeille?</w:t>
      </w:r>
    </w:p>
    <w:p>
      <w:r>
        <w:rPr>
          <w:b/>
        </w:rPr>
        <w:t xml:space="preserve">Kysymys 1</w:t>
      </w:r>
    </w:p>
    <w:p>
      <w:r>
        <w:t xml:space="preserve">Mitä John Gould ilmoitti vuonna 1837?</w:t>
      </w:r>
    </w:p>
    <w:p>
      <w:r>
        <w:rPr>
          <w:b/>
        </w:rPr>
        <w:t xml:space="preserve">Kysymys 2</w:t>
      </w:r>
    </w:p>
    <w:p>
      <w:r>
        <w:t xml:space="preserve">Kuinka monta pilkkulintulajia Galapagossaarilla on todettu esiintyvän?</w:t>
      </w:r>
    </w:p>
    <w:p>
      <w:r>
        <w:rPr>
          <w:b/>
        </w:rPr>
        <w:t xml:space="preserve">Kysymys 3</w:t>
      </w:r>
    </w:p>
    <w:p>
      <w:r>
        <w:t xml:space="preserve">Millainen tiedemies John Gould oli?</w:t>
      </w:r>
    </w:p>
    <w:p>
      <w:r>
        <w:rPr>
          <w:b/>
        </w:rPr>
        <w:t xml:space="preserve">Kysymys 4</w:t>
      </w:r>
    </w:p>
    <w:p>
      <w:r>
        <w:t xml:space="preserve">Minkä eläimen Darwin näki eläintarhassa, mikä sai hänet pohtimaan evoluutiota?</w:t>
      </w:r>
    </w:p>
    <w:p>
      <w:r>
        <w:rPr>
          <w:b/>
        </w:rPr>
        <w:t xml:space="preserve">Teksti numero 10</w:t>
      </w:r>
    </w:p>
    <w:p>
      <w:r>
        <w:t xml:space="preserve">Syyskuun lopulla 1838 hän alkoi lukea Thomas Malthusin teosta </w:t>
      </w:r>
      <w:r>
        <w:rPr>
          <w:color w:val="A9A9A9"/>
        </w:rPr>
        <w:t xml:space="preserve">An Essay on the Principle of Population </w:t>
      </w:r>
      <w:r>
        <w:t xml:space="preserve">ja sen tilastollista väitettä, jonka mukaan ihmispopulaatiot </w:t>
      </w:r>
      <w:r>
        <w:rPr>
          <w:color w:val="DCDCDC"/>
        </w:rPr>
        <w:t xml:space="preserve">lisääntyvät yli varojensa ja kamppailevat selviytyäkseen, </w:t>
      </w:r>
      <w:r>
        <w:t xml:space="preserve">jos niitä ei hillitä</w:t>
      </w:r>
      <w:r>
        <w:t xml:space="preserve">. </w:t>
      </w:r>
      <w:r>
        <w:t xml:space="preserve">Darwin yhdisti tämän luonnonvaraisten eläinten olemassaolosta käytävään kamppailuun ja kasvitieteilijä de Candollen </w:t>
      </w:r>
      <w:r>
        <w:rPr>
          <w:color w:val="2F4F4F"/>
        </w:rPr>
        <w:t xml:space="preserve">"lajien sotaan" </w:t>
      </w:r>
      <w:r>
        <w:rPr>
          <w:color w:val="556B2F"/>
        </w:rPr>
        <w:t xml:space="preserve">kasveissa</w:t>
      </w:r>
      <w:r>
        <w:t xml:space="preserve">; hän kuvitteli heti "sadantuhannen kiilan kaltaisen voiman" työntävän hyvin sopeutuneita muunnelmia "luonnon talouden aukkoihin", jotta eloonjääneet siirtäisivät muotonsa ja kykynsä eteenpäin ja epäsuotuisat muunnelmat tuhoutuisivat. Joulukuuhun 1838 mennessä hän oli havainnut, että ominaisuuksien valinnassa käytettävät jalostajat ja malthuslainen luonto, joka valitsee "sattuman" synnyttämien muunnosten joukosta, ovat samankaltaisia, niin että "vastikään hankitun rakenteen jokainen osa on täysin käytännöllinen ja täydellistynyt".</w:t>
      </w:r>
    </w:p>
    <w:p>
      <w:r>
        <w:rPr>
          <w:b/>
        </w:rPr>
        <w:t xml:space="preserve">Kysymys 0</w:t>
      </w:r>
    </w:p>
    <w:p>
      <w:r>
        <w:t xml:space="preserve">Mitä kirjaa Darwin alkoi lukea vuonna 1838?</w:t>
      </w:r>
    </w:p>
    <w:p>
      <w:r>
        <w:rPr>
          <w:b/>
        </w:rPr>
        <w:t xml:space="preserve">Kysymys 1</w:t>
      </w:r>
    </w:p>
    <w:p>
      <w:r>
        <w:t xml:space="preserve">Mitä Thomas Malthusin kirjan teorian mukaan tapahtuisi ihmispopulaatioille, jos niitä ei rajoitettaisi?</w:t>
      </w:r>
    </w:p>
    <w:p>
      <w:r>
        <w:rPr>
          <w:b/>
        </w:rPr>
        <w:t xml:space="preserve">Kysymys 2</w:t>
      </w:r>
    </w:p>
    <w:p>
      <w:r>
        <w:t xml:space="preserve">Mitä lajeja Darwin vertasi ihmisen selviytymistaisteluun?</w:t>
      </w:r>
    </w:p>
    <w:p>
      <w:r>
        <w:rPr>
          <w:b/>
        </w:rPr>
        <w:t xml:space="preserve">Kysymys 3</w:t>
      </w:r>
    </w:p>
    <w:p>
      <w:r>
        <w:t xml:space="preserve">Minkä käsitteen de Candolle otti huomioon tutkiessaan kasveja?</w:t>
      </w:r>
    </w:p>
    <w:p>
      <w:r>
        <w:rPr>
          <w:b/>
        </w:rPr>
        <w:t xml:space="preserve">Teksti numero 11</w:t>
      </w:r>
    </w:p>
    <w:p>
      <w:r>
        <w:t xml:space="preserve">Darwin jatkoi tutkimustyötään ja tarkisti teoriaansa perusteellisesti samalla kun hän keskittyi päätyöhönsä eli </w:t>
      </w:r>
      <w:r>
        <w:rPr>
          <w:color w:val="A9A9A9"/>
        </w:rPr>
        <w:t xml:space="preserve">Beaglen matkan tieteellisten tulosten </w:t>
      </w:r>
      <w:r>
        <w:t xml:space="preserve">julkaisemiseen</w:t>
      </w:r>
      <w:r>
        <w:t xml:space="preserve">. </w:t>
      </w:r>
      <w:r>
        <w:t xml:space="preserve">Hän kirjoitti alustavasti ajatuksistaan </w:t>
      </w:r>
      <w:r>
        <w:rPr>
          <w:color w:val="DCDCDC"/>
        </w:rPr>
        <w:t xml:space="preserve">Lyellille </w:t>
      </w:r>
      <w:r>
        <w:t xml:space="preserve">tammikuussa 1842, ja kesäkuussa hän laati </w:t>
      </w:r>
      <w:r>
        <w:t xml:space="preserve">teoriastaan </w:t>
      </w:r>
      <w:r>
        <w:t xml:space="preserve">35-sivuisen </w:t>
      </w:r>
      <w:r>
        <w:rPr>
          <w:color w:val="2F4F4F"/>
        </w:rPr>
        <w:t xml:space="preserve">"lyijykynäpiirroksen". </w:t>
      </w:r>
      <w:r>
        <w:t xml:space="preserve">Darwin aloitti </w:t>
      </w:r>
      <w:r>
        <w:t xml:space="preserve">tammikuussa 1844 </w:t>
      </w:r>
      <w:r>
        <w:t xml:space="preserve">kirjeenvaihdon teoriastaan kasvitieteilijä </w:t>
      </w:r>
      <w:r>
        <w:rPr>
          <w:color w:val="556B2F"/>
        </w:rPr>
        <w:t xml:space="preserve">Joseph Dalton Hookerin </w:t>
      </w:r>
      <w:r>
        <w:t xml:space="preserve">kanssa, </w:t>
      </w:r>
      <w:r>
        <w:t xml:space="preserve">ja heinäkuuhun mennessä hän oli viimeistellyt "luonnoksensa" </w:t>
      </w:r>
      <w:r>
        <w:rPr>
          <w:color w:val="6B8E23"/>
        </w:rPr>
        <w:t xml:space="preserve">230-sivuiseksi </w:t>
      </w:r>
      <w:r>
        <w:t xml:space="preserve">"esseeksi", jota hän aikoi laajentaa tutkimustuloksillaan ja julkaista, jos hän kuolisi ennenaikaisesti.</w:t>
      </w:r>
    </w:p>
    <w:p>
      <w:r>
        <w:rPr>
          <w:b/>
        </w:rPr>
        <w:t xml:space="preserve">Kysymys 0</w:t>
      </w:r>
    </w:p>
    <w:p>
      <w:r>
        <w:t xml:space="preserve">Mikä oli Darwinin teoriansa 35-sivuisen kirjoituksen nimi?</w:t>
      </w:r>
    </w:p>
    <w:p>
      <w:r>
        <w:rPr>
          <w:b/>
        </w:rPr>
        <w:t xml:space="preserve">Kysymys 1</w:t>
      </w:r>
    </w:p>
    <w:p>
      <w:r>
        <w:t xml:space="preserve">Kenen kasvitieteilijän kanssa Darwin aloitti kirjeenvaihdon teorioistaan?</w:t>
      </w:r>
    </w:p>
    <w:p>
      <w:r>
        <w:rPr>
          <w:b/>
        </w:rPr>
        <w:t xml:space="preserve">Kysymys 2</w:t>
      </w:r>
    </w:p>
    <w:p>
      <w:r>
        <w:t xml:space="preserve">Kuinka monta sivua Darwinin luonnos oli kasvanut vuonna 1844?</w:t>
      </w:r>
    </w:p>
    <w:p>
      <w:r>
        <w:rPr>
          <w:b/>
        </w:rPr>
        <w:t xml:space="preserve">Kysymys 3</w:t>
      </w:r>
    </w:p>
    <w:p>
      <w:r>
        <w:t xml:space="preserve">Mihin tietoihin Darwinin essee perustui?</w:t>
      </w:r>
    </w:p>
    <w:p>
      <w:r>
        <w:rPr>
          <w:b/>
        </w:rPr>
        <w:t xml:space="preserve">Kysymys 4</w:t>
      </w:r>
    </w:p>
    <w:p>
      <w:r>
        <w:t xml:space="preserve">Kenelle Darwin kirjoitti ajatuksensa vuonna 1842?</w:t>
      </w:r>
    </w:p>
    <w:p>
      <w:r>
        <w:rPr>
          <w:b/>
        </w:rPr>
        <w:t xml:space="preserve">Teksti numero 12</w:t>
      </w:r>
    </w:p>
    <w:p>
      <w:r>
        <w:t xml:space="preserve">Marraskuussa 1844 </w:t>
      </w:r>
      <w:r>
        <w:t xml:space="preserve">skotlantilaisen toimittajan </w:t>
      </w:r>
      <w:r>
        <w:rPr>
          <w:color w:val="DCDCDC"/>
        </w:rPr>
        <w:t xml:space="preserve">Robert Chambersin </w:t>
      </w:r>
      <w:r>
        <w:t xml:space="preserve">nimettömänä julkaistu tieteellinen populaariteos </w:t>
      </w:r>
      <w:r>
        <w:rPr>
          <w:color w:val="A9A9A9"/>
        </w:rPr>
        <w:t xml:space="preserve">Vestiges of the Natural History of Creation </w:t>
      </w:r>
      <w:r>
        <w:t xml:space="preserve">lisäsi yleistä kiinnostusta lajien muuntumisen käsitteeseen. Vestiges käytti fossiileista ja embryologiasta saatuja todisteita tukeakseen väitettä, jonka </w:t>
      </w:r>
      <w:r>
        <w:rPr>
          <w:color w:val="2F4F4F"/>
        </w:rPr>
        <w:t xml:space="preserve">mukaan elävät olennot olivat ajan myötä kehittyneet yksinkertaisista monimutkaisempiin. </w:t>
      </w:r>
      <w:r>
        <w:t xml:space="preserve">Siinä esitettiin kuitenkin </w:t>
      </w:r>
      <w:r>
        <w:rPr>
          <w:color w:val="556B2F"/>
        </w:rPr>
        <w:t xml:space="preserve">lineaarista etenemistä </w:t>
      </w:r>
      <w:r>
        <w:t xml:space="preserve">Darwinin työn taustalla olevan haarautuvan yhteisen polveutumisen teorian sijasta, ja siinä jätettiin huomiotta sopeutuminen. Darwin luki sen pian julkaisemisen jälkeen ja halveksi sen amatöörimäistä geologiaa ja eläintieteellisyyttä, mutta hän tarkisti huolellisesti omia argumenttejaan sen jälkeen, kun johtavat tiedemiehet, kuten Adam Sedgwick, hyökkäsivät sen moraalia ja tieteellisiä virheitä vastaan. Vestiges vaikutti merkittävästi yleiseen mielipiteeseen, ja kiivas keskustelu auttoi tasoittamaan tietä tieteellisesti kehittyneemmän Originin hyväksymiselle siirtämällä evoluutiospekulaation valtavirtaan. Vaikka vain harvat luonnontieteilijät olivat halukkaita harkitsemaan transmutaatiota, </w:t>
      </w:r>
      <w:r>
        <w:rPr>
          <w:color w:val="6B8E23"/>
        </w:rPr>
        <w:t xml:space="preserve">Herbert </w:t>
      </w:r>
      <w:r>
        <w:t xml:space="preserve">Spenceristä tuli 1850-luvulla aktiivinen lamarckilaisuuden ja progressiivisen kehityksen kannattaja.</w:t>
      </w:r>
    </w:p>
    <w:p>
      <w:r>
        <w:rPr>
          <w:b/>
        </w:rPr>
        <w:t xml:space="preserve">Kysymys 0</w:t>
      </w:r>
    </w:p>
    <w:p>
      <w:r>
        <w:t xml:space="preserve">Mikä oli nimettömänä julkaistun tieteiskirjan nimi?</w:t>
      </w:r>
    </w:p>
    <w:p>
      <w:r>
        <w:rPr>
          <w:b/>
        </w:rPr>
        <w:t xml:space="preserve">Kysymys 1</w:t>
      </w:r>
    </w:p>
    <w:p>
      <w:r>
        <w:t xml:space="preserve">Minkälaista etenemistä Vestiges of the Natural History of Creation ehdotti?</w:t>
      </w:r>
    </w:p>
    <w:p>
      <w:r>
        <w:rPr>
          <w:b/>
        </w:rPr>
        <w:t xml:space="preserve">Kysymys 2</w:t>
      </w:r>
    </w:p>
    <w:p>
      <w:r>
        <w:t xml:space="preserve">Kuka kirjoitti teoksen Vestiges of the Natural History of Creation?</w:t>
      </w:r>
    </w:p>
    <w:p>
      <w:r>
        <w:rPr>
          <w:b/>
        </w:rPr>
        <w:t xml:space="preserve">Kysymys 3</w:t>
      </w:r>
    </w:p>
    <w:p>
      <w:r>
        <w:t xml:space="preserve">Mitä todisteita Vestiges of the Natural History of Creation -teoksessa käytettiin tukemaan?</w:t>
      </w:r>
    </w:p>
    <w:p>
      <w:r>
        <w:rPr>
          <w:b/>
        </w:rPr>
        <w:t xml:space="preserve">Kysymys 4</w:t>
      </w:r>
    </w:p>
    <w:p>
      <w:r>
        <w:t xml:space="preserve">Kuka tiedemies kannatti lamarckismia 1850-luvulla?</w:t>
      </w:r>
    </w:p>
    <w:p>
      <w:r>
        <w:rPr>
          <w:b/>
        </w:rPr>
        <w:t xml:space="preserve">Teksti numero 13</w:t>
      </w:r>
    </w:p>
    <w:p>
      <w:r>
        <w:t xml:space="preserve">Darwinin </w:t>
      </w:r>
      <w:r>
        <w:t xml:space="preserve">simpukkatutkimukset saivat hänet vakuuttuneeksi siitä, että variaatio syntyi jatkuvasti eikä vain vastauksena muuttuneisiin olosuhteisiin. Vuonna </w:t>
      </w:r>
      <w:r>
        <w:rPr>
          <w:color w:val="DCDCDC"/>
        </w:rPr>
        <w:t xml:space="preserve">1854 </w:t>
      </w:r>
      <w:r>
        <w:t xml:space="preserve">hän sai valmiiksi viimeisen osan Beagle-saareen liittyvästä kirjoituksestaan ja alkoi työskennellä täysipäiväisesti evoluution parissa. Hänen ajattelunsa muuttui näkemyksestä, jonka mukaan lajit muodostuivat vain eristyksissä olevissa populaatioissa, kuten saarilla, ja siirtyi painottamaan lajinmuodostusta ilman eristystä; toisin sanoen hän näki suurten vakaiden populaatioiden sisällä tapahtuvan lisääntyvän erikoistumisen hyödyntävän jatkuvasti uusia ekologisia markkinarakoja. Hän teki empiiristä tutkimusta, jossa keskityttiin hänen teoriaansa liittyviin vaikeuksiin. Hän tutki monien kotieläinten eri rotujen välisiä kehityseroja ja anatomisia eroja, osallistui aktiivisesti </w:t>
      </w:r>
      <w:r>
        <w:rPr>
          <w:color w:val="2F4F4F"/>
        </w:rPr>
        <w:t xml:space="preserve">kyyhkyjen </w:t>
      </w:r>
      <w:r>
        <w:t xml:space="preserve">kasvatukseen ja kokeili (poikansa Francisin avustuksella) tapoja, joilla </w:t>
      </w:r>
      <w:r>
        <w:rPr>
          <w:color w:val="556B2F"/>
        </w:rPr>
        <w:t xml:space="preserve">kasvien siemenet ja eläimet </w:t>
      </w:r>
      <w:r>
        <w:t xml:space="preserve">voisivat levitä valtamerten yli asuttaakseen kaukaisia saaria. Vuoteen </w:t>
      </w:r>
      <w:r>
        <w:rPr>
          <w:color w:val="6B8E23"/>
        </w:rPr>
        <w:t xml:space="preserve">1856 </w:t>
      </w:r>
      <w:r>
        <w:t xml:space="preserve">mennessä </w:t>
      </w:r>
      <w:r>
        <w:t xml:space="preserve">hänen teoriansa oli paljon kehittyneempi, ja sen tueksi oli saatu runsaasti todisteita</w:t>
      </w:r>
      <w:r>
        <w:rPr>
          <w:color w:val="6B8E23"/>
        </w:rPr>
        <w:t xml:space="preserve">.</w:t>
      </w:r>
    </w:p>
    <w:p>
      <w:r>
        <w:rPr>
          <w:b/>
        </w:rPr>
        <w:t xml:space="preserve">Kysymys 0</w:t>
      </w:r>
    </w:p>
    <w:p>
      <w:r>
        <w:t xml:space="preserve">Mitä olentoja Darwin tutki, mikä sai hänet uskomaan, että variaatioita syntyy jatkuvasti?</w:t>
      </w:r>
    </w:p>
    <w:p>
      <w:r>
        <w:rPr>
          <w:b/>
        </w:rPr>
        <w:t xml:space="preserve">Kysymys 1</w:t>
      </w:r>
    </w:p>
    <w:p>
      <w:r>
        <w:t xml:space="preserve">Minä vuonna Darwin alkoi työskennellä evoluutioteoriansa parissa täysipäiväisesti?</w:t>
      </w:r>
    </w:p>
    <w:p>
      <w:r>
        <w:rPr>
          <w:b/>
        </w:rPr>
        <w:t xml:space="preserve">Kysymys 2</w:t>
      </w:r>
    </w:p>
    <w:p>
      <w:r>
        <w:t xml:space="preserve">Minkä lintulajin tutkimisesta Darwin kiinnostui suuresti?</w:t>
      </w:r>
    </w:p>
    <w:p>
      <w:r>
        <w:rPr>
          <w:b/>
        </w:rPr>
        <w:t xml:space="preserve">Kysymys 3</w:t>
      </w:r>
    </w:p>
    <w:p>
      <w:r>
        <w:t xml:space="preserve">Mihin vuoteen mennessä Darwinin teoriasta oli tullut monimutkaisempi ja sen tueksi oli saatu paljon todisteita?</w:t>
      </w:r>
    </w:p>
    <w:p>
      <w:r>
        <w:rPr>
          <w:b/>
        </w:rPr>
        <w:t xml:space="preserve">Kysymys 4</w:t>
      </w:r>
    </w:p>
    <w:p>
      <w:r>
        <w:t xml:space="preserve">Mitä lajeja Darwin tutki merten yli leviämisen osalta&gt;</w:t>
      </w:r>
    </w:p>
    <w:p>
      <w:r>
        <w:rPr>
          <w:b/>
        </w:rPr>
        <w:t xml:space="preserve">Teksti numero 14</w:t>
      </w:r>
    </w:p>
    <w:p>
      <w:r>
        <w:rPr>
          <w:color w:val="DCDCDC"/>
        </w:rPr>
        <w:t xml:space="preserve">Alfred Russel Wallacen </w:t>
      </w:r>
      <w:r>
        <w:rPr>
          <w:color w:val="A9A9A9"/>
        </w:rPr>
        <w:t xml:space="preserve">vuonna 1855 </w:t>
      </w:r>
      <w:r>
        <w:t xml:space="preserve">kirjoittamassa lajien "käyttöönottoa" käsittelevässä artikkelissa </w:t>
      </w:r>
      <w:r>
        <w:t xml:space="preserve">väitettiin, että elävien ja fossiilisten lajien maantieteellisen levinneisyyden mallit voitaisiin selittää</w:t>
      </w:r>
      <w:r>
        <w:rPr>
          <w:color w:val="2F4F4F"/>
        </w:rPr>
        <w:t xml:space="preserve">, jos jokainen uusi laji syntyisi aina jo olemassa olevan, läheisesti sukua olevan lajin lähelle</w:t>
      </w:r>
      <w:r>
        <w:t xml:space="preserve">. </w:t>
      </w:r>
      <w:r>
        <w:rPr>
          <w:color w:val="556B2F"/>
        </w:rPr>
        <w:t xml:space="preserve">Charles Lyell </w:t>
      </w:r>
      <w:r>
        <w:t xml:space="preserve">ymmärsi Wallacen artikkelin merkityksen ja sen mahdollisen yhteyden Darwinin työhön, vaikka Darwin ei sitä ymmärtänytkään, ja </w:t>
      </w:r>
      <w:r>
        <w:rPr>
          <w:color w:val="6B8E23"/>
        </w:rPr>
        <w:t xml:space="preserve">1. ja 2. toukokuuta 1856</w:t>
      </w:r>
      <w:r>
        <w:t xml:space="preserve"> kirjoittamassaan kirjeessä </w:t>
      </w:r>
      <w:r>
        <w:t xml:space="preserve">Lyell kehotti Darwinia julkaisemaan teoriansa etusijan vahvistamiseksi. Darwin joutui ristiriitaan halun esittää täydellinen ja vakuuttava selonteko ja paineen välillä tuottaa nopeasti lyhyt artikkeli. Hän tapasi Lyellin, ja Joseph Dalton Hookerin kanssa käymässään kirjeenvaihdossa hän vahvisti, ettei halunnut altistaa ajatuksiaan päätoimittajan tarkastukselle, kuten olisi vaadittu julkaistakseen akateemisessa lehdessä. Hän aloitti 14. toukokuuta 1856 "luonnosluontoisen" selostuksen, ja heinäkuuhun mennessä hän oli päättänyt laatia täydellisen teknisen tutkielman lajeista. Hänen teoriansa, johon sisältyi myös eroavuusperiaate, oli valmis 5. syyskuuta 1857, jolloin hän lähetti Asa Graylle lyhyen mutta yksityiskohtaisen tiivistelmän ajatuksistaan.</w:t>
      </w:r>
    </w:p>
    <w:p>
      <w:r>
        <w:rPr>
          <w:b/>
        </w:rPr>
        <w:t xml:space="preserve">Kysymys 0</w:t>
      </w:r>
    </w:p>
    <w:p>
      <w:r>
        <w:t xml:space="preserve">Milloin kirjoitettiin "Lajien esittelyä" koskeva asiakirja?</w:t>
      </w:r>
    </w:p>
    <w:p>
      <w:r>
        <w:rPr>
          <w:b/>
        </w:rPr>
        <w:t xml:space="preserve">Kysymys 1</w:t>
      </w:r>
    </w:p>
    <w:p>
      <w:r>
        <w:t xml:space="preserve">Kuka kirjoitti "Lajien esittelyä" koskevan asiakirjan?</w:t>
      </w:r>
    </w:p>
    <w:p>
      <w:r>
        <w:rPr>
          <w:b/>
        </w:rPr>
        <w:t xml:space="preserve">Kysymys 2</w:t>
      </w:r>
    </w:p>
    <w:p>
      <w:r>
        <w:t xml:space="preserve">Miten Wallace väitti, että lajien levinneisyysmallit voidaan selittää?</w:t>
      </w:r>
    </w:p>
    <w:p>
      <w:r>
        <w:rPr>
          <w:b/>
        </w:rPr>
        <w:t xml:space="preserve">Kysymys 3</w:t>
      </w:r>
    </w:p>
    <w:p>
      <w:r>
        <w:t xml:space="preserve">Kuka tiedemies tunnusti Wallacen artikkelin mahdollisen pätevyyden ja vaikutukset?</w:t>
      </w:r>
    </w:p>
    <w:p>
      <w:r>
        <w:rPr>
          <w:b/>
        </w:rPr>
        <w:t xml:space="preserve">Kysymys 4</w:t>
      </w:r>
    </w:p>
    <w:p>
      <w:r>
        <w:t xml:space="preserve">Milloin Lyell pyysi Darwinia julkaisemaan teoriansa, jotta se olisi etusijalla?</w:t>
      </w:r>
    </w:p>
    <w:p>
      <w:r>
        <w:rPr>
          <w:b/>
        </w:rPr>
        <w:t xml:space="preserve">Teksti numero 15</w:t>
      </w:r>
    </w:p>
    <w:p>
      <w:r>
        <w:t xml:space="preserve">Darwin oli ahkerasti kirjoittamassa </w:t>
      </w:r>
      <w:r>
        <w:rPr>
          <w:color w:val="A9A9A9"/>
        </w:rPr>
        <w:t xml:space="preserve">"suurta kirjaansa" Luonnonvalinnasta, </w:t>
      </w:r>
      <w:r>
        <w:t xml:space="preserve">kun hän sai 18. kesäkuuta 1858 paketin Malukun saarilla (Ternate ja Gilolo) oleskelevalta Wallacelta. Sen liitteenä oli </w:t>
      </w:r>
      <w:r>
        <w:rPr>
          <w:color w:val="DCDCDC"/>
        </w:rPr>
        <w:t xml:space="preserve">kaksikymmentä sivua, joilla kuvattiin evoluutiomekanismia</w:t>
      </w:r>
      <w:r>
        <w:t xml:space="preserve">, vastaus Darwinin äskettäiseen kehotukseen, ja pyyntö lähettää se edelleen Lyellille, jos Darwinin mielestä se olisi sen arvoista. Mekanismi oli samanlainen kuin Darwinin oma teoria. Darwin kirjoitti Lyellille, että "sanasi ovat käyneet toteen raivokkaasti, ... ennakoituna", ja hän "tietysti kirjoittaisi heti ja tarjoaisi lähettää [sen] mihin tahansa Wallacen valitsemaan lehteen" ja lisäsi, että "kaikki omaperäisyyteni, mitä se sitten onkin, murskataan". Lyell ja Hooker sopivat, että Linnean Society esittelee yhteisen julkaisun, jossa Wallacen sivut yhdistettäisiin otteisiin Darwinin vuoden 1844 esseestä ja hänen kirjeestään Graylle vuodelta 1857. 1. heinäkuuta 1858 Wallacen ja </w:t>
      </w:r>
      <w:r>
        <w:rPr>
          <w:color w:val="2F4F4F"/>
        </w:rPr>
        <w:t xml:space="preserve">Darwinin</w:t>
      </w:r>
      <w:r>
        <w:t xml:space="preserve"> laatimat </w:t>
      </w:r>
      <w:r>
        <w:t xml:space="preserve">artikkelit "On the Tendcy of Species to form Varieties" (Lajien taipumus muodostaa lajikkeita) ja "On the Perpetuation of Varieties and Species by Natural Means of Selection" (Lajikkeiden ja lajien säilyminen luonnollisen valinnan avulla) esiteltiin Linnean Societyn kokouksessa</w:t>
      </w:r>
      <w:r>
        <w:t xml:space="preserve">, mutta ne saivat aikaan vain vähän reaktioita. Vaikka Darwin piti Wallacen ajatusta identtisenä hänen luonnonvalinnan käsitteensä kanssa, historioitsijat ovat tuoneet esiin eroja. Darwin kuvasi luonnonvalinnan vastaavan eläintenjalostajien harjoittamaa keinotekoista valintaa ja korosti yksilöiden välistä kilpailua, kun taas Wallace ei verrannut sitä valikoivaan jalostukseen ja keskittyi ekologisiin paineisiin, jotka pitivät erilaiset lajikkeet sopeutuneina paikallisiin olosuhteisiin. </w:t>
      </w:r>
      <w:r>
        <w:rPr>
          <w:color w:val="556B2F"/>
        </w:rPr>
        <w:t xml:space="preserve">Jotkut historioitsijat ovat esittäneet, että Wallace puhui pikemminkin ryhmävalinnasta kuin yksilölliseen vaihteluun vaikuttavasta valinnasta.</w:t>
      </w:r>
    </w:p>
    <w:p>
      <w:r>
        <w:rPr>
          <w:b/>
        </w:rPr>
        <w:t xml:space="preserve">Kysymys 0</w:t>
      </w:r>
    </w:p>
    <w:p>
      <w:r>
        <w:t xml:space="preserve">Minkä kirjan parissa Darwin työskenteli, kun hän sai paketin Wallacelta?</w:t>
      </w:r>
    </w:p>
    <w:p>
      <w:r>
        <w:rPr>
          <w:b/>
        </w:rPr>
        <w:t xml:space="preserve">Kysymys 1</w:t>
      </w:r>
    </w:p>
    <w:p>
      <w:r>
        <w:t xml:space="preserve">Mitä Darwinin Wallacelta saamissa paketeissa oli?</w:t>
      </w:r>
    </w:p>
    <w:p>
      <w:r>
        <w:rPr>
          <w:b/>
        </w:rPr>
        <w:t xml:space="preserve">Kysymys 2</w:t>
      </w:r>
    </w:p>
    <w:p>
      <w:r>
        <w:t xml:space="preserve">Kuka kirjoitti artikkelin On the Tendcy of Species to form Varieties?</w:t>
      </w:r>
    </w:p>
    <w:p>
      <w:r>
        <w:rPr>
          <w:b/>
        </w:rPr>
        <w:t xml:space="preserve">Kysymys 3</w:t>
      </w:r>
    </w:p>
    <w:p>
      <w:r>
        <w:t xml:space="preserve">Mikä joidenkin historioitsijoiden mielestä erotti Wallacen käsityksen luonnonvalinnasta Darwinin käsityksestä?</w:t>
      </w:r>
    </w:p>
    <w:p>
      <w:r>
        <w:rPr>
          <w:b/>
        </w:rPr>
        <w:t xml:space="preserve">Teksti numero 16</w:t>
      </w:r>
    </w:p>
    <w:p>
      <w:r>
        <w:t xml:space="preserve">Kokouksen jälkeen Darwin päätti kirjoittaa </w:t>
      </w:r>
      <w:r>
        <w:rPr>
          <w:color w:val="A9A9A9"/>
        </w:rPr>
        <w:t xml:space="preserve">"tiivistelmän koko työstäni"</w:t>
      </w:r>
      <w:r>
        <w:t xml:space="preserve">.</w:t>
      </w:r>
      <w:r>
        <w:t xml:space="preserve"> Hän aloitti työnsä 20. heinäkuuta 1858, kun hän oli lomalla Sandownissa, ja kirjoitti osan siitä ulkoa. Lyell keskusteli järjestelyistä kustantaja </w:t>
      </w:r>
      <w:r>
        <w:rPr>
          <w:color w:val="DCDCDC"/>
        </w:rPr>
        <w:t xml:space="preserve">John Murrayn </w:t>
      </w:r>
      <w:r>
        <w:t xml:space="preserve">kustantamon </w:t>
      </w:r>
      <w:r>
        <w:rPr>
          <w:color w:val="DCDCDC"/>
        </w:rPr>
        <w:t xml:space="preserve">John Murray III:n </w:t>
      </w:r>
      <w:r>
        <w:t xml:space="preserve">kanssa</w:t>
      </w:r>
      <w:r>
        <w:t xml:space="preserve">, joka vastasi välittömästi Darwinin 31. maaliskuuta 1859 lähettämään kirjeeseen suostumuksella julkaista kirja näkemättä edes käsikirjoitusta ja tarjoamalla Darwinille </w:t>
      </w:r>
      <w:r>
        <w:rPr>
          <w:color w:val="2F4F4F"/>
        </w:rPr>
        <w:t xml:space="preserve">2⁄3 prosenttia </w:t>
      </w:r>
      <w:r>
        <w:rPr>
          <w:color w:val="2F4F4F"/>
        </w:rPr>
        <w:t xml:space="preserve">tuotosta</w:t>
      </w:r>
      <w:r>
        <w:t xml:space="preserve">. </w:t>
      </w:r>
      <w:r>
        <w:t xml:space="preserve">(Lopulta Murray maksoi Darwinille 180 puntaa ensimmäisestä painoksesta, ja Darwinin kuollessa vuonna 1882 kirjasta oli jo </w:t>
      </w:r>
      <w:r>
        <w:rPr>
          <w:color w:val="556B2F"/>
        </w:rPr>
        <w:t xml:space="preserve">kuudes painos, josta </w:t>
      </w:r>
      <w:r>
        <w:t xml:space="preserve">Darwin sai </w:t>
      </w:r>
      <w:r>
        <w:rPr>
          <w:color w:val="6B8E23"/>
        </w:rPr>
        <w:t xml:space="preserve">lähes 3000 puntaa</w:t>
      </w:r>
      <w:r>
        <w:t xml:space="preserve">)</w:t>
      </w:r>
      <w:r>
        <w:t xml:space="preserve">.</w:t>
      </w:r>
    </w:p>
    <w:p>
      <w:r>
        <w:rPr>
          <w:b/>
        </w:rPr>
        <w:t xml:space="preserve">Kysymys 0</w:t>
      </w:r>
    </w:p>
    <w:p>
      <w:r>
        <w:t xml:space="preserve">Mitä Darwin päätti kirjoittaa heinäkuussa 1858?</w:t>
      </w:r>
    </w:p>
    <w:p>
      <w:r>
        <w:rPr>
          <w:b/>
        </w:rPr>
        <w:t xml:space="preserve">Kysymys 1</w:t>
      </w:r>
    </w:p>
    <w:p>
      <w:r>
        <w:t xml:space="preserve">Minkä kustantajan Lyell sai suostuteltua järjestämään Darwinin teoksen julkaisemisen?</w:t>
      </w:r>
    </w:p>
    <w:p>
      <w:r>
        <w:rPr>
          <w:b/>
        </w:rPr>
        <w:t xml:space="preserve">Kysymys 2</w:t>
      </w:r>
    </w:p>
    <w:p>
      <w:r>
        <w:t xml:space="preserve">Mitä kustantaja tarjosi Darwinille maksuna kirjasta?</w:t>
      </w:r>
    </w:p>
    <w:p>
      <w:r>
        <w:rPr>
          <w:b/>
        </w:rPr>
        <w:t xml:space="preserve">Kysymys 3</w:t>
      </w:r>
    </w:p>
    <w:p>
      <w:r>
        <w:t xml:space="preserve">Missä painoksessa kirja oli Darwinin kuollessa?</w:t>
      </w:r>
    </w:p>
    <w:p>
      <w:r>
        <w:rPr>
          <w:b/>
        </w:rPr>
        <w:t xml:space="preserve">Kysymys 4</w:t>
      </w:r>
    </w:p>
    <w:p>
      <w:r>
        <w:t xml:space="preserve">Kuinka paljon Darwin oli tienannut kirjalla kuollessaan?</w:t>
      </w:r>
    </w:p>
    <w:p>
      <w:r>
        <w:rPr>
          <w:b/>
        </w:rPr>
        <w:t xml:space="preserve">Teksti numero 17</w:t>
      </w:r>
    </w:p>
    <w:p>
      <w:r>
        <w:t xml:space="preserve">Darwin oli alun perin päättänyt kutsua kirjaansa nimellä </w:t>
      </w:r>
      <w:r>
        <w:rPr>
          <w:color w:val="A9A9A9"/>
        </w:rPr>
        <w:t xml:space="preserve">An abstract of an Essay on the Origin of Species and Varieties Through natural selection (Tiivistelmä esseestä lajien ja lajikkeiden synnystä luonnonvalinnan avulla), </w:t>
      </w:r>
      <w:r>
        <w:t xml:space="preserve">mutta </w:t>
      </w:r>
      <w:r>
        <w:rPr>
          <w:color w:val="DCDCDC"/>
        </w:rPr>
        <w:t xml:space="preserve">Murrayn </w:t>
      </w:r>
      <w:r>
        <w:t xml:space="preserve">suostuttelun ansiosta se muutettiin lopulta napakammaksi nimeksi: </w:t>
      </w:r>
      <w:r>
        <w:rPr>
          <w:color w:val="2F4F4F"/>
        </w:rPr>
        <w:t xml:space="preserve">On the Origin of Species (Lajien synty)</w:t>
      </w:r>
      <w:r>
        <w:t xml:space="preserve">, jonka otsikkosivulle lisättiin </w:t>
      </w:r>
      <w:r>
        <w:rPr>
          <w:color w:val="556B2F"/>
        </w:rPr>
        <w:t xml:space="preserve">Luonnonvalinnan avulla eli suosittujen rotujen säilyttäminen elämän taistelussa</w:t>
      </w:r>
      <w:r>
        <w:t xml:space="preserve">. </w:t>
      </w:r>
      <w:r>
        <w:t xml:space="preserve">Tässä käytetään termiä "rodut" </w:t>
      </w:r>
      <w:r>
        <w:rPr>
          <w:color w:val="6B8E23"/>
        </w:rPr>
        <w:t xml:space="preserve">vaihtoehtona termille "lajikkeet", eikä sillä ole ihmisrotujen nykyaikaista merkitystä - kirjan </w:t>
      </w:r>
      <w:r>
        <w:t xml:space="preserve">ensimmäinen käyttö viittaa "esimerkiksi kaalin eri rotuihin" ja jatkuu keskusteluun "kotieläinten ja -kasvien perinnöllisistä lajikkeista tai roduista".</w:t>
      </w:r>
    </w:p>
    <w:p>
      <w:r>
        <w:rPr>
          <w:b/>
        </w:rPr>
        <w:t xml:space="preserve">Kysymys 0</w:t>
      </w:r>
    </w:p>
    <w:p>
      <w:r>
        <w:t xml:space="preserve">Mikä oli Darwinin kirjan lopullinen nimi?</w:t>
      </w:r>
    </w:p>
    <w:p>
      <w:r>
        <w:rPr>
          <w:b/>
        </w:rPr>
        <w:t xml:space="preserve">Kysymys 1</w:t>
      </w:r>
    </w:p>
    <w:p>
      <w:r>
        <w:t xml:space="preserve">Minkä nimen Darwin oli halunnut antaa kirjalleen?</w:t>
      </w:r>
    </w:p>
    <w:p>
      <w:r>
        <w:rPr>
          <w:b/>
        </w:rPr>
        <w:t xml:space="preserve">Kysymys 2</w:t>
      </w:r>
    </w:p>
    <w:p>
      <w:r>
        <w:t xml:space="preserve">Kuka sai Darwinin vakuuttuneeksi siitä, että hänen kirjansa tarvitsee lyhyemmän ja vakuuttavamman nimen?</w:t>
      </w:r>
    </w:p>
    <w:p>
      <w:r>
        <w:rPr>
          <w:b/>
        </w:rPr>
        <w:t xml:space="preserve">Kysymys 3</w:t>
      </w:r>
    </w:p>
    <w:p>
      <w:r>
        <w:t xml:space="preserve">Mitä sana "rodut" tarkoittaa Darwinin kirjassa?</w:t>
      </w:r>
    </w:p>
    <w:p>
      <w:r>
        <w:rPr>
          <w:b/>
        </w:rPr>
        <w:t xml:space="preserve">Kysymys 4</w:t>
      </w:r>
    </w:p>
    <w:p>
      <w:r>
        <w:t xml:space="preserve">Mikä on The Origin of Species -teoksen nimiölehden laajennettu nimi?</w:t>
      </w:r>
    </w:p>
    <w:p>
      <w:r>
        <w:rPr>
          <w:b/>
        </w:rPr>
        <w:t xml:space="preserve">Teksti numero 18</w:t>
      </w:r>
    </w:p>
    <w:p>
      <w:r>
        <w:t xml:space="preserve">Darwinilla oli joulukuuhun </w:t>
      </w:r>
      <w:r>
        <w:rPr>
          <w:color w:val="A9A9A9"/>
        </w:rPr>
        <w:t xml:space="preserve">1838 </w:t>
      </w:r>
      <w:r>
        <w:t xml:space="preserve">mennessä perusluonnonvalinnan teoria, "jonka avulla hän voi työskennellä", </w:t>
      </w:r>
      <w:r>
        <w:t xml:space="preserve">mutta lähes kaksikymmentä vuotta myöhemmin, kun Wallacen kirje saapui 18. kesäkuuta 1858, Darwin ei ollut vieläkään valmis julkaisemaan teoriaansa. Pitkään ajateltiin, että Darwin vältteli tai viivytteli ajatustensa julkistamista henkilökohtaisista syistä. Syiksi on esitetty muun muassa </w:t>
      </w:r>
      <w:r>
        <w:rPr>
          <w:color w:val="DCDCDC"/>
        </w:rPr>
        <w:t xml:space="preserve">uskonnollisen vainon tai yhteiskunnallisen häpeän pelkoa</w:t>
      </w:r>
      <w:r>
        <w:t xml:space="preserve">, jos hänen näkemyksensä paljastuisivat, sekä huolta siitä, ettei hän suututtaisi </w:t>
      </w:r>
      <w:r>
        <w:rPr>
          <w:color w:val="2F4F4F"/>
        </w:rPr>
        <w:t xml:space="preserve">pappisluontoihmisiä luonnontieteilijäystäviään tai hurskasta vaimoaan Emmaa.</w:t>
      </w:r>
      <w:r>
        <w:t xml:space="preserve"> Charles Darwinin sairaus aiheutti toistuvia viivästyksiä. Hänen </w:t>
      </w:r>
      <w:r>
        <w:rPr>
          <w:color w:val="556B2F"/>
        </w:rPr>
        <w:t xml:space="preserve">Glen Royta</w:t>
      </w:r>
      <w:r>
        <w:t xml:space="preserve"> koskeva artikkelinsa </w:t>
      </w:r>
      <w:r>
        <w:t xml:space="preserve">oli osoittautunut kiusallisen vääräksi, ja hän saattoi haluta olla varma, että hän oli oikeassa. David Quammen on esittänyt, että kaikki nämä tekijät ovat saattaneet vaikuttaa asiaan, ja huomauttaa, että Darwinin kirjatuotanto oli suuri ja perhe-elämä kiireistä tuona aikana.</w:t>
      </w:r>
    </w:p>
    <w:p>
      <w:r>
        <w:rPr>
          <w:b/>
        </w:rPr>
        <w:t xml:space="preserve">Kysymys 0</w:t>
      </w:r>
    </w:p>
    <w:p>
      <w:r>
        <w:t xml:space="preserve">Mihin vuoteen mennessä Darwinilla oli luonnonvalintateoriansa peruslähtökohdat?</w:t>
      </w:r>
    </w:p>
    <w:p>
      <w:r>
        <w:rPr>
          <w:b/>
        </w:rPr>
        <w:t xml:space="preserve">Kysymys 1</w:t>
      </w:r>
    </w:p>
    <w:p>
      <w:r>
        <w:t xml:space="preserve">Miksi Darwin saattoi lykätä evoluutioteoriansa julkaisemista yli 20 vuotta?</w:t>
      </w:r>
    </w:p>
    <w:p>
      <w:r>
        <w:rPr>
          <w:b/>
        </w:rPr>
        <w:t xml:space="preserve">Kysymys 2</w:t>
      </w:r>
    </w:p>
    <w:p>
      <w:r>
        <w:t xml:space="preserve">Mikä Darwinin kirjoittama paperi oli virheellinen?</w:t>
      </w:r>
    </w:p>
    <w:p>
      <w:r>
        <w:rPr>
          <w:b/>
        </w:rPr>
        <w:t xml:space="preserve">Kysymys 3</w:t>
      </w:r>
    </w:p>
    <w:p>
      <w:r>
        <w:t xml:space="preserve">Ketä Darwin olisi voinut pelätä suututtavansa julkaisemalla työnsä?</w:t>
      </w:r>
    </w:p>
    <w:p>
      <w:r>
        <w:rPr>
          <w:b/>
        </w:rPr>
        <w:t xml:space="preserve">Teksti numero 19</w:t>
      </w:r>
    </w:p>
    <w:p>
      <w:r>
        <w:t xml:space="preserve">Tiedehistorioitsija </w:t>
      </w:r>
      <w:r>
        <w:rPr>
          <w:color w:val="A9A9A9"/>
        </w:rPr>
        <w:t xml:space="preserve">John van Wyhe </w:t>
      </w:r>
      <w:r>
        <w:t xml:space="preserve">on todennut </w:t>
      </w:r>
      <w:r>
        <w:t xml:space="preserve">uudemmassa tutkimuksessaan, että </w:t>
      </w:r>
      <w:r>
        <w:t xml:space="preserve">ajatus Darwinin viivyttelystä julkaisemisessa on peräisin vasta 1940-luvulta, ja </w:t>
      </w:r>
      <w:r>
        <w:rPr>
          <w:color w:val="DCDCDC"/>
        </w:rPr>
        <w:t xml:space="preserve">Darwinin aikalaiset pitivät Darwinin käyttämää aikaa kohtuullisena</w:t>
      </w:r>
      <w:r>
        <w:t xml:space="preserve">. </w:t>
      </w:r>
      <w:r>
        <w:rPr>
          <w:color w:val="2F4F4F"/>
        </w:rPr>
        <w:t xml:space="preserve">Darwin sai aina yhden kirjan valmiiksi ennen toisen aloittamista</w:t>
      </w:r>
      <w:r>
        <w:t xml:space="preserve">. Tutkimustyönsä aikana hän kertoi monille ihmisille kiinnostuksestaan transmutaatiota kohtaan aiheuttamatta paheksuntaa. Hän aikoi vakaasti julkaista sen, mutta vasta syyskuussa 1854 hän pääsi työskentelemään sen parissa täysipäiväisesti. Hänen arvionsa siitä, että hänen "suuren kirjansa" kirjoittaminen kestäisi </w:t>
      </w:r>
      <w:r>
        <w:rPr>
          <w:color w:val="556B2F"/>
        </w:rPr>
        <w:t xml:space="preserve">viisi vuotta, </w:t>
      </w:r>
      <w:r>
        <w:t xml:space="preserve">oli optimistinen.</w:t>
      </w:r>
    </w:p>
    <w:p>
      <w:r>
        <w:rPr>
          <w:b/>
        </w:rPr>
        <w:t xml:space="preserve">Kysymys 0</w:t>
      </w:r>
    </w:p>
    <w:p>
      <w:r>
        <w:t xml:space="preserve">Mitä Darwinin aikalaiset ajattelivat Darwinin julkaisemisen pitkistä viivästyksistä?</w:t>
      </w:r>
    </w:p>
    <w:p>
      <w:r>
        <w:rPr>
          <w:b/>
        </w:rPr>
        <w:t xml:space="preserve">Kysymys 1</w:t>
      </w:r>
    </w:p>
    <w:p>
      <w:r>
        <w:t xml:space="preserve">Millainen oli Darwinin prosessi kirjojensa kirjoittamisessa?</w:t>
      </w:r>
    </w:p>
    <w:p>
      <w:r>
        <w:rPr>
          <w:b/>
        </w:rPr>
        <w:t xml:space="preserve">Kysymys 2</w:t>
      </w:r>
    </w:p>
    <w:p>
      <w:r>
        <w:t xml:space="preserve">Mikä oli Darwinin alkuperäinen arvio kirjan kirjoittamiseen kuluvasta ajasta?</w:t>
      </w:r>
    </w:p>
    <w:p>
      <w:r>
        <w:rPr>
          <w:b/>
        </w:rPr>
        <w:t xml:space="preserve">Kysymys 3</w:t>
      </w:r>
    </w:p>
    <w:p>
      <w:r>
        <w:t xml:space="preserve">Minkä tiedemiehen tutkimuksessa väitettiin, että ajatus Darwinin työn viivästymisestä on peräisin 1940-luvulta?</w:t>
      </w:r>
    </w:p>
    <w:p>
      <w:r>
        <w:rPr>
          <w:b/>
        </w:rPr>
        <w:t xml:space="preserve">Teksti numero 20</w:t>
      </w:r>
    </w:p>
    <w:p>
      <w:r>
        <w:t xml:space="preserve">On the Origin of Species julkaistiin ensimmäisen kerran torstaina 24. marraskuuta 1859, ja sen hinta oli </w:t>
      </w:r>
      <w:r>
        <w:rPr>
          <w:color w:val="A9A9A9"/>
        </w:rPr>
        <w:t xml:space="preserve">viisitoista shillinkiä </w:t>
      </w:r>
      <w:r>
        <w:t xml:space="preserve">ja ensimmäinen painos </w:t>
      </w:r>
      <w:r>
        <w:rPr>
          <w:color w:val="DCDCDC"/>
        </w:rPr>
        <w:t xml:space="preserve">1250 kappaletta</w:t>
      </w:r>
      <w:r>
        <w:t xml:space="preserve">. </w:t>
      </w:r>
      <w:r>
        <w:t xml:space="preserve">Kirjaa oli tarjottu kirjakauppiaille </w:t>
      </w:r>
      <w:r>
        <w:rPr>
          <w:color w:val="2F4F4F"/>
        </w:rPr>
        <w:t xml:space="preserve">Murrayn syysmyynnissä </w:t>
      </w:r>
      <w:r>
        <w:t xml:space="preserve">tiistaina 22. marraskuuta, ja kaikki saatavilla olleet kappaleet oli otettu heti vastaan. Kirjan painos oli yhteensä 1250 kappaletta, mutta kun siitä vähennetään esittely- ja arvostelukappaleet sekä viisi kappaletta Stationers' Hallin tekijänoikeuksia varten, myynnissä oli noin 1170 kappaletta. Merkittävää on, että </w:t>
      </w:r>
      <w:r>
        <w:rPr>
          <w:color w:val="556B2F"/>
        </w:rPr>
        <w:t xml:space="preserve">Mudie's Library </w:t>
      </w:r>
      <w:r>
        <w:t xml:space="preserve">otti 500 kappaletta</w:t>
      </w:r>
      <w:r>
        <w:t xml:space="preserve">, mikä varmisti, että kirja tavoitti nopeasti suuren määrän kirjaston tilaajia. Toinen, 3 000 kappaleen painos ilmestyi nopeasti 7. tammikuuta 1860, ja siihen tehtiin lukuisia korjauksia sekä vastattiin uskonnollisiin vastalauseisiin lisäämällä uusi epigrafia sivulle ii, sitaatti Charles Kingsleylta ja loppulauseeseen lisätty lause "Luojan toimesta". Darwinin elinaikana kirjasta tehtiin </w:t>
      </w:r>
      <w:r>
        <w:rPr>
          <w:color w:val="6B8E23"/>
        </w:rPr>
        <w:t xml:space="preserve">kuusi painosta, </w:t>
      </w:r>
      <w:r>
        <w:t xml:space="preserve">ja siihen tehtiin kumulatiivisia muutoksia ja tarkistuksia, joilla pyrittiin vastaamaan esitettyihin vastaväitteisiin. Kolmas painos ilmestyi vuonna 1861, ja siihen oli kirjoitettu tai lisätty useita lauseita uudelleen ja lisätty johdantoliite An Historical Sketch of the Recent Progress of Opinion on the Origin of Species, kun taas neljännessä painoksessa vuonna 1866 oli uusia tarkistuksia. Viidennessä painoksessa, joka julkaistiin 10. helmikuuta 1869, tehtiin lisää muutoksia, ja siinä käytettiin ensimmäistä kertaa ilmaisua "vahvimman selviytyminen", jonka filosofi Herbert Spencer oli keksinyt teoksessaan Principles of Biology (1864).</w:t>
      </w:r>
    </w:p>
    <w:p>
      <w:r>
        <w:rPr>
          <w:b/>
        </w:rPr>
        <w:t xml:space="preserve">Kysymys 0</w:t>
      </w:r>
    </w:p>
    <w:p>
      <w:r>
        <w:t xml:space="preserve">Mitä maksoivat ensimmäiset julkaistut kappaleet teoksesta On the Origin of Species?</w:t>
      </w:r>
    </w:p>
    <w:p>
      <w:r>
        <w:rPr>
          <w:b/>
        </w:rPr>
        <w:t xml:space="preserve">Kysymys 1</w:t>
      </w:r>
    </w:p>
    <w:p>
      <w:r>
        <w:t xml:space="preserve">Kuinka monta kappaletta On the Origin of Species -teosta valmistui ensimmäisessä painoksessa?</w:t>
      </w:r>
    </w:p>
    <w:p>
      <w:r>
        <w:rPr>
          <w:b/>
        </w:rPr>
        <w:t xml:space="preserve">Kysymys 2</w:t>
      </w:r>
    </w:p>
    <w:p>
      <w:r>
        <w:t xml:space="preserve">Missä Lajien synty -teos tarjottiin ensimmäisen kerran myyntiin?</w:t>
      </w:r>
    </w:p>
    <w:p>
      <w:r>
        <w:rPr>
          <w:b/>
        </w:rPr>
        <w:t xml:space="preserve">Kysymys 3</w:t>
      </w:r>
    </w:p>
    <w:p>
      <w:r>
        <w:t xml:space="preserve">Kuinka monta painosta Lajien synty -teoksesta tehtiin Darwinin elinaikana?</w:t>
      </w:r>
    </w:p>
    <w:p>
      <w:r>
        <w:rPr>
          <w:b/>
        </w:rPr>
        <w:t xml:space="preserve">Kysymys 4</w:t>
      </w:r>
    </w:p>
    <w:p>
      <w:r>
        <w:t xml:space="preserve">Mikä laitos osti 500 kappaletta kirjaa ja varmisti näin, että suuri joukko ihmisiä saa sen käyttöönsä?</w:t>
      </w:r>
    </w:p>
    <w:p>
      <w:r>
        <w:rPr>
          <w:b/>
        </w:rPr>
        <w:t xml:space="preserve">Teksti numero 21</w:t>
      </w:r>
    </w:p>
    <w:p>
      <w:r>
        <w:t xml:space="preserve">Tammikuussa 1871 julkaistussa </w:t>
      </w:r>
      <w:r>
        <w:rPr>
          <w:color w:val="A9A9A9"/>
        </w:rPr>
        <w:t xml:space="preserve">George Jackson </w:t>
      </w:r>
      <w:r>
        <w:t xml:space="preserve">Mivartin teoksessa On the Genesis of Species lueteltiin yksityiskohtaisia perusteluja luonnonvalintaa vastaan ja </w:t>
      </w:r>
      <w:r>
        <w:rPr>
          <w:color w:val="DCDCDC"/>
        </w:rPr>
        <w:t xml:space="preserve">väitettiin, että se sisälsi väärää metafysiikkaa</w:t>
      </w:r>
      <w:r>
        <w:t xml:space="preserve">. </w:t>
      </w:r>
      <w:r>
        <w:t xml:space="preserve">Darwin teki laajoja tarkistuksia </w:t>
      </w:r>
      <w:r>
        <w:t xml:space="preserve">Originin </w:t>
      </w:r>
      <w:r>
        <w:rPr>
          <w:color w:val="2F4F4F"/>
        </w:rPr>
        <w:t xml:space="preserve">kuudenteen painokseen </w:t>
      </w:r>
      <w:r>
        <w:t xml:space="preserve">(tämä oli ensimmäinen painos, jossa hän käytti sanaa "evoluutio", joka oli yleisesti liitetty alkionkehitykseen, vaikka kaikki painokset päättyivät sanaan "evolvoitunut") ja </w:t>
      </w:r>
      <w:r>
        <w:rPr>
          <w:color w:val="556B2F"/>
        </w:rPr>
        <w:t xml:space="preserve">lisäsi uuden luvun VII, </w:t>
      </w:r>
      <w:r>
        <w:rPr>
          <w:color w:val="6B8E23"/>
        </w:rPr>
        <w:t xml:space="preserve">Erinäisiä vastaväitteitä, </w:t>
      </w:r>
      <w:r>
        <w:t xml:space="preserve">vastatakseen Mivartin väitteisiin.</w:t>
      </w:r>
    </w:p>
    <w:p>
      <w:r>
        <w:rPr>
          <w:b/>
        </w:rPr>
        <w:t xml:space="preserve">Kysymys 0</w:t>
      </w:r>
    </w:p>
    <w:p>
      <w:r>
        <w:t xml:space="preserve">Mitä Luonnonvalintaa vastaan väitettiin Lajien synnyssä?</w:t>
      </w:r>
    </w:p>
    <w:p>
      <w:r>
        <w:rPr>
          <w:b/>
        </w:rPr>
        <w:t xml:space="preserve">Kysymys 1</w:t>
      </w:r>
    </w:p>
    <w:p>
      <w:r>
        <w:t xml:space="preserve">Kuka kirjoitti teoksen Lajien synnystä?</w:t>
      </w:r>
    </w:p>
    <w:p>
      <w:r>
        <w:rPr>
          <w:b/>
        </w:rPr>
        <w:t xml:space="preserve">Kysymys 2</w:t>
      </w:r>
    </w:p>
    <w:p>
      <w:r>
        <w:t xml:space="preserve">Milloin Charles Darwin käytti ensimmäistä kertaa sanaa "evoluutio" teoksessa Lajien synty?</w:t>
      </w:r>
    </w:p>
    <w:p>
      <w:r>
        <w:rPr>
          <w:b/>
        </w:rPr>
        <w:t xml:space="preserve">Kysymys 3</w:t>
      </w:r>
    </w:p>
    <w:p>
      <w:r>
        <w:t xml:space="preserve">Mitä Charles Darwin teki vastatakseen Mivartin väitteisiin?</w:t>
      </w:r>
    </w:p>
    <w:p>
      <w:r>
        <w:rPr>
          <w:b/>
        </w:rPr>
        <w:t xml:space="preserve">Kysymys 4</w:t>
      </w:r>
    </w:p>
    <w:p>
      <w:r>
        <w:t xml:space="preserve">Mikä oli luvun VII nimi?</w:t>
      </w:r>
    </w:p>
    <w:p>
      <w:r>
        <w:rPr>
          <w:b/>
        </w:rPr>
        <w:t xml:space="preserve">Teksti numero 22</w:t>
      </w:r>
    </w:p>
    <w:p>
      <w:r>
        <w:t xml:space="preserve">Yhdysvalloissa kasvitieteilijä Asa Gray, Darwinin amerikkalainen kollega, neuvotteli bostonilaisen kustantajan kanssa amerikkalaisen version julkaisemisesta, mutta sai tietää, että </w:t>
      </w:r>
      <w:r>
        <w:rPr>
          <w:color w:val="A9A9A9"/>
        </w:rPr>
        <w:t xml:space="preserve">kaksi newyorkilaista kustantamoa suunnitteli jo käyttävänsä hyväkseen kansainvälisen tekijänoikeuden puuttumista Originin painamiseen</w:t>
      </w:r>
      <w:r>
        <w:t xml:space="preserve">. </w:t>
      </w:r>
      <w:r>
        <w:t xml:space="preserve">Darwin oli ilahtunut kirjan suosiosta ja </w:t>
      </w:r>
      <w:r>
        <w:rPr>
          <w:color w:val="DCDCDC"/>
        </w:rPr>
        <w:t xml:space="preserve">pyysi Graytä pitämään kaikki voitot</w:t>
      </w:r>
      <w:r>
        <w:t xml:space="preserve">. </w:t>
      </w:r>
      <w:r>
        <w:t xml:space="preserve">Gray onnistui neuvottelemaan </w:t>
      </w:r>
      <w:r>
        <w:rPr>
          <w:color w:val="2F4F4F"/>
        </w:rPr>
        <w:t xml:space="preserve">5 prosentin tekijänpalkkion </w:t>
      </w:r>
      <w:r>
        <w:t xml:space="preserve">New Yorkin Appleton'sin kanssa, joka sai painoksensa ulos </w:t>
      </w:r>
      <w:r>
        <w:rPr>
          <w:color w:val="556B2F"/>
        </w:rPr>
        <w:t xml:space="preserve">tammikuun 1860 puolivälissä, </w:t>
      </w:r>
      <w:r>
        <w:t xml:space="preserve">ja kaksi muuta julkaisijaa vetäytyivät. Toukokuussa päivätyssä kirjeessä Darwin mainitsi, että painosmäärä oli </w:t>
      </w:r>
      <w:r>
        <w:rPr>
          <w:color w:val="6B8E23"/>
        </w:rPr>
        <w:t xml:space="preserve">2 500 kappaletta, </w:t>
      </w:r>
      <w:r>
        <w:t xml:space="preserve">mutta on epäselvää, oliko kyse vain ensimmäisestä painoksesta, sillä samana vuonna painoksia oli neljä.</w:t>
      </w:r>
    </w:p>
    <w:p>
      <w:r>
        <w:rPr>
          <w:b/>
        </w:rPr>
        <w:t xml:space="preserve">Kysymys 0</w:t>
      </w:r>
    </w:p>
    <w:p>
      <w:r>
        <w:t xml:space="preserve">Miksei Asa Gray voinut käyttää bostonilaista kustantajaa lajin syntytaipaleen amerikkalaisessa versiossa?</w:t>
      </w:r>
    </w:p>
    <w:p>
      <w:r>
        <w:rPr>
          <w:b/>
        </w:rPr>
        <w:t xml:space="preserve">Kysymys 1</w:t>
      </w:r>
    </w:p>
    <w:p>
      <w:r>
        <w:t xml:space="preserve">Kuinka suuren tekijänpalkkion Gray pystyi neuvottelemaan New Yorkin kustantajan kanssa On the Origin of Species -teoksesta?</w:t>
      </w:r>
    </w:p>
    <w:p>
      <w:r>
        <w:rPr>
          <w:b/>
        </w:rPr>
        <w:t xml:space="preserve">Kysymys 2</w:t>
      </w:r>
    </w:p>
    <w:p>
      <w:r>
        <w:t xml:space="preserve">Milloin julkaistiin ensimmäinen amerikkalainen painos teoksesta On the Origin of Species?</w:t>
      </w:r>
    </w:p>
    <w:p>
      <w:r>
        <w:rPr>
          <w:b/>
        </w:rPr>
        <w:t xml:space="preserve">Kysymys 3</w:t>
      </w:r>
    </w:p>
    <w:p>
      <w:r>
        <w:t xml:space="preserve">Mitä Darwin päätti tehdä "Lajien alkuperästä" -teoksen amerikkalaisen version tuotoilla?</w:t>
      </w:r>
    </w:p>
    <w:p>
      <w:r>
        <w:rPr>
          <w:b/>
        </w:rPr>
        <w:t xml:space="preserve">Kysymys 4</w:t>
      </w:r>
    </w:p>
    <w:p>
      <w:r>
        <w:t xml:space="preserve">Mikä oli Darwinin mainitsema Lajien synty -teoksen painosmäärä?</w:t>
      </w:r>
    </w:p>
    <w:p>
      <w:r>
        <w:rPr>
          <w:b/>
        </w:rPr>
        <w:t xml:space="preserve">Teksti numero 23</w:t>
      </w:r>
    </w:p>
    <w:p>
      <w:r>
        <w:t xml:space="preserve">Kirjaa käännettiin laajalti Darwinin elinaikana, mutta käsitteiden ja metaforien kääntämisessä ilmeni ongelmia, ja joissakin käännöksissä oli kääntäjän oma agenda. Darwin jakoi esittelykappaleita Ranskassa ja Saksassa toivoen, että sopivia hakijoita ilmoittautuisi, sillä kääntäjien odotettiin itse sopivan paikallisen kustantajan kanssa. Hän toivotti tervetulleeksi arvostetun vanhemman luonnontieteilijän ja geologin </w:t>
      </w:r>
      <w:r>
        <w:rPr>
          <w:color w:val="A9A9A9"/>
        </w:rPr>
        <w:t xml:space="preserve">Heinrich Georg Bronnin, </w:t>
      </w:r>
      <w:r>
        <w:t xml:space="preserve">mutta </w:t>
      </w:r>
      <w:r>
        <w:rPr>
          <w:color w:val="DCDCDC"/>
        </w:rPr>
        <w:t xml:space="preserve">vuonna 1860 julkaistuun saksankieliseen käännökseen sisällytettiin Bronnin omia ajatuksia ja siihen lisättiin kiistanalaisia aiheita, jotka Darwin oli tarkoituksella jättänyt pois. </w:t>
      </w:r>
      <w:r>
        <w:t xml:space="preserve">Bronn käänsi sanat "favored races" </w:t>
      </w:r>
      <w:r>
        <w:rPr>
          <w:color w:val="2F4F4F"/>
        </w:rPr>
        <w:t xml:space="preserve">sanoilla "perfected races" </w:t>
      </w:r>
      <w:r>
        <w:t xml:space="preserve">ja lisäsi kirjoituksia muun muassa elämän alkuperästä sekä viimeisen luvun uskonnollisista vaikutuksista, jotka olivat osittain Bronnin Naturphilosophie-uskomuksen innoittamia. Vuonna 1862 Bronn teki toisen painoksen, joka perustui kolmanteen englanninkieliseen painokseen ja Darwinin ehdottamiin lisäyksiin, mutta kuoli sitten sydänkohtaukseen. Darwin kävi tiivistä kirjeenvaihtoa </w:t>
      </w:r>
      <w:r>
        <w:rPr>
          <w:color w:val="556B2F"/>
        </w:rPr>
        <w:t xml:space="preserve">Julius Victor Carusin </w:t>
      </w:r>
      <w:r>
        <w:t xml:space="preserve">kanssa, </w:t>
      </w:r>
      <w:r>
        <w:t xml:space="preserve">joka julkaisi parannetun käännöksen vuonna 1867. Darwinin yritykset löytää kääntäjä Ranskasta kariutuivat, ja Clémence Royerin vuonna 1862 julkaisemaan käännökseen lisättiin johdanto, jossa ylistettiin Darwinin ajatuksia vaihtoehtona uskonnolliselle ilmestykselle ja edistettiin sosiaalidarwinismia ja eugeniikkaa ennakoivia ajatuksia, sekä </w:t>
      </w:r>
      <w:r>
        <w:rPr>
          <w:color w:val="6B8E23"/>
        </w:rPr>
        <w:t xml:space="preserve">lukuisia selittäviä huomautuksia, joissa hän antoi omia vastauksia Darwinin esittämiin epäilyihin</w:t>
      </w:r>
      <w:r>
        <w:t xml:space="preserve">. Darwin kävi Royerin kanssa kirjeenvaihtoa vuonna 1866 julkaistusta toisesta painoksesta ja vuonna 1870 julkaistusta kolmannesta painoksesta, mutta Darwinin oli vaikea saada Royeria poistamaan huomautuksiaan, ja nämä painokset aiheuttivat hänelle ongelmia. Hän oli tyytymätön, kunnes Edmond Barbierin käännös julkaistiin vuonna 1876. Tiberius Cornelis Winklerin hollantilainen käännös julkaistiin vuonna 1860. Vuoteen 1864 mennessä oli ilmestynyt lisäkäännöksiä italiaksi ja venäjäksi. Darwinin elinaikana Origin julkaistiin ruotsiksi vuonna 1871, tanskaksi vuonna 1872, puolaksi vuonna 1873, unkariksi vuosina 1873-1874, espanjaksi vuonna 1877 ja serbiksi vuonna 1878. Vuoteen 1977 mennessä se oli ilmestynyt vielä 18 kielellä.</w:t>
      </w:r>
    </w:p>
    <w:p>
      <w:r>
        <w:rPr>
          <w:b/>
        </w:rPr>
        <w:t xml:space="preserve">Kysymys 0</w:t>
      </w:r>
    </w:p>
    <w:p>
      <w:r>
        <w:t xml:space="preserve">Kuka oli se saksalainen kääntäjä, jonka Darwin toivotti tervetulleeksi Lajien syntyyn?</w:t>
      </w:r>
    </w:p>
    <w:p>
      <w:r>
        <w:rPr>
          <w:b/>
        </w:rPr>
        <w:t xml:space="preserve">Kysymys 1</w:t>
      </w:r>
    </w:p>
    <w:p>
      <w:r>
        <w:t xml:space="preserve">Mitä sellaista Bronn teki käännöksessään, joka oli täysin vastoin Darwinin Lajien syntyyn -teoksessa esittämiä toiveita?</w:t>
      </w:r>
    </w:p>
    <w:p>
      <w:r>
        <w:rPr>
          <w:b/>
        </w:rPr>
        <w:t xml:space="preserve">Kysymys 2</w:t>
      </w:r>
    </w:p>
    <w:p>
      <w:r>
        <w:t xml:space="preserve">Millä nimellä Bronn muutti "Favoured Races" (Suositut rodut) On the Origin of Species -teoksensa käännösversiossa?</w:t>
      </w:r>
    </w:p>
    <w:p>
      <w:r>
        <w:rPr>
          <w:b/>
        </w:rPr>
        <w:t xml:space="preserve">Kysymys 3</w:t>
      </w:r>
    </w:p>
    <w:p>
      <w:r>
        <w:t xml:space="preserve">Kuka julkaisi parannetun käännöksen teoksesta On the Origin of Species vuonna 1867?</w:t>
      </w:r>
    </w:p>
    <w:p>
      <w:r>
        <w:rPr>
          <w:b/>
        </w:rPr>
        <w:t xml:space="preserve">Kysymys 4</w:t>
      </w:r>
    </w:p>
    <w:p>
      <w:r>
        <w:t xml:space="preserve">Miksi Darwin oli tyytymätön Lajien alkuperästä -teoksen ensimmäiseen ranskalaiseen käännökseen?</w:t>
      </w:r>
    </w:p>
    <w:p>
      <w:r>
        <w:rPr>
          <w:b/>
        </w:rPr>
        <w:t xml:space="preserve">Tekstin numero 24</w:t>
      </w:r>
    </w:p>
    <w:p>
      <w:r>
        <w:t xml:space="preserve">Sivulla ii on William Whewellin ja Francis Baconin lainauksia luonnonlakien teologiasta, jossa tiede ja uskonto sovitetaan yhteen Isaac Newtonin uskomuksen mukaisesti </w:t>
      </w:r>
      <w:r>
        <w:rPr>
          <w:color w:val="A9A9A9"/>
        </w:rPr>
        <w:t xml:space="preserve">rationaaliseen Jumalaan, joka on luonut lakeja noudattavan kosmoksen</w:t>
      </w:r>
      <w:r>
        <w:t xml:space="preserve">. </w:t>
      </w:r>
      <w:r>
        <w:rPr>
          <w:color w:val="DCDCDC"/>
        </w:rPr>
        <w:t xml:space="preserve">Toisessa painoksessa </w:t>
      </w:r>
      <w:r>
        <w:t xml:space="preserve">Darwin lisäsi </w:t>
      </w:r>
      <w:r>
        <w:rPr>
          <w:color w:val="2F4F4F"/>
        </w:rPr>
        <w:t xml:space="preserve">Joseph Butlerin</w:t>
      </w:r>
      <w:r>
        <w:t xml:space="preserve"> kirjoituksen, </w:t>
      </w:r>
      <w:r>
        <w:t xml:space="preserve">jossa hän vahvisti, että Jumala voi toimia tieteellisten lakien ja ihmeiden kautta, ja osoitti näin kunnioitusta vanhimpien ystäviensä uskonnollisille huolenaiheille. Johdannossa Darwinin tunnustetaan olevan luonnontieteilijä ja kirjailija ja viitataan sitten </w:t>
      </w:r>
      <w:r>
        <w:rPr>
          <w:color w:val="556B2F"/>
        </w:rPr>
        <w:t xml:space="preserve">John </w:t>
      </w:r>
      <w:r>
        <w:t xml:space="preserve">Herschelin kirjeeseen, jossa hän ehdotti, että lajien synty "osoittautuisi luonnolliseksi prosessiksi, joka on ristiriidassa ihmeellisen prosessin kanssa":</w:t>
      </w:r>
    </w:p>
    <w:p>
      <w:r>
        <w:rPr>
          <w:b/>
        </w:rPr>
        <w:t xml:space="preserve">Kysymys 0</w:t>
      </w:r>
    </w:p>
    <w:p>
      <w:r>
        <w:t xml:space="preserve">Mikä oli Isaac Newtonin uskomus Jumalasta luonnonlain teoriassa?</w:t>
      </w:r>
    </w:p>
    <w:p>
      <w:r>
        <w:rPr>
          <w:b/>
        </w:rPr>
        <w:t xml:space="preserve">Kysymys 1</w:t>
      </w:r>
    </w:p>
    <w:p>
      <w:r>
        <w:t xml:space="preserve">Kenen epigrafian Darwin lisäsi Lajien synty -teokseen, jossa hän harmonisoi Jumalan, tieteen ja ihmeet yhteen?</w:t>
      </w:r>
    </w:p>
    <w:p>
      <w:r>
        <w:rPr>
          <w:b/>
        </w:rPr>
        <w:t xml:space="preserve">Kysymys 2</w:t>
      </w:r>
    </w:p>
    <w:p>
      <w:r>
        <w:t xml:space="preserve">Kenen kirjeeseen Lajien alkuperästä -kirjan johdannossa viitataan?</w:t>
      </w:r>
    </w:p>
    <w:p>
      <w:r>
        <w:rPr>
          <w:b/>
        </w:rPr>
        <w:t xml:space="preserve">Kysymys 3</w:t>
      </w:r>
    </w:p>
    <w:p>
      <w:r>
        <w:t xml:space="preserve">Mihin Lajien alkuperästä -teoksen painokseen lisättiin Joseph Butlerin epigrafia?</w:t>
      </w:r>
    </w:p>
    <w:p>
      <w:r>
        <w:rPr>
          <w:b/>
        </w:rPr>
        <w:t xml:space="preserve">Teksti numero 25</w:t>
      </w:r>
    </w:p>
    <w:p>
      <w:r>
        <w:t xml:space="preserve">Luvussa I käsitellään karjankasvatusta ja kasvinjalostusta </w:t>
      </w:r>
      <w:r>
        <w:rPr>
          <w:color w:val="A9A9A9"/>
        </w:rPr>
        <w:t xml:space="preserve">muinaisesta Egyptistä </w:t>
      </w:r>
      <w:r>
        <w:t xml:space="preserve">lähtien</w:t>
      </w:r>
      <w:r>
        <w:t xml:space="preserve">. Darwin käsittelee nykyisiä mielipiteitä viljeltyjen rotujen alkuperästä ja väittää, että monet niistä on tuotettu yhteisistä esivanhemmista valikoivalla jalostuksella. Esimerkkinä keinotekoisesta valinnasta hän kuvailee </w:t>
      </w:r>
      <w:r>
        <w:rPr>
          <w:color w:val="DCDCDC"/>
        </w:rPr>
        <w:t xml:space="preserve">kyyhkyjen jalostusta </w:t>
      </w:r>
      <w:r>
        <w:t xml:space="preserve">ja toteaa, että "rotujen monimuotoisuus on jotain hämmästyttävää", vaikka kaikki polveutuvat </w:t>
      </w:r>
      <w:r>
        <w:rPr>
          <w:color w:val="2F4F4F"/>
        </w:rPr>
        <w:t xml:space="preserve">yhdestä kivikyyhkylajista</w:t>
      </w:r>
      <w:r>
        <w:t xml:space="preserve">. Darwin näki kaksi erilaista variaatiota: (1) harvinaisia äkillisiä muutoksia, joita hän kutsui "urheilulajeiksi" tai "hirviöiksi" (esimerkki: ancon-lampaat, joilla on lyhyet jalat), ja (2) kaikkialla esiintyviä pieniä eroja (esimerkki: kyyhkyjen hieman lyhyempi tai pidempi nokka). Jalostajat voivat hyödyntää molempia perinnöllisiä muutoksia. Darwinille </w:t>
      </w:r>
      <w:r>
        <w:rPr>
          <w:color w:val="556B2F"/>
        </w:rPr>
        <w:t xml:space="preserve">pienet muutokset </w:t>
      </w:r>
      <w:r>
        <w:t xml:space="preserve">olivat </w:t>
      </w:r>
      <w:r>
        <w:t xml:space="preserve">kuitenkin </w:t>
      </w:r>
      <w:r>
        <w:t xml:space="preserve">evoluution kannalta tärkeimpiä</w:t>
      </w:r>
      <w:r>
        <w:t xml:space="preserve">.</w:t>
      </w:r>
    </w:p>
    <w:p>
      <w:r>
        <w:rPr>
          <w:b/>
        </w:rPr>
        <w:t xml:space="preserve">Kysymys 0</w:t>
      </w:r>
    </w:p>
    <w:p>
      <w:r>
        <w:t xml:space="preserve">Kuinka kauas taaksepäin Lajien synty -kirjan ensimmäisessä luvussa mennään eläin- ja kasvilajeja käsiteltäessä?</w:t>
      </w:r>
    </w:p>
    <w:p>
      <w:r>
        <w:rPr>
          <w:b/>
        </w:rPr>
        <w:t xml:space="preserve">Kysymys 1</w:t>
      </w:r>
    </w:p>
    <w:p>
      <w:r>
        <w:t xml:space="preserve">Mitä Darwin käyttää havainnollistamaan keinovalinnan vaikutuksia?</w:t>
      </w:r>
    </w:p>
    <w:p>
      <w:r>
        <w:rPr>
          <w:b/>
        </w:rPr>
        <w:t xml:space="preserve">Kysymys 2</w:t>
      </w:r>
    </w:p>
    <w:p>
      <w:r>
        <w:t xml:space="preserve">Mistä Darwin väittää kaikkien kyyhkyjen polveutuvan?</w:t>
      </w:r>
    </w:p>
    <w:p>
      <w:r>
        <w:rPr>
          <w:b/>
        </w:rPr>
        <w:t xml:space="preserve">Kysymys 3</w:t>
      </w:r>
    </w:p>
    <w:p>
      <w:r>
        <w:t xml:space="preserve">Mitkä evolutiiviset muutokset olivat Darwinille tärkeimpiä?</w:t>
      </w:r>
    </w:p>
    <w:p>
      <w:r>
        <w:rPr>
          <w:b/>
        </w:rPr>
        <w:t xml:space="preserve">Teksti numero 26</w:t>
      </w:r>
    </w:p>
    <w:p>
      <w:r>
        <w:t xml:space="preserve">Luvussa II Darwin täsmentää, että lajien ja lajikkeiden välinen ero </w:t>
      </w:r>
      <w:r>
        <w:rPr>
          <w:color w:val="A9A9A9"/>
        </w:rPr>
        <w:t xml:space="preserve">on mielivaltainen</w:t>
      </w:r>
      <w:r>
        <w:t xml:space="preserve">, ja asiantuntijat ovat eri mieltä ja muuttavat päätöksiään, kun uusia muotoja löydetään. Hän päättelee, että "hyvin merkittyä lajiketta voidaan oikeutetusti kutsua </w:t>
      </w:r>
      <w:r>
        <w:rPr>
          <w:color w:val="DCDCDC"/>
        </w:rPr>
        <w:t xml:space="preserve">alkavaksi lajiksi" </w:t>
      </w:r>
      <w:r>
        <w:t xml:space="preserve">ja että </w:t>
      </w:r>
      <w:r>
        <w:rPr>
          <w:color w:val="2F4F4F"/>
        </w:rPr>
        <w:t xml:space="preserve">"lajit ovat vain voimakkaasti merkittyjä ja pysyviä lajikkeita"</w:t>
      </w:r>
      <w:r>
        <w:t xml:space="preserve">. Hän väittää, että variaatio on luonnossa kaikkialla läsnä. Historioitsijat ovat todenneet, että luonnontieteilijät olivat jo kauan olleet tietoisia siitä, että lajin yksilöt erosivat toisistaan, mutta olivat </w:t>
      </w:r>
      <w:r>
        <w:rPr>
          <w:color w:val="556B2F"/>
        </w:rPr>
        <w:t xml:space="preserve">yleensä pitäneet tällaisia vaihteluita rajallisina ja merkityksettöminä poikkeamina kunkin lajin arkkityypistä</w:t>
      </w:r>
      <w:r>
        <w:t xml:space="preserve">, joka oli Jumalan mielessä oleva kiinteä ihanne. Darwin ja Wallace tekivät </w:t>
      </w:r>
      <w:r>
        <w:rPr>
          <w:color w:val="6B8E23"/>
        </w:rPr>
        <w:t xml:space="preserve">saman lajin yksilöiden välisestä vaihtelusta </w:t>
      </w:r>
      <w:r>
        <w:t xml:space="preserve">keskeistä luonnon ymmärtämisessä.</w:t>
      </w:r>
    </w:p>
    <w:p>
      <w:r>
        <w:rPr>
          <w:b/>
        </w:rPr>
        <w:t xml:space="preserve">Kysymys 0</w:t>
      </w:r>
    </w:p>
    <w:p>
      <w:r>
        <w:t xml:space="preserve">Mitä Darwin uskoo lajien ja lajikkeiden välisistä eroista?</w:t>
      </w:r>
    </w:p>
    <w:p>
      <w:r>
        <w:rPr>
          <w:b/>
        </w:rPr>
        <w:t xml:space="preserve">Kysymys 1</w:t>
      </w:r>
    </w:p>
    <w:p>
      <w:r>
        <w:t xml:space="preserve">Mitä Darwin teoretisoi eri lajeista monimuotoisuuden suhteen?</w:t>
      </w:r>
    </w:p>
    <w:p>
      <w:r>
        <w:rPr>
          <w:b/>
        </w:rPr>
        <w:t xml:space="preserve">Kysymys 2</w:t>
      </w:r>
    </w:p>
    <w:p>
      <w:r>
        <w:t xml:space="preserve">Mitä Darwin ja Wallace pitivät keskeisenä luonnon ymmärtämisessä?</w:t>
      </w:r>
    </w:p>
    <w:p>
      <w:r>
        <w:rPr>
          <w:b/>
        </w:rPr>
        <w:t xml:space="preserve">Kysymys 3</w:t>
      </w:r>
    </w:p>
    <w:p>
      <w:r>
        <w:t xml:space="preserve">Minkä Darwin sanoi, että "hyvin merkittyä lajiketta" voitaisiin kutsua?</w:t>
      </w:r>
    </w:p>
    <w:p>
      <w:r>
        <w:rPr>
          <w:b/>
        </w:rPr>
        <w:t xml:space="preserve">Kysymys 4</w:t>
      </w:r>
    </w:p>
    <w:p>
      <w:r>
        <w:t xml:space="preserve">Mitä historioitsijat sanoivat, että luonnontieteilijät yleensä ajattelivat lajin vaihtelujen eroista?</w:t>
      </w:r>
    </w:p>
    <w:p>
      <w:r>
        <w:rPr>
          <w:b/>
        </w:rPr>
        <w:t xml:space="preserve">Teksti numero 27</w:t>
      </w:r>
    </w:p>
    <w:p>
      <w:r>
        <w:t xml:space="preserve">Hän huomauttaa, että sekä A. P. de Candolle että Charles Lyell olivat todenneet, että </w:t>
      </w:r>
      <w:r>
        <w:rPr>
          <w:color w:val="A9A9A9"/>
        </w:rPr>
        <w:t xml:space="preserve">kaikki eliöt ovat alttiina kovalle kilpailulle</w:t>
      </w:r>
      <w:r>
        <w:t xml:space="preserve">. </w:t>
      </w:r>
      <w:r>
        <w:t xml:space="preserve">Darwin korostaa, että hän käytti ilmaisua "kamppailu olemassaolosta" </w:t>
      </w:r>
      <w:r>
        <w:rPr>
          <w:color w:val="DCDCDC"/>
        </w:rPr>
        <w:t xml:space="preserve">"laajassa ja metaforisessa merkityksessä</w:t>
      </w:r>
      <w:r>
        <w:t xml:space="preserve">, johon sisältyy myös yhden olennon riippuvuus toisesta"; hän antaa esimerkkejä, jotka vaihtelevat kuivuutta vastaan kamppailevista kasveista kasveihin, jotka kilpailevat siitä, että linnut syövät niiden hedelmiä ja levittävät niiden siemeniä. Hän kuvailee väestönkasvusta johtuvaa kamppailua: "Se on </w:t>
      </w:r>
      <w:r>
        <w:rPr>
          <w:color w:val="2F4F4F"/>
        </w:rPr>
        <w:t xml:space="preserve">Malthusin oppi, </w:t>
      </w:r>
      <w:r>
        <w:t xml:space="preserve">jota sovelletaan moninaisella voimalla koko eläin- ja kasvikuntaan." </w:t>
      </w:r>
      <w:r>
        <w:t xml:space="preserve">Hän käsittelee kasvun esteitä, kuten monimutkaisia ekologisia riippuvuussuhteita, ja toteaa, että </w:t>
      </w:r>
      <w:r>
        <w:rPr>
          <w:color w:val="556B2F"/>
        </w:rPr>
        <w:t xml:space="preserve">kilpailu on ankarinta läheisesti toisiinsa liittyvien muotojen välillä, </w:t>
      </w:r>
      <w:r>
        <w:t xml:space="preserve">"jotka </w:t>
      </w:r>
      <w:r>
        <w:rPr>
          <w:color w:val="6B8E23"/>
        </w:rPr>
        <w:t xml:space="preserve">täyttävät lähes saman paikan luonnon taloudessa".</w:t>
      </w:r>
    </w:p>
    <w:p>
      <w:r>
        <w:rPr>
          <w:b/>
        </w:rPr>
        <w:t xml:space="preserve">Kysymys 0</w:t>
      </w:r>
    </w:p>
    <w:p>
      <w:r>
        <w:t xml:space="preserve">Mihin Darwinin kuvaama taistelu väestöstä vertautuu?</w:t>
      </w:r>
    </w:p>
    <w:p>
      <w:r>
        <w:rPr>
          <w:b/>
        </w:rPr>
        <w:t xml:space="preserve">Kysymys 1</w:t>
      </w:r>
    </w:p>
    <w:p>
      <w:r>
        <w:t xml:space="preserve">Missä viitekehyksessä Darwin käyttää ilmaisua "kamppailu olemassaolosta"?</w:t>
      </w:r>
    </w:p>
    <w:p>
      <w:r>
        <w:rPr>
          <w:b/>
        </w:rPr>
        <w:t xml:space="preserve">Kysymys 2</w:t>
      </w:r>
    </w:p>
    <w:p>
      <w:r>
        <w:t xml:space="preserve">Mikä oli Charles Lyellin käsitys siitä, mille eliöt altistuvat selviytymiskamppailussaan?</w:t>
      </w:r>
    </w:p>
    <w:p>
      <w:r>
        <w:rPr>
          <w:b/>
        </w:rPr>
        <w:t xml:space="preserve">Kysymys 3</w:t>
      </w:r>
    </w:p>
    <w:p>
      <w:r>
        <w:t xml:space="preserve">Milloin kilpailu on voimakkainta luonnossa?</w:t>
      </w:r>
    </w:p>
    <w:p>
      <w:r>
        <w:rPr>
          <w:b/>
        </w:rPr>
        <w:t xml:space="preserve">Kysymys 4</w:t>
      </w:r>
    </w:p>
    <w:p>
      <w:r>
        <w:t xml:space="preserve">Miksi sukulaislajien välinen kilpailu on niin kovaa?</w:t>
      </w:r>
    </w:p>
    <w:p>
      <w:r>
        <w:rPr>
          <w:b/>
        </w:rPr>
        <w:t xml:space="preserve">Tekstin numero 28</w:t>
      </w:r>
    </w:p>
    <w:p>
      <w:r>
        <w:t xml:space="preserve">Luvussa IV kerrotaan yksityiskohtaisesti luonnonvalinnasta "kaikkien orgaanisten olentojen äärettömän monimutkaisten ja tiiviisti toisiinsa ja fyysisiin elinolosuhteisiinsa sopivien ... keskinäisten suhteiden" vallitessa. Darwin ottaa esimerkkinä maan, jossa olosuhteiden muuttuminen johti </w:t>
      </w:r>
      <w:r>
        <w:rPr>
          <w:color w:val="A9A9A9"/>
        </w:rPr>
        <w:t xml:space="preserve">joidenkin lajien sukupuuttoon</w:t>
      </w:r>
      <w:r>
        <w:t xml:space="preserve">, toisten lajien siirtymiseen maahan ja jossa sopivien vaihtelujen esiintyessä </w:t>
      </w:r>
      <w:r>
        <w:rPr>
          <w:color w:val="DCDCDC"/>
        </w:rPr>
        <w:t xml:space="preserve">joidenkin lajien jälkeläiset sopeutuivat uusiin olosuhteisiin</w:t>
      </w:r>
      <w:r>
        <w:t xml:space="preserve">. </w:t>
      </w:r>
      <w:r>
        <w:t xml:space="preserve">Hän huomauttaa, että eläinten kasvattajien harjoittama keinotekoinen valinta johti usein </w:t>
      </w:r>
      <w:r>
        <w:rPr>
          <w:color w:val="2F4F4F"/>
        </w:rPr>
        <w:t xml:space="preserve">jyrkkiin eroihin rotujen välillä, </w:t>
      </w:r>
      <w:r>
        <w:t xml:space="preserve">ja ehdottaa, että luonnonvalinta voisi tehdä samoin, ja sanoo:</w:t>
      </w:r>
    </w:p>
    <w:p>
      <w:r>
        <w:rPr>
          <w:b/>
        </w:rPr>
        <w:t xml:space="preserve">Kysymys 0</w:t>
      </w:r>
    </w:p>
    <w:p>
      <w:r>
        <w:t xml:space="preserve">Mitä Darwin sanoi, että eläinten kasvattajien harjoittama keinotekoinen valinta aiheuttaa usein?</w:t>
      </w:r>
    </w:p>
    <w:p>
      <w:r>
        <w:rPr>
          <w:b/>
        </w:rPr>
        <w:t xml:space="preserve">Kysymys 1</w:t>
      </w:r>
    </w:p>
    <w:p>
      <w:r>
        <w:t xml:space="preserve">Mitä Darwin sanoi, että jossain voi tapahtua, jos olosuhteet muuttuvat?</w:t>
      </w:r>
    </w:p>
    <w:p>
      <w:r>
        <w:rPr>
          <w:b/>
        </w:rPr>
        <w:t xml:space="preserve">Kysymys 2</w:t>
      </w:r>
    </w:p>
    <w:p>
      <w:r>
        <w:t xml:space="preserve">Mitä voi tapahtua, jos lajit siirtyvät uuteen paikkaan?</w:t>
      </w:r>
    </w:p>
    <w:p>
      <w:r>
        <w:rPr>
          <w:b/>
        </w:rPr>
        <w:t xml:space="preserve">Tekstin numero 29</w:t>
      </w:r>
    </w:p>
    <w:p>
      <w:r>
        <w:t xml:space="preserve">Darwin ehdottaa </w:t>
      </w:r>
      <w:r>
        <w:rPr>
          <w:color w:val="A9A9A9"/>
        </w:rPr>
        <w:t xml:space="preserve">seksuaalista valintaa, joka perustuu urosten väliseen kilpailuun kumppaneista</w:t>
      </w:r>
      <w:r>
        <w:t xml:space="preserve">, selittämään sukupuolisesti dimorfiset piirteet, kuten leijonan harjakarvojen, peuran sarvien, riikinkukon hännän, linnunlaulun ja joidenkin uroslintujen kirkkaan höyhenpeitteen. Hän analysoi seksuaalista valintaa perusteellisemmin teoksessa </w:t>
      </w:r>
      <w:r>
        <w:rPr>
          <w:color w:val="DCDCDC"/>
        </w:rPr>
        <w:t xml:space="preserve">The Descent of Man, and Selection in Relation to Sex </w:t>
      </w:r>
      <w:r>
        <w:t xml:space="preserve">(1871). Luonnollisen valinnan odotettiin toimivan hyvin hitaasti uusien lajien muodostamisessa, mutta kun otetaan huomioon keinotekoisen valinnan tehokkuus, hän "</w:t>
      </w:r>
      <w:r>
        <w:rPr>
          <w:color w:val="2F4F4F"/>
        </w:rPr>
        <w:t xml:space="preserve">ei </w:t>
      </w:r>
      <w:r>
        <w:t xml:space="preserve">nähnyt </w:t>
      </w:r>
      <w:r>
        <w:rPr>
          <w:color w:val="2F4F4F"/>
        </w:rPr>
        <w:t xml:space="preserve">mitään rajaa sille muutoksen määrälle, kaikkien orgaanisten olentojen </w:t>
      </w:r>
      <w:r>
        <w:t xml:space="preserve">ja niiden fyysisten elinolojen välisten </w:t>
      </w:r>
      <w:r>
        <w:rPr>
          <w:color w:val="2F4F4F"/>
        </w:rPr>
        <w:t xml:space="preserve">yhteissovitusten kauneudelle ja äärettömälle monimutkaisuudelle, jonka </w:t>
      </w:r>
      <w:r>
        <w:t xml:space="preserve">luonnon valinnan voima voi saada aikaan pitkän ajan kuluessa". </w:t>
      </w:r>
      <w:r>
        <w:t xml:space="preserve">Hän osoittaa </w:t>
      </w:r>
      <w:r>
        <w:rPr>
          <w:color w:val="556B2F"/>
        </w:rPr>
        <w:t xml:space="preserve">puukaavion ja laskelmien </w:t>
      </w:r>
      <w:r>
        <w:t xml:space="preserve">avulla "luonteen eroamisen" alkuperäisistä lajeista uusiin lajeihin ja sukuihin. Hän kuvailee oksien putoamista sukupuuttoon kuolemisen myötä, kun taas uusia oksia muodostuu "elämän suureen puuhun ... sen alati haarautuvine ja kauniine haaroineen".</w:t>
      </w:r>
    </w:p>
    <w:p>
      <w:r>
        <w:rPr>
          <w:b/>
        </w:rPr>
        <w:t xml:space="preserve">Kysymys 0</w:t>
      </w:r>
    </w:p>
    <w:p>
      <w:r>
        <w:t xml:space="preserve">Millä Darwinin mukaan voidaan selittää erilaiset piirteet, kuten hirvien sarvet ja tiettyjen lintuurosten kirkkaat höyhenet?</w:t>
      </w:r>
    </w:p>
    <w:p>
      <w:r>
        <w:rPr>
          <w:b/>
        </w:rPr>
        <w:t xml:space="preserve">Kysymys 1</w:t>
      </w:r>
    </w:p>
    <w:p>
      <w:r>
        <w:t xml:space="preserve">Missä Darwinin kirjallisessa teoksessa on syvällisempää tietoa sukupuolisesta valinnasta?</w:t>
      </w:r>
    </w:p>
    <w:p>
      <w:r>
        <w:rPr>
          <w:b/>
        </w:rPr>
        <w:t xml:space="preserve">Kysymys 2</w:t>
      </w:r>
    </w:p>
    <w:p>
      <w:r>
        <w:t xml:space="preserve">Mitä Darwin odotti näkevänsä lajien välillä keinotekoisen valinnan myötä?</w:t>
      </w:r>
    </w:p>
    <w:p>
      <w:r>
        <w:rPr>
          <w:b/>
        </w:rPr>
        <w:t xml:space="preserve">Kysymys 3</w:t>
      </w:r>
    </w:p>
    <w:p>
      <w:r>
        <w:t xml:space="preserve">Mitä Darwin käytti havainnollistamaan sitä, miten alkuperäiset lajit muuttuvat ja sopeutuvat uusiksi lajeiksi?</w:t>
      </w:r>
    </w:p>
    <w:p>
      <w:r>
        <w:rPr>
          <w:b/>
        </w:rPr>
        <w:t xml:space="preserve">Tekstin numero 30</w:t>
      </w:r>
    </w:p>
    <w:p>
      <w:r>
        <w:t xml:space="preserve">Darwinin aikaan ei ollut olemassa mitään sovittua perinnöllisyysmallia; ensimmäisessä luvussa Darwin myönsi: </w:t>
      </w:r>
      <w:r>
        <w:rPr>
          <w:color w:val="A9A9A9"/>
        </w:rPr>
        <w:t xml:space="preserve">"Perinnöllisyyttä ohjaavat lait ovat melko tuntemattomia." </w:t>
      </w:r>
      <w:r>
        <w:t xml:space="preserve">Hän hyväksyi version hankittujen ominaisuuksien periytymisestä (jota Darwinin kuoleman jälkeen alettiin kutsua </w:t>
      </w:r>
      <w:r>
        <w:rPr>
          <w:color w:val="DCDCDC"/>
        </w:rPr>
        <w:t xml:space="preserve">lamarckismiksi</w:t>
      </w:r>
      <w:r>
        <w:t xml:space="preserve">), ja luvussa V käsitellään sitä, mitä hän kutsui käytön ja käytöstä poistamisen vaikutuksiksi; hän kirjoitti olevansa sitä mieltä, että "ei voi olla epäilystäkään siitä, että </w:t>
      </w:r>
      <w:r>
        <w:rPr>
          <w:color w:val="2F4F4F"/>
        </w:rPr>
        <w:t xml:space="preserve">kotieläimissämme käyttö vahvistaa ja suurentaa tiettyjä osia ja käytöstä poistaminen pienentää niitä </w:t>
      </w:r>
      <w:r>
        <w:t xml:space="preserve">ja että tällaiset muutokset periytyvät", ja että tämä pätee myös luonnossa. Darwin totesi, että jotkin muutokset, jotka yleisesti johtuvat käytöstä ja käytöstä poistamisesta, kuten siipien häviäminen joiltakin saarilla asuvilta hyönteisiltä, saattavat olla luonnonvalinnan aikaansaamia. Originin myöhemmissä painoksissa Darwin laajensi hankittujen ominaisuuksien periytymisen merkitystä. Darwin myönsi myös tietämättömyytensä periytyvien muutosten lähteestä, mutta arveli, että ne saattaisivat johtua </w:t>
      </w:r>
      <w:r>
        <w:rPr>
          <w:color w:val="556B2F"/>
        </w:rPr>
        <w:t xml:space="preserve">ympäristötekijöistä</w:t>
      </w:r>
      <w:r>
        <w:t xml:space="preserve">. </w:t>
      </w:r>
      <w:r>
        <w:t xml:space="preserve">Yksi asia oli kuitenkin selvä: olipa uusien variaatioiden tarkka luonne ja syyt mitkä tahansa, Darwin tiesi havaintojen ja kokeiden perusteella, että </w:t>
      </w:r>
      <w:r>
        <w:rPr>
          <w:color w:val="6B8E23"/>
        </w:rPr>
        <w:t xml:space="preserve">jalostajat pystyivät valitsemaan tällaisia variaatioita ja tuottamaan valtavia eroja monien sukupolvien valinnan aikana</w:t>
      </w:r>
      <w:r>
        <w:t xml:space="preserve">. Havaintoa siitä, että valinta toimii kotieläimissä, ei tuhoa se, ettei taustalla olevaa perinnöllistä mekanismia ymmärretä.</w:t>
      </w:r>
    </w:p>
    <w:p>
      <w:r>
        <w:rPr>
          <w:b/>
        </w:rPr>
        <w:t xml:space="preserve">Kysymys 0</w:t>
      </w:r>
    </w:p>
    <w:p>
      <w:r>
        <w:t xml:space="preserve">Mikä on teoria, joka perustuu lajin sisäisiin hankittuihin ominaisuuksiin?</w:t>
      </w:r>
    </w:p>
    <w:p>
      <w:r>
        <w:rPr>
          <w:b/>
        </w:rPr>
        <w:t xml:space="preserve">Kysymys 1</w:t>
      </w:r>
    </w:p>
    <w:p>
      <w:r>
        <w:t xml:space="preserve">Mitä Darwin oppi kotieläinten ominaisuuksista?</w:t>
      </w:r>
    </w:p>
    <w:p>
      <w:r>
        <w:rPr>
          <w:b/>
        </w:rPr>
        <w:t xml:space="preserve">Kysymys 2</w:t>
      </w:r>
    </w:p>
    <w:p>
      <w:r>
        <w:t xml:space="preserve">Miten Darwin arveli, että periytyvät muunnokset voisivat syntyä lajissa?</w:t>
      </w:r>
    </w:p>
    <w:p>
      <w:r>
        <w:rPr>
          <w:b/>
        </w:rPr>
        <w:t xml:space="preserve">Kysymys 3</w:t>
      </w:r>
    </w:p>
    <w:p>
      <w:r>
        <w:t xml:space="preserve">Mitä Darwin myönsi hankituista ominaisuuksista Lajien synty -teoksen ensimmäisessä luvussa?</w:t>
      </w:r>
    </w:p>
    <w:p>
      <w:r>
        <w:rPr>
          <w:b/>
        </w:rPr>
        <w:t xml:space="preserve">Kysymys 4</w:t>
      </w:r>
    </w:p>
    <w:p>
      <w:r>
        <w:t xml:space="preserve">Mitä Darwin oppi variaatioista havainnoimalla kasvattajia?</w:t>
      </w:r>
    </w:p>
    <w:p>
      <w:r>
        <w:rPr>
          <w:b/>
        </w:rPr>
        <w:t xml:space="preserve">Tekstin numero 31</w:t>
      </w:r>
    </w:p>
    <w:p>
      <w:r>
        <w:t xml:space="preserve">Yksityiskohtaisemmin Darwin kertoi asiasta vuonna </w:t>
      </w:r>
      <w:r>
        <w:rPr>
          <w:color w:val="A9A9A9"/>
        </w:rPr>
        <w:t xml:space="preserve">1868 ilmestyneessä </w:t>
      </w:r>
      <w:r>
        <w:t xml:space="preserve">kirjassaan The Variation of Animals and Plants under Domestication, jossa hän yritti selittää perinnöllisyyttä </w:t>
      </w:r>
      <w:r>
        <w:rPr>
          <w:color w:val="DCDCDC"/>
        </w:rPr>
        <w:t xml:space="preserve">pangenesis-hypoteesinsa avulla</w:t>
      </w:r>
      <w:r>
        <w:rPr>
          <w:color w:val="A9A9A9"/>
        </w:rPr>
        <w:t xml:space="preserve">.</w:t>
      </w:r>
      <w:r>
        <w:t xml:space="preserve"> Vaikka Darwin oli yksityisesti kyseenalaistanut sekoittuvan periytymisen, hän kamppaili sen teoreettisen vaikeuden kanssa, että uusilla yksilöllisillä variaatioilla olisi taipumus sekoittua populaatioon. Perinnöllinen vaihtelu oli kuitenkin nähtävissä, ja </w:t>
      </w:r>
      <w:r>
        <w:rPr>
          <w:color w:val="2F4F4F"/>
        </w:rPr>
        <w:t xml:space="preserve">Darwinin käsitys valinnan vaikutuksesta populaatioon, jossa oli useita pieniä variaatioita, oli toimiva</w:t>
      </w:r>
      <w:r>
        <w:t xml:space="preserve">. </w:t>
      </w:r>
      <w:r>
        <w:t xml:space="preserve">Vasta modernin evoluutiosynteesin myötä </w:t>
      </w:r>
      <w:r>
        <w:rPr>
          <w:color w:val="556B2F"/>
        </w:rPr>
        <w:t xml:space="preserve">1930- ja 1940-luvuilla </w:t>
      </w:r>
      <w:r>
        <w:t xml:space="preserve">perinnöllisyysmalli yhdistyi täysin variaatiomalliin. Tätä nykyaikaista evoluutiosynteesiä kutsuttiin </w:t>
      </w:r>
      <w:r>
        <w:rPr>
          <w:color w:val="6B8E23"/>
        </w:rPr>
        <w:t xml:space="preserve">uusdarvinistiseksi evoluutioksi</w:t>
      </w:r>
      <w:r>
        <w:t xml:space="preserve">, koska siinä yhdistyvät Charles Darwinin evoluutioteoriat Gregor Mendelin perinnöllisyyttä koskeviin teorioihin</w:t>
      </w:r>
      <w:r>
        <w:t xml:space="preserve">.</w:t>
      </w:r>
    </w:p>
    <w:p>
      <w:r>
        <w:rPr>
          <w:b/>
        </w:rPr>
        <w:t xml:space="preserve">Kysymys 0</w:t>
      </w:r>
    </w:p>
    <w:p>
      <w:r>
        <w:t xml:space="preserve">Milloin Charles Darwin julkaisi teoksen The Variation of Animals and Plants under Domestication?</w:t>
      </w:r>
    </w:p>
    <w:p>
      <w:r>
        <w:rPr>
          <w:b/>
        </w:rPr>
        <w:t xml:space="preserve">Kysymys 1</w:t>
      </w:r>
    </w:p>
    <w:p>
      <w:r>
        <w:t xml:space="preserve">Mikä oli hypoteesi, jolla pyrittiin selittämään perinnöllisyyttä?</w:t>
      </w:r>
    </w:p>
    <w:p>
      <w:r>
        <w:rPr>
          <w:b/>
        </w:rPr>
        <w:t xml:space="preserve">Kysymys 2</w:t>
      </w:r>
    </w:p>
    <w:p>
      <w:r>
        <w:t xml:space="preserve">Vaikka Darwin ei ollutkaan varma perittyjen ominaisuuksien sekoittamisesta, mitä mieltä hän oli perityn vaihtelun hyödyntämisestä?</w:t>
      </w:r>
    </w:p>
    <w:p>
      <w:r>
        <w:rPr>
          <w:b/>
        </w:rPr>
        <w:t xml:space="preserve">Kysymys 3</w:t>
      </w:r>
    </w:p>
    <w:p>
      <w:r>
        <w:t xml:space="preserve">Milloin perinnöllisyysmallia alettiin yhdistää variaatiomalliin?</w:t>
      </w:r>
    </w:p>
    <w:p>
      <w:r>
        <w:rPr>
          <w:b/>
        </w:rPr>
        <w:t xml:space="preserve">Kysymys 4</w:t>
      </w:r>
    </w:p>
    <w:p>
      <w:r>
        <w:t xml:space="preserve">Mikä oli modernin evoluutiosynteesin nimi?</w:t>
      </w:r>
    </w:p>
    <w:p>
      <w:r>
        <w:rPr>
          <w:b/>
        </w:rPr>
        <w:t xml:space="preserve">Tekstin numero 32</w:t>
      </w:r>
    </w:p>
    <w:p>
      <w:r>
        <w:t xml:space="preserve">Luvun VI alussa sanotaan, että kolmessa seuraavassa luvussa käsitellään teoriaa vastaan esitettyjä mahdollisia vastaväitteitä, joista ensimmäinen on se, että </w:t>
      </w:r>
      <w:r>
        <w:rPr>
          <w:color w:val="A9A9A9"/>
        </w:rPr>
        <w:t xml:space="preserve">useinkaan läheisesti sukua olevien lajien välisiä välimuotoja ei löydy, </w:t>
      </w:r>
      <w:r>
        <w:t xml:space="preserve">vaikka teorian mukaan tällaisia muotoja on täytynyt olla olemassa. Kuten Darwin totesi: "Ensinnäkin, </w:t>
      </w:r>
      <w:r>
        <w:rPr>
          <w:color w:val="DCDCDC"/>
        </w:rPr>
        <w:t xml:space="preserve">jos lajit ovat polveutuneet toisista lajeista huomaamattoman hienojakoisesti, miksi emme kaikkialla näe lukemattomia siirtymämuotoja?"</w:t>
      </w:r>
      <w:r>
        <w:t xml:space="preserve">.</w:t>
      </w:r>
      <w:r>
        <w:t xml:space="preserve"> Miksei koko luonto ole sekaisin sen sijaan, että lajit olisivat, kuten me näemme, tarkoin määriteltyjä?" </w:t>
      </w:r>
      <w:r>
        <w:t xml:space="preserve">Darwin katsoi tämän johtuvan </w:t>
      </w:r>
      <w:r>
        <w:rPr>
          <w:color w:val="2F4F4F"/>
        </w:rPr>
        <w:t xml:space="preserve">eri muotojen välisestä kilpailusta yhdistettynä välimuotojen yksilöiden vähäiseen määrään, mikä usein johtaa tällaisten muotojen sukupuuttoon kuolemiseen.</w:t>
      </w:r>
      <w:r>
        <w:t xml:space="preserve"> Tähän vaikeuteen voidaan viitata siirtymävaiheen lajien puuttumisena tai harvinaisuutena elinympäristöavaruudessa.</w:t>
      </w:r>
    </w:p>
    <w:p>
      <w:r>
        <w:rPr>
          <w:b/>
        </w:rPr>
        <w:t xml:space="preserve">Kysymys 0</w:t>
      </w:r>
    </w:p>
    <w:p>
      <w:r>
        <w:t xml:space="preserve">Mikä on yksi mahdollinen vastaväite integroidun variaation teoriaa vastaan?</w:t>
      </w:r>
    </w:p>
    <w:p>
      <w:r>
        <w:rPr>
          <w:b/>
        </w:rPr>
        <w:t xml:space="preserve">Kysymys 1</w:t>
      </w:r>
    </w:p>
    <w:p>
      <w:r>
        <w:t xml:space="preserve">Miksi Darwin ihmetteli, miksi koko luonto ei ole kaoottinen ja satunnainen?</w:t>
      </w:r>
    </w:p>
    <w:p>
      <w:r>
        <w:rPr>
          <w:b/>
        </w:rPr>
        <w:t xml:space="preserve">Kysymys 2</w:t>
      </w:r>
    </w:p>
    <w:p>
      <w:r>
        <w:t xml:space="preserve">Mistä Darwin lopulta päätteli, että luonto ei ole vaihtelun kaaos?</w:t>
      </w:r>
    </w:p>
    <w:p>
      <w:r>
        <w:rPr>
          <w:b/>
        </w:rPr>
        <w:t xml:space="preserve">Tekstin numero 33</w:t>
      </w:r>
    </w:p>
    <w:p>
      <w:r>
        <w:t xml:space="preserve">Hänen vastauksensa oli, että monissa tapauksissa eläimillä on välirakenteita, jotka ovat toiminnallisia. Hän esitteli </w:t>
      </w:r>
      <w:r>
        <w:rPr>
          <w:color w:val="A9A9A9"/>
        </w:rPr>
        <w:t xml:space="preserve">lentävät oravat ja lentävät makit </w:t>
      </w:r>
      <w:r>
        <w:t xml:space="preserve">esimerkkeinä siitä, miten lepakot ovat voineet kehittyä lentämättömistä esi-isistä. Hän käsitteli </w:t>
      </w:r>
      <w:r>
        <w:rPr>
          <w:color w:val="DCDCDC"/>
        </w:rPr>
        <w:t xml:space="preserve">selkärangattomilla esiintyviä yksinkertaisia silmiä, joissa oli vain pigmentillä päällystetty näköhermo, </w:t>
      </w:r>
      <w:r>
        <w:t xml:space="preserve">esimerkkeinä siitä, miten selkärankaisten silmä olisi voinut kehittyä. Darwin päättelee: "Jos voitaisiin osoittaa, </w:t>
      </w:r>
      <w:r>
        <w:rPr>
          <w:color w:val="2F4F4F"/>
        </w:rPr>
        <w:t xml:space="preserve">että on olemassa jokin monimutkainen elin, joka ei olisi voinut muodostua lukuisista, peräkkäisistä, vähäisistä muutoksista, teoriani romahtaisi täydellisesti".</w:t>
      </w:r>
      <w:r>
        <w:t xml:space="preserve"> Mutta en löydä yhtään tällaista tapausta."</w:t>
      </w:r>
    </w:p>
    <w:p>
      <w:r>
        <w:rPr>
          <w:b/>
        </w:rPr>
        <w:t xml:space="preserve">Kysymys 0</w:t>
      </w:r>
    </w:p>
    <w:p>
      <w:r>
        <w:t xml:space="preserve">Mitä lentäviä eläimiä Darwin arveli voineen kehittyä lepakoista?</w:t>
      </w:r>
    </w:p>
    <w:p>
      <w:r>
        <w:rPr>
          <w:b/>
        </w:rPr>
        <w:t xml:space="preserve">Kysymys 1</w:t>
      </w:r>
    </w:p>
    <w:p>
      <w:r>
        <w:t xml:space="preserve">Minkä esimerkin Darwin antoi silmien kehittymisestä?</w:t>
      </w:r>
    </w:p>
    <w:p>
      <w:r>
        <w:rPr>
          <w:b/>
        </w:rPr>
        <w:t xml:space="preserve">Kysymys 2</w:t>
      </w:r>
    </w:p>
    <w:p>
      <w:r>
        <w:t xml:space="preserve">Miten Darwin perusteli, että hänen teoriansa ei hajonnut?</w:t>
      </w:r>
    </w:p>
    <w:p>
      <w:r>
        <w:rPr>
          <w:b/>
        </w:rPr>
        <w:t xml:space="preserve">Tekstin numero 34</w:t>
      </w:r>
    </w:p>
    <w:p>
      <w:r>
        <w:t xml:space="preserve">Luvussa VII (ensimmäisessä painoksessa) käsitellään vaistojen kehittymistä. Esimerkkeinä hän mainitsi kaksi kokeellisesti tutkimaansa: orjuuttavat muurahaiset ja hunajamehiläisten kuusikulmaisten solujen rakentaminen. Darwin huomasi, että </w:t>
      </w:r>
      <w:r>
        <w:rPr>
          <w:color w:val="A9A9A9"/>
        </w:rPr>
        <w:t xml:space="preserve">jotkut orjantekomuurahaislajit olivat riippuvaisempia orjista kuin toiset</w:t>
      </w:r>
      <w:r>
        <w:t xml:space="preserve">, ja hän havaitsi, että monet muurahaislajit keräävät ja varastoivat muiden lajien poikasia ravinnoksi. </w:t>
      </w:r>
      <w:r>
        <w:rPr>
          <w:color w:val="DCDCDC"/>
        </w:rPr>
        <w:t xml:space="preserve">Hän piti järkevänä, että lajit, jotka ovat äärimmäisen riippuvaisia orjatyöläisistä, olivat kehittyneet vaiheittain. </w:t>
      </w:r>
      <w:r>
        <w:rPr>
          <w:color w:val="2F4F4F"/>
        </w:rPr>
        <w:t xml:space="preserve">Hän esitti, että kuusikulmaisia kennoja tekevät mehiläiset kehittyivät vaiheittain pyöreitä kennoja tekevistä mehiläisistä luonnonvalinnan paineessa säästää vahaa</w:t>
      </w:r>
      <w:r>
        <w:t xml:space="preserve">. Darwin päätteli:</w:t>
      </w:r>
    </w:p>
    <w:p>
      <w:r>
        <w:rPr>
          <w:b/>
        </w:rPr>
        <w:t xml:space="preserve">Kysymys 0</w:t>
      </w:r>
    </w:p>
    <w:p>
      <w:r>
        <w:t xml:space="preserve">Miten Darwinin teorian mukaan vaistot ovat kehittyneet orjuuttavissa muurahaisissa?</w:t>
      </w:r>
    </w:p>
    <w:p>
      <w:r>
        <w:rPr>
          <w:b/>
        </w:rPr>
        <w:t xml:space="preserve">Kysymys 1</w:t>
      </w:r>
    </w:p>
    <w:p>
      <w:r>
        <w:t xml:space="preserve">Miten Darwinin teorian mukaan vaistot ovat kehittyneet mehiläisissä?</w:t>
      </w:r>
    </w:p>
    <w:p>
      <w:r>
        <w:rPr>
          <w:b/>
        </w:rPr>
        <w:t xml:space="preserve">Kysymys 2</w:t>
      </w:r>
    </w:p>
    <w:p>
      <w:r>
        <w:t xml:space="preserve">Mitä Darwin huomasi erityisesti orjia tekevistä muurahaisista?</w:t>
      </w:r>
    </w:p>
    <w:p>
      <w:r>
        <w:rPr>
          <w:b/>
        </w:rPr>
        <w:t xml:space="preserve">Tekstin numero 35</w:t>
      </w:r>
    </w:p>
    <w:p>
      <w:r>
        <w:t xml:space="preserve">Luvussa VIII käsitellään ajatusta, jonka mukaan lajeilla oli erityisominaisuuksia, jotka estivät risteytyksiä olemasta hedelmällisiä, jotta </w:t>
      </w:r>
      <w:r>
        <w:rPr>
          <w:color w:val="A9A9A9"/>
        </w:rPr>
        <w:t xml:space="preserve">erikseen luodut lajit säilyisivät</w:t>
      </w:r>
      <w:r>
        <w:t xml:space="preserve">. </w:t>
      </w:r>
      <w:r>
        <w:t xml:space="preserve">Darwin totesi, että sukulaislajien hybridien tuottamisen vaikeus sekä </w:t>
      </w:r>
      <w:r>
        <w:rPr>
          <w:color w:val="DCDCDC"/>
        </w:rPr>
        <w:t xml:space="preserve">hybridien elinkelpoisuus ja hedelmällisyys vaihtelivat suuresti etenkin kasvien välillä, </w:t>
      </w:r>
      <w:r>
        <w:t xml:space="preserve">eivätkä ne suinkaan olleet vakioita</w:t>
      </w:r>
      <w:r>
        <w:t xml:space="preserve">. Joskus laajalti erillisinä lajeina pidetyt lajit tuottivat vapaasti hedelmällisiä hybridejä, ja toisissa tapauksissa saman lajin pelkkinä lajikkeina pidettyjä lajeja voitiin risteyttää vain vaikeuksin. Darwin päätteli: "</w:t>
      </w:r>
      <w:r>
        <w:t xml:space="preserve">Lopulta tässä luvussa lyhyesti esitetyt tosiasiat eivät siis mielestäni vastusta, vaan pikemminkin jopa </w:t>
      </w:r>
      <w:r>
        <w:rPr>
          <w:color w:val="2F4F4F"/>
        </w:rPr>
        <w:t xml:space="preserve">tukevat näkemystä, jonka mukaan lajien ja lajikkeiden välillä ei ole mitään perustavanlaatuista eroa</w:t>
      </w:r>
      <w:r>
        <w:t xml:space="preserve">."</w:t>
      </w:r>
    </w:p>
    <w:p>
      <w:r>
        <w:rPr>
          <w:b/>
        </w:rPr>
        <w:t xml:space="preserve">Kysymys 0</w:t>
      </w:r>
    </w:p>
    <w:p>
      <w:r>
        <w:t xml:space="preserve">Miksi hybrideillä olisi ominaisuuksia, jotka estävät niitä olemasta hedelmällisiä?</w:t>
      </w:r>
    </w:p>
    <w:p>
      <w:r>
        <w:rPr>
          <w:b/>
        </w:rPr>
        <w:t xml:space="preserve">Kysymys 1</w:t>
      </w:r>
    </w:p>
    <w:p>
      <w:r>
        <w:t xml:space="preserve">Mitä Darwin ajattelee sukulaislajien hybridien tuottamisesta?</w:t>
      </w:r>
    </w:p>
    <w:p>
      <w:r>
        <w:rPr>
          <w:b/>
        </w:rPr>
        <w:t xml:space="preserve">Kysymys 2</w:t>
      </w:r>
    </w:p>
    <w:p>
      <w:r>
        <w:t xml:space="preserve">Mihin johtopäätökseen Darwin päätyi havaittuaan, että jotkin erilaiset lajit pystyivät luomaan muunnelmia helposti, kun taas toisilla läheisiksi luulluilla lajeilla oli vaikeuksia?</w:t>
      </w:r>
    </w:p>
    <w:p>
      <w:r>
        <w:rPr>
          <w:b/>
        </w:rPr>
        <w:t xml:space="preserve">Tekstin numero 36</w:t>
      </w:r>
    </w:p>
    <w:p>
      <w:r>
        <w:t xml:space="preserve">Kuudennessa painoksessa Darwin lisäsi uuden luvun VII (ja numeroi myöhemmät luvut uudelleen) </w:t>
      </w:r>
      <w:r>
        <w:rPr>
          <w:color w:val="A9A9A9"/>
        </w:rPr>
        <w:t xml:space="preserve">vastatakseen aiempia painoksia kohtaan esitettyyn kritiikkiin</w:t>
      </w:r>
      <w:r>
        <w:t xml:space="preserve">, kuten väitteeseen, jonka </w:t>
      </w:r>
      <w:r>
        <w:rPr>
          <w:color w:val="DCDCDC"/>
        </w:rPr>
        <w:t xml:space="preserve">mukaan monet eliöiden ominaisuudet eivät olleet sopeutuvia eivätkä voineet syntyä luonnonvalinnan avulla</w:t>
      </w:r>
      <w:r>
        <w:t xml:space="preserve">. </w:t>
      </w:r>
      <w:r>
        <w:t xml:space="preserve">Hän sanoi, että jotkin tällaiset piirteet saattoivat olla muiden piirteiden sopeutuvien muutosten sivutuotteita ja että usein piirteet vaikuttivat sopeutumattomilta, koska niiden funktio oli tuntematon, kuten hänen kirjassaan </w:t>
      </w:r>
      <w:r>
        <w:rPr>
          <w:color w:val="2F4F4F"/>
        </w:rPr>
        <w:t xml:space="preserve">Orchidien hedelmöittyminen</w:t>
      </w:r>
      <w:r>
        <w:t xml:space="preserve">, jossa hän selitti, miten niiden hienostuneet rakenteet helpottivat hyönteisten suorittamaa pölytystä, </w:t>
      </w:r>
      <w:r>
        <w:t xml:space="preserve">osoitettiin. </w:t>
      </w:r>
      <w:r>
        <w:t xml:space="preserve">Suuri osa luvusta vastaa </w:t>
      </w:r>
      <w:r>
        <w:rPr>
          <w:color w:val="556B2F"/>
        </w:rPr>
        <w:t xml:space="preserve">George Jackson </w:t>
      </w:r>
      <w:r>
        <w:t xml:space="preserve">Mivartin kritiikkiin, kuten hänen väitteeseensä, jonka mukaan sellaiset piirteet kuin valaan suotimet, kampelakalojen molemmat silmät yhdellä puolella ja tikku-ukkojen naamiointi eivät ole voineet kehittyä luonnonvalinnan kautta, koska välivaiheet eivät olisi olleet sopeutuvia. </w:t>
      </w:r>
      <w:r>
        <w:rPr>
          <w:color w:val="6B8E23"/>
        </w:rPr>
        <w:t xml:space="preserve">Darwin ehdotti skenaarioita kunkin ominaisuuden asteittaisesta kehittymisestä.</w:t>
      </w:r>
    </w:p>
    <w:p>
      <w:r>
        <w:rPr>
          <w:b/>
        </w:rPr>
        <w:t xml:space="preserve">Kysymys 0</w:t>
      </w:r>
    </w:p>
    <w:p>
      <w:r>
        <w:t xml:space="preserve">Miksi Darwin otti Lajien synty -teoksen kuudennessa painoksessa käyttöön uuden luvun?</w:t>
      </w:r>
    </w:p>
    <w:p>
      <w:r>
        <w:rPr>
          <w:b/>
        </w:rPr>
        <w:t xml:space="preserve">Kysymys 1</w:t>
      </w:r>
    </w:p>
    <w:p>
      <w:r>
        <w:t xml:space="preserve">Mikä oli yksi niistä vastaväitteistä, joita Darwin käsitteli uudessa luvussaan teoksessa Lajien synty?</w:t>
      </w:r>
    </w:p>
    <w:p>
      <w:r>
        <w:rPr>
          <w:b/>
        </w:rPr>
        <w:t xml:space="preserve">Kysymys 2</w:t>
      </w:r>
    </w:p>
    <w:p>
      <w:r>
        <w:t xml:space="preserve">Missä Darwinin kirjassa esiteltiin kasvi, jonka hienostunut rakenne auttoi hyönteisiä hedelmöittymään?</w:t>
      </w:r>
    </w:p>
    <w:p>
      <w:r>
        <w:rPr>
          <w:b/>
        </w:rPr>
        <w:t xml:space="preserve">Kysymys 3</w:t>
      </w:r>
    </w:p>
    <w:p>
      <w:r>
        <w:t xml:space="preserve">Ketä tiedemiestä käsiteltiin eniten On the Origin of Species -teoksen uudessa luvussa?</w:t>
      </w:r>
    </w:p>
    <w:p>
      <w:r>
        <w:rPr>
          <w:b/>
        </w:rPr>
        <w:t xml:space="preserve">Kysymys 4</w:t>
      </w:r>
    </w:p>
    <w:p>
      <w:r>
        <w:t xml:space="preserve">Miten Darwin vastasi väitteisiin, joiden mukaan tietyt eläimet eivät olisi voineet kehittyä luonnonvalinnan avulla?</w:t>
      </w:r>
    </w:p>
    <w:p>
      <w:r>
        <w:rPr>
          <w:b/>
        </w:rPr>
        <w:t xml:space="preserve">Tekstin numero 37</w:t>
      </w:r>
    </w:p>
    <w:p>
      <w:r>
        <w:t xml:space="preserve">Luvussa IX käsitellään sitä, että geologiset tallenteet näyttävät osoittavan elämänmuotojen ilmaantuvan yhtäkkiä ilman lukemattomia siirtymävaiheen fossiileja, joita odotetaan syntyvän asteittaisten muutosten seurauksena. Darwin lainasi </w:t>
      </w:r>
      <w:r>
        <w:rPr>
          <w:color w:val="A9A9A9"/>
        </w:rPr>
        <w:t xml:space="preserve">Charles </w:t>
      </w:r>
      <w:r>
        <w:t xml:space="preserve">Lyellin </w:t>
      </w:r>
      <w:r>
        <w:rPr>
          <w:color w:val="DCDCDC"/>
        </w:rPr>
        <w:t xml:space="preserve">Principles of Geology </w:t>
      </w:r>
      <w:r>
        <w:t xml:space="preserve">-teoksessa esittämää väitettä</w:t>
      </w:r>
      <w:r>
        <w:t xml:space="preserve">, jonka mukaan ennätys on äärimmäisen epätäydellinen, koska fossiilisaatio on hyvin harvinainen tapahtuma, joka on jakautunut laajoille ajanjaksoille; koska vain harvat alueet oli tutkittu geologisesti, geologisista muodostumista voitiin saada vain hajanaisia tietoja, ja fossiilikokoelmat olivat hyvin puutteelliset. Kehittyneet paikalliset lajit, jotka ovat siirtyneet laajemmalle alueelle, näyttäisivät olevan uuden lajin äkillinen ilmestyminen. Darwin ei odottanut pystyvänsä rekonstruoimaan evoluutiohistoriaa, mutta jatkuvat löydöt antoivat hänelle perustellun toivon </w:t>
      </w:r>
      <w:r>
        <w:rPr>
          <w:color w:val="2F4F4F"/>
        </w:rPr>
        <w:t xml:space="preserve">siitä, että uudet löydöt paljastaisivat toisinaan siirtymämuotoja</w:t>
      </w:r>
      <w:r>
        <w:t xml:space="preserve">. </w:t>
      </w:r>
      <w:r>
        <w:t xml:space="preserve">Osoittaakseen, että luonnonvalinta oli ehtinyt toimia hitaasti, hän viittasi jälleen Principles of Geology -teokseen ja muihin sedimentaatioon ja eroosioon perustuviin havaintoihin, kuten arvioon, jonka mukaan The Wealdin eroosio oli kestänyt </w:t>
      </w:r>
      <w:r>
        <w:rPr>
          <w:color w:val="556B2F"/>
        </w:rPr>
        <w:t xml:space="preserve">300 miljoonaa vuotta</w:t>
      </w:r>
      <w:r>
        <w:t xml:space="preserve">. </w:t>
      </w:r>
      <w:r>
        <w:t xml:space="preserve">Kokonaisien pitkälle kehittyneiden eliöryhmien esiintyminen vanhimmissa fossiileja sisältävissä kerroksissa, joka tunnetaan nykyään </w:t>
      </w:r>
      <w:r>
        <w:rPr>
          <w:color w:val="6B8E23"/>
        </w:rPr>
        <w:t xml:space="preserve">kambrikauden räjähdyksenä, </w:t>
      </w:r>
      <w:r>
        <w:t xml:space="preserve">aiheutti ongelman. Darwinilla ei ollut epäilystäkään siitä, etteivätkö aiemmat meret olleet täyttyneet elävistä olennoista, mutta hän totesi, ettei hänellä ollut tyydyttävää selitystä fossiilien puuttumiselle. Sittemmin on löydetty fossiilisia todisteita Kambrian aikaa edeltävästä elämästä, mikä on laajentanut elämän historiaa miljardeja vuosia taaksepäin.</w:t>
      </w:r>
    </w:p>
    <w:p>
      <w:r>
        <w:rPr>
          <w:b/>
        </w:rPr>
        <w:t xml:space="preserve">Kysymys 0</w:t>
      </w:r>
    </w:p>
    <w:p>
      <w:r>
        <w:t xml:space="preserve">Kenen väitteen Darwin lainasi, että geologiset tallenteet ovat hyvin epätäydellisiä, koska fossiilisoituminen on harvinaista?</w:t>
      </w:r>
    </w:p>
    <w:p>
      <w:r>
        <w:rPr>
          <w:b/>
        </w:rPr>
        <w:t xml:space="preserve">Kysymys 1</w:t>
      </w:r>
    </w:p>
    <w:p>
      <w:r>
        <w:t xml:space="preserve">Missä Charles Lyellin kirjoittamassa kirjassa väitetään, että fossiilit ovat liian harvinaisia, jotta niitä voitaisiin käyttää todisteena elämän äkillisestä syntymisestä?</w:t>
      </w:r>
    </w:p>
    <w:p>
      <w:r>
        <w:rPr>
          <w:b/>
        </w:rPr>
        <w:t xml:space="preserve">Kysymys 2</w:t>
      </w:r>
    </w:p>
    <w:p>
      <w:r>
        <w:t xml:space="preserve">Mitä Darwin toivoi löytävänsä jatkaessaan uusien geologisten löytöjen tutkimista?</w:t>
      </w:r>
    </w:p>
    <w:p>
      <w:r>
        <w:rPr>
          <w:b/>
        </w:rPr>
        <w:t xml:space="preserve">Kysymys 3</w:t>
      </w:r>
    </w:p>
    <w:p>
      <w:r>
        <w:t xml:space="preserve">Kuinka pitkäksi Darwin arvioi Wealdin eroosion keston?</w:t>
      </w:r>
    </w:p>
    <w:p>
      <w:r>
        <w:rPr>
          <w:b/>
        </w:rPr>
        <w:t xml:space="preserve">Kysymys 4</w:t>
      </w:r>
    </w:p>
    <w:p>
      <w:r>
        <w:t xml:space="preserve">Mikä on sen hyvin kehittyneiden eliöiden ryhmän nimi, joka löydettiin fossiilikerroksista?</w:t>
      </w:r>
    </w:p>
    <w:p>
      <w:r>
        <w:rPr>
          <w:b/>
        </w:rPr>
        <w:t xml:space="preserve">Teksti numero 38</w:t>
      </w:r>
    </w:p>
    <w:p>
      <w:r>
        <w:t xml:space="preserve">Luvussa X tarkastellaan, voidaanko fossiilirekisterin mallit selittää paremmin yhteisellä polveutumisella ja luonnonvalinnan kautta tapahtuvalla haarautuvalla evoluutiolla kuin kiinteiden lajien yksilöllisellä luomisella. Darwin odotti, että lajit muuttuisivat </w:t>
      </w:r>
      <w:r>
        <w:rPr>
          <w:color w:val="A9A9A9"/>
        </w:rPr>
        <w:t xml:space="preserve">hitaasti, mutta eivät yhtä nopeasti </w:t>
      </w:r>
      <w:r>
        <w:t xml:space="preserve">- jotkut organismit, kuten Lingula, olivat muuttumattomia varhaisimmista fossiileista lähtien</w:t>
      </w:r>
      <w:r>
        <w:t xml:space="preserve">.</w:t>
      </w:r>
      <w:r>
        <w:t xml:space="preserve"> Luonnonvalinnan vauhti riippuisi </w:t>
      </w:r>
      <w:r>
        <w:rPr>
          <w:color w:val="DCDCDC"/>
        </w:rPr>
        <w:t xml:space="preserve">ympäristön vaihtelevuudesta ja muutoksista</w:t>
      </w:r>
      <w:r>
        <w:t xml:space="preserve">. Tämä erotti hänen teoriansa Lamarckin laeista väistämättömästä edistymisestä. On väitetty, että tämä ennakoi pistemäisen tasapainon hypoteesia, mutta muut tutkijat ovat korostaneet mieluummin Darwinin sitoutumista asteittaisuuteen. Hän viittasi </w:t>
      </w:r>
      <w:r>
        <w:rPr>
          <w:color w:val="2F4F4F"/>
        </w:rPr>
        <w:t xml:space="preserve">Richard </w:t>
      </w:r>
      <w:r>
        <w:t xml:space="preserve">Owenin havaintoihin, joiden mukaan luokan varhaisimmat jäsenet olivat muutamia yksinkertaisia ja yleistyneitä lajeja, joiden ominaisuudet olivat nykymuotojen välimaastossa, ja niitä seurasivat yhä moninaisemmat ja erikoistuneemmat muodot, jotka vastasivat yhteisen polveutumisen haarautumista esi-isästä. Uhanalaisten lajien sukupuutto oli hänen teoriansa mukaista, sillä sukulaislajiryhmät jatkoivat olemassaoloaan sukupuuttoon asti, minkä jälkeen niitä ei enää esiintynyt. </w:t>
      </w:r>
      <w:r>
        <w:rPr>
          <w:color w:val="556B2F"/>
        </w:rPr>
        <w:t xml:space="preserve">Hiljattain sukupuuttoon kuolleet lajit muistuttivat enemmän eläviä lajeja kuin aikaisempien aikakausien lajit, </w:t>
      </w:r>
      <w:r>
        <w:t xml:space="preserve">ja kuten hän oli nähnyt Etelä-Amerikassa ja William Clift Australiassa, viimeisiltä geologisilta kausilta peräisin olevat fossiilit muistuttivat lajeja, jotka elävät edelleen samalla alueella.</w:t>
      </w:r>
    </w:p>
    <w:p>
      <w:r>
        <w:rPr>
          <w:b/>
        </w:rPr>
        <w:t xml:space="preserve">Kysymys 0</w:t>
      </w:r>
    </w:p>
    <w:p>
      <w:r>
        <w:t xml:space="preserve">Miten Darwin odotti lajien muuttuvan ja kehittyvän?</w:t>
      </w:r>
    </w:p>
    <w:p>
      <w:r>
        <w:rPr>
          <w:b/>
        </w:rPr>
        <w:t xml:space="preserve">Kysymys 1</w:t>
      </w:r>
    </w:p>
    <w:p>
      <w:r>
        <w:t xml:space="preserve">Mitkä olivat Darwinin mielestä keskeisiä asioita, joita tarvitaan lajien vaihtelun syntymiseen?</w:t>
      </w:r>
    </w:p>
    <w:p>
      <w:r>
        <w:rPr>
          <w:b/>
        </w:rPr>
        <w:t xml:space="preserve">Kysymys 2</w:t>
      </w:r>
    </w:p>
    <w:p>
      <w:r>
        <w:t xml:space="preserve">Kuka tiedemies esitti teorian, jonka mukaan lajin varhaisimmat luokan jäsenet olivat yksinkertaisia ja yleistyneitä?</w:t>
      </w:r>
    </w:p>
    <w:p>
      <w:r>
        <w:rPr>
          <w:b/>
        </w:rPr>
        <w:t xml:space="preserve">Kysymys 3</w:t>
      </w:r>
    </w:p>
    <w:p>
      <w:r>
        <w:t xml:space="preserve">Mitä Darwin löysi hiljattain sukupuuttoon kuolleista lajeista?</w:t>
      </w:r>
    </w:p>
    <w:p>
      <w:r>
        <w:rPr>
          <w:b/>
        </w:rPr>
        <w:t xml:space="preserve">Tekstin numero 39</w:t>
      </w:r>
    </w:p>
    <w:p>
      <w:r>
        <w:t xml:space="preserve">Luvussa XI käsitellään biogeografian todisteita ja aloitetaan havainnosta, jonka mukaan eri alueiden kasviston ja eläimistön eroja ei voida selittää pelkästään ympäristöeroilla; </w:t>
      </w:r>
      <w:r>
        <w:rPr>
          <w:color w:val="A9A9A9"/>
        </w:rPr>
        <w:t xml:space="preserve">Etelä-Amerikassa, Afrikassa ja Australiassa on samankaltaisia ilmastollisia alueita samoilla leveysasteilla, mutta näillä alueilla on hyvin erilaisia kasveja ja eläimiä</w:t>
      </w:r>
      <w:r>
        <w:t xml:space="preserve">. Maanosan jollakin alueella tavatut lajit ovat läheisempiä sukua saman maanosan muilla alueilla tavatuille lajeille kuin muilla mantereilla tavatuille lajeille. Darwin totesi, että </w:t>
      </w:r>
      <w:r>
        <w:rPr>
          <w:color w:val="DCDCDC"/>
        </w:rPr>
        <w:t xml:space="preserve">muuttoesteillä oli tärkeä rooli eri alueiden lajien välisissä eroissa.</w:t>
      </w:r>
      <w:r>
        <w:t xml:space="preserve"> Keski-Amerikan Atlantin ja Tyynenmeren puoleisten rannikkovesien eliöillä ei ollut juuri lainkaan yhteisiä lajeja, vaikka Panaman kannas oli vain muutaman kilometrin levyinen. </w:t>
      </w:r>
      <w:r>
        <w:rPr>
          <w:color w:val="2F4F4F"/>
        </w:rPr>
        <w:t xml:space="preserve">Hänen selityksensä oli yhdistelmä muuttoliikettä ja polveutumista muutoksineen.</w:t>
      </w:r>
      <w:r>
        <w:t xml:space="preserve"> Hän jatkoi sanomalla: "Tämän periytymisen ja muuntelun periaatteen perusteella voimme ymmärtää, miten on mahdollista, että sukujen osat, kokonaiset suvut ja jopa suvut rajoittuvat samoille alueille, kuten niin yleisesti ja tunnetusti tapahtuu." Darwin selitti, miten muutaman sadan kilometrin päähän mantereesta muodostunut tuliperäinen saari saattoi asettua muutaman lajin asuttamaksi kyseiseltä mantereelta. Nämä lajit muuttuisivat ajan mittaan, mutta olisivat silti sukua mantereella esiintyville lajeille, ja Darwin havaitsi, että tämä oli yleinen malli. Darwin keskusteli tavoista, joilla lajit voisivat levitä valtamerten yli saarten asuttamiseen, ja monet niistä hän oli tutkinut kokeellisesti.</w:t>
      </w:r>
    </w:p>
    <w:p>
      <w:r>
        <w:rPr>
          <w:b/>
        </w:rPr>
        <w:t xml:space="preserve">Kysymys 0</w:t>
      </w:r>
    </w:p>
    <w:p>
      <w:r>
        <w:t xml:space="preserve">Miksei kasviston ja eläimistön eroja voitu selittää pelkästään alueiden eroilla?</w:t>
      </w:r>
    </w:p>
    <w:p>
      <w:r>
        <w:rPr>
          <w:b/>
        </w:rPr>
        <w:t xml:space="preserve">Kysymys 1</w:t>
      </w:r>
    </w:p>
    <w:p>
      <w:r>
        <w:t xml:space="preserve">Mikä Darwinin mielestä voisi selittää sen, miksi eri alueilla voi olla niin erilaisia lajeja, vaikka ne ovat lähellä toisiaan?</w:t>
      </w:r>
    </w:p>
    <w:p>
      <w:r>
        <w:rPr>
          <w:b/>
        </w:rPr>
        <w:t xml:space="preserve">Kysymys 2</w:t>
      </w:r>
    </w:p>
    <w:p>
      <w:r>
        <w:t xml:space="preserve">Mikä oli se vaikutusten yhdistelmä, jota Darwin piti tärkeimpänä määriteltäessä eroja lajeissa, jotka kehittyivät erikseen samanlaisissa ympäristöissä?</w:t>
      </w:r>
    </w:p>
    <w:p>
      <w:r>
        <w:rPr>
          <w:b/>
        </w:rPr>
        <w:t xml:space="preserve">Teksti numero 40</w:t>
      </w:r>
    </w:p>
    <w:p>
      <w:r>
        <w:t xml:space="preserve">Darwin käsittelee </w:t>
      </w:r>
      <w:r>
        <w:rPr>
          <w:color w:val="A9A9A9"/>
        </w:rPr>
        <w:t xml:space="preserve">morfologiaa</w:t>
      </w:r>
      <w:r>
        <w:t xml:space="preserve">, mukaan lukien homologisten rakenteiden merkitys</w:t>
      </w:r>
      <w:r>
        <w:t xml:space="preserve">.</w:t>
      </w:r>
      <w:r>
        <w:t xml:space="preserve"> Hän sanoo: "Mikä voisi olla kummallisempaa kuin se, että </w:t>
      </w:r>
      <w:r>
        <w:rPr>
          <w:color w:val="DCDCDC"/>
        </w:rPr>
        <w:t xml:space="preserve">ihmisen käsi, joka on muodostettu tarttumista varten, myyrän käsi, joka on muodostettu kaivamista varten, hevosen jalka, pyöriäisen meloja ja lepakon siipi ovat </w:t>
      </w:r>
      <w:r>
        <w:t xml:space="preserve">kaikki saman mallin mukaan rakennettuja ja sisältävät samoja luita samassa suhteellisessa asennossa?"." </w:t>
      </w:r>
      <w:r>
        <w:t xml:space="preserve">Hän huomauttaa, että </w:t>
      </w:r>
      <w:r>
        <w:rPr>
          <w:color w:val="2F4F4F"/>
        </w:rPr>
        <w:t xml:space="preserve">saman luokan eläimillä on usein erittäin samanlaiset alkiot</w:t>
      </w:r>
      <w:r>
        <w:t xml:space="preserve">. </w:t>
      </w:r>
      <w:r>
        <w:t xml:space="preserve">Darwin keskustelee alkeellisista elimistä, kuten </w:t>
      </w:r>
      <w:r>
        <w:rPr>
          <w:color w:val="556B2F"/>
        </w:rPr>
        <w:t xml:space="preserve">lentokyvyttömien lintujen siivistä ja joistakin käärmeistä löytyvistä lantion ja jalkojen luiden alkeista</w:t>
      </w:r>
      <w:r>
        <w:t xml:space="preserve">. Hän huomauttaa, että joitakin alkeellisia elimiä, kuten hampaita paaluvalaassa, esiintyy vain alkioasteella.</w:t>
      </w:r>
    </w:p>
    <w:p>
      <w:r>
        <w:rPr>
          <w:b/>
        </w:rPr>
        <w:t xml:space="preserve">Kysymys 0</w:t>
      </w:r>
    </w:p>
    <w:p>
      <w:r>
        <w:t xml:space="preserve">Mitä teoriaa Darwin käsittelee, joka liittyy homologisten rakenteiden merkitykseen?</w:t>
      </w:r>
    </w:p>
    <w:p>
      <w:r>
        <w:rPr>
          <w:b/>
        </w:rPr>
        <w:t xml:space="preserve">Kysymys 1</w:t>
      </w:r>
    </w:p>
    <w:p>
      <w:r>
        <w:t xml:space="preserve">Mitä esimerkkejä Darwin antaa lajeista, joiden raajojen perusmuoto on samankaltainen, mutta joiden käyttötarkoitukset eroavat huomattavasti toisistaan?</w:t>
      </w:r>
    </w:p>
    <w:p>
      <w:r>
        <w:rPr>
          <w:b/>
        </w:rPr>
        <w:t xml:space="preserve">Kysymys 2</w:t>
      </w:r>
    </w:p>
    <w:p>
      <w:r>
        <w:t xml:space="preserve">Mitä Darwin toteaa monien eri lajien alkioista samassa luokassa?</w:t>
      </w:r>
    </w:p>
    <w:p>
      <w:r>
        <w:rPr>
          <w:b/>
        </w:rPr>
        <w:t xml:space="preserve">Kysymys 3</w:t>
      </w:r>
    </w:p>
    <w:p>
      <w:r>
        <w:t xml:space="preserve">Mitkä ovat esimerkkejä alkeellisista elimistä, joita Darwin käsittelee luvussa?</w:t>
      </w:r>
    </w:p>
    <w:p>
      <w:r>
        <w:rPr>
          <w:b/>
        </w:rPr>
        <w:t xml:space="preserve">Tekstin numero 41</w:t>
      </w:r>
    </w:p>
    <w:p>
      <w:r>
        <w:t xml:space="preserve">Viimeisessä luvussa tarkastellaan aiempien lukujen kohtia, ja Darwin toivoo lopuksi, </w:t>
      </w:r>
      <w:r>
        <w:rPr>
          <w:color w:val="A9A9A9"/>
        </w:rPr>
        <w:t xml:space="preserve">että hänen teoriansa saattaisi aiheuttaa mullistavia muutoksia </w:t>
      </w:r>
      <w:r>
        <w:t xml:space="preserve">monilla luonnonhistorian aloilla. </w:t>
      </w:r>
      <w:r>
        <w:t xml:space="preserve">Vaikka hän välttelee kiistanalaista ihmisen alkuperää koskevaa aihetta kirjan muissa osissa, jotta </w:t>
      </w:r>
      <w:r>
        <w:rPr>
          <w:color w:val="DCDCDC"/>
        </w:rPr>
        <w:t xml:space="preserve">lukijat eivät olisi ennakkoluuloisia hänen teoriaansa kohtaan</w:t>
      </w:r>
      <w:r>
        <w:t xml:space="preserve">, hän uskaltautuu tässä varovaisesti vihjaamaan</w:t>
      </w:r>
      <w:r>
        <w:rPr>
          <w:color w:val="2F4F4F"/>
        </w:rPr>
        <w:t xml:space="preserve">, että psykologia saataisiin uudelle perustalle ja että "valoa saataisiin ihmisen alkuperään"</w:t>
      </w:r>
      <w:r>
        <w:t xml:space="preserve">. Darwin päättää kirjoituksensa hyvin tunnetuksi tulleeseen ja paljon siteerattuun katkelmaan:</w:t>
      </w:r>
    </w:p>
    <w:p>
      <w:r>
        <w:rPr>
          <w:b/>
        </w:rPr>
        <w:t xml:space="preserve">Kysymys 0</w:t>
      </w:r>
    </w:p>
    <w:p>
      <w:r>
        <w:t xml:space="preserve">Mitä toiveita Darwin asettaa teorialleen luonnontieteiden alalla?</w:t>
      </w:r>
    </w:p>
    <w:p>
      <w:r>
        <w:rPr>
          <w:b/>
        </w:rPr>
        <w:t xml:space="preserve">Kysymys 1</w:t>
      </w:r>
    </w:p>
    <w:p>
      <w:r>
        <w:t xml:space="preserve">Miksi Darwin vältteli ihmisen alkuperää suurimmassa osassa kirjaansa?</w:t>
      </w:r>
    </w:p>
    <w:p>
      <w:r>
        <w:rPr>
          <w:b/>
        </w:rPr>
        <w:t xml:space="preserve">Kysymys 2</w:t>
      </w:r>
    </w:p>
    <w:p>
      <w:r>
        <w:t xml:space="preserve">Mihin Darwin viittaa toivoen Lajien synty -teoksen viimeisessä luvussa ihmisistä?</w:t>
      </w:r>
    </w:p>
    <w:p>
      <w:r>
        <w:rPr>
          <w:b/>
        </w:rPr>
        <w:t xml:space="preserve">Teksti numero 42</w:t>
      </w:r>
    </w:p>
    <w:p>
      <w:r>
        <w:t xml:space="preserve">Darwinilla oli kaksi päämäärää: </w:t>
      </w:r>
      <w:r>
        <w:rPr>
          <w:color w:val="A9A9A9"/>
        </w:rPr>
        <w:t xml:space="preserve">osoittaa, että lajeja ei ollut luotu erikseen, ja osoittaa, että luonnonvalinta oli ollut tärkein muutoksen aiheuttaja</w:t>
      </w:r>
      <w:r>
        <w:t xml:space="preserve">. </w:t>
      </w:r>
      <w:r>
        <w:t xml:space="preserve">Hän tiesi, että hänen lukijansa tunsivat jo </w:t>
      </w:r>
      <w:r>
        <w:t xml:space="preserve">Vestiges-teoksesta peräisin olevan </w:t>
      </w:r>
      <w:r>
        <w:rPr>
          <w:color w:val="DCDCDC"/>
        </w:rPr>
        <w:t xml:space="preserve">käsitteen lajien muuntumisesta, </w:t>
      </w:r>
      <w:r>
        <w:t xml:space="preserve">ja </w:t>
      </w:r>
      <w:r>
        <w:rPr>
          <w:color w:val="2F4F4F"/>
        </w:rPr>
        <w:t xml:space="preserve">hänen johdannossaan naureskellaan kyseiselle teokselle, koska se ei tarjonnut käyttökelpoista mekanismia. </w:t>
      </w:r>
      <w:r>
        <w:t xml:space="preserve">Sen vuoksi neljässä ensimmäisessä luvussa hän perustelee, että olemassaolosta käytävän kamppailun aiheuttama luonnonvalinta on analoginen kotieläinjalostuksen yhteydessä tapahtuvalle variaatioiden valinnalle ja että </w:t>
      </w:r>
      <w:r>
        <w:rPr>
          <w:color w:val="556B2F"/>
        </w:rPr>
        <w:t xml:space="preserve">sopeutuvien variaatioiden kasautuminen tarjoaa tieteellisesti testattavan mekanismin evolutiiviselle lajinmuodostukselle.</w:t>
      </w:r>
    </w:p>
    <w:p>
      <w:r>
        <w:rPr>
          <w:b/>
        </w:rPr>
        <w:t xml:space="preserve">Kysymys 0</w:t>
      </w:r>
    </w:p>
    <w:p>
      <w:r>
        <w:t xml:space="preserve">Mitkä olivat Darwinin kaksi tärkeää tavoitetta evoluutiosta?</w:t>
      </w:r>
    </w:p>
    <w:p>
      <w:r>
        <w:rPr>
          <w:b/>
        </w:rPr>
        <w:t xml:space="preserve">Kysymys 1</w:t>
      </w:r>
    </w:p>
    <w:p>
      <w:r>
        <w:t xml:space="preserve">Mitä hän tiesi lukijoidensa jo tuntevan Vestigesistä?</w:t>
      </w:r>
    </w:p>
    <w:p>
      <w:r>
        <w:rPr>
          <w:b/>
        </w:rPr>
        <w:t xml:space="preserve">Kysymys 2</w:t>
      </w:r>
    </w:p>
    <w:p>
      <w:r>
        <w:t xml:space="preserve">Miten Darwin suhtautui Lajien synty -teoksen johdannossa Vestigesiin?</w:t>
      </w:r>
    </w:p>
    <w:p>
      <w:r>
        <w:rPr>
          <w:b/>
        </w:rPr>
        <w:t xml:space="preserve">Kysymys 3</w:t>
      </w:r>
    </w:p>
    <w:p>
      <w:r>
        <w:t xml:space="preserve">Mikä on Darwinin uskomus sopeutuvien variaatioiden kasautumisesta?</w:t>
      </w:r>
    </w:p>
    <w:p>
      <w:r>
        <w:rPr>
          <w:b/>
        </w:rPr>
        <w:t xml:space="preserve">Teksti numero 43</w:t>
      </w:r>
    </w:p>
    <w:p>
      <w:r>
        <w:t xml:space="preserve">Myöhemmissä luvuissa esitetään todisteita siitä, että evoluutiota on tapahtunut, ja tuetaan ajatusta haarautuvasta, sopeutuvasta evoluutiosta ilman, että todistetaan suoraan, että valinta on mekanismi. </w:t>
      </w:r>
      <w:r>
        <w:rPr>
          <w:color w:val="A9A9A9"/>
        </w:rPr>
        <w:t xml:space="preserve">Darwin esittelee monilta tieteenaloilta peräisin olevia tosiseikkoja, jotka tukevat </w:t>
      </w:r>
      <w:r>
        <w:t xml:space="preserve">hänen teoriaansa, ja osoittaa, että hänen teoriansa pystyi selittämään lukemattomat havainnot monilta luonnonhistorian aloilta, joita ei voitu selittää vaihtoehtoisella käsityksellä, jonka mukaan lajit oli luotu erikseen. Darwinin argumentaation rakenteessa näkyi </w:t>
      </w:r>
      <w:r>
        <w:rPr>
          <w:color w:val="DCDCDC"/>
        </w:rPr>
        <w:t xml:space="preserve">John Herschelin </w:t>
      </w:r>
      <w:r>
        <w:t xml:space="preserve">vaikutus</w:t>
      </w:r>
      <w:r>
        <w:t xml:space="preserve">, jonka tieteenfilosofian mukaan mekanismia voidaan kutsua vera causaksi (todelliseksi syyksi), jos voidaan osoittaa kolme asiaa: </w:t>
      </w:r>
      <w:r>
        <w:rPr>
          <w:color w:val="2F4F4F"/>
        </w:rPr>
        <w:t xml:space="preserve">sen olemassaolo luonnossa, sen kyky tuottaa kiinnostavia vaikutuksia ja sen kyky selittää monenlaisia havaintoja</w:t>
      </w:r>
      <w:r>
        <w:t xml:space="preserve">.</w:t>
      </w:r>
    </w:p>
    <w:p>
      <w:r>
        <w:rPr>
          <w:b/>
        </w:rPr>
        <w:t xml:space="preserve">Kysymys 0</w:t>
      </w:r>
    </w:p>
    <w:p>
      <w:r>
        <w:t xml:space="preserve">Mitä Darwin tekee osoittaakseen, että hänen teoriansa voi tukea monia teorioita, joita ei voitu selittää yksittäisten lajien luomisella?</w:t>
      </w:r>
    </w:p>
    <w:p>
      <w:r>
        <w:rPr>
          <w:b/>
        </w:rPr>
        <w:t xml:space="preserve">Kysymys 1</w:t>
      </w:r>
    </w:p>
    <w:p>
      <w:r>
        <w:t xml:space="preserve">Kenen tieteellisen filosofian mukaan mekanismia voidaan kutsua vera causaksi, jos kolme asiaa voidaan osoittaa todeksi?</w:t>
      </w:r>
    </w:p>
    <w:p>
      <w:r>
        <w:rPr>
          <w:b/>
        </w:rPr>
        <w:t xml:space="preserve">Kysymys 2</w:t>
      </w:r>
    </w:p>
    <w:p>
      <w:r>
        <w:t xml:space="preserve">Mitkä ovat ne kolme asiaa, jotka John Herschelin mukaan on osoitettava, jotta mekanismia voidaan kutsua todelliseksi syyksi?</w:t>
      </w:r>
    </w:p>
    <w:p>
      <w:r>
        <w:rPr>
          <w:b/>
        </w:rPr>
        <w:t xml:space="preserve">Tekstin numero 44</w:t>
      </w:r>
    </w:p>
    <w:p>
      <w:r>
        <w:t xml:space="preserve">Vaikka kirja oli riittävän helppolukuinen myydäkseen, </w:t>
      </w:r>
      <w:r>
        <w:rPr>
          <w:color w:val="A9A9A9"/>
        </w:rPr>
        <w:t xml:space="preserve">sen kuivuus varmisti, että sitä pidettiin erikoistuneille tiedemiehille suunnattuna eikä sitä voitu hylätä pelkkänä journalismina tai mielikuvituksellisena fiktiona. </w:t>
      </w:r>
      <w:r>
        <w:t xml:space="preserve">Toisin kuin edelleen suositut Vestiges, siinä </w:t>
      </w:r>
      <w:r>
        <w:rPr>
          <w:color w:val="DCDCDC"/>
        </w:rPr>
        <w:t xml:space="preserve">vältettiin historiallisen romaanin kerrontatyyliä ja kosmologista spekulointia</w:t>
      </w:r>
      <w:r>
        <w:t xml:space="preserve">, vaikka loppulauseessa viitattiinkin selvästi kosmiseen kehitykseen. Darwin oli jo pitkään perehtynyt erikoistuneen tieteen kirjallisiin muotoihin ja käytäntöihin, ja hän hyödynsi tehokkaasti taitojaan argumenttien jäsentämisessä. David Quammen on kuvaillut kirjaa arkikielellä kirjoitetuksi laajalle yleisölle, mutta huomautti, että Darwinin kirjallinen tyyli oli epätasainen: paikoin hän käytti vaikealukuisia, mutkittelevia lauseita, kun taas toisissa paikoissa hänen kirjoituksensa oli kaunista. Quammen neuvoi, että myöhempiä painoksia heikensi se, että </w:t>
      </w:r>
      <w:r>
        <w:rPr>
          <w:color w:val="2F4F4F"/>
        </w:rPr>
        <w:t xml:space="preserve">Darwin teki myönnytyksiä ja lisäsi yksityiskohtia osoittaakseen arvostelijoilleen, </w:t>
      </w:r>
      <w:r>
        <w:t xml:space="preserve">ja suositteli ensimmäistä painosta. James T. Costa sanoi, että </w:t>
      </w:r>
      <w:r>
        <w:rPr>
          <w:color w:val="556B2F"/>
        </w:rPr>
        <w:t xml:space="preserve">koska kirja oli tiivistelmä, joka laadittiin kiireessä vastauksena Wallacen esseeseen</w:t>
      </w:r>
      <w:r>
        <w:t xml:space="preserve">, se oli helpommin lähestyttävä kuin suuri kirja luonnonvalinnasta, jota Darwin oli työstänyt ja jota </w:t>
      </w:r>
      <w:r>
        <w:rPr>
          <w:color w:val="6B8E23"/>
        </w:rPr>
        <w:t xml:space="preserve">olisivat rasittaneet tieteelliset alaviitteet ja paljon enemmän teknisiä yksityiskohtia</w:t>
      </w:r>
      <w:r>
        <w:t xml:space="preserve">. Hän lisäsi, että jotkin Originin osat ovat tiiviitä, mutta toiset osat ovat lähes lyyrisiä, ja tapaustutkimukset ja havainnot esitetään kerronnallisella tyylillä, joka on epätavallinen vakavissa tieteellisissä kirjoissa, mikä laajensi sen yleisöä.</w:t>
      </w:r>
    </w:p>
    <w:p>
      <w:r>
        <w:rPr>
          <w:b/>
        </w:rPr>
        <w:t xml:space="preserve">Kysymys 0</w:t>
      </w:r>
    </w:p>
    <w:p>
      <w:r>
        <w:t xml:space="preserve">Mikä Lajien alkuperästä -teoksen elementti varmisti sen, että tiedemiehet ottaisivat kirjan vakavasti?</w:t>
      </w:r>
    </w:p>
    <w:p>
      <w:r>
        <w:rPr>
          <w:b/>
        </w:rPr>
        <w:t xml:space="preserve">Kysymys 1</w:t>
      </w:r>
    </w:p>
    <w:p>
      <w:r>
        <w:t xml:space="preserve">Mitä "Lajien alkuperässä" vältettiin, jotta se olisi vakavasti otettavissa?</w:t>
      </w:r>
    </w:p>
    <w:p>
      <w:r>
        <w:rPr>
          <w:b/>
        </w:rPr>
        <w:t xml:space="preserve">Kysymys 2</w:t>
      </w:r>
    </w:p>
    <w:p>
      <w:r>
        <w:t xml:space="preserve">Mistä syystä David Quammen uskoi, että On the Origin of Species -teosta heikennettiin myöhemmissä painoksissa?</w:t>
      </w:r>
    </w:p>
    <w:p>
      <w:r>
        <w:rPr>
          <w:b/>
        </w:rPr>
        <w:t xml:space="preserve">Kysymys 3</w:t>
      </w:r>
    </w:p>
    <w:p>
      <w:r>
        <w:t xml:space="preserve">Miksi James T. Costa ajatteli, että On the Origin of Species herättää todennäköisemmin kiinnostusta kuin suurempi kirja, jota Darwin oli työstänyt?</w:t>
      </w:r>
    </w:p>
    <w:p>
      <w:r>
        <w:rPr>
          <w:b/>
        </w:rPr>
        <w:t xml:space="preserve">Kysymys 4</w:t>
      </w:r>
    </w:p>
    <w:p>
      <w:r>
        <w:t xml:space="preserve">Miksi James T. Costa ajatteli, että suurempi, hylätty kirja ei olisi ollut yhtä menestyksekäs?</w:t>
      </w:r>
    </w:p>
    <w:p>
      <w:r>
        <w:rPr>
          <w:b/>
        </w:rPr>
        <w:t xml:space="preserve">Tekstin numero 45</w:t>
      </w:r>
    </w:p>
    <w:p>
      <w:r>
        <w:t xml:space="preserve">Kirja herätti kansainvälistä kiinnostusta ja laajaa keskustelua, </w:t>
      </w:r>
      <w:r>
        <w:rPr>
          <w:color w:val="A9A9A9"/>
        </w:rPr>
        <w:t xml:space="preserve">eikä tieteellisten kysymysten ja ideologisten, sosiaalisten ja uskonnollisten vaikutusten välillä ollut jyrkkää rajaa</w:t>
      </w:r>
      <w:r>
        <w:t xml:space="preserve">. </w:t>
      </w:r>
      <w:r>
        <w:t xml:space="preserve">Suuri osa ensireaktioista oli vihamielisiä, mutta </w:t>
      </w:r>
      <w:r>
        <w:rPr>
          <w:color w:val="DCDCDC"/>
        </w:rPr>
        <w:t xml:space="preserve">Darwin oli otettava vakavasti tieteen merkittävänä ja arvostettuna henkilönä</w:t>
      </w:r>
      <w:r>
        <w:t xml:space="preserve">. Kiistoja oli paljon vähemmän kuin vuonna 1844 ilmestyneessä teoksessa Vestiges of Creation, jonka tiedemiehet olivat hylänneet, mutta joka oli saanut laajan lukijakunnan uskomaan, että luontoa ja ihmisyhteisöä hallitsivat luonnonlait. Lajin synty -teos yhdistettiin laajan yleisen kiinnostuksen kohteena olevana kirjana </w:t>
      </w:r>
      <w:r>
        <w:rPr>
          <w:color w:val="2F4F4F"/>
        </w:rPr>
        <w:t xml:space="preserve">sosiaalisia uudistuksia </w:t>
      </w:r>
      <w:r>
        <w:t xml:space="preserve">koskeviin ajatuksiin</w:t>
      </w:r>
      <w:r>
        <w:t xml:space="preserve">. Sen kannattajat hyödynsivät täysin arvostelulehtien julkaisemisen vilkastumista, ja se sai enemmän huomiota yleisön keskuudessa kuin lähes mikään muu tieteellinen teos, vaikka se ei saavuttanutkaan Vestigesin jatkuvaa myyntiä. </w:t>
      </w:r>
      <w:r>
        <w:rPr>
          <w:color w:val="556B2F"/>
        </w:rPr>
        <w:t xml:space="preserve">Darwinin kirja oikeutti tieteellisen keskustelun evoluutiomekanismeista</w:t>
      </w:r>
      <w:r>
        <w:t xml:space="preserve">, ja juuri käyttöön otettua termiä </w:t>
      </w:r>
      <w:r>
        <w:rPr>
          <w:color w:val="6B8E23"/>
        </w:rPr>
        <w:t xml:space="preserve">darwinismi </w:t>
      </w:r>
      <w:r>
        <w:t xml:space="preserve">käytettiin kattamaan koko evoluutioajattelun kirjo, ei vain Darwinin omia ajatuksia. 1870-luvun puoliväliin mennessä evolutionismi oli voittokulussa.</w:t>
      </w:r>
    </w:p>
    <w:p>
      <w:r>
        <w:rPr>
          <w:b/>
        </w:rPr>
        <w:t xml:space="preserve">Kysymys 0</w:t>
      </w:r>
    </w:p>
    <w:p>
      <w:r>
        <w:t xml:space="preserve">Miksi On the Origin of Species herätti todennäköisesti niin paljon kiinnostusta ja keskustelua?</w:t>
      </w:r>
    </w:p>
    <w:p>
      <w:r>
        <w:rPr>
          <w:b/>
        </w:rPr>
        <w:t xml:space="preserve">Kysymys 1</w:t>
      </w:r>
    </w:p>
    <w:p>
      <w:r>
        <w:t xml:space="preserve">Miksi kirja otettiin vakavasti, vaikka suuri osa reaktioista oli vihamielisiä?</w:t>
      </w:r>
    </w:p>
    <w:p>
      <w:r>
        <w:rPr>
          <w:b/>
        </w:rPr>
        <w:t xml:space="preserve">Kysymys 2</w:t>
      </w:r>
    </w:p>
    <w:p>
      <w:r>
        <w:t xml:space="preserve">Mikä aatemaailma tarttui On the Origin of Species -teokseen, kun siitä tuli laaja menestys?</w:t>
      </w:r>
    </w:p>
    <w:p>
      <w:r>
        <w:rPr>
          <w:b/>
        </w:rPr>
        <w:t xml:space="preserve">Kysymys 3</w:t>
      </w:r>
    </w:p>
    <w:p>
      <w:r>
        <w:t xml:space="preserve">Mitä Darwinin kirja vaikutti evoluution tieteelliseen tutkimukseen?</w:t>
      </w:r>
    </w:p>
    <w:p>
      <w:r>
        <w:rPr>
          <w:b/>
        </w:rPr>
        <w:t xml:space="preserve">Kysymys 4</w:t>
      </w:r>
    </w:p>
    <w:p>
      <w:r>
        <w:t xml:space="preserve">Mitä termiä käytettiin kuvaamaan Darwinin teorioiden lisäksi koko evoluutio-uskon kirjoa sen jälkeen, kun hänen kirjansa menestyi?</w:t>
      </w:r>
    </w:p>
    <w:p>
      <w:r>
        <w:rPr>
          <w:b/>
        </w:rPr>
        <w:t xml:space="preserve">Teksti numero 46</w:t>
      </w:r>
    </w:p>
    <w:p>
      <w:r>
        <w:t xml:space="preserve">Tieteelliset lukijat olivat jo tietoisia väitteistä, joiden mukaan lajit muuttuivat luonnonlakien alaisten prosessien kautta, mutta </w:t>
      </w:r>
      <w:r>
        <w:rPr>
          <w:color w:val="A9A9A9"/>
        </w:rPr>
        <w:t xml:space="preserve">Lamarckin transmutaatioajatukset ja Vestigesin epämääräinen "kehityslaki" eivät olleet saaneet tieteellistä suosiota</w:t>
      </w:r>
      <w:r>
        <w:t xml:space="preserve">. </w:t>
      </w:r>
      <w:r>
        <w:t xml:space="preserve">Darwin esitti </w:t>
      </w:r>
      <w:r>
        <w:rPr>
          <w:color w:val="DCDCDC"/>
        </w:rPr>
        <w:t xml:space="preserve">luonnonvalinnan tieteellisesti testattavana mekanismina ja hyväksyi samalla, että muut mekanismit, kuten hankittujen ominaisuuksien periytyminen, olivat mahdollisia.</w:t>
      </w:r>
      <w:r>
        <w:t xml:space="preserve"> Hänen strategiansa vakiinnutti sen, että luonnonlakien kautta tapahtuva evoluutio oli tieteellisen tutkimuksen arvoinen, ja vuoteen 1875 mennessä useimmat tutkijat hyväksyivät evoluution tapahtumisen, mutta vain harvat pitivät luonnonvalintaa merkittävänä. Darwinin tieteellisestä metodista kiisteltiin myös, ja hänen kannattajansa suosivat John Stuart Millin A System of Logic -teoksen empirismiä, kun taas vastustajat pitivät kiinni </w:t>
      </w:r>
      <w:r>
        <w:rPr>
          <w:color w:val="2F4F4F"/>
        </w:rPr>
        <w:t xml:space="preserve">William Whewellin Philosophy of the Inductive Sciences -teoksen idealistisesta koulukunnasta, </w:t>
      </w:r>
      <w:r>
        <w:t xml:space="preserve">jossa tutkimus voitiin aloittaa intuitiivisesta totuudesta, jonka mukaan lajit olivat suunnittelun avulla luotuja kiinteitä kohteita. Darwinin ajatuksia tukivat jo varhain </w:t>
      </w:r>
      <w:r>
        <w:rPr>
          <w:color w:val="556B2F"/>
        </w:rPr>
        <w:t xml:space="preserve">luonnonmaantieteen ja ekologian kenttätutkijoiden havainnot, joita tekivät muun muassa Joseph Dalton Hooker vuonna 1860 ja Asa Gray vuonna 1862</w:t>
      </w:r>
      <w:r>
        <w:t xml:space="preserve">. </w:t>
      </w:r>
      <w:r>
        <w:rPr>
          <w:color w:val="6B8E23"/>
        </w:rPr>
        <w:t xml:space="preserve">Henry Walter Bates </w:t>
      </w:r>
      <w:r>
        <w:t xml:space="preserve">esitti vuonna 1861 tutkimuksen, joka selitti hyönteisten matkimisen luonnonvalinnan avulla. Alfred Russel Wallace käsitteli Malesian saariston tutkimustuloksiaan, muun muassa vuonna 1864 julkaistua artikkelia, jossa esitettiin evolutiivinen selitys Wallacen linjalle.</w:t>
      </w:r>
    </w:p>
    <w:p>
      <w:r>
        <w:rPr>
          <w:b/>
        </w:rPr>
        <w:t xml:space="preserve">Kysymys 0</w:t>
      </w:r>
    </w:p>
    <w:p>
      <w:r>
        <w:t xml:space="preserve">Mikä oli tieteellisten lukijoiden yleinen reaktio Lamarckin kirjalliseen työhön?</w:t>
      </w:r>
    </w:p>
    <w:p>
      <w:r>
        <w:rPr>
          <w:b/>
        </w:rPr>
        <w:t xml:space="preserve">Kysymys 1</w:t>
      </w:r>
    </w:p>
    <w:p>
      <w:r>
        <w:t xml:space="preserve">Mikä oli todennäköinen syy siihen, että Darwinin ajatukset hyväksyttiin helpommin kuin Lamarckin?</w:t>
      </w:r>
    </w:p>
    <w:p>
      <w:r>
        <w:rPr>
          <w:b/>
        </w:rPr>
        <w:t xml:space="preserve">Kysymys 2</w:t>
      </w:r>
    </w:p>
    <w:p>
      <w:r>
        <w:t xml:space="preserve">Mitä koulukuntaa Darwinin menetelmän vastustajat kannattivat?</w:t>
      </w:r>
    </w:p>
    <w:p>
      <w:r>
        <w:rPr>
          <w:b/>
        </w:rPr>
        <w:t xml:space="preserve">Kysymys 3</w:t>
      </w:r>
    </w:p>
    <w:p>
      <w:r>
        <w:t xml:space="preserve">Mistä Darwinin havainnot saivat varhaisen tuen?</w:t>
      </w:r>
    </w:p>
    <w:p>
      <w:r>
        <w:rPr>
          <w:b/>
        </w:rPr>
        <w:t xml:space="preserve">Kysymys 4</w:t>
      </w:r>
    </w:p>
    <w:p>
      <w:r>
        <w:t xml:space="preserve">Kuka on kirjoittanut tutkimuksen, joka tukee hyönteisten matkimista luonnonvalinnan avulla?</w:t>
      </w:r>
    </w:p>
    <w:p>
      <w:r>
        <w:rPr>
          <w:b/>
        </w:rPr>
        <w:t xml:space="preserve">Tekstin numero 47</w:t>
      </w:r>
    </w:p>
    <w:p>
      <w:r>
        <w:t xml:space="preserve">Evoluutiolla oli vähemmän ilmeisiä sovelluksia anatomiaan ja morfologiaan, eikä sillä aluksi ollut juurikaan vaikutusta anatomi </w:t>
      </w:r>
      <w:r>
        <w:rPr>
          <w:color w:val="A9A9A9"/>
        </w:rPr>
        <w:t xml:space="preserve">Thomas Henry Huxleyn</w:t>
      </w:r>
      <w:r>
        <w:t xml:space="preserve"> tutkimuksiin</w:t>
      </w:r>
      <w:r>
        <w:t xml:space="preserve">. Tästä huolimatta Huxley tuki voimakkaasti Darwinia evoluution suhteen; hän vaati kuitenkin kokeita, joilla osoitettaisiin, voiko luonnonvalinta muodostaa uusia lajeja, ja kyseenalaisti sen, riittääkö Darwinin asteittaisuus ilman äkillisiä harppauksia aiheuttamaan lajinmuodostusta. Huxley halusi tieteen olevan maallista ilman uskonnollista sekaantumista, ja hänen huhtikuussa 1860 ilmestyneessä Westminster Review -lehdessä julkaistussa artikkelissaan hän kannatti </w:t>
      </w:r>
      <w:r>
        <w:rPr>
          <w:color w:val="DCDCDC"/>
        </w:rPr>
        <w:t xml:space="preserve">tieteellistä naturalismia luonnontieteellisen teologian sijasta</w:t>
      </w:r>
      <w:r>
        <w:t xml:space="preserve">. Hän ylistää Darwinia siitä, että hän "laajensi tieteen herruuden ajattelun alueille, joille se on vielä tuskin tunkeutunut", ja keksi termin "darwinismi" </w:t>
      </w:r>
      <w:r>
        <w:rPr>
          <w:color w:val="2F4F4F"/>
        </w:rPr>
        <w:t xml:space="preserve">osana pyrkimyksiään maallistaa ja ammattimaistaa tiedettä</w:t>
      </w:r>
      <w:r>
        <w:t xml:space="preserve">. Huxley sai vaikutusvaltaa ja perusti X-klubin, joka käytti Nature-lehteä edistääkseen evoluutiota ja naturalismia ja muokkasi suurta osaa myöhäisviktoriaanisesta tieteestä. Myöhemmin saksalainen morfologi Ernst Haeckel sai Huxleyn vakuuttuneeksi </w:t>
      </w:r>
      <w:r>
        <w:rPr>
          <w:color w:val="556B2F"/>
        </w:rPr>
        <w:t xml:space="preserve">siitä, että vertailevaa anatomiaa ja paleontologiaa voitaisiin käyttää evoluution sukutaulujen rekonstruoimiseen</w:t>
      </w:r>
      <w:r>
        <w:t xml:space="preserve">.</w:t>
      </w:r>
    </w:p>
    <w:p>
      <w:r>
        <w:rPr>
          <w:b/>
        </w:rPr>
        <w:t xml:space="preserve">Kysymys 0</w:t>
      </w:r>
    </w:p>
    <w:p>
      <w:r>
        <w:t xml:space="preserve">Kuka tuki Darwinin evoluutioteorioita, vaikka niillä ei ollut juurikaan vaikutusta hänen omaan tutkimukseensa?</w:t>
      </w:r>
    </w:p>
    <w:p>
      <w:r>
        <w:rPr>
          <w:b/>
        </w:rPr>
        <w:t xml:space="preserve">Kysymys 1</w:t>
      </w:r>
    </w:p>
    <w:p>
      <w:r>
        <w:t xml:space="preserve">Mitä Huxley edisti Westminster Review -lehdessä vuonna 1860 julkaistussa artikkelissaan?</w:t>
      </w:r>
    </w:p>
    <w:p>
      <w:r>
        <w:rPr>
          <w:b/>
        </w:rPr>
        <w:t xml:space="preserve">Kysymys 2</w:t>
      </w:r>
    </w:p>
    <w:p>
      <w:r>
        <w:t xml:space="preserve">Miksi Huxley keksi nimen "darwinismi"?</w:t>
      </w:r>
    </w:p>
    <w:p>
      <w:r>
        <w:rPr>
          <w:b/>
        </w:rPr>
        <w:t xml:space="preserve">Kysymys 3</w:t>
      </w:r>
    </w:p>
    <w:p>
      <w:r>
        <w:t xml:space="preserve">Mistä morfologi Ernst Haeckel vakuutti Huxleyn vertailevasta anatomiasta ja paleontologiasta?</w:t>
      </w:r>
    </w:p>
    <w:p>
      <w:r>
        <w:rPr>
          <w:b/>
        </w:rPr>
        <w:t xml:space="preserve">Tekstin numero 48</w:t>
      </w:r>
    </w:p>
    <w:p>
      <w:r>
        <w:t xml:space="preserve">Ison-Britannian johtava luonnontieteilijä oli anatomi </w:t>
      </w:r>
      <w:r>
        <w:rPr>
          <w:color w:val="A9A9A9"/>
        </w:rPr>
        <w:t xml:space="preserve">Richard Owen, </w:t>
      </w:r>
      <w:r>
        <w:t xml:space="preserve">idealisti, joka oli 1850-luvulla siirtynyt näkemykseen, jonka mukaan elämän historia oli jumalallisen suunnitelman asteittainen toteutuminen. Owenin huhtikuussa 1860 ilmestyneessä Edinburgh Review -lehdessä julkaisemassa arvostelussa Originista </w:t>
      </w:r>
      <w:r>
        <w:rPr>
          <w:color w:val="DCDCDC"/>
        </w:rPr>
        <w:t xml:space="preserve">hyökättiin katkerasti Huxleyta, Hookeria ja Darwinia vastaan, mutta siinä myös hyväksyttiin eräänlainen evoluutio teleologisena suunnitelmana jatkuvassa "määrätyssä tulemisessa"</w:t>
      </w:r>
      <w:r>
        <w:t xml:space="preserve">, jossa uusia lajeja syntyy luonnollisen syntymisen kautta. Luonnollisen valinnan hylänneiden mutta "syntymällä syntymistä" kannattaneiden joukossa oli myös Argyllin herttua, joka selitti höyhenpeitteen kauneuden suunnittelulla. Vuodesta 1858 lähtien </w:t>
      </w:r>
      <w:r>
        <w:rPr>
          <w:color w:val="2F4F4F"/>
        </w:rPr>
        <w:t xml:space="preserve">Huxley oli korostanut apinoiden ja ihmisten anatomisia yhtäläisyyksiä ja kiistänyt Owenin näkemyksen, jonka mukaan ihminen oli erillinen alaluokka</w:t>
      </w:r>
      <w:r>
        <w:t xml:space="preserve">. </w:t>
      </w:r>
      <w:r>
        <w:t xml:space="preserve">Heidän erimielisyytensä ihmisen alkuperästä nousi esiin British Association for the Advancement of Science -yhdistyksen kokouksessa, jossa käytiin </w:t>
      </w:r>
      <w:r>
        <w:rPr>
          <w:color w:val="556B2F"/>
        </w:rPr>
        <w:t xml:space="preserve">legendaarinen Oxfordin evoluutiokeskustelu vuonna 1860</w:t>
      </w:r>
      <w:r>
        <w:t xml:space="preserve">. Kaksi vuotta kestäneessä kiivaassa julkisessa kiistassa, jota Charles Kingsley satiirisoi nimellä "Great Hippocampus Question" (Suuri Hippokampuskysymys) ja jota Huxley parodioi teoksessa The Water-Babies (Vesilapset) nimellä "great hippopotamus test" (Suuri virtahepokoe), Huxley osoitti, että Owen oli väärässä väittäessään, että apinoiden aivoista puuttui rakenne, joka esiintyy myös ihmisen aivoissa. Toiset, kuten Charles Lyell ja Alfred Russel Wallace, olivat sitä mieltä, että ihmisillä oli yhteinen esi-isä apinoiden kanssa, mutta korkeammat henkiset kyvyt eivät voineet kehittyä puhtaasti aineellisen prosessin kautta. </w:t>
      </w:r>
      <w:r>
        <w:rPr>
          <w:color w:val="6B8E23"/>
        </w:rPr>
        <w:t xml:space="preserve">Darwin julkaisi oman selityksensä teoksessa Descent of Man (1871)</w:t>
      </w:r>
      <w:r>
        <w:t xml:space="preserve">.</w:t>
      </w:r>
    </w:p>
    <w:p>
      <w:r>
        <w:rPr>
          <w:b/>
        </w:rPr>
        <w:t xml:space="preserve">Kysymys 0</w:t>
      </w:r>
    </w:p>
    <w:p>
      <w:r>
        <w:t xml:space="preserve">Kuka oli Britannian johtava luonnontieteilijä?</w:t>
      </w:r>
    </w:p>
    <w:p>
      <w:r>
        <w:rPr>
          <w:b/>
        </w:rPr>
        <w:t xml:space="preserve">Kysymys 1</w:t>
      </w:r>
    </w:p>
    <w:p>
      <w:r>
        <w:t xml:space="preserve">Miten Owen vastasi On the Origin of Species -teoksen arvostelussaan?</w:t>
      </w:r>
    </w:p>
    <w:p>
      <w:r>
        <w:rPr>
          <w:b/>
        </w:rPr>
        <w:t xml:space="preserve">Kysymys 2</w:t>
      </w:r>
    </w:p>
    <w:p>
      <w:r>
        <w:t xml:space="preserve">Mikä oli Huxleyn ja Owenin väittely ihmisistä ja apinoista?</w:t>
      </w:r>
    </w:p>
    <w:p>
      <w:r>
        <w:rPr>
          <w:b/>
        </w:rPr>
        <w:t xml:space="preserve">Kysymys 3</w:t>
      </w:r>
    </w:p>
    <w:p>
      <w:r>
        <w:t xml:space="preserve">Mikä oli vuonna 1860 pidetyn British Association for the Advancement of Science -yhdistyksen kokouksen pääkeskustelu?</w:t>
      </w:r>
    </w:p>
    <w:p>
      <w:r>
        <w:rPr>
          <w:b/>
        </w:rPr>
        <w:t xml:space="preserve">Kysymys 4</w:t>
      </w:r>
    </w:p>
    <w:p>
      <w:r>
        <w:t xml:space="preserve">Milloin Darwin julkaisi oman selityksensä ihmisen ja apinan evoluutiosta?</w:t>
      </w:r>
    </w:p>
    <w:p>
      <w:r>
        <w:rPr>
          <w:b/>
        </w:rPr>
        <w:t xml:space="preserve">Tekstin numero 49</w:t>
      </w:r>
    </w:p>
    <w:p>
      <w:r>
        <w:t xml:space="preserve">Saksalaiset biologit, jotka olivat tottuneet morfologian homologiaan Goethen Kasvien muodonmuutos -teoksen ja pitkän vertailevan anatomian perinteen perusteella, hyväksyivät </w:t>
      </w:r>
      <w:r>
        <w:t xml:space="preserve">evoluutioajatukset, vaikkakaan eivät </w:t>
      </w:r>
      <w:r>
        <w:rPr>
          <w:color w:val="A9A9A9"/>
        </w:rPr>
        <w:t xml:space="preserve">luonnonvalintaa. </w:t>
      </w:r>
      <w:r>
        <w:rPr>
          <w:color w:val="DCDCDC"/>
        </w:rPr>
        <w:t xml:space="preserve">Bronnin saksankieliseen käännökseen tekemät muutokset lisäsivät konservatiivien epäilyksiä </w:t>
      </w:r>
      <w:r>
        <w:t xml:space="preserve">mutta innostivat </w:t>
      </w:r>
      <w:r>
        <w:rPr>
          <w:color w:val="2F4F4F"/>
        </w:rPr>
        <w:t xml:space="preserve">poliittisia radikaaleja</w:t>
      </w:r>
      <w:r>
        <w:t xml:space="preserve">. </w:t>
      </w:r>
      <w:r>
        <w:t xml:space="preserve">Erityisen innokas oli Ernst Haeckel, joka </w:t>
      </w:r>
      <w:r>
        <w:rPr>
          <w:color w:val="556B2F"/>
        </w:rPr>
        <w:t xml:space="preserve">pyrki syntetisoimaan Darwinin ajatukset Lamarckin ja Goethen ajatusten kanssa ja samalla heijastamaan Naturphilosophien henkeä</w:t>
      </w:r>
      <w:r>
        <w:t xml:space="preserve">. Huxley liittyi heidän kunnianhimoiseen ohjelmaansa elämän evoluutiohistorian rekonstruoimiseksi, ja paleontologian löydöt tukivat sitä. Haeckel käytti alkiontutkimusta laajalti rekapitulaatioteoriassaan, joka ilmentää asteittaista, lähes lineaarista evoluutiomallia. Darwin suhtautui varovaisesti tällaiseen historiaan, ja hän oli jo aiemmin todennut, että von Baerin alkiologiset lait tukivat hänen ajatustaan monimutkaisesta haarautumisesta.</w:t>
      </w:r>
    </w:p>
    <w:p>
      <w:r>
        <w:rPr>
          <w:b/>
        </w:rPr>
        <w:t xml:space="preserve">Kysymys 0</w:t>
      </w:r>
    </w:p>
    <w:p>
      <w:r>
        <w:t xml:space="preserve">Vaikka saksalaiset biologit hyväksyivät evoluutioajatukset, mitä ei hyväksytty?</w:t>
      </w:r>
    </w:p>
    <w:p>
      <w:r>
        <w:rPr>
          <w:b/>
        </w:rPr>
        <w:t xml:space="preserve">Kysymys 1</w:t>
      </w:r>
    </w:p>
    <w:p>
      <w:r>
        <w:t xml:space="preserve">Mikä johti konservatiivisten tiedemiesten epäilyksiin, kun Bronnin saksankielinen käännös On the Origin of Species -teoksesta julkaistiin?</w:t>
      </w:r>
    </w:p>
    <w:p>
      <w:r>
        <w:rPr>
          <w:b/>
        </w:rPr>
        <w:t xml:space="preserve">Kysymys 2</w:t>
      </w:r>
    </w:p>
    <w:p>
      <w:r>
        <w:t xml:space="preserve">Mikä ihmisryhmä innostui On the Origin of Species -teoksen saksankielisestä käännöksestä?</w:t>
      </w:r>
    </w:p>
    <w:p>
      <w:r>
        <w:rPr>
          <w:b/>
        </w:rPr>
        <w:t xml:space="preserve">Kysymys 3</w:t>
      </w:r>
    </w:p>
    <w:p>
      <w:r>
        <w:t xml:space="preserve">Miksi Ernst Haekelin kaltaiset poliittiset radikaalit olivat niin kiinnostuneita Lajien alkuperästä?</w:t>
      </w:r>
    </w:p>
    <w:p>
      <w:r>
        <w:rPr>
          <w:b/>
        </w:rPr>
        <w:t xml:space="preserve">Tekstin numero 50</w:t>
      </w:r>
    </w:p>
    <w:p>
      <w:r>
        <w:t xml:space="preserve">Ranskankieliset luonnontieteilijät useissa maissa arvostivat Clémence Royerin paljon muutettua ranskankielistä käännöstä, mutta </w:t>
      </w:r>
      <w:r>
        <w:rPr>
          <w:color w:val="A9A9A9"/>
        </w:rPr>
        <w:t xml:space="preserve">Darwinin ajatuksilla ei ollut juurikaan vaikutusta Ranskassa, jossa kaikki evoluutioajattelua kannattavat tiedemiehet valitsivat eräänlaisen lamarckismin</w:t>
      </w:r>
      <w:r>
        <w:t xml:space="preserve">. </w:t>
      </w:r>
      <w:r>
        <w:rPr>
          <w:color w:val="DCDCDC"/>
        </w:rPr>
        <w:t xml:space="preserve">Venäjän älymystö </w:t>
      </w:r>
      <w:r>
        <w:t xml:space="preserve">oli hyväksynyt evoluution yleisen ilmiön jo useita vuosia ennen Darwinin teorian julkaisemista, ja tiedemiehet ottivat sen nopeasti huomioon, vaikka </w:t>
      </w:r>
      <w:r>
        <w:rPr>
          <w:color w:val="2F4F4F"/>
        </w:rPr>
        <w:t xml:space="preserve">malthusilaisia näkökohtia pidettiinkin </w:t>
      </w:r>
      <w:r>
        <w:t xml:space="preserve">suhteellisen merkityksettöminä. Karl Marx ja </w:t>
      </w:r>
      <w:r>
        <w:rPr>
          <w:color w:val="556B2F"/>
        </w:rPr>
        <w:t xml:space="preserve">Leo Tolstoi</w:t>
      </w:r>
      <w:r>
        <w:t xml:space="preserve"> arvostelivat poliittista kamppailutaloutta brittiläisenä stereotypiana, ja hänen </w:t>
      </w:r>
      <w:r>
        <w:t xml:space="preserve">romaaninsa Anna Karenina hahmo Levin esitti terävää kritiikkiä Darwinin näkemysten moraalia kohtaan.</w:t>
      </w:r>
    </w:p>
    <w:p>
      <w:r>
        <w:rPr>
          <w:b/>
        </w:rPr>
        <w:t xml:space="preserve">Kysymys 0</w:t>
      </w:r>
    </w:p>
    <w:p>
      <w:r>
        <w:t xml:space="preserve">Mikä oli yleinen suhtautuminen Darwinin ajatuksiin Ranskassa?</w:t>
      </w:r>
    </w:p>
    <w:p>
      <w:r>
        <w:rPr>
          <w:b/>
        </w:rPr>
        <w:t xml:space="preserve">Kysymys 1</w:t>
      </w:r>
    </w:p>
    <w:p>
      <w:r>
        <w:t xml:space="preserve">Minkä maan kansa oli omaksunut ajatuksen evoluutiosta jo vuosia ennen kuin Darwin julkaisi teoriansa?</w:t>
      </w:r>
    </w:p>
    <w:p>
      <w:r>
        <w:rPr>
          <w:b/>
        </w:rPr>
        <w:t xml:space="preserve">Kysymys 2</w:t>
      </w:r>
    </w:p>
    <w:p>
      <w:r>
        <w:t xml:space="preserve">Mitä evoluutioteorian näkökohtia monet Darwinin teoksen lukijat pitivät merkityksettöminä?</w:t>
      </w:r>
    </w:p>
    <w:p>
      <w:r>
        <w:rPr>
          <w:b/>
        </w:rPr>
        <w:t xml:space="preserve">Kysymys 3</w:t>
      </w:r>
    </w:p>
    <w:p>
      <w:r>
        <w:t xml:space="preserve">Kuka kirjailija ilmaisi romaanissaan tyytymättömyytensä Darwinin näkemysten moraalisuuteen?</w:t>
      </w:r>
    </w:p>
    <w:p>
      <w:r>
        <w:rPr>
          <w:b/>
        </w:rPr>
        <w:t xml:space="preserve">Tekstin numero 51</w:t>
      </w:r>
    </w:p>
    <w:p>
      <w:r>
        <w:t xml:space="preserve">Luonnonvalintaa evoluution keskeisenä mekanismina vastustettiin tieteellisesti vakavasti, muun muassa Karl von Nägeli </w:t>
      </w:r>
      <w:r>
        <w:rPr>
          <w:color w:val="A9A9A9"/>
        </w:rPr>
        <w:t xml:space="preserve">vaati, että valinta ei voi kehittää triviaalia ominaisuutta, jolla ei ole sopeutumisetua</w:t>
      </w:r>
      <w:r>
        <w:t xml:space="preserve">. </w:t>
      </w:r>
      <w:r>
        <w:rPr>
          <w:color w:val="DCDCDC"/>
        </w:rPr>
        <w:t xml:space="preserve">Darwin myönsi, että nämä voivat liittyä mukautuviin ominaisuuksiin</w:t>
      </w:r>
      <w:r>
        <w:t xml:space="preserve">. </w:t>
      </w:r>
      <w:r>
        <w:t xml:space="preserve">Hänen arvionsa siitä, että maapallon ikä mahdollisti asteittaisen evoluution, kiisti </w:t>
      </w:r>
      <w:r>
        <w:rPr>
          <w:color w:val="2F4F4F"/>
        </w:rPr>
        <w:t xml:space="preserve">William Thomson </w:t>
      </w:r>
      <w:r>
        <w:t xml:space="preserve">(joka myöhemmin sai arvonimen lordi Kelvin), joka </w:t>
      </w:r>
      <w:r>
        <w:rPr>
          <w:color w:val="556B2F"/>
        </w:rPr>
        <w:t xml:space="preserve">laski, että </w:t>
      </w:r>
      <w:r>
        <w:t xml:space="preserve">maapallo </w:t>
      </w:r>
      <w:r>
        <w:rPr>
          <w:color w:val="556B2F"/>
        </w:rPr>
        <w:t xml:space="preserve">oli jäähtynyt alle 100 miljoonassa vuodessa</w:t>
      </w:r>
      <w:r>
        <w:t xml:space="preserve">. Darwin hyväksyi sekoittuvan perimän, mutta Fleeming Jenkin laski, että koska se sekoitti ominaisuuksia, luonnonvalinta ei voinut kerätä hyödyllisiä ominaisuuksia. Darwin yritti vastata näihin vastaväitteisiin viidennessä painoksessa. Mivart kannatti ohjattua evoluutiota ja kokosi luonnonvalintaa vastaan esitettyjä tieteellisiä ja uskonnollisia vastaväitteitä. Vastauksena Darwin teki huomattavia muutoksia kuudenteen painokseen. Maapallon ikää ja perinnöllisyyttä koskevat ongelmat ratkaistiin vasta </w:t>
      </w:r>
      <w:r>
        <w:rPr>
          <w:color w:val="6B8E23"/>
        </w:rPr>
        <w:t xml:space="preserve">1900-luvulla</w:t>
      </w:r>
      <w:r>
        <w:t xml:space="preserve">.</w:t>
      </w:r>
    </w:p>
    <w:p>
      <w:r>
        <w:rPr>
          <w:b/>
        </w:rPr>
        <w:t xml:space="preserve">Kysymys 0</w:t>
      </w:r>
    </w:p>
    <w:p>
      <w:r>
        <w:t xml:space="preserve">Millä perusteluilla Karl von Nägel perusteli luonnonvalintaprosessia vastaan esittämiään vastaväitteitä?</w:t>
      </w:r>
    </w:p>
    <w:p>
      <w:r>
        <w:rPr>
          <w:b/>
        </w:rPr>
        <w:t xml:space="preserve">Kysymys 1</w:t>
      </w:r>
    </w:p>
    <w:p>
      <w:r>
        <w:t xml:space="preserve">Mikä oli Darwinin myönnytys Karl von Nägelin vastaväitteisiin?</w:t>
      </w:r>
    </w:p>
    <w:p>
      <w:r>
        <w:rPr>
          <w:b/>
        </w:rPr>
        <w:t xml:space="preserve">Kysymys 2</w:t>
      </w:r>
    </w:p>
    <w:p>
      <w:r>
        <w:t xml:space="preserve">Kuka kiisti Darwinin arvion, jonka mukaan maapallon ikä mahdollisti lajien asteittaisen evoluution?</w:t>
      </w:r>
    </w:p>
    <w:p>
      <w:r>
        <w:rPr>
          <w:b/>
        </w:rPr>
        <w:t xml:space="preserve">Kysymys 3</w:t>
      </w:r>
    </w:p>
    <w:p>
      <w:r>
        <w:t xml:space="preserve">Mitkä olivat William Thomsonin syyt kiistää Darwinin arvio?</w:t>
      </w:r>
    </w:p>
    <w:p>
      <w:r>
        <w:rPr>
          <w:b/>
        </w:rPr>
        <w:t xml:space="preserve">Kysymys 4</w:t>
      </w:r>
    </w:p>
    <w:p>
      <w:r>
        <w:t xml:space="preserve">Milloin maapallon ja perinnöllisyyden ongelmat ratkaistiin?</w:t>
      </w:r>
    </w:p>
    <w:p>
      <w:r>
        <w:rPr>
          <w:b/>
        </w:rPr>
        <w:t xml:space="preserve">Tekstin numero 52</w:t>
      </w:r>
    </w:p>
    <w:p>
      <w:r>
        <w:t xml:space="preserve">1870-luvun puoliväliin mennessä useimmat tiedemiehet hyväksyivät evoluution, mutta jättivät luonnonvalinnan vähäiseen rooliin, sillä </w:t>
      </w:r>
      <w:r>
        <w:rPr>
          <w:color w:val="A9A9A9"/>
        </w:rPr>
        <w:t xml:space="preserve">he uskoivat evoluution olevan tarkoituksenmukaista ja edistyksellistä. </w:t>
      </w:r>
      <w:r>
        <w:t xml:space="preserve">Darwinismin pimennyksen aikana evoluutioteorioiden kirjoon kuului muun muassa "saltationismin" muotoja, joissa </w:t>
      </w:r>
      <w:r>
        <w:rPr>
          <w:color w:val="DCDCDC"/>
        </w:rPr>
        <w:t xml:space="preserve">uusien lajien uskottiin syntyvän pikemminkin "hyppäyksinä" kuin asteittaisena sopeutumisena</w:t>
      </w:r>
      <w:r>
        <w:t xml:space="preserve">,</w:t>
      </w:r>
      <w:r>
        <w:rPr>
          <w:color w:val="2F4F4F"/>
        </w:rPr>
        <w:t xml:space="preserve"> ortogeneesin </w:t>
      </w:r>
      <w:r>
        <w:t xml:space="preserve">muotoja</w:t>
      </w:r>
      <w:r>
        <w:t xml:space="preserve">, joissa väitettiin, että lajeilla oli luontainen taipumus muuttua tiettyyn suuntaan, sekä uuslamarckilaisuuden muotoja, joissa hankittujen ominaisuuksien periytyminen johti edistymiseen. August Weismannin vähemmistönäkemystä, jonka mukaan luonnonvalinta oli ainoa mekanismi, kutsuttiin </w:t>
      </w:r>
      <w:r>
        <w:rPr>
          <w:color w:val="556B2F"/>
        </w:rPr>
        <w:t xml:space="preserve">uusdarvinismiksi</w:t>
      </w:r>
      <w:r>
        <w:t xml:space="preserve">. </w:t>
      </w:r>
      <w:r>
        <w:t xml:space="preserve">Katsottiin, että </w:t>
      </w:r>
      <w:r>
        <w:rPr>
          <w:color w:val="6B8E23"/>
        </w:rPr>
        <w:t xml:space="preserve">mendeliläisen periytymisen </w:t>
      </w:r>
      <w:r>
        <w:t xml:space="preserve">uudelleen löytäminen </w:t>
      </w:r>
      <w:r>
        <w:t xml:space="preserve">kumosi Darwinin näkemykset</w:t>
      </w:r>
      <w:r>
        <w:t xml:space="preserve">.</w:t>
      </w:r>
    </w:p>
    <w:p>
      <w:r>
        <w:rPr>
          <w:b/>
        </w:rPr>
        <w:t xml:space="preserve">Kysymys 0</w:t>
      </w:r>
    </w:p>
    <w:p>
      <w:r>
        <w:t xml:space="preserve">Miksi useimmat tiedemiehet hyväksyivät evoluution pätevyyden 1870-luvulla, mutta pitivät luonnonvalintaa vain vähäisenä osana evoluutiota?</w:t>
      </w:r>
    </w:p>
    <w:p>
      <w:r>
        <w:rPr>
          <w:b/>
        </w:rPr>
        <w:t xml:space="preserve">Kysymys 1</w:t>
      </w:r>
    </w:p>
    <w:p>
      <w:r>
        <w:t xml:space="preserve">Mitä tarkoitettiin termillä saltationismi?</w:t>
      </w:r>
    </w:p>
    <w:p>
      <w:r>
        <w:rPr>
          <w:b/>
        </w:rPr>
        <w:t xml:space="preserve">Kysymys 2</w:t>
      </w:r>
    </w:p>
    <w:p>
      <w:r>
        <w:t xml:space="preserve">Mikä on termi sille uskomukselle, että lajeilla on taipumus muuttua ja sopeutua tiettyyn suuntaan?</w:t>
      </w:r>
    </w:p>
    <w:p>
      <w:r>
        <w:rPr>
          <w:b/>
        </w:rPr>
        <w:t xml:space="preserve">Kysymys 3</w:t>
      </w:r>
    </w:p>
    <w:p>
      <w:r>
        <w:t xml:space="preserve">Mikä oli August Weismannin uskoma vähemmistön näkemys evoluutiosta?</w:t>
      </w:r>
    </w:p>
    <w:p>
      <w:r>
        <w:rPr>
          <w:b/>
        </w:rPr>
        <w:t xml:space="preserve">Kysymys 4</w:t>
      </w:r>
    </w:p>
    <w:p>
      <w:r>
        <w:t xml:space="preserve">Minkä uudelleen löydetyn perimän uskottiin kumoavan Darwinin näkemykset evoluutiosta?</w:t>
      </w:r>
    </w:p>
    <w:p>
      <w:r>
        <w:rPr>
          <w:b/>
        </w:rPr>
        <w:t xml:space="preserve">Tekstin numero 53</w:t>
      </w:r>
    </w:p>
    <w:p>
      <w:r>
        <w:t xml:space="preserve">Jotkut, kuten Spencer, käyttivät luonnonvalinnan analogiaa argumenttina hallituksen puuttumista talouteen köyhien hyväksi, kun taas toiset, kuten </w:t>
      </w:r>
      <w:r>
        <w:rPr>
          <w:color w:val="A9A9A9"/>
        </w:rPr>
        <w:t xml:space="preserve">Alfred Russel Wallace, </w:t>
      </w:r>
      <w:r>
        <w:t xml:space="preserve">väittivät, että tarvitaan toimia sosiaalisten ja taloudellisten epäkohtien korjaamiseksi ja toimintaedellytysten tasoittamiseksi, ennen kuin luonnonvalinta voi parantaa ihmiskuntaa entisestään. Joissakin poliittisissa kommentaareissa, kuten </w:t>
      </w:r>
      <w:r>
        <w:rPr>
          <w:color w:val="DCDCDC"/>
        </w:rPr>
        <w:t xml:space="preserve">Walter Bagehotin teoksessa Physics and Politics (1872)</w:t>
      </w:r>
      <w:r>
        <w:t xml:space="preserve">, pyrittiin laajentamaan luonnonvalinnan ajatus koskemaan kansakuntien ja ihmisrotujen välistä kilpailua. Tällaiset ajatukset liitettiin osaksi joidenkin antropologian parissa työskentelevien jo käynnissä olevaa pyrkimystä </w:t>
      </w:r>
      <w:r>
        <w:rPr>
          <w:color w:val="2F4F4F"/>
        </w:rPr>
        <w:t xml:space="preserve">tuottaa tieteellistä näyttöä valkoihoisten ylivertaisuudesta muihin rotuihin nähden ja oikeuttaa eurooppalainen imperialismi</w:t>
      </w:r>
      <w:r>
        <w:t xml:space="preserve">. Historioitsijat kirjoittavat, että useimmat tällaiset poliittiset ja taloudelliset kommentaattorit ymmärsivät Darwinin tieteellistä teoriaa vain pintapuolisesti ja että heihin vaikuttivat yhtä vahvasti muut yhteiskunnallista edistystä ja evoluutiota koskevat käsitykset, kuten Spencerin ja Haeckelin lamarckilaiset ajatukset, kuin Darwinin työ. Darwin vastusti sitä, että hänen ajatuksiaan käytettäisiin </w:t>
      </w:r>
      <w:r>
        <w:rPr>
          <w:color w:val="556B2F"/>
        </w:rPr>
        <w:t xml:space="preserve">sotilaallisen aggression ja epäeettisten liiketoimintatapojen perustelemiseen</w:t>
      </w:r>
      <w:r>
        <w:t xml:space="preserve">, sillä hän uskoi moraalin olevan osa ihmisen kuntoa, ja </w:t>
      </w:r>
      <w:r>
        <w:rPr>
          <w:color w:val="6B8E23"/>
        </w:rPr>
        <w:t xml:space="preserve">hän vastusti polygenismiä eli ajatusta, jonka mukaan ihmisrodut olivat pohjimmiltaan erilaisia eivätkä jakaneet viimeaikaista yhteistä esi-isää.</w:t>
      </w:r>
    </w:p>
    <w:p>
      <w:r>
        <w:rPr>
          <w:b/>
        </w:rPr>
        <w:t xml:space="preserve">Kysymys 0</w:t>
      </w:r>
    </w:p>
    <w:p>
      <w:r>
        <w:t xml:space="preserve">Kuka uskoi, että on ryhdyttävä toimiin sosiaalisten ja taloudellisten toimintaedellytysten tasoittamiseksi, ennen kuin luonnonvalinta voi parantaa ihmiskuntaa?</w:t>
      </w:r>
    </w:p>
    <w:p>
      <w:r>
        <w:rPr>
          <w:b/>
        </w:rPr>
        <w:t xml:space="preserve">Kysymys 1</w:t>
      </w:r>
    </w:p>
    <w:p>
      <w:r>
        <w:t xml:space="preserve">Kuka poliittinen kommentaari yritti laajentaa ajatusta luonnonvalinnasta koskemaan myös eri ihmisrotujen ja maiden välistä kilpailua?</w:t>
      </w:r>
    </w:p>
    <w:p>
      <w:r>
        <w:rPr>
          <w:b/>
        </w:rPr>
        <w:t xml:space="preserve">Kysymys 2</w:t>
      </w:r>
    </w:p>
    <w:p>
      <w:r>
        <w:t xml:space="preserve">Miksi jotkut poliittiset kommentit yrittivät liittää luonnonvalinnan ihmisrotuihin?</w:t>
      </w:r>
    </w:p>
    <w:p>
      <w:r>
        <w:rPr>
          <w:b/>
        </w:rPr>
        <w:t xml:space="preserve">Kysymys 3</w:t>
      </w:r>
    </w:p>
    <w:p>
      <w:r>
        <w:t xml:space="preserve">Mitä hänen ideologiansa käyttötarkoituksia Darwin vastusti?</w:t>
      </w:r>
    </w:p>
    <w:p>
      <w:r>
        <w:rPr>
          <w:b/>
        </w:rPr>
        <w:t xml:space="preserve">Kysymys 4</w:t>
      </w:r>
    </w:p>
    <w:p>
      <w:r>
        <w:t xml:space="preserve">Mitä ihmiskuntaa koskevaa teoriaa Darwin vastusti?</w:t>
      </w:r>
    </w:p>
    <w:p>
      <w:r>
        <w:rPr>
          <w:b/>
        </w:rPr>
        <w:t xml:space="preserve">Tekstin numero 54</w:t>
      </w:r>
    </w:p>
    <w:p>
      <w:r>
        <w:t xml:space="preserve">Luonnollinen teologia ei ollut yhtenäinen oppi, ja vaikka jotkut, kuten Louis Agassiz, </w:t>
      </w:r>
      <w:r>
        <w:rPr>
          <w:color w:val="A9A9A9"/>
        </w:rPr>
        <w:t xml:space="preserve">vastustivat jyrkästi kirjan ajatuksia</w:t>
      </w:r>
      <w:r>
        <w:t xml:space="preserve">, toiset pyrkivät sovintoon, jossa evoluutiota pidettiin tarkoituksenmukaisena. Englannin kirkossa jotkut liberaalit papit </w:t>
      </w:r>
      <w:r>
        <w:rPr>
          <w:color w:val="DCDCDC"/>
        </w:rPr>
        <w:t xml:space="preserve">tulkitsivat luonnonvalinnan Jumalan suunnittelun välineeksi, </w:t>
      </w:r>
      <w:r>
        <w:t xml:space="preserve">ja papiston jäsen Charles Kingsley piti sitä "yhtä jalona jumaluuskäsityksenä". Tammikuussa 1860 ilmestyneessä toisessa painoksessa </w:t>
      </w:r>
      <w:r>
        <w:rPr>
          <w:color w:val="2F4F4F"/>
        </w:rPr>
        <w:t xml:space="preserve">Darwin siteerasi Kingsleytä "kuuluisana papistina" ja lisäsi lauseen "Luojan toimesta" loppulauseeseen</w:t>
      </w:r>
      <w:r>
        <w:t xml:space="preserve">, joka siitä lähtien kuului seuraavasti: "Luoja on alun perin puhaltanut elämän eri voimineen muutamaan muotoon tai yhteen muotoon". </w:t>
      </w:r>
      <w:r>
        <w:rPr>
          <w:color w:val="556B2F"/>
        </w:rPr>
        <w:t xml:space="preserve">Jotkut kommentaattorit ovat pitäneet tätä myönnytyksenä uskonnolle, jota Darwin myöhemmin pahoitteli</w:t>
      </w:r>
      <w:r>
        <w:t xml:space="preserve">, mutta </w:t>
      </w:r>
      <w:r>
        <w:rPr>
          <w:color w:val="6B8E23"/>
        </w:rPr>
        <w:t xml:space="preserve">Darwinin näkemyksen mukaan Jumala loi tuolloin elämän luonnonlakien avulla</w:t>
      </w:r>
      <w:r>
        <w:t xml:space="preserve">, ja jo ensimmäisessä painoksessa on useita viittauksia "luomiseen".</w:t>
      </w:r>
    </w:p>
    <w:p>
      <w:r>
        <w:rPr>
          <w:b/>
        </w:rPr>
        <w:t xml:space="preserve">Kysymys 0</w:t>
      </w:r>
    </w:p>
    <w:p>
      <w:r>
        <w:t xml:space="preserve">Mitä mieltä Louis Agassiz oli On the Origin of Species -teoksesta?</w:t>
      </w:r>
    </w:p>
    <w:p>
      <w:r>
        <w:rPr>
          <w:b/>
        </w:rPr>
        <w:t xml:space="preserve">Kysymys 1</w:t>
      </w:r>
    </w:p>
    <w:p>
      <w:r>
        <w:t xml:space="preserve">Mitä mieltä jotkut Englannin kirkon papit olivat luonnonvalinnan teoriasta?</w:t>
      </w:r>
    </w:p>
    <w:p>
      <w:r>
        <w:rPr>
          <w:b/>
        </w:rPr>
        <w:t xml:space="preserve">Kysymys 2</w:t>
      </w:r>
    </w:p>
    <w:p>
      <w:r>
        <w:t xml:space="preserve">Miten Darwin osoitti ihailevansa papistoa Charles Kingsleyta? </w:t>
      </w:r>
    </w:p>
    <w:p>
      <w:r>
        <w:rPr>
          <w:b/>
        </w:rPr>
        <w:t xml:space="preserve">Kysymys 3</w:t>
      </w:r>
    </w:p>
    <w:p>
      <w:r>
        <w:t xml:space="preserve">Mitä mieltä jotkut kommentaattorit olivat siitä, että Darwin muutti kirjansa sanamuotoa?</w:t>
      </w:r>
    </w:p>
    <w:p>
      <w:r>
        <w:rPr>
          <w:b/>
        </w:rPr>
        <w:t xml:space="preserve">Kysymys 4</w:t>
      </w:r>
    </w:p>
    <w:p>
      <w:r>
        <w:t xml:space="preserve">Mitkä olivat Darwinin näkemykset Jumalan osuudesta teoriassaan?</w:t>
      </w:r>
    </w:p>
    <w:p>
      <w:r>
        <w:rPr>
          <w:b/>
        </w:rPr>
        <w:t xml:space="preserve">Tekstin numero 55</w:t>
      </w:r>
    </w:p>
    <w:p>
      <w:r>
        <w:rPr>
          <w:color w:val="A9A9A9"/>
        </w:rPr>
        <w:t xml:space="preserve">Baden Powell kehui "Darwinin mestarillista teosta, joka [tukee] suurta periaatetta luonnon itse kehittyvästä voimasta"</w:t>
      </w:r>
      <w:r>
        <w:t xml:space="preserve">. </w:t>
      </w:r>
      <w:r>
        <w:t xml:space="preserve">Amerikassa Asa Gray väitti, että evoluutio on ensimmäisen syyn, suunnittelun, toissijainen seuraus eli modus operandi, ja julkaisi pamfletin, </w:t>
      </w:r>
      <w:r>
        <w:rPr>
          <w:color w:val="DCDCDC"/>
        </w:rPr>
        <w:t xml:space="preserve">jossa hän puolusti kirjaa teistisen evoluution kannalta: Natural Selection is not inconsistent with Natural Theology. </w:t>
      </w:r>
      <w:r>
        <w:rPr>
          <w:color w:val="2F4F4F"/>
        </w:rPr>
        <w:t xml:space="preserve">Teistisestä evoluutiosta tuli suosittu kompromissi, </w:t>
      </w:r>
      <w:r>
        <w:t xml:space="preserve">ja St. George Jackson Mivart kuului niihin, jotka hyväksyivät evoluution mutta hyökkäsivät Darwinin naturalistista mekanismia vastaan. </w:t>
      </w:r>
      <w:r>
        <w:t xml:space="preserve">Lopulta huomattiin, että </w:t>
      </w:r>
      <w:r>
        <w:rPr>
          <w:color w:val="556B2F"/>
        </w:rPr>
        <w:t xml:space="preserve">yliluonnollinen väliintulo ei voinut olla tieteellinen selitys</w:t>
      </w:r>
      <w:r>
        <w:t xml:space="preserve">, ja naturalistisia mekanismeja, kuten uuslamarckismia, alettiin suosia luonnonvalinnan sijasta, koska ne olivat tarkoituksenmukaisempia.</w:t>
      </w:r>
    </w:p>
    <w:p>
      <w:r>
        <w:rPr>
          <w:b/>
        </w:rPr>
        <w:t xml:space="preserve">Kysymys 0</w:t>
      </w:r>
    </w:p>
    <w:p>
      <w:r>
        <w:t xml:space="preserve">Mikä oli Baden Powellin mielipide teoksesta Lajien synty?</w:t>
      </w:r>
    </w:p>
    <w:p>
      <w:r>
        <w:rPr>
          <w:b/>
        </w:rPr>
        <w:t xml:space="preserve">Kysymys 1</w:t>
      </w:r>
    </w:p>
    <w:p>
      <w:r>
        <w:t xml:space="preserve">Mitä Asa Grayn julkaisemassa pamfletissa puolustettiin?</w:t>
      </w:r>
    </w:p>
    <w:p>
      <w:r>
        <w:rPr>
          <w:b/>
        </w:rPr>
        <w:t xml:space="preserve">Kysymys 2</w:t>
      </w:r>
    </w:p>
    <w:p>
      <w:r>
        <w:t xml:space="preserve">Millä tavalla teologit tekivät kompromisseja Darwinin kirjan tietojen kanssa?</w:t>
      </w:r>
    </w:p>
    <w:p>
      <w:r>
        <w:rPr>
          <w:b/>
        </w:rPr>
        <w:t xml:space="preserve">Kysymys 3</w:t>
      </w:r>
    </w:p>
    <w:p>
      <w:r>
        <w:t xml:space="preserve">Mikä myöhemmin oivallettiin, mikä johti naturalististen mekanismien, kuten uuslamarckismin, omaksumiseen?</w:t>
      </w:r>
    </w:p>
    <w:p>
      <w:r>
        <w:rPr>
          <w:b/>
        </w:rPr>
        <w:t xml:space="preserve">Tekstin numero 56</w:t>
      </w:r>
    </w:p>
    <w:p>
      <w:r>
        <w:t xml:space="preserve">Vaikka kirjassa oli juuri ja juuri viitattu ihmisen evoluutioon, siitä tuli nopeasti keskeinen osa keskustelua, sillä henkisiä ja moraalisia ominaisuuksia pidettiin aineettoman sielun hengellisinä puolina, ja uskottiin, että eläimillä ei ollut hengellisiä ominaisuuksia. Tämä ristiriita voitiin sovittaa yhteen </w:t>
      </w:r>
      <w:r>
        <w:rPr>
          <w:color w:val="A9A9A9"/>
        </w:rPr>
        <w:t xml:space="preserve">olettamalla, että ihmisiin johtavalla tiellä oli jokin yliluonnollinen väliintulo, </w:t>
      </w:r>
      <w:r>
        <w:t xml:space="preserve">tai katsomalla evoluutio tarkoituksenmukaiseksi ja asteittaiseksi nousuksi kohti ihmiskunnan asemaa luonnon yläpuolella. Vaikka monet konservatiiviset teologit hyväksyivät evoluution, </w:t>
      </w:r>
      <w:r>
        <w:rPr>
          <w:color w:val="DCDCDC"/>
        </w:rPr>
        <w:t xml:space="preserve">Charles Hodge </w:t>
      </w:r>
      <w:r>
        <w:t xml:space="preserve">väitti vuonna 1874 ilmestyneessä kritiikissään "What is Darwinism?", että "darwinismi", joka määritellään suppeasti siten, että se sisältää suunnittelun hylkäämisen, oli ateismia, vaikka hän hyväksyi, että Asa Gray ei hylännyt suunnittelua. Asa Gray vastasi, että tämä syytös vääristeli Darwinin tekstiä. 1900-luvun alkuun mennessä neljä tunnettua Fundamentalsin kirjoittajaa oli nimenomaisesti avoin sille mahdollisuudelle, että Jumala loi evoluution kautta, mutta fundamentalismi innoitti </w:t>
      </w:r>
      <w:r>
        <w:t xml:space="preserve">1920-luvulla alkaneen </w:t>
      </w:r>
      <w:r>
        <w:rPr>
          <w:color w:val="2F4F4F"/>
        </w:rPr>
        <w:t xml:space="preserve">amerikkalaisen luomisen ja evoluution välisen kiistan.</w:t>
      </w:r>
      <w:r>
        <w:t xml:space="preserve"> Jotkut konservatiiviset roomalaiskatoliset kirjoittajat ja vaikutusvaltaiset jesuiitat vastustivat evoluutiota 1800-luvun lopulla ja 1900-luvun alussa, mutta muut katoliset kirjoittajat Mivartista alkaen huomauttivat, että varhaiset kirkkoisät eivät olleet tulkinneet Genesistä kirjaimellisesti tällä alalla. </w:t>
      </w:r>
      <w:r>
        <w:rPr>
          <w:color w:val="556B2F"/>
        </w:rPr>
        <w:t xml:space="preserve">Vatikaani ilmoitti virallisen kantansa vuonna 1950 julkaistussa paavin enkyylissä, jonka mukaan evoluutio ei ollut ristiriidassa katolisen opetuksen kanssa.</w:t>
      </w:r>
    </w:p>
    <w:p>
      <w:r>
        <w:rPr>
          <w:b/>
        </w:rPr>
        <w:t xml:space="preserve">Kysymys 0</w:t>
      </w:r>
    </w:p>
    <w:p>
      <w:r>
        <w:t xml:space="preserve">Miten ihmiset yrittivät järkeistää tai sovittaa yhteen luonnonvalinnan käsitteen?</w:t>
      </w:r>
    </w:p>
    <w:p>
      <w:r>
        <w:rPr>
          <w:b/>
        </w:rPr>
        <w:t xml:space="preserve">Kysymys 1</w:t>
      </w:r>
    </w:p>
    <w:p>
      <w:r>
        <w:t xml:space="preserve">Kuka tiedemies väitti, että darwinismi oli ateismia?</w:t>
      </w:r>
    </w:p>
    <w:p>
      <w:r>
        <w:rPr>
          <w:b/>
        </w:rPr>
        <w:t xml:space="preserve">Kysymys 2</w:t>
      </w:r>
    </w:p>
    <w:p>
      <w:r>
        <w:t xml:space="preserve">Mikä kiista Darwinin kirjan ympärillä alkoi 1920-luvulla?</w:t>
      </w:r>
    </w:p>
    <w:p>
      <w:r>
        <w:rPr>
          <w:b/>
        </w:rPr>
        <w:t xml:space="preserve">Kysymys 3</w:t>
      </w:r>
    </w:p>
    <w:p>
      <w:r>
        <w:t xml:space="preserve">Minkä virallisen kannan Vatikaani otti evoluutioon vuonna 1950?</w:t>
      </w:r>
    </w:p>
    <w:p>
      <w:r>
        <w:rPr>
          <w:b/>
        </w:rPr>
        <w:t xml:space="preserve">Tekstin numero 57</w:t>
      </w:r>
    </w:p>
    <w:p>
      <w:r>
        <w:t xml:space="preserve">Nykyaikainen evoluutioteoria kehittyy edelleen. </w:t>
      </w:r>
      <w:r>
        <w:rPr>
          <w:color w:val="A9A9A9"/>
        </w:rPr>
        <w:t xml:space="preserve">Darwinin teoriasta </w:t>
      </w:r>
      <w:r>
        <w:t xml:space="preserve">luonnonvalinnan kautta tapahtuvasta </w:t>
      </w:r>
      <w:r>
        <w:rPr>
          <w:color w:val="A9A9A9"/>
        </w:rPr>
        <w:t xml:space="preserve">evoluutiosta </w:t>
      </w:r>
      <w:r>
        <w:t xml:space="preserve">ja sen puumaiseen malliin perustuvasta haarautuvasta yhteisestä polveutumisesta on tullut biotieteiden yhdistävä teoria. </w:t>
      </w:r>
      <w:r>
        <w:rPr>
          <w:color w:val="DCDCDC"/>
        </w:rPr>
        <w:t xml:space="preserve">Teoria selittää elävien organismien monimuotoisuuden ja niiden sopeutumisen ympäristöön. </w:t>
      </w:r>
      <w:r>
        <w:t xml:space="preserve">Se selittää geologisen aineiston, biogeografian, alkionkehityksen rinnakkaisuudet, biologiset homologiat, vestigiaalisuuden, kladistiikan, fylogenetiikan ja muut alat vertaansa vailla olevalla selitysvoimalla; teoriasta on tullut olennainen myös soveltaville tieteille, kuten </w:t>
      </w:r>
      <w:r>
        <w:rPr>
          <w:color w:val="2F4F4F"/>
        </w:rPr>
        <w:t xml:space="preserve">lääketieteelle ja maataloudelle</w:t>
      </w:r>
      <w:r>
        <w:t xml:space="preserve">. </w:t>
      </w:r>
      <w:r>
        <w:t xml:space="preserve">Tieteellisestä yksimielisyydestä huolimatta </w:t>
      </w:r>
      <w:r>
        <w:t xml:space="preserve">on syntynyt </w:t>
      </w:r>
      <w:r>
        <w:rPr>
          <w:color w:val="556B2F"/>
        </w:rPr>
        <w:t xml:space="preserve">uskontoon perustuva poliittinen kiista </w:t>
      </w:r>
      <w:r>
        <w:t xml:space="preserve">siitä, miten evoluutiota opetetaan kouluissa, erityisesti Yhdysvalloissa.</w:t>
      </w:r>
    </w:p>
    <w:p>
      <w:r>
        <w:rPr>
          <w:b/>
        </w:rPr>
        <w:t xml:space="preserve">Kysymys 0</w:t>
      </w:r>
    </w:p>
    <w:p>
      <w:r>
        <w:t xml:space="preserve">Mistä haarautuvasta yhteisen polveutumisen teoriasta on tullut biotieteiden yhdistävin teoria?</w:t>
      </w:r>
    </w:p>
    <w:p>
      <w:r>
        <w:rPr>
          <w:b/>
        </w:rPr>
        <w:t xml:space="preserve">Kysymys 1</w:t>
      </w:r>
    </w:p>
    <w:p>
      <w:r>
        <w:t xml:space="preserve">Mitä evoluutioteoria selittää elävistä organismeista?</w:t>
      </w:r>
    </w:p>
    <w:p>
      <w:r>
        <w:rPr>
          <w:b/>
        </w:rPr>
        <w:t xml:space="preserve">Kysymys 2</w:t>
      </w:r>
    </w:p>
    <w:p>
      <w:r>
        <w:t xml:space="preserve">Millä aloilla Darwinin evoluutioteoriasta on tullut erityisen tärkeä?</w:t>
      </w:r>
    </w:p>
    <w:p>
      <w:r>
        <w:rPr>
          <w:b/>
        </w:rPr>
        <w:t xml:space="preserve">Kysymys 3</w:t>
      </w:r>
    </w:p>
    <w:p>
      <w:r>
        <w:t xml:space="preserve">Millainen kiista Darwinin teoriasta on alkanut koulujärjestelmissä?</w:t>
      </w:r>
    </w:p>
    <w:p>
      <w:r>
        <w:rPr>
          <w:b/>
        </w:rPr>
        <w:t xml:space="preserve">Tekstin numero 58</w:t>
      </w:r>
    </w:p>
    <w:p>
      <w:r>
        <w:t xml:space="preserve">Kiinnostus Darwinin kirjoituksia kohtaan jatkuu edelleen, ja </w:t>
      </w:r>
      <w:r>
        <w:rPr>
          <w:color w:val="A9A9A9"/>
        </w:rPr>
        <w:t xml:space="preserve">tutkijat ovat luoneet Darwinin elämästä ja työstä laajan kirjallisuuden, Darwin Industryn. </w:t>
      </w:r>
      <w:r>
        <w:t xml:space="preserve">Itse Originin tekstiä on analysoitu paljon, muun muassa vuonna 1959 julkaistussa </w:t>
      </w:r>
      <w:r>
        <w:rPr>
          <w:color w:val="DCDCDC"/>
        </w:rPr>
        <w:t xml:space="preserve">variorumissa, jossa </w:t>
      </w:r>
      <w:r>
        <w:t xml:space="preserve">esitetään yksityiskohtaisesti jokaiseen painokseen tehdyt muutokset, ja vuonna 1981 julkaistussa konkordanssissa, joka on tyhjentävä ulkoinen hakemisto. Vuonna </w:t>
      </w:r>
      <w:r>
        <w:t xml:space="preserve">2009 oli tarkoitus järjestää </w:t>
      </w:r>
      <w:r>
        <w:rPr>
          <w:color w:val="2F4F4F"/>
        </w:rPr>
        <w:t xml:space="preserve">maailmanlaajuiset juhlallisuudet, joissa juhlittiin </w:t>
      </w:r>
      <w:r>
        <w:t xml:space="preserve">Lajien alkuperästä -teoksen julkaisemisen 150-vuotispäivää ja Darwinin syntymän 200-vuotisjuhlaa. </w:t>
      </w:r>
      <w:r>
        <w:rPr>
          <w:color w:val="556B2F"/>
        </w:rPr>
        <w:t xml:space="preserve">Niissä juhlittiin ajatuksia, jotka "ovat viimeisten 150 vuoden aikana mullistaneet käsityksemme luonnosta ja paikastamme siinä".</w:t>
      </w:r>
    </w:p>
    <w:p>
      <w:r>
        <w:rPr>
          <w:b/>
        </w:rPr>
        <w:t xml:space="preserve">Kysymys 0</w:t>
      </w:r>
    </w:p>
    <w:p>
      <w:r>
        <w:t xml:space="preserve">Millaisia asioita Darwinin työstä kiinnostuneet tutkijat ovat tehneet?</w:t>
      </w:r>
    </w:p>
    <w:p>
      <w:r>
        <w:rPr>
          <w:b/>
        </w:rPr>
        <w:t xml:space="preserve">Kysymys 1</w:t>
      </w:r>
    </w:p>
    <w:p>
      <w:r>
        <w:t xml:space="preserve">Mikä on luotu vuonna 1959 ja täytetty tiedoilla muutoksista jokaiseen On the Origin of Species -teoksen painokseen?</w:t>
      </w:r>
    </w:p>
    <w:p>
      <w:r>
        <w:rPr>
          <w:b/>
        </w:rPr>
        <w:t xml:space="preserve">Kysymys 2</w:t>
      </w:r>
    </w:p>
    <w:p>
      <w:r>
        <w:t xml:space="preserve">Mitä tehtiin Lajien alkuperästä -teoksen julkaisemisen 150-vuotispäivänä?</w:t>
      </w:r>
    </w:p>
    <w:p>
      <w:r>
        <w:rPr>
          <w:b/>
        </w:rPr>
        <w:t xml:space="preserve">Kysymys 3</w:t>
      </w:r>
    </w:p>
    <w:p>
      <w:r>
        <w:t xml:space="preserve">Mitä juhlijat kunnioittivat muistotilaisuuksillaan?</w:t>
      </w:r>
    </w:p>
    <w:p>
      <w:r>
        <w:br w:type="page"/>
      </w:r>
    </w:p>
    <w:p>
      <w:r>
        <w:rPr>
          <w:b/>
          <w:u w:val="single"/>
        </w:rPr>
        <w:t xml:space="preserve">Asiakirjan numero 258</w:t>
      </w:r>
    </w:p>
    <w:p>
      <w:r>
        <w:rPr>
          <w:b/>
        </w:rPr>
        <w:t xml:space="preserve">Tekstin numero 0</w:t>
      </w:r>
    </w:p>
    <w:p>
      <w:r>
        <w:t xml:space="preserve">Neuvostoliiton hajoaminen toteutettiin virallisesti </w:t>
      </w:r>
      <w:r>
        <w:rPr>
          <w:color w:val="A9A9A9"/>
        </w:rPr>
        <w:t xml:space="preserve">26. joulukuuta </w:t>
      </w:r>
      <w:r>
        <w:t xml:space="preserve">1991 Neuvostoliiton </w:t>
      </w:r>
      <w:r>
        <w:t xml:space="preserve">korkeimman neuvoston tasavaltojen neuvoston julistuksen nro 142-N seurauksena. Julistuksessa tunnustettiin entisten neuvostotasavaltojen itsenäisyys ja perustettiin </w:t>
      </w:r>
      <w:r>
        <w:rPr>
          <w:color w:val="DCDCDC"/>
        </w:rPr>
        <w:t xml:space="preserve">Itsenäisten valtioiden yhteisö (IVY)</w:t>
      </w:r>
      <w:r>
        <w:t xml:space="preserve">, vaikka viisi allekirjoittajavaltiota ratifioi sen paljon myöhemmin tai ei ollenkaan. </w:t>
      </w:r>
      <w:r>
        <w:t xml:space="preserve">Edellisenä päivänä Neuvostoliiton presidentti </w:t>
      </w:r>
      <w:r>
        <w:rPr>
          <w:color w:val="2F4F4F"/>
        </w:rPr>
        <w:t xml:space="preserve">Mihail Gorbatshov, Neuvostoliiton </w:t>
      </w:r>
      <w:r>
        <w:t xml:space="preserve">kahdeksas ja viimeinen johtaja, erosi tehtävästään, julisti virkansa päättyneeksi ja luovutti valtansa - mukaan lukien Neuvostoliiton ydinohjusten laukaisukoodien hallinnan - Venäjän presidentille </w:t>
      </w:r>
      <w:r>
        <w:rPr>
          <w:color w:val="556B2F"/>
        </w:rPr>
        <w:t xml:space="preserve">Boris Jeltsinille</w:t>
      </w:r>
      <w:r>
        <w:t xml:space="preserve">. </w:t>
      </w:r>
      <w:r>
        <w:t xml:space="preserve">Samana iltana kello 19.32 Neuvostoliiton lippu laskettiin Kremlistä viimeisen kerran ja korvattiin </w:t>
      </w:r>
      <w:r>
        <w:rPr>
          <w:color w:val="6B8E23"/>
        </w:rPr>
        <w:t xml:space="preserve">vallankumousta edeltäneellä Venäjän lipulla.</w:t>
      </w:r>
    </w:p>
    <w:p>
      <w:r>
        <w:rPr>
          <w:b/>
        </w:rPr>
        <w:t xml:space="preserve">Kysymys 0</w:t>
      </w:r>
    </w:p>
    <w:p>
      <w:r>
        <w:t xml:space="preserve">Minä päivänä Neuvostoliitto hajosi?</w:t>
      </w:r>
    </w:p>
    <w:p>
      <w:r>
        <w:rPr>
          <w:b/>
        </w:rPr>
        <w:t xml:space="preserve">Kysymys 1</w:t>
      </w:r>
    </w:p>
    <w:p>
      <w:r>
        <w:t xml:space="preserve">Mikä kokonaisuus luotiin Neuvostoliiton tilalle?</w:t>
      </w:r>
    </w:p>
    <w:p>
      <w:r>
        <w:rPr>
          <w:b/>
        </w:rPr>
        <w:t xml:space="preserve">Kysymys 2</w:t>
      </w:r>
    </w:p>
    <w:p>
      <w:r>
        <w:t xml:space="preserve">Kuka oli Neuvostoliiton presidentti sen päättyessä?</w:t>
      </w:r>
    </w:p>
    <w:p>
      <w:r>
        <w:rPr>
          <w:b/>
        </w:rPr>
        <w:t xml:space="preserve">Kysymys 3</w:t>
      </w:r>
    </w:p>
    <w:p>
      <w:r>
        <w:t xml:space="preserve">Kenestä tuli Venäjän presidentti Gorbatshovin jätettyä tehtävänsä?</w:t>
      </w:r>
    </w:p>
    <w:p>
      <w:r>
        <w:rPr>
          <w:b/>
        </w:rPr>
        <w:t xml:space="preserve">Kysymys 4</w:t>
      </w:r>
    </w:p>
    <w:p>
      <w:r>
        <w:t xml:space="preserve">Mikä lippu korvasi Neuvostoliiton lipun Kremlissä?</w:t>
      </w:r>
    </w:p>
    <w:p>
      <w:r>
        <w:rPr>
          <w:b/>
        </w:rPr>
        <w:t xml:space="preserve">Teksti numero 1</w:t>
      </w:r>
    </w:p>
    <w:p>
      <w:r>
        <w:t xml:space="preserve">Politbyro valitsi Mihail Gorbatshovin pääsihteeriksi 11. maaliskuuta 1985, kolme tuntia sen jälkeen, kun edeltäjänsä </w:t>
      </w:r>
      <w:r>
        <w:rPr>
          <w:color w:val="A9A9A9"/>
        </w:rPr>
        <w:t xml:space="preserve">Konstantin </w:t>
      </w:r>
      <w:r>
        <w:t xml:space="preserve">Tšernenko oli </w:t>
      </w:r>
      <w:r>
        <w:rPr>
          <w:color w:val="DCDCDC"/>
        </w:rPr>
        <w:t xml:space="preserve">kuollut </w:t>
      </w:r>
      <w:r>
        <w:t xml:space="preserve">73-vuotiaana. Gorbatshov </w:t>
      </w:r>
      <w:r>
        <w:t xml:space="preserve">oli </w:t>
      </w:r>
      <w:r>
        <w:rPr>
          <w:color w:val="2F4F4F"/>
        </w:rPr>
        <w:t xml:space="preserve">54-vuotiaana </w:t>
      </w:r>
      <w:r>
        <w:rPr>
          <w:color w:val="556B2F"/>
        </w:rPr>
        <w:t xml:space="preserve">politbyroon </w:t>
      </w:r>
      <w:r>
        <w:t xml:space="preserve">nuorin jäsen</w:t>
      </w:r>
      <w:r>
        <w:t xml:space="preserve">. Hänen alkuperäinen tavoitteensa pääsihteerinä oli elvyttää Neuvostoliiton talous, ja hän ymmärsi, että se edellyttäisi poliittisten ja yhteiskunnallisten rakenteiden uudistamista. Uudistukset aloitettiin vaihtamalla Brežnevin aikakauden johtavia virkamiehiä, jotka olisivat estäneet poliittisia ja taloudellisia muutoksia. Huhtikuun 23. päivänä 1985 Gorbatshov toi </w:t>
      </w:r>
      <w:r>
        <w:t xml:space="preserve">politbyroon täysivaltaisiksi jäseniksi </w:t>
      </w:r>
      <w:r>
        <w:t xml:space="preserve">kaksi suojattiaan, </w:t>
      </w:r>
      <w:r>
        <w:rPr>
          <w:color w:val="6B8E23"/>
        </w:rPr>
        <w:t xml:space="preserve">Jegor Ligatševin ja Nikolai Ryzhkovin</w:t>
      </w:r>
      <w:r>
        <w:t xml:space="preserve">.</w:t>
      </w:r>
      <w:r>
        <w:t xml:space="preserve"> Hän piti "valtaministeriöt" tyytyväisinä ylentämällä KGB:n päällikön Viktor Tšebrikovin ehdokkaasta varsinaiseksi jäseneksi ja nimittämällä puolustusministeri marsalkka Sergei Sokolovin politbyroon ehdokkaaksi.</w:t>
      </w:r>
    </w:p>
    <w:p>
      <w:r>
        <w:rPr>
          <w:b/>
        </w:rPr>
        <w:t xml:space="preserve">Kysymys 0</w:t>
      </w:r>
    </w:p>
    <w:p>
      <w:r>
        <w:t xml:space="preserve">Kuka oli pääsihteeri ennen Mihail Gorbatshovia?</w:t>
      </w:r>
    </w:p>
    <w:p>
      <w:r>
        <w:rPr>
          <w:b/>
        </w:rPr>
        <w:t xml:space="preserve">Kysymys 1</w:t>
      </w:r>
    </w:p>
    <w:p>
      <w:r>
        <w:t xml:space="preserve">Mikä sai Tšernenkon jättämään virkansa?</w:t>
      </w:r>
    </w:p>
    <w:p>
      <w:r>
        <w:rPr>
          <w:b/>
        </w:rPr>
        <w:t xml:space="preserve">Kysymys 2</w:t>
      </w:r>
    </w:p>
    <w:p>
      <w:r>
        <w:t xml:space="preserve">Kuinka vanha Gorbatshov oli, kun hänet valittiin pääsihteeriksi? </w:t>
      </w:r>
    </w:p>
    <w:p>
      <w:r>
        <w:rPr>
          <w:b/>
        </w:rPr>
        <w:t xml:space="preserve">Kysymys 3</w:t>
      </w:r>
    </w:p>
    <w:p>
      <w:r>
        <w:t xml:space="preserve">Mikä taho oli vastuussa siitä, että Gorbatshov valittiin?</w:t>
      </w:r>
    </w:p>
    <w:p>
      <w:r>
        <w:rPr>
          <w:b/>
        </w:rPr>
        <w:t xml:space="preserve">Kysymys 4</w:t>
      </w:r>
    </w:p>
    <w:p>
      <w:r>
        <w:t xml:space="preserve">Kenelle kahdelle henkilölle Gorbatshov myönsi jäsenyyden politbyroon omista syistään? </w:t>
      </w:r>
    </w:p>
    <w:p>
      <w:r>
        <w:rPr>
          <w:b/>
        </w:rPr>
        <w:t xml:space="preserve">Teksti numero 2</w:t>
      </w:r>
    </w:p>
    <w:p>
      <w:r>
        <w:t xml:space="preserve">Tämä vapauttaminen kuitenkin edisti </w:t>
      </w:r>
      <w:r>
        <w:rPr>
          <w:color w:val="A9A9A9"/>
        </w:rPr>
        <w:t xml:space="preserve">kansallismielisiä liikkeitä ja etnisiä kiistoja </w:t>
      </w:r>
      <w:r>
        <w:t xml:space="preserve">Neuvostoliiton sisällä. Se johti epäsuorasti myös vuoden 1989 vallankumouksiin, joissa Neuvostoliiton asettamat Varsovan liiton kommunistihallitukset kaatuivat rauhanomaisesti (</w:t>
      </w:r>
      <w:r>
        <w:rPr>
          <w:color w:val="DCDCDC"/>
        </w:rPr>
        <w:t xml:space="preserve">Romaniaa </w:t>
      </w:r>
      <w:r>
        <w:t xml:space="preserve">lukuun ottamatta), mikä puolestaan lisäsi Gorbatshoviin kohdistuvaa painetta lisätä demokratiaa ja autonomiaa Neuvostoliiton tasavalloille. Gorbatshovin johdolla </w:t>
      </w:r>
      <w:r>
        <w:t xml:space="preserve">Neuvostoliiton </w:t>
      </w:r>
      <w:r>
        <w:rPr>
          <w:color w:val="2F4F4F"/>
        </w:rPr>
        <w:t xml:space="preserve">kommunistinen puolue </w:t>
      </w:r>
      <w:r>
        <w:t xml:space="preserve">otti vuonna 1989 käyttöön rajoitetut kilpailulliset vaalit uuteen keskuslainsäätäjään, </w:t>
      </w:r>
      <w:r>
        <w:rPr>
          <w:color w:val="556B2F"/>
        </w:rPr>
        <w:t xml:space="preserve">kansanedustajien kongressiin </w:t>
      </w:r>
      <w:r>
        <w:t xml:space="preserve">(vaikka muiden poliittisten puolueiden kielto poistettiin vasta </w:t>
      </w:r>
      <w:r>
        <w:rPr>
          <w:color w:val="6B8E23"/>
        </w:rPr>
        <w:t xml:space="preserve">vuonna 1990</w:t>
      </w:r>
      <w:r>
        <w:t xml:space="preserve">).</w:t>
      </w:r>
    </w:p>
    <w:p>
      <w:r>
        <w:rPr>
          <w:b/>
        </w:rPr>
        <w:t xml:space="preserve">Kysymys 0</w:t>
      </w:r>
    </w:p>
    <w:p>
      <w:r>
        <w:t xml:space="preserve">Mitkä olivat liberaalimman Neuvostoliiton varjopuolet?</w:t>
      </w:r>
    </w:p>
    <w:p>
      <w:r>
        <w:rPr>
          <w:b/>
        </w:rPr>
        <w:t xml:space="preserve">Kysymys 1</w:t>
      </w:r>
    </w:p>
    <w:p>
      <w:r>
        <w:t xml:space="preserve">Missä maassa Varsovan liiton järjestelmä pysyi voimassa?</w:t>
      </w:r>
    </w:p>
    <w:p>
      <w:r>
        <w:rPr>
          <w:b/>
        </w:rPr>
        <w:t xml:space="preserve">Kysymys 2</w:t>
      </w:r>
    </w:p>
    <w:p>
      <w:r>
        <w:t xml:space="preserve">Mihin puolueeseen Gorbatshov kuului?</w:t>
      </w:r>
    </w:p>
    <w:p>
      <w:r>
        <w:rPr>
          <w:b/>
        </w:rPr>
        <w:t xml:space="preserve">Kysymys 3</w:t>
      </w:r>
    </w:p>
    <w:p>
      <w:r>
        <w:t xml:space="preserve">Mikä oli vuonna 1989 perustetun lainsäädäntöelimen nimi?</w:t>
      </w:r>
    </w:p>
    <w:p>
      <w:r>
        <w:rPr>
          <w:b/>
        </w:rPr>
        <w:t xml:space="preserve">Kysymys 4</w:t>
      </w:r>
    </w:p>
    <w:p>
      <w:r>
        <w:t xml:space="preserve">Milloin oppositiopuolueet sallittiin ensimmäistä kertaa Neuvostoliitossa?</w:t>
      </w:r>
    </w:p>
    <w:p>
      <w:r>
        <w:rPr>
          <w:b/>
        </w:rPr>
        <w:t xml:space="preserve">Teksti numero 3</w:t>
      </w:r>
    </w:p>
    <w:p>
      <w:r>
        <w:rPr>
          <w:color w:val="A9A9A9"/>
        </w:rPr>
        <w:t xml:space="preserve">Toukokuussa 1985 </w:t>
      </w:r>
      <w:r>
        <w:t xml:space="preserve">Gorbatshov piti Leningradissa puheen, jossa hän kannatti uudistuksia ja alkoholin vastaista kampanjaa laajalle levinneen alkoholismin torjumiseksi</w:t>
      </w:r>
      <w:r>
        <w:rPr>
          <w:color w:val="A9A9A9"/>
        </w:rPr>
        <w:t xml:space="preserve">.</w:t>
      </w:r>
      <w:r>
        <w:t xml:space="preserve"> Vodkan, viinin ja oluen hintoja korotettiin, jotta nämä juomat olisivat kalliimpia ja kuluttajia pidätteleviä, ja otettiin käyttöön </w:t>
      </w:r>
      <w:r>
        <w:rPr>
          <w:color w:val="DCDCDC"/>
        </w:rPr>
        <w:t xml:space="preserve">säännöstely</w:t>
      </w:r>
      <w:r>
        <w:t xml:space="preserve">. Toisin kuin useimmissa säännöstelymuodoissa, joilla pyritään säästämään niukkoja hyödykkeitä, tässä säännöstelyssä rajoitettiin myyntiä ja pyrittiin selvästi hillitsemään juopottelua. Gorbatshovin suunnitelmaan sisältyi myös raittiutta edistäviä mainostauluja, rangaistusten koventamista julkisesta juopottelusta ja </w:t>
      </w:r>
      <w:r>
        <w:rPr>
          <w:color w:val="2F4F4F"/>
        </w:rPr>
        <w:t xml:space="preserve">vanhojen elokuvien juomiskohtausten </w:t>
      </w:r>
      <w:r>
        <w:t xml:space="preserve">sensurointia</w:t>
      </w:r>
      <w:r>
        <w:t xml:space="preserve">. </w:t>
      </w:r>
      <w:r>
        <w:t xml:space="preserve">Vaikka tämä ohjelma ei ollut suora kopio </w:t>
      </w:r>
      <w:r>
        <w:rPr>
          <w:color w:val="556B2F"/>
        </w:rPr>
        <w:t xml:space="preserve">tsaari Nikolai II:</w:t>
      </w:r>
      <w:r>
        <w:t xml:space="preserve">n </w:t>
      </w:r>
      <w:r>
        <w:rPr>
          <w:color w:val="6B8E23"/>
        </w:rPr>
        <w:t xml:space="preserve">ensimmäisen maailmansodan aikana </w:t>
      </w:r>
      <w:r>
        <w:t xml:space="preserve">toteuttamasta suoranaisesta kieltolainasta</w:t>
      </w:r>
      <w:r>
        <w:rPr>
          <w:color w:val="6B8E23"/>
        </w:rPr>
        <w:t xml:space="preserve">, </w:t>
      </w:r>
      <w:r>
        <w:t xml:space="preserve">Gorbatshov joutui kohtaamaan saman kielteisen taloudellisen reaktion kuin edellinen tsaari. Alkoholikulutuksen estäminen oli Alexander Jakovlevin mukaan vakava isku valtion budjetille, sillä hänen mukaansa alkoholiverojen vuotuiset keräykset vähenivät 100 miljardilla ruplalla. Alkoholintuotanto siirtyi mustille markkinoille tai moonshiningin kautta, sillä jotkut valmistivat "kylpyamme-vodkaa" kotoperunoista. Köyhemmät ja vähemmän koulutetut venäläiset turvautuivat juomaan epäterveellisiä korvikkeita, kuten kynsilakkaa, hankausalkoholia tai miesten kölninvettä, mikä vain lisäsi Venäjän terveydenhuollon taakkaa myrkytystapausten vuoksi. Näiden uudistusten tarkoituksena oli kuitenkin pönkittää olemassa olevaa keskusjohtoista suunnitelmataloutta, toisin kuin myöhemmissä uudistuksissa, jotka suuntautuivat markkinasosialismiin.</w:t>
      </w:r>
    </w:p>
    <w:p>
      <w:r>
        <w:rPr>
          <w:b/>
        </w:rPr>
        <w:t xml:space="preserve">Kysymys 0</w:t>
      </w:r>
    </w:p>
    <w:p>
      <w:r>
        <w:t xml:space="preserve">Milloin Gorbatshovin puhe käsitteli alkoholin väärinkäyttöä?</w:t>
      </w:r>
    </w:p>
    <w:p>
      <w:r>
        <w:rPr>
          <w:b/>
        </w:rPr>
        <w:t xml:space="preserve">Kysymys 1</w:t>
      </w:r>
    </w:p>
    <w:p>
      <w:r>
        <w:t xml:space="preserve">Mikä muu toimenpide alkoholin kulutuksen vähentämiseksi otettiin käyttöön hinnoittelun korottamisen lisäksi?</w:t>
      </w:r>
    </w:p>
    <w:p>
      <w:r>
        <w:rPr>
          <w:b/>
        </w:rPr>
        <w:t xml:space="preserve">Kysymys 2</w:t>
      </w:r>
    </w:p>
    <w:p>
      <w:r>
        <w:t xml:space="preserve">Mitä sensuroitiin?</w:t>
      </w:r>
    </w:p>
    <w:p>
      <w:r>
        <w:rPr>
          <w:b/>
        </w:rPr>
        <w:t xml:space="preserve">Kysymys 3</w:t>
      </w:r>
    </w:p>
    <w:p>
      <w:r>
        <w:t xml:space="preserve">Kenen alkoholinvastainen ohjelma muistutti Gorbatshovia?</w:t>
      </w:r>
    </w:p>
    <w:p>
      <w:r>
        <w:rPr>
          <w:b/>
        </w:rPr>
        <w:t xml:space="preserve">Kysymys 4</w:t>
      </w:r>
    </w:p>
    <w:p>
      <w:r>
        <w:t xml:space="preserve">Milloin tsaari Nikolai II kielsi alkoholin?</w:t>
      </w:r>
    </w:p>
    <w:p>
      <w:r>
        <w:rPr>
          <w:b/>
        </w:rPr>
        <w:t xml:space="preserve">Teksti numero 4</w:t>
      </w:r>
    </w:p>
    <w:p>
      <w:r>
        <w:rPr>
          <w:color w:val="A9A9A9"/>
        </w:rPr>
        <w:t xml:space="preserve">1. heinäkuuta </w:t>
      </w:r>
      <w:r>
        <w:t xml:space="preserve">1985 </w:t>
      </w:r>
      <w:r>
        <w:rPr>
          <w:color w:val="DCDCDC"/>
        </w:rPr>
        <w:t xml:space="preserve">Gorbatshov </w:t>
      </w:r>
      <w:r>
        <w:t xml:space="preserve">korotti Georgian kommunistisen puolueen ensimmäisen sihteerin Eduard Shevardnadzen politbyroon varsinaiseksi jäseneksi ja nimitti hänet seuraavana päivänä ulkoministeriksi pitkäaikaisen ulkoministerin </w:t>
      </w:r>
      <w:r>
        <w:rPr>
          <w:color w:val="2F4F4F"/>
        </w:rPr>
        <w:t xml:space="preserve">Andrei Gromykon </w:t>
      </w:r>
      <w:r>
        <w:t xml:space="preserve">tilalle</w:t>
      </w:r>
      <w:r>
        <w:t xml:space="preserve">. </w:t>
      </w:r>
      <w:r>
        <w:t xml:space="preserve">Jälkimmäinen, jota </w:t>
      </w:r>
      <w:r>
        <w:t xml:space="preserve">länsimaissa </w:t>
      </w:r>
      <w:r>
        <w:t xml:space="preserve">parjattiin </w:t>
      </w:r>
      <w:r>
        <w:rPr>
          <w:color w:val="556B2F"/>
        </w:rPr>
        <w:t xml:space="preserve">"herra Nyetiksi"</w:t>
      </w:r>
      <w:r>
        <w:t xml:space="preserve">, oli toiminut ulkoministerinä 28 vuotta. Gromyko siirrettiin korkeimman neuvoston puheenjohtajiston (virallisesti Neuvostoliiton valtionpäämies) puheenjohtajan lähinnä seremonialliseen tehtävään, koska häntä pidettiin "vanhana ajattelijana". Niin ikään 1. heinäkuuta Gorbatshov käytti tilaisuutta hyväkseen hankkiutuakseen eroon tärkeimmästä kilpailijastaan poistamalla </w:t>
      </w:r>
      <w:r>
        <w:rPr>
          <w:color w:val="6B8E23"/>
        </w:rPr>
        <w:t xml:space="preserve">Grigori Romanovin </w:t>
      </w:r>
      <w:r>
        <w:t xml:space="preserve">politbyroosta ja ottamalla Boris Jeltsinin ja Lev Zaikovin mukaan SKP:n keskuskomitean sihteeristöön.</w:t>
      </w:r>
    </w:p>
    <w:p>
      <w:r>
        <w:rPr>
          <w:b/>
        </w:rPr>
        <w:t xml:space="preserve">Kysymys 0</w:t>
      </w:r>
    </w:p>
    <w:p>
      <w:r>
        <w:t xml:space="preserve">Milloin Eduard Shevardnadze sai täysivaltaisen jäsenyyden politbyroon?</w:t>
      </w:r>
    </w:p>
    <w:p>
      <w:r>
        <w:rPr>
          <w:b/>
        </w:rPr>
        <w:t xml:space="preserve">Kysymys 1</w:t>
      </w:r>
    </w:p>
    <w:p>
      <w:r>
        <w:t xml:space="preserve">Kuka oli vastuussa Shevardnadzen jäsenyydestä?</w:t>
      </w:r>
    </w:p>
    <w:p>
      <w:r>
        <w:rPr>
          <w:b/>
        </w:rPr>
        <w:t xml:space="preserve">Kysymys 2</w:t>
      </w:r>
    </w:p>
    <w:p>
      <w:r>
        <w:t xml:space="preserve">Kuka oli ulkoasiainministeri ennen Shevardnadzea?</w:t>
      </w:r>
    </w:p>
    <w:p>
      <w:r>
        <w:rPr>
          <w:b/>
        </w:rPr>
        <w:t xml:space="preserve">Kysymys 3</w:t>
      </w:r>
    </w:p>
    <w:p>
      <w:r>
        <w:t xml:space="preserve">Mikä oli Gromykon länsimainen lempinimi?</w:t>
      </w:r>
    </w:p>
    <w:p>
      <w:r>
        <w:rPr>
          <w:b/>
        </w:rPr>
        <w:t xml:space="preserve">Kysymys 4</w:t>
      </w:r>
    </w:p>
    <w:p>
      <w:r>
        <w:t xml:space="preserve">Kuka henkilö potkaisi Gorbatshovin ulos politbyroosta heinäkuun ensimmäisenä päivänä?</w:t>
      </w:r>
    </w:p>
    <w:p>
      <w:r>
        <w:rPr>
          <w:b/>
        </w:rPr>
        <w:t xml:space="preserve">Teksti numero 5</w:t>
      </w:r>
    </w:p>
    <w:p>
      <w:r>
        <w:t xml:space="preserve">Syksyllä 1985 Gorbatshov jatkoi nuorempien ja tarmokkaampien miesten tuomista hallitukseen. Syyskuun 27. päivänä </w:t>
      </w:r>
      <w:r>
        <w:rPr>
          <w:color w:val="A9A9A9"/>
        </w:rPr>
        <w:t xml:space="preserve">Nikolai Ryzhkov </w:t>
      </w:r>
      <w:r>
        <w:t xml:space="preserve">korvasi </w:t>
      </w:r>
      <w:r>
        <w:rPr>
          <w:color w:val="DCDCDC"/>
        </w:rPr>
        <w:t xml:space="preserve">79-vuotiaan </w:t>
      </w:r>
      <w:r>
        <w:rPr>
          <w:color w:val="2F4F4F"/>
        </w:rPr>
        <w:t xml:space="preserve">Nikolai Tihonovin </w:t>
      </w:r>
      <w:r>
        <w:t xml:space="preserve">ministerineuvoston puheenjohtajana, joka oli käytännössä Neuvostoliiton pääministeri, ja lokakuun 14. päivänä </w:t>
      </w:r>
      <w:r>
        <w:rPr>
          <w:color w:val="556B2F"/>
        </w:rPr>
        <w:t xml:space="preserve">Nikolai Talyzin </w:t>
      </w:r>
      <w:r>
        <w:t xml:space="preserve">korvasi Nikolai Bajbakovin </w:t>
      </w:r>
      <w:r>
        <w:rPr>
          <w:color w:val="6B8E23"/>
        </w:rPr>
        <w:t xml:space="preserve">valtion suunnittelukomitean </w:t>
      </w:r>
      <w:r>
        <w:t xml:space="preserve">(GOSPLAN) </w:t>
      </w:r>
      <w:r>
        <w:rPr>
          <w:color w:val="6B8E23"/>
        </w:rPr>
        <w:t xml:space="preserve">puheenjohtajana.</w:t>
      </w:r>
      <w:r>
        <w:t xml:space="preserve"> Seuraavassa keskuskomitean kokouksessa 15. lokakuuta Tihonov vetäytyi politbyroon jäsenyydestä ja Talyzin tuli ehdokkaaksi. Lopulta 23. joulukuuta 1985 Gorbatshov nimitti Jeltsinin Moskovan kommunistisen puolueen ensimmäiseksi sihteeriksi Viktor Grishinin tilalle.</w:t>
      </w:r>
    </w:p>
    <w:p>
      <w:r>
        <w:rPr>
          <w:b/>
        </w:rPr>
        <w:t xml:space="preserve">Kysymys 0</w:t>
      </w:r>
    </w:p>
    <w:p>
      <w:r>
        <w:t xml:space="preserve">Kenestä tuli ministerineuvoston puheenjohtaja vuonna 1985?</w:t>
      </w:r>
    </w:p>
    <w:p>
      <w:r>
        <w:rPr>
          <w:b/>
        </w:rPr>
        <w:t xml:space="preserve">Kysymys 1</w:t>
      </w:r>
    </w:p>
    <w:p>
      <w:r>
        <w:t xml:space="preserve">Kuka oli ministerineuvoston puheenjohtaja ennen Ryžkovia?</w:t>
      </w:r>
    </w:p>
    <w:p>
      <w:r>
        <w:rPr>
          <w:b/>
        </w:rPr>
        <w:t xml:space="preserve">Kysymys 2</w:t>
      </w:r>
    </w:p>
    <w:p>
      <w:r>
        <w:t xml:space="preserve">Kuinka vanha Tihonov oli, kun hän lopetti puheenjohtajana toimimisen?</w:t>
      </w:r>
    </w:p>
    <w:p>
      <w:r>
        <w:rPr>
          <w:b/>
        </w:rPr>
        <w:t xml:space="preserve">Kysymys 3</w:t>
      </w:r>
    </w:p>
    <w:p>
      <w:r>
        <w:t xml:space="preserve">Mikä on ministerineuvoston puheenjohtajaa vastaava virka?</w:t>
      </w:r>
    </w:p>
    <w:p>
      <w:r>
        <w:rPr>
          <w:b/>
        </w:rPr>
        <w:t xml:space="preserve">Kysymys 4</w:t>
      </w:r>
    </w:p>
    <w:p>
      <w:r>
        <w:t xml:space="preserve">Kuka oli valtion suunnittelukomitean uusi puheenjohtaja vuonna 1985?</w:t>
      </w:r>
    </w:p>
    <w:p>
      <w:r>
        <w:rPr>
          <w:b/>
        </w:rPr>
        <w:t xml:space="preserve">Teksti numero 6</w:t>
      </w:r>
    </w:p>
    <w:p>
      <w:r>
        <w:t xml:space="preserve">CTAG Helsinki-86 (latv. Cilvēktiesību aizstāvības grupa, Ihmisoikeuksien puolustusryhmä) perustettiin heinäkuussa 1986 Liepājan satamakaupungissa kolmen työntekijän toimesta: </w:t>
      </w:r>
      <w:r>
        <w:rPr>
          <w:color w:val="A9A9A9"/>
        </w:rPr>
        <w:t xml:space="preserve">Linards Grantiņš, Raimonds Bitenieks ja Mārtiņš Bariss.</w:t>
      </w:r>
      <w:r>
        <w:t xml:space="preserve"> Sen nimi viittaa Helsingin sopimuksen ihmisoikeuslausuntoihin. </w:t>
      </w:r>
      <w:r>
        <w:rPr>
          <w:color w:val="DCDCDC"/>
        </w:rPr>
        <w:t xml:space="preserve">Helsinki-86 </w:t>
      </w:r>
      <w:r>
        <w:t xml:space="preserve">oli ensimmäinen avoimesti antikommunistinen </w:t>
      </w:r>
      <w:r>
        <w:t xml:space="preserve">järjestö Neuvostoliitossa ja ensimmäinen avoimesti järjestäytynyt neuvostohallinnon vastustus, ja se toimi esimerkkinä muiden etnisten vähemmistöjen itsenäisyyttä ajaville liikkeille[1].</w:t>
      </w:r>
    </w:p>
    <w:p>
      <w:r>
        <w:rPr>
          <w:b/>
        </w:rPr>
        <w:t xml:space="preserve">Kysymys 0</w:t>
      </w:r>
    </w:p>
    <w:p>
      <w:r>
        <w:t xml:space="preserve">Kuka perusti CTAGin?</w:t>
      </w:r>
    </w:p>
    <w:p>
      <w:r>
        <w:rPr>
          <w:b/>
        </w:rPr>
        <w:t xml:space="preserve">Kysymys 1</w:t>
      </w:r>
    </w:p>
    <w:p>
      <w:r>
        <w:t xml:space="preserve">Mikä ryhmä oli ensimmäinen, joka vastusti julkisesti neuvostohallitusta?</w:t>
      </w:r>
    </w:p>
    <w:p>
      <w:r>
        <w:rPr>
          <w:b/>
        </w:rPr>
        <w:t xml:space="preserve">Kysymys 2</w:t>
      </w:r>
    </w:p>
    <w:p>
      <w:r>
        <w:t xml:space="preserve">Minkä puolueen kanssa Helsinki-86 oli eri mieltä?</w:t>
      </w:r>
    </w:p>
    <w:p>
      <w:r>
        <w:rPr>
          <w:b/>
        </w:rPr>
        <w:t xml:space="preserve">Teksti numero 7</w:t>
      </w:r>
    </w:p>
    <w:p>
      <w:r>
        <w:t xml:space="preserve">Vuoden 1986 </w:t>
      </w:r>
      <w:r>
        <w:t xml:space="preserve">"Jeltoqsan" (kazakiksi "</w:t>
      </w:r>
      <w:r>
        <w:rPr>
          <w:color w:val="A9A9A9"/>
        </w:rPr>
        <w:t xml:space="preserve">joulukuu") </w:t>
      </w:r>
      <w:r>
        <w:t xml:space="preserve">oli Kazakstanin Alma-Atan mellakoita, jotka johtuivat siitä, että Gorbatshov erotti </w:t>
      </w:r>
      <w:r>
        <w:t xml:space="preserve">Kazakstanin </w:t>
      </w:r>
      <w:r>
        <w:rPr>
          <w:color w:val="2F4F4F"/>
        </w:rPr>
        <w:t xml:space="preserve">kommunistisen puolueen ensimmäisen sihteerin</w:t>
      </w:r>
      <w:r>
        <w:t xml:space="preserve">, </w:t>
      </w:r>
      <w:r>
        <w:t xml:space="preserve">etnisen kazakstanilaisen </w:t>
      </w:r>
      <w:r>
        <w:rPr>
          <w:color w:val="DCDCDC"/>
        </w:rPr>
        <w:t xml:space="preserve">Dinmukhamed Konajevin ja </w:t>
      </w:r>
      <w:r>
        <w:t xml:space="preserve">korvasi hänet </w:t>
      </w:r>
      <w:r>
        <w:rPr>
          <w:color w:val="556B2F"/>
        </w:rPr>
        <w:t xml:space="preserve">Gennadi Kolbinilla</w:t>
      </w:r>
      <w:r>
        <w:t xml:space="preserve">, joka oli Venäjän SFSR:n ulkopuolinen jäsen. </w:t>
      </w:r>
      <w:r>
        <w:t xml:space="preserve">Mielenosoitukset alkoivat aamulla </w:t>
      </w:r>
      <w:r>
        <w:rPr>
          <w:color w:val="6B8E23"/>
        </w:rPr>
        <w:t xml:space="preserve">17. joulukuuta 1986</w:t>
      </w:r>
      <w:r>
        <w:t xml:space="preserve">, kun 200-300 opiskelijaa kokoontui Brežnevin aukiolla sijaitsevan keskuskomitean rakennuksen eteen protestoimaan Konnaevin erottamista ja korvaamista venäläisellä. Mielenosoittajat paisuivat 1 000-5 000:een, kun muut opiskelijat liittyivät joukkoon. KPK:n keskuskomitea määräsi sisäministeriön joukkoja, družinikkeja (vapaaehtoisia), kadetteja, poliiseja ja KGB:tä eristämään aukion ja kuvaamaan osallistujia. Tilanne kärjistyi noin kello 17.00, kun joukot määrättiin hajottamaan mielenosoittajat. Turvallisuusjoukkojen ja mielenosoittajien väliset yhteenotot jatkuivat Almatyssa koko yön.</w:t>
      </w:r>
    </w:p>
    <w:p>
      <w:r>
        <w:rPr>
          <w:b/>
        </w:rPr>
        <w:t xml:space="preserve">Kysymys 0</w:t>
      </w:r>
    </w:p>
    <w:p>
      <w:r>
        <w:t xml:space="preserve">Mikä on sanan Jeltoqsan englanninkielinen käännös?</w:t>
      </w:r>
    </w:p>
    <w:p>
      <w:r>
        <w:rPr>
          <w:b/>
        </w:rPr>
        <w:t xml:space="preserve">Kysymys 1</w:t>
      </w:r>
    </w:p>
    <w:p>
      <w:r>
        <w:t xml:space="preserve">Kenet Gorbatshov erotti aiheuttamalla mellakoita?</w:t>
      </w:r>
    </w:p>
    <w:p>
      <w:r>
        <w:rPr>
          <w:b/>
        </w:rPr>
        <w:t xml:space="preserve">Kysymys 2</w:t>
      </w:r>
    </w:p>
    <w:p>
      <w:r>
        <w:t xml:space="preserve">Missä asemassa Konajev oli Kazakstanissa ennen erottamistaan?</w:t>
      </w:r>
    </w:p>
    <w:p>
      <w:r>
        <w:rPr>
          <w:b/>
        </w:rPr>
        <w:t xml:space="preserve">Kysymys 3</w:t>
      </w:r>
    </w:p>
    <w:p>
      <w:r>
        <w:t xml:space="preserve">Kuka tuli Konajevin tilalle?</w:t>
      </w:r>
    </w:p>
    <w:p>
      <w:r>
        <w:rPr>
          <w:b/>
        </w:rPr>
        <w:t xml:space="preserve">Kysymys 4</w:t>
      </w:r>
    </w:p>
    <w:p>
      <w:r>
        <w:t xml:space="preserve">Milloin Kazakstanissa järjestettiin ensimmäiset mielenosoitukset, joissa vastustettiin Konajevin syrjäyttämistä ja korvaamista?</w:t>
      </w:r>
    </w:p>
    <w:p>
      <w:r>
        <w:rPr>
          <w:b/>
        </w:rPr>
        <w:t xml:space="preserve">Teksti numero 8</w:t>
      </w:r>
    </w:p>
    <w:p>
      <w:r>
        <w:t xml:space="preserve">Seuraavana päivänä, 18. joulukuuta, mielenosoitukset muuttuivat levottomuuksiksi, kun joukkojen, vapaaehtoisten, miliisiyksiköiden ja </w:t>
      </w:r>
      <w:r>
        <w:rPr>
          <w:color w:val="A9A9A9"/>
        </w:rPr>
        <w:t xml:space="preserve">kazakstanilaisten opiskelijoiden </w:t>
      </w:r>
      <w:r>
        <w:t xml:space="preserve">väliset yhteenotot </w:t>
      </w:r>
      <w:r>
        <w:t xml:space="preserve">muuttuivat laajamittaiseksi yhteenotoksi. Yhteenotot saatiin hallintaan vasta kolmantena päivänä. Almatyn tapahtumia seurasivat pienemmät protestit ja mielenosoitukset Shymkentissä, Pavlodarissa, Karagandassa ja Taldykorganissa. Kazakstanin SNT:n viranomaisten raporttien mukaan mellakoihin osallistui arviolta </w:t>
      </w:r>
      <w:r>
        <w:rPr>
          <w:color w:val="DCDCDC"/>
        </w:rPr>
        <w:t xml:space="preserve">3 000 </w:t>
      </w:r>
      <w:r>
        <w:t xml:space="preserve">ihmistä. Muiden arvioiden mukaan </w:t>
      </w:r>
      <w:r>
        <w:t xml:space="preserve">mielenosoittajia oli </w:t>
      </w:r>
      <w:r>
        <w:t xml:space="preserve">vähintään </w:t>
      </w:r>
      <w:r>
        <w:rPr>
          <w:color w:val="2F4F4F"/>
        </w:rPr>
        <w:t xml:space="preserve">30 000-40 000</w:t>
      </w:r>
      <w:r>
        <w:t xml:space="preserve">, 5 000 pidätettiin ja vangittiin ja uhreja oli tuntematon määrä. Jeltoqsan-johtajien mukaan mielenosoituksiin osallistui yli 60 000 kazakstanilaista. Kazakstanin sosialistisen tasavallan hallituksen mukaan mellakoissa kuoli kaksi ihmistä, joista yksi oli vapaaehtoinen poliisin työntekijä ja yksi opiskelija. Molemmat olivat kuolleet </w:t>
      </w:r>
      <w:r>
        <w:rPr>
          <w:color w:val="556B2F"/>
        </w:rPr>
        <w:t xml:space="preserve">päähän kohdistuneisiin iskuihin</w:t>
      </w:r>
      <w:r>
        <w:t xml:space="preserve">. Noin 100 muuta pidätettiin ja useita muita tuomittiin työleireille. Kongressin kirjaston siteeraamat lähteet väittivät, että ainakin 200 ihmistä kuoli tai teloitettiin pikaisesti pian sen jälkeen; joissakin kertomuksissa uhrien määräksi arvioidaan yli 1 000. Kirjailija </w:t>
      </w:r>
      <w:r>
        <w:rPr>
          <w:color w:val="6B8E23"/>
        </w:rPr>
        <w:t xml:space="preserve">Mukhtar Shakhanov </w:t>
      </w:r>
      <w:r>
        <w:t xml:space="preserve">väitti KGB:n upseerin todistaneen, että 168 mielenosoittajaa kuoli, mutta tätä lukua ei ole vahvistettu.</w:t>
      </w:r>
    </w:p>
    <w:p>
      <w:r>
        <w:rPr>
          <w:b/>
        </w:rPr>
        <w:t xml:space="preserve">Kysymys 0</w:t>
      </w:r>
    </w:p>
    <w:p>
      <w:r>
        <w:t xml:space="preserve">Kuka osoitti mieltään?</w:t>
      </w:r>
    </w:p>
    <w:p>
      <w:r>
        <w:rPr>
          <w:b/>
        </w:rPr>
        <w:t xml:space="preserve">Kysymys 1</w:t>
      </w:r>
    </w:p>
    <w:p>
      <w:r>
        <w:t xml:space="preserve">Kuinka monta ihmistä viranomaiset arvioivat osallistuneen mellakoihin?</w:t>
      </w:r>
    </w:p>
    <w:p>
      <w:r>
        <w:rPr>
          <w:b/>
        </w:rPr>
        <w:t xml:space="preserve">Kysymys 2</w:t>
      </w:r>
    </w:p>
    <w:p>
      <w:r>
        <w:t xml:space="preserve">Mitkä olivat kansalaisjärjestöjen arviot osallistujamääristä?</w:t>
      </w:r>
    </w:p>
    <w:p>
      <w:r>
        <w:rPr>
          <w:b/>
        </w:rPr>
        <w:t xml:space="preserve">Kysymys 3</w:t>
      </w:r>
    </w:p>
    <w:p>
      <w:r>
        <w:t xml:space="preserve">Miten Kazakstanin sosialistisen tasavallan hallitus sanoi, että kaksi mielenosoittajaa tapettiin?</w:t>
      </w:r>
    </w:p>
    <w:p>
      <w:r>
        <w:rPr>
          <w:b/>
        </w:rPr>
        <w:t xml:space="preserve">Kysymys 4</w:t>
      </w:r>
    </w:p>
    <w:p>
      <w:r>
        <w:t xml:space="preserve">Kuka kirjoitti KGB:n upseerin todistuksesta?</w:t>
      </w:r>
    </w:p>
    <w:p>
      <w:r>
        <w:rPr>
          <w:b/>
        </w:rPr>
        <w:t xml:space="preserve">Teksti numero 9</w:t>
      </w:r>
    </w:p>
    <w:p>
      <w:r>
        <w:t xml:space="preserve">Gorbatshov laajensi radikaalisti myös Glasnostin soveltamisalaa ja totesi, että mikään aihe ei ollut kielletty avoimen keskustelun kohteeksi tiedotusvälineissä. Silti varovaiselta neuvostoliittolaiselta älymystöltä kesti lähes vuosi, ennen kuin se alkoi koetella rajoja nähdäkseen, tarkoittiko hän sitä, mitä hän sanoi. </w:t>
      </w:r>
      <w:r>
        <w:rPr>
          <w:color w:val="A9A9A9"/>
        </w:rPr>
        <w:t xml:space="preserve">Kommunistisen </w:t>
      </w:r>
      <w:r>
        <w:t xml:space="preserve">puolueen johtaja oli ensimmäistä kertaa vedonnut keskuskomitean jäsenten pään yli </w:t>
      </w:r>
      <w:r>
        <w:rPr>
          <w:color w:val="DCDCDC"/>
        </w:rPr>
        <w:t xml:space="preserve">kansan </w:t>
      </w:r>
      <w:r>
        <w:t xml:space="preserve">tukeen vastineeksi vapauksien laajentamisesta. Taktiikka osoittautui onnistuneeksi: Kahden vuoden kuluessa puolueen </w:t>
      </w:r>
      <w:r>
        <w:rPr>
          <w:color w:val="2F4F4F"/>
        </w:rPr>
        <w:t xml:space="preserve">"konservatiivit</w:t>
      </w:r>
      <w:r>
        <w:t xml:space="preserve">" eivät enää voineet estää poliittista uudistusta.</w:t>
      </w:r>
      <w:r>
        <w:t xml:space="preserve"> Tahaton seuraus oli, että Gorbatshovin liike pelasti uudistuksen, mutta lopulta se tappoi juuri sen järjestelmän, joka sen oli tarkoitus pelastaa.</w:t>
      </w:r>
    </w:p>
    <w:p>
      <w:r>
        <w:rPr>
          <w:b/>
        </w:rPr>
        <w:t xml:space="preserve">Kysymys 0</w:t>
      </w:r>
    </w:p>
    <w:p>
      <w:r>
        <w:t xml:space="preserve">Kenen tukea Gorbatshov haki vapauksien lisäämiseksi?</w:t>
      </w:r>
    </w:p>
    <w:p>
      <w:r>
        <w:rPr>
          <w:b/>
        </w:rPr>
        <w:t xml:space="preserve">Kysymys 1</w:t>
      </w:r>
    </w:p>
    <w:p>
      <w:r>
        <w:t xml:space="preserve">Mitä puoluetta Gorbatshov johti?</w:t>
      </w:r>
    </w:p>
    <w:p>
      <w:r>
        <w:rPr>
          <w:b/>
        </w:rPr>
        <w:t xml:space="preserve">Kysymys 2</w:t>
      </w:r>
    </w:p>
    <w:p>
      <w:r>
        <w:t xml:space="preserve">Mikä ryhmä halusi estää uudistukset?</w:t>
      </w:r>
    </w:p>
    <w:p>
      <w:r>
        <w:rPr>
          <w:b/>
        </w:rPr>
        <w:t xml:space="preserve">Teksti numero 10</w:t>
      </w:r>
    </w:p>
    <w:p>
      <w:r>
        <w:rPr>
          <w:color w:val="A9A9A9"/>
        </w:rPr>
        <w:t xml:space="preserve">Helmikuun 7. päivänä </w:t>
      </w:r>
      <w:r>
        <w:t xml:space="preserve">1987 </w:t>
      </w:r>
      <w:r>
        <w:t xml:space="preserve">kymmeniä </w:t>
      </w:r>
      <w:r>
        <w:rPr>
          <w:color w:val="DCDCDC"/>
        </w:rPr>
        <w:t xml:space="preserve">poliittisia </w:t>
      </w:r>
      <w:r>
        <w:t xml:space="preserve">vankeja vapautettiin ensimmäisen kerran sitten </w:t>
      </w:r>
      <w:r>
        <w:rPr>
          <w:color w:val="2F4F4F"/>
        </w:rPr>
        <w:t xml:space="preserve">Hruštšovin </w:t>
      </w:r>
      <w:r>
        <w:rPr>
          <w:color w:val="556B2F"/>
        </w:rPr>
        <w:t xml:space="preserve">1950-luvun puolivälissä </w:t>
      </w:r>
      <w:r>
        <w:rPr>
          <w:color w:val="2F4F4F"/>
        </w:rPr>
        <w:t xml:space="preserve">alkaneen </w:t>
      </w:r>
      <w:r>
        <w:t xml:space="preserve">"sulatuksen"</w:t>
      </w:r>
      <w:r>
        <w:rPr>
          <w:color w:val="A9A9A9"/>
        </w:rPr>
        <w:t xml:space="preserve">.</w:t>
      </w:r>
      <w:r>
        <w:t xml:space="preserve"> Toukokuun 6. päivänä 1987 venäläinen kansallismielinen Pamyat-ryhmä järjesti Moskovassa hyväksymättömän mielenosoituksen. Viranomaiset eivät hajottaneet mielenosoitusta ja pitivät jopa liikenteen poissa mielenosoittajien tieltä, kun nämä marssivat improvisoituun tapaamiseen Moskovan kommunistisen puolueen johtajan Boris Jeltsinin kanssa, joka oli tuolloin yksi Gorbatshovin läheisimmistä liittolaisista. Heinäkuun 25. päivänä 1987 300 </w:t>
      </w:r>
      <w:r>
        <w:rPr>
          <w:color w:val="6B8E23"/>
        </w:rPr>
        <w:t xml:space="preserve">Krimin tataaria </w:t>
      </w:r>
      <w:r>
        <w:t xml:space="preserve">järjesti Kremlin muurin läheisyydessä useita tunteja kestäneen äänekkään mielenosoituksen, jossa he vaativat oikeutta palata kotimaahansa, josta heidät karkotettiin vuonna 1944; poliisi ja sotilaat vain katselivat vierestä.</w:t>
      </w:r>
    </w:p>
    <w:p>
      <w:r>
        <w:rPr>
          <w:b/>
        </w:rPr>
        <w:t xml:space="preserve">Kysymys 0</w:t>
      </w:r>
    </w:p>
    <w:p>
      <w:r>
        <w:t xml:space="preserve">Milloin vangit vapautettiin?</w:t>
      </w:r>
    </w:p>
    <w:p>
      <w:r>
        <w:rPr>
          <w:b/>
        </w:rPr>
        <w:t xml:space="preserve">Kysymys 1</w:t>
      </w:r>
    </w:p>
    <w:p>
      <w:r>
        <w:t xml:space="preserve">Millaisia vankeja vapautettiin?</w:t>
      </w:r>
    </w:p>
    <w:p>
      <w:r>
        <w:rPr>
          <w:b/>
        </w:rPr>
        <w:t xml:space="preserve">Kysymys 2</w:t>
      </w:r>
    </w:p>
    <w:p>
      <w:r>
        <w:t xml:space="preserve">Kuka osoitti mieltään Kremlin lähellä heinäkuussa 1978?</w:t>
      </w:r>
    </w:p>
    <w:p>
      <w:r>
        <w:rPr>
          <w:b/>
        </w:rPr>
        <w:t xml:space="preserve">Kysymys 3</w:t>
      </w:r>
    </w:p>
    <w:p>
      <w:r>
        <w:t xml:space="preserve">Milloin ennen vuotta 1987 oli viimeinen suuri vankien vapauttaminen?</w:t>
      </w:r>
    </w:p>
    <w:p>
      <w:r>
        <w:rPr>
          <w:b/>
        </w:rPr>
        <w:t xml:space="preserve">Kysymys 4</w:t>
      </w:r>
    </w:p>
    <w:p>
      <w:r>
        <w:t xml:space="preserve">Kuka vapautti vangit 1950-luvulla?</w:t>
      </w:r>
    </w:p>
    <w:p>
      <w:r>
        <w:rPr>
          <w:b/>
        </w:rPr>
        <w:t xml:space="preserve">Teksti numero 11</w:t>
      </w:r>
    </w:p>
    <w:p>
      <w:r>
        <w:t xml:space="preserve">Syyskuun 10. päivänä 1987, kun kovan linjan </w:t>
      </w:r>
      <w:r>
        <w:rPr>
          <w:color w:val="A9A9A9"/>
        </w:rPr>
        <w:t xml:space="preserve">Jegor Ligatšev oli </w:t>
      </w:r>
      <w:r>
        <w:t xml:space="preserve">luennoinut </w:t>
      </w:r>
      <w:r>
        <w:t xml:space="preserve">politbyroossa näiden kahden hyväksymättömän mielenosoituksen sallimisesta Moskovassa, </w:t>
      </w:r>
      <w:r>
        <w:rPr>
          <w:color w:val="DCDCDC"/>
        </w:rPr>
        <w:t xml:space="preserve">Boris Jeltsin </w:t>
      </w:r>
      <w:r>
        <w:t xml:space="preserve">kirjoitti erokirjeen Gorbatshoville, joka oli ollut lomalla Mustallamerellä. Gorbatshov oli </w:t>
      </w:r>
      <w:r>
        <w:rPr>
          <w:color w:val="2F4F4F"/>
        </w:rPr>
        <w:t xml:space="preserve">tyrmistynyt </w:t>
      </w:r>
      <w:r>
        <w:t xml:space="preserve">- kukaan ei ollut koskaan vapaaehtoisesti eronnut politbyroosta</w:t>
      </w:r>
      <w:r>
        <w:rPr>
          <w:color w:val="2F4F4F"/>
        </w:rPr>
        <w:t xml:space="preserve">.</w:t>
      </w:r>
      <w:r>
        <w:t xml:space="preserve"> Keskuskomitean täysistunnossa 27. lokakuuta 1987 Jeltsin, joka oli turhautunut siihen, että Gorbatshov ei ollut käsitellyt yhtäkään hänen erokirjeessään esitetyistä asioista, arvosteli </w:t>
      </w:r>
      <w:r>
        <w:t xml:space="preserve">uudistusten </w:t>
      </w:r>
      <w:r>
        <w:rPr>
          <w:color w:val="556B2F"/>
        </w:rPr>
        <w:t xml:space="preserve">hidasta etenemistä</w:t>
      </w:r>
      <w:r>
        <w:t xml:space="preserve">, pääsihteerin nöyristelyä ja Ligatšovin vastustusta, jotka olivat johtaneet hänen (Jeltsinin) eroamiseensa. Kukaan ei ollut puhunut puoluejohtajalle näin röyhkeästi keskuskomitean edessä sitten Leon Trotskin 1920-luvulla. Vastauksessaan Gorbatshov syytti Jeltsiniä "poliittisesta kypsymättömyydestä" ja "täydellisestä vastuuttomuudesta". Kukaan </w:t>
      </w:r>
      <w:r>
        <w:rPr>
          <w:color w:val="6B8E23"/>
        </w:rPr>
        <w:t xml:space="preserve">ei </w:t>
      </w:r>
      <w:r>
        <w:t xml:space="preserve">tukenut Jeltsiniä.</w:t>
      </w:r>
    </w:p>
    <w:p>
      <w:r>
        <w:rPr>
          <w:b/>
        </w:rPr>
        <w:t xml:space="preserve">Kysymys 0</w:t>
      </w:r>
    </w:p>
    <w:p>
      <w:r>
        <w:t xml:space="preserve">Kuka oli äänekkäästi eri mieltä mielenosoitusten sallimisesta?</w:t>
      </w:r>
    </w:p>
    <w:p>
      <w:r>
        <w:rPr>
          <w:b/>
        </w:rPr>
        <w:t xml:space="preserve">Kysymys 1</w:t>
      </w:r>
    </w:p>
    <w:p>
      <w:r>
        <w:t xml:space="preserve">Kuka erosi syyskuussa 1987?</w:t>
      </w:r>
    </w:p>
    <w:p>
      <w:r>
        <w:rPr>
          <w:b/>
        </w:rPr>
        <w:t xml:space="preserve">Kysymys 2</w:t>
      </w:r>
    </w:p>
    <w:p>
      <w:r>
        <w:t xml:space="preserve">Miten Gorbatshov reagoi Jeltsinin eroon?</w:t>
      </w:r>
    </w:p>
    <w:p>
      <w:r>
        <w:rPr>
          <w:b/>
        </w:rPr>
        <w:t xml:space="preserve">Kysymys 3</w:t>
      </w:r>
    </w:p>
    <w:p>
      <w:r>
        <w:t xml:space="preserve">Mitä Jeltsin ei pitänyt uudistuksista?</w:t>
      </w:r>
    </w:p>
    <w:p>
      <w:r>
        <w:rPr>
          <w:b/>
        </w:rPr>
        <w:t xml:space="preserve">Kysymys 4</w:t>
      </w:r>
    </w:p>
    <w:p>
      <w:r>
        <w:t xml:space="preserve">Kuka asettui Jeltsinin puolelle?</w:t>
      </w:r>
    </w:p>
    <w:p>
      <w:r>
        <w:rPr>
          <w:b/>
        </w:rPr>
        <w:t xml:space="preserve">Teksti numero 12</w:t>
      </w:r>
    </w:p>
    <w:p>
      <w:r>
        <w:t xml:space="preserve">Kesäkuun 14. päivänä 1987 noin 5 000 ihmistä kokoontui jälleen </w:t>
      </w:r>
      <w:r>
        <w:rPr>
          <w:color w:val="DCDCDC"/>
        </w:rPr>
        <w:t xml:space="preserve">Riian </w:t>
      </w:r>
      <w:r>
        <w:rPr>
          <w:color w:val="A9A9A9"/>
        </w:rPr>
        <w:t xml:space="preserve">Vapauden muistomerkille </w:t>
      </w:r>
      <w:r>
        <w:t xml:space="preserve">ja </w:t>
      </w:r>
      <w:r>
        <w:rPr>
          <w:color w:val="2F4F4F"/>
        </w:rPr>
        <w:t xml:space="preserve">laski kukkia </w:t>
      </w:r>
      <w:r>
        <w:t xml:space="preserve">muistoksi Stalinin </w:t>
      </w:r>
      <w:r>
        <w:t xml:space="preserve">vuonna 1941</w:t>
      </w:r>
      <w:r>
        <w:t xml:space="preserve"> suorittaman </w:t>
      </w:r>
      <w:r>
        <w:rPr>
          <w:color w:val="556B2F"/>
        </w:rPr>
        <w:t xml:space="preserve">latvialaisten </w:t>
      </w:r>
      <w:r>
        <w:t xml:space="preserve">joukkokarkotuksen vuosipäivästä.</w:t>
      </w:r>
      <w:r>
        <w:t xml:space="preserve"> Tämä oli ensimmäinen suuri mielenosoitus Baltian tasavalloissa, jolla muistettiin virallisen neuvostohistorian vastaisen tapahtuman vuosipäivää. Viranomaiset eivät puuttuneet mielenosoittajiin, mikä rohkaisi uusia ja suurempia mielenosoituksia kaikkialla </w:t>
      </w:r>
      <w:r>
        <w:rPr>
          <w:color w:val="6B8E23"/>
        </w:rPr>
        <w:t xml:space="preserve">Baltian maissa</w:t>
      </w:r>
      <w:r>
        <w:t xml:space="preserve">. Molotovin sopimuksen 23. elokuuta järjestetyn mielenosoituksen jälkeen seuraava suuri vuosipäivä oli 18. marraskuuta, jolloin Latvia itsenäistyi vuonna 1918. Marraskuun 18. päivänä 1987 sadat poliisit ja siviilijoukot eristivät keskusaukion estääkseen mielenosoitukset Vapauden muistomerkin luona, mutta tuhannet ihmiset osoittivat hiljaista mieltään Riian kaduilla.</w:t>
      </w:r>
    </w:p>
    <w:p>
      <w:r>
        <w:rPr>
          <w:b/>
        </w:rPr>
        <w:t xml:space="preserve">Kysymys 0</w:t>
      </w:r>
    </w:p>
    <w:p>
      <w:r>
        <w:t xml:space="preserve">Missä mielenosoittajat kokoontuivat kesäkuussa 1987?</w:t>
      </w:r>
    </w:p>
    <w:p>
      <w:r>
        <w:rPr>
          <w:b/>
        </w:rPr>
        <w:t xml:space="preserve">Kysymys 1</w:t>
      </w:r>
    </w:p>
    <w:p>
      <w:r>
        <w:t xml:space="preserve">Missä on Vapauden muistomerkki?</w:t>
      </w:r>
    </w:p>
    <w:p>
      <w:r>
        <w:rPr>
          <w:b/>
        </w:rPr>
        <w:t xml:space="preserve">Kysymys 2</w:t>
      </w:r>
    </w:p>
    <w:p>
      <w:r>
        <w:t xml:space="preserve">Mitä mielenosoittajat tekivät?</w:t>
      </w:r>
    </w:p>
    <w:p>
      <w:r>
        <w:rPr>
          <w:b/>
        </w:rPr>
        <w:t xml:space="preserve">Kysymys 3</w:t>
      </w:r>
    </w:p>
    <w:p>
      <w:r>
        <w:t xml:space="preserve">Ketä mielenosoittajat muistivat?</w:t>
      </w:r>
    </w:p>
    <w:p>
      <w:r>
        <w:rPr>
          <w:b/>
        </w:rPr>
        <w:t xml:space="preserve">Kysymys 4</w:t>
      </w:r>
    </w:p>
    <w:p>
      <w:r>
        <w:t xml:space="preserve">Missä muita mielenosoituksia järjestettiin?</w:t>
      </w:r>
    </w:p>
    <w:p>
      <w:r>
        <w:rPr>
          <w:b/>
        </w:rPr>
        <w:t xml:space="preserve">Teksti numero 13</w:t>
      </w:r>
    </w:p>
    <w:p>
      <w:r>
        <w:rPr>
          <w:color w:val="A9A9A9"/>
        </w:rPr>
        <w:t xml:space="preserve">Keväällä </w:t>
      </w:r>
      <w:r>
        <w:t xml:space="preserve">1987 </w:t>
      </w:r>
      <w:r>
        <w:t xml:space="preserve">syntyi protestiliike </w:t>
      </w:r>
      <w:r>
        <w:rPr>
          <w:color w:val="DCDCDC"/>
        </w:rPr>
        <w:t xml:space="preserve">uusia fosfaattikaivoksia </w:t>
      </w:r>
      <w:r>
        <w:t xml:space="preserve">vastaan </w:t>
      </w:r>
      <w:r>
        <w:t xml:space="preserve">Virossa. Tartossa kerättiin allekirjoituksia, ja opiskelijat kokoontuivat yliopiston pääaulaan ilmaisemaan epäluottamusta hallitusta kohtaan. Toukokuun 1. päivänä 1987 järjestettyyn mielenosoitukseen nuoret saapuivat banderollien ja iskulauseitten kanssa virallisesta kiellosta huolimatta. Elokuun 15. päivänä 1987 entiset poliittiset vangit perustivat </w:t>
      </w:r>
      <w:r>
        <w:rPr>
          <w:color w:val="2F4F4F"/>
        </w:rPr>
        <w:t xml:space="preserve">MRP-AEG-ryhmän </w:t>
      </w:r>
      <w:r>
        <w:t xml:space="preserve">(Virolaiset Molotov-Ribbentrop-sopimuksen julkistamisen puolesta), jota johti </w:t>
      </w:r>
      <w:r>
        <w:rPr>
          <w:color w:val="556B2F"/>
        </w:rPr>
        <w:t xml:space="preserve">Tiit Madisson</w:t>
      </w:r>
      <w:r>
        <w:t xml:space="preserve">. </w:t>
      </w:r>
      <w:r>
        <w:t xml:space="preserve">Syyskuussa 1987 Edasi-sanomalehti julkaisi Edgar Savisaarin, Siim Kallaksen, Tiit Madisson ja Mikk Titman ehdotuksen, jossa vaadittiin Viron siirtymistä </w:t>
      </w:r>
      <w:r>
        <w:rPr>
          <w:color w:val="6B8E23"/>
        </w:rPr>
        <w:t xml:space="preserve">autonomiaan</w:t>
      </w:r>
      <w:r>
        <w:t xml:space="preserve">. Aluksi taloudelliseen itsenäisyyteen, sitten tiettyyn poliittiseen autonomiaan tähtäävä hanke, Isemajandav Eesti ("Itsehallinnollinen Viro"), tuli tunnetuksi viroksi lyhenteellä IME, joka tarkoittaa "ihmettä". Lokakuun 21. päivänä Võrussa järjestettiin Viron itsenäisyyssodassa 1918-1920 henkensä antaneille omistettu mielenosoitus, joka huipentui yhteenottoon miliisin kanssa. Sininen, musta ja valkoinen kansallinen trikolori oli ensimmäistä kertaa vuosiin julkisesti esillä.</w:t>
      </w:r>
    </w:p>
    <w:p>
      <w:r>
        <w:rPr>
          <w:b/>
        </w:rPr>
        <w:t xml:space="preserve">Kysymys 0</w:t>
      </w:r>
    </w:p>
    <w:p>
      <w:r>
        <w:t xml:space="preserve">Mitä Virossa protestoitiin?</w:t>
      </w:r>
    </w:p>
    <w:p>
      <w:r>
        <w:rPr>
          <w:b/>
        </w:rPr>
        <w:t xml:space="preserve">Kysymys 1</w:t>
      </w:r>
    </w:p>
    <w:p>
      <w:r>
        <w:t xml:space="preserve">Milloin fosfaattikaivosten protestit alkoivat?</w:t>
      </w:r>
    </w:p>
    <w:p>
      <w:r>
        <w:rPr>
          <w:b/>
        </w:rPr>
        <w:t xml:space="preserve">Kysymys 2</w:t>
      </w:r>
    </w:p>
    <w:p>
      <w:r>
        <w:t xml:space="preserve">Minkä ryhmän perustivat entiset poliittiset vangit?</w:t>
      </w:r>
    </w:p>
    <w:p>
      <w:r>
        <w:rPr>
          <w:b/>
        </w:rPr>
        <w:t xml:space="preserve">Kysymys 3</w:t>
      </w:r>
    </w:p>
    <w:p>
      <w:r>
        <w:t xml:space="preserve">Kuka vastasi MRP-AEG-ryhmästä?</w:t>
      </w:r>
    </w:p>
    <w:p>
      <w:r>
        <w:rPr>
          <w:b/>
        </w:rPr>
        <w:t xml:space="preserve">Kysymys 4</w:t>
      </w:r>
    </w:p>
    <w:p>
      <w:r>
        <w:t xml:space="preserve">Mitä pyydettiin Virolle Edasi-sanomalehden vuonna 1987 julkaisemassa ehdotuksessa?</w:t>
      </w:r>
    </w:p>
    <w:p>
      <w:r>
        <w:rPr>
          <w:b/>
        </w:rPr>
        <w:t xml:space="preserve">Teksti numero 14</w:t>
      </w:r>
    </w:p>
    <w:p>
      <w:r>
        <w:rPr>
          <w:color w:val="A9A9A9"/>
        </w:rPr>
        <w:t xml:space="preserve">Lokakuun 17. päivänä </w:t>
      </w:r>
      <w:r>
        <w:t xml:space="preserve">1987 </w:t>
      </w:r>
      <w:r>
        <w:rPr>
          <w:color w:val="DCDCDC"/>
        </w:rPr>
        <w:t xml:space="preserve">noin 3 000 </w:t>
      </w:r>
      <w:r>
        <w:rPr>
          <w:color w:val="2F4F4F"/>
        </w:rPr>
        <w:t xml:space="preserve">armenialaista </w:t>
      </w:r>
      <w:r>
        <w:t xml:space="preserve">osoitti mieltään Jerevanissa valittaen </w:t>
      </w:r>
      <w:r>
        <w:rPr>
          <w:color w:val="556B2F"/>
        </w:rPr>
        <w:t xml:space="preserve">Sevan-järven</w:t>
      </w:r>
      <w:r>
        <w:t xml:space="preserve">, Nairitin kemiantehtaan ja Metsamorin ydinvoimalan </w:t>
      </w:r>
      <w:r>
        <w:t xml:space="preserve">tilasta </w:t>
      </w:r>
      <w:r>
        <w:t xml:space="preserve">sekä Jerevanin ilmansaasteista. Poliisi yritti estää mielenosoituksen, mutta ei ryhtynyt toimiin sen pysäyttämiseksi, kun marssi oli jo alkanut. Mielenosoitusta johtivat armenialaiset kirjailijat, kuten Silva Kaputikian, Zori Balayan ja Maro Margarian sekä National Survival -järjestön johtajat. Marssi alkoi </w:t>
      </w:r>
      <w:r>
        <w:rPr>
          <w:color w:val="6B8E23"/>
        </w:rPr>
        <w:t xml:space="preserve">Opera Plazalta </w:t>
      </w:r>
      <w:r>
        <w:t xml:space="preserve">sen jälkeen, kun puhujat, pääasiassa älymystön edustajat, olivat puhuneet yleisölle.</w:t>
      </w:r>
    </w:p>
    <w:p>
      <w:r>
        <w:rPr>
          <w:b/>
        </w:rPr>
        <w:t xml:space="preserve">Kysymys 0</w:t>
      </w:r>
    </w:p>
    <w:p>
      <w:r>
        <w:t xml:space="preserve">Milloin Jerevanin mielenosoitus järjestettiin?</w:t>
      </w:r>
    </w:p>
    <w:p>
      <w:r>
        <w:rPr>
          <w:b/>
        </w:rPr>
        <w:t xml:space="preserve">Kysymys 1</w:t>
      </w:r>
    </w:p>
    <w:p>
      <w:r>
        <w:t xml:space="preserve">Kuinka monta ihmistä osoitti mieltään?</w:t>
      </w:r>
    </w:p>
    <w:p>
      <w:r>
        <w:rPr>
          <w:b/>
        </w:rPr>
        <w:t xml:space="preserve">Kysymys 2</w:t>
      </w:r>
    </w:p>
    <w:p>
      <w:r>
        <w:t xml:space="preserve">Mikä oli mielenosoittajien kansallisuus?</w:t>
      </w:r>
    </w:p>
    <w:p>
      <w:r>
        <w:rPr>
          <w:b/>
        </w:rPr>
        <w:t xml:space="preserve">Kysymys 3</w:t>
      </w:r>
    </w:p>
    <w:p>
      <w:r>
        <w:t xml:space="preserve">Mielenosoittajat olivat tyytymättömiä minkä vesistön saastumiseen?</w:t>
      </w:r>
    </w:p>
    <w:p>
      <w:r>
        <w:rPr>
          <w:b/>
        </w:rPr>
        <w:t xml:space="preserve">Kysymys 4</w:t>
      </w:r>
    </w:p>
    <w:p>
      <w:r>
        <w:t xml:space="preserve">Mistä protestimarssi alkoi?</w:t>
      </w:r>
    </w:p>
    <w:p>
      <w:r>
        <w:rPr>
          <w:b/>
        </w:rPr>
        <w:t xml:space="preserve">Teksti numero 15</w:t>
      </w:r>
    </w:p>
    <w:p>
      <w:r>
        <w:rPr>
          <w:color w:val="A9A9A9"/>
        </w:rPr>
        <w:t xml:space="preserve">Heinäkuun 1. päivänä 1988</w:t>
      </w:r>
      <w:r>
        <w:t xml:space="preserve">, 19. puoluekokouksen neljäntenä ja viimeisenä päivänä, Gorbatshov sai väsyneiden edustajien tuen viime hetken ehdotukselleen </w:t>
      </w:r>
      <w:r>
        <w:rPr>
          <w:color w:val="DCDCDC"/>
        </w:rPr>
        <w:t xml:space="preserve">uuden ylimmän lainsäädäntöelimen, </w:t>
      </w:r>
      <w:r>
        <w:t xml:space="preserve">kansanedustajien kongressin, </w:t>
      </w:r>
      <w:r>
        <w:t xml:space="preserve">perustamisesta. </w:t>
      </w:r>
      <w:r>
        <w:t xml:space="preserve">Vanhan kaartin vastarintaan turhautuneena Gorbatshov aloitti joukon perustuslaillisia muutoksia, joilla hän yritti erottaa </w:t>
      </w:r>
      <w:r>
        <w:rPr>
          <w:color w:val="2F4F4F"/>
        </w:rPr>
        <w:t xml:space="preserve">puolueen ja valtion </w:t>
      </w:r>
      <w:r>
        <w:t xml:space="preserve">toisistaan </w:t>
      </w:r>
      <w:r>
        <w:t xml:space="preserve">ja siten eristää </w:t>
      </w:r>
      <w:r>
        <w:rPr>
          <w:color w:val="556B2F"/>
        </w:rPr>
        <w:t xml:space="preserve">konservatiivisen </w:t>
      </w:r>
      <w:r>
        <w:t xml:space="preserve">puolueen vastustajansa. Yksityiskohtaiset ehdotukset uudeksi </w:t>
      </w:r>
      <w:r>
        <w:rPr>
          <w:color w:val="6B8E23"/>
        </w:rPr>
        <w:t xml:space="preserve">kansanedustajien kongressiksi </w:t>
      </w:r>
      <w:r>
        <w:t xml:space="preserve">julkaistiin 2. lokakuuta 1988, ja uuden lainsäätäjän perustamisen mahdollistamiseksi korkein neuvosto toteutti 29. marraskuuta-1. joulukuuta 1988 pitämässään istunnossa muutoksia vuoden 1977 Neuvostoliiton perustuslakiin, antoi lain vaalien uudistamisesta ja asetti vaalien ajankohdaksi 26. maaliskuuta 1989.</w:t>
      </w:r>
    </w:p>
    <w:p>
      <w:r>
        <w:rPr>
          <w:b/>
        </w:rPr>
        <w:t xml:space="preserve">Kysymys 0</w:t>
      </w:r>
    </w:p>
    <w:p>
      <w:r>
        <w:t xml:space="preserve">Mikä oli 19. puoluekokouksen viimeinen päivä?</w:t>
      </w:r>
    </w:p>
    <w:p>
      <w:r>
        <w:rPr>
          <w:b/>
        </w:rPr>
        <w:t xml:space="preserve">Kysymys 1</w:t>
      </w:r>
    </w:p>
    <w:p>
      <w:r>
        <w:t xml:space="preserve">Mitä Gorbatshov toivoi voivansa luoda?</w:t>
      </w:r>
    </w:p>
    <w:p>
      <w:r>
        <w:rPr>
          <w:b/>
        </w:rPr>
        <w:t xml:space="preserve">Kysymys 2</w:t>
      </w:r>
    </w:p>
    <w:p>
      <w:r>
        <w:t xml:space="preserve">Mitä Gorbatshov yritti erottaa?</w:t>
      </w:r>
    </w:p>
    <w:p>
      <w:r>
        <w:rPr>
          <w:b/>
        </w:rPr>
        <w:t xml:space="preserve">Kysymys 3</w:t>
      </w:r>
    </w:p>
    <w:p>
      <w:r>
        <w:t xml:space="preserve">Mikä oli ehdotetun lainsäädäntöelimen nimi?</w:t>
      </w:r>
    </w:p>
    <w:p>
      <w:r>
        <w:rPr>
          <w:b/>
        </w:rPr>
        <w:t xml:space="preserve">Kysymys 4</w:t>
      </w:r>
    </w:p>
    <w:p>
      <w:r>
        <w:t xml:space="preserve">Mikä oli Gorbatshovin vastustajien ideologia?</w:t>
      </w:r>
    </w:p>
    <w:p>
      <w:r>
        <w:rPr>
          <w:b/>
        </w:rPr>
        <w:t xml:space="preserve">Teksti numero 16</w:t>
      </w:r>
    </w:p>
    <w:p>
      <w:r>
        <w:t xml:space="preserve">Lokakuun 2. päivänä </w:t>
      </w:r>
      <w:r>
        <w:rPr>
          <w:color w:val="A9A9A9"/>
        </w:rPr>
        <w:t xml:space="preserve">kansanrintama </w:t>
      </w:r>
      <w:r>
        <w:t xml:space="preserve">esitteli virallisesti poliittisen ohjelmansa kaksipäiväisessä kongressissa</w:t>
      </w:r>
      <w:r>
        <w:t xml:space="preserve">.</w:t>
      </w:r>
      <w:r>
        <w:t xml:space="preserve"> Väljas osallistui kokoukseen ja uhkapelasi, että rintama voisi auttaa Viroa tulemaan taloudellisen ja poliittisen elpymisen malliksi ja samalla hillitä separatistisia ja muita radikaaleja suuntauksia. Marraskuun 16. päivänä 1988 Viron SSR:n korkein neuvosto hyväksyi julistuksen kansallisesta suvereniteetista, jonka mukaan </w:t>
      </w:r>
      <w:r>
        <w:rPr>
          <w:color w:val="DCDCDC"/>
        </w:rPr>
        <w:t xml:space="preserve">Viron </w:t>
      </w:r>
      <w:r>
        <w:t xml:space="preserve">lait olisivat etusijalla Neuvostoliiton lakeihin nähden</w:t>
      </w:r>
      <w:r>
        <w:t xml:space="preserve">. </w:t>
      </w:r>
      <w:r>
        <w:rPr>
          <w:color w:val="2F4F4F"/>
        </w:rPr>
        <w:t xml:space="preserve">Viron parlamentti </w:t>
      </w:r>
      <w:r>
        <w:t xml:space="preserve">asetti myös vaatimuksen tasavallan luonnonvaroista, mukaan lukien maa, sisävedet, metsät ja mineraaliesiintymät, sekä teollisuustuotannon, maatalouden, rakentamisen, valtion pankkien, liikenteen ja kunnallisten palvelujen välineistä Viron rajojen sisäpuolella.</w:t>
      </w:r>
    </w:p>
    <w:p>
      <w:r>
        <w:rPr>
          <w:b/>
        </w:rPr>
        <w:t xml:space="preserve">Kysymys 0</w:t>
      </w:r>
    </w:p>
    <w:p>
      <w:r>
        <w:t xml:space="preserve">Kenen lait olisivat etusijalla kansallisen itsemääräämisoikeuden julistuksen mukaan?</w:t>
      </w:r>
    </w:p>
    <w:p>
      <w:r>
        <w:rPr>
          <w:b/>
        </w:rPr>
        <w:t xml:space="preserve">Kysymys 1</w:t>
      </w:r>
    </w:p>
    <w:p>
      <w:r>
        <w:t xml:space="preserve">Kuka vaati Viron kansallisia luonnonvaroja?</w:t>
      </w:r>
    </w:p>
    <w:p>
      <w:r>
        <w:rPr>
          <w:b/>
        </w:rPr>
        <w:t xml:space="preserve">Kysymys 2</w:t>
      </w:r>
    </w:p>
    <w:p>
      <w:r>
        <w:t xml:space="preserve">Mikä oli sen ryhmän nimi, joka teki alustuksensa tunnetuksi 2. lokakuuta?</w:t>
      </w:r>
    </w:p>
    <w:p>
      <w:r>
        <w:rPr>
          <w:b/>
        </w:rPr>
        <w:t xml:space="preserve">Teksti numero 17</w:t>
      </w:r>
    </w:p>
    <w:p>
      <w:r>
        <w:t xml:space="preserve">Helmikuun 20. päivänä 1988, kun Stepanakertissa, Vuoristo-Karabahin autonomisen alueen pääkaupungissa (armenialaisenemmistöinen alue Azerbaidžanin sosialistisessa neuvostotasavallassa) oli viikon ajan ollut kasvavia mielenosoituksia, alueneuvosto äänesti irtautumisesta ja liittymisestä Armenian sosialistiseen neuvostotasavaltaan. Tämä paikallisäänestys pienessä, syrjäisessä Neuvostoliiton osassa nousi otsikoihin ympäri maailmaa; se oli ennennäkemätön uhma tasavallan ja maan viranomaisia vastaan. </w:t>
      </w:r>
      <w:r>
        <w:rPr>
          <w:color w:val="A9A9A9"/>
        </w:rPr>
        <w:t xml:space="preserve">Helmikuun 22. päivänä </w:t>
      </w:r>
      <w:r>
        <w:t xml:space="preserve">1988 </w:t>
      </w:r>
      <w:r>
        <w:rPr>
          <w:color w:val="2F4F4F"/>
        </w:rPr>
        <w:t xml:space="preserve">Karabahin poliisi </w:t>
      </w:r>
      <w:r>
        <w:t xml:space="preserve">surmasi </w:t>
      </w:r>
      <w:r>
        <w:rPr>
          <w:color w:val="DCDCDC"/>
        </w:rPr>
        <w:t xml:space="preserve">kaksi </w:t>
      </w:r>
      <w:r>
        <w:t xml:space="preserve">azerbaidžanilaista, </w:t>
      </w:r>
      <w:r>
        <w:t xml:space="preserve">mikä tuli tunnetuksi "Askeranin yhteenotossa"</w:t>
      </w:r>
      <w:r>
        <w:rPr>
          <w:color w:val="A9A9A9"/>
        </w:rPr>
        <w:t xml:space="preserve">. </w:t>
      </w:r>
      <w:r>
        <w:t xml:space="preserve">Nämä kuolemantapaukset, joista ilmoitettiin valtion radiossa, johtivat </w:t>
      </w:r>
      <w:r>
        <w:rPr>
          <w:color w:val="556B2F"/>
        </w:rPr>
        <w:t xml:space="preserve">Sumgaitin pogromiin</w:t>
      </w:r>
      <w:r>
        <w:t xml:space="preserve">. </w:t>
      </w:r>
      <w:r>
        <w:t xml:space="preserve">Helmikuun 26. päivän ja maaliskuun 1. päivän välisenä aikana Sumgaitin kaupungissa (Azerbaidžanissa) tapahtui väkivaltaisia armenialaisvastaisia mellakoita, joissa </w:t>
      </w:r>
      <w:r>
        <w:t xml:space="preserve">kuoli </w:t>
      </w:r>
      <w:r>
        <w:rPr>
          <w:color w:val="6B8E23"/>
        </w:rPr>
        <w:t xml:space="preserve">32 </w:t>
      </w:r>
      <w:r>
        <w:t xml:space="preserve">ihmistä</w:t>
      </w:r>
      <w:r>
        <w:t xml:space="preserve">.</w:t>
      </w:r>
      <w:r>
        <w:t xml:space="preserve"> Viranomaiset menettivät täysin kontrollin ja miehittivät kaupungin laskuvarjojoukoilla ja panssarivaunuilla; lähes kaikki Sumgaitin 14 000 armenialaista asukasta pakenivat.</w:t>
      </w:r>
    </w:p>
    <w:p>
      <w:r>
        <w:rPr>
          <w:b/>
        </w:rPr>
        <w:t xml:space="preserve">Kysymys 0</w:t>
      </w:r>
    </w:p>
    <w:p>
      <w:r>
        <w:t xml:space="preserve">Kuinka monta azerbaidžanilaista kuoli Askeranin yhteenotossa?</w:t>
      </w:r>
    </w:p>
    <w:p>
      <w:r>
        <w:rPr>
          <w:b/>
        </w:rPr>
        <w:t xml:space="preserve">Kysymys 1</w:t>
      </w:r>
    </w:p>
    <w:p>
      <w:r>
        <w:t xml:space="preserve">Milloin oli Askeranin yhteenotto?</w:t>
      </w:r>
    </w:p>
    <w:p>
      <w:r>
        <w:rPr>
          <w:b/>
        </w:rPr>
        <w:t xml:space="preserve">Kysymys 2</w:t>
      </w:r>
    </w:p>
    <w:p>
      <w:r>
        <w:t xml:space="preserve">Kuka tappoi kaksi azerbaidžanilaista?</w:t>
      </w:r>
    </w:p>
    <w:p>
      <w:r>
        <w:rPr>
          <w:b/>
        </w:rPr>
        <w:t xml:space="preserve">Kysymys 3</w:t>
      </w:r>
    </w:p>
    <w:p>
      <w:r>
        <w:t xml:space="preserve">Mitä kuolemantapauksista kertova radiolähetys sai aikaan?</w:t>
      </w:r>
    </w:p>
    <w:p>
      <w:r>
        <w:rPr>
          <w:b/>
        </w:rPr>
        <w:t xml:space="preserve">Kysymys 4</w:t>
      </w:r>
    </w:p>
    <w:p>
      <w:r>
        <w:t xml:space="preserve">Kuinka monta ihmistä kuoli mellakoissa?</w:t>
      </w:r>
    </w:p>
    <w:p>
      <w:r>
        <w:rPr>
          <w:b/>
        </w:rPr>
        <w:t xml:space="preserve">Teksti numero 18</w:t>
      </w:r>
    </w:p>
    <w:p>
      <w:r>
        <w:t xml:space="preserve">Gorbatshov kieltäytyi tekemästä muutoksia Vuoristo-Karabahin asemaan, joka pysyi osana Azerbaidžania. Sen sijaan hän erotti molempien tasavaltojen kommunistisen puolueen johtajat - 21. toukokuuta 1988 </w:t>
      </w:r>
      <w:r>
        <w:rPr>
          <w:color w:val="A9A9A9"/>
        </w:rPr>
        <w:t xml:space="preserve">Kamran Baghirov </w:t>
      </w:r>
      <w:r>
        <w:t xml:space="preserve">korvattiin </w:t>
      </w:r>
      <w:r>
        <w:rPr>
          <w:color w:val="DCDCDC"/>
        </w:rPr>
        <w:t xml:space="preserve">Abdulrahman Vezirovilla </w:t>
      </w:r>
      <w:r>
        <w:t xml:space="preserve">Azerbaidžanin kommunistisen puolueen ensimmäisenä sihteerinä. Heinäkuun 23. päivästä syyskuuhun 1988 joukko azerbaidžanilaisia älymystön edustajia alkoi työskennellä uudessa järjestössä nimeltä Azerbaidžanin kansanrintama, joka perustui löyhästi Viron kansanrintamaan. Syyskuun 17. päivänä, kun armenialaisten ja azerbaidžanilaisten väliset tulitaistelut syttyivät Stepanakertin lähellä, </w:t>
      </w:r>
      <w:r>
        <w:rPr>
          <w:color w:val="2F4F4F"/>
        </w:rPr>
        <w:t xml:space="preserve">kaksi </w:t>
      </w:r>
      <w:r>
        <w:t xml:space="preserve">sotilasta sai surmansa ja yli kaksi tusinaa haavoittui. Tämä johti lähes vastakkain etnisiin kahtiajakoihin Vuoristo-Karabahin kahdessa pääkaupungissa: Azerbaidžanilaisvähemmistö karkotettiin Stepanakertista ja </w:t>
      </w:r>
      <w:r>
        <w:rPr>
          <w:color w:val="556B2F"/>
        </w:rPr>
        <w:t xml:space="preserve">armenialainen vähemmistö </w:t>
      </w:r>
      <w:r>
        <w:t xml:space="preserve">Shushasta</w:t>
      </w:r>
      <w:r>
        <w:t xml:space="preserve">. Vastauksena </w:t>
      </w:r>
      <w:r>
        <w:t xml:space="preserve">kymmenientuhansien azerbaidžanilaisten muuttoon Armeniasta alkoi 17. marraskuuta 1988 Bakun Lenin-aukiolla joukko mielenosoituksia, jotka kestivät </w:t>
      </w:r>
      <w:r>
        <w:rPr>
          <w:color w:val="6B8E23"/>
        </w:rPr>
        <w:t xml:space="preserve">18 päivää </w:t>
      </w:r>
      <w:r>
        <w:t xml:space="preserve">ja joihin osallistui puoli miljoonaa mielenosoittajaa</w:t>
      </w:r>
      <w:r>
        <w:t xml:space="preserve">.</w:t>
      </w:r>
      <w:r>
        <w:t xml:space="preserve"> Joulukuun 5. päivänä 1988 Neuvostoliiton miliisi siirtyi lopulta paikalle, tyhjensi aukion väkisin ja määräsi ulkonaliikkumiskiellon, joka kesti kymmenen kuukautta.</w:t>
      </w:r>
    </w:p>
    <w:p>
      <w:r>
        <w:rPr>
          <w:b/>
        </w:rPr>
        <w:t xml:space="preserve">Kysymys 0</w:t>
      </w:r>
    </w:p>
    <w:p>
      <w:r>
        <w:t xml:space="preserve">Kenestä Gorbatshov teki Azerbaidžanin kommunistisen puolueen ensimmäisen sihteerin vuonna 1988?</w:t>
      </w:r>
    </w:p>
    <w:p>
      <w:r>
        <w:rPr>
          <w:b/>
        </w:rPr>
        <w:t xml:space="preserve">Kysymys 1</w:t>
      </w:r>
    </w:p>
    <w:p>
      <w:r>
        <w:t xml:space="preserve">Kuka oli ensimmäinen sihteeri ennen Vezirovia?</w:t>
      </w:r>
    </w:p>
    <w:p>
      <w:r>
        <w:rPr>
          <w:b/>
        </w:rPr>
        <w:t xml:space="preserve">Kysymys 2</w:t>
      </w:r>
    </w:p>
    <w:p>
      <w:r>
        <w:t xml:space="preserve">Kuinka monta sotilasta kuoli 17. syyskuuta?</w:t>
      </w:r>
    </w:p>
    <w:p>
      <w:r>
        <w:rPr>
          <w:b/>
        </w:rPr>
        <w:t xml:space="preserve">Kysymys 3</w:t>
      </w:r>
    </w:p>
    <w:p>
      <w:r>
        <w:t xml:space="preserve">Minkä etnisen alkuperän edustajia heitettiin ulos Shushasta?</w:t>
      </w:r>
    </w:p>
    <w:p>
      <w:r>
        <w:rPr>
          <w:b/>
        </w:rPr>
        <w:t xml:space="preserve">Kysymys 4</w:t>
      </w:r>
    </w:p>
    <w:p>
      <w:r>
        <w:t xml:space="preserve">Kuinka kauan Leninin aukion protesti kesti?</w:t>
      </w:r>
    </w:p>
    <w:p>
      <w:r>
        <w:rPr>
          <w:b/>
        </w:rPr>
        <w:t xml:space="preserve">Teksti numero 19</w:t>
      </w:r>
    </w:p>
    <w:p>
      <w:r>
        <w:t xml:space="preserve">Vuoristo-Karabahin armenialaisten kapinalla oli välitön vaikutus itse Armeniassa. Päivittäiset mielenosoitukset, jotka alkoivat Armenian pääkaupungissa </w:t>
      </w:r>
      <w:r>
        <w:rPr>
          <w:color w:val="A9A9A9"/>
        </w:rPr>
        <w:t xml:space="preserve">Jerevanissa </w:t>
      </w:r>
      <w:r>
        <w:t xml:space="preserve">18. helmikuuta, keräsivät aluksi vain vähän väkeä, mutta Vuoristo-Karabahin kysymys nousi päivä päivältä yhä enemmän esiin ja väkimäärä kasvoi. Helmikuun 20. päivänä Teatteriaukiolla osoitti mieltään 30 000 ihmistä, 22. helmikuuta heitä oli 100 000, seuraavana päivänä </w:t>
      </w:r>
      <w:r>
        <w:rPr>
          <w:color w:val="DCDCDC"/>
        </w:rPr>
        <w:t xml:space="preserve">300 000, </w:t>
      </w:r>
      <w:r>
        <w:t xml:space="preserve">ja </w:t>
      </w:r>
      <w:r>
        <w:t xml:space="preserve">kuljetuslakko julistettiin, ja 25. helmikuuta mielenosoittajia oli lähes miljoona - </w:t>
      </w:r>
      <w:r>
        <w:rPr>
          <w:color w:val="556B2F"/>
        </w:rPr>
        <w:t xml:space="preserve">noin neljännes </w:t>
      </w:r>
      <w:r>
        <w:t xml:space="preserve">Armenian väestöstä. Tämä oli ensimmäinen niistä suurista, rauhanomaisista julkisista mielenosoituksista, joista tulisi kommunismin kukistumisen tunnusmerkki Prahassa, Berliinissä ja lopulta Moskovassa. Johtavat armenialaiset intellektuellit ja kansallismieliset, mukaan lukien tuleva itsenäisen Armenian ensimmäinen presidentti Levon Ter-Petrossian, muodostivat yhdentoista jäsenen Karabahin komitean johtamaan ja organisoimaan uutta liikettä.</w:t>
      </w:r>
    </w:p>
    <w:p>
      <w:r>
        <w:rPr>
          <w:b/>
        </w:rPr>
        <w:t xml:space="preserve">Kysymys 0</w:t>
      </w:r>
    </w:p>
    <w:p>
      <w:r>
        <w:t xml:space="preserve">Missä Armenian ensimmäiset mielenosoitukset järjestettiin?</w:t>
      </w:r>
    </w:p>
    <w:p>
      <w:r>
        <w:rPr>
          <w:b/>
        </w:rPr>
        <w:t xml:space="preserve">Kysymys 1</w:t>
      </w:r>
    </w:p>
    <w:p>
      <w:r>
        <w:t xml:space="preserve">Mikä on Armenian pääkaupunki?</w:t>
      </w:r>
    </w:p>
    <w:p>
      <w:r>
        <w:rPr>
          <w:b/>
        </w:rPr>
        <w:t xml:space="preserve">Kysymys 2</w:t>
      </w:r>
    </w:p>
    <w:p>
      <w:r>
        <w:t xml:space="preserve">Kuinka monta ihmistä osoitti mieltään 23. helmikuuta?</w:t>
      </w:r>
    </w:p>
    <w:p>
      <w:r>
        <w:rPr>
          <w:b/>
        </w:rPr>
        <w:t xml:space="preserve">Kysymys 3</w:t>
      </w:r>
    </w:p>
    <w:p>
      <w:r>
        <w:t xml:space="preserve">Minkälainen lakko julistettiin?</w:t>
      </w:r>
    </w:p>
    <w:p>
      <w:r>
        <w:rPr>
          <w:b/>
        </w:rPr>
        <w:t xml:space="preserve">Kysymys 4</w:t>
      </w:r>
    </w:p>
    <w:p>
      <w:r>
        <w:t xml:space="preserve">Kuinka monta prosenttia Armenian koko väestöstä osoitti mieltään 25. helmikuuta?</w:t>
      </w:r>
    </w:p>
    <w:p>
      <w:r>
        <w:rPr>
          <w:b/>
        </w:rPr>
        <w:t xml:space="preserve">Teksti numero 20</w:t>
      </w:r>
    </w:p>
    <w:p>
      <w:r>
        <w:t xml:space="preserve">Gorbatshov kieltäytyi jälleen kerran tekemästä muutoksia Vuoristo-Karabahin asemaan, joka pysyi osana Azerbaidžania. Sen sijaan hän erotti molempien tasavaltojen kommunistisen puolueen johtajat: Toukokuun 21. päivänä 1988 Karen Demirchianin tilalle Armenian kommunistisen puolueen ensimmäiseksi sihteeriksi tuli Suren Harutyunyan. Harutyunyan päätti kuitenkin nopeasti juosta kansallismielisen tuulen edelle ja antoi 28. toukokuuta armenialaisten purkaa ensimmäisen Armenian tasavallan punasinisen ja kultaisen lipun ensimmäistä kertaa lähes 70 vuoteen. Kesäkuun 15. päivänä 1988 Armenian korkein neuvosto hyväksyi päätöslauselman, jossa hyväksyttiin virallisesti ajatus Vuoristo-Karabahin liittymisestä Armeniaan. Armeniasta, joka oli aiemmin ollut yksi lojaaleimmista tasavalloista, oli yhtäkkiä tullut johtava kapinallinen tasavalta. Kun joukko-osasto lähetettiin 5. heinäkuuta 1988 poistamaan mielenosoittajia väkisin Jerevanin Zvartnotsin kansainväliseltä lentokentältä, laukauksia ammuttiin ja </w:t>
      </w:r>
      <w:r>
        <w:rPr>
          <w:color w:val="A9A9A9"/>
        </w:rPr>
        <w:t xml:space="preserve">yksi </w:t>
      </w:r>
      <w:r>
        <w:t xml:space="preserve">opiskelijamielenosoittaja sai surmansa. Syyskuussa uudet suuret mielenosoitukset Jerevanissa johtivat panssariajoneuvojen lähettämiseen. Syksyllä 1988 armenialaiset </w:t>
      </w:r>
      <w:r>
        <w:rPr>
          <w:color w:val="DCDCDC"/>
        </w:rPr>
        <w:t xml:space="preserve">nationalistit </w:t>
      </w:r>
      <w:r>
        <w:t xml:space="preserve">karkottivat lähes koko Armenian 200 000 aserbaidžanin vähemmistön, </w:t>
      </w:r>
      <w:r>
        <w:t xml:space="preserve">ja yli sata ihmistä sai surmansa - tämä tapahtui sen jälkeen, kun azerbaidžanilaiset olivat aiemmin samana vuonna järjestäneet Sumgaitin pogromin etnisiä armenialaisia vastaan ja sen jälkeen karkottaneet kaikki </w:t>
      </w:r>
      <w:r>
        <w:rPr>
          <w:color w:val="2F4F4F"/>
        </w:rPr>
        <w:t xml:space="preserve">armenialaiset </w:t>
      </w:r>
      <w:r>
        <w:t xml:space="preserve">Azerbaidžanista. Marraskuun 25. päivänä 1988 </w:t>
      </w:r>
      <w:r>
        <w:rPr>
          <w:color w:val="556B2F"/>
        </w:rPr>
        <w:t xml:space="preserve">sotilaskomentaja </w:t>
      </w:r>
      <w:r>
        <w:t xml:space="preserve">otti Jerevanin haltuunsa, kun neuvostohallitus pyrki estämään etnisten väkivaltaisuuksien jatkumisen.</w:t>
      </w:r>
    </w:p>
    <w:p>
      <w:r>
        <w:rPr>
          <w:b/>
        </w:rPr>
        <w:t xml:space="preserve">Kysymys 0</w:t>
      </w:r>
    </w:p>
    <w:p>
      <w:r>
        <w:t xml:space="preserve">Kuinka monta mielenosoittajaa kuoli lentokenttäväkivaltaisuuksissa?</w:t>
      </w:r>
    </w:p>
    <w:p>
      <w:r>
        <w:rPr>
          <w:b/>
        </w:rPr>
        <w:t xml:space="preserve">Kysymys 1</w:t>
      </w:r>
    </w:p>
    <w:p>
      <w:r>
        <w:t xml:space="preserve">Kuka kielsi azerbaidžanilaiset Armeniasta?</w:t>
      </w:r>
    </w:p>
    <w:p>
      <w:r>
        <w:rPr>
          <w:b/>
        </w:rPr>
        <w:t xml:space="preserve">Kysymys 2</w:t>
      </w:r>
    </w:p>
    <w:p>
      <w:r>
        <w:t xml:space="preserve">Keitä oli aiemmin poistettu Azerbaidžanista?</w:t>
      </w:r>
    </w:p>
    <w:p>
      <w:r>
        <w:rPr>
          <w:b/>
        </w:rPr>
        <w:t xml:space="preserve">Kysymys 3</w:t>
      </w:r>
    </w:p>
    <w:p>
      <w:r>
        <w:t xml:space="preserve">Kuka otti Jerevanin johtoonsa marraskuussa 1988?</w:t>
      </w:r>
    </w:p>
    <w:p>
      <w:r>
        <w:rPr>
          <w:b/>
        </w:rPr>
        <w:t xml:space="preserve">Teksti numero 21</w:t>
      </w:r>
    </w:p>
    <w:p>
      <w:r>
        <w:rPr>
          <w:color w:val="A9A9A9"/>
        </w:rPr>
        <w:t xml:space="preserve">Helmikuusta 1988 </w:t>
      </w:r>
      <w:r>
        <w:t xml:space="preserve">alkaen </w:t>
      </w:r>
      <w:r>
        <w:t xml:space="preserve">Moldovan demokraattinen liike (entinen </w:t>
      </w:r>
      <w:r>
        <w:rPr>
          <w:color w:val="DCDCDC"/>
        </w:rPr>
        <w:t xml:space="preserve">Moldavia) </w:t>
      </w:r>
      <w:r>
        <w:t xml:space="preserve">järjesti julkisia kokouksia, mielenosoituksia ja laulujuhlia, jotka kasvoivat vähitellen kooltaan ja voimakkuudeltaan. Kaduilla julkisten mielenosoitusten keskus oli </w:t>
      </w:r>
      <w:r>
        <w:rPr>
          <w:color w:val="556B2F"/>
        </w:rPr>
        <w:t xml:space="preserve">Chişinăussa</w:t>
      </w:r>
      <w:r>
        <w:t xml:space="preserve"> sijaitseva </w:t>
      </w:r>
      <w:r>
        <w:rPr>
          <w:color w:val="2F4F4F"/>
        </w:rPr>
        <w:t xml:space="preserve">Tapanin Suuren muistomerkki </w:t>
      </w:r>
      <w:r>
        <w:t xml:space="preserve">ja sen viereinen puisto, jossa sijaitsi Aleea Clasicilor ("Klassikkojen [kirjallisuuden] Alee"). Tammikuun 15. päivänä 1988 Anatol Şalaru esitti Mihai Eminescun kunnianosoituksessa Aleea Clasicilor -puiston rintakuvan äärellä ehdotuksen kokousten jatkamisesta. Julkisessa keskustelussa liike vaati kansallista heräämistä, sananvapautta, moldavialaisten perinteiden elvyttämistä sekä virallisen aseman saamista </w:t>
      </w:r>
      <w:r>
        <w:rPr>
          <w:color w:val="6B8E23"/>
        </w:rPr>
        <w:t xml:space="preserve">romanian </w:t>
      </w:r>
      <w:r>
        <w:t xml:space="preserve">kielelle ja paluuta latinalaisiin aakkosiin. Siirtyminen "liikkeestä" (epävirallinen yhdistys) "rintamaksi" (virallinen yhdistys) nähtiin luonnollisena "päivityksenä", kun liike sai vauhtia yleisön keskuudessa, eivätkä neuvostoviranomaiset enää uskaltaneet puuttua siihen.</w:t>
      </w:r>
    </w:p>
    <w:p>
      <w:r>
        <w:rPr>
          <w:b/>
        </w:rPr>
        <w:t xml:space="preserve">Kysymys 0</w:t>
      </w:r>
    </w:p>
    <w:p>
      <w:r>
        <w:t xml:space="preserve">Milloin Moldovan demokraattinen liike aloitti toimintansa?</w:t>
      </w:r>
    </w:p>
    <w:p>
      <w:r>
        <w:rPr>
          <w:b/>
        </w:rPr>
        <w:t xml:space="preserve">Kysymys 1</w:t>
      </w:r>
    </w:p>
    <w:p>
      <w:r>
        <w:t xml:space="preserve">Mikä muistomerkki oli suosittu kokoontumispaikka?</w:t>
      </w:r>
    </w:p>
    <w:p>
      <w:r>
        <w:rPr>
          <w:b/>
        </w:rPr>
        <w:t xml:space="preserve">Kysymys 2</w:t>
      </w:r>
    </w:p>
    <w:p>
      <w:r>
        <w:t xml:space="preserve">Missä Stefanus Suuren muistomerkki sijaitsi?</w:t>
      </w:r>
    </w:p>
    <w:p>
      <w:r>
        <w:rPr>
          <w:b/>
        </w:rPr>
        <w:t xml:space="preserve">Kysymys 3</w:t>
      </w:r>
    </w:p>
    <w:p>
      <w:r>
        <w:t xml:space="preserve">Minkä kielestä haluttiin tehdä Moldovan virallinen kieli?</w:t>
      </w:r>
    </w:p>
    <w:p>
      <w:r>
        <w:rPr>
          <w:b/>
        </w:rPr>
        <w:t xml:space="preserve">Kysymys 4</w:t>
      </w:r>
    </w:p>
    <w:p>
      <w:r>
        <w:t xml:space="preserve">Mikä oli Moldovan aiempi nimi?</w:t>
      </w:r>
    </w:p>
    <w:p>
      <w:r>
        <w:rPr>
          <w:b/>
        </w:rPr>
        <w:t xml:space="preserve">Teksti numero 22</w:t>
      </w:r>
    </w:p>
    <w:p>
      <w:r>
        <w:t xml:space="preserve">Huhtikuun 26. päivänä 1988 noin 500 ihmistä osallistui </w:t>
      </w:r>
      <w:r>
        <w:rPr>
          <w:color w:val="A9A9A9"/>
        </w:rPr>
        <w:t xml:space="preserve">Ukrainan kulttuuriklubin </w:t>
      </w:r>
      <w:r>
        <w:t xml:space="preserve">järjestämään marssimarssiin </w:t>
      </w:r>
      <w:r>
        <w:rPr>
          <w:color w:val="DCDCDC"/>
        </w:rPr>
        <w:t xml:space="preserve">Kiovan Hretšatyk-kadulla </w:t>
      </w:r>
      <w:r>
        <w:rPr>
          <w:color w:val="2F4F4F"/>
        </w:rPr>
        <w:t xml:space="preserve">Tshernobylin ydinkatastrofin</w:t>
      </w:r>
      <w:r>
        <w:t xml:space="preserve"> toisen vuosipäivän kunniaksi </w:t>
      </w:r>
      <w:r>
        <w:rPr>
          <w:color w:val="2F4F4F"/>
        </w:rPr>
        <w:t xml:space="preserve">ja </w:t>
      </w:r>
      <w:r>
        <w:t xml:space="preserve">kantoi plakaatteja, joissa luki muun muassa "Avoimuutta ja demokratiaa loppuun asti". </w:t>
      </w:r>
      <w:r>
        <w:t xml:space="preserve">Touko-kesäkuussa 1988 </w:t>
      </w:r>
      <w:r>
        <w:t xml:space="preserve">Länsi-Ukrainan </w:t>
      </w:r>
      <w:r>
        <w:rPr>
          <w:color w:val="556B2F"/>
        </w:rPr>
        <w:t xml:space="preserve">ukrainalaiset katolilaiset </w:t>
      </w:r>
      <w:r>
        <w:t xml:space="preserve">juhlistivat salaa kristinuskon vuosituhannen vaihdetta Kiovan Rusissa pitämällä jumalanpalveluksia Bunivin, Kalushin, Hoshivin ja Zarvanytsian metsissä. Kun </w:t>
      </w:r>
      <w:r>
        <w:t xml:space="preserve">vuosituhannen vaihteen viralliset juhlallisuudet pidettiin Moskovassa 5. kesäkuuta 1988, Ukrainan kulttuuriklubi järjesti </w:t>
      </w:r>
      <w:r>
        <w:rPr>
          <w:color w:val="6B8E23"/>
        </w:rPr>
        <w:t xml:space="preserve">Kiovassa </w:t>
      </w:r>
      <w:r>
        <w:t xml:space="preserve">omat juhlallisuutensa </w:t>
      </w:r>
      <w:r>
        <w:t xml:space="preserve">Kiovan Rusin suuriruhtinaan Pyhän Volodymyr Suuren muistomerkillä.</w:t>
      </w:r>
    </w:p>
    <w:p>
      <w:r>
        <w:rPr>
          <w:b/>
        </w:rPr>
        <w:t xml:space="preserve">Kysymys 0</w:t>
      </w:r>
    </w:p>
    <w:p>
      <w:r>
        <w:t xml:space="preserve">Mikä ryhmä oli vastuussa 25. huhtikuuta 1988 järjestetystä mielenosoituksesta?</w:t>
      </w:r>
    </w:p>
    <w:p>
      <w:r>
        <w:rPr>
          <w:b/>
        </w:rPr>
        <w:t xml:space="preserve">Kysymys 1</w:t>
      </w:r>
    </w:p>
    <w:p>
      <w:r>
        <w:t xml:space="preserve">Missä marssi tapahtui?</w:t>
      </w:r>
    </w:p>
    <w:p>
      <w:r>
        <w:rPr>
          <w:b/>
        </w:rPr>
        <w:t xml:space="preserve">Kysymys 2</w:t>
      </w:r>
    </w:p>
    <w:p>
      <w:r>
        <w:t xml:space="preserve">Mitä marssijat halusivat juhlistaa? </w:t>
      </w:r>
    </w:p>
    <w:p>
      <w:r>
        <w:rPr>
          <w:b/>
        </w:rPr>
        <w:t xml:space="preserve">Kysymys 3</w:t>
      </w:r>
    </w:p>
    <w:p>
      <w:r>
        <w:t xml:space="preserve">Mikä ryhmä järjesti salaisia kristinuskon tuhatvuotisjuhlia?</w:t>
      </w:r>
    </w:p>
    <w:p>
      <w:r>
        <w:rPr>
          <w:b/>
        </w:rPr>
        <w:t xml:space="preserve">Kysymys 4</w:t>
      </w:r>
    </w:p>
    <w:p>
      <w:r>
        <w:t xml:space="preserve">Missä kaupungissa Ukrainan kulttuuriklubi vietti vuosituhannen vaihteen juhlansa?</w:t>
      </w:r>
    </w:p>
    <w:p>
      <w:r>
        <w:rPr>
          <w:b/>
        </w:rPr>
        <w:t xml:space="preserve">Teksti numero 23</w:t>
      </w:r>
    </w:p>
    <w:p>
      <w:r>
        <w:t xml:space="preserve">Kesäkuun 16. päivänä 1988 Lviviin kokoontui 6 000-8 000 ihmistä kuuntelemaan, kun puhujat julistivat, että paikallinen lista ei luota 29. kesäkuuta alkavaan 19. kommunistisen puolueen puoluekokoukseen osallistuvien valtuutettujen luetteloon. Kesäkuun 21. päivänä Lvivissä järjestettyyn mielenosoitukseen osallistui </w:t>
      </w:r>
      <w:r>
        <w:rPr>
          <w:color w:val="A9A9A9"/>
        </w:rPr>
        <w:t xml:space="preserve">50 000 </w:t>
      </w:r>
      <w:r>
        <w:t xml:space="preserve">ihmistä, jotka olivat kuulleet tarkistetusta valtuutettujen luettelosta</w:t>
      </w:r>
      <w:r>
        <w:t xml:space="preserve">. </w:t>
      </w:r>
      <w:r>
        <w:rPr>
          <w:color w:val="DCDCDC"/>
        </w:rPr>
        <w:t xml:space="preserve">Viranomaiset </w:t>
      </w:r>
      <w:r>
        <w:t xml:space="preserve">yrittivät hajottaa mielenosoituksen </w:t>
      </w:r>
      <w:r>
        <w:rPr>
          <w:color w:val="2F4F4F"/>
        </w:rPr>
        <w:t xml:space="preserve">Druzhba-stadionin edustalla</w:t>
      </w:r>
      <w:r>
        <w:t xml:space="preserve">. Heinäkuun 7. päivänä 10 000-20 000 ihmistä todisti Perestroikaa edistävän demokraattisen rintaman perustamista. Heinäkuun 17. päivänä 10 000 ihmistä kokoontui Zarvanytsian kylään Ukrainan kreikkalaiskatolisen piispa </w:t>
      </w:r>
      <w:r>
        <w:rPr>
          <w:color w:val="556B2F"/>
        </w:rPr>
        <w:t xml:space="preserve">Pavlo Vasylykin</w:t>
      </w:r>
      <w:r>
        <w:t xml:space="preserve"> viettämään vuosituhannen vaihteen jumalanpalvelukseen</w:t>
      </w:r>
      <w:r>
        <w:t xml:space="preserve">. </w:t>
      </w:r>
      <w:r>
        <w:rPr>
          <w:color w:val="6B8E23"/>
        </w:rPr>
        <w:t xml:space="preserve">Miliisi </w:t>
      </w:r>
      <w:r>
        <w:t xml:space="preserve">yritti hajottaa osallistujat, mutta se osoittautui suurimmaksi ukrainalaiskatolisten kokoontumiseksi sen jälkeen, kun Stalin kielsi kirkon vuonna 1946. Elokuun 4. päivänä, joka tuli tunnetuksi nimellä "verinen torstai", paikalliset viranomaiset tukahduttivat väkivaltaisesti Perestroikaa edistävän demokraattisen rintaman järjestämän mielenosoituksen. Neljäkymmentäyksi ihmistä pidätettiin, heitä sakotettiin tai tuomittiin 15 päivän hallinnolliseen pidätykseen. Syyskuun 1. päivänä paikalliset viranomaiset häätivät väkivaltaisesti 5 000 opiskelijaa, jotka osallistuivat ilman virallista lupaa pidettyyn julkiseen kokoukseen Ivan Frankon valtionyliopistossa.</w:t>
      </w:r>
    </w:p>
    <w:p>
      <w:r>
        <w:rPr>
          <w:b/>
        </w:rPr>
        <w:t xml:space="preserve">Kysymys 0</w:t>
      </w:r>
    </w:p>
    <w:p>
      <w:r>
        <w:t xml:space="preserve">Kuinka monta ihmistä osallistui Lvivin mielenosoitukseen?</w:t>
      </w:r>
    </w:p>
    <w:p>
      <w:r>
        <w:rPr>
          <w:b/>
        </w:rPr>
        <w:t xml:space="preserve">Kysymys 1</w:t>
      </w:r>
    </w:p>
    <w:p>
      <w:r>
        <w:t xml:space="preserve">Missä hajauttamisyritys tehtiin?</w:t>
      </w:r>
    </w:p>
    <w:p>
      <w:r>
        <w:rPr>
          <w:b/>
        </w:rPr>
        <w:t xml:space="preserve">Kysymys 2</w:t>
      </w:r>
    </w:p>
    <w:p>
      <w:r>
        <w:t xml:space="preserve">Kuka yritti estää rallia?</w:t>
      </w:r>
    </w:p>
    <w:p>
      <w:r>
        <w:rPr>
          <w:b/>
        </w:rPr>
        <w:t xml:space="preserve">Kysymys 3</w:t>
      </w:r>
    </w:p>
    <w:p>
      <w:r>
        <w:t xml:space="preserve">Kuka johti vuosituhannen vaihteen juhlia Zarvanytsiassa?</w:t>
      </w:r>
    </w:p>
    <w:p>
      <w:r>
        <w:rPr>
          <w:b/>
        </w:rPr>
        <w:t xml:space="preserve">Kysymys 4</w:t>
      </w:r>
    </w:p>
    <w:p>
      <w:r>
        <w:t xml:space="preserve">Kuka halusi keskeyttää juhlat?</w:t>
      </w:r>
    </w:p>
    <w:p>
      <w:r>
        <w:rPr>
          <w:b/>
        </w:rPr>
        <w:t xml:space="preserve">Tekstin numero 24</w:t>
      </w:r>
    </w:p>
    <w:p>
      <w:r>
        <w:t xml:space="preserve">Marraskuun 13. päivänä 1988 noin 10 000 ihmistä osallistui virallisesti hyväksyttyyn kokoukseen, jonka järjestivät </w:t>
      </w:r>
      <w:r>
        <w:t xml:space="preserve">kulttuuriperintöjärjestö Spadschyna, Kiovan yliopiston opiskelijaklubi Hromada sekä ympäristöryhmät Zelenyi Svit ("</w:t>
      </w:r>
      <w:r>
        <w:rPr>
          <w:color w:val="DCDCDC"/>
        </w:rPr>
        <w:t xml:space="preserve">Vihreä maailma</w:t>
      </w:r>
      <w:r>
        <w:t xml:space="preserve">") ja Noosfera ja jonka aiheena olivat </w:t>
      </w:r>
      <w:r>
        <w:rPr>
          <w:color w:val="2F4F4F"/>
        </w:rPr>
        <w:t xml:space="preserve">ekologiset </w:t>
      </w:r>
      <w:r>
        <w:t xml:space="preserve">kysymykset. Marraskuun 14.-18. päivinä 15 ukrainalaista aktivistia kuului sadan ihmis-, kansallis- ja uskonnollisten oikeuksien puolestapuhujan joukkoon, jotka oli kutsuttu keskustelemaan ihmisoikeuksista Neuvostoliiton virkamiesten ja Yhdysvaltain Euroopan turvallisuus- ja yhteistyökomission (tunnetaan myös nimellä Helsinki-komissio) vierailevan valtuuskunnan kanssa. Joulukuun 10. päivänä sadat ihmiset kokoontuivat Kiovassa </w:t>
      </w:r>
      <w:r>
        <w:t xml:space="preserve">demokratialiiton järjestämään mielenosoitukseen </w:t>
      </w:r>
      <w:r>
        <w:rPr>
          <w:color w:val="556B2F"/>
        </w:rPr>
        <w:t xml:space="preserve">kansainvälisen ihmisoikeuspäivän </w:t>
      </w:r>
      <w:r>
        <w:t xml:space="preserve">kunniaksi.</w:t>
      </w:r>
      <w:r>
        <w:t xml:space="preserve"> Luvaton kokoontuminen johti paikallisten aktivistien pidättämiseen.</w:t>
      </w:r>
    </w:p>
    <w:p>
      <w:r>
        <w:rPr>
          <w:b/>
        </w:rPr>
        <w:t xml:space="preserve">Kysymys 0</w:t>
      </w:r>
    </w:p>
    <w:p>
      <w:r>
        <w:t xml:space="preserve">Mikä on Zelenyi Svitin englanninkielinen käännös?</w:t>
      </w:r>
    </w:p>
    <w:p>
      <w:r>
        <w:rPr>
          <w:b/>
        </w:rPr>
        <w:t xml:space="preserve">Kysymys 1</w:t>
      </w:r>
    </w:p>
    <w:p>
      <w:r>
        <w:t xml:space="preserve">Millaisia asioita Zenlenyi Svit ja Noosfera käsittelivät?</w:t>
      </w:r>
    </w:p>
    <w:p>
      <w:r>
        <w:rPr>
          <w:b/>
        </w:rPr>
        <w:t xml:space="preserve">Kysymys 2</w:t>
      </w:r>
    </w:p>
    <w:p>
      <w:r>
        <w:t xml:space="preserve">Millainen organisaatio on Spadschnyna? </w:t>
      </w:r>
    </w:p>
    <w:p>
      <w:r>
        <w:rPr>
          <w:b/>
        </w:rPr>
        <w:t xml:space="preserve">Kysymys 3</w:t>
      </w:r>
    </w:p>
    <w:p>
      <w:r>
        <w:t xml:space="preserve">Mitä ihmiset kokoontuivat viettämään 10. joulukuuta?</w:t>
      </w:r>
    </w:p>
    <w:p>
      <w:r>
        <w:rPr>
          <w:b/>
        </w:rPr>
        <w:t xml:space="preserve">Teksti numero 25</w:t>
      </w:r>
    </w:p>
    <w:p>
      <w:r>
        <w:t xml:space="preserve">Partyja BPF (Valko-Venäjän kansanrintama) perustettiin vuonna </w:t>
      </w:r>
      <w:r>
        <w:rPr>
          <w:color w:val="A9A9A9"/>
        </w:rPr>
        <w:t xml:space="preserve">1988 </w:t>
      </w:r>
      <w:r>
        <w:t xml:space="preserve">poliittiseksi puolueeksi ja kulttuuriliikkeeksi demokratian ja itsenäisyyden puolesta Baltian tasavaltojen kansanrintamien tapaan. </w:t>
      </w:r>
      <w:r>
        <w:t xml:space="preserve">Valko-Venäjän kansanrintaman ensimmäisen johtajan, </w:t>
      </w:r>
      <w:r>
        <w:rPr>
          <w:color w:val="2F4F4F"/>
        </w:rPr>
        <w:t xml:space="preserve">historioitsija </w:t>
      </w:r>
      <w:r>
        <w:rPr>
          <w:color w:val="556B2F"/>
        </w:rPr>
        <w:t xml:space="preserve">Zianon Pazniakin</w:t>
      </w:r>
      <w:r>
        <w:t xml:space="preserve"> tekemä </w:t>
      </w:r>
      <w:r>
        <w:t xml:space="preserve">joukkohautojen löytäminen </w:t>
      </w:r>
      <w:r>
        <w:rPr>
          <w:color w:val="DCDCDC"/>
        </w:rPr>
        <w:t xml:space="preserve">Kurapatyssa </w:t>
      </w:r>
      <w:r>
        <w:t xml:space="preserve">Minskin ulkopuolella </w:t>
      </w:r>
      <w:r>
        <w:t xml:space="preserve">antoi lisävauhtia Valko-Venäjän demokratiaa ja itsenäisyyttä ajavalle liikkeelle. Siinä väitettiin, että NKVD suoritti Kurapatyssa salaisia murhia. Aluksi rintamalla oli huomattava näkyvyys, koska sen lukuisat julkiset toimet päättyivät lähes aina yhteenottoihin poliisin ja </w:t>
      </w:r>
      <w:r>
        <w:rPr>
          <w:color w:val="6B8E23"/>
        </w:rPr>
        <w:t xml:space="preserve">KGB:n </w:t>
      </w:r>
      <w:r>
        <w:t xml:space="preserve">kanssa</w:t>
      </w:r>
      <w:r>
        <w:t xml:space="preserve">.</w:t>
      </w:r>
    </w:p>
    <w:p>
      <w:r>
        <w:rPr>
          <w:b/>
        </w:rPr>
        <w:t xml:space="preserve">Kysymys 0</w:t>
      </w:r>
    </w:p>
    <w:p>
      <w:r>
        <w:t xml:space="preserve">Milloin Partyja BDF aloitti toimintansa?</w:t>
      </w:r>
    </w:p>
    <w:p>
      <w:r>
        <w:rPr>
          <w:b/>
        </w:rPr>
        <w:t xml:space="preserve">Kysymys 1</w:t>
      </w:r>
    </w:p>
    <w:p>
      <w:r>
        <w:t xml:space="preserve">Kuka löysi joukkohautoja?</w:t>
      </w:r>
    </w:p>
    <w:p>
      <w:r>
        <w:rPr>
          <w:b/>
        </w:rPr>
        <w:t xml:space="preserve">Kysymys 2</w:t>
      </w:r>
    </w:p>
    <w:p>
      <w:r>
        <w:t xml:space="preserve">Mikä on Pazniakin ammatti?</w:t>
      </w:r>
    </w:p>
    <w:p>
      <w:r>
        <w:rPr>
          <w:b/>
        </w:rPr>
        <w:t xml:space="preserve">Kysymys 3</w:t>
      </w:r>
    </w:p>
    <w:p>
      <w:r>
        <w:t xml:space="preserve">Mistä haudat löydettiin?</w:t>
      </w:r>
    </w:p>
    <w:p>
      <w:r>
        <w:rPr>
          <w:b/>
        </w:rPr>
        <w:t xml:space="preserve">Kysymys 4</w:t>
      </w:r>
    </w:p>
    <w:p>
      <w:r>
        <w:t xml:space="preserve">Kenen kanssa BDF:llä oli usein ristiriitoja poliisin lisäksi?</w:t>
      </w:r>
    </w:p>
    <w:p>
      <w:r>
        <w:rPr>
          <w:b/>
        </w:rPr>
        <w:t xml:space="preserve">Teksti numero 26</w:t>
      </w:r>
    </w:p>
    <w:p>
      <w:r>
        <w:t xml:space="preserve">Keväällä 1989 Neuvostoliiton kansa teki ensimmäistä kertaa sitten vuoden 1917 demokraattisen, vaikkakin rajoitetun, valinnan, kun se valitsi </w:t>
      </w:r>
      <w:r>
        <w:rPr>
          <w:color w:val="A9A9A9"/>
        </w:rPr>
        <w:t xml:space="preserve">uuden kansanedustajien kongressin</w:t>
      </w:r>
      <w:r>
        <w:t xml:space="preserve">. </w:t>
      </w:r>
      <w:r>
        <w:t xml:space="preserve">Yhtä tärkeää oli lainsäätäjien keskustelujen sensuroimaton suora televisiointi, jossa ihmiset näkivät, </w:t>
      </w:r>
      <w:r>
        <w:t xml:space="preserve">kuinka </w:t>
      </w:r>
      <w:r>
        <w:t xml:space="preserve">aiemmin pelätty </w:t>
      </w:r>
      <w:r>
        <w:rPr>
          <w:color w:val="DCDCDC"/>
        </w:rPr>
        <w:t xml:space="preserve">kommunistijohto </w:t>
      </w:r>
      <w:r>
        <w:t xml:space="preserve">kyseenalaistettiin ja asetettiin vastuuseen. Tämä esimerkki käynnisti Puolassa rajoitetun demokratiakokeilun, joka johti nopeasti </w:t>
      </w:r>
      <w:r>
        <w:rPr>
          <w:color w:val="2F4F4F"/>
        </w:rPr>
        <w:t xml:space="preserve">Varsovan </w:t>
      </w:r>
      <w:r>
        <w:t xml:space="preserve">kommunistihallituksen kaatamiseen </w:t>
      </w:r>
      <w:r>
        <w:t xml:space="preserve">samana kesänä - mikä puolestaan synnytti kansannousuja, jotka kaatoivat kommunismin muissa viidessä Varsovan liiton maassa ennen vuoden </w:t>
      </w:r>
      <w:r>
        <w:rPr>
          <w:color w:val="556B2F"/>
        </w:rPr>
        <w:t xml:space="preserve">1989 </w:t>
      </w:r>
      <w:r>
        <w:t xml:space="preserve">loppua</w:t>
      </w:r>
      <w:r>
        <w:t xml:space="preserve">, jolloin Berliinin muuri murtui. Nämä tapahtumat osoittivat, että Itä-Euroopan ja Neuvostoliiton ihmiset eivät tukeneet Gorbatshovin pyrkimyksiä modernisoida kommunismia, vaan halusivat mieluummin </w:t>
      </w:r>
      <w:r>
        <w:rPr>
          <w:color w:val="6B8E23"/>
        </w:rPr>
        <w:t xml:space="preserve">luopua siitä </w:t>
      </w:r>
      <w:r>
        <w:t xml:space="preserve">kokonaan.</w:t>
      </w:r>
    </w:p>
    <w:p>
      <w:r>
        <w:rPr>
          <w:b/>
        </w:rPr>
        <w:t xml:space="preserve">Kysymys 0</w:t>
      </w:r>
    </w:p>
    <w:p>
      <w:r>
        <w:t xml:space="preserve">Mikä valittiin vuonna 1989?</w:t>
      </w:r>
    </w:p>
    <w:p>
      <w:r>
        <w:rPr>
          <w:b/>
        </w:rPr>
        <w:t xml:space="preserve">Kysymys 1</w:t>
      </w:r>
    </w:p>
    <w:p>
      <w:r>
        <w:t xml:space="preserve">Ketä kuulusteltiin suorassa televisiolähetyksessä?</w:t>
      </w:r>
    </w:p>
    <w:p>
      <w:r>
        <w:rPr>
          <w:b/>
        </w:rPr>
        <w:t xml:space="preserve">Kysymys 2</w:t>
      </w:r>
    </w:p>
    <w:p>
      <w:r>
        <w:t xml:space="preserve">Missä kommunistihallitus kaatui ensimmäisenä?</w:t>
      </w:r>
    </w:p>
    <w:p>
      <w:r>
        <w:rPr>
          <w:b/>
        </w:rPr>
        <w:t xml:space="preserve">Kysymys 3</w:t>
      </w:r>
    </w:p>
    <w:p>
      <w:r>
        <w:t xml:space="preserve">Milloin Berliinin muuri purettiin?</w:t>
      </w:r>
    </w:p>
    <w:p>
      <w:r>
        <w:rPr>
          <w:b/>
        </w:rPr>
        <w:t xml:space="preserve">Kysymys 4</w:t>
      </w:r>
    </w:p>
    <w:p>
      <w:r>
        <w:t xml:space="preserve">Mitä Itä-Euroopan ihmiset halusivat tehdä kommunismille?</w:t>
      </w:r>
    </w:p>
    <w:p>
      <w:r>
        <w:rPr>
          <w:b/>
        </w:rPr>
        <w:t xml:space="preserve">Teksti numero 27</w:t>
      </w:r>
    </w:p>
    <w:p>
      <w:r>
        <w:t xml:space="preserve">Maaliskuun 26. päivänä pidetyissä parlamenttivaaleissa äänestysprosentti oli vaikuttava </w:t>
      </w:r>
      <w:r>
        <w:rPr>
          <w:color w:val="A9A9A9"/>
        </w:rPr>
        <w:t xml:space="preserve">89,8, ja </w:t>
      </w:r>
      <w:r>
        <w:t xml:space="preserve">CPD:n 2 250 paikasta täytettiin 1 958 (mukaan lukien 1 225 piiripaikkaa). Piirikilpailuissa järjestettiin uusintavaalit </w:t>
      </w:r>
      <w:r>
        <w:rPr>
          <w:color w:val="DCDCDC"/>
        </w:rPr>
        <w:t xml:space="preserve">76 </w:t>
      </w:r>
      <w:r>
        <w:t xml:space="preserve">vaalipiirissä 2. ja 9. huhtikuuta, ja uudet vaalit järjestettiin 20. huhtikuuta ja 14. toukokuuta-23. toukokuuta niissä 199 vaalipiirissä, joissa vaadittua ehdotonta enemmistöä ei saavutettu. Vaikka useimmat SKP:n tukemat ehdokkaat valittiin, </w:t>
      </w:r>
      <w:r>
        <w:rPr>
          <w:color w:val="2F4F4F"/>
        </w:rPr>
        <w:t xml:space="preserve">yli 300 </w:t>
      </w:r>
      <w:r>
        <w:t xml:space="preserve">hävisi riippumattomille ehdokkaille, kuten Jeltsinille, fyysikko Andrei Saharoville ja asianajaja Anatoli Sobtshakille.</w:t>
      </w:r>
    </w:p>
    <w:p>
      <w:r>
        <w:rPr>
          <w:b/>
        </w:rPr>
        <w:t xml:space="preserve">Kysymys 0</w:t>
      </w:r>
    </w:p>
    <w:p>
      <w:r>
        <w:t xml:space="preserve">Kuinka monta prosenttia ihmisistä äänesti 26. maaliskuuta?</w:t>
      </w:r>
    </w:p>
    <w:p>
      <w:r>
        <w:rPr>
          <w:b/>
        </w:rPr>
        <w:t xml:space="preserve">Kysymys 1</w:t>
      </w:r>
    </w:p>
    <w:p>
      <w:r>
        <w:t xml:space="preserve">Kuinka monessa vaalipiirissä järjestettiin uusintavaalit?</w:t>
      </w:r>
    </w:p>
    <w:p>
      <w:r>
        <w:rPr>
          <w:b/>
        </w:rPr>
        <w:t xml:space="preserve">Kysymys 2</w:t>
      </w:r>
    </w:p>
    <w:p>
      <w:r>
        <w:t xml:space="preserve">Kuinka moni CPSU:n tukema ehdokas hävisi sitoutumattomille?</w:t>
      </w:r>
    </w:p>
    <w:p>
      <w:r>
        <w:rPr>
          <w:b/>
        </w:rPr>
        <w:t xml:space="preserve">Tekstin numero 28</w:t>
      </w:r>
    </w:p>
    <w:p>
      <w:r>
        <w:t xml:space="preserve">Uuden kansanedustajakokouksen ensimmäisessä istunnossa 25. toukokuuta-9. kesäkuuta kovan linjan kannattajat säilyttivät hallinnan, mutta </w:t>
      </w:r>
      <w:r>
        <w:rPr>
          <w:color w:val="A9A9A9"/>
        </w:rPr>
        <w:t xml:space="preserve">uudistusmieliset </w:t>
      </w:r>
      <w:r>
        <w:t xml:space="preserve">käyttivät lainsäädäntöelintä keskustelun ja kritiikin foorumina, joka lähetettiin suorana lähetyksenä ja sensuroimattomana. Tämä sai kansan innostumaan; mitään vastaavaa vapaata keskustelua ei ollut koskaan nähty Neuvostoliitossa. </w:t>
      </w:r>
      <w:r>
        <w:t xml:space="preserve">Jeltsin onnistui </w:t>
      </w:r>
      <w:r>
        <w:rPr>
          <w:color w:val="DCDCDC"/>
        </w:rPr>
        <w:t xml:space="preserve">29. </w:t>
      </w:r>
      <w:r>
        <w:t xml:space="preserve">toukokuuta saamaan </w:t>
      </w:r>
      <w:r>
        <w:t xml:space="preserve">paikan korkeimpaan neuvostoon, ja kesällä hän muodosti ensimmäisen opposition, alueiden välisen kansanedustajaryhmän, joka koostui </w:t>
      </w:r>
      <w:r>
        <w:rPr>
          <w:color w:val="2F4F4F"/>
        </w:rPr>
        <w:t xml:space="preserve">venäläisistä nationalisteista ja liberaaleista.</w:t>
      </w:r>
      <w:r>
        <w:t xml:space="preserve"> Vuonna 1989 valitut Neuvostoliiton viimeisen lainsäädäntöryhmän muodostaneet edustajat näyttelivät keskeistä osaa uudistuksissa ja Neuvostoliiton lopullisessa hajoamisessa seuraavien kahden vuoden aikana.</w:t>
      </w:r>
    </w:p>
    <w:p>
      <w:r>
        <w:rPr>
          <w:b/>
        </w:rPr>
        <w:t xml:space="preserve">Kysymys 0</w:t>
      </w:r>
    </w:p>
    <w:p>
      <w:r>
        <w:t xml:space="preserve">Kuka käytti lainsäädäntöistuntoa keskusteluun ja kritiikkiin?</w:t>
      </w:r>
    </w:p>
    <w:p>
      <w:r>
        <w:rPr>
          <w:b/>
        </w:rPr>
        <w:t xml:space="preserve">Kysymys 1</w:t>
      </w:r>
    </w:p>
    <w:p>
      <w:r>
        <w:t xml:space="preserve">Ketkä muodostivat alueiden välisen edustajaryhmän?</w:t>
      </w:r>
    </w:p>
    <w:p>
      <w:r>
        <w:rPr>
          <w:b/>
        </w:rPr>
        <w:t xml:space="preserve">Kysymys 2</w:t>
      </w:r>
    </w:p>
    <w:p>
      <w:r>
        <w:t xml:space="preserve">Milloin Jeltsin sai paikan korkeimmassa neuvostossa?</w:t>
      </w:r>
    </w:p>
    <w:p>
      <w:r>
        <w:rPr>
          <w:b/>
        </w:rPr>
        <w:t xml:space="preserve">Tekstin numero 29</w:t>
      </w:r>
    </w:p>
    <w:p>
      <w:r>
        <w:rPr>
          <w:color w:val="A9A9A9"/>
        </w:rPr>
        <w:t xml:space="preserve">Korkein neuvosto </w:t>
      </w:r>
      <w:r>
        <w:t xml:space="preserve">äänesti </w:t>
      </w:r>
      <w:r>
        <w:t xml:space="preserve">25. lokakuuta 1989 </w:t>
      </w:r>
      <w:r>
        <w:t xml:space="preserve">kommunistiselle puolueelle ja muille virallisille järjestöille var</w:t>
      </w:r>
      <w:r>
        <w:rPr>
          <w:color w:val="DCDCDC"/>
        </w:rPr>
        <w:t xml:space="preserve">attujen paikkojen </w:t>
      </w:r>
      <w:r>
        <w:t xml:space="preserve">poistamisesta </w:t>
      </w:r>
      <w:r>
        <w:t xml:space="preserve">kansallisissa ja paikallisissa vaaleissa vastauksena kansan jyrkkään arvosteluun, jonka mukaan tällaiset varatut paikat olivat epädemokraattisia. Voimakkaan keskustelun jälkeen 542-jäseninen korkein neuvosto hyväksyi toimenpiteen 254-85 (36 tyhjää). Päätös edellytti perustuslain muutosta, jonka </w:t>
      </w:r>
      <w:r>
        <w:rPr>
          <w:color w:val="2F4F4F"/>
        </w:rPr>
        <w:t xml:space="preserve">12.-25. joulukuuta </w:t>
      </w:r>
      <w:r>
        <w:t xml:space="preserve">kokoontunut täysistunto ratifioi</w:t>
      </w:r>
      <w:r>
        <w:t xml:space="preserve">. Se hyväksyi myös toimenpiteitä, jotka mahdollistaisivat suorat vaalit kunkin 15 perustuslaillisen tasavallan presidenteille. Gorbatshov vastusti voimakkaasti tällaista toimenpidettä keskustelun aikana, mutta se hävisi.</w:t>
      </w:r>
    </w:p>
    <w:p>
      <w:r>
        <w:rPr>
          <w:b/>
        </w:rPr>
        <w:t xml:space="preserve">Kysymys 0</w:t>
      </w:r>
    </w:p>
    <w:p>
      <w:r>
        <w:t xml:space="preserve">Mitä kommunistinen puolue hävisi 25. lokakuuta 1989 vaaleissa?</w:t>
      </w:r>
    </w:p>
    <w:p>
      <w:r>
        <w:rPr>
          <w:b/>
        </w:rPr>
        <w:t xml:space="preserve">Kysymys 1</w:t>
      </w:r>
    </w:p>
    <w:p>
      <w:r>
        <w:t xml:space="preserve">Kuka äänesti erityispaikkojen poistamisen puolesta?</w:t>
      </w:r>
    </w:p>
    <w:p>
      <w:r>
        <w:rPr>
          <w:b/>
        </w:rPr>
        <w:t xml:space="preserve">Kysymys 2</w:t>
      </w:r>
    </w:p>
    <w:p>
      <w:r>
        <w:t xml:space="preserve">Milloin kongressi kokoontui ratifioimaan muutoksen, jolla poistettiin erityisvaalipaikat?</w:t>
      </w:r>
    </w:p>
    <w:p>
      <w:r>
        <w:rPr>
          <w:b/>
        </w:rPr>
        <w:t xml:space="preserve">Tekstin numero 30</w:t>
      </w:r>
    </w:p>
    <w:p>
      <w:r>
        <w:t xml:space="preserve">Vaikka Itä-Euroopan kuusi Varsovan liiton maata olivat nimellisesti itsenäisiä, kansainvälinen yhteisö tunnusti ne laajalti Neuvostoliiton satelliittivaltioiksi. Neuvostoliiton puna-armeija oli miehittänyt ne kaikki vuonna 1945, niille oli määrätty neuvostotyyliset sosialistiset valtiot, ja niiden toimintavapaus oli hyvin rajoitettu joko sisäisissä tai kansainvälisissä asioissa. Kaikki todelliset itsenäisyyspyrkimykset </w:t>
      </w:r>
      <w:r>
        <w:rPr>
          <w:color w:val="A9A9A9"/>
        </w:rPr>
        <w:t xml:space="preserve">tukahdutettiin sotilaallisin voimakeinoin </w:t>
      </w:r>
      <w:r>
        <w:t xml:space="preserve">- Unkarin vuoden 1956 vallankumouksessa ja Prahan keväässä vuonna </w:t>
      </w:r>
      <w:r>
        <w:rPr>
          <w:color w:val="DCDCDC"/>
        </w:rPr>
        <w:t xml:space="preserve">1968</w:t>
      </w:r>
      <w:r>
        <w:t xml:space="preserve">. </w:t>
      </w:r>
      <w:r>
        <w:t xml:space="preserve">Gorbatshov hylkäsi </w:t>
      </w:r>
      <w:r>
        <w:rPr>
          <w:color w:val="2F4F4F"/>
        </w:rPr>
        <w:t xml:space="preserve">sortavan </w:t>
      </w:r>
      <w:r>
        <w:t xml:space="preserve">ja kalliin </w:t>
      </w:r>
      <w:r>
        <w:rPr>
          <w:color w:val="556B2F"/>
        </w:rPr>
        <w:t xml:space="preserve">Brežnevin doktriinin, </w:t>
      </w:r>
      <w:r>
        <w:t xml:space="preserve">joka velvoitti puuttumaan Varsovan liiton valtioihin, ja päätti olla puuttumatta liittolaisten sisäisiin asioihin - tätä kutsuttiin vitsikkäästi </w:t>
      </w:r>
      <w:r>
        <w:rPr>
          <w:color w:val="6B8E23"/>
        </w:rPr>
        <w:t xml:space="preserve">Sinatran doktriiniksi </w:t>
      </w:r>
      <w:r>
        <w:t xml:space="preserve">Frank Sinatran kappaleeseen "My Way" viitaten.</w:t>
      </w:r>
    </w:p>
    <w:p>
      <w:r>
        <w:rPr>
          <w:b/>
        </w:rPr>
        <w:t xml:space="preserve">Kysymys 0</w:t>
      </w:r>
    </w:p>
    <w:p>
      <w:r>
        <w:t xml:space="preserve">Minä vuonna Prahan kevät tapahtui?</w:t>
      </w:r>
    </w:p>
    <w:p>
      <w:r>
        <w:rPr>
          <w:b/>
        </w:rPr>
        <w:t xml:space="preserve">Kysymys 1</w:t>
      </w:r>
    </w:p>
    <w:p>
      <w:r>
        <w:t xml:space="preserve">Mitä tapahtui Prahan ja Unkarin itsenäisyyspyrkimyksille?</w:t>
      </w:r>
    </w:p>
    <w:p>
      <w:r>
        <w:rPr>
          <w:b/>
        </w:rPr>
        <w:t xml:space="preserve">Kysymys 2</w:t>
      </w:r>
    </w:p>
    <w:p>
      <w:r>
        <w:t xml:space="preserve">Minkä doktriinin mukaan Neuvostoliiton oli puututtava Varsovan liiton valtioihin?</w:t>
      </w:r>
    </w:p>
    <w:p>
      <w:r>
        <w:rPr>
          <w:b/>
        </w:rPr>
        <w:t xml:space="preserve">Kysymys 3</w:t>
      </w:r>
    </w:p>
    <w:p>
      <w:r>
        <w:t xml:space="preserve">Mitä muuta vikaa Brežnevin doktriinissa oli kuin se, että se oli kallis?</w:t>
      </w:r>
    </w:p>
    <w:p>
      <w:r>
        <w:rPr>
          <w:b/>
        </w:rPr>
        <w:t xml:space="preserve">Kysymys 4</w:t>
      </w:r>
    </w:p>
    <w:p>
      <w:r>
        <w:t xml:space="preserve">Mikä on Gorbatshovin uuden opin lempinimi?</w:t>
      </w:r>
    </w:p>
    <w:p>
      <w:r>
        <w:rPr>
          <w:b/>
        </w:rPr>
        <w:t xml:space="preserve">Tekstin numero 31</w:t>
      </w:r>
    </w:p>
    <w:p>
      <w:r>
        <w:t xml:space="preserve">Itämeren tie tai Itämeren ketju (myös vapauden ketju viroksi: Balti kett, latvialainen: Baltijas ceļš, liettuan: Baltijos kelias, venäjäksi: Балтийский путь) oli rauhanomainen poliittinen mielenosoitus 23. elokuuta 1989. </w:t>
      </w:r>
      <w:r>
        <w:rPr>
          <w:color w:val="A9A9A9"/>
        </w:rPr>
        <w:t xml:space="preserve">Arviolta 2 miljoonaa </w:t>
      </w:r>
      <w:r>
        <w:t xml:space="preserve">ihmistä yhdisti voimansa ja muodosti </w:t>
      </w:r>
      <w:r>
        <w:rPr>
          <w:color w:val="DCDCDC"/>
        </w:rPr>
        <w:t xml:space="preserve">600 kilometrin </w:t>
      </w:r>
      <w:r>
        <w:t xml:space="preserve">pituisen ihmisketjun </w:t>
      </w:r>
      <w:r>
        <w:rPr>
          <w:color w:val="2F4F4F"/>
        </w:rPr>
        <w:t xml:space="preserve">Viron, Latvian ja Liettuan </w:t>
      </w:r>
      <w:r>
        <w:t xml:space="preserve">halki, </w:t>
      </w:r>
      <w:r>
        <w:t xml:space="preserve">jotka oli liitetty Neuvostoliittoon väkisin vuonna 1944. Kolossaalinen mielenosoitus juhlisti </w:t>
      </w:r>
      <w:r>
        <w:rPr>
          <w:color w:val="556B2F"/>
        </w:rPr>
        <w:t xml:space="preserve">Molotovin ja Ribbentropin sopimuksen 50. vuosipäivää</w:t>
      </w:r>
      <w:r>
        <w:t xml:space="preserve">. Sopimus jakoi </w:t>
      </w:r>
      <w:r>
        <w:t xml:space="preserve">Itä-Euroopan vaikutusalueisiin ja johti Baltian maiden miehittämiseen vuonna 1940.</w:t>
      </w:r>
    </w:p>
    <w:p>
      <w:r>
        <w:rPr>
          <w:b/>
        </w:rPr>
        <w:t xml:space="preserve">Kysymys 0</w:t>
      </w:r>
    </w:p>
    <w:p>
      <w:r>
        <w:t xml:space="preserve">Kuinka monta ihmistä oli mukana Baltian ketjussa?</w:t>
      </w:r>
    </w:p>
    <w:p>
      <w:r>
        <w:rPr>
          <w:b/>
        </w:rPr>
        <w:t xml:space="preserve">Kysymys 1</w:t>
      </w:r>
    </w:p>
    <w:p>
      <w:r>
        <w:t xml:space="preserve">Kuinka pitkä ketju oli?</w:t>
      </w:r>
    </w:p>
    <w:p>
      <w:r>
        <w:rPr>
          <w:b/>
        </w:rPr>
        <w:t xml:space="preserve">Kysymys 2</w:t>
      </w:r>
    </w:p>
    <w:p>
      <w:r>
        <w:t xml:space="preserve">Mihin valtioihin ketju ulottui?</w:t>
      </w:r>
    </w:p>
    <w:p>
      <w:r>
        <w:rPr>
          <w:b/>
        </w:rPr>
        <w:t xml:space="preserve">Kysymys 3</w:t>
      </w:r>
    </w:p>
    <w:p>
      <w:r>
        <w:t xml:space="preserve">Minkä vuosipäivänä ketju järjestettiin?</w:t>
      </w:r>
    </w:p>
    <w:p>
      <w:r>
        <w:rPr>
          <w:b/>
        </w:rPr>
        <w:t xml:space="preserve">Kysymys 4</w:t>
      </w:r>
    </w:p>
    <w:p>
      <w:r>
        <w:t xml:space="preserve">Minkä osan Eurooppaa sopimus jakoi?</w:t>
      </w:r>
    </w:p>
    <w:p>
      <w:r>
        <w:rPr>
          <w:b/>
        </w:rPr>
        <w:t xml:space="preserve">Tekstin numero 32</w:t>
      </w:r>
    </w:p>
    <w:p>
      <w:r>
        <w:t xml:space="preserve">Joulukuun 7. päivänä 1989 Liettuan kommunistinen puolue </w:t>
      </w:r>
      <w:r>
        <w:t xml:space="preserve">erosi </w:t>
      </w:r>
      <w:r>
        <w:rPr>
          <w:color w:val="A9A9A9"/>
        </w:rPr>
        <w:t xml:space="preserve">Algirdas Brazauskasin </w:t>
      </w:r>
      <w:r>
        <w:t xml:space="preserve">johdolla </w:t>
      </w:r>
      <w:r>
        <w:rPr>
          <w:color w:val="DCDCDC"/>
        </w:rPr>
        <w:t xml:space="preserve">Neuvostoliiton kommunistisesta puolueesta </w:t>
      </w:r>
      <w:r>
        <w:t xml:space="preserve">ja luopui vaatimuksestaan saada perustuslaillinen "johtava asema" politiikassa</w:t>
      </w:r>
      <w:r>
        <w:t xml:space="preserve">.</w:t>
      </w:r>
      <w:r>
        <w:t xml:space="preserve"> Kommunistisen puolueen pienempi lojaali ryhmä, jota johti kovan linjan </w:t>
      </w:r>
      <w:r>
        <w:rPr>
          <w:color w:val="2F4F4F"/>
        </w:rPr>
        <w:t xml:space="preserve">Mykolas Burokevičius, </w:t>
      </w:r>
      <w:r>
        <w:t xml:space="preserve">perustettiin, ja se pysyi SKP:n jäsenenä. Liettuan hallitseva kommunistinen puolue oli kuitenkin muodollisesti riippumaton </w:t>
      </w:r>
      <w:r>
        <w:rPr>
          <w:color w:val="556B2F"/>
        </w:rPr>
        <w:t xml:space="preserve">Moskovan </w:t>
      </w:r>
      <w:r>
        <w:t xml:space="preserve">valvonnasta - tämä oli ensimmäinen kerta neuvostotasavalloissa ja poliittinen maanjäristys, joka sai </w:t>
      </w:r>
      <w:r>
        <w:rPr>
          <w:color w:val="6B8E23"/>
        </w:rPr>
        <w:t xml:space="preserve">Gorbatshovin </w:t>
      </w:r>
      <w:r>
        <w:t xml:space="preserve">järjestämään vierailun Liettuaan seuraavassa kuussa turhaan yrittäessään saada paikallista puoluetta takaisin hallintaan.</w:t>
      </w:r>
    </w:p>
    <w:p>
      <w:r>
        <w:rPr>
          <w:b/>
        </w:rPr>
        <w:t xml:space="preserve">Kysymys 0</w:t>
      </w:r>
    </w:p>
    <w:p>
      <w:r>
        <w:t xml:space="preserve">Kuka johti Liettuan kommunistista puoluetta vuonna 1989?</w:t>
      </w:r>
    </w:p>
    <w:p>
      <w:r>
        <w:rPr>
          <w:b/>
        </w:rPr>
        <w:t xml:space="preserve">Kysymys 1</w:t>
      </w:r>
    </w:p>
    <w:p>
      <w:r>
        <w:t xml:space="preserve">Mistä puolueesta Liettuan kommunistinen puolue erosi?</w:t>
      </w:r>
    </w:p>
    <w:p>
      <w:r>
        <w:rPr>
          <w:b/>
        </w:rPr>
        <w:t xml:space="preserve">Kysymys 2</w:t>
      </w:r>
    </w:p>
    <w:p>
      <w:r>
        <w:t xml:space="preserve">Kuka johti lojalistiryhmää?</w:t>
      </w:r>
    </w:p>
    <w:p>
      <w:r>
        <w:rPr>
          <w:b/>
        </w:rPr>
        <w:t xml:space="preserve">Kysymys 3</w:t>
      </w:r>
    </w:p>
    <w:p>
      <w:r>
        <w:t xml:space="preserve">Minkä tahon valvonnasta Liettuan kommunistinen puolue vapautui jakautumisen jälkeen?</w:t>
      </w:r>
    </w:p>
    <w:p>
      <w:r>
        <w:rPr>
          <w:b/>
        </w:rPr>
        <w:t xml:space="preserve">Kysymys 4</w:t>
      </w:r>
    </w:p>
    <w:p>
      <w:r>
        <w:t xml:space="preserve">Kuka vieraili toivoen, että Liettuan kommunistinen puolue saataisiin takaisin Neuvostoliiton puolueen yhteyteen?</w:t>
      </w:r>
    </w:p>
    <w:p>
      <w:r>
        <w:rPr>
          <w:b/>
        </w:rPr>
        <w:t xml:space="preserve">Tekstin numero 33</w:t>
      </w:r>
    </w:p>
    <w:p>
      <w:r>
        <w:t xml:space="preserve">Azerbaidžanin kansanrintama piti ensimmäisen kongressinsa </w:t>
      </w:r>
      <w:r>
        <w:rPr>
          <w:color w:val="A9A9A9"/>
        </w:rPr>
        <w:t xml:space="preserve">16. heinäkuuta </w:t>
      </w:r>
      <w:r>
        <w:t xml:space="preserve">1989 </w:t>
      </w:r>
      <w:r>
        <w:t xml:space="preserve">ja valitsi puheenjohtajakseen Abulfaz Elchibeyn, josta tuli presidentti. Elokuun 19. päivänä </w:t>
      </w:r>
      <w:r>
        <w:rPr>
          <w:color w:val="DCDCDC"/>
        </w:rPr>
        <w:t xml:space="preserve">600 000 </w:t>
      </w:r>
      <w:r>
        <w:t xml:space="preserve">mielenosoittajaa tunkeutui Bakun Lenin-aukiolle (nykyisin Azadliq-aukio) vaatimaan </w:t>
      </w:r>
      <w:r>
        <w:rPr>
          <w:color w:val="2F4F4F"/>
        </w:rPr>
        <w:t xml:space="preserve">poliittisten vankien vapauttamista</w:t>
      </w:r>
      <w:r>
        <w:t xml:space="preserve">. Vuoden 1989 jälkipuoliskolla Vuoristo-Karabahissa jaettiin aseita. Kun karabahilaiset saivat käsiinsä käsiaseita metsästyskiväärien ja varsijousien tilalle, uhrien määrä alkoi kasvaa; siltoja räjäytettiin, teitä tukittiin ja panttivankeja otettiin.</w:t>
      </w:r>
    </w:p>
    <w:p>
      <w:r>
        <w:rPr>
          <w:b/>
        </w:rPr>
        <w:t xml:space="preserve">Kysymys 0</w:t>
      </w:r>
    </w:p>
    <w:p>
      <w:r>
        <w:t xml:space="preserve">Milloin Abulfaz Elchibey valittiin kansanrintaman puheenjohtajaksi?</w:t>
      </w:r>
    </w:p>
    <w:p>
      <w:r>
        <w:rPr>
          <w:b/>
        </w:rPr>
        <w:t xml:space="preserve">Kysymys 1</w:t>
      </w:r>
    </w:p>
    <w:p>
      <w:r>
        <w:t xml:space="preserve">Kuinka monta mielenosoittajaa täytti Leninin aukion 19. elokuuta?</w:t>
      </w:r>
    </w:p>
    <w:p>
      <w:r>
        <w:rPr>
          <w:b/>
        </w:rPr>
        <w:t xml:space="preserve">Kysymys 2</w:t>
      </w:r>
    </w:p>
    <w:p>
      <w:r>
        <w:t xml:space="preserve">Mitä mielenosoittajat halusivat?</w:t>
      </w:r>
    </w:p>
    <w:p>
      <w:r>
        <w:rPr>
          <w:b/>
        </w:rPr>
        <w:t xml:space="preserve">Tekstin numero 34</w:t>
      </w:r>
    </w:p>
    <w:p>
      <w:r>
        <w:t xml:space="preserve">Uutena ja tehokkaana taktiikkana kansanrintama aloitti </w:t>
      </w:r>
      <w:r>
        <w:t xml:space="preserve">Armenian </w:t>
      </w:r>
      <w:r>
        <w:rPr>
          <w:color w:val="A9A9A9"/>
        </w:rPr>
        <w:t xml:space="preserve">rautatiesaarron</w:t>
      </w:r>
      <w:r>
        <w:t xml:space="preserve">, joka aiheutti </w:t>
      </w:r>
      <w:r>
        <w:rPr>
          <w:color w:val="DCDCDC"/>
        </w:rPr>
        <w:t xml:space="preserve">bensiini- ja </w:t>
      </w:r>
      <w:r>
        <w:t xml:space="preserve">elintarvikepulaa, koska </w:t>
      </w:r>
      <w:r>
        <w:rPr>
          <w:color w:val="2F4F4F"/>
        </w:rPr>
        <w:t xml:space="preserve">85 prosenttia </w:t>
      </w:r>
      <w:r>
        <w:t xml:space="preserve">Armenian rahdista tuli Azerbaidžanista</w:t>
      </w:r>
      <w:r>
        <w:t xml:space="preserve">.</w:t>
      </w:r>
      <w:r>
        <w:t xml:space="preserve"> Kansanrintaman painostuksesta Azerbaidžanin kommunistiset viranomaiset alkoivat tehdä myönnytyksiä. </w:t>
      </w:r>
      <w:r>
        <w:t xml:space="preserve">Syyskuun</w:t>
      </w:r>
      <w:r>
        <w:rPr>
          <w:color w:val="556B2F"/>
        </w:rPr>
        <w:t xml:space="preserve"> 25. </w:t>
      </w:r>
      <w:r>
        <w:t xml:space="preserve">päivänä </w:t>
      </w:r>
      <w:r>
        <w:t xml:space="preserve">he hyväksyivät suvereniteettilain, joka antoi etusijan Azerbaidžanin lainsäädännölle, ja lokakuun 4. päivänä kansanrintama sai luvan rekisteröityä lailliseksi järjestöksi, kunhan se poisti saarron. Azerbaidžanin ja Armenian väliset liikenneyhteydet eivät koskaan täysin palautuneet. Jännitteet kärjistyivät edelleen, ja 29. joulukuuta kansanrintaman aktivistit valtasivat </w:t>
      </w:r>
      <w:r>
        <w:rPr>
          <w:color w:val="6B8E23"/>
        </w:rPr>
        <w:t xml:space="preserve">paikallisen puolueen toimistot </w:t>
      </w:r>
      <w:r>
        <w:t xml:space="preserve">Jalilabadissa ja haavoittivat kymmeniä ihmisiä</w:t>
      </w:r>
      <w:r>
        <w:t xml:space="preserve">.</w:t>
      </w:r>
    </w:p>
    <w:p>
      <w:r>
        <w:rPr>
          <w:b/>
        </w:rPr>
        <w:t xml:space="preserve">Kysymys 0</w:t>
      </w:r>
    </w:p>
    <w:p>
      <w:r>
        <w:t xml:space="preserve">Mitä kansanrintama teki Armenian rautateille?</w:t>
      </w:r>
    </w:p>
    <w:p>
      <w:r>
        <w:rPr>
          <w:b/>
        </w:rPr>
        <w:t xml:space="preserve">Kysymys 1</w:t>
      </w:r>
    </w:p>
    <w:p>
      <w:r>
        <w:t xml:space="preserve">Mitä puutteita saarto aiheutti?</w:t>
      </w:r>
    </w:p>
    <w:p>
      <w:r>
        <w:rPr>
          <w:b/>
        </w:rPr>
        <w:t xml:space="preserve">Kysymys 2</w:t>
      </w:r>
    </w:p>
    <w:p>
      <w:r>
        <w:t xml:space="preserve">Kuinka suuri osa Armeniaan tulevasta rahdista on peräisin Azerbaidžanista? </w:t>
      </w:r>
    </w:p>
    <w:p>
      <w:r>
        <w:rPr>
          <w:b/>
        </w:rPr>
        <w:t xml:space="preserve">Kysymys 3</w:t>
      </w:r>
    </w:p>
    <w:p>
      <w:r>
        <w:t xml:space="preserve">Milloin itsemääräämisoikeuslaki hyväksyttiin?</w:t>
      </w:r>
    </w:p>
    <w:p>
      <w:r>
        <w:rPr>
          <w:b/>
        </w:rPr>
        <w:t xml:space="preserve">Kysymys 4</w:t>
      </w:r>
    </w:p>
    <w:p>
      <w:r>
        <w:t xml:space="preserve">Mitä Jalilibadissa otettiin kansanrintaman haltuun?</w:t>
      </w:r>
    </w:p>
    <w:p>
      <w:r>
        <w:rPr>
          <w:b/>
        </w:rPr>
        <w:t xml:space="preserve">Tekstin numero 35</w:t>
      </w:r>
    </w:p>
    <w:p>
      <w:r>
        <w:t xml:space="preserve">Huhtikuun 7. päivänä 1989 neuvostojoukkoja ja panssaroituja miehistönkuljetusvaunuja lähetettiin Tbilisiin sen jälkeen, kun yli 100 000 ihmistä oli osoittanut mieltään kommunistisen puolueen päämajan edessä banderolleilla, joissa vaadittiin Georgian irtautumista </w:t>
      </w:r>
      <w:r>
        <w:rPr>
          <w:color w:val="A9A9A9"/>
        </w:rPr>
        <w:t xml:space="preserve">Neuvostoliitosta </w:t>
      </w:r>
      <w:r>
        <w:t xml:space="preserve">ja </w:t>
      </w:r>
      <w:r>
        <w:rPr>
          <w:color w:val="DCDCDC"/>
        </w:rPr>
        <w:t xml:space="preserve">Abhasian </w:t>
      </w:r>
      <w:r>
        <w:t xml:space="preserve">täydellistä liittämistä Georgiaan. Huhtikuun 9. päivänä 1989 joukot hyökkäsivät mielenosoittajien kimppuun; noin </w:t>
      </w:r>
      <w:r>
        <w:rPr>
          <w:color w:val="2F4F4F"/>
        </w:rPr>
        <w:t xml:space="preserve">20 </w:t>
      </w:r>
      <w:r>
        <w:t xml:space="preserve">ihmistä kuoli ja yli 200 haavoittui. Tapahtuma </w:t>
      </w:r>
      <w:r>
        <w:rPr>
          <w:color w:val="556B2F"/>
        </w:rPr>
        <w:t xml:space="preserve">radikalisoi </w:t>
      </w:r>
      <w:r>
        <w:t xml:space="preserve">georgialaisen politiikan ja sai monet päättelemään, että itsenäisyys oli parempi vaihtoehto kuin Neuvostoliiton vallan jatkuminen. Gorbatshov erotti 14. huhtikuuta Jumber Patiashvilin Georgian kommunistisen puolueen ensimmäisestä sihteeristä ja korvasi hänet entisellä KGB:n johtajalla Givi Gumbaridzella.</w:t>
      </w:r>
    </w:p>
    <w:p>
      <w:r>
        <w:rPr>
          <w:b/>
        </w:rPr>
        <w:t xml:space="preserve">Kysymys 0</w:t>
      </w:r>
    </w:p>
    <w:p>
      <w:r>
        <w:t xml:space="preserve">Mitä mielenosoittajat halusivat Georgian jättävän?</w:t>
      </w:r>
    </w:p>
    <w:p>
      <w:r>
        <w:rPr>
          <w:b/>
        </w:rPr>
        <w:t xml:space="preserve">Kysymys 1</w:t>
      </w:r>
    </w:p>
    <w:p>
      <w:r>
        <w:t xml:space="preserve">Mitä mielenosoittajat toivoivat Georgian osaksi?</w:t>
      </w:r>
    </w:p>
    <w:p>
      <w:r>
        <w:rPr>
          <w:b/>
        </w:rPr>
        <w:t xml:space="preserve">Kysymys 2</w:t>
      </w:r>
    </w:p>
    <w:p>
      <w:r>
        <w:t xml:space="preserve">Kuinka monta ihmistä kuoli 9. huhtikuuta tehdyssä hyökkäyksessä?</w:t>
      </w:r>
    </w:p>
    <w:p>
      <w:r>
        <w:rPr>
          <w:b/>
        </w:rPr>
        <w:t xml:space="preserve">Kysymys 3</w:t>
      </w:r>
    </w:p>
    <w:p>
      <w:r>
        <w:t xml:space="preserve">Mitä Georgian politiikassa tapahtui hyökkäyksen seurauksena?</w:t>
      </w:r>
    </w:p>
    <w:p>
      <w:r>
        <w:rPr>
          <w:b/>
        </w:rPr>
        <w:t xml:space="preserve">Tekstin numero 36</w:t>
      </w:r>
    </w:p>
    <w:p>
      <w:r>
        <w:t xml:space="preserve">Ukrainassa Lvivissä ja Kiovassa vietettiin </w:t>
      </w:r>
      <w:r>
        <w:rPr>
          <w:color w:val="A9A9A9"/>
        </w:rPr>
        <w:t xml:space="preserve">Ukrainan itsenäisyyspäivää </w:t>
      </w:r>
      <w:r>
        <w:t xml:space="preserve">22. tammikuuta 1989</w:t>
      </w:r>
      <w:r>
        <w:t xml:space="preserve">.</w:t>
      </w:r>
      <w:r>
        <w:t xml:space="preserve"> Tuhannet ihmiset kokoontuivat Lviviin luvattomaan molebeniin (</w:t>
      </w:r>
      <w:r>
        <w:rPr>
          <w:color w:val="DCDCDC"/>
        </w:rPr>
        <w:t xml:space="preserve">uskonnollinen jumalanpalvelus</w:t>
      </w:r>
      <w:r>
        <w:t xml:space="preserve">) </w:t>
      </w:r>
      <w:r>
        <w:rPr>
          <w:color w:val="2F4F4F"/>
        </w:rPr>
        <w:t xml:space="preserve">Pyhän Yrjön katedraalin eteen.</w:t>
      </w:r>
      <w:r>
        <w:t xml:space="preserve"> Kiovassa 60 aktivistia kokoontui kiovalaiseen asuntoon muistamaan Ukrainan kansantasavallan julistamista vuonna 1918. Helmikuun 11.-12. päivänä 1989 pidettiin Ukrainan kielen yhdistyksen perustamiskongressi. Helmikuun 15. päivänä 1989 ilmoitettiin Ukrainan autokefaalisen ortodoksisen kirkon uudistamista käsittelevän aloitekomitean perustamisesta. Ukrainan kirjailijaliitto ehdotti liikkeen ohjelmaa ja sääntöjä, ja ne julkaistiin Literaturna Ukraina -lehdessä 16. helmikuuta 1989. Järjestö kuulutti ukrainalaisia toisinajattelijoita, kuten Vjatšeslav Tšornovil.</w:t>
      </w:r>
    </w:p>
    <w:p>
      <w:r>
        <w:rPr>
          <w:b/>
        </w:rPr>
        <w:t xml:space="preserve">Kysymys 0</w:t>
      </w:r>
    </w:p>
    <w:p>
      <w:r>
        <w:t xml:space="preserve">Mitä Ukrainassa juhlitaan 22. tammikuuta?</w:t>
      </w:r>
    </w:p>
    <w:p>
      <w:r>
        <w:rPr>
          <w:b/>
        </w:rPr>
        <w:t xml:space="preserve">Kysymys 1</w:t>
      </w:r>
    </w:p>
    <w:p>
      <w:r>
        <w:t xml:space="preserve">Mikä on moleben?</w:t>
      </w:r>
    </w:p>
    <w:p>
      <w:r>
        <w:rPr>
          <w:b/>
        </w:rPr>
        <w:t xml:space="preserve">Kysymys 2</w:t>
      </w:r>
    </w:p>
    <w:p>
      <w:r>
        <w:t xml:space="preserve">Missä moleben pidettiin?</w:t>
      </w:r>
    </w:p>
    <w:p>
      <w:r>
        <w:rPr>
          <w:b/>
        </w:rPr>
        <w:t xml:space="preserve">Tekstin numero 37</w:t>
      </w:r>
    </w:p>
    <w:p>
      <w:r>
        <w:t xml:space="preserve">Helmikuun lopulla Kiovassa järjestettiin suuria julkisia mielenosoituksia, joissa vastustettiin </w:t>
      </w:r>
      <w:r>
        <w:rPr>
          <w:color w:val="A9A9A9"/>
        </w:rPr>
        <w:t xml:space="preserve">vaalilakeja </w:t>
      </w:r>
      <w:r>
        <w:t xml:space="preserve">26. maaliskuuta pidettävien Neuvostoliiton kansanedustajien kongressin vaalien edellä ja vaadittiin Ukrainan kommunistisen puolueen ensimmäisen sihteerin </w:t>
      </w:r>
      <w:r>
        <w:rPr>
          <w:color w:val="DCDCDC"/>
        </w:rPr>
        <w:t xml:space="preserve">Volodymyr Scherbytskin, jota </w:t>
      </w:r>
      <w:r>
        <w:t xml:space="preserve">kutsuttiin "</w:t>
      </w:r>
      <w:r>
        <w:rPr>
          <w:color w:val="2F4F4F"/>
        </w:rPr>
        <w:t xml:space="preserve">pysähtyneisyyden mastodoniksi", </w:t>
      </w:r>
      <w:r>
        <w:t xml:space="preserve">eroa</w:t>
      </w:r>
      <w:r>
        <w:t xml:space="preserve">. </w:t>
      </w:r>
      <w:r>
        <w:t xml:space="preserve">Mielenosoitukset osuivat samaan aikaan kuin Neuvostoliiton presidentti </w:t>
      </w:r>
      <w:r>
        <w:rPr>
          <w:color w:val="556B2F"/>
        </w:rPr>
        <w:t xml:space="preserve">Gorbatshovin</w:t>
      </w:r>
      <w:r>
        <w:t xml:space="preserve"> vierailu Ukrainaan</w:t>
      </w:r>
      <w:r>
        <w:t xml:space="preserve">. </w:t>
      </w:r>
      <w:r>
        <w:t xml:space="preserve">Helmikuun 26. päivänä 1989 </w:t>
      </w:r>
      <w:r>
        <w:rPr>
          <w:color w:val="6B8E23"/>
        </w:rPr>
        <w:t xml:space="preserve">20 000-30 000 </w:t>
      </w:r>
      <w:r>
        <w:t xml:space="preserve">ihmistä osallistui Lvivissä järjestettyyn, hyväksymättömään ekumeeniseen muistojumalanpalvelukseen, jolla juhlistettiin 1800-luvun ukrainalaisen taiteilijan ja kansallismielisen Taras Shevtshenkon kuoleman vuosipäivää.</w:t>
      </w:r>
    </w:p>
    <w:p>
      <w:r>
        <w:rPr>
          <w:b/>
        </w:rPr>
        <w:t xml:space="preserve">Kysymys 0</w:t>
      </w:r>
    </w:p>
    <w:p>
      <w:r>
        <w:t xml:space="preserve">Mitä ihmiset protestoivat Kiovassa helmikuun loppupuolella?</w:t>
      </w:r>
    </w:p>
    <w:p>
      <w:r>
        <w:rPr>
          <w:b/>
        </w:rPr>
        <w:t xml:space="preserve">Kysymys 1</w:t>
      </w:r>
    </w:p>
    <w:p>
      <w:r>
        <w:t xml:space="preserve">Kenen mielenosoittajat halusivat erota? </w:t>
      </w:r>
    </w:p>
    <w:p>
      <w:r>
        <w:rPr>
          <w:b/>
        </w:rPr>
        <w:t xml:space="preserve">Kysymys 2</w:t>
      </w:r>
    </w:p>
    <w:p>
      <w:r>
        <w:t xml:space="preserve">Mikä oli Scherbytskyn lempinimi?</w:t>
      </w:r>
    </w:p>
    <w:p>
      <w:r>
        <w:rPr>
          <w:b/>
        </w:rPr>
        <w:t xml:space="preserve">Kysymys 3</w:t>
      </w:r>
    </w:p>
    <w:p>
      <w:r>
        <w:t xml:space="preserve">Kuka vieraili Ukrainassa mielenosoitusten aikana?</w:t>
      </w:r>
    </w:p>
    <w:p>
      <w:r>
        <w:rPr>
          <w:b/>
        </w:rPr>
        <w:t xml:space="preserve">Kysymys 4</w:t>
      </w:r>
    </w:p>
    <w:p>
      <w:r>
        <w:t xml:space="preserve">Kuinka monta ihmistä osallistui jumalanpalvelukseen Lvivissä?</w:t>
      </w:r>
    </w:p>
    <w:p>
      <w:r>
        <w:rPr>
          <w:b/>
        </w:rPr>
        <w:t xml:space="preserve">Teksti numero 38</w:t>
      </w:r>
    </w:p>
    <w:p>
      <w:r>
        <w:t xml:space="preserve">Kiovassa perustettiin </w:t>
      </w:r>
      <w:r>
        <w:t xml:space="preserve">4. maaliskuuta 1989 Memorial Society, joka on sitoutunut kunnioittamaan </w:t>
      </w:r>
      <w:r>
        <w:rPr>
          <w:color w:val="A9A9A9"/>
        </w:rPr>
        <w:t xml:space="preserve">stalinismin </w:t>
      </w:r>
      <w:r>
        <w:t xml:space="preserve">uhreja </w:t>
      </w:r>
      <w:r>
        <w:t xml:space="preserve">ja puhdistamaan yhteiskuntaa neuvostokäytännöistä. Seuraavana päivänä järjestettiin julkinen mielenosoitus. Maaliskuun 12. päivänä Lvivissä Ukrainan Helsinki-unionin ja Marian Society Myloserdia (Myötätunto) -yhdistyksen järjestämä vaaleja edeltävä kokous hajotettiin väkivaltaisesti, ja </w:t>
      </w:r>
      <w:r>
        <w:rPr>
          <w:color w:val="DCDCDC"/>
        </w:rPr>
        <w:t xml:space="preserve">lähes 300 </w:t>
      </w:r>
      <w:r>
        <w:t xml:space="preserve">ihmistä pidätettiin. Maaliskuun 26. päivänä järjestettiin liiton kansanedustajien kongressin vaalit; ylimääräiset vaalit pidettiin 9. huhtikuuta, 14. toukokuuta ja 21. toukokuuta. </w:t>
      </w:r>
      <w:r>
        <w:t xml:space="preserve">Ukrainan </w:t>
      </w:r>
      <w:r>
        <w:rPr>
          <w:color w:val="2F4F4F"/>
        </w:rPr>
        <w:t xml:space="preserve">225 </w:t>
      </w:r>
      <w:r>
        <w:t xml:space="preserve">kansanedustajan </w:t>
      </w:r>
      <w:r>
        <w:t xml:space="preserve">joukossa </w:t>
      </w:r>
      <w:r>
        <w:t xml:space="preserve">suurin osa oli </w:t>
      </w:r>
      <w:r>
        <w:rPr>
          <w:color w:val="556B2F"/>
        </w:rPr>
        <w:t xml:space="preserve">konservatiiveja</w:t>
      </w:r>
      <w:r>
        <w:t xml:space="preserve">, vaikka muutama edistysmielinenkin pääsi ehdolle.</w:t>
      </w:r>
    </w:p>
    <w:p>
      <w:r>
        <w:rPr>
          <w:b/>
        </w:rPr>
        <w:t xml:space="preserve">Kysymys 0</w:t>
      </w:r>
    </w:p>
    <w:p>
      <w:r>
        <w:t xml:space="preserve">Mitä ideologian uhreja Memorial Society kunnioitti?</w:t>
      </w:r>
    </w:p>
    <w:p>
      <w:r>
        <w:rPr>
          <w:b/>
        </w:rPr>
        <w:t xml:space="preserve">Kysymys 1</w:t>
      </w:r>
    </w:p>
    <w:p>
      <w:r>
        <w:t xml:space="preserve">Kuinka monta Lvivin vaaleja edeltävän kokouksen osanottajaa pidätettiin?</w:t>
      </w:r>
    </w:p>
    <w:p>
      <w:r>
        <w:rPr>
          <w:b/>
        </w:rPr>
        <w:t xml:space="preserve">Kysymys 2</w:t>
      </w:r>
    </w:p>
    <w:p>
      <w:r>
        <w:t xml:space="preserve">Minkä ideologian edustajia valittiin useammin liiton kansanedustajien kongressiin?</w:t>
      </w:r>
    </w:p>
    <w:p>
      <w:r>
        <w:rPr>
          <w:b/>
        </w:rPr>
        <w:t xml:space="preserve">Kysymys 3</w:t>
      </w:r>
    </w:p>
    <w:p>
      <w:r>
        <w:t xml:space="preserve">Kuinka monta kansanedustajaa valittiin?</w:t>
      </w:r>
    </w:p>
    <w:p>
      <w:r>
        <w:rPr>
          <w:b/>
        </w:rPr>
        <w:t xml:space="preserve">Tekstin numero 39</w:t>
      </w:r>
    </w:p>
    <w:p>
      <w:r>
        <w:t xml:space="preserve">Huhtikuun 20.-23. päivänä 1989 Lvivissä järjestettiin neljänä peräkkäisenä päivänä vaaleja edeltäviä kokouksia, joihin osallistui jopa </w:t>
      </w:r>
      <w:r>
        <w:rPr>
          <w:color w:val="A9A9A9"/>
        </w:rPr>
        <w:t xml:space="preserve">25 000 ihmistä</w:t>
      </w:r>
      <w:r>
        <w:t xml:space="preserve">. </w:t>
      </w:r>
      <w:r>
        <w:t xml:space="preserve">Toimintaan kuului </w:t>
      </w:r>
      <w:r>
        <w:rPr>
          <w:color w:val="DCDCDC"/>
        </w:rPr>
        <w:t xml:space="preserve">tunnin </w:t>
      </w:r>
      <w:r>
        <w:t xml:space="preserve">varoituslakko </w:t>
      </w:r>
      <w:r>
        <w:rPr>
          <w:color w:val="2F4F4F"/>
        </w:rPr>
        <w:t xml:space="preserve">kahdeksassa paikallisessa tehtaassa ja laitoksessa</w:t>
      </w:r>
      <w:r>
        <w:t xml:space="preserve">. </w:t>
      </w:r>
      <w:r>
        <w:t xml:space="preserve">Se oli ensimmäinen työläislakko Lvivissä sitten vuoden </w:t>
      </w:r>
      <w:r>
        <w:rPr>
          <w:color w:val="556B2F"/>
        </w:rPr>
        <w:t xml:space="preserve">1944</w:t>
      </w:r>
      <w:r>
        <w:t xml:space="preserve">. Toukokuun 3. päivänä Lvivissä järjestettiin vaaleja edeltävä mielenosoitus, johon osallistui 30 000 ihmistä. Toukokuun 7. päivänä Memorial Society järjesti joukkokokouksen Bykivniassa, jossa on </w:t>
      </w:r>
      <w:r>
        <w:t xml:space="preserve">stalinistisen terrorin ukrainalaisten ja puolalaisten uhrien </w:t>
      </w:r>
      <w:r>
        <w:rPr>
          <w:color w:val="6B8E23"/>
        </w:rPr>
        <w:t xml:space="preserve">joukkohauta</w:t>
      </w:r>
      <w:r>
        <w:t xml:space="preserve">.</w:t>
      </w:r>
      <w:r>
        <w:t xml:space="preserve"> Kun Kiovasta oli marssittu paikalle, järjestettiin muistotilaisuus.</w:t>
      </w:r>
    </w:p>
    <w:p>
      <w:r>
        <w:rPr>
          <w:b/>
        </w:rPr>
        <w:t xml:space="preserve">Kysymys 0</w:t>
      </w:r>
    </w:p>
    <w:p>
      <w:r>
        <w:t xml:space="preserve">Kuinka monta ihmistä osallistui Lvivin vaaleja edeltäviin kokouksiin?</w:t>
      </w:r>
    </w:p>
    <w:p>
      <w:r>
        <w:rPr>
          <w:b/>
        </w:rPr>
        <w:t xml:space="preserve">Kysymys 1</w:t>
      </w:r>
    </w:p>
    <w:p>
      <w:r>
        <w:t xml:space="preserve">Kuinka kauan varoituslakko kesti?</w:t>
      </w:r>
    </w:p>
    <w:p>
      <w:r>
        <w:rPr>
          <w:b/>
        </w:rPr>
        <w:t xml:space="preserve">Kysymys 2</w:t>
      </w:r>
    </w:p>
    <w:p>
      <w:r>
        <w:t xml:space="preserve">Missä lakko tapahtui?</w:t>
      </w:r>
    </w:p>
    <w:p>
      <w:r>
        <w:rPr>
          <w:b/>
        </w:rPr>
        <w:t xml:space="preserve">Kysymys 3</w:t>
      </w:r>
    </w:p>
    <w:p>
      <w:r>
        <w:t xml:space="preserve">Milloin ennen varoituslakkoa Lvivissä oli viimeinen työläislakko?</w:t>
      </w:r>
    </w:p>
    <w:p>
      <w:r>
        <w:rPr>
          <w:b/>
        </w:rPr>
        <w:t xml:space="preserve">Kysymys 4</w:t>
      </w:r>
    </w:p>
    <w:p>
      <w:r>
        <w:t xml:space="preserve">Missä paikassa Bykivnian kokous pidettiin?</w:t>
      </w:r>
    </w:p>
    <w:p>
      <w:r>
        <w:rPr>
          <w:b/>
        </w:rPr>
        <w:t xml:space="preserve">Teksti numero 40</w:t>
      </w:r>
    </w:p>
    <w:p>
      <w:r>
        <w:t xml:space="preserve">Toukokuun puolivälistä syyskuuhun 1989 ukrainalaiset kreikkalaiskatoliset nälkälakkolaiset järjestivät mielenosoituksia Moskovan Arbatilla kiinnittääkseen huomiota </w:t>
      </w:r>
      <w:r>
        <w:rPr>
          <w:color w:val="A9A9A9"/>
        </w:rPr>
        <w:t xml:space="preserve">kirkkonsa ahdinkoon.</w:t>
      </w:r>
      <w:r>
        <w:t xml:space="preserve"> He olivat erityisen aktiivisia Moskovassa heinäkuussa pidetyn Kirkkojen maailmanneuvoston istunnon aikana. Protesti päättyi ryhmän pidätyksiin 18. syyskuuta. </w:t>
      </w:r>
      <w:r>
        <w:rPr>
          <w:color w:val="DCDCDC"/>
        </w:rPr>
        <w:t xml:space="preserve">Toukokuun 27. päivänä </w:t>
      </w:r>
      <w:r>
        <w:t xml:space="preserve">1989 pidettiin </w:t>
      </w:r>
      <w:r>
        <w:t xml:space="preserve">Lvivin alueellisen muistoyhdistyksen perustamiskonferenssi. Kesäkuun 18. päivänä 1989 </w:t>
      </w:r>
      <w:r>
        <w:rPr>
          <w:color w:val="2F4F4F"/>
        </w:rPr>
        <w:t xml:space="preserve">arviolta 100 000 </w:t>
      </w:r>
      <w:r>
        <w:t xml:space="preserve">uskovaa osallistui julkisiin jumalanpalveluksiin Ivano-Frankivskissa Länsi-Ukrainassa vastauksena kardinaali Myroslav Lubatšovskin kehotukseen järjestää kansainvälinen rukouspäivä.</w:t>
      </w:r>
    </w:p>
    <w:p>
      <w:r>
        <w:rPr>
          <w:b/>
        </w:rPr>
        <w:t xml:space="preserve">Kysymys 0</w:t>
      </w:r>
    </w:p>
    <w:p>
      <w:r>
        <w:t xml:space="preserve">Mihin nälkälakkolaiset halusivat kiinnittää huomiota?</w:t>
      </w:r>
    </w:p>
    <w:p>
      <w:r>
        <w:rPr>
          <w:b/>
        </w:rPr>
        <w:t xml:space="preserve">Kysymys 1</w:t>
      </w:r>
    </w:p>
    <w:p>
      <w:r>
        <w:t xml:space="preserve">Milloin Lvivin alueellinen Memorial Society piti ensimmäisen konferenssinsa?</w:t>
      </w:r>
    </w:p>
    <w:p>
      <w:r>
        <w:rPr>
          <w:b/>
        </w:rPr>
        <w:t xml:space="preserve">Kysymys 2</w:t>
      </w:r>
    </w:p>
    <w:p>
      <w:r>
        <w:t xml:space="preserve">Kuinka monta ihmistä osallistui jumalanpalveluksiin Länsi-Ukrainassa?</w:t>
      </w:r>
    </w:p>
    <w:p>
      <w:r>
        <w:rPr>
          <w:b/>
        </w:rPr>
        <w:t xml:space="preserve">Tekstin numero 41</w:t>
      </w:r>
    </w:p>
    <w:p>
      <w:r>
        <w:t xml:space="preserve">Elokuun 19. päivänä 1989 Pyhien Pietarin ja Paavalin venäläinen ortodoksinen seurakunta ilmoitti siirtyvänsä Ukrainan autokefaaliseen ortodoksiseen kirkkoon. Syyskuun 2. päivänä 1989 kymmenet tuhannet ihmiset eri puolilla Ukrainaa protestoivat </w:t>
      </w:r>
      <w:r>
        <w:rPr>
          <w:color w:val="A9A9A9"/>
        </w:rPr>
        <w:t xml:space="preserve">vaalilakiluonnosta vastaan</w:t>
      </w:r>
      <w:r>
        <w:t xml:space="preserve">, jossa varattiin erityispaikkoja kommunistiselle puolueelle ja muille virallisille järjestöille: </w:t>
      </w:r>
      <w:r>
        <w:rPr>
          <w:color w:val="DCDCDC"/>
        </w:rPr>
        <w:t xml:space="preserve">50 000 </w:t>
      </w:r>
      <w:r>
        <w:t xml:space="preserve">Lvivissä, 40 000 Kiovassa, 10 000 Zhytomyrissä, 5 000 Dniprodzerzhynskissä ja Chervonohradissa ja 2 000 Harkovassa. Syyskuun 8.-10. päivänä 1989 kirjailija </w:t>
      </w:r>
      <w:r>
        <w:rPr>
          <w:color w:val="2F4F4F"/>
        </w:rPr>
        <w:t xml:space="preserve">Ivan Drach </w:t>
      </w:r>
      <w:r>
        <w:t xml:space="preserve">valittiin Ukrainan kansanliikkeen Rukhin johtajaksi sen perustavassa kongressissa </w:t>
      </w:r>
      <w:r>
        <w:rPr>
          <w:color w:val="556B2F"/>
        </w:rPr>
        <w:t xml:space="preserve">Kiovassa</w:t>
      </w:r>
      <w:r>
        <w:t xml:space="preserve">. Syyskuun 17. päivänä 150 000-200 000 ihmistä marssi Lvivissä vaatien Ukrainan kreikkalaiskatolisen kirkon laillistamista. Syyskuun 21. päivänä 1989 aloitetaan joukkohaudan kaivaminen esiin Demianiv Lazissa, Ivano-Frankivskin eteläpuolella sijaitsevalla luonnonsuojelualueella. Syyskuun 28. päivänä Ukrainan kommunistisen puolueen ensimmäinen sihteeri Volodymyr Shcherbytsky, joka oli jäänyt Brežnevin ajalta, korvataan Vladimir Ivashkolla.</w:t>
      </w:r>
    </w:p>
    <w:p>
      <w:r>
        <w:rPr>
          <w:b/>
        </w:rPr>
        <w:t xml:space="preserve">Kysymys 0</w:t>
      </w:r>
    </w:p>
    <w:p>
      <w:r>
        <w:t xml:space="preserve">Mitä vastaan mielenosoittajat osoittivat mieltään 2. syyskuuta?</w:t>
      </w:r>
    </w:p>
    <w:p>
      <w:r>
        <w:rPr>
          <w:b/>
        </w:rPr>
        <w:t xml:space="preserve">Kysymys 1</w:t>
      </w:r>
    </w:p>
    <w:p>
      <w:r>
        <w:t xml:space="preserve">Kuinka monta mielenosoittajaa Lvivissä oli?</w:t>
      </w:r>
    </w:p>
    <w:p>
      <w:r>
        <w:rPr>
          <w:b/>
        </w:rPr>
        <w:t xml:space="preserve">Kysymys 2</w:t>
      </w:r>
    </w:p>
    <w:p>
      <w:r>
        <w:t xml:space="preserve">Kuka asetettiin Ukrainan kansanliikkeen johtoon?</w:t>
      </w:r>
    </w:p>
    <w:p>
      <w:r>
        <w:rPr>
          <w:b/>
        </w:rPr>
        <w:t xml:space="preserve">Kysymys 3</w:t>
      </w:r>
    </w:p>
    <w:p>
      <w:r>
        <w:t xml:space="preserve">Missä Kansanliike piti perustamiskongressinsa?</w:t>
      </w:r>
    </w:p>
    <w:p>
      <w:r>
        <w:rPr>
          <w:b/>
        </w:rPr>
        <w:t xml:space="preserve">Teksti numero 42</w:t>
      </w:r>
    </w:p>
    <w:p>
      <w:r>
        <w:t xml:space="preserve">Lokakuun 1. päivänä 1989 </w:t>
      </w:r>
      <w:r>
        <w:rPr>
          <w:color w:val="DCDCDC"/>
        </w:rPr>
        <w:t xml:space="preserve">miliisi </w:t>
      </w:r>
      <w:r>
        <w:t xml:space="preserve">hajotti väkivaltaisesti </w:t>
      </w:r>
      <w:r>
        <w:rPr>
          <w:color w:val="A9A9A9"/>
        </w:rPr>
        <w:t xml:space="preserve">10 000-15 000 </w:t>
      </w:r>
      <w:r>
        <w:t xml:space="preserve">ihmisen rauhanomaisen mielenosoituksen </w:t>
      </w:r>
      <w:r>
        <w:rPr>
          <w:color w:val="2F4F4F"/>
        </w:rPr>
        <w:t xml:space="preserve">Lvivin Druzhba-stadionin edessä, </w:t>
      </w:r>
      <w:r>
        <w:t xml:space="preserve">jossa järjestettiin </w:t>
      </w:r>
      <w:r>
        <w:t xml:space="preserve">Ukrainan maiden Neuvostoliiton "jälleenyhdistämistä" juhlistava </w:t>
      </w:r>
      <w:r>
        <w:rPr>
          <w:color w:val="556B2F"/>
        </w:rPr>
        <w:t xml:space="preserve">konsertti.</w:t>
      </w:r>
      <w:r>
        <w:t xml:space="preserve"> Lokakuun 10. päivänä Ivano-Frankivskissa järjestettiin ennen vaaleja mielenosoitus, johon osallistui 30 000 ihmistä. Lokakuun 15. päivänä useita tuhansia ihmisiä kokoontui Chervonohradiin, Chernivtsiin, Rivneen ja Zhytomyriin, 500 Dnipropetrovskiin ja 30 000 Lviviin protestoimaan vaalilakia vastaan. Lokakuun 20. päivänä Ukrainan autokefaalisen ortodoksisen kirkon uskovaiset ja papisto osallistuivat Lvivissä synodiin, joka oli ensimmäinen sen jälkeen, kun kirkko lakkautettiin </w:t>
      </w:r>
      <w:r>
        <w:rPr>
          <w:color w:val="6B8E23"/>
        </w:rPr>
        <w:t xml:space="preserve">1930-luvulla</w:t>
      </w:r>
      <w:r>
        <w:t xml:space="preserve">.</w:t>
      </w:r>
    </w:p>
    <w:p>
      <w:r>
        <w:rPr>
          <w:b/>
        </w:rPr>
        <w:t xml:space="preserve">Kysymys 0</w:t>
      </w:r>
    </w:p>
    <w:p>
      <w:r>
        <w:t xml:space="preserve">Kuinka monta ihmistä osoitti mieltään 1. lokakuuta?</w:t>
      </w:r>
    </w:p>
    <w:p>
      <w:r>
        <w:rPr>
          <w:b/>
        </w:rPr>
        <w:t xml:space="preserve">Kysymys 1</w:t>
      </w:r>
    </w:p>
    <w:p>
      <w:r>
        <w:t xml:space="preserve">Kuka hyökkäsi mielenosoituksen kimppuun?</w:t>
      </w:r>
    </w:p>
    <w:p>
      <w:r>
        <w:rPr>
          <w:b/>
        </w:rPr>
        <w:t xml:space="preserve">Kysymys 2</w:t>
      </w:r>
    </w:p>
    <w:p>
      <w:r>
        <w:t xml:space="preserve">Missä hyökkäys tapahtui?</w:t>
      </w:r>
    </w:p>
    <w:p>
      <w:r>
        <w:rPr>
          <w:b/>
        </w:rPr>
        <w:t xml:space="preserve">Kysymys 3</w:t>
      </w:r>
    </w:p>
    <w:p>
      <w:r>
        <w:t xml:space="preserve">Mitä stadionilla tapahtui tuolloin?</w:t>
      </w:r>
    </w:p>
    <w:p>
      <w:r>
        <w:rPr>
          <w:b/>
        </w:rPr>
        <w:t xml:space="preserve">Kysymys 4</w:t>
      </w:r>
    </w:p>
    <w:p>
      <w:r>
        <w:t xml:space="preserve">Milloin ennen lokakuun 20. päivän synodia viimeksi pidettiin synodi Lvivissä?</w:t>
      </w:r>
    </w:p>
    <w:p>
      <w:r>
        <w:rPr>
          <w:b/>
        </w:rPr>
        <w:t xml:space="preserve">Teksti numero 43</w:t>
      </w:r>
    </w:p>
    <w:p>
      <w:r>
        <w:t xml:space="preserve">Liiton korkein neuvosto hyväksyi 24. lokakuuta lain, jolla poistettiin kommunistisen puolueen ja muiden virallisten järjestöjen edustajien erityispaikat. Lokakuun 26. päivänä </w:t>
      </w:r>
      <w:r>
        <w:rPr>
          <w:color w:val="A9A9A9"/>
        </w:rPr>
        <w:t xml:space="preserve">kaksikymmentä </w:t>
      </w:r>
      <w:r>
        <w:rPr>
          <w:color w:val="DCDCDC"/>
        </w:rPr>
        <w:t xml:space="preserve">Lvivin</w:t>
      </w:r>
      <w:r>
        <w:t xml:space="preserve"> tehdasta </w:t>
      </w:r>
      <w:r>
        <w:t xml:space="preserve">järjesti lakkoja ja kokouksia vastalauseena </w:t>
      </w:r>
      <w:r>
        <w:t xml:space="preserve">1. lokakuuta tapahtuneelle </w:t>
      </w:r>
      <w:r>
        <w:rPr>
          <w:color w:val="2F4F4F"/>
        </w:rPr>
        <w:t xml:space="preserve">poliisin raakalaismaiselle käytökselle </w:t>
      </w:r>
      <w:r>
        <w:t xml:space="preserve">ja viranomaisten haluttomuudelle asettaa syylliset syytteeseen. Lokakuun 26.-28. päivänä Zelenyi Svit (Maan ystävät - Ukraina) -ympäristöjärjestö piti perustamiskongressinsa, ja lokakuun 27. päivänä Ukrainan korkein neuvosto hyväksyi lain, jolla poistettiin puolueen ja muiden virallisten järjestöjen erityisasema.</w:t>
      </w:r>
    </w:p>
    <w:p>
      <w:r>
        <w:rPr>
          <w:b/>
        </w:rPr>
        <w:t xml:space="preserve">Kysymys 0</w:t>
      </w:r>
    </w:p>
    <w:p>
      <w:r>
        <w:t xml:space="preserve">Kuinka monessa tehtaassa oli lakkoja 26. lokakuuta?</w:t>
      </w:r>
    </w:p>
    <w:p>
      <w:r>
        <w:rPr>
          <w:b/>
        </w:rPr>
        <w:t xml:space="preserve">Kysymys 1</w:t>
      </w:r>
    </w:p>
    <w:p>
      <w:r>
        <w:t xml:space="preserve">Missä lakot olivat?</w:t>
      </w:r>
    </w:p>
    <w:p>
      <w:r>
        <w:rPr>
          <w:b/>
        </w:rPr>
        <w:t xml:space="preserve">Kysymys 2</w:t>
      </w:r>
    </w:p>
    <w:p>
      <w:r>
        <w:t xml:space="preserve">Mitä vastaan lakoilla protestoitiin?</w:t>
      </w:r>
    </w:p>
    <w:p>
      <w:r>
        <w:rPr>
          <w:b/>
        </w:rPr>
        <w:t xml:space="preserve">Tekstin numero 44</w:t>
      </w:r>
    </w:p>
    <w:p>
      <w:r>
        <w:t xml:space="preserve">Lokakuun 28. päivänä 1989 </w:t>
      </w:r>
      <w:r>
        <w:rPr>
          <w:color w:val="A9A9A9"/>
        </w:rPr>
        <w:t xml:space="preserve">Ukrainan korkein neuvosto </w:t>
      </w:r>
      <w:r>
        <w:t xml:space="preserve">määräsi, että 1. tammikuuta 1990 alkaen Ukrainan </w:t>
      </w:r>
      <w:r>
        <w:t xml:space="preserve">virallinen kieli olisi </w:t>
      </w:r>
      <w:r>
        <w:rPr>
          <w:color w:val="DCDCDC"/>
        </w:rPr>
        <w:t xml:space="preserve">ukrainaksi, </w:t>
      </w:r>
      <w:r>
        <w:t xml:space="preserve">kun taas venäjää käytettäisiin </w:t>
      </w:r>
      <w:r>
        <w:rPr>
          <w:color w:val="2F4F4F"/>
        </w:rPr>
        <w:t xml:space="preserve">etnisten ryhmien välisessä viestinnässä</w:t>
      </w:r>
      <w:r>
        <w:t xml:space="preserve">. Samana päivänä Lvivin kirkon kirkastumisen seurakunta erosi Venäjän ortodoksisesta kirkosta ja julistautui Ukrainan kreikkalaiskatoliseksi kirkoksi. Seuraavana päivänä tuhannet osallistuivat muistotilaisuuteen </w:t>
      </w:r>
      <w:r>
        <w:rPr>
          <w:color w:val="556B2F"/>
        </w:rPr>
        <w:t xml:space="preserve">Demianiv Lazissa</w:t>
      </w:r>
      <w:r>
        <w:t xml:space="preserve">, ja tilapäinen muistomerkki osoitti, että "vuosien 1939-1941 sortojen uhreille" pystytettäisiin pian muistomerkki.</w:t>
      </w:r>
    </w:p>
    <w:p>
      <w:r>
        <w:rPr>
          <w:b/>
        </w:rPr>
        <w:t xml:space="preserve">Kysymys 0</w:t>
      </w:r>
    </w:p>
    <w:p>
      <w:r>
        <w:t xml:space="preserve">Mikä tehtiin Ukrainan viralliseksi kieleksi vuonna 1990?</w:t>
      </w:r>
    </w:p>
    <w:p>
      <w:r>
        <w:rPr>
          <w:b/>
        </w:rPr>
        <w:t xml:space="preserve">Kysymys 1</w:t>
      </w:r>
    </w:p>
    <w:p>
      <w:r>
        <w:t xml:space="preserve">Kuka päätti Ukrainan virallisesta kielestä?</w:t>
      </w:r>
    </w:p>
    <w:p>
      <w:r>
        <w:rPr>
          <w:b/>
        </w:rPr>
        <w:t xml:space="preserve">Kysymys 2</w:t>
      </w:r>
    </w:p>
    <w:p>
      <w:r>
        <w:t xml:space="preserve">Mistä syystä venäjää puhuttaisiin?</w:t>
      </w:r>
    </w:p>
    <w:p>
      <w:r>
        <w:rPr>
          <w:b/>
        </w:rPr>
        <w:t xml:space="preserve">Kysymys 3</w:t>
      </w:r>
    </w:p>
    <w:p>
      <w:r>
        <w:t xml:space="preserve">Missä oli tammikuun 2. päivän muistotilaisuus?</w:t>
      </w:r>
    </w:p>
    <w:p>
      <w:r>
        <w:rPr>
          <w:b/>
        </w:rPr>
        <w:t xml:space="preserve">Tekstin numero 45</w:t>
      </w:r>
    </w:p>
    <w:p>
      <w:r>
        <w:rPr>
          <w:color w:val="A9A9A9"/>
        </w:rPr>
        <w:t xml:space="preserve">Marraskuun puolivälissä </w:t>
      </w:r>
      <w:r>
        <w:t xml:space="preserve">Shevtshenkon ukrainan kielen seura rekisteröitiin virallisesti</w:t>
      </w:r>
      <w:r>
        <w:rPr>
          <w:color w:val="A9A9A9"/>
        </w:rPr>
        <w:t xml:space="preserve">.</w:t>
      </w:r>
      <w:r>
        <w:t xml:space="preserve"> Marraskuun 19. päivänä 1989 Kiovassa järjestettiin julkinen tilaisuus, johon osallistui tuhansia surijoita, ystäviä ja sukulaisia, kun Ukrainaan haudattiin uudelleen kolme </w:t>
      </w:r>
      <w:r>
        <w:rPr>
          <w:color w:val="2F4F4F"/>
        </w:rPr>
        <w:t xml:space="preserve">Uralin vuoristossa Permissä </w:t>
      </w:r>
      <w:r>
        <w:t xml:space="preserve">sijaitsevan </w:t>
      </w:r>
      <w:r>
        <w:t xml:space="preserve">surullisenkuuluisan </w:t>
      </w:r>
      <w:r>
        <w:rPr>
          <w:color w:val="DCDCDC"/>
        </w:rPr>
        <w:t xml:space="preserve">Gulagin leirin nro 36 </w:t>
      </w:r>
      <w:r>
        <w:t xml:space="preserve">vankia</w:t>
      </w:r>
      <w:r>
        <w:t xml:space="preserve">: ihmisoikeusaktivistit Vasyl Stus, Oleksiy Tykhy ja Juri Lytvyn. Heidän jäännöksensä haudattiin </w:t>
      </w:r>
      <w:r>
        <w:rPr>
          <w:color w:val="556B2F"/>
        </w:rPr>
        <w:t xml:space="preserve">Baikoven hautausmaalle. </w:t>
      </w:r>
      <w:r>
        <w:t xml:space="preserve">Marraskuun 26. päivänä 1989, jolloin kardinaali Myroslav Lubatšivski julisti rukous- ja paastopäivän, tuhannet uskovaiset Länsi-Ukrainassa osallistuivat jumalanpalveluksiin </w:t>
      </w:r>
      <w:r>
        <w:rPr>
          <w:color w:val="6B8E23"/>
        </w:rPr>
        <w:t xml:space="preserve">paavi Johannes Paavali II:n </w:t>
      </w:r>
      <w:r>
        <w:t xml:space="preserve">ja Neuvostoliiton presidentti Gorbatshovin </w:t>
      </w:r>
      <w:r>
        <w:t xml:space="preserve">tapaamisen aattona.</w:t>
      </w:r>
      <w:r>
        <w:t xml:space="preserve"> Marraskuun 28. päivänä 1989 Ukrainan SNTL:n uskonnollisten asioiden neuvosto antoi asetuksen, jonka mukaan ukrainalaiset katoliset seurakunnat voivat rekisteröityä laillisiksi järjestöiksi. Asetus julistettiin 1. joulukuuta, samaan aikaan kun paavi ja Neuvostoliiton presidentti tapasivat Vatikaanissa.</w:t>
      </w:r>
    </w:p>
    <w:p>
      <w:r>
        <w:rPr>
          <w:b/>
        </w:rPr>
        <w:t xml:space="preserve">Kysymys 0</w:t>
      </w:r>
    </w:p>
    <w:p>
      <w:r>
        <w:t xml:space="preserve">Milloin Shevtshenkon ukrainan kielen yhdistys sai virallisen aseman?</w:t>
      </w:r>
    </w:p>
    <w:p>
      <w:r>
        <w:rPr>
          <w:b/>
        </w:rPr>
        <w:t xml:space="preserve">Kysymys 1</w:t>
      </w:r>
    </w:p>
    <w:p>
      <w:r>
        <w:t xml:space="preserve">Kolme ihmisoikeusaktivistia, jotka haudattiin uudelleen 19. marraskuuta, olivat vankeja missä?</w:t>
      </w:r>
    </w:p>
    <w:p>
      <w:r>
        <w:rPr>
          <w:b/>
        </w:rPr>
        <w:t xml:space="preserve">Kysymys 2</w:t>
      </w:r>
    </w:p>
    <w:p>
      <w:r>
        <w:t xml:space="preserve">Missä sijaitsi Gulagin leiri nro 36?</w:t>
      </w:r>
    </w:p>
    <w:p>
      <w:r>
        <w:rPr>
          <w:b/>
        </w:rPr>
        <w:t xml:space="preserve">Kysymys 3</w:t>
      </w:r>
    </w:p>
    <w:p>
      <w:r>
        <w:t xml:space="preserve">Minne aktivistit haudattiin uudelleen?</w:t>
      </w:r>
    </w:p>
    <w:p>
      <w:r>
        <w:rPr>
          <w:b/>
        </w:rPr>
        <w:t xml:space="preserve">Kysymys 4</w:t>
      </w:r>
    </w:p>
    <w:p>
      <w:r>
        <w:t xml:space="preserve">Kuka tapasi Gorbatshovin 22. marraskuuta?</w:t>
      </w:r>
    </w:p>
    <w:p>
      <w:r>
        <w:rPr>
          <w:b/>
        </w:rPr>
        <w:t xml:space="preserve">Teksti numero 46</w:t>
      </w:r>
    </w:p>
    <w:p>
      <w:r>
        <w:t xml:space="preserve">Syyskuun 30. päivänä 1989 tuhannet valkovenäläiset marssivat Minskin läpi vaatien </w:t>
      </w:r>
      <w:r>
        <w:rPr>
          <w:color w:val="2F4F4F"/>
        </w:rPr>
        <w:t xml:space="preserve">Ukrainassa </w:t>
      </w:r>
      <w:r>
        <w:rPr>
          <w:color w:val="A9A9A9"/>
        </w:rPr>
        <w:t xml:space="preserve">vuonna 1986 tapahtuneen </w:t>
      </w:r>
      <w:r>
        <w:rPr>
          <w:color w:val="DCDCDC"/>
        </w:rPr>
        <w:t xml:space="preserve">Tšernobylin onnettomuuspaikan </w:t>
      </w:r>
      <w:r>
        <w:t xml:space="preserve">puhdistamista</w:t>
      </w:r>
      <w:r>
        <w:t xml:space="preserve">. Jopa </w:t>
      </w:r>
      <w:r>
        <w:t xml:space="preserve">15 000 mielenosoittajaa, joilla oli käsivarsinauhat, joissa oli </w:t>
      </w:r>
      <w:r>
        <w:rPr>
          <w:color w:val="556B2F"/>
        </w:rPr>
        <w:t xml:space="preserve">radioaktiivisuussymboleja</w:t>
      </w:r>
      <w:r>
        <w:t xml:space="preserve">, ja jotka kantoivat kiellettyä Valko-Venäjän punavalkoista kansallislippua, marssi läpi </w:t>
      </w:r>
      <w:r>
        <w:rPr>
          <w:color w:val="6B8E23"/>
        </w:rPr>
        <w:t xml:space="preserve">kaatosateen </w:t>
      </w:r>
      <w:r>
        <w:t xml:space="preserve">uhmaten paikallisten viranomaisten kieltoa. Myöhemmin he kokoontuivat kaupungin keskustaan hallituksen päämajan lähelle, jossa puhujat vaativat tasavallan kommunistisen puolueen johtajan Jefrem Sokolovin eroa ja kehottivat evakuoimaan puoli miljoonaa ihmistä saastuneilta alueilta.</w:t>
      </w:r>
    </w:p>
    <w:p>
      <w:r>
        <w:rPr>
          <w:b/>
        </w:rPr>
        <w:t xml:space="preserve">Kysymys 0</w:t>
      </w:r>
    </w:p>
    <w:p>
      <w:r>
        <w:t xml:space="preserve">Mitä valkovenäläiset halusivat siivota?</w:t>
      </w:r>
    </w:p>
    <w:p>
      <w:r>
        <w:rPr>
          <w:b/>
        </w:rPr>
        <w:t xml:space="preserve">Kysymys 1</w:t>
      </w:r>
    </w:p>
    <w:p>
      <w:r>
        <w:t xml:space="preserve">Missä Tšernobylin katastrofi tapahtui?</w:t>
      </w:r>
    </w:p>
    <w:p>
      <w:r>
        <w:rPr>
          <w:b/>
        </w:rPr>
        <w:t xml:space="preserve">Kysymys 2</w:t>
      </w:r>
    </w:p>
    <w:p>
      <w:r>
        <w:t xml:space="preserve">Milloin Tšernobylin onnettomuus tapahtui?</w:t>
      </w:r>
    </w:p>
    <w:p>
      <w:r>
        <w:rPr>
          <w:b/>
        </w:rPr>
        <w:t xml:space="preserve">Kysymys 3</w:t>
      </w:r>
    </w:p>
    <w:p>
      <w:r>
        <w:t xml:space="preserve">Mitä symbolia mielenosoittajat pitivät käsivarsissaan?</w:t>
      </w:r>
    </w:p>
    <w:p>
      <w:r>
        <w:rPr>
          <w:b/>
        </w:rPr>
        <w:t xml:space="preserve">Kysymys 4</w:t>
      </w:r>
    </w:p>
    <w:p>
      <w:r>
        <w:t xml:space="preserve">Millainen sää oli mielenosoituksen aikana?</w:t>
      </w:r>
    </w:p>
    <w:p>
      <w:r>
        <w:rPr>
          <w:b/>
        </w:rPr>
        <w:t xml:space="preserve">Tekstin numero 47</w:t>
      </w:r>
    </w:p>
    <w:p>
      <w:r>
        <w:t xml:space="preserve">Tuhansia </w:t>
      </w:r>
      <w:r>
        <w:rPr>
          <w:color w:val="A9A9A9"/>
        </w:rPr>
        <w:t xml:space="preserve">neuvostojoukkoja </w:t>
      </w:r>
      <w:r>
        <w:t xml:space="preserve">lähetettiin Ferganan laaksoon, </w:t>
      </w:r>
      <w:r>
        <w:rPr>
          <w:color w:val="DCDCDC"/>
        </w:rPr>
        <w:t xml:space="preserve">Uzbekistanin pääkaupungin </w:t>
      </w:r>
      <w:r>
        <w:t xml:space="preserve">Taškentin </w:t>
      </w:r>
      <w:r>
        <w:rPr>
          <w:color w:val="DCDCDC"/>
        </w:rPr>
        <w:t xml:space="preserve">kaakkoispuolelle, </w:t>
      </w:r>
      <w:r>
        <w:t xml:space="preserve">palauttamaan järjestys niiden yhteenottojen jälkeen, joissa paikalliset uzbekit jahtasivat </w:t>
      </w:r>
      <w:r>
        <w:rPr>
          <w:color w:val="2F4F4F"/>
        </w:rPr>
        <w:t xml:space="preserve">meskhetiläisvähemmistön jäseniä </w:t>
      </w:r>
      <w:r>
        <w:t xml:space="preserve">4.-11. kesäkuuta 1989 useiden päivien mellakoiden aikana; noin 100 ihmistä sai surmansa. Gorbatshov erotti 23. kesäkuuta 1989 </w:t>
      </w:r>
      <w:r>
        <w:rPr>
          <w:color w:val="556B2F"/>
        </w:rPr>
        <w:t xml:space="preserve">Rafiq Nishonovin </w:t>
      </w:r>
      <w:r>
        <w:t xml:space="preserve">Uzbekistanin sosialistisen neuvostotasavallan kommunistisen puolueen ensimmäisenä sihteerinä ja korvasi hänet </w:t>
      </w:r>
      <w:r>
        <w:rPr>
          <w:color w:val="6B8E23"/>
        </w:rPr>
        <w:t xml:space="preserve">Karimovilla, </w:t>
      </w:r>
      <w:r>
        <w:t xml:space="preserve">joka johti Uzbekistania neuvostotasavaltana ja myöhemmin itsenäisenä valtiona</w:t>
      </w:r>
      <w:r>
        <w:t xml:space="preserve">.</w:t>
      </w:r>
    </w:p>
    <w:p>
      <w:r>
        <w:rPr>
          <w:b/>
        </w:rPr>
        <w:t xml:space="preserve">Kysymys 0</w:t>
      </w:r>
    </w:p>
    <w:p>
      <w:r>
        <w:t xml:space="preserve">Kuka meni Ferganan laaksoon palauttamaan järjestystä?</w:t>
      </w:r>
    </w:p>
    <w:p>
      <w:r>
        <w:rPr>
          <w:b/>
        </w:rPr>
        <w:t xml:space="preserve">Kysymys 1</w:t>
      </w:r>
    </w:p>
    <w:p>
      <w:r>
        <w:t xml:space="preserve">Missä Ferganan laakso sijaitsee?</w:t>
      </w:r>
    </w:p>
    <w:p>
      <w:r>
        <w:rPr>
          <w:b/>
        </w:rPr>
        <w:t xml:space="preserve">Kysymys 2</w:t>
      </w:r>
    </w:p>
    <w:p>
      <w:r>
        <w:t xml:space="preserve">Keitä paikalliset uzbekit ottivat kohteekseen?</w:t>
      </w:r>
    </w:p>
    <w:p>
      <w:r>
        <w:rPr>
          <w:b/>
        </w:rPr>
        <w:t xml:space="preserve">Kysymys 3</w:t>
      </w:r>
    </w:p>
    <w:p>
      <w:r>
        <w:t xml:space="preserve">Kenet Gorbatshov erotti pääsihteerin tehtävästä? </w:t>
      </w:r>
    </w:p>
    <w:p>
      <w:r>
        <w:rPr>
          <w:b/>
        </w:rPr>
        <w:t xml:space="preserve">Kysymys 4</w:t>
      </w:r>
    </w:p>
    <w:p>
      <w:r>
        <w:t xml:space="preserve">Kuka korvasi Nishonovin?</w:t>
      </w:r>
    </w:p>
    <w:p>
      <w:r>
        <w:rPr>
          <w:b/>
        </w:rPr>
        <w:t xml:space="preserve">Tekstin numero 48</w:t>
      </w:r>
    </w:p>
    <w:p>
      <w:r>
        <w:t xml:space="preserve">Kazakstanissa 19. kesäkuuta 1989 </w:t>
      </w:r>
      <w:r>
        <w:rPr>
          <w:color w:val="A9A9A9"/>
        </w:rPr>
        <w:t xml:space="preserve">nuoret miehet, </w:t>
      </w:r>
      <w:r>
        <w:t xml:space="preserve">joilla oli mukanaan aseita, palopommeja, rautakankia ja kiviä, mellakoivat </w:t>
      </w:r>
      <w:r>
        <w:rPr>
          <w:color w:val="DCDCDC"/>
        </w:rPr>
        <w:t xml:space="preserve">Zhanaozenissa</w:t>
      </w:r>
      <w:r>
        <w:t xml:space="preserve">, mikä aiheutti useita kuolonuhreja. Nuoret yrittivät vallata </w:t>
      </w:r>
      <w:r>
        <w:rPr>
          <w:color w:val="2F4F4F"/>
        </w:rPr>
        <w:t xml:space="preserve">poliisiaseman ja vedenjakeluaseman</w:t>
      </w:r>
      <w:r>
        <w:t xml:space="preserve">. He pysäyttivät julkisen liikenteen ja sulkivat useita kauppoja ja teollisuuslaitoksia. Kesäkuun 25. päivään mennessä mellakat olivat levinneet </w:t>
      </w:r>
      <w:r>
        <w:rPr>
          <w:color w:val="556B2F"/>
        </w:rPr>
        <w:t xml:space="preserve">viiteen </w:t>
      </w:r>
      <w:r>
        <w:t xml:space="preserve">muuhun Kaspianmeren lähellä sijaitsevaan kaupunkiin</w:t>
      </w:r>
      <w:r>
        <w:t xml:space="preserve">.</w:t>
      </w:r>
      <w:r>
        <w:t xml:space="preserve"> Noin 150 ihmisen joukko, joka oli aseistautunut kepeillä, kivillä ja metallitangoilla, hyökkäsi </w:t>
      </w:r>
      <w:r>
        <w:rPr>
          <w:color w:val="6B8E23"/>
        </w:rPr>
        <w:t xml:space="preserve">poliisiasemalle </w:t>
      </w:r>
      <w:r>
        <w:t xml:space="preserve">Mangishlakissa, noin 90 kilometrin päässä Zhanaozenista, ennen kuin helikoptereilla paikalle lennätetyt hallituksen joukot hajottivat heidät. Nuorisojoukot riehuivat myös Jeraljevissä, Shepkessä, Fort-Shevtshenkossa ja Kulsaryssa, missä he kaatoivat syttyvää nestettä juniin, joissa oli tilapäistyöntekijöitä, ja sytyttivät ne tuleen.</w:t>
      </w:r>
    </w:p>
    <w:p>
      <w:r>
        <w:rPr>
          <w:b/>
        </w:rPr>
        <w:t xml:space="preserve">Kysymys 0</w:t>
      </w:r>
    </w:p>
    <w:p>
      <w:r>
        <w:t xml:space="preserve">Missä olivat kohtalokkaat kesäkuun 19. päivän mellakat?</w:t>
      </w:r>
    </w:p>
    <w:p>
      <w:r>
        <w:rPr>
          <w:b/>
        </w:rPr>
        <w:t xml:space="preserve">Kysymys 1</w:t>
      </w:r>
    </w:p>
    <w:p>
      <w:r>
        <w:t xml:space="preserve">Keitä olivat mellakoitsijat?</w:t>
      </w:r>
    </w:p>
    <w:p>
      <w:r>
        <w:rPr>
          <w:b/>
        </w:rPr>
        <w:t xml:space="preserve">Kysymys 2</w:t>
      </w:r>
    </w:p>
    <w:p>
      <w:r>
        <w:t xml:space="preserve">Mitä mellakoitsijat yrittivät vallata?</w:t>
      </w:r>
    </w:p>
    <w:p>
      <w:r>
        <w:rPr>
          <w:b/>
        </w:rPr>
        <w:t xml:space="preserve">Kysymys 3</w:t>
      </w:r>
    </w:p>
    <w:p>
      <w:r>
        <w:t xml:space="preserve">Kuinka monessa kaupungissa oli ensimmäisten mellakoiden jälkeen omia mellakoita?</w:t>
      </w:r>
    </w:p>
    <w:p>
      <w:r>
        <w:rPr>
          <w:b/>
        </w:rPr>
        <w:t xml:space="preserve">Kysymys 4</w:t>
      </w:r>
    </w:p>
    <w:p>
      <w:r>
        <w:t xml:space="preserve">Mihin Mangishlakissa hyökättiin?</w:t>
      </w:r>
    </w:p>
    <w:p>
      <w:r>
        <w:rPr>
          <w:b/>
        </w:rPr>
        <w:t xml:space="preserve">Tekstin numero 49</w:t>
      </w:r>
    </w:p>
    <w:p>
      <w:r>
        <w:t xml:space="preserve">Etniset jännitteet olivat kärjistyneet </w:t>
      </w:r>
      <w:r>
        <w:rPr>
          <w:color w:val="A9A9A9"/>
        </w:rPr>
        <w:t xml:space="preserve">armenialaisten ja azerbaidžanilaisten </w:t>
      </w:r>
      <w:r>
        <w:t xml:space="preserve">välillä </w:t>
      </w:r>
      <w:r>
        <w:t xml:space="preserve">keväällä ja kesällä 1988. Tammikuun 9. päivänä 1990 sen jälkeen, kun Armenian parlamentti oli äänestänyt Vuoristo-Karabahin sisällyttämisestä talousarvioonsa, taisteluja jatkettiin, panttivankeja otettiin ja </w:t>
      </w:r>
      <w:r>
        <w:rPr>
          <w:color w:val="DCDCDC"/>
        </w:rPr>
        <w:t xml:space="preserve">neljä neuvostosotilasta </w:t>
      </w:r>
      <w:r>
        <w:t xml:space="preserve">tapettiin. Tammikuun 11. päivänä kansanrintaman radikaalit hyökkäsivät puoluerakennuksiin ja syrjäyttivät kommunistivallan tehokkaasti eteläisessä Lenkoranin kaupungissa. Gorbatshov päätti ottaa Azerbaidžanin takaisin hallintaansa; sen jälkeiset tapahtumat tunnetaan nimellä "</w:t>
      </w:r>
      <w:r>
        <w:rPr>
          <w:color w:val="2F4F4F"/>
        </w:rPr>
        <w:t xml:space="preserve">musta tammikuu</w:t>
      </w:r>
      <w:r>
        <w:t xml:space="preserve">". Myöhään 19. tammikuuta 1990 räjäytettyään keskustelevisioaseman ja katkaistuaan puhelin- ja radiolinjat </w:t>
      </w:r>
      <w:r>
        <w:rPr>
          <w:color w:val="556B2F"/>
        </w:rPr>
        <w:t xml:space="preserve">26 000 </w:t>
      </w:r>
      <w:r>
        <w:t xml:space="preserve">neuvostojoukkoa tunkeutui Azerbaidžanin pääkaupunkiin Bakuun, murskasi barrikadeja, hyökkäsi mielenosoittajien kimppuun ja tulitti väkijoukkoja. Tuona yönä ja sitä seuranneissa yhteenotoissa (jotka kestivät helmikuuhun asti) </w:t>
      </w:r>
      <w:r>
        <w:t xml:space="preserve">kuoli </w:t>
      </w:r>
      <w:r>
        <w:rPr>
          <w:color w:val="6B8E23"/>
        </w:rPr>
        <w:t xml:space="preserve">yli 130 </w:t>
      </w:r>
      <w:r>
        <w:t xml:space="preserve">ihmistä, joista suurin osa oli siviilejä. Yli 700 siviiliä haavoittui, satoja pidätettiin, mutta vain muutama joutui oikeuteen väitetyistä rikoksista.</w:t>
      </w:r>
    </w:p>
    <w:p>
      <w:r>
        <w:rPr>
          <w:b/>
        </w:rPr>
        <w:t xml:space="preserve">Kysymys 0</w:t>
      </w:r>
    </w:p>
    <w:p>
      <w:r>
        <w:t xml:space="preserve">Minkä kahden ryhmän etniset konfliktit lisääntyivät vuonna 1988?</w:t>
      </w:r>
    </w:p>
    <w:p>
      <w:r>
        <w:rPr>
          <w:b/>
        </w:rPr>
        <w:t xml:space="preserve">Kysymys 1</w:t>
      </w:r>
    </w:p>
    <w:p>
      <w:r>
        <w:t xml:space="preserve">Kuka sai surmansa tammikuun 9. päivän mellakoissa?</w:t>
      </w:r>
    </w:p>
    <w:p>
      <w:r>
        <w:rPr>
          <w:b/>
        </w:rPr>
        <w:t xml:space="preserve">Kysymys 2</w:t>
      </w:r>
    </w:p>
    <w:p>
      <w:r>
        <w:t xml:space="preserve">Kuinka monta ihmistä kuoli Neuvostoliiton vastauksessa yhteenottoihin?</w:t>
      </w:r>
    </w:p>
    <w:p>
      <w:r>
        <w:rPr>
          <w:b/>
        </w:rPr>
        <w:t xml:space="preserve">Kysymys 3</w:t>
      </w:r>
    </w:p>
    <w:p>
      <w:r>
        <w:t xml:space="preserve">Mikä oli tammikuun tapahtumien nimi?</w:t>
      </w:r>
    </w:p>
    <w:p>
      <w:r>
        <w:rPr>
          <w:b/>
        </w:rPr>
        <w:t xml:space="preserve">Kysymys 4</w:t>
      </w:r>
    </w:p>
    <w:p>
      <w:r>
        <w:t xml:space="preserve">Kuinka monta neuvostojoukkoa miehitti Bakua?</w:t>
      </w:r>
    </w:p>
    <w:p>
      <w:r>
        <w:rPr>
          <w:b/>
        </w:rPr>
        <w:t xml:space="preserve">Tekstin numero 50</w:t>
      </w:r>
    </w:p>
    <w:p>
      <w:r>
        <w:t xml:space="preserve">Kovan linjan kannattajien valtaannousun jälkeen 30. syyskuuta 1990 pidettyjä vaaleja (uusintavaalit 14. lokakuuta) leimasi pelottelu; useita </w:t>
      </w:r>
      <w:r>
        <w:rPr>
          <w:color w:val="A9A9A9"/>
        </w:rPr>
        <w:t xml:space="preserve">kansanrintaman </w:t>
      </w:r>
      <w:r>
        <w:t xml:space="preserve">ehdokkaita vangittiin, kaksi murhattiin ja äänestyslippuja täytettiin häpeilemättä jopa länsimaisten tarkkailijoiden läsnä ollessa. Vaalitulos heijasteli uhkaavaa ympäristöä; </w:t>
      </w:r>
      <w:r>
        <w:rPr>
          <w:color w:val="DCDCDC"/>
        </w:rPr>
        <w:t xml:space="preserve">350 </w:t>
      </w:r>
      <w:r>
        <w:t xml:space="preserve">jäsenestä 280 oli kommunisteja, ja vain </w:t>
      </w:r>
      <w:r>
        <w:rPr>
          <w:color w:val="2F4F4F"/>
        </w:rPr>
        <w:t xml:space="preserve">45 </w:t>
      </w:r>
      <w:r>
        <w:t xml:space="preserve">oppositioehdokasta oli kansanrintaman ja muiden ei-kommunististen ryhmien ehdokkaita, jotka yhdessä muodostivat demokraattisen blokin ("Dembloc"). Toukokuussa 1990 </w:t>
      </w:r>
      <w:r>
        <w:rPr>
          <w:color w:val="556B2F"/>
        </w:rPr>
        <w:t xml:space="preserve">Mutalibov </w:t>
      </w:r>
      <w:r>
        <w:t xml:space="preserve">valittiin korkeimman neuvoston puheenjohtajaksi ilman vastustajaa.</w:t>
      </w:r>
    </w:p>
    <w:p>
      <w:r>
        <w:rPr>
          <w:b/>
        </w:rPr>
        <w:t xml:space="preserve">Kysymys 0</w:t>
      </w:r>
    </w:p>
    <w:p>
      <w:r>
        <w:t xml:space="preserve">Minkä puolueen ehdokkaat murhattiin 30. syyskuuta pidetyissä vaaleissa?</w:t>
      </w:r>
    </w:p>
    <w:p>
      <w:r>
        <w:rPr>
          <w:b/>
        </w:rPr>
        <w:t xml:space="preserve">Kysymys 1</w:t>
      </w:r>
    </w:p>
    <w:p>
      <w:r>
        <w:t xml:space="preserve">Kuinka monta jäsentä oli oppositiopuolueista?</w:t>
      </w:r>
    </w:p>
    <w:p>
      <w:r>
        <w:rPr>
          <w:b/>
        </w:rPr>
        <w:t xml:space="preserve">Kysymys 2</w:t>
      </w:r>
    </w:p>
    <w:p>
      <w:r>
        <w:t xml:space="preserve">Kuinka monta jäsentä oli yhteensä?</w:t>
      </w:r>
    </w:p>
    <w:p>
      <w:r>
        <w:rPr>
          <w:b/>
        </w:rPr>
        <w:t xml:space="preserve">Kysymys 3</w:t>
      </w:r>
    </w:p>
    <w:p>
      <w:r>
        <w:t xml:space="preserve">Kuka valittiin toukokuussa puheenjohtajaksi?</w:t>
      </w:r>
    </w:p>
    <w:p>
      <w:r>
        <w:rPr>
          <w:b/>
        </w:rPr>
        <w:t xml:space="preserve">Tekstin numero 51</w:t>
      </w:r>
    </w:p>
    <w:p>
      <w:r>
        <w:t xml:space="preserve">Tammikuun 21. päivänä 1990 </w:t>
      </w:r>
      <w:r>
        <w:rPr>
          <w:color w:val="A9A9A9"/>
        </w:rPr>
        <w:t xml:space="preserve">Rukh </w:t>
      </w:r>
      <w:r>
        <w:t xml:space="preserve">järjesti </w:t>
      </w:r>
      <w:r>
        <w:t xml:space="preserve">480 kilometrin (</w:t>
      </w:r>
      <w:r>
        <w:rPr>
          <w:color w:val="DCDCDC"/>
        </w:rPr>
        <w:t xml:space="preserve">300 mailin) pituisen </w:t>
      </w:r>
      <w:r>
        <w:t xml:space="preserve">ihmisketjun Kiovan, Lvivin ja Ivano-Frankivskin välillä</w:t>
      </w:r>
      <w:r>
        <w:t xml:space="preserve">.</w:t>
      </w:r>
      <w:r>
        <w:t xml:space="preserve"> Sadattuhannet liittyivät yhteen </w:t>
      </w:r>
      <w:r>
        <w:rPr>
          <w:color w:val="2F4F4F"/>
        </w:rPr>
        <w:t xml:space="preserve">Ukrainan </w:t>
      </w:r>
      <w:r>
        <w:t xml:space="preserve">itsenäisyyden </w:t>
      </w:r>
      <w:r>
        <w:t xml:space="preserve">julistamisen muistoksi </w:t>
      </w:r>
      <w:r>
        <w:t xml:space="preserve">vuonna 1918 ja Ukrainan maiden yhdistymisen </w:t>
      </w:r>
      <w:r>
        <w:t xml:space="preserve">kunniaksi </w:t>
      </w:r>
      <w:r>
        <w:t xml:space="preserve">vuotta myöhemmin (vuoden 1919 yhdistymislaki). Tammikuun 23. päivänä 1990 Ukrainan kreikkalaiskatolinen kirkko piti ensimmäisen synodinsa sen jälkeen, kun Neuvostoliitto lakkautti sen vuonna </w:t>
      </w:r>
      <w:r>
        <w:rPr>
          <w:color w:val="556B2F"/>
        </w:rPr>
        <w:t xml:space="preserve">1946 </w:t>
      </w:r>
      <w:r>
        <w:t xml:space="preserve">(kokouksen julistama laki oli mitätön)</w:t>
      </w:r>
      <w:r>
        <w:t xml:space="preserve">.</w:t>
      </w:r>
      <w:r>
        <w:t xml:space="preserve"> Helmikuun 9. päivänä 1990 Ukrainan oikeusministeriö rekisteröi virallisesti Rukhin. Rekisteröinti tapahtui kuitenkin liian myöhään, jotta Rukh olisi voinut asettaa omia ehdokkaita 4. maaliskuuta pidettäviin parlamentti- ja paikallisvaaleihin. Vuoden 1990 kansanedustajien vaaleissa korkeimpaan neuvostoon (Verkhovna Rada) </w:t>
      </w:r>
      <w:r>
        <w:rPr>
          <w:color w:val="6B8E23"/>
        </w:rPr>
        <w:t xml:space="preserve">demokraattisen blokin </w:t>
      </w:r>
      <w:r>
        <w:t xml:space="preserve">ehdokkaat </w:t>
      </w:r>
      <w:r>
        <w:t xml:space="preserve">voittivat murskavoiton Länsi-Ukrainan alueilla</w:t>
      </w:r>
      <w:r>
        <w:t xml:space="preserve">.</w:t>
      </w:r>
      <w:r>
        <w:t xml:space="preserve"> Enemmistö paikoista jouduttiin järjestämään uusintavaalit. Maaliskuun 18. päivänä demokraattien ehdokkaat saivat lisää voittoja toisissa vaaleissa. Demokraattinen blokki sai noin 90 paikkaa uuden parlamentin 450 paikasta.</w:t>
      </w:r>
    </w:p>
    <w:p>
      <w:r>
        <w:rPr>
          <w:b/>
        </w:rPr>
        <w:t xml:space="preserve">Kysymys 0</w:t>
      </w:r>
    </w:p>
    <w:p>
      <w:r>
        <w:t xml:space="preserve">Kuinka monta kilometriä pitkä ihmisketju oli?</w:t>
      </w:r>
    </w:p>
    <w:p>
      <w:r>
        <w:rPr>
          <w:b/>
        </w:rPr>
        <w:t xml:space="preserve">Kysymys 1</w:t>
      </w:r>
    </w:p>
    <w:p>
      <w:r>
        <w:t xml:space="preserve">Kuka järjesti tämän ketjun?</w:t>
      </w:r>
    </w:p>
    <w:p>
      <w:r>
        <w:rPr>
          <w:b/>
        </w:rPr>
        <w:t xml:space="preserve">Kysymys 2</w:t>
      </w:r>
    </w:p>
    <w:p>
      <w:r>
        <w:t xml:space="preserve">Minkä maan itsenäisyyttä ketjun jäsenet juhlivat?</w:t>
      </w:r>
    </w:p>
    <w:p>
      <w:r>
        <w:rPr>
          <w:b/>
        </w:rPr>
        <w:t xml:space="preserve">Kysymys 3</w:t>
      </w:r>
    </w:p>
    <w:p>
      <w:r>
        <w:t xml:space="preserve">Milloin Neuvostoliitto oli hajottanut Ukrainan kreikkalaiskatolisen kirkon?</w:t>
      </w:r>
    </w:p>
    <w:p>
      <w:r>
        <w:rPr>
          <w:b/>
        </w:rPr>
        <w:t xml:space="preserve">Kysymys 4</w:t>
      </w:r>
    </w:p>
    <w:p>
      <w:r>
        <w:t xml:space="preserve">Mikä puolue sai vuonna 1990 eniten vaalivoittoja?</w:t>
      </w:r>
    </w:p>
    <w:p>
      <w:r>
        <w:rPr>
          <w:b/>
        </w:rPr>
        <w:t xml:space="preserve">Tekstin numero 52</w:t>
      </w:r>
    </w:p>
    <w:p>
      <w:r>
        <w:t xml:space="preserve">Lvivin kaupunginvaltuusto äänesti 6. huhtikuuta 1990 Pyhän Yrjön katedraalin palauttamisesta </w:t>
      </w:r>
      <w:r>
        <w:rPr>
          <w:color w:val="A9A9A9"/>
        </w:rPr>
        <w:t xml:space="preserve">Ukrainan kreikkalaiskatoliselle kirkolle</w:t>
      </w:r>
      <w:r>
        <w:t xml:space="preserve">. Venäjän ortodoksinen kirkko kieltäytyi myöntymästä. Ukrainan Helsinki-liitto hajosi 29.-30. huhtikuuta 1990 muodostaakseen </w:t>
      </w:r>
      <w:r>
        <w:rPr>
          <w:color w:val="DCDCDC"/>
        </w:rPr>
        <w:t xml:space="preserve">Ukrainan tasavaltalaisen puolueen</w:t>
      </w:r>
      <w:r>
        <w:t xml:space="preserve">. </w:t>
      </w:r>
      <w:r>
        <w:t xml:space="preserve">Uusi parlamentti kokoontui </w:t>
      </w:r>
      <w:r>
        <w:rPr>
          <w:color w:val="2F4F4F"/>
        </w:rPr>
        <w:t xml:space="preserve">15. toukokuuta.</w:t>
      </w:r>
      <w:r>
        <w:t xml:space="preserve"> Konservatiivisten kommunistien ryhmittymällä oli 239 paikkaa; demokraattisella ryhmittymällä, josta oli kehittynyt kansallisneuvosto, oli 125 edustajaa. Kesäkuun 4. päivänä 1990 oli jäljellä kaksi ehdokasta pitkittyneessä kilpailussa parlamentin puheenjohtajuudesta. Ukrainan kommunistisen puolueen (CPU) johtaja Volodymyr Ivashko valittiin 60 prosentin äänisaaliilla, kun yli 100 opposition edustajaa boikotoi vaaleja. 5.-6. kesäkuuta 1990 </w:t>
      </w:r>
      <w:r>
        <w:t xml:space="preserve">Yhdysvalloissa toimivan Ukrainan ortodoksisen kirkon </w:t>
      </w:r>
      <w:r>
        <w:rPr>
          <w:color w:val="556B2F"/>
        </w:rPr>
        <w:t xml:space="preserve">metropoliitta Mstyslav </w:t>
      </w:r>
      <w:r>
        <w:t xml:space="preserve">valittiin Ukrainan autokefaalisen ortodoksisen kirkon (UAOC) patriarkaksi kirkon ensimmäisessä synodissa. UAOC julisti täyden itsenäisyytensä Venäjän ortodoksisen kirkon Moskovan patriarkaatista, joka oli maaliskuussa myöntänyt autonomian Ukrainan ortodoksiselle kirkolle, jota johti metropoliitta Filaret.</w:t>
      </w:r>
    </w:p>
    <w:p>
      <w:r>
        <w:rPr>
          <w:b/>
        </w:rPr>
        <w:t xml:space="preserve">Kysymys 0</w:t>
      </w:r>
    </w:p>
    <w:p>
      <w:r>
        <w:t xml:space="preserve">Ketä äänestettiin saamaan katedraalinsa takaisin vuonna 1990?</w:t>
      </w:r>
    </w:p>
    <w:p>
      <w:r>
        <w:rPr>
          <w:b/>
        </w:rPr>
        <w:t xml:space="preserve">Kysymys 1</w:t>
      </w:r>
    </w:p>
    <w:p>
      <w:r>
        <w:t xml:space="preserve">Mikä puolue muodostettiin hajonneesta Ukrainan Helsingin liitosta?</w:t>
      </w:r>
    </w:p>
    <w:p>
      <w:r>
        <w:rPr>
          <w:b/>
        </w:rPr>
        <w:t xml:space="preserve">Kysymys 2</w:t>
      </w:r>
    </w:p>
    <w:p>
      <w:r>
        <w:t xml:space="preserve">Mikä oli ensimmäinen päivä, jolloin uusi parlamentti kokoontui?</w:t>
      </w:r>
    </w:p>
    <w:p>
      <w:r>
        <w:rPr>
          <w:b/>
        </w:rPr>
        <w:t xml:space="preserve">Kysymys 3</w:t>
      </w:r>
    </w:p>
    <w:p>
      <w:r>
        <w:t xml:space="preserve">Kenestä tuli UAOC:n uusi patriarkka vuonna 1990?</w:t>
      </w:r>
    </w:p>
    <w:p>
      <w:r>
        <w:rPr>
          <w:b/>
        </w:rPr>
        <w:t xml:space="preserve">Tekstin numero 53</w:t>
      </w:r>
    </w:p>
    <w:p>
      <w:r>
        <w:t xml:space="preserve">22. kesäkuuta 1990 </w:t>
      </w:r>
      <w:r>
        <w:rPr>
          <w:color w:val="A9A9A9"/>
        </w:rPr>
        <w:t xml:space="preserve">Volodymyr Ivaško </w:t>
      </w:r>
      <w:r>
        <w:t xml:space="preserve">peruutti ehdokkuutensa Ukrainan kommunistisen puolueen johtajaksi, koska hänellä oli uusi asema parlamentissa. Stanislav Hurenko valittiin CPU:n ensimmäiseksi sihteeriksi. Ivashko erosi 11. heinäkuuta Ukrainan parlamentin puheenjohtajan tehtävästä sen jälkeen, kun hänet oli valittu Neuvostoliiton kommunistisen puolueen varapääsihteeriksi. Parlamentti hyväksyi eron </w:t>
      </w:r>
      <w:r>
        <w:rPr>
          <w:color w:val="DCDCDC"/>
        </w:rPr>
        <w:t xml:space="preserve">viikkoa </w:t>
      </w:r>
      <w:r>
        <w:t xml:space="preserve">myöhemmin, 18. heinäkuuta. Parlamentti hyväksyi 16. heinäkuuta ylivoimaisesti Ukrainan valtiollista suvereniteettia koskevan julistuksen - äänin 355 puolesta ja </w:t>
      </w:r>
      <w:r>
        <w:rPr>
          <w:color w:val="2F4F4F"/>
        </w:rPr>
        <w:t xml:space="preserve">neljä </w:t>
      </w:r>
      <w:r>
        <w:t xml:space="preserve">vastaan. Kansanedustajat äänestivät 339-5 äänin heinäkuun 16. päivän julistamiseksi Ukrainan kansalliseksi juhlapäiväksi.</w:t>
      </w:r>
    </w:p>
    <w:p>
      <w:r>
        <w:rPr>
          <w:b/>
        </w:rPr>
        <w:t xml:space="preserve">Kysymys 0</w:t>
      </w:r>
    </w:p>
    <w:p>
      <w:r>
        <w:t xml:space="preserve">Kuka valittiin heinäkuussa Neuvostoliiton kommunistisen puolueen uudeksi varapääsihteeriksi?</w:t>
      </w:r>
    </w:p>
    <w:p>
      <w:r>
        <w:rPr>
          <w:b/>
        </w:rPr>
        <w:t xml:space="preserve">Kysymys 1</w:t>
      </w:r>
    </w:p>
    <w:p>
      <w:r>
        <w:t xml:space="preserve">Kuinka kauan parlamentilta kesti hyväksyä Ivaškon ero?</w:t>
      </w:r>
    </w:p>
    <w:p>
      <w:r>
        <w:rPr>
          <w:b/>
        </w:rPr>
        <w:t xml:space="preserve">Kysymys 2</w:t>
      </w:r>
    </w:p>
    <w:p>
      <w:r>
        <w:t xml:space="preserve">Kuinka moni parlamentin jäsen äänesti Ukrainan valtiollista suvereniteettia koskevaa julistusta vastaan?</w:t>
      </w:r>
    </w:p>
    <w:p>
      <w:r>
        <w:rPr>
          <w:b/>
        </w:rPr>
        <w:t xml:space="preserve">Tekstin numero 54</w:t>
      </w:r>
    </w:p>
    <w:p>
      <w:r>
        <w:t xml:space="preserve">Heinäkuun 23. päivänä 1990 </w:t>
      </w:r>
      <w:r>
        <w:t xml:space="preserve">Ivaškon tilalle parlamentin puheenjohtajaksi valittiin </w:t>
      </w:r>
      <w:r>
        <w:rPr>
          <w:color w:val="A9A9A9"/>
        </w:rPr>
        <w:t xml:space="preserve">Leonid Kravtshuk</w:t>
      </w:r>
      <w:r>
        <w:t xml:space="preserve">.</w:t>
      </w:r>
      <w:r>
        <w:t xml:space="preserve"> Parlamentti hyväksyi 30. heinäkuuta päätöslauselman asepalveluksesta, jossa ukrainalaisia sotilaita käskettiin "Armenian ja Azerbaidžanin kaltaisilla kansallisen konfliktin alueilla" palaamaan Ukrainan alueelle. Elokuun 1. päivänä parlamentti äänesti ylivoimaisesti </w:t>
      </w:r>
      <w:r>
        <w:rPr>
          <w:color w:val="DCDCDC"/>
        </w:rPr>
        <w:t xml:space="preserve">Tšernobylin ydinvoimalan</w:t>
      </w:r>
      <w:r>
        <w:t xml:space="preserve"> sulkemisen </w:t>
      </w:r>
      <w:r>
        <w:t xml:space="preserve">puolesta</w:t>
      </w:r>
      <w:r>
        <w:t xml:space="preserve">. Parlamentti hyväksyi 3. elokuuta lain Ukrainan tasavallan taloudellisesta suvereniteetista. Elokuun 19. päivänä </w:t>
      </w:r>
      <w:r>
        <w:rPr>
          <w:color w:val="2F4F4F"/>
        </w:rPr>
        <w:t xml:space="preserve">Pyhän Yrjön katedraalissa</w:t>
      </w:r>
      <w:r>
        <w:t xml:space="preserve"> vietettiin ensimmäinen ukrainalaiskatolinen liturgia 44 vuoteen.</w:t>
      </w:r>
      <w:r>
        <w:t xml:space="preserve"> Syyskuun 5.-7. päivänä Kiovassa järjestettiin kansainvälinen symposiumi vuosien 1932-1933 suuresta nälänhädästä. Syyskuun 8. päivänä </w:t>
      </w:r>
      <w:r>
        <w:t xml:space="preserve">Lvivissä järjestettiin </w:t>
      </w:r>
      <w:r>
        <w:t xml:space="preserve">ensimmäinen "Nuoret Kristuksen puolesta" -tapahtuma sitten vuoden </w:t>
      </w:r>
      <w:r>
        <w:rPr>
          <w:color w:val="556B2F"/>
        </w:rPr>
        <w:t xml:space="preserve">1933, johon </w:t>
      </w:r>
      <w:r>
        <w:t xml:space="preserve">osallistui </w:t>
      </w:r>
      <w:r>
        <w:rPr>
          <w:color w:val="6B8E23"/>
        </w:rPr>
        <w:t xml:space="preserve">40 000 ihmistä</w:t>
      </w:r>
      <w:r>
        <w:t xml:space="preserve">.</w:t>
      </w:r>
      <w:r>
        <w:t xml:space="preserve"> Syyskuun 28.-30. päivänä Ukrainan vihreä puolue piti perustavan kongressinsa. Syyskuun 30. päivänä lähes 100 000 ihmistä marssi Kiovassa protestoimaan Gorbatshovin ehdottamaa uutta unionisopimusta vastaan.</w:t>
      </w:r>
    </w:p>
    <w:p>
      <w:r>
        <w:rPr>
          <w:b/>
        </w:rPr>
        <w:t xml:space="preserve">Kysymys 0</w:t>
      </w:r>
    </w:p>
    <w:p>
      <w:r>
        <w:t xml:space="preserve">Kuka seuraisi Ivaškoa parlamentin puheenjohtajana?</w:t>
      </w:r>
    </w:p>
    <w:p>
      <w:r>
        <w:rPr>
          <w:b/>
        </w:rPr>
        <w:t xml:space="preserve">Kysymys 1</w:t>
      </w:r>
    </w:p>
    <w:p>
      <w:r>
        <w:t xml:space="preserve">Mistä parlamentti äänesti elokuussa?</w:t>
      </w:r>
    </w:p>
    <w:p>
      <w:r>
        <w:rPr>
          <w:b/>
        </w:rPr>
        <w:t xml:space="preserve">Kysymys 2</w:t>
      </w:r>
    </w:p>
    <w:p>
      <w:r>
        <w:t xml:space="preserve">Missä 9. elokuuta pidettiin liturgia?</w:t>
      </w:r>
    </w:p>
    <w:p>
      <w:r>
        <w:rPr>
          <w:b/>
        </w:rPr>
        <w:t xml:space="preserve">Kysymys 3</w:t>
      </w:r>
    </w:p>
    <w:p>
      <w:r>
        <w:t xml:space="preserve">Milloin ennen 8. syyskuuta pidettyä rallia pidettiin viimeinen Nuorten Kristuksen puolesta -ralli?</w:t>
      </w:r>
    </w:p>
    <w:p>
      <w:r>
        <w:rPr>
          <w:b/>
        </w:rPr>
        <w:t xml:space="preserve">Kysymys 4</w:t>
      </w:r>
    </w:p>
    <w:p>
      <w:r>
        <w:t xml:space="preserve">Kuinka monta ihmistä osallistui Nuorten Kristuksen puolesta -tapahtumaan?</w:t>
      </w:r>
    </w:p>
    <w:p>
      <w:r>
        <w:rPr>
          <w:b/>
        </w:rPr>
        <w:t xml:space="preserve">Tekstin numero 55</w:t>
      </w:r>
    </w:p>
    <w:p>
      <w:r>
        <w:t xml:space="preserve">Rukh piti toisen kongressinsa 25.-28. lokakuuta 1990 ja julisti, että sen päätavoitteena oli "Ukrainan itsenäisen valtiollisen aseman uudistaminen". Lokakuun 28. päivänä ukrainalaiskatolilaisten tukemana UAOC:n uskovaiset osoittivat mieltään </w:t>
      </w:r>
      <w:r>
        <w:rPr>
          <w:color w:val="A9A9A9"/>
        </w:rPr>
        <w:t xml:space="preserve">Pyhän Sofian katedraalin lähellä</w:t>
      </w:r>
      <w:r>
        <w:t xml:space="preserve">, kun vastavalittu </w:t>
      </w:r>
      <w:r>
        <w:rPr>
          <w:color w:val="DCDCDC"/>
        </w:rPr>
        <w:t xml:space="preserve">Venäjän ortodoksisen kirkon patriarkka Aleksei ja metropoliitta Filaret </w:t>
      </w:r>
      <w:r>
        <w:t xml:space="preserve">viettivät </w:t>
      </w:r>
      <w:r>
        <w:rPr>
          <w:color w:val="2F4F4F"/>
        </w:rPr>
        <w:t xml:space="preserve">liturgiaa </w:t>
      </w:r>
      <w:r>
        <w:t xml:space="preserve">pyhäkössä. Ukrainan kreikkalaiskatolisen kirkon ja Ukrainan autokefaalisen ortodoksisen kirkon johtajat, metropoliitta Volodymyr Sterniuk ja patriarkka Mstyslav, tapasivat 1. marraskuuta Lvivissä Länsi-Ukrainan kansantasavallan julistamisen 1918 vuosipäivän muistotilaisuuksissa.</w:t>
      </w:r>
    </w:p>
    <w:p>
      <w:r>
        <w:rPr>
          <w:b/>
        </w:rPr>
        <w:t xml:space="preserve">Kysymys 0</w:t>
      </w:r>
    </w:p>
    <w:p>
      <w:r>
        <w:t xml:space="preserve">Missä UAOC:n mielenosoitus pidettiin?</w:t>
      </w:r>
    </w:p>
    <w:p>
      <w:r>
        <w:rPr>
          <w:b/>
        </w:rPr>
        <w:t xml:space="preserve">Kysymys 1</w:t>
      </w:r>
    </w:p>
    <w:p>
      <w:r>
        <w:t xml:space="preserve">Ketkä olivat katedraalissa mielenosoituksen aikaan?</w:t>
      </w:r>
    </w:p>
    <w:p>
      <w:r>
        <w:rPr>
          <w:b/>
        </w:rPr>
        <w:t xml:space="preserve">Kysymys 2</w:t>
      </w:r>
    </w:p>
    <w:p>
      <w:r>
        <w:t xml:space="preserve">Mitä Aleksei ja Filaret olivat tehneet mielenosoituksen aikaan?</w:t>
      </w:r>
    </w:p>
    <w:p>
      <w:r>
        <w:rPr>
          <w:b/>
        </w:rPr>
        <w:t xml:space="preserve">Tekstin numero 56</w:t>
      </w:r>
    </w:p>
    <w:p>
      <w:r>
        <w:t xml:space="preserve">Tammikuun 13. päivänä 1991 neuvostojoukot rynnäköivät yhdessä KGB:n Spetsnaz Alpha -ryhmän kanssa </w:t>
      </w:r>
      <w:r>
        <w:rPr>
          <w:color w:val="A9A9A9"/>
        </w:rPr>
        <w:t xml:space="preserve">Vilnan televisiotorniin </w:t>
      </w:r>
      <w:r>
        <w:rPr>
          <w:color w:val="DCDCDC"/>
        </w:rPr>
        <w:t xml:space="preserve">Liettuassa </w:t>
      </w:r>
      <w:r>
        <w:t xml:space="preserve">tukahduttaakseen </w:t>
      </w:r>
      <w:r>
        <w:rPr>
          <w:color w:val="2F4F4F"/>
        </w:rPr>
        <w:t xml:space="preserve">itsenäisyysliikkeen</w:t>
      </w:r>
      <w:r>
        <w:t xml:space="preserve">. </w:t>
      </w:r>
      <w:r>
        <w:rPr>
          <w:color w:val="556B2F"/>
        </w:rPr>
        <w:t xml:space="preserve">Neljätoista </w:t>
      </w:r>
      <w:r>
        <w:t xml:space="preserve">aseetonta siviiliä sai surmansa ja satoja loukkaantui. Heinäkuun 31. päivän yönä 1991 venäläinen OMON Riiasta, Neuvostoliiton Baltian armeijan päämajasta, hyökkäsi </w:t>
      </w:r>
      <w:r>
        <w:rPr>
          <w:color w:val="6B8E23"/>
        </w:rPr>
        <w:t xml:space="preserve">Liettuan Medininkain raja-asemalle </w:t>
      </w:r>
      <w:r>
        <w:t xml:space="preserve">ja tappoi seitsemän liettualaista sotilasta. Tämä tapahtuma heikensi entisestään Neuvostoliiton asemaa kansainvälisesti ja sisäisesti ja vahvisti Liettuan vastarintaa.</w:t>
      </w:r>
    </w:p>
    <w:p>
      <w:r>
        <w:rPr>
          <w:b/>
        </w:rPr>
        <w:t xml:space="preserve">Kysymys 0</w:t>
      </w:r>
    </w:p>
    <w:p>
      <w:r>
        <w:t xml:space="preserve">Mihin neuvostojoukot hyökkäsivät 13. tammikuuta?</w:t>
      </w:r>
    </w:p>
    <w:p>
      <w:r>
        <w:rPr>
          <w:b/>
        </w:rPr>
        <w:t xml:space="preserve">Kysymys 1</w:t>
      </w:r>
    </w:p>
    <w:p>
      <w:r>
        <w:t xml:space="preserve">Missä televisiotorni sijaitsi?</w:t>
      </w:r>
    </w:p>
    <w:p>
      <w:r>
        <w:rPr>
          <w:b/>
        </w:rPr>
        <w:t xml:space="preserve">Kysymys 2</w:t>
      </w:r>
    </w:p>
    <w:p>
      <w:r>
        <w:t xml:space="preserve">Mitä Neuvostoliitto toivoi pysäyttävänsä?</w:t>
      </w:r>
    </w:p>
    <w:p>
      <w:r>
        <w:rPr>
          <w:b/>
        </w:rPr>
        <w:t xml:space="preserve">Kysymys 3</w:t>
      </w:r>
    </w:p>
    <w:p>
      <w:r>
        <w:t xml:space="preserve">Kuinka monta siviiliä kuoli hyökkäyksessä?</w:t>
      </w:r>
    </w:p>
    <w:p>
      <w:r>
        <w:rPr>
          <w:b/>
        </w:rPr>
        <w:t xml:space="preserve">Kysymys 4</w:t>
      </w:r>
    </w:p>
    <w:p>
      <w:r>
        <w:t xml:space="preserve">Mihin venäläiset hyökkäsivät 31. heinäkuuta?</w:t>
      </w:r>
    </w:p>
    <w:p>
      <w:r>
        <w:rPr>
          <w:b/>
        </w:rPr>
        <w:t xml:space="preserve">Tekstin numero 57</w:t>
      </w:r>
    </w:p>
    <w:p>
      <w:r>
        <w:t xml:space="preserve">Gorbatshov pyrki kasvavan separatismin vuoksi uudistamaan </w:t>
      </w:r>
      <w:r>
        <w:rPr>
          <w:color w:val="A9A9A9"/>
        </w:rPr>
        <w:t xml:space="preserve">Neuvostoliiton </w:t>
      </w:r>
      <w:r>
        <w:t xml:space="preserve">rakennetta </w:t>
      </w:r>
      <w:r>
        <w:t xml:space="preserve">vähemmän keskitetyksi valtioksi. Venäjän SFSR:n oli määrä allekirjoittaa 20. elokuuta 1991 </w:t>
      </w:r>
      <w:r>
        <w:rPr>
          <w:color w:val="DCDCDC"/>
        </w:rPr>
        <w:t xml:space="preserve">uusi unionisopimus</w:t>
      </w:r>
      <w:r>
        <w:t xml:space="preserve">, joka olisi muuttanut Neuvostoliiton itsenäisten tasavaltojen liittovaltioksi, jolla olisi ollut yhteinen presidentti, ulkopolitiikka ja armeija. Sitä tukivat voimakkaasti </w:t>
      </w:r>
      <w:r>
        <w:rPr>
          <w:color w:val="2F4F4F"/>
        </w:rPr>
        <w:t xml:space="preserve">Keski-Aasian tasavallat</w:t>
      </w:r>
      <w:r>
        <w:t xml:space="preserve">, jotka tarvitsivat yhteismarkkinoiden taloudellisia etuja menestyäkseen</w:t>
      </w:r>
      <w:r>
        <w:t xml:space="preserve">.</w:t>
      </w:r>
      <w:r>
        <w:t xml:space="preserve"> Se olisi kuitenkin merkinnyt sitä, että </w:t>
      </w:r>
      <w:r>
        <w:rPr>
          <w:color w:val="556B2F"/>
        </w:rPr>
        <w:t xml:space="preserve">kommunistinen puolue olisi </w:t>
      </w:r>
      <w:r>
        <w:t xml:space="preserve">edelleen jossain määrin </w:t>
      </w:r>
      <w:r>
        <w:t xml:space="preserve">hallinnut talous- ja yhteiskuntaelämää.</w:t>
      </w:r>
    </w:p>
    <w:p>
      <w:r>
        <w:rPr>
          <w:b/>
        </w:rPr>
        <w:t xml:space="preserve">Kysymys 0</w:t>
      </w:r>
    </w:p>
    <w:p>
      <w:r>
        <w:t xml:space="preserve">Mitä Gorbatshov yritti hajauttaa? </w:t>
      </w:r>
    </w:p>
    <w:p>
      <w:r>
        <w:rPr>
          <w:b/>
        </w:rPr>
        <w:t xml:space="preserve">Kysymys 1</w:t>
      </w:r>
    </w:p>
    <w:p>
      <w:r>
        <w:t xml:space="preserve">Mitä piti allekirjoittaa 20. elokuuta?</w:t>
      </w:r>
    </w:p>
    <w:p>
      <w:r>
        <w:rPr>
          <w:b/>
        </w:rPr>
        <w:t xml:space="preserve">Kysymys 2</w:t>
      </w:r>
    </w:p>
    <w:p>
      <w:r>
        <w:t xml:space="preserve">Ketkä kannattivat sopimusta?</w:t>
      </w:r>
    </w:p>
    <w:p>
      <w:r>
        <w:rPr>
          <w:b/>
        </w:rPr>
        <w:t xml:space="preserve">Kysymys 3</w:t>
      </w:r>
    </w:p>
    <w:p>
      <w:r>
        <w:t xml:space="preserve">Mikä olisi säilyttänyt vallan, jos sopimus olisi allekirjoitettu?</w:t>
      </w:r>
    </w:p>
    <w:p>
      <w:r>
        <w:rPr>
          <w:b/>
        </w:rPr>
        <w:t xml:space="preserve">Tekstin numero 58</w:t>
      </w:r>
    </w:p>
    <w:p>
      <w:r>
        <w:t xml:space="preserve">Radikaalimmat uudistusmieliset olivat yhä vakuuttuneempia siitä, että nopea siirtyminen </w:t>
      </w:r>
      <w:r>
        <w:rPr>
          <w:color w:val="A9A9A9"/>
        </w:rPr>
        <w:t xml:space="preserve">markkinatalouteen </w:t>
      </w:r>
      <w:r>
        <w:t xml:space="preserve">oli välttämätöntä, vaikka lopputulos merkitsisikin Neuvostoliiton </w:t>
      </w:r>
      <w:r>
        <w:rPr>
          <w:color w:val="DCDCDC"/>
        </w:rPr>
        <w:t xml:space="preserve">hajoamista </w:t>
      </w:r>
      <w:r>
        <w:t xml:space="preserve">useiksi itsenäisiksi valtioiksi. Itsenäisyys vastasi myös Jeltsinin toiveita </w:t>
      </w:r>
      <w:r>
        <w:rPr>
          <w:color w:val="2F4F4F"/>
        </w:rPr>
        <w:t xml:space="preserve">Venäjän federaation </w:t>
      </w:r>
      <w:r>
        <w:t xml:space="preserve">presidenttinä sekä </w:t>
      </w:r>
      <w:r>
        <w:t xml:space="preserve">alue- ja paikallisviranomaisten toiveita päästä eroon </w:t>
      </w:r>
      <w:r>
        <w:rPr>
          <w:color w:val="556B2F"/>
        </w:rPr>
        <w:t xml:space="preserve">Moskovan </w:t>
      </w:r>
      <w:r>
        <w:t xml:space="preserve">kaikkialle ulottuvasta valvonnasta. Toisin kuin uudistusmielisten laimea reaktio sopimukseen, Neuvostoliiton konservatiivit, "patriootit" ja venäläiset nationalistit - jotka olivat edelleen vahvoja SKP:ssä ja armeijassa - vastustivat neuvostovaltion ja sen keskitetyn valtarakenteen heikentämistä.</w:t>
      </w:r>
    </w:p>
    <w:p>
      <w:r>
        <w:rPr>
          <w:b/>
        </w:rPr>
        <w:t xml:space="preserve">Kysymys 0</w:t>
      </w:r>
    </w:p>
    <w:p>
      <w:r>
        <w:t xml:space="preserve">Mihin radikaalit halusivat muuttaa talouden?</w:t>
      </w:r>
    </w:p>
    <w:p>
      <w:r>
        <w:rPr>
          <w:b/>
        </w:rPr>
        <w:t xml:space="preserve">Kysymys 1</w:t>
      </w:r>
    </w:p>
    <w:p>
      <w:r>
        <w:t xml:space="preserve">Mitä he olivat valmiita sallimaan Neuvostoliitolle tapahtuvan markkinatalouden aikaansaamiseksi?</w:t>
      </w:r>
    </w:p>
    <w:p>
      <w:r>
        <w:rPr>
          <w:b/>
        </w:rPr>
        <w:t xml:space="preserve">Kysymys 2</w:t>
      </w:r>
    </w:p>
    <w:p>
      <w:r>
        <w:t xml:space="preserve">Minkä maan presidentti Jeltsin oli?</w:t>
      </w:r>
    </w:p>
    <w:p>
      <w:r>
        <w:rPr>
          <w:b/>
        </w:rPr>
        <w:t xml:space="preserve">Kysymys 3</w:t>
      </w:r>
    </w:p>
    <w:p>
      <w:r>
        <w:t xml:space="preserve">Kenen valvonnasta alueviranomaiset halusivat päästä eroon?</w:t>
      </w:r>
    </w:p>
    <w:p>
      <w:r>
        <w:rPr>
          <w:b/>
        </w:rPr>
        <w:t xml:space="preserve">Tekstin numero 59</w:t>
      </w:r>
    </w:p>
    <w:p>
      <w:r>
        <w:t xml:space="preserve">Tuhannet </w:t>
      </w:r>
      <w:r>
        <w:rPr>
          <w:color w:val="A9A9A9"/>
        </w:rPr>
        <w:t xml:space="preserve">moskovalaiset </w:t>
      </w:r>
      <w:r>
        <w:t xml:space="preserve">tulivat puolustamaan Valkoista taloa (Venäjän federaation parlamentti ja Jeltsinin toimisto), joka oli tuolloin Venäjän suvereniteetin symbolinen kotipaikka</w:t>
      </w:r>
      <w:r>
        <w:t xml:space="preserve">.</w:t>
      </w:r>
      <w:r>
        <w:t xml:space="preserve"> Järjestäjät yrittivät pidättää </w:t>
      </w:r>
      <w:r>
        <w:rPr>
          <w:color w:val="DCDCDC"/>
        </w:rPr>
        <w:t xml:space="preserve">Jeltsiniä</w:t>
      </w:r>
      <w:r>
        <w:t xml:space="preserve">, joka keräsi vallankaappauksen vastustajia </w:t>
      </w:r>
      <w:r>
        <w:rPr>
          <w:color w:val="2F4F4F"/>
        </w:rPr>
        <w:t xml:space="preserve">pitämällä puheita </w:t>
      </w:r>
      <w:r>
        <w:rPr>
          <w:color w:val="556B2F"/>
        </w:rPr>
        <w:t xml:space="preserve">panssarivaunun päällä, </w:t>
      </w:r>
      <w:r>
        <w:t xml:space="preserve">mutta eivät lopulta onnistuneet pidättämään häntä</w:t>
      </w:r>
      <w:r>
        <w:t xml:space="preserve">. Vallankaappausjohtajien lähettämät erikoisjoukot asettuivat asemiin Valkoisen talon lähelle, mutta jäsenet kieltäytyivät rynnäköimästä barrikadoituun rakennukseen. Vallankaappausjohtajat laiminlöivät myös ulkomaisten uutislähetysten tukkimisen, joten monet moskovalaiset seurasivat tapahtumia suorana lähetyksenä </w:t>
      </w:r>
      <w:r>
        <w:rPr>
          <w:color w:val="6B8E23"/>
        </w:rPr>
        <w:t xml:space="preserve">CNN:st</w:t>
      </w:r>
      <w:r>
        <w:t xml:space="preserve">ä</w:t>
      </w:r>
      <w:r>
        <w:t xml:space="preserve">. Jopa eristäytynyt Gorbatshov pystyi pysymään ajan tasalla tilanteen kehittymisestä kuuntelemalla BBC World Servicea pienellä transistoriradiolla.</w:t>
      </w:r>
    </w:p>
    <w:p>
      <w:r>
        <w:rPr>
          <w:b/>
        </w:rPr>
        <w:t xml:space="preserve">Kysymys 0</w:t>
      </w:r>
    </w:p>
    <w:p>
      <w:r>
        <w:t xml:space="preserve">Kuka saapui suojelemaan Valkoista taloa?</w:t>
      </w:r>
    </w:p>
    <w:p>
      <w:r>
        <w:rPr>
          <w:b/>
        </w:rPr>
        <w:t xml:space="preserve">Kysymys 1</w:t>
      </w:r>
    </w:p>
    <w:p>
      <w:r>
        <w:t xml:space="preserve">Kenet järjestäjät halusivat pidättää?</w:t>
      </w:r>
    </w:p>
    <w:p>
      <w:r>
        <w:rPr>
          <w:b/>
        </w:rPr>
        <w:t xml:space="preserve">Kysymys 2</w:t>
      </w:r>
    </w:p>
    <w:p>
      <w:r>
        <w:t xml:space="preserve">Missä Jeltsin oli vallankaappauksen aikana?</w:t>
      </w:r>
    </w:p>
    <w:p>
      <w:r>
        <w:rPr>
          <w:b/>
        </w:rPr>
        <w:t xml:space="preserve">Kysymys 3</w:t>
      </w:r>
    </w:p>
    <w:p>
      <w:r>
        <w:t xml:space="preserve">Mitä Jeltsin teki tankissa?</w:t>
      </w:r>
    </w:p>
    <w:p>
      <w:r>
        <w:rPr>
          <w:b/>
        </w:rPr>
        <w:t xml:space="preserve">Kysymys 4</w:t>
      </w:r>
    </w:p>
    <w:p>
      <w:r>
        <w:t xml:space="preserve">Mikä televisiokanava välitti lähetyksen vallankaappauksesta?</w:t>
      </w:r>
    </w:p>
    <w:p>
      <w:r>
        <w:rPr>
          <w:b/>
        </w:rPr>
        <w:t xml:space="preserve">Tekstin numero 60</w:t>
      </w:r>
    </w:p>
    <w:p>
      <w:r>
        <w:rPr>
          <w:color w:val="A9A9A9"/>
        </w:rPr>
        <w:t xml:space="preserve">Joulukuun 8. </w:t>
      </w:r>
      <w:r>
        <w:t xml:space="preserve">päivänä </w:t>
      </w:r>
      <w:r>
        <w:t xml:space="preserve">Venäjän, Ukrainan ja Valko-Venäjän johtajat tapasivat salaa </w:t>
      </w:r>
      <w:r>
        <w:rPr>
          <w:color w:val="DCDCDC"/>
        </w:rPr>
        <w:t xml:space="preserve">Länsi-Valko-Venäjällä</w:t>
      </w:r>
      <w:r>
        <w:t xml:space="preserve"> sijaitsevassa Belavezhskaya Pushchassa </w:t>
      </w:r>
      <w:r>
        <w:t xml:space="preserve">ja allekirjoittivat </w:t>
      </w:r>
      <w:r>
        <w:rPr>
          <w:color w:val="2F4F4F"/>
        </w:rPr>
        <w:t xml:space="preserve">Belavezhan sopimuksen</w:t>
      </w:r>
      <w:r>
        <w:t xml:space="preserve">, jossa julistettiin Neuvostoliiton lakkauttaminen ja ilmoitettiin </w:t>
      </w:r>
      <w:r>
        <w:t xml:space="preserve">sen tilalle perustettavasta </w:t>
      </w:r>
      <w:r>
        <w:rPr>
          <w:color w:val="556B2F"/>
        </w:rPr>
        <w:t xml:space="preserve">itsenäisten valtioiden yhteisön </w:t>
      </w:r>
      <w:r>
        <w:t xml:space="preserve">(</w:t>
      </w:r>
      <w:r>
        <w:rPr>
          <w:color w:val="556B2F"/>
        </w:rPr>
        <w:t xml:space="preserve">IVY) </w:t>
      </w:r>
      <w:r>
        <w:t xml:space="preserve">muodostamisesta </w:t>
      </w:r>
      <w:r>
        <w:t xml:space="preserve">löysemmäksi liitoksi. Ne kutsuivat myös muita tasavaltoja liittymään IVY:hen. Gorbatshov kutsui sitä perustuslain vastaiseksi vallankaappaukseksi. Tähän mennessä ei kuitenkaan enää ollut mitään järkevää epäilystä siitä, että, kuten sopimusten johdannossa sanottiin, "</w:t>
      </w:r>
      <w:r>
        <w:rPr>
          <w:color w:val="6B8E23"/>
        </w:rPr>
        <w:t xml:space="preserve">Neuvostoliitto </w:t>
      </w:r>
      <w:r>
        <w:t xml:space="preserve">kansainvälisen oikeuden subjektina ja geopoliittisena todellisuutena lakkaa olemasta".</w:t>
      </w:r>
    </w:p>
    <w:p>
      <w:r>
        <w:rPr>
          <w:b/>
        </w:rPr>
        <w:t xml:space="preserve">Kysymys 0</w:t>
      </w:r>
    </w:p>
    <w:p>
      <w:r>
        <w:t xml:space="preserve">Missä oli johtajien salainen kokous?</w:t>
      </w:r>
    </w:p>
    <w:p>
      <w:r>
        <w:rPr>
          <w:b/>
        </w:rPr>
        <w:t xml:space="preserve">Kysymys 1</w:t>
      </w:r>
    </w:p>
    <w:p>
      <w:r>
        <w:t xml:space="preserve">Mitä Balaruksen salaisessa kokouksessa allekirjoitettiin?</w:t>
      </w:r>
    </w:p>
    <w:p>
      <w:r>
        <w:rPr>
          <w:b/>
        </w:rPr>
        <w:t xml:space="preserve">Kysymys 2</w:t>
      </w:r>
    </w:p>
    <w:p>
      <w:r>
        <w:t xml:space="preserve">Milloin kokous pidettiin?</w:t>
      </w:r>
    </w:p>
    <w:p>
      <w:r>
        <w:rPr>
          <w:b/>
        </w:rPr>
        <w:t xml:space="preserve">Kysymys 3</w:t>
      </w:r>
    </w:p>
    <w:p>
      <w:r>
        <w:t xml:space="preserve">Mikä muodostettiin korvaamaan Neuvostoliitto?</w:t>
      </w:r>
    </w:p>
    <w:p>
      <w:r>
        <w:rPr>
          <w:b/>
        </w:rPr>
        <w:t xml:space="preserve">Kysymys 4</w:t>
      </w:r>
    </w:p>
    <w:p>
      <w:r>
        <w:t xml:space="preserve">Mikä oli päättymässä?</w:t>
      </w:r>
    </w:p>
    <w:p>
      <w:r>
        <w:rPr>
          <w:b/>
        </w:rPr>
        <w:t xml:space="preserve">Tekstin numero 61</w:t>
      </w:r>
    </w:p>
    <w:p>
      <w:r>
        <w:t xml:space="preserve">Joulukuun</w:t>
      </w:r>
      <w:r>
        <w:rPr>
          <w:color w:val="A9A9A9"/>
        </w:rPr>
        <w:t xml:space="preserve"> 12. </w:t>
      </w:r>
      <w:r>
        <w:t xml:space="preserve">päivänä </w:t>
      </w:r>
      <w:r>
        <w:rPr>
          <w:color w:val="DCDCDC"/>
        </w:rPr>
        <w:t xml:space="preserve">Venäjän sosialistisen neuvostotasavallan korkein neuvosto </w:t>
      </w:r>
      <w:r>
        <w:t xml:space="preserve">ratifioi muodollisesti Belavezhan sopimuksen ja luopui vuoden 1922 unionisopimuksesta. </w:t>
      </w:r>
      <w:r>
        <w:t xml:space="preserve">Myös </w:t>
      </w:r>
      <w:r>
        <w:rPr>
          <w:color w:val="2F4F4F"/>
        </w:rPr>
        <w:t xml:space="preserve">venäläiset kansanedustajat </w:t>
      </w:r>
      <w:r>
        <w:t xml:space="preserve">kutsuttiin takaisin Neuvostoliiton korkeimmasta neuvostosta. Tämän toimenpiteen laillisuus oli kyseenalainen, sillä Neuvostoliiton laki ei sallinut tasavaltojen kutsua yksipuolisesti takaisin kansanedustajiaan. Kukaan Venäjällä tai Kremlissä ei kuitenkaan vastustanut sitä. Jälkimmäisen taholta esitetyillä vastalauseilla ei todennäköisesti olisi ollut mitään vaikutusta, koska neuvostohallitus oli käytännössä menettänyt toimintakykynsä jo kauan ennen joulukuuta. Itse asiassa suurin ja vaikutusvaltaisin tasavalta oli eronnut unionista. Myöhemmin samana päivänä </w:t>
      </w:r>
      <w:r>
        <w:rPr>
          <w:color w:val="556B2F"/>
        </w:rPr>
        <w:t xml:space="preserve">Gorbatshov </w:t>
      </w:r>
      <w:r>
        <w:t xml:space="preserve">vihjasi ensimmäistä kertaa harkitsevansa eroamista.</w:t>
      </w:r>
    </w:p>
    <w:p>
      <w:r>
        <w:rPr>
          <w:b/>
        </w:rPr>
        <w:t xml:space="preserve">Kysymys 0</w:t>
      </w:r>
    </w:p>
    <w:p>
      <w:r>
        <w:t xml:space="preserve">Milloin Belavezhan sopimukset ratifioitiin?</w:t>
      </w:r>
    </w:p>
    <w:p>
      <w:r>
        <w:rPr>
          <w:b/>
        </w:rPr>
        <w:t xml:space="preserve">Kysymys 1</w:t>
      </w:r>
    </w:p>
    <w:p>
      <w:r>
        <w:t xml:space="preserve">Kuka ratifioi sopimukset?</w:t>
      </w:r>
    </w:p>
    <w:p>
      <w:r>
        <w:rPr>
          <w:b/>
        </w:rPr>
        <w:t xml:space="preserve">Kysymys 2</w:t>
      </w:r>
    </w:p>
    <w:p>
      <w:r>
        <w:t xml:space="preserve">Kuka kutsuttiin takaisin?</w:t>
      </w:r>
    </w:p>
    <w:p>
      <w:r>
        <w:rPr>
          <w:b/>
        </w:rPr>
        <w:t xml:space="preserve">Kysymys 3</w:t>
      </w:r>
    </w:p>
    <w:p>
      <w:r>
        <w:t xml:space="preserve">Kuka osoitti merkkejä siitä, että hän harkitsi eroa tehtävästään?</w:t>
      </w:r>
    </w:p>
    <w:p>
      <w:r>
        <w:rPr>
          <w:b/>
        </w:rPr>
        <w:t xml:space="preserve">Tekstin numero 62</w:t>
      </w:r>
    </w:p>
    <w:p>
      <w:r>
        <w:t xml:space="preserve">Belavezhan sopimusten valtuudet hajottaa Neuvostoliitto olivat edelleen kyseenalaisia, koska vain kolme tasavaltaa oli allekirjoittanut ne. Joulukuun 21. päivänä 1991 kuitenkin </w:t>
      </w:r>
      <w:r>
        <w:t xml:space="preserve">12 entisestä tasavallasta </w:t>
      </w:r>
      <w:r>
        <w:rPr>
          <w:color w:val="A9A9A9"/>
        </w:rPr>
        <w:t xml:space="preserve">11:n </w:t>
      </w:r>
      <w:r>
        <w:t xml:space="preserve">edustajia </w:t>
      </w:r>
      <w:r>
        <w:t xml:space="preserve">- kaikki </w:t>
      </w:r>
      <w:r>
        <w:rPr>
          <w:color w:val="DCDCDC"/>
        </w:rPr>
        <w:t xml:space="preserve">Georgiaa </w:t>
      </w:r>
      <w:r>
        <w:t xml:space="preserve">lukuun ottamatta </w:t>
      </w:r>
      <w:r>
        <w:t xml:space="preserve">- allekirjoittivat Alma-Atan pöytäkirjan, jossa vahvistettiin </w:t>
      </w:r>
      <w:r>
        <w:rPr>
          <w:color w:val="2F4F4F"/>
        </w:rPr>
        <w:t xml:space="preserve">unionin </w:t>
      </w:r>
      <w:r>
        <w:t xml:space="preserve">hajoaminen </w:t>
      </w:r>
      <w:r>
        <w:t xml:space="preserve">ja perustettiin virallisesti IVY. He myös "hyväksyivät" Gorbatshovin eron. Vaikka Gorbatshov ei ollut vielä tehnyt virallisia suunnitelmia jättääkseen tehtävänsä, hän kertoi </w:t>
      </w:r>
      <w:r>
        <w:rPr>
          <w:color w:val="556B2F"/>
        </w:rPr>
        <w:t xml:space="preserve">CBS </w:t>
      </w:r>
      <w:r>
        <w:t xml:space="preserve">Newsille eroavansa heti, kun hän näkee, että </w:t>
      </w:r>
      <w:r>
        <w:rPr>
          <w:color w:val="6B8E23"/>
        </w:rPr>
        <w:t xml:space="preserve">IVY </w:t>
      </w:r>
      <w:r>
        <w:t xml:space="preserve">on todellakin todellisuutta.</w:t>
      </w:r>
    </w:p>
    <w:p>
      <w:r>
        <w:rPr>
          <w:b/>
        </w:rPr>
        <w:t xml:space="preserve">Kysymys 0</w:t>
      </w:r>
    </w:p>
    <w:p>
      <w:r>
        <w:t xml:space="preserve">Mikä tasavalta ei allekirjoittanut Alma-Atan pöytäkirjaa?</w:t>
      </w:r>
    </w:p>
    <w:p>
      <w:r>
        <w:rPr>
          <w:b/>
        </w:rPr>
        <w:t xml:space="preserve">Kysymys 1</w:t>
      </w:r>
    </w:p>
    <w:p>
      <w:r>
        <w:t xml:space="preserve">Kuinka monen entisen tasavallan edustajat allekirjoittivat pöytäkirjan?</w:t>
      </w:r>
    </w:p>
    <w:p>
      <w:r>
        <w:rPr>
          <w:b/>
        </w:rPr>
        <w:t xml:space="preserve">Kysymys 2</w:t>
      </w:r>
    </w:p>
    <w:p>
      <w:r>
        <w:t xml:space="preserve">Mitä pöytäkirjassa määrätään?</w:t>
      </w:r>
    </w:p>
    <w:p>
      <w:r>
        <w:rPr>
          <w:b/>
        </w:rPr>
        <w:t xml:space="preserve">Kysymys 3</w:t>
      </w:r>
    </w:p>
    <w:p>
      <w:r>
        <w:t xml:space="preserve">Mitä pöytäkirjalla purettiin?</w:t>
      </w:r>
    </w:p>
    <w:p>
      <w:r>
        <w:rPr>
          <w:b/>
        </w:rPr>
        <w:t xml:space="preserve">Kysymys 4</w:t>
      </w:r>
    </w:p>
    <w:p>
      <w:r>
        <w:t xml:space="preserve">Minkä uutisjärjestön kanssa Gorbatshov puhui eroamissuunnitelmistaan? </w:t>
      </w:r>
    </w:p>
    <w:p>
      <w:r>
        <w:rPr>
          <w:b/>
        </w:rPr>
        <w:t xml:space="preserve">Tekstin numero 63</w:t>
      </w:r>
    </w:p>
    <w:p>
      <w:r>
        <w:t xml:space="preserve">Varhain aamulla </w:t>
      </w:r>
      <w:r>
        <w:rPr>
          <w:color w:val="A9A9A9"/>
        </w:rPr>
        <w:t xml:space="preserve">25. joulukuuta 1991 </w:t>
      </w:r>
      <w:r>
        <w:t xml:space="preserve">Gorbatshov erosi </w:t>
      </w:r>
      <w:r>
        <w:t xml:space="preserve">valtakunnallisesti televisioidussa puheessaan </w:t>
      </w:r>
      <w:r>
        <w:t xml:space="preserve">Neuvostoliiton presidentin virasta - tai, kuten hän asian ilmaisi, "lopetan täten toimintani Sosialististen Neuvostotasavaltojen Liiton presidentin virassa". Hän julisti viran lakkautetuksi, ja kaikki sen valtuudet (kuten ydinasearsenaalin valvonta) luovutettiin </w:t>
      </w:r>
      <w:r>
        <w:rPr>
          <w:color w:val="DCDCDC"/>
        </w:rPr>
        <w:t xml:space="preserve">Jeltsinille</w:t>
      </w:r>
      <w:r>
        <w:t xml:space="preserve">. Viikkoa aiemmin Gorbatshov oli tavannut Jeltsinin ja hyväksynyt Neuvostoliiton hajoamisen. Samana päivänä Venäjän </w:t>
      </w:r>
      <w:r>
        <w:rPr>
          <w:color w:val="2F4F4F"/>
        </w:rPr>
        <w:t xml:space="preserve">sosialistisen</w:t>
      </w:r>
      <w:r>
        <w:t xml:space="preserve"> neuvostotasavallan korkein neuvosto hyväksyi säädöksen, jolla Venäjän virallinen nimi muutettiin "</w:t>
      </w:r>
      <w:r>
        <w:rPr>
          <w:color w:val="2F4F4F"/>
        </w:rPr>
        <w:t xml:space="preserve">Venäjän sosialistisesta neuvostotasavallasta" </w:t>
      </w:r>
      <w:r>
        <w:t xml:space="preserve">"</w:t>
      </w:r>
      <w:r>
        <w:rPr>
          <w:color w:val="556B2F"/>
        </w:rPr>
        <w:t xml:space="preserve">Venäjän federaatioksi", </w:t>
      </w:r>
      <w:r>
        <w:t xml:space="preserve">mikä osoitti, että Venäjä oli nyt suvereeni valtio.</w:t>
      </w:r>
    </w:p>
    <w:p>
      <w:r>
        <w:rPr>
          <w:b/>
        </w:rPr>
        <w:t xml:space="preserve">Kysymys 0</w:t>
      </w:r>
    </w:p>
    <w:p>
      <w:r>
        <w:t xml:space="preserve">Milloin Gorbatshov erosi?</w:t>
      </w:r>
    </w:p>
    <w:p>
      <w:r>
        <w:rPr>
          <w:b/>
        </w:rPr>
        <w:t xml:space="preserve">Kysymys 1</w:t>
      </w:r>
    </w:p>
    <w:p>
      <w:r>
        <w:t xml:space="preserve">Kuka sai vallan Gorbatshovin lähdön jälkeen?</w:t>
      </w:r>
    </w:p>
    <w:p>
      <w:r>
        <w:rPr>
          <w:b/>
        </w:rPr>
        <w:t xml:space="preserve">Kysymys 2</w:t>
      </w:r>
    </w:p>
    <w:p>
      <w:r>
        <w:t xml:space="preserve">Mikä oli Venäjän uusi virallinen nimi?</w:t>
      </w:r>
    </w:p>
    <w:p>
      <w:r>
        <w:rPr>
          <w:b/>
        </w:rPr>
        <w:t xml:space="preserve">Kysymys 3</w:t>
      </w:r>
    </w:p>
    <w:p>
      <w:r>
        <w:t xml:space="preserve">Mikä oli Venäjän federaation edellinen virallinen nimi?</w:t>
      </w:r>
    </w:p>
    <w:p>
      <w:r>
        <w:rPr>
          <w:b/>
        </w:rPr>
        <w:t xml:space="preserve">Tekstin numero 64</w:t>
      </w:r>
    </w:p>
    <w:p>
      <w:r>
        <w:rPr>
          <w:color w:val="A9A9A9"/>
        </w:rPr>
        <w:t xml:space="preserve">Joulukuun 25. päivän</w:t>
      </w:r>
      <w:r>
        <w:t xml:space="preserve"> iltana </w:t>
      </w:r>
      <w:r>
        <w:rPr>
          <w:color w:val="A9A9A9"/>
        </w:rPr>
        <w:t xml:space="preserve">1991 kello 19.32 Moskovan aikaa</w:t>
      </w:r>
      <w:r>
        <w:t xml:space="preserve">, Gorbatshovin poistuttua Kremlistä, </w:t>
      </w:r>
      <w:r>
        <w:rPr>
          <w:color w:val="DCDCDC"/>
        </w:rPr>
        <w:t xml:space="preserve">Neuvostoliiton lippu </w:t>
      </w:r>
      <w:r>
        <w:t xml:space="preserve">laskettiin viimeisen kerran ja </w:t>
      </w:r>
      <w:r>
        <w:t xml:space="preserve">sen tilalle nostettiin </w:t>
      </w:r>
      <w:r>
        <w:rPr>
          <w:color w:val="2F4F4F"/>
        </w:rPr>
        <w:t xml:space="preserve">Venäjän trikolori</w:t>
      </w:r>
      <w:r>
        <w:t xml:space="preserve">, mikä merkitsi symbolisesti Neuvostoliiton loppua. Seuraavana päivänä, 26. joulukuuta 1991, tasavaltojen neuvosto, </w:t>
      </w:r>
      <w:r>
        <w:rPr>
          <w:color w:val="556B2F"/>
        </w:rPr>
        <w:t xml:space="preserve">unionin korkeimman neuvoston ylempi kamari, </w:t>
      </w:r>
      <w:r>
        <w:t xml:space="preserve">antoi virallisen julistuksen, jossa se tunnusti, että Neuvostoliitto oli lakannut olemasta valtiona ja kansainvälisen oikeuden subjektina, ja äänesti sekä itsensä että </w:t>
      </w:r>
      <w:r>
        <w:rPr>
          <w:color w:val="6B8E23"/>
        </w:rPr>
        <w:t xml:space="preserve">Neuvostoliiton lakkauttamisesta </w:t>
      </w:r>
      <w:r>
        <w:t xml:space="preserve">(korkeimman neuvoston toinen kamari, unionin neuvosto, ei ollut voinut työskennellä 12. joulukuuta 1991 lähtien, kun venäläisten kansanedustajien takaisin kutsuminen jätti sen ilman päätösvaltaisuutta). Seuraavana päivänä Jeltsin muutti Gorbatshovin entiseen toimistoon, vaikka Venäjän viranomaiset olivat ottaneet sviitin haltuunsa kaksi päivää aiemmin. Joulukuun 31. päivään 1991 mennessä ne harvat jäljellä olevat neuvostoinstituutiot, joita Venäjä ei ollut ottanut haltuunsa, lopettivat toimintansa, ja yksittäiset tasavallat ottivat keskushallinnon roolin.</w:t>
      </w:r>
    </w:p>
    <w:p>
      <w:r>
        <w:rPr>
          <w:b/>
        </w:rPr>
        <w:t xml:space="preserve">Kysymys 0</w:t>
      </w:r>
    </w:p>
    <w:p>
      <w:r>
        <w:t xml:space="preserve">Mitä tapahtui sen jälkeen, kun Gorbatshov lähti Kremlistä?</w:t>
      </w:r>
    </w:p>
    <w:p>
      <w:r>
        <w:rPr>
          <w:b/>
        </w:rPr>
        <w:t xml:space="preserve">Kysymys 1</w:t>
      </w:r>
    </w:p>
    <w:p>
      <w:r>
        <w:t xml:space="preserve">Mikä korvasi Neuvostoliiton lipun?</w:t>
      </w:r>
    </w:p>
    <w:p>
      <w:r>
        <w:rPr>
          <w:b/>
        </w:rPr>
        <w:t xml:space="preserve">Kysymys 2</w:t>
      </w:r>
    </w:p>
    <w:p>
      <w:r>
        <w:t xml:space="preserve">Milloin Gorbatshov poistui lopullisesti Kremlistä?</w:t>
      </w:r>
    </w:p>
    <w:p>
      <w:r>
        <w:rPr>
          <w:b/>
        </w:rPr>
        <w:t xml:space="preserve">Kysymys 3</w:t>
      </w:r>
    </w:p>
    <w:p>
      <w:r>
        <w:t xml:space="preserve">Mitä julistettiin lakkautetuksi?</w:t>
      </w:r>
    </w:p>
    <w:p>
      <w:r>
        <w:rPr>
          <w:b/>
        </w:rPr>
        <w:t xml:space="preserve">Kysymys 4</w:t>
      </w:r>
    </w:p>
    <w:p>
      <w:r>
        <w:t xml:space="preserve">Mikä elin myös lakkasi olemasta sen jälkeen, kun se itse äänesti itsensä lopettamisesta?</w:t>
      </w:r>
    </w:p>
    <w:p>
      <w:r>
        <w:rPr>
          <w:b/>
        </w:rPr>
        <w:t xml:space="preserve">Tekstin numero 65</w:t>
      </w:r>
    </w:p>
    <w:p>
      <w:r>
        <w:t xml:space="preserve">Alma-Atan pöytäkirjassa käsiteltiin myös muita kysymyksiä, kuten YK:n jäsenyyttä. Erityisesti </w:t>
      </w:r>
      <w:r>
        <w:rPr>
          <w:color w:val="A9A9A9"/>
        </w:rPr>
        <w:t xml:space="preserve">Venäjälle annettiin </w:t>
      </w:r>
      <w:r>
        <w:t xml:space="preserve">lupa ottaa Neuvostoliiton YK-jäsenyys, mukaan lukien sen pysyvä paikka turvallisuusneuvostossa. Neuvostoliiton YK-suurlähettiläs toimitti </w:t>
      </w:r>
      <w:r>
        <w:t xml:space="preserve">YK</w:t>
      </w:r>
      <w:r>
        <w:t xml:space="preserve">:</w:t>
      </w:r>
      <w:r>
        <w:t xml:space="preserve">n pääsihteerille </w:t>
      </w:r>
      <w:r>
        <w:rPr>
          <w:color w:val="2F4F4F"/>
        </w:rPr>
        <w:t xml:space="preserve">24. joulukuuta </w:t>
      </w:r>
      <w:r>
        <w:t xml:space="preserve">1991 päivätyn, </w:t>
      </w:r>
      <w:r>
        <w:t xml:space="preserve">Venäjän presidentin </w:t>
      </w:r>
      <w:r>
        <w:rPr>
          <w:color w:val="DCDCDC"/>
        </w:rPr>
        <w:t xml:space="preserve">Jeltsinin</w:t>
      </w:r>
      <w:r>
        <w:t xml:space="preserve"> allekirjoittaman kirjeen, </w:t>
      </w:r>
      <w:r>
        <w:t xml:space="preserve">jossa ilmoitettiin, että </w:t>
      </w:r>
      <w:r>
        <w:rPr>
          <w:color w:val="556B2F"/>
        </w:rPr>
        <w:t xml:space="preserve">Alma-Atan pöytäkirjan nojalla </w:t>
      </w:r>
      <w:r>
        <w:t xml:space="preserve">Venäjä oli Neuvostoliiton seuraajavaltio. Sen jälkeen kun lausunto oli kierrätetty muiden YK:n jäsenvaltioiden kesken, eikä sitä vastustettu, se julistettiin hyväksytyksi vuoden viimeisenä päivänä </w:t>
      </w:r>
      <w:r>
        <w:rPr>
          <w:color w:val="6B8E23"/>
        </w:rPr>
        <w:t xml:space="preserve">31. joulukuuta 1991</w:t>
      </w:r>
      <w:r>
        <w:t xml:space="preserve">.</w:t>
      </w:r>
    </w:p>
    <w:p>
      <w:r>
        <w:rPr>
          <w:b/>
        </w:rPr>
        <w:t xml:space="preserve">Kysymys 0</w:t>
      </w:r>
    </w:p>
    <w:p>
      <w:r>
        <w:t xml:space="preserve">Mikä maa otti vastaan Neuvostoliiton YK-jäsenyyden?</w:t>
      </w:r>
    </w:p>
    <w:p>
      <w:r>
        <w:rPr>
          <w:b/>
        </w:rPr>
        <w:t xml:space="preserve">Kysymys 1</w:t>
      </w:r>
    </w:p>
    <w:p>
      <w:r>
        <w:t xml:space="preserve">Mikä teki Venäjästä Neuvostoliiton seuraajavaltion?</w:t>
      </w:r>
    </w:p>
    <w:p>
      <w:r>
        <w:rPr>
          <w:b/>
        </w:rPr>
        <w:t xml:space="preserve">Kysymys 2</w:t>
      </w:r>
    </w:p>
    <w:p>
      <w:r>
        <w:t xml:space="preserve">Kuka kirjoitti YK:n pääsihteerille kirjeen, jossa ilmoitettiin, että Venäjä korvaisi Neuvostoliiton?</w:t>
      </w:r>
    </w:p>
    <w:p>
      <w:r>
        <w:rPr>
          <w:b/>
        </w:rPr>
        <w:t xml:space="preserve">Kysymys 3</w:t>
      </w:r>
    </w:p>
    <w:p>
      <w:r>
        <w:t xml:space="preserve">Mikä oli Jeltsinin kirjeen päivämäärä?</w:t>
      </w:r>
    </w:p>
    <w:p>
      <w:r>
        <w:rPr>
          <w:b/>
        </w:rPr>
        <w:t xml:space="preserve">Kysymys 4</w:t>
      </w:r>
    </w:p>
    <w:p>
      <w:r>
        <w:t xml:space="preserve">Milloin YK hyväksyi lausunnon?</w:t>
      </w:r>
    </w:p>
    <w:p>
      <w:r>
        <w:rPr>
          <w:b/>
        </w:rPr>
        <w:t xml:space="preserve">Tekstin numero 66</w:t>
      </w:r>
    </w:p>
    <w:p>
      <w:r>
        <w:t xml:space="preserve">Marraskuun 18. päivänä 1990 </w:t>
      </w:r>
      <w:r>
        <w:rPr>
          <w:color w:val="A9A9A9"/>
        </w:rPr>
        <w:t xml:space="preserve">Ukrainan autokefaalinen ortodoksinen kirkko </w:t>
      </w:r>
      <w:r>
        <w:t xml:space="preserve">asetti </w:t>
      </w:r>
      <w:r>
        <w:rPr>
          <w:color w:val="DCDCDC"/>
        </w:rPr>
        <w:t xml:space="preserve">Mstyslavin </w:t>
      </w:r>
      <w:r>
        <w:t xml:space="preserve">Kiovan ja koko Ukrainan patriarkaksi Pyhän Sofian katedraalissa järjestetyissä seremonioissa</w:t>
      </w:r>
      <w:r>
        <w:t xml:space="preserve">.</w:t>
      </w:r>
      <w:r>
        <w:t xml:space="preserve"> Kanada ilmoitti myös 18. marraskuuta, että sen pääkonsuli Kiovassa olisi ukrainalais-kanadalainen </w:t>
      </w:r>
      <w:r>
        <w:rPr>
          <w:color w:val="2F4F4F"/>
        </w:rPr>
        <w:t xml:space="preserve">Nestor Gayowsky</w:t>
      </w:r>
      <w:r>
        <w:t xml:space="preserve">. </w:t>
      </w:r>
      <w:r>
        <w:rPr>
          <w:color w:val="556B2F"/>
        </w:rPr>
        <w:t xml:space="preserve">Yhdysvallat </w:t>
      </w:r>
      <w:r>
        <w:t xml:space="preserve">ilmoitti </w:t>
      </w:r>
      <w:r>
        <w:t xml:space="preserve">19. marraskuuta, että </w:t>
      </w:r>
      <w:r>
        <w:t xml:space="preserve">sen Kiovan-konsuli on ukrainalais-amerikkalainen John Stepanchuk. Marraskuun 19. päivänä Ukrainan ja Venäjän parlamenttien puheenjohtajat Kravtshuk ja Jeltsin allekirjoittivat </w:t>
      </w:r>
      <w:r>
        <w:rPr>
          <w:color w:val="6B8E23"/>
        </w:rPr>
        <w:t xml:space="preserve">10-vuotisen </w:t>
      </w:r>
      <w:r>
        <w:t xml:space="preserve">kahdenvälisen sopimuksen. Joulukuun alussa 1990 perustettiin Ukrainan demokraattisen uudestisyntymisen puolue; 15. joulukuuta perustettiin Ukrainan demokraattinen puolue.</w:t>
      </w:r>
    </w:p>
    <w:p>
      <w:r>
        <w:rPr>
          <w:b/>
        </w:rPr>
        <w:t xml:space="preserve">Kysymys 0</w:t>
      </w:r>
    </w:p>
    <w:p>
      <w:r>
        <w:t xml:space="preserve">Kuka nimitettiin Kiovan ja koko Ukrainan patriarkaksi 18. marraskuuta?</w:t>
      </w:r>
    </w:p>
    <w:p>
      <w:r>
        <w:rPr>
          <w:b/>
        </w:rPr>
        <w:t xml:space="preserve">Kysymys 1</w:t>
      </w:r>
    </w:p>
    <w:p>
      <w:r>
        <w:t xml:space="preserve">Kuka antoi Mstyslaville tämän tittelin?</w:t>
      </w:r>
    </w:p>
    <w:p>
      <w:r>
        <w:rPr>
          <w:b/>
        </w:rPr>
        <w:t xml:space="preserve">Kysymys 2</w:t>
      </w:r>
    </w:p>
    <w:p>
      <w:r>
        <w:t xml:space="preserve">Kuka oli Kanadan pääkonsuli Kiovassa?</w:t>
      </w:r>
    </w:p>
    <w:p>
      <w:r>
        <w:rPr>
          <w:b/>
        </w:rPr>
        <w:t xml:space="preserve">Kysymys 3</w:t>
      </w:r>
    </w:p>
    <w:p>
      <w:r>
        <w:t xml:space="preserve">Mikä maa nimitti John Stepanchukin pääkonsulikseen Kiovaan?</w:t>
      </w:r>
    </w:p>
    <w:p>
      <w:r>
        <w:rPr>
          <w:b/>
        </w:rPr>
        <w:t xml:space="preserve">Kysymys 4</w:t>
      </w:r>
    </w:p>
    <w:p>
      <w:r>
        <w:t xml:space="preserve">Kuinka kauan Kravtshukin ja Jeltsinin välinen sopimus kesti?</w:t>
      </w:r>
    </w:p>
    <w:p>
      <w:r>
        <w:br w:type="page"/>
      </w:r>
    </w:p>
    <w:p>
      <w:r>
        <w:rPr>
          <w:b/>
          <w:u w:val="single"/>
        </w:rPr>
        <w:t xml:space="preserve">Asiakirjan numero 259</w:t>
      </w:r>
    </w:p>
    <w:p>
      <w:r>
        <w:rPr>
          <w:b/>
        </w:rPr>
        <w:t xml:space="preserve">Tekstin numero 0</w:t>
      </w:r>
    </w:p>
    <w:p>
      <w:r>
        <w:t xml:space="preserve">Kanonisten evankeliumien mukaan Jeesus, jota kristityt pitävät Jumalan Poikana ja </w:t>
      </w:r>
      <w:r>
        <w:rPr>
          <w:color w:val="A9A9A9"/>
        </w:rPr>
        <w:t xml:space="preserve">Messiaana </w:t>
      </w:r>
      <w:r>
        <w:t xml:space="preserve">(Kristuksena), pidätettiin, tuomittiin oikeuteen ja tuomittiin </w:t>
      </w:r>
      <w:r>
        <w:rPr>
          <w:color w:val="DCDCDC"/>
        </w:rPr>
        <w:t xml:space="preserve">Pontius Pilatuksen </w:t>
      </w:r>
      <w:r>
        <w:t xml:space="preserve">toimesta </w:t>
      </w:r>
      <w:r>
        <w:t xml:space="preserve">ruoskittavaksi, ja lopulta </w:t>
      </w:r>
      <w:r>
        <w:t xml:space="preserve">roomalaiset </w:t>
      </w:r>
      <w:r>
        <w:rPr>
          <w:color w:val="2F4F4F"/>
        </w:rPr>
        <w:t xml:space="preserve">ristiinnaulitsivat hänet. </w:t>
      </w:r>
      <w:r>
        <w:t xml:space="preserve">Jeesukselta riisuttiin vaatteet ja hänelle tarjottiin </w:t>
      </w:r>
      <w:r>
        <w:rPr>
          <w:color w:val="556B2F"/>
        </w:rPr>
        <w:t xml:space="preserve">sappeen sekoitettua viiniä </w:t>
      </w:r>
      <w:r>
        <w:t xml:space="preserve">juotavaksi ennen ristiinnaulitsemista. Sitten hänet hirtettiin </w:t>
      </w:r>
      <w:r>
        <w:rPr>
          <w:color w:val="6B8E23"/>
        </w:rPr>
        <w:t xml:space="preserve">kuudeksi tunniksi </w:t>
      </w:r>
      <w:r>
        <w:t xml:space="preserve">(Markuksen evankeliumin mukaan) kahden tuomitun varkaan väliin. Tänä aikana sotilaat kiinnittivät ristin yläosaan kyltin, jossa luki </w:t>
      </w:r>
      <w:r>
        <w:t xml:space="preserve">kolmella kielellä </w:t>
      </w:r>
      <w:r>
        <w:t xml:space="preserve">"</w:t>
      </w:r>
      <w:r>
        <w:rPr>
          <w:color w:val="A0522D"/>
        </w:rPr>
        <w:t xml:space="preserve">Jeesus Nasaretilainen, juutalaisten kuningas". </w:t>
      </w:r>
      <w:r>
        <w:t xml:space="preserve">Sitten he jakoivat hänen vaatteensa keskenään, mutta heittivät arvalla </w:t>
      </w:r>
      <w:r>
        <w:rPr>
          <w:color w:val="228B22"/>
        </w:rPr>
        <w:t xml:space="preserve">hänen saumattoman vaatteensa</w:t>
      </w:r>
      <w:r>
        <w:t xml:space="preserve">. </w:t>
      </w:r>
      <w:r>
        <w:t xml:space="preserve">Jeesuksen kuoleman jälkeen </w:t>
      </w:r>
      <w:r>
        <w:rPr>
          <w:color w:val="191970"/>
        </w:rPr>
        <w:t xml:space="preserve">he lävistivät hänen kylkensä keihäällä </w:t>
      </w:r>
      <w:r>
        <w:t xml:space="preserve">varmistaakseen, että hän oli kuollut. Raamattu kirjoittaa </w:t>
      </w:r>
      <w:r>
        <w:rPr>
          <w:color w:val="8B0000"/>
        </w:rPr>
        <w:t xml:space="preserve">seitsemän </w:t>
      </w:r>
      <w:r>
        <w:rPr>
          <w:color w:val="483D8B"/>
        </w:rPr>
        <w:t xml:space="preserve">lausumaa, jotka </w:t>
      </w:r>
      <w:r>
        <w:t xml:space="preserve">Jeesus antoi ristillä ollessaan, sekä useita yliluonnollisia tapahtumia, joita tapahtui</w:t>
      </w:r>
      <w:r>
        <w:t xml:space="preserve">.</w:t>
      </w:r>
    </w:p>
    <w:p>
      <w:r>
        <w:rPr>
          <w:b/>
        </w:rPr>
        <w:t xml:space="preserve">Kysymys 0</w:t>
      </w:r>
    </w:p>
    <w:p>
      <w:r>
        <w:t xml:space="preserve">Kuka oli se henkilö, joka koetteli Jeesusta?</w:t>
      </w:r>
    </w:p>
    <w:p>
      <w:r>
        <w:rPr>
          <w:b/>
        </w:rPr>
        <w:t xml:space="preserve">Kysymys 1</w:t>
      </w:r>
    </w:p>
    <w:p>
      <w:r>
        <w:t xml:space="preserve">Kuinka kauan Jeesus oli hirressä?</w:t>
      </w:r>
    </w:p>
    <w:p>
      <w:r>
        <w:rPr>
          <w:b/>
        </w:rPr>
        <w:t xml:space="preserve">Kysymys 2</w:t>
      </w:r>
    </w:p>
    <w:p>
      <w:r>
        <w:t xml:space="preserve">Mitä Jeesuksen ristin päällä olevassa kyltissä luki?</w:t>
      </w:r>
    </w:p>
    <w:p>
      <w:r>
        <w:rPr>
          <w:b/>
        </w:rPr>
        <w:t xml:space="preserve">Kysymys 3</w:t>
      </w:r>
    </w:p>
    <w:p>
      <w:r>
        <w:t xml:space="preserve">Mitä tehtiin sen varmistamiseksi, että Jeesus oli kuollut?</w:t>
      </w:r>
    </w:p>
    <w:p>
      <w:r>
        <w:rPr>
          <w:b/>
        </w:rPr>
        <w:t xml:space="preserve">Kysymys 4</w:t>
      </w:r>
    </w:p>
    <w:p>
      <w:r>
        <w:t xml:space="preserve">Kuinka monta lausuntoa Jeesus antoi ristillä?</w:t>
      </w:r>
    </w:p>
    <w:p>
      <w:r>
        <w:rPr>
          <w:b/>
        </w:rPr>
        <w:t xml:space="preserve">Kysymys 5</w:t>
      </w:r>
    </w:p>
    <w:p>
      <w:r>
        <w:t xml:space="preserve">Kuka Pontius Pilatus uskoi olevansa?</w:t>
      </w:r>
    </w:p>
    <w:p>
      <w:r>
        <w:rPr>
          <w:b/>
        </w:rPr>
        <w:t xml:space="preserve">Kysymys 6</w:t>
      </w:r>
    </w:p>
    <w:p>
      <w:r>
        <w:t xml:space="preserve">Mitä sotilaat tekivät kristityille rangaistukseksi?</w:t>
      </w:r>
    </w:p>
    <w:p>
      <w:r>
        <w:rPr>
          <w:b/>
        </w:rPr>
        <w:t xml:space="preserve">Kysymys 7</w:t>
      </w:r>
    </w:p>
    <w:p>
      <w:r>
        <w:t xml:space="preserve">Mikä on yksi asia, jota Pilatus käytti juodakseen?</w:t>
      </w:r>
    </w:p>
    <w:p>
      <w:r>
        <w:rPr>
          <w:b/>
        </w:rPr>
        <w:t xml:space="preserve">Kysymys 8</w:t>
      </w:r>
    </w:p>
    <w:p>
      <w:r>
        <w:t xml:space="preserve">Mitä Pilatus otti Jeesukselta voitettuaan vedon?</w:t>
      </w:r>
    </w:p>
    <w:p>
      <w:r>
        <w:rPr>
          <w:b/>
        </w:rPr>
        <w:t xml:space="preserve">Kysymys 9</w:t>
      </w:r>
    </w:p>
    <w:p>
      <w:r>
        <w:t xml:space="preserve">Kuinka monta lausuntoa roomalaiset antoivat kristityistä?</w:t>
      </w:r>
    </w:p>
    <w:p>
      <w:r>
        <w:rPr>
          <w:b/>
        </w:rPr>
        <w:t xml:space="preserve">Teksti numero 1</w:t>
      </w:r>
    </w:p>
    <w:p>
      <w:r>
        <w:rPr>
          <w:color w:val="A9A9A9"/>
        </w:rPr>
        <w:t xml:space="preserve">Jeesuksen kastetta </w:t>
      </w:r>
      <w:r>
        <w:t xml:space="preserve">ja ristiinnaulitsemista pidetään kahtena historiallisesti varmana Jeesukseen liittyvänä tosiasiana. </w:t>
      </w:r>
      <w:r>
        <w:rPr>
          <w:color w:val="DCDCDC"/>
        </w:rPr>
        <w:t xml:space="preserve">James Dunn </w:t>
      </w:r>
      <w:r>
        <w:t xml:space="preserve">toteaa, että "nämä kaksi Jeesuksen elämään liittyvää tosiasiaa ovat lähes yleismaailmallisesti hyväksyttyjä" ja että "ne ovat niin korkealla sijalla historiallisten tosiasioiden asteikolla, jota on lähes mahdotonta epäillä tai kieltää", että ne ovat </w:t>
      </w:r>
      <w:r>
        <w:rPr>
          <w:color w:val="2F4F4F"/>
        </w:rPr>
        <w:t xml:space="preserve">usein </w:t>
      </w:r>
      <w:r>
        <w:t xml:space="preserve">historiallisen Jeesuksen tutkimuksen </w:t>
      </w:r>
      <w:r>
        <w:rPr>
          <w:color w:val="2F4F4F"/>
        </w:rPr>
        <w:t xml:space="preserve">lähtökohtana.</w:t>
      </w:r>
      <w:r>
        <w:t xml:space="preserve"> Bart Ehrman toteaa, että Jeesuksen ristiinnaulitseminen Pontius Pilatuksen käskystä on varmin häntä koskeva seikka. John Dominic Crossan toteaa, että </w:t>
      </w:r>
      <w:r>
        <w:rPr>
          <w:color w:val="556B2F"/>
        </w:rPr>
        <w:t xml:space="preserve">Jeesuksen ristiinnaulitseminen on niin varma kuin mikään historiallinen tosiasia voi olla</w:t>
      </w:r>
      <w:r>
        <w:t xml:space="preserve">. </w:t>
      </w:r>
      <w:r>
        <w:rPr>
          <w:color w:val="6B8E23"/>
        </w:rPr>
        <w:t xml:space="preserve">Eddy </w:t>
      </w:r>
      <w:r>
        <w:t xml:space="preserve">ja Boyd toteavat, että nyt on "vakiintuneesti osoitettu", että </w:t>
      </w:r>
      <w:r>
        <w:t xml:space="preserve">Jeesuksen ristiinnaulitsemisesta on olemassa </w:t>
      </w:r>
      <w:r>
        <w:rPr>
          <w:color w:val="A0522D"/>
        </w:rPr>
        <w:t xml:space="preserve">ei-kristillinen </w:t>
      </w:r>
      <w:r>
        <w:t xml:space="preserve">vahvistus. Craig Blomberg toteaa, että suurin osa historiallista Jeesusta etsivistä tutkijoista pitää ristiinnaulitsemista </w:t>
      </w:r>
      <w:r>
        <w:rPr>
          <w:color w:val="228B22"/>
        </w:rPr>
        <w:t xml:space="preserve">kiistattomana</w:t>
      </w:r>
      <w:r>
        <w:t xml:space="preserve">. </w:t>
      </w:r>
      <w:r>
        <w:t xml:space="preserve">Christopher M. Tuckett toteaa, että vaikka </w:t>
      </w:r>
      <w:r>
        <w:rPr>
          <w:color w:val="191970"/>
        </w:rPr>
        <w:t xml:space="preserve">Jeesuksen kuoleman täsmällisiä syitä on </w:t>
      </w:r>
      <w:r>
        <w:rPr>
          <w:color w:val="8B0000"/>
        </w:rPr>
        <w:t xml:space="preserve">vaikea määritellä</w:t>
      </w:r>
      <w:r>
        <w:t xml:space="preserve">, </w:t>
      </w:r>
      <w:r>
        <w:rPr>
          <w:color w:val="483D8B"/>
        </w:rPr>
        <w:t xml:space="preserve">yksi </w:t>
      </w:r>
      <w:r>
        <w:t xml:space="preserve">kiistaton tosiasia hänestä on, että hänet ristiinnaulittiin.</w:t>
      </w:r>
    </w:p>
    <w:p>
      <w:r>
        <w:rPr>
          <w:b/>
        </w:rPr>
        <w:t xml:space="preserve">Kysymys 0</w:t>
      </w:r>
    </w:p>
    <w:p>
      <w:r>
        <w:t xml:space="preserve">Mikä on yksi historiallisesti varma tosiasia Jeesuksesta?</w:t>
      </w:r>
    </w:p>
    <w:p>
      <w:r>
        <w:rPr>
          <w:b/>
        </w:rPr>
        <w:t xml:space="preserve">Kysymys 1</w:t>
      </w:r>
    </w:p>
    <w:p>
      <w:r>
        <w:t xml:space="preserve">Ovatko ei-kristityt samaa mieltä siitä, että ristiinnaulitseminen tapahtui?</w:t>
      </w:r>
    </w:p>
    <w:p>
      <w:r>
        <w:rPr>
          <w:b/>
        </w:rPr>
        <w:t xml:space="preserve">Kysymys 2</w:t>
      </w:r>
    </w:p>
    <w:p>
      <w:r>
        <w:t xml:space="preserve">Tiedetäänkö tarkka syy, jonka vuoksi Jeesus ristiinnaulittiin?</w:t>
      </w:r>
    </w:p>
    <w:p>
      <w:r>
        <w:rPr>
          <w:b/>
        </w:rPr>
        <w:t xml:space="preserve">Kysymys 3</w:t>
      </w:r>
    </w:p>
    <w:p>
      <w:r>
        <w:t xml:space="preserve">Kuka sanoi, että Jeesuksen ristiinnaulitseminen on vakiintunut.</w:t>
      </w:r>
    </w:p>
    <w:p>
      <w:r>
        <w:rPr>
          <w:b/>
        </w:rPr>
        <w:t xml:space="preserve">Kysymys 4</w:t>
      </w:r>
    </w:p>
    <w:p>
      <w:r>
        <w:t xml:space="preserve">Kuka sanoi, että Jeesuksen kaste oli yleismaailmallinen suostumus?</w:t>
      </w:r>
    </w:p>
    <w:p>
      <w:r>
        <w:rPr>
          <w:b/>
        </w:rPr>
        <w:t xml:space="preserve">Kysymys 5</w:t>
      </w:r>
    </w:p>
    <w:p>
      <w:r>
        <w:t xml:space="preserve">Millaista vahvistusta on olemassa Pontius Pilatuksen elämästä?</w:t>
      </w:r>
    </w:p>
    <w:p>
      <w:r>
        <w:rPr>
          <w:b/>
        </w:rPr>
        <w:t xml:space="preserve">Kysymys 6</w:t>
      </w:r>
    </w:p>
    <w:p>
      <w:r>
        <w:t xml:space="preserve">Mitä Eddy ja Boyd uskovat Pilatuksesta ja siitä, miten hän muokkasi juutalaisten elämää?</w:t>
      </w:r>
    </w:p>
    <w:p>
      <w:r>
        <w:rPr>
          <w:b/>
        </w:rPr>
        <w:t xml:space="preserve">Kysymys 7</w:t>
      </w:r>
    </w:p>
    <w:p>
      <w:r>
        <w:t xml:space="preserve">Kuinka monta oikeudenkäyntiä Pilatus oli johtanut ennen Jeesusta?</w:t>
      </w:r>
    </w:p>
    <w:p>
      <w:r>
        <w:rPr>
          <w:b/>
        </w:rPr>
        <w:t xml:space="preserve">Kysymys 8</w:t>
      </w:r>
    </w:p>
    <w:p>
      <w:r>
        <w:t xml:space="preserve">Mitä Jeesuksen ristiinnaulitseminen merkitsee Pilatuksen elämän ymmärtämisen kannalta?</w:t>
      </w:r>
    </w:p>
    <w:p>
      <w:r>
        <w:rPr>
          <w:b/>
        </w:rPr>
        <w:t xml:space="preserve">Kysymys 9</w:t>
      </w:r>
    </w:p>
    <w:p>
      <w:r>
        <w:t xml:space="preserve">Miksi Pilatus päätti luovuttaa Jeesuksen juutalaisille?</w:t>
      </w:r>
    </w:p>
    <w:p>
      <w:r>
        <w:rPr>
          <w:b/>
        </w:rPr>
        <w:t xml:space="preserve">Teksti numero 2</w:t>
      </w:r>
    </w:p>
    <w:p>
      <w:r>
        <w:t xml:space="preserve">Vaikka </w:t>
      </w:r>
      <w:r>
        <w:rPr>
          <w:color w:val="A9A9A9"/>
        </w:rPr>
        <w:t xml:space="preserve">lähes kaikki ristiinnaulitsemiseen liittyvät muinaiset lähteet ovat kirjallisia</w:t>
      </w:r>
      <w:r>
        <w:t xml:space="preserve">, </w:t>
      </w:r>
      <w:r>
        <w:rPr>
          <w:color w:val="2F4F4F"/>
        </w:rPr>
        <w:t xml:space="preserve">vuonna 1968 </w:t>
      </w:r>
      <w:r>
        <w:t xml:space="preserve">Jerusalemin koillispuolelta </w:t>
      </w:r>
      <w:r>
        <w:rPr>
          <w:color w:val="DCDCDC"/>
        </w:rPr>
        <w:t xml:space="preserve">löydetty</w:t>
      </w:r>
      <w:r>
        <w:t xml:space="preserve">, </w:t>
      </w:r>
      <w:r>
        <w:t xml:space="preserve">1. vuosisadalle ajoitettu </w:t>
      </w:r>
      <w:r>
        <w:rPr>
          <w:color w:val="556B2F"/>
        </w:rPr>
        <w:t xml:space="preserve">ristiinnaulitun miehen ruumis </w:t>
      </w:r>
      <w:r>
        <w:t xml:space="preserve">antoi hyvän vahvistavan todisteen siitä, että ristiinnaulitsemiset tapahtuivat Rooman aikana suunnilleen samalla tavalla kuin Jeesuksen ristiinnaulitseminen on kuvattu evankeliumeissa. Ristiinnaulittu mies tunnistettiin Yehohanan </w:t>
      </w:r>
      <w:r>
        <w:rPr>
          <w:color w:val="6B8E23"/>
        </w:rPr>
        <w:t xml:space="preserve">ben Hagkoliksi</w:t>
      </w:r>
      <w:r>
        <w:t xml:space="preserve">, ja hän kuoli todennäköisesti </w:t>
      </w:r>
      <w:r>
        <w:rPr>
          <w:color w:val="A0522D"/>
        </w:rPr>
        <w:t xml:space="preserve">noin vuonna 70 jKr. </w:t>
      </w:r>
      <w:r>
        <w:t xml:space="preserve">eli juutalaisten Rooman vastaisen kapinan aikaan. </w:t>
      </w:r>
      <w:r>
        <w:t xml:space="preserve">Hadassah Medical Schoolin analyysien mukaan hän kuoli arviolta </w:t>
      </w:r>
      <w:r>
        <w:rPr>
          <w:color w:val="228B22"/>
        </w:rPr>
        <w:t xml:space="preserve">parikymppisenä</w:t>
      </w:r>
      <w:r>
        <w:t xml:space="preserve">. </w:t>
      </w:r>
      <w:r>
        <w:t xml:space="preserve">Toinen merkittävä arkeologinen löytö, joka ajoittuu niin ikään </w:t>
      </w:r>
      <w:r>
        <w:rPr>
          <w:color w:val="191970"/>
        </w:rPr>
        <w:t xml:space="preserve">1. vuosisadalle jKr., on </w:t>
      </w:r>
      <w:r>
        <w:t xml:space="preserve">Jerusalemissa sijaitsevasta hautapaikasta löydetty </w:t>
      </w:r>
      <w:r>
        <w:t xml:space="preserve">tunnistamaton </w:t>
      </w:r>
      <w:r>
        <w:rPr>
          <w:color w:val="8B0000"/>
        </w:rPr>
        <w:t xml:space="preserve">kantapään luu, jossa oli piikki, joka on </w:t>
      </w:r>
      <w:r>
        <w:t xml:space="preserve">nyt Israelin muinaismuistoviranomaisen hallussa ja esillä </w:t>
      </w:r>
      <w:r>
        <w:rPr>
          <w:color w:val="483D8B"/>
        </w:rPr>
        <w:t xml:space="preserve">Israelin museossa</w:t>
      </w:r>
      <w:r>
        <w:t xml:space="preserve">.</w:t>
      </w:r>
    </w:p>
    <w:p>
      <w:r>
        <w:rPr>
          <w:b/>
        </w:rPr>
        <w:t xml:space="preserve">Kysymys 0</w:t>
      </w:r>
    </w:p>
    <w:p>
      <w:r>
        <w:t xml:space="preserve">Ovatko kaikki ristiinnaulitsemista koskevat lähteet kirjallisia?</w:t>
      </w:r>
    </w:p>
    <w:p>
      <w:r>
        <w:rPr>
          <w:b/>
        </w:rPr>
        <w:t xml:space="preserve">Kysymys 1</w:t>
      </w:r>
    </w:p>
    <w:p>
      <w:r>
        <w:t xml:space="preserve">Mitä todisteita löydettiin siitä, että ristiinnaulitseminen todella tapahtui?</w:t>
      </w:r>
    </w:p>
    <w:p>
      <w:r>
        <w:rPr>
          <w:b/>
        </w:rPr>
        <w:t xml:space="preserve">Kysymys 2</w:t>
      </w:r>
    </w:p>
    <w:p>
      <w:r>
        <w:t xml:space="preserve">Kuka oli arkeologisessa löydössä löydetty ristiinnaulittu mies?</w:t>
      </w:r>
    </w:p>
    <w:p>
      <w:r>
        <w:rPr>
          <w:b/>
        </w:rPr>
        <w:t xml:space="preserve">Kysymys 3</w:t>
      </w:r>
    </w:p>
    <w:p>
      <w:r>
        <w:t xml:space="preserve">Milloin Ben Hagkol ristiinnaulittiin?</w:t>
      </w:r>
    </w:p>
    <w:p>
      <w:r>
        <w:rPr>
          <w:b/>
        </w:rPr>
        <w:t xml:space="preserve">Kysymys 4</w:t>
      </w:r>
    </w:p>
    <w:p>
      <w:r>
        <w:t xml:space="preserve">Missä laitoksessa on kantapääluu, johon on asetettu piikki?</w:t>
      </w:r>
    </w:p>
    <w:p>
      <w:r>
        <w:rPr>
          <w:b/>
        </w:rPr>
        <w:t xml:space="preserve">Kysymys 5</w:t>
      </w:r>
    </w:p>
    <w:p>
      <w:r>
        <w:t xml:space="preserve">Milloin roomalaiset valtasivat Hagkolin kaupungin?</w:t>
      </w:r>
    </w:p>
    <w:p>
      <w:r>
        <w:rPr>
          <w:b/>
        </w:rPr>
        <w:t xml:space="preserve">Kysymys 6</w:t>
      </w:r>
    </w:p>
    <w:p>
      <w:r>
        <w:t xml:space="preserve">Minä vuonna Israelin museo perustettiin?</w:t>
      </w:r>
    </w:p>
    <w:p>
      <w:r>
        <w:rPr>
          <w:b/>
        </w:rPr>
        <w:t xml:space="preserve">Kysymys 7</w:t>
      </w:r>
    </w:p>
    <w:p>
      <w:r>
        <w:t xml:space="preserve">Mikä löytö tehtiin Hagkolin kaupungin koillispuolella?</w:t>
      </w:r>
    </w:p>
    <w:p>
      <w:r>
        <w:rPr>
          <w:b/>
        </w:rPr>
        <w:t xml:space="preserve">Kysymys 8</w:t>
      </w:r>
    </w:p>
    <w:p>
      <w:r>
        <w:t xml:space="preserve">Mikä oli roomalaisten sotilaiden keski-ikä?</w:t>
      </w:r>
    </w:p>
    <w:p>
      <w:r>
        <w:rPr>
          <w:b/>
        </w:rPr>
        <w:t xml:space="preserve">Kysymys 9</w:t>
      </w:r>
    </w:p>
    <w:p>
      <w:r>
        <w:t xml:space="preserve">Mitä roomalaiset säilyttivät pelotteena muille, jotka olisivat kapinoineet?</w:t>
      </w:r>
    </w:p>
    <w:p>
      <w:r>
        <w:rPr>
          <w:b/>
        </w:rPr>
        <w:t xml:space="preserve">Teksti numero 3</w:t>
      </w:r>
    </w:p>
    <w:p>
      <w:r>
        <w:t xml:space="preserve">Varhaisimmat yksityiskohtaiset kertomukset Jeesuksen kuolemasta sisältyvät </w:t>
      </w:r>
      <w:r>
        <w:rPr>
          <w:color w:val="A9A9A9"/>
        </w:rPr>
        <w:t xml:space="preserve">neljään kanoniseen evankeliumiin</w:t>
      </w:r>
      <w:r>
        <w:t xml:space="preserve">. </w:t>
      </w:r>
      <w:r>
        <w:rPr>
          <w:color w:val="DCDCDC"/>
        </w:rPr>
        <w:t xml:space="preserve">Uuden testamentin </w:t>
      </w:r>
      <w:r>
        <w:rPr>
          <w:color w:val="2F4F4F"/>
        </w:rPr>
        <w:t xml:space="preserve">kirjeissä </w:t>
      </w:r>
      <w:r>
        <w:t xml:space="preserve">on myös muita, epäsuorempia viittauksia</w:t>
      </w:r>
      <w:r>
        <w:t xml:space="preserve">. </w:t>
      </w:r>
      <w:r>
        <w:t xml:space="preserve">Synoptisissa evankeliumeissa Jeesus ennustaa kuolemansa </w:t>
      </w:r>
      <w:r>
        <w:rPr>
          <w:color w:val="556B2F"/>
        </w:rPr>
        <w:t xml:space="preserve">kolmessa </w:t>
      </w:r>
      <w:r>
        <w:t xml:space="preserve">eri jaksossa</w:t>
      </w:r>
      <w:r>
        <w:rPr>
          <w:color w:val="556B2F"/>
        </w:rPr>
        <w:t xml:space="preserve">.</w:t>
      </w:r>
      <w:r>
        <w:t xml:space="preserve"> Kaikki neljä evankeliumia päättyvät laajoihin kertomuksiin </w:t>
      </w:r>
      <w:r>
        <w:rPr>
          <w:color w:val="6B8E23"/>
        </w:rPr>
        <w:t xml:space="preserve">Jeesuksen pidätyksestä, oikeudenkäynnistä, ristiinnaulitsemisesta, hautaamisesta ja ylösnousemuksesta</w:t>
      </w:r>
      <w:r>
        <w:t xml:space="preserve">. </w:t>
      </w:r>
      <w:r>
        <w:t xml:space="preserve">Kussakin evankeliumissa näitä </w:t>
      </w:r>
      <w:r>
        <w:rPr>
          <w:color w:val="A0522D"/>
        </w:rPr>
        <w:t xml:space="preserve">viittä </w:t>
      </w:r>
      <w:r>
        <w:t xml:space="preserve">Jeesuksen elämäntapahtumaa käsitellään </w:t>
      </w:r>
      <w:r>
        <w:rPr>
          <w:color w:val="228B22"/>
        </w:rPr>
        <w:t xml:space="preserve">yksityiskohtaisemmin </w:t>
      </w:r>
      <w:r>
        <w:t xml:space="preserve">kuin mitään muuta kyseisen evankeliumin </w:t>
      </w:r>
      <w:r>
        <w:rPr>
          <w:color w:val="191970"/>
        </w:rPr>
        <w:t xml:space="preserve">kertomuksen osaa</w:t>
      </w:r>
      <w:r>
        <w:t xml:space="preserve">. </w:t>
      </w:r>
      <w:r>
        <w:t xml:space="preserve">Tutkijat huomauttavat, että lukija saa lähes </w:t>
      </w:r>
      <w:r>
        <w:rPr>
          <w:color w:val="8B0000"/>
        </w:rPr>
        <w:t xml:space="preserve">tuntikohtaisen </w:t>
      </w:r>
      <w:r>
        <w:rPr>
          <w:color w:val="483D8B"/>
        </w:rPr>
        <w:t xml:space="preserve">selostuksen </w:t>
      </w:r>
      <w:r>
        <w:t xml:space="preserve">tapahtumista.:s.91</w:t>
      </w:r>
    </w:p>
    <w:p>
      <w:r>
        <w:rPr>
          <w:b/>
        </w:rPr>
        <w:t xml:space="preserve">Kysymys 0</w:t>
      </w:r>
    </w:p>
    <w:p>
      <w:r>
        <w:t xml:space="preserve">Missä säilytetään Jeesuksen kuoleman tiedot?</w:t>
      </w:r>
    </w:p>
    <w:p>
      <w:r>
        <w:rPr>
          <w:b/>
        </w:rPr>
        <w:t xml:space="preserve">Kysymys 1</w:t>
      </w:r>
    </w:p>
    <w:p>
      <w:r>
        <w:t xml:space="preserve">Missä Raamatun kohdassa viitataan Jeesuksen kuolemaan?</w:t>
      </w:r>
    </w:p>
    <w:p>
      <w:r>
        <w:rPr>
          <w:b/>
        </w:rPr>
        <w:t xml:space="preserve">Kysymys 2</w:t>
      </w:r>
    </w:p>
    <w:p>
      <w:r>
        <w:t xml:space="preserve">Kuinka monta kertaa Jeesus ennusti oman kuolemansa?</w:t>
      </w:r>
    </w:p>
    <w:p>
      <w:r>
        <w:rPr>
          <w:b/>
        </w:rPr>
        <w:t xml:space="preserve">Kysymys 3</w:t>
      </w:r>
    </w:p>
    <w:p>
      <w:r>
        <w:t xml:space="preserve">Mikä osa Jeesuksen elämästä kuvataan yksityiskohtaisesti näissä evankeliumeissa?</w:t>
      </w:r>
    </w:p>
    <w:p>
      <w:r>
        <w:rPr>
          <w:b/>
        </w:rPr>
        <w:t xml:space="preserve">Kysymys 4</w:t>
      </w:r>
    </w:p>
    <w:p>
      <w:r>
        <w:t xml:space="preserve">Kuinka yksityiskohtainen kuvaus Jeesuksen kuolemasta on?</w:t>
      </w:r>
    </w:p>
    <w:p>
      <w:r>
        <w:rPr>
          <w:b/>
        </w:rPr>
        <w:t xml:space="preserve">Kysymys 5</w:t>
      </w:r>
    </w:p>
    <w:p>
      <w:r>
        <w:t xml:space="preserve">Mikä osa Raamatusta on kirjoitettu myöhemmin kuin Vanha testamentti?</w:t>
      </w:r>
    </w:p>
    <w:p>
      <w:r>
        <w:rPr>
          <w:b/>
        </w:rPr>
        <w:t xml:space="preserve">Kysymys 6</w:t>
      </w:r>
    </w:p>
    <w:p>
      <w:r>
        <w:t xml:space="preserve">Kuinka monta oppinutta tarvittiin Uuden testamentin kääntämiseen?</w:t>
      </w:r>
    </w:p>
    <w:p>
      <w:r>
        <w:rPr>
          <w:b/>
        </w:rPr>
        <w:t xml:space="preserve">Kysymys 7</w:t>
      </w:r>
    </w:p>
    <w:p>
      <w:r>
        <w:t xml:space="preserve">Kuinka nopeasti oppineet pystyivät tulkitsemaan ja kääntämään Raamattua?</w:t>
      </w:r>
    </w:p>
    <w:p>
      <w:r>
        <w:rPr>
          <w:b/>
        </w:rPr>
        <w:t xml:space="preserve">Kysymys 8</w:t>
      </w:r>
    </w:p>
    <w:p>
      <w:r>
        <w:t xml:space="preserve">Mitä tutkijoiden on voitettava, kun he kohtaavat ennakkoluuloja keskustellessaan Jeesuksesta?</w:t>
      </w:r>
    </w:p>
    <w:p>
      <w:r>
        <w:rPr>
          <w:b/>
        </w:rPr>
        <w:t xml:space="preserve">Kysymys 9</w:t>
      </w:r>
    </w:p>
    <w:p>
      <w:r>
        <w:t xml:space="preserve">Miten tutkijat kohtelivat Raamattua yrittäessään kääntää sitä tarkasti?</w:t>
      </w:r>
    </w:p>
    <w:p>
      <w:r>
        <w:rPr>
          <w:b/>
        </w:rPr>
        <w:t xml:space="preserve">Teksti numero 4</w:t>
      </w:r>
    </w:p>
    <w:p>
      <w:r>
        <w:t xml:space="preserve">Yhdistämällä kanonisten evankeliumien lausumat saadaan seuraava kuva: Jeesus pidätettiin </w:t>
      </w:r>
      <w:r>
        <w:rPr>
          <w:color w:val="A9A9A9"/>
        </w:rPr>
        <w:t xml:space="preserve">Getsemanessa </w:t>
      </w:r>
      <w:r>
        <w:rPr>
          <w:color w:val="2F4F4F"/>
        </w:rPr>
        <w:t xml:space="preserve">kahdentoista apostolin </w:t>
      </w:r>
      <w:r>
        <w:t xml:space="preserve">kanssa </w:t>
      </w:r>
      <w:r>
        <w:rPr>
          <w:color w:val="DCDCDC"/>
        </w:rPr>
        <w:t xml:space="preserve">vietetyn viimeisen ehtoollisen </w:t>
      </w:r>
      <w:r>
        <w:t xml:space="preserve">jälkeen</w:t>
      </w:r>
      <w:r>
        <w:t xml:space="preserve">, ja sen jälkeen hänet asetettiin oikeuden eteen </w:t>
      </w:r>
      <w:r>
        <w:rPr>
          <w:color w:val="556B2F"/>
        </w:rPr>
        <w:t xml:space="preserve">Sanhedrinin </w:t>
      </w:r>
      <w:r>
        <w:t xml:space="preserve">(juutalainen oikeuslaitos), Pontius Pilatuksen (Rooman viranomainen </w:t>
      </w:r>
      <w:r>
        <w:rPr>
          <w:color w:val="6B8E23"/>
        </w:rPr>
        <w:t xml:space="preserve">Juudeassa</w:t>
      </w:r>
      <w:r>
        <w:t xml:space="preserve">) ja Herodes Antipaan (</w:t>
      </w:r>
      <w:r>
        <w:rPr>
          <w:color w:val="A0522D"/>
        </w:rPr>
        <w:t xml:space="preserve">Rooman </w:t>
      </w:r>
      <w:r>
        <w:t xml:space="preserve">nimittämä Juudean kuningas) </w:t>
      </w:r>
      <w:r>
        <w:t xml:space="preserve">eteen</w:t>
      </w:r>
      <w:r>
        <w:t xml:space="preserve">, ennen kuin </w:t>
      </w:r>
      <w:r>
        <w:t xml:space="preserve">juutalaisten </w:t>
      </w:r>
      <w:r>
        <w:rPr>
          <w:color w:val="228B22"/>
        </w:rPr>
        <w:t xml:space="preserve">ylipapit luovuttivat hänet </w:t>
      </w:r>
      <w:r>
        <w:t xml:space="preserve">ristiinnaulittavaksi</w:t>
      </w:r>
      <w:r>
        <w:t xml:space="preserve">. </w:t>
      </w:r>
      <w:r>
        <w:rPr>
          <w:color w:val="191970"/>
        </w:rPr>
        <w:t xml:space="preserve">Ruoskimisen </w:t>
      </w:r>
      <w:r>
        <w:t xml:space="preserve">jälkeen roomalaiset sotilaat pilkkasivat Jeesusta "juutalaisten kuninkaana", hänet puettiin purppurapukuun, </w:t>
      </w:r>
      <w:r>
        <w:rPr>
          <w:color w:val="8B0000"/>
        </w:rPr>
        <w:t xml:space="preserve">kruunattiin orjantappuroilla</w:t>
      </w:r>
      <w:r>
        <w:t xml:space="preserve">, hakattiin ja syljettiin hänen päälleen. Sitten Jeesuksen oli kuljettava ristiinnaulitsemispaikalleen.</w:t>
      </w:r>
    </w:p>
    <w:p>
      <w:r>
        <w:rPr>
          <w:b/>
        </w:rPr>
        <w:t xml:space="preserve">Kysymys 0</w:t>
      </w:r>
    </w:p>
    <w:p>
      <w:r>
        <w:t xml:space="preserve">Missä Jeesus pidätettiin?</w:t>
      </w:r>
    </w:p>
    <w:p>
      <w:r>
        <w:rPr>
          <w:b/>
        </w:rPr>
        <w:t xml:space="preserve">Kysymys 1</w:t>
      </w:r>
    </w:p>
    <w:p>
      <w:r>
        <w:t xml:space="preserve">Mitä Jeesus teki ennen pidätystään?</w:t>
      </w:r>
    </w:p>
    <w:p>
      <w:r>
        <w:rPr>
          <w:b/>
        </w:rPr>
        <w:t xml:space="preserve">Kysymys 2</w:t>
      </w:r>
    </w:p>
    <w:p>
      <w:r>
        <w:t xml:space="preserve">Kuinka monta apostolia oli paikalla viimeisellä ehtoollisella?</w:t>
      </w:r>
    </w:p>
    <w:p>
      <w:r>
        <w:rPr>
          <w:b/>
        </w:rPr>
        <w:t xml:space="preserve">Kysymys 3</w:t>
      </w:r>
    </w:p>
    <w:p>
      <w:r>
        <w:t xml:space="preserve">Miten Jeesusta kidutettiin ennen ristiinnaulitsemista?</w:t>
      </w:r>
    </w:p>
    <w:p>
      <w:r>
        <w:rPr>
          <w:b/>
        </w:rPr>
        <w:t xml:space="preserve">Kysymys 4</w:t>
      </w:r>
    </w:p>
    <w:p>
      <w:r>
        <w:t xml:space="preserve">Mitä Jeesuksen päähän laitettiin?</w:t>
      </w:r>
    </w:p>
    <w:p>
      <w:r>
        <w:rPr>
          <w:b/>
        </w:rPr>
        <w:t xml:space="preserve">Kysymys 5</w:t>
      </w:r>
    </w:p>
    <w:p>
      <w:r>
        <w:t xml:space="preserve">Missä kaupungissa Sanhedrin sijaitsi?</w:t>
      </w:r>
    </w:p>
    <w:p>
      <w:r>
        <w:rPr>
          <w:b/>
        </w:rPr>
        <w:t xml:space="preserve">Kysymys 6</w:t>
      </w:r>
    </w:p>
    <w:p>
      <w:r>
        <w:t xml:space="preserve">Kuka nimitti Sanhedrinin virkaan muodostamaan lainkäyttöelimen?</w:t>
      </w:r>
    </w:p>
    <w:p>
      <w:r>
        <w:rPr>
          <w:b/>
        </w:rPr>
        <w:t xml:space="preserve">Kysymys 7</w:t>
      </w:r>
    </w:p>
    <w:p>
      <w:r>
        <w:t xml:space="preserve">Minkä oikeudellisen elimen edessä kaksitoista apostolia joutuivat oikeuteen?</w:t>
      </w:r>
    </w:p>
    <w:p>
      <w:r>
        <w:rPr>
          <w:b/>
        </w:rPr>
        <w:t xml:space="preserve">Kysymys 8</w:t>
      </w:r>
    </w:p>
    <w:p>
      <w:r>
        <w:t xml:space="preserve">Mikä ryhmä luovutti kaksitoista apostolia ristiinnaulittavaksi?</w:t>
      </w:r>
    </w:p>
    <w:p>
      <w:r>
        <w:rPr>
          <w:b/>
        </w:rPr>
        <w:t xml:space="preserve">Kysymys 9</w:t>
      </w:r>
    </w:p>
    <w:p>
      <w:r>
        <w:t xml:space="preserve">Mikä oli kahdelletoista apostolille annettu rangaistus?</w:t>
      </w:r>
    </w:p>
    <w:p>
      <w:r>
        <w:rPr>
          <w:b/>
        </w:rPr>
        <w:t xml:space="preserve">Teksti numero 5</w:t>
      </w:r>
    </w:p>
    <w:p>
      <w:r>
        <w:t xml:space="preserve">Golgatalla Jeesukselle tarjottiin </w:t>
      </w:r>
      <w:r>
        <w:t xml:space="preserve">juotavaksi </w:t>
      </w:r>
      <w:r>
        <w:rPr>
          <w:color w:val="A9A9A9"/>
        </w:rPr>
        <w:t xml:space="preserve">sappeen sekoitettua viiniä. </w:t>
      </w:r>
      <w:r>
        <w:t xml:space="preserve">Matteuksen ja Markuksen evankeliumit kertovat, että hän </w:t>
      </w:r>
      <w:r>
        <w:rPr>
          <w:color w:val="DCDCDC"/>
        </w:rPr>
        <w:t xml:space="preserve">kieltäytyi </w:t>
      </w:r>
      <w:r>
        <w:t xml:space="preserve">tästä. Sitten hänet ristiinnaulittiin ja hirtettiin kahden tuomitun varkaan väliin. Joidenkin alkuperäisestä kreikan kielestä tehtyjen käännösten mukaan varkaat saattoivat olla rosvoja tai juutalaisia kapinallisia. Markuksen evankeliumin mukaan hän kärsi ristiinnaulitsemisen aiheuttamia kärsimyksiä noin </w:t>
      </w:r>
      <w:r>
        <w:rPr>
          <w:color w:val="2F4F4F"/>
        </w:rPr>
        <w:t xml:space="preserve">kuusi tuntia </w:t>
      </w:r>
      <w:r>
        <w:t xml:space="preserve">kolmannesta tunnista, noin kello 9 aamulla, kuolemaansa yhdeksänteen tuntiin, joka vastaa noin kello 15:tä iltapäivällä. Sotilaat kiinnittivät hänen päänsä yläpuolelle kyltin, jossa luki kolmella kielellä "Jeesus Nasaretilainen, juutalaisten kuningas", jakoivat hänen vaatteensa ja heittivät arpaa hänen saumattomasta vaatteestaan. Roomalaiset sotilaat eivät katkaisseet Jeesuksen jalkoja, kuten he tekivät kahdelle muulle ristiinnaulitulle miehelle (jalkojen katkaiseminen nopeutti ristiinnaulitsemista), sillä Jeesus oli jo kuollut. Jokaisessa evankeliumissa on oma kertomuksensa Jeesuksen viimeisistä sanoista, </w:t>
      </w:r>
      <w:r>
        <w:rPr>
          <w:color w:val="6B8E23"/>
        </w:rPr>
        <w:t xml:space="preserve">yhteensä </w:t>
      </w:r>
      <w:r>
        <w:rPr>
          <w:color w:val="556B2F"/>
        </w:rPr>
        <w:t xml:space="preserve">seitsemän </w:t>
      </w:r>
      <w:r>
        <w:rPr>
          <w:color w:val="6B8E23"/>
        </w:rPr>
        <w:t xml:space="preserve">lausumaa</w:t>
      </w:r>
      <w:r>
        <w:t xml:space="preserve">. Synoptisissa evankeliumeissa ristiinnaulitsemiseen liittyy erilaisia yliluonnollisia tapahtumia, kuten pimeys, maanjäristys ja (Matteuksen evankeliumissa) pyhien ylösnousemus. Jeesuksen kuoleman jälkeen </w:t>
      </w:r>
      <w:r>
        <w:rPr>
          <w:color w:val="A0522D"/>
        </w:rPr>
        <w:t xml:space="preserve">Joosef Arimatialainen </w:t>
      </w:r>
      <w:r>
        <w:t xml:space="preserve">nosti hänen ruumiinsa ristiltä </w:t>
      </w:r>
      <w:r>
        <w:t xml:space="preserve">ja hautasi sen </w:t>
      </w:r>
      <w:r>
        <w:rPr>
          <w:color w:val="228B22"/>
        </w:rPr>
        <w:t xml:space="preserve">kallioon hakattuun hautaan </w:t>
      </w:r>
      <w:r>
        <w:rPr>
          <w:color w:val="191970"/>
        </w:rPr>
        <w:t xml:space="preserve">Nikodeemuksen </w:t>
      </w:r>
      <w:r>
        <w:t xml:space="preserve">avustamana.</w:t>
      </w:r>
    </w:p>
    <w:p>
      <w:r>
        <w:rPr>
          <w:b/>
        </w:rPr>
        <w:t xml:space="preserve">Kysymys 0</w:t>
      </w:r>
    </w:p>
    <w:p>
      <w:r>
        <w:t xml:space="preserve">Mitä Jeesukselle tarjottiin juotavaksi pidätyksensä jälkeen?</w:t>
      </w:r>
    </w:p>
    <w:p>
      <w:r>
        <w:rPr>
          <w:b/>
        </w:rPr>
        <w:t xml:space="preserve">Kysymys 1</w:t>
      </w:r>
    </w:p>
    <w:p>
      <w:r>
        <w:t xml:space="preserve">Kuinka monta tuntia Jeesus kesti ristiinnaulitsemista?</w:t>
      </w:r>
    </w:p>
    <w:p>
      <w:r>
        <w:rPr>
          <w:b/>
        </w:rPr>
        <w:t xml:space="preserve">Kysymys 2</w:t>
      </w:r>
    </w:p>
    <w:p>
      <w:r>
        <w:t xml:space="preserve">Kuinka monta kertomusta Jeesuksen viimeisistä sanoista on olemassa?</w:t>
      </w:r>
    </w:p>
    <w:p>
      <w:r>
        <w:rPr>
          <w:b/>
        </w:rPr>
        <w:t xml:space="preserve">Kysymys 3</w:t>
      </w:r>
    </w:p>
    <w:p>
      <w:r>
        <w:t xml:space="preserve">Kuka poisti Jeesuksen ristiltä?</w:t>
      </w:r>
    </w:p>
    <w:p>
      <w:r>
        <w:rPr>
          <w:b/>
        </w:rPr>
        <w:t xml:space="preserve">Kysymys 4</w:t>
      </w:r>
    </w:p>
    <w:p>
      <w:r>
        <w:t xml:space="preserve">Mitä kahdelle varkaalle tarjottiin juotavaksi?</w:t>
      </w:r>
    </w:p>
    <w:p>
      <w:r>
        <w:rPr>
          <w:b/>
        </w:rPr>
        <w:t xml:space="preserve">Kysymys 5</w:t>
      </w:r>
    </w:p>
    <w:p>
      <w:r>
        <w:t xml:space="preserve">Joittivatko kaksi varasta viiniä vai kieltäytyivätkö he siitä?</w:t>
      </w:r>
    </w:p>
    <w:p>
      <w:r>
        <w:rPr>
          <w:b/>
        </w:rPr>
        <w:t xml:space="preserve">Kysymys 6</w:t>
      </w:r>
    </w:p>
    <w:p>
      <w:r>
        <w:t xml:space="preserve">Kuinka monta lausuntoa nämä kaksi varasta antoivat ristiinnaulitsemisen jälkeen?</w:t>
      </w:r>
    </w:p>
    <w:p>
      <w:r>
        <w:rPr>
          <w:b/>
        </w:rPr>
        <w:t xml:space="preserve">Kysymys 7</w:t>
      </w:r>
    </w:p>
    <w:p>
      <w:r>
        <w:t xml:space="preserve">Mihin kaksi varasta haudattiin sen jälkeen, kun he olivat kuolleet ristiinnaulitsemiseen?</w:t>
      </w:r>
    </w:p>
    <w:p>
      <w:r>
        <w:rPr>
          <w:b/>
        </w:rPr>
        <w:t xml:space="preserve">Kysymys 8</w:t>
      </w:r>
    </w:p>
    <w:p>
      <w:r>
        <w:t xml:space="preserve">Kuka oli sukua niille kahdelle varkaalle, jotka ristiinnaulittiin?</w:t>
      </w:r>
    </w:p>
    <w:p>
      <w:r>
        <w:rPr>
          <w:b/>
        </w:rPr>
        <w:t xml:space="preserve">Teksti numero 6</w:t>
      </w:r>
    </w:p>
    <w:p>
      <w:r>
        <w:t xml:space="preserve">On useita yksityiskohtia, jotka löytyvät vain yhdestä evankeliumin kertomuksesta. Esimerkiksi vain Matteuksen evankeliumissa mainitaan </w:t>
      </w:r>
      <w:r>
        <w:rPr>
          <w:color w:val="A9A9A9"/>
        </w:rPr>
        <w:t xml:space="preserve">maanjäristys</w:t>
      </w:r>
      <w:r>
        <w:t xml:space="preserve">, ylösnousseita pyhimyksiä, jotka menivät kaupunkiin, ja että roomalaiset sotilaat määrättiin vartioimaan hautaa, kun taas </w:t>
      </w:r>
      <w:r>
        <w:rPr>
          <w:color w:val="DCDCDC"/>
        </w:rPr>
        <w:t xml:space="preserve">Markuksen </w:t>
      </w:r>
      <w:r>
        <w:t xml:space="preserve">evankeliumi </w:t>
      </w:r>
      <w:r>
        <w:t xml:space="preserve">on ainoa, jossa mainitaan ristiinnaulitsemisen todellinen aika (</w:t>
      </w:r>
      <w:r>
        <w:rPr>
          <w:color w:val="2F4F4F"/>
        </w:rPr>
        <w:t xml:space="preserve">kolmas tunti eli yhdeksän aamulla) </w:t>
      </w:r>
      <w:r>
        <w:t xml:space="preserve">ja sadanpäämiehen kertomus Jeesuksen kuolemasta. Luukkaan evankeliumin ainutlaatuisia panoksia kertomukseen ovat Jeesuksen </w:t>
      </w:r>
      <w:r>
        <w:rPr>
          <w:color w:val="556B2F"/>
        </w:rPr>
        <w:t xml:space="preserve">sanat </w:t>
      </w:r>
      <w:r>
        <w:rPr>
          <w:color w:val="556B2F"/>
        </w:rPr>
        <w:t xml:space="preserve">sureville </w:t>
      </w:r>
      <w:r>
        <w:rPr>
          <w:color w:val="6B8E23"/>
        </w:rPr>
        <w:t xml:space="preserve">naisille</w:t>
      </w:r>
      <w:r>
        <w:t xml:space="preserve">, yhden rikollisen </w:t>
      </w:r>
      <w:r>
        <w:rPr>
          <w:color w:val="A0522D"/>
        </w:rPr>
        <w:t xml:space="preserve">moittiminen </w:t>
      </w:r>
      <w:r>
        <w:t xml:space="preserve">toista, </w:t>
      </w:r>
      <w:r>
        <w:rPr>
          <w:color w:val="228B22"/>
        </w:rPr>
        <w:t xml:space="preserve">"rintaansa hakkaavien" </w:t>
      </w:r>
      <w:r>
        <w:t xml:space="preserve">lähteneiden kansanjoukkojen reaktio </w:t>
      </w:r>
      <w:r>
        <w:t xml:space="preserve">ja naiset, jotka valmistivat </w:t>
      </w:r>
      <w:r>
        <w:rPr>
          <w:color w:val="191970"/>
        </w:rPr>
        <w:t xml:space="preserve">mausteita ja voiteita </w:t>
      </w:r>
      <w:r>
        <w:t xml:space="preserve">ennen sapattina lepoa. </w:t>
      </w:r>
      <w:r>
        <w:rPr>
          <w:color w:val="8B0000"/>
        </w:rPr>
        <w:t xml:space="preserve">Johannes </w:t>
      </w:r>
      <w:r>
        <w:t xml:space="preserve">on myös ainoa, joka viittaa pyyntöön katkaista jalat ja sotilaan sitä seuranneeseen Jeesuksen kyljen lävistämiseen (</w:t>
      </w:r>
      <w:r>
        <w:rPr>
          <w:color w:val="483D8B"/>
        </w:rPr>
        <w:t xml:space="preserve">Vanhan testamentin profetian </w:t>
      </w:r>
      <w:r>
        <w:t xml:space="preserve">täyttymyksenä) sekä </w:t>
      </w:r>
      <w:r>
        <w:t xml:space="preserve">siihen, että Nikodeemus auttoi Joosefia hautaamisessa.</w:t>
      </w:r>
    </w:p>
    <w:p>
      <w:r>
        <w:rPr>
          <w:b/>
        </w:rPr>
        <w:t xml:space="preserve">Kysymys 0</w:t>
      </w:r>
    </w:p>
    <w:p>
      <w:r>
        <w:t xml:space="preserve">Mikä yksityiskohta Jeesuksen ristiinnaulitsemisesta löytyy vain Matteuksen evankeliumista?</w:t>
      </w:r>
    </w:p>
    <w:p>
      <w:r>
        <w:rPr>
          <w:b/>
        </w:rPr>
        <w:t xml:space="preserve">Kysymys 1</w:t>
      </w:r>
    </w:p>
    <w:p>
      <w:r>
        <w:t xml:space="preserve">Missä evankeliumissa mainitaan ristiinnaulitsemisen aika?</w:t>
      </w:r>
    </w:p>
    <w:p>
      <w:r>
        <w:rPr>
          <w:b/>
        </w:rPr>
        <w:t xml:space="preserve">Kysymys 2</w:t>
      </w:r>
    </w:p>
    <w:p>
      <w:r>
        <w:t xml:space="preserve">Kenelle Jeesus puhui Luukkaan evankeliumissa?</w:t>
      </w:r>
    </w:p>
    <w:p>
      <w:r>
        <w:rPr>
          <w:b/>
        </w:rPr>
        <w:t xml:space="preserve">Kysymys 3</w:t>
      </w:r>
    </w:p>
    <w:p>
      <w:r>
        <w:t xml:space="preserve">Missä evankeliumissa puhutaan Jeesuksen jalkojen katkaisemisesta?</w:t>
      </w:r>
    </w:p>
    <w:p>
      <w:r>
        <w:rPr>
          <w:b/>
        </w:rPr>
        <w:t xml:space="preserve">Kysymys 4</w:t>
      </w:r>
    </w:p>
    <w:p>
      <w:r>
        <w:t xml:space="preserve">Mikä profetia täyttyi Jeesuksen kyljen lävistämisessä?</w:t>
      </w:r>
    </w:p>
    <w:p>
      <w:r>
        <w:rPr>
          <w:b/>
        </w:rPr>
        <w:t xml:space="preserve">Kysymys 5</w:t>
      </w:r>
    </w:p>
    <w:p>
      <w:r>
        <w:t xml:space="preserve">Mihin aikaan roomalaiset päättivät vartioida Jeesuksen hautaa?</w:t>
      </w:r>
    </w:p>
    <w:p>
      <w:r>
        <w:rPr>
          <w:b/>
        </w:rPr>
        <w:t xml:space="preserve">Kysymys 6</w:t>
      </w:r>
    </w:p>
    <w:p>
      <w:r>
        <w:t xml:space="preserve">Kenen kanssa roomalaiset sotilaat puhuivat, kun he olivat surussa?</w:t>
      </w:r>
    </w:p>
    <w:p>
      <w:r>
        <w:rPr>
          <w:b/>
        </w:rPr>
        <w:t xml:space="preserve">Kysymys 7</w:t>
      </w:r>
    </w:p>
    <w:p>
      <w:r>
        <w:t xml:space="preserve">Mitä yksi roomalainen sotilas teki kurittaakseen toista?</w:t>
      </w:r>
    </w:p>
    <w:p>
      <w:r>
        <w:rPr>
          <w:b/>
        </w:rPr>
        <w:t xml:space="preserve">Kysymys 8</w:t>
      </w:r>
    </w:p>
    <w:p>
      <w:r>
        <w:t xml:space="preserve">Miten roomalaiset sotilaat juhlistivat voittoaan?</w:t>
      </w:r>
    </w:p>
    <w:p>
      <w:r>
        <w:rPr>
          <w:b/>
        </w:rPr>
        <w:t xml:space="preserve">Kysymys 9</w:t>
      </w:r>
    </w:p>
    <w:p>
      <w:r>
        <w:t xml:space="preserve">Mitä roomalaiset käyttivät, kun yksi heidän sotilaistaan oli loukkaantunut?</w:t>
      </w:r>
    </w:p>
    <w:p>
      <w:r>
        <w:rPr>
          <w:b/>
        </w:rPr>
        <w:t xml:space="preserve">Teksti numero 7</w:t>
      </w:r>
    </w:p>
    <w:p>
      <w:r>
        <w:rPr>
          <w:color w:val="A9A9A9"/>
        </w:rPr>
        <w:t xml:space="preserve">Ensimmäisen korinttilaiskirjeen </w:t>
      </w:r>
      <w:r>
        <w:t xml:space="preserve">mukaan </w:t>
      </w:r>
      <w:r>
        <w:t xml:space="preserve">(1. Kor. 15:4) Jeesus herätettiin kuolleista ("kolmantena päivänä", kun ristiinnaulitsemispäivä lasketaan ensimmäiseksi), ja </w:t>
      </w:r>
      <w:r>
        <w:rPr>
          <w:color w:val="DCDCDC"/>
        </w:rPr>
        <w:t xml:space="preserve">kanonisten evankeliumien mukaan </w:t>
      </w:r>
      <w:r>
        <w:t xml:space="preserve">hän ilmestyi opetuslapsilleen </w:t>
      </w:r>
      <w:r>
        <w:rPr>
          <w:color w:val="2F4F4F"/>
        </w:rPr>
        <w:t xml:space="preserve">eri yhteyksissä </w:t>
      </w:r>
      <w:r>
        <w:t xml:space="preserve">ennen </w:t>
      </w:r>
      <w:r>
        <w:rPr>
          <w:color w:val="556B2F"/>
        </w:rPr>
        <w:t xml:space="preserve">taivaaseen </w:t>
      </w:r>
      <w:r>
        <w:t xml:space="preserve">nousemistaan</w:t>
      </w:r>
      <w:r>
        <w:t xml:space="preserve">. </w:t>
      </w:r>
      <w:r>
        <w:t xml:space="preserve">Apostolien teoissa esitetty kertomus, jonka mukaan Jeesus oli apostolien luona </w:t>
      </w:r>
      <w:r>
        <w:rPr>
          <w:color w:val="6B8E23"/>
        </w:rPr>
        <w:t xml:space="preserve">neljäkymmentä </w:t>
      </w:r>
      <w:r>
        <w:rPr>
          <w:color w:val="A0522D"/>
        </w:rPr>
        <w:t xml:space="preserve">päivää</w:t>
      </w:r>
      <w:r>
        <w:t xml:space="preserve">, näyttää eroavan </w:t>
      </w:r>
      <w:r>
        <w:rPr>
          <w:color w:val="228B22"/>
        </w:rPr>
        <w:t xml:space="preserve">Luukkaan </w:t>
      </w:r>
      <w:r>
        <w:t xml:space="preserve">evankeliumin kertomuksesta</w:t>
      </w:r>
      <w:r>
        <w:t xml:space="preserve">, jossa ei tehdä selvää eroa </w:t>
      </w:r>
      <w:r>
        <w:rPr>
          <w:color w:val="191970"/>
        </w:rPr>
        <w:t xml:space="preserve">pääsiäissunnuntain </w:t>
      </w:r>
      <w:r>
        <w:t xml:space="preserve">ja taivaaseenastumisen </w:t>
      </w:r>
      <w:r>
        <w:t xml:space="preserve">tapahtumien välillä</w:t>
      </w:r>
      <w:r>
        <w:t xml:space="preserve">. </w:t>
      </w:r>
      <w:r>
        <w:t xml:space="preserve">Useimmat raamatuntutkijat ovat kuitenkin yhtä mieltä siitä, että </w:t>
      </w:r>
      <w:r>
        <w:rPr>
          <w:color w:val="8B0000"/>
        </w:rPr>
        <w:t xml:space="preserve">Luukas </w:t>
      </w:r>
      <w:r>
        <w:t xml:space="preserve">kirjoitti myös Apostolien teot evankeliumin kertomuksen jatkoksi, ja näitä kahta teosta on tarkasteltava kokonaisuutena.</w:t>
      </w:r>
    </w:p>
    <w:p>
      <w:r>
        <w:rPr>
          <w:b/>
        </w:rPr>
        <w:t xml:space="preserve">Kysymys 0</w:t>
      </w:r>
    </w:p>
    <w:p>
      <w:r>
        <w:t xml:space="preserve">Missä kirjeessä kerrotaan yksityiskohtaisesti Jeesuksen ylösnousemuksesta?</w:t>
      </w:r>
    </w:p>
    <w:p>
      <w:r>
        <w:rPr>
          <w:b/>
        </w:rPr>
        <w:t xml:space="preserve">Kysymys 1</w:t>
      </w:r>
    </w:p>
    <w:p>
      <w:r>
        <w:t xml:space="preserve">Missä kirjoituksessa selostetaan yksityiskohtaisesti Jeesuksen ilmestyminen ennen taivaaseenastumista?</w:t>
      </w:r>
    </w:p>
    <w:p>
      <w:r>
        <w:rPr>
          <w:b/>
        </w:rPr>
        <w:t xml:space="preserve">Kysymys 2</w:t>
      </w:r>
    </w:p>
    <w:p>
      <w:r>
        <w:t xml:space="preserve">Kuinka kauan Jeesus viipyi apostolien luona Apostolien tekojen mukaan?</w:t>
      </w:r>
    </w:p>
    <w:p>
      <w:r>
        <w:rPr>
          <w:b/>
        </w:rPr>
        <w:t xml:space="preserve">Kysymys 3</w:t>
      </w:r>
    </w:p>
    <w:p>
      <w:r>
        <w:t xml:space="preserve">Mikä päivä Luukkaan evankeliumissa mainitaan taivaaseenastumisena?</w:t>
      </w:r>
    </w:p>
    <w:p>
      <w:r>
        <w:rPr>
          <w:b/>
        </w:rPr>
        <w:t xml:space="preserve">Kysymys 4</w:t>
      </w:r>
    </w:p>
    <w:p>
      <w:r>
        <w:t xml:space="preserve">Kuka kirjoitti molemmat kertomukset ristiinnaulitsemisesta ja taivaaseenastumisesta?</w:t>
      </w:r>
    </w:p>
    <w:p>
      <w:r>
        <w:rPr>
          <w:b/>
        </w:rPr>
        <w:t xml:space="preserve">Kysymys 5</w:t>
      </w:r>
    </w:p>
    <w:p>
      <w:r>
        <w:t xml:space="preserve">Minne Pyhä Luukas meni kuolemansa jälkeen?</w:t>
      </w:r>
    </w:p>
    <w:p>
      <w:r>
        <w:rPr>
          <w:b/>
        </w:rPr>
        <w:t xml:space="preserve">Kysymys 6</w:t>
      </w:r>
    </w:p>
    <w:p>
      <w:r>
        <w:t xml:space="preserve">Kuinka monta päivää Luukas oli ollut apostoli?</w:t>
      </w:r>
    </w:p>
    <w:p>
      <w:r>
        <w:rPr>
          <w:b/>
        </w:rPr>
        <w:t xml:space="preserve">Kysymys 7</w:t>
      </w:r>
    </w:p>
    <w:p>
      <w:r>
        <w:t xml:space="preserve">Kuinka moni ihminen näki Jeesuksen, kun hänet nähtiin ensimmäisen kerran ristiinnaulitsemisensa jälkeen?</w:t>
      </w:r>
    </w:p>
    <w:p>
      <w:r>
        <w:rPr>
          <w:b/>
        </w:rPr>
        <w:t xml:space="preserve">Kysymys 8</w:t>
      </w:r>
    </w:p>
    <w:p>
      <w:r>
        <w:t xml:space="preserve">Kuka oli ensimmäinen apostoli, joka näki Jeesuksen sen jälkeen, kun hänet oli herätetty kuolleista?</w:t>
      </w:r>
    </w:p>
    <w:p>
      <w:r>
        <w:rPr>
          <w:b/>
        </w:rPr>
        <w:t xml:space="preserve">Kysymys 9</w:t>
      </w:r>
    </w:p>
    <w:p>
      <w:r>
        <w:t xml:space="preserve">Kuinka usein tutkijoiden on tarkistettava sitä, mitä he ovat kirjoittaneet Raamatusta?</w:t>
      </w:r>
    </w:p>
    <w:p>
      <w:r>
        <w:rPr>
          <w:b/>
        </w:rPr>
        <w:t xml:space="preserve">Teksti numero 8</w:t>
      </w:r>
    </w:p>
    <w:p>
      <w:r>
        <w:t xml:space="preserve">Markuksessa Jeesus ristiinnaulitaan yhdessä </w:t>
      </w:r>
      <w:r>
        <w:rPr>
          <w:color w:val="A9A9A9"/>
        </w:rPr>
        <w:t xml:space="preserve">kahden kapinallisen kanssa, </w:t>
      </w:r>
      <w:r>
        <w:t xml:space="preserve">ja päivä pimenee </w:t>
      </w:r>
      <w:r>
        <w:rPr>
          <w:color w:val="DCDCDC"/>
        </w:rPr>
        <w:t xml:space="preserve">kolmeksi tunniksi</w:t>
      </w:r>
      <w:r>
        <w:t xml:space="preserve">. </w:t>
      </w:r>
      <w:r>
        <w:rPr>
          <w:color w:val="2F4F4F"/>
        </w:rPr>
        <w:t xml:space="preserve">Jeesus huutaa Jumalaa, </w:t>
      </w:r>
      <w:r>
        <w:rPr>
          <w:color w:val="556B2F"/>
        </w:rPr>
        <w:t xml:space="preserve">huutaa </w:t>
      </w:r>
      <w:r>
        <w:rPr>
          <w:color w:val="2F4F4F"/>
        </w:rPr>
        <w:t xml:space="preserve">ja kuolee</w:t>
      </w:r>
      <w:r>
        <w:t xml:space="preserve">. </w:t>
      </w:r>
      <w:r>
        <w:t xml:space="preserve">Temppelin verho repeää </w:t>
      </w:r>
      <w:r>
        <w:rPr>
          <w:color w:val="6B8E23"/>
        </w:rPr>
        <w:t xml:space="preserve">kahtia</w:t>
      </w:r>
      <w:r>
        <w:t xml:space="preserve">. </w:t>
      </w:r>
      <w:r>
        <w:t xml:space="preserve">Matteus seuraa Markusta ja lisää siihen </w:t>
      </w:r>
      <w:r>
        <w:rPr>
          <w:color w:val="A0522D"/>
        </w:rPr>
        <w:t xml:space="preserve">maanjäristyksen </w:t>
      </w:r>
      <w:r>
        <w:t xml:space="preserve">ja pyhien ylösnousemuksen. Luukas seuraa myös Markusta, mutta kuvaa kapinalliset tavallisiksi rikollisiksi, joista toinen puolustaa Jeesusta, joka puolestaan </w:t>
      </w:r>
      <w:r>
        <w:rPr>
          <w:color w:val="228B22"/>
        </w:rPr>
        <w:t xml:space="preserve">lupaa, että hän (Jeesus) ja rikollinen ovat yhdessä paratiisissa</w:t>
      </w:r>
      <w:r>
        <w:t xml:space="preserve">. </w:t>
      </w:r>
      <w:r>
        <w:t xml:space="preserve">Luukas kuvaa Jeesuksen </w:t>
      </w:r>
      <w:r>
        <w:rPr>
          <w:color w:val="191970"/>
        </w:rPr>
        <w:t xml:space="preserve">tunteetonta </w:t>
      </w:r>
      <w:r>
        <w:t xml:space="preserve">ristiinnaulitsemista kohtaan. </w:t>
      </w:r>
      <w:r>
        <w:t xml:space="preserve">Johannes sisältää useita samoja elementtejä kuin Markus, vaikka niitä käsitelläänkin </w:t>
      </w:r>
      <w:r>
        <w:rPr>
          <w:color w:val="8B0000"/>
        </w:rPr>
        <w:t xml:space="preserve">eri tavalla</w:t>
      </w:r>
      <w:r>
        <w:t xml:space="preserve">.</w:t>
      </w:r>
    </w:p>
    <w:p>
      <w:r>
        <w:rPr>
          <w:b/>
        </w:rPr>
        <w:t xml:space="preserve">Kysymys 0</w:t>
      </w:r>
    </w:p>
    <w:p>
      <w:r>
        <w:t xml:space="preserve">Kuka ristiinnaulittiin Jeesuksen kanssa Markuksen mukaan?</w:t>
      </w:r>
    </w:p>
    <w:p>
      <w:r>
        <w:rPr>
          <w:b/>
        </w:rPr>
        <w:t xml:space="preserve">Kysymys 1</w:t>
      </w:r>
    </w:p>
    <w:p>
      <w:r>
        <w:t xml:space="preserve">Miten Markuksen mukaan Jeesuksen elämä päättyy?</w:t>
      </w:r>
    </w:p>
    <w:p>
      <w:r>
        <w:rPr>
          <w:b/>
        </w:rPr>
        <w:t xml:space="preserve">Kysymys 2</w:t>
      </w:r>
    </w:p>
    <w:p>
      <w:r>
        <w:t xml:space="preserve">mikä luonnonkatastrofi mainitaan, kun Jeesus kuoli?</w:t>
      </w:r>
    </w:p>
    <w:p>
      <w:r>
        <w:rPr>
          <w:b/>
        </w:rPr>
        <w:t xml:space="preserve">Kysymys 3</w:t>
      </w:r>
    </w:p>
    <w:p>
      <w:r>
        <w:t xml:space="preserve">Mitä Luke sanoo yhden kapinallisen tekevän?</w:t>
      </w:r>
    </w:p>
    <w:p>
      <w:r>
        <w:rPr>
          <w:b/>
        </w:rPr>
        <w:t xml:space="preserve">Kysymys 4</w:t>
      </w:r>
    </w:p>
    <w:p>
      <w:r>
        <w:t xml:space="preserve">Miltä Luukas saa Jeesuksen näyttämään ristiinnaulitsemisessaan?</w:t>
      </w:r>
    </w:p>
    <w:p>
      <w:r>
        <w:rPr>
          <w:b/>
        </w:rPr>
        <w:t xml:space="preserve">Kysymys 5</w:t>
      </w:r>
    </w:p>
    <w:p>
      <w:r>
        <w:t xml:space="preserve">Kuinka kauan kaksi kapinallista roikkui ristillä?</w:t>
      </w:r>
    </w:p>
    <w:p>
      <w:r>
        <w:rPr>
          <w:b/>
        </w:rPr>
        <w:t xml:space="preserve">Kysymys 6</w:t>
      </w:r>
    </w:p>
    <w:p>
      <w:r>
        <w:t xml:space="preserve">Miten toista rikollista kohdeltiin ristiinnaulittuna verrattuna toiseen?</w:t>
      </w:r>
    </w:p>
    <w:p>
      <w:r>
        <w:rPr>
          <w:b/>
        </w:rPr>
        <w:t xml:space="preserve">Kysymys 7</w:t>
      </w:r>
    </w:p>
    <w:p>
      <w:r>
        <w:t xml:space="preserve">Mitä yksi rikollisista teki ennen kuin hän kuoli ristiinnaulitsemiseen?</w:t>
      </w:r>
    </w:p>
    <w:p>
      <w:r>
        <w:rPr>
          <w:b/>
        </w:rPr>
        <w:t xml:space="preserve">Kysymys 8</w:t>
      </w:r>
    </w:p>
    <w:p>
      <w:r>
        <w:t xml:space="preserve">Mitä tapahtui vaatteille, jotka yhdellä rikollisista oli yllään?</w:t>
      </w:r>
    </w:p>
    <w:p>
      <w:r>
        <w:rPr>
          <w:b/>
        </w:rPr>
        <w:t xml:space="preserve">Kysymys 9</w:t>
      </w:r>
    </w:p>
    <w:p>
      <w:r>
        <w:t xml:space="preserve">Miten rikolliset reagoivat omaan ristiinnaulitsemiseensa?</w:t>
      </w:r>
    </w:p>
    <w:p>
      <w:r>
        <w:rPr>
          <w:b/>
        </w:rPr>
        <w:t xml:space="preserve">Teksti numero 9</w:t>
      </w:r>
    </w:p>
    <w:p>
      <w:r>
        <w:t xml:space="preserve">Varhainen ei-kristillinen viittaus Jeesuksen ristiinnaulitsemiseen on todennäköisesti </w:t>
      </w:r>
      <w:r>
        <w:rPr>
          <w:color w:val="A9A9A9"/>
        </w:rPr>
        <w:t xml:space="preserve">Mara Bar-Serapionin kirje </w:t>
      </w:r>
      <w:r>
        <w:rPr>
          <w:color w:val="DCDCDC"/>
        </w:rPr>
        <w:t xml:space="preserve">pojalleen, joka on </w:t>
      </w:r>
      <w:r>
        <w:t xml:space="preserve">kirjoitettu joskus </w:t>
      </w:r>
      <w:r>
        <w:t xml:space="preserve">vuoden </w:t>
      </w:r>
      <w:r>
        <w:rPr>
          <w:color w:val="2F4F4F"/>
        </w:rPr>
        <w:t xml:space="preserve">73 jKr. jälkeen mutta ennen 3. vuosisataa jKr. </w:t>
      </w:r>
      <w:r>
        <w:t xml:space="preserve">Kirjeessä ei ole kristillisiä aiheita, ja sen kirjoittajan oletetaan olleen </w:t>
      </w:r>
      <w:r>
        <w:rPr>
          <w:color w:val="556B2F"/>
        </w:rPr>
        <w:t xml:space="preserve">pakana</w:t>
      </w:r>
      <w:r>
        <w:t xml:space="preserve">. </w:t>
      </w:r>
      <w:r>
        <w:t xml:space="preserve">Kirjeessä viitataan </w:t>
      </w:r>
      <w:r>
        <w:rPr>
          <w:color w:val="6B8E23"/>
        </w:rPr>
        <w:t xml:space="preserve">kostoihin, jotka seurasivat kolmen viisaan epäoikeudenmukaista kohtelua</w:t>
      </w:r>
      <w:r>
        <w:t xml:space="preserve">: </w:t>
      </w:r>
      <w:r>
        <w:rPr>
          <w:color w:val="A0522D"/>
        </w:rPr>
        <w:t xml:space="preserve">Sokrates</w:t>
      </w:r>
      <w:r>
        <w:t xml:space="preserve">, Pythagoras ja juutalaisten "viisas kuningas". </w:t>
      </w:r>
      <w:r>
        <w:t xml:space="preserve">Jotkut tutkijat eivät juuri epäile, etteikö viittaus "juutalaisten kuninkaan" teloitukseen liittyisi </w:t>
      </w:r>
      <w:r>
        <w:rPr>
          <w:color w:val="228B22"/>
        </w:rPr>
        <w:t xml:space="preserve">Jeesuksen ristiinnaulitsemiseen, </w:t>
      </w:r>
      <w:r>
        <w:t xml:space="preserve">kun taas </w:t>
      </w:r>
      <w:r>
        <w:rPr>
          <w:color w:val="191970"/>
        </w:rPr>
        <w:t xml:space="preserve">toiset </w:t>
      </w:r>
      <w:r>
        <w:rPr>
          <w:color w:val="8B0000"/>
        </w:rPr>
        <w:t xml:space="preserve">eivät anna </w:t>
      </w:r>
      <w:r>
        <w:rPr>
          <w:color w:val="191970"/>
        </w:rPr>
        <w:t xml:space="preserve">kirjeelle</w:t>
      </w:r>
      <w:r>
        <w:rPr>
          <w:color w:val="8B0000"/>
        </w:rPr>
        <w:t xml:space="preserve"> yhtä suurta arvoa, koska </w:t>
      </w:r>
      <w:r>
        <w:t xml:space="preserve">viittaus on mahdollisesti moniselitteinen.</w:t>
      </w:r>
    </w:p>
    <w:p>
      <w:r>
        <w:rPr>
          <w:b/>
        </w:rPr>
        <w:t xml:space="preserve">Kysymys 0</w:t>
      </w:r>
    </w:p>
    <w:p>
      <w:r>
        <w:t xml:space="preserve">Mistä löytyy varhainen ei-kristillinen viittaus ristiinnaulitsemiseen?</w:t>
      </w:r>
    </w:p>
    <w:p>
      <w:r>
        <w:rPr>
          <w:b/>
        </w:rPr>
        <w:t xml:space="preserve">Kysymys 1</w:t>
      </w:r>
    </w:p>
    <w:p>
      <w:r>
        <w:t xml:space="preserve">Kuka oletetaan kirjeen kirjoittajaksi?</w:t>
      </w:r>
    </w:p>
    <w:p>
      <w:r>
        <w:rPr>
          <w:b/>
        </w:rPr>
        <w:t xml:space="preserve">Kysymys 2</w:t>
      </w:r>
    </w:p>
    <w:p>
      <w:r>
        <w:t xml:space="preserve">Mihin kirjeessä viitataan?</w:t>
      </w:r>
    </w:p>
    <w:p>
      <w:r>
        <w:rPr>
          <w:b/>
        </w:rPr>
        <w:t xml:space="preserve">Kysymys 3</w:t>
      </w:r>
    </w:p>
    <w:p>
      <w:r>
        <w:t xml:space="preserve">Kuka muu kuin Jeesus oli yksi tietäjistä?</w:t>
      </w:r>
    </w:p>
    <w:p>
      <w:r>
        <w:rPr>
          <w:b/>
        </w:rPr>
        <w:t xml:space="preserve">Kysymys 4</w:t>
      </w:r>
    </w:p>
    <w:p>
      <w:r>
        <w:t xml:space="preserve">Ovatko kaikki samaa mieltä kirjeen sisällöstä?</w:t>
      </w:r>
    </w:p>
    <w:p>
      <w:r>
        <w:rPr>
          <w:b/>
        </w:rPr>
        <w:t xml:space="preserve">Kysymys 5</w:t>
      </w:r>
    </w:p>
    <w:p>
      <w:r>
        <w:t xml:space="preserve">Kenelle Sokrates kirjoitti kirjeen ristiinnaulitsemisesta?</w:t>
      </w:r>
    </w:p>
    <w:p>
      <w:r>
        <w:rPr>
          <w:b/>
        </w:rPr>
        <w:t xml:space="preserve">Kysymys 6</w:t>
      </w:r>
    </w:p>
    <w:p>
      <w:r>
        <w:t xml:space="preserve">Milloin Sokrates kirjoitti pojalleen kirjeen ristiinnaulitsemisesta?</w:t>
      </w:r>
    </w:p>
    <w:p>
      <w:r>
        <w:rPr>
          <w:b/>
        </w:rPr>
        <w:t xml:space="preserve">Kysymys 7</w:t>
      </w:r>
    </w:p>
    <w:p>
      <w:r>
        <w:t xml:space="preserve">Mitä uskontoa Sokrateen oletetaan noudattavan?</w:t>
      </w:r>
    </w:p>
    <w:p>
      <w:r>
        <w:rPr>
          <w:b/>
        </w:rPr>
        <w:t xml:space="preserve">Kysymys 8</w:t>
      </w:r>
    </w:p>
    <w:p>
      <w:r>
        <w:t xml:space="preserve">Keneen Sokrates viittasi kirjeessään Pythagoraan mukaan?</w:t>
      </w:r>
    </w:p>
    <w:p>
      <w:r>
        <w:rPr>
          <w:b/>
        </w:rPr>
        <w:t xml:space="preserve">Kysymys 9</w:t>
      </w:r>
    </w:p>
    <w:p>
      <w:r>
        <w:t xml:space="preserve">Kuinka suuren arvon Pythagoras antoi ristiinnaulitsemiselle?</w:t>
      </w:r>
    </w:p>
    <w:p>
      <w:r>
        <w:rPr>
          <w:b/>
        </w:rPr>
        <w:t xml:space="preserve">Teksti numero 10</w:t>
      </w:r>
    </w:p>
    <w:p>
      <w:r>
        <w:t xml:space="preserve">Nykyaikaiset tutkijat ovat yksimielisiä siitä, että Uuden testamentin kertomukset kertovat ristiinnaulitsemisesta </w:t>
      </w:r>
      <w:r>
        <w:rPr>
          <w:color w:val="A9A9A9"/>
        </w:rPr>
        <w:t xml:space="preserve">perjantaina</w:t>
      </w:r>
      <w:r>
        <w:t xml:space="preserve">, mutta </w:t>
      </w:r>
      <w:r>
        <w:t xml:space="preserve">myös </w:t>
      </w:r>
      <w:r>
        <w:rPr>
          <w:color w:val="DCDCDC"/>
        </w:rPr>
        <w:t xml:space="preserve">torstain tai keskiviikon </w:t>
      </w:r>
      <w:r>
        <w:t xml:space="preserve">ristiinnaulitsemista on ehdotettu. Jotkut tutkijat selittävät torstain ristiinnaulitsemisen </w:t>
      </w:r>
      <w:r>
        <w:rPr>
          <w:color w:val="556B2F"/>
        </w:rPr>
        <w:t xml:space="preserve">"kaksinkertaisella sapatilla</w:t>
      </w:r>
      <w:r>
        <w:rPr>
          <w:color w:val="2F4F4F"/>
        </w:rPr>
        <w:t xml:space="preserve">", joka </w:t>
      </w:r>
      <w:r>
        <w:rPr>
          <w:color w:val="6B8E23"/>
        </w:rPr>
        <w:t xml:space="preserve">johtui ylimääräisestä pääsiäispäivän sapatista, joka ajoittui </w:t>
      </w:r>
      <w:r>
        <w:t xml:space="preserve">torstain hämärästä perjantai-iltapäivään, ennen normaalia viikoittaista sapattia. Jotkut ovat väittäneet, että Jeesus ristiinnaulittiin </w:t>
      </w:r>
      <w:r>
        <w:rPr>
          <w:color w:val="A0522D"/>
        </w:rPr>
        <w:t xml:space="preserve">keskiviikkona </w:t>
      </w:r>
      <w:r>
        <w:t xml:space="preserve">eikä perjantaina, koska </w:t>
      </w:r>
      <w:r>
        <w:rPr>
          <w:color w:val="228B22"/>
        </w:rPr>
        <w:t xml:space="preserve">Matteuksen evankeliumissa </w:t>
      </w:r>
      <w:r>
        <w:rPr>
          <w:color w:val="228B22"/>
        </w:rPr>
        <w:t xml:space="preserve">mainitaan "</w:t>
      </w:r>
      <w:r>
        <w:rPr>
          <w:color w:val="191970"/>
        </w:rPr>
        <w:t xml:space="preserve">kolme päivää ja kolme yötä" </w:t>
      </w:r>
      <w:r>
        <w:t xml:space="preserve">ennen hänen ylösnousemustaan, jota vietettiin sunnuntaina. Toiset ovat vastanneet sanomalla, että tässä ei oteta huomioon juutalaista idiologiaa, jonka mukaan "päivä ja yö" voi viitata mihin tahansa </w:t>
      </w:r>
      <w:r>
        <w:rPr>
          <w:color w:val="8B0000"/>
        </w:rPr>
        <w:t xml:space="preserve">24 tunnin jakson </w:t>
      </w:r>
      <w:r>
        <w:t xml:space="preserve">osaan</w:t>
      </w:r>
      <w:r>
        <w:t xml:space="preserve">, että Matteuksen kirjan ilmaus on idiomaattinen eikä toteamus siitä, että Jeesus oli haudassa 72 tuntia, ja että monet </w:t>
      </w:r>
      <w:r>
        <w:rPr>
          <w:color w:val="483D8B"/>
        </w:rPr>
        <w:t xml:space="preserve">viittaukset ylösnousemukseen kolmantena päivänä eivät edellytä kolmea kirjaimellista yötä</w:t>
      </w:r>
      <w:r>
        <w:t xml:space="preserve">.</w:t>
      </w:r>
    </w:p>
    <w:p>
      <w:r>
        <w:rPr>
          <w:b/>
        </w:rPr>
        <w:t xml:space="preserve">Kysymys 0</w:t>
      </w:r>
    </w:p>
    <w:p>
      <w:r>
        <w:t xml:space="preserve">Minä päivänä ristiinnaulitsemisen oletetaan tapahtuneen?</w:t>
      </w:r>
    </w:p>
    <w:p>
      <w:r>
        <w:rPr>
          <w:b/>
        </w:rPr>
        <w:t xml:space="preserve">Kysymys 1</w:t>
      </w:r>
    </w:p>
    <w:p>
      <w:r>
        <w:t xml:space="preserve">Miksi jotkut tutkijat ehdottavat, että torstai on mahdollinen?</w:t>
      </w:r>
    </w:p>
    <w:p>
      <w:r>
        <w:rPr>
          <w:b/>
        </w:rPr>
        <w:t xml:space="preserve">Kysymys 2</w:t>
      </w:r>
    </w:p>
    <w:p>
      <w:r>
        <w:t xml:space="preserve">Miksi jotkut muut tutkijat väittävät, että se tapahtui keskiviikkona?</w:t>
      </w:r>
    </w:p>
    <w:p>
      <w:r>
        <w:rPr>
          <w:b/>
        </w:rPr>
        <w:t xml:space="preserve">Kysymys 3</w:t>
      </w:r>
    </w:p>
    <w:p>
      <w:r>
        <w:t xml:space="preserve">Kuinka kauan Jeesuksen sanottiin olleen haudassa?</w:t>
      </w:r>
    </w:p>
    <w:p>
      <w:r>
        <w:rPr>
          <w:b/>
        </w:rPr>
        <w:t xml:space="preserve">Kysymys 4</w:t>
      </w:r>
    </w:p>
    <w:p>
      <w:r>
        <w:t xml:space="preserve">Oliko Jeesus haudassa tasan 72 tuntia?</w:t>
      </w:r>
    </w:p>
    <w:p>
      <w:r>
        <w:rPr>
          <w:b/>
        </w:rPr>
        <w:t xml:space="preserve">Kysymys 5</w:t>
      </w:r>
    </w:p>
    <w:p>
      <w:r>
        <w:t xml:space="preserve">Minä päivänä Uuden testamentin ensimmäisen osan uskotaan kirjoitetun?</w:t>
      </w:r>
    </w:p>
    <w:p>
      <w:r>
        <w:rPr>
          <w:b/>
        </w:rPr>
        <w:t xml:space="preserve">Kysymys 6</w:t>
      </w:r>
    </w:p>
    <w:p>
      <w:r>
        <w:t xml:space="preserve">Mitä kahtena muuna päivänä Uusi testamentti olisi voitu kirjoittaa?</w:t>
      </w:r>
    </w:p>
    <w:p>
      <w:r>
        <w:rPr>
          <w:b/>
        </w:rPr>
        <w:t xml:space="preserve">Kysymys 7</w:t>
      </w:r>
    </w:p>
    <w:p>
      <w:r>
        <w:t xml:space="preserve">Miksi jotkut tutkijat uskovat, että Uuden testamentin alku kirjoitettiin torstaina?</w:t>
      </w:r>
    </w:p>
    <w:p>
      <w:r>
        <w:rPr>
          <w:b/>
        </w:rPr>
        <w:t xml:space="preserve">Kysymys 8</w:t>
      </w:r>
    </w:p>
    <w:p>
      <w:r>
        <w:t xml:space="preserve">Minä muuna päivänä Uuden testamentin ensimmäisen osan uskotaan kirjoitetun kuin perjantaina?</w:t>
      </w:r>
    </w:p>
    <w:p>
      <w:r>
        <w:rPr>
          <w:b/>
        </w:rPr>
        <w:t xml:space="preserve">Kysymys 9</w:t>
      </w:r>
    </w:p>
    <w:p>
      <w:r>
        <w:t xml:space="preserve">Mihin aikaan Uuden testamentin alku kirjoitettiin?</w:t>
      </w:r>
    </w:p>
    <w:p>
      <w:r>
        <w:rPr>
          <w:b/>
        </w:rPr>
        <w:t xml:space="preserve">Teksti numero 11</w:t>
      </w:r>
    </w:p>
    <w:p>
      <w:r>
        <w:t xml:space="preserve">Mark. 15:25:ssä ristiinnaulitseminen tapahtuu kolmannella tunnilla </w:t>
      </w:r>
      <w:r>
        <w:rPr>
          <w:color w:val="A9A9A9"/>
        </w:rPr>
        <w:t xml:space="preserve">(klo </w:t>
      </w:r>
      <w:r>
        <w:rPr>
          <w:color w:val="DCDCDC"/>
        </w:rPr>
        <w:t xml:space="preserve">9</w:t>
      </w:r>
      <w:r>
        <w:rPr>
          <w:color w:val="A9A9A9"/>
        </w:rPr>
        <w:t xml:space="preserve">) </w:t>
      </w:r>
      <w:r>
        <w:t xml:space="preserve">ja Jeesuksen kuolema yhdeksännellä tunnilla (klo </w:t>
      </w:r>
      <w:r>
        <w:rPr>
          <w:color w:val="2F4F4F"/>
        </w:rPr>
        <w:t xml:space="preserve">15)</w:t>
      </w:r>
      <w:r>
        <w:t xml:space="preserve">. Joh. 19:14:ssä Jeesus on kuitenkin vielä kuudennella tunnilla Pilatuksen edessä. Tutkijat ovat esittäneet useita perusteluja asian käsittelemiseksi, joista jotkut ehdottavat </w:t>
      </w:r>
      <w:r>
        <w:rPr>
          <w:color w:val="556B2F"/>
        </w:rPr>
        <w:t xml:space="preserve">sovintoa </w:t>
      </w:r>
      <w:r>
        <w:t xml:space="preserve">esimerkiksi sen perusteella, että </w:t>
      </w:r>
      <w:r>
        <w:rPr>
          <w:color w:val="6B8E23"/>
        </w:rPr>
        <w:t xml:space="preserve">roomalaista ajanottoa käytetään Johanneksessa, mutta ei Markuksessa</w:t>
      </w:r>
      <w:r>
        <w:t xml:space="preserve">, mutta toiset taas ovat hylänneet </w:t>
      </w:r>
      <w:r>
        <w:rPr>
          <w:color w:val="A0522D"/>
        </w:rPr>
        <w:t xml:space="preserve">nämä perustelut</w:t>
      </w:r>
      <w:r>
        <w:t xml:space="preserve">. </w:t>
      </w:r>
      <w:r>
        <w:t xml:space="preserve">Useat merkittävät tutkijat ovat väittäneet, että nykyaikaista tarkkuutta kellonajan merkitsemisessä ei pitäisi lukea takaisin evankeliumien kertomuksiin, jotka on kirjoitettu aikana, jolloin </w:t>
      </w:r>
      <w:r>
        <w:rPr>
          <w:color w:val="228B22"/>
        </w:rPr>
        <w:t xml:space="preserve">ei ollut </w:t>
      </w:r>
      <w:r>
        <w:rPr>
          <w:color w:val="228B22"/>
        </w:rPr>
        <w:t xml:space="preserve">käytettävissä </w:t>
      </w:r>
      <w:r>
        <w:rPr>
          <w:color w:val="191970"/>
        </w:rPr>
        <w:t xml:space="preserve">kellojen standardointia </w:t>
      </w:r>
      <w:r>
        <w:rPr>
          <w:color w:val="228B22"/>
        </w:rPr>
        <w:t xml:space="preserve">tai tuntien ja minuuttien tarkkaa kirjaamista, </w:t>
      </w:r>
      <w:r>
        <w:t xml:space="preserve">ja aika </w:t>
      </w:r>
      <w:r>
        <w:rPr>
          <w:color w:val="8B0000"/>
        </w:rPr>
        <w:t xml:space="preserve">arvioitiin </w:t>
      </w:r>
      <w:r>
        <w:t xml:space="preserve">usein </w:t>
      </w:r>
      <w:r>
        <w:rPr>
          <w:color w:val="8B0000"/>
        </w:rPr>
        <w:t xml:space="preserve">lähimpään </w:t>
      </w:r>
      <w:r>
        <w:rPr>
          <w:color w:val="483D8B"/>
        </w:rPr>
        <w:t xml:space="preserve">kolmen tunnin jaksoon</w:t>
      </w:r>
      <w:r>
        <w:t xml:space="preserve">.</w:t>
      </w:r>
    </w:p>
    <w:p>
      <w:r>
        <w:rPr>
          <w:b/>
        </w:rPr>
        <w:t xml:space="preserve">Kysymys 0</w:t>
      </w:r>
    </w:p>
    <w:p>
      <w:r>
        <w:t xml:space="preserve">Mihin aikaan ristiinnaulitseminen tapahtui Markuksen mukaan?</w:t>
      </w:r>
    </w:p>
    <w:p>
      <w:r>
        <w:rPr>
          <w:b/>
        </w:rPr>
        <w:t xml:space="preserve">Kysymys 1</w:t>
      </w:r>
    </w:p>
    <w:p>
      <w:r>
        <w:t xml:space="preserve">Mihin aikaan Jeesus kuoli Markuksen mukaan?</w:t>
      </w:r>
    </w:p>
    <w:p>
      <w:r>
        <w:rPr>
          <w:b/>
        </w:rPr>
        <w:t xml:space="preserve">Kysymys 2</w:t>
      </w:r>
    </w:p>
    <w:p>
      <w:r>
        <w:t xml:space="preserve">Miksi tutkijat sanovat, että ajat ovat erilaisia riippuen siitä, mihin evankeliumiin se on kirjoitettu?</w:t>
      </w:r>
    </w:p>
    <w:p>
      <w:r>
        <w:rPr>
          <w:b/>
        </w:rPr>
        <w:t xml:space="preserve">Kysymys 3</w:t>
      </w:r>
    </w:p>
    <w:p>
      <w:r>
        <w:t xml:space="preserve">Mikä on toinen syy siihen, että ajat eroavat toisistaan niin paljon?</w:t>
      </w:r>
    </w:p>
    <w:p>
      <w:r>
        <w:rPr>
          <w:b/>
        </w:rPr>
        <w:t xml:space="preserve">Kysymys 4</w:t>
      </w:r>
    </w:p>
    <w:p>
      <w:r>
        <w:t xml:space="preserve">Kuinka tarkasti aika arvattiin evankeliumien aikoihin?</w:t>
      </w:r>
    </w:p>
    <w:p>
      <w:r>
        <w:rPr>
          <w:b/>
        </w:rPr>
        <w:t xml:space="preserve">Kysymys 5</w:t>
      </w:r>
    </w:p>
    <w:p>
      <w:r>
        <w:t xml:space="preserve">Mihin aikaan Pilatus piti aamulla oikeutta?</w:t>
      </w:r>
    </w:p>
    <w:p>
      <w:r>
        <w:rPr>
          <w:b/>
        </w:rPr>
        <w:t xml:space="preserve">Kysymys 6</w:t>
      </w:r>
    </w:p>
    <w:p>
      <w:r>
        <w:t xml:space="preserve">Mitä Pilatus vaati, jotta ajan ilmoittaminen olisi helpompaa?</w:t>
      </w:r>
    </w:p>
    <w:p>
      <w:r>
        <w:rPr>
          <w:b/>
        </w:rPr>
        <w:t xml:space="preserve">Kysymys 7</w:t>
      </w:r>
    </w:p>
    <w:p>
      <w:r>
        <w:t xml:space="preserve">Mihin aikaan Pilatus oli nähtävissä?</w:t>
      </w:r>
    </w:p>
    <w:p>
      <w:r>
        <w:rPr>
          <w:b/>
        </w:rPr>
        <w:t xml:space="preserve">Kysymys 8</w:t>
      </w:r>
    </w:p>
    <w:p>
      <w:r>
        <w:t xml:space="preserve">Mitä Pilatus halusi Rooman valtakunnan kanssa?</w:t>
      </w:r>
    </w:p>
    <w:p>
      <w:r>
        <w:rPr>
          <w:b/>
        </w:rPr>
        <w:t xml:space="preserve">Kysymys 9</w:t>
      </w:r>
    </w:p>
    <w:p>
      <w:r>
        <w:t xml:space="preserve">Mitä Rooma hylkäsi, kun Pilatus toi sovinnon pöytään?</w:t>
      </w:r>
    </w:p>
    <w:p>
      <w:r>
        <w:rPr>
          <w:b/>
        </w:rPr>
        <w:t xml:space="preserve">Teksti numero 12</w:t>
      </w:r>
    </w:p>
    <w:p>
      <w:r>
        <w:rPr>
          <w:color w:val="A9A9A9"/>
        </w:rPr>
        <w:t xml:space="preserve">Luukkaan evankeliumissa </w:t>
      </w:r>
      <w:r>
        <w:t xml:space="preserve">kuvataan myös Jeesuksen ja </w:t>
      </w:r>
      <w:r>
        <w:t xml:space="preserve">häntä seuranneen </w:t>
      </w:r>
      <w:r>
        <w:rPr>
          <w:color w:val="DCDCDC"/>
        </w:rPr>
        <w:t xml:space="preserve">suruväen jo</w:t>
      </w:r>
      <w:r>
        <w:t xml:space="preserve">ukossa olleiden naisten välistä vuorovaikutusta</w:t>
      </w:r>
      <w:r>
        <w:t xml:space="preserve">, jossa Jeesus sanoo: "Jerusalemin tyttäret,</w:t>
      </w:r>
      <w:r>
        <w:rPr>
          <w:color w:val="2F4F4F"/>
        </w:rPr>
        <w:t xml:space="preserve"> älkää </w:t>
      </w:r>
      <w:r>
        <w:rPr>
          <w:color w:val="556B2F"/>
        </w:rPr>
        <w:t xml:space="preserve">itkekö </w:t>
      </w:r>
      <w:r>
        <w:rPr>
          <w:color w:val="2F4F4F"/>
        </w:rPr>
        <w:t xml:space="preserve">minun vuokseni</w:t>
      </w:r>
      <w:r>
        <w:t xml:space="preserve">, vaan itkekää itsenne ja lastenne puolesta." Tämä on Jeesuksen sanoma.</w:t>
      </w:r>
      <w:r>
        <w:t xml:space="preserve"> Sillä katso, päivät tulevat, jolloin sanotaan: 'Autuaita ovat hedelmättömät ja kohdut, jotka eivät ole koskaan synnyttäneet, ja rinnat, jotka eivät koskaan imettäneet!'. Silloin he alkavat sanoa vuorille: 'Kaatukaa päällemme', ja </w:t>
      </w:r>
      <w:r>
        <w:rPr>
          <w:color w:val="6B8E23"/>
        </w:rPr>
        <w:t xml:space="preserve">kukkuloille</w:t>
      </w:r>
      <w:r>
        <w:t xml:space="preserve">: 'Peittäkää meidät'. Sillä jos he tekevät näin silloin, kun </w:t>
      </w:r>
      <w:r>
        <w:rPr>
          <w:color w:val="A0522D"/>
        </w:rPr>
        <w:t xml:space="preserve">puu </w:t>
      </w:r>
      <w:r>
        <w:t xml:space="preserve">on </w:t>
      </w:r>
      <w:r>
        <w:rPr>
          <w:color w:val="228B22"/>
        </w:rPr>
        <w:t xml:space="preserve">vihreää</w:t>
      </w:r>
      <w:r>
        <w:t xml:space="preserve">, mitä tapahtuu, kun se on </w:t>
      </w:r>
      <w:r>
        <w:rPr>
          <w:color w:val="191970"/>
        </w:rPr>
        <w:t xml:space="preserve">kuivaa</w:t>
      </w:r>
      <w:r>
        <w:t xml:space="preserve">?" [</w:t>
      </w:r>
      <w:r>
        <w:rPr>
          <w:color w:val="8B0000"/>
        </w:rPr>
        <w:t xml:space="preserve">Lk 23:28-31</w:t>
      </w:r>
      <w:r>
        <w:t xml:space="preserve">]</w:t>
      </w:r>
      <w:r>
        <w:rPr>
          <w:color w:val="8B0000"/>
        </w:rPr>
        <w:t xml:space="preserve">.</w:t>
      </w:r>
    </w:p>
    <w:p>
      <w:r>
        <w:rPr>
          <w:b/>
        </w:rPr>
        <w:t xml:space="preserve">Kysymys 0</w:t>
      </w:r>
    </w:p>
    <w:p>
      <w:r>
        <w:t xml:space="preserve">Kuka kuvasi ristillä olleen Jeesuksen ja naisten välistä vuorovaikutusta?</w:t>
      </w:r>
    </w:p>
    <w:p>
      <w:r>
        <w:rPr>
          <w:b/>
        </w:rPr>
        <w:t xml:space="preserve">Kysymys 1</w:t>
      </w:r>
    </w:p>
    <w:p>
      <w:r>
        <w:t xml:space="preserve">Mitä Jeesus sanoi naisille väkijoukossa?</w:t>
      </w:r>
    </w:p>
    <w:p>
      <w:r>
        <w:rPr>
          <w:b/>
        </w:rPr>
        <w:t xml:space="preserve">Kysymys 2</w:t>
      </w:r>
    </w:p>
    <w:p>
      <w:r>
        <w:t xml:space="preserve">Mistä sanat löytyvät evankeliumista?</w:t>
      </w:r>
    </w:p>
    <w:p>
      <w:r>
        <w:rPr>
          <w:b/>
        </w:rPr>
        <w:t xml:space="preserve">Kysymys 3</w:t>
      </w:r>
    </w:p>
    <w:p>
      <w:r>
        <w:t xml:space="preserve">Mikä seurasi Jeesusta ympäriinsä?</w:t>
      </w:r>
    </w:p>
    <w:p>
      <w:r>
        <w:rPr>
          <w:b/>
        </w:rPr>
        <w:t xml:space="preserve">Kysymys 4</w:t>
      </w:r>
    </w:p>
    <w:p>
      <w:r>
        <w:t xml:space="preserve">Millainen oli maa, jossa Jeesus ristiinnaulittiin?</w:t>
      </w:r>
    </w:p>
    <w:p>
      <w:r>
        <w:rPr>
          <w:b/>
        </w:rPr>
        <w:t xml:space="preserve">Kysymys 5</w:t>
      </w:r>
    </w:p>
    <w:p>
      <w:r>
        <w:t xml:space="preserve">Mitä naiset keräsivät pitääkseen itsensä lämpimänä?</w:t>
      </w:r>
    </w:p>
    <w:p>
      <w:r>
        <w:rPr>
          <w:b/>
        </w:rPr>
        <w:t xml:space="preserve">Kysymys 6</w:t>
      </w:r>
    </w:p>
    <w:p>
      <w:r>
        <w:t xml:space="preserve">Minkä värisiä vaatteita jotkut naiset Jerusalemissa pitivät?</w:t>
      </w:r>
    </w:p>
    <w:p>
      <w:r>
        <w:rPr>
          <w:b/>
        </w:rPr>
        <w:t xml:space="preserve">Kysymys 7</w:t>
      </w:r>
    </w:p>
    <w:p>
      <w:r>
        <w:t xml:space="preserve">Mitä Jeesus teki, kun hän tunsi surua Jerusalemin puolesta?</w:t>
      </w:r>
    </w:p>
    <w:p>
      <w:r>
        <w:rPr>
          <w:b/>
        </w:rPr>
        <w:t xml:space="preserve">Kysymys 8</w:t>
      </w:r>
    </w:p>
    <w:p>
      <w:r>
        <w:t xml:space="preserve">Mikä korkea alue on yleensä vihreä, kun uusi ruoho kasvaa?</w:t>
      </w:r>
    </w:p>
    <w:p>
      <w:r>
        <w:rPr>
          <w:b/>
        </w:rPr>
        <w:t xml:space="preserve">Teksti numero 13</w:t>
      </w:r>
    </w:p>
    <w:p>
      <w:r>
        <w:t xml:space="preserve">Paikan englanninkielinen nimi </w:t>
      </w:r>
      <w:r>
        <w:rPr>
          <w:color w:val="A9A9A9"/>
        </w:rPr>
        <w:t xml:space="preserve">Calvary on </w:t>
      </w:r>
      <w:r>
        <w:t xml:space="preserve">peräisin latinan kalloa tarkoittavasta sanasta calvaria, jota käytetään Vulgatan käännöksessä "pääkallon paikka", joka on </w:t>
      </w:r>
      <w:r>
        <w:rPr>
          <w:color w:val="DCDCDC"/>
        </w:rPr>
        <w:t xml:space="preserve">kaikissa neljässä evankeliumissa</w:t>
      </w:r>
      <w:r>
        <w:t xml:space="preserve"> annettu </w:t>
      </w:r>
      <w:r>
        <w:t xml:space="preserve">selitys </w:t>
      </w:r>
      <w:r>
        <w:rPr>
          <w:color w:val="2F4F4F"/>
        </w:rPr>
        <w:t xml:space="preserve">aramean kielen </w:t>
      </w:r>
      <w:r>
        <w:t xml:space="preserve">sanalle Gûlgaltâ, joka oli sen paikan nimi, jossa Jeesus ristiinnaulittiin. Tekstistä ei käy ilmi, miksi se nimettiin näin, mutta siitä on esitetty useita teorioita. Yksi niistä on, että </w:t>
      </w:r>
      <w:r>
        <w:rPr>
          <w:color w:val="6B8E23"/>
        </w:rPr>
        <w:t xml:space="preserve">julkisena </w:t>
      </w:r>
      <w:r>
        <w:rPr>
          <w:color w:val="A0522D"/>
        </w:rPr>
        <w:t xml:space="preserve">teloituspaikkana </w:t>
      </w:r>
      <w:r>
        <w:t xml:space="preserve">Golgatalla saattoi olla </w:t>
      </w:r>
      <w:r>
        <w:rPr>
          <w:color w:val="191970"/>
        </w:rPr>
        <w:t xml:space="preserve">hylättyjen </w:t>
      </w:r>
      <w:r>
        <w:rPr>
          <w:color w:val="228B22"/>
        </w:rPr>
        <w:t xml:space="preserve">uhrien </w:t>
      </w:r>
      <w:r>
        <w:rPr>
          <w:color w:val="228B22"/>
        </w:rPr>
        <w:t xml:space="preserve">kalloja </w:t>
      </w:r>
      <w:r>
        <w:t xml:space="preserve">(mikä olisi vastoin juutalaisia hautaustapoja, mutta ei roomalaisia)</w:t>
      </w:r>
      <w:r>
        <w:t xml:space="preserve">.</w:t>
      </w:r>
      <w:r>
        <w:t xml:space="preserve"> Toisen teorian mukaan Golgata on nimetty läheisen hautausmaan mukaan (mikä sopii yhteen molempien ehdotettujen nykyaikaisten paikkojen kanssa). Kolmas vaihtoehto on, että </w:t>
      </w:r>
      <w:r>
        <w:rPr>
          <w:color w:val="8B0000"/>
        </w:rPr>
        <w:t xml:space="preserve">nimi on johdettu fyysisestä ääriviivasta, </w:t>
      </w:r>
      <w:r>
        <w:t xml:space="preserve">mikä sopisi paremmin yhteen sanan yksikön käytön kanssa, eli "kallon paikka". Vaikka siihen viitataan usein nimellä "Golgatan vuori", se oli todennäköisemmin </w:t>
      </w:r>
      <w:r>
        <w:rPr>
          <w:color w:val="483D8B"/>
        </w:rPr>
        <w:t xml:space="preserve">pieni kukkula </w:t>
      </w:r>
      <w:r>
        <w:t xml:space="preserve">tai kivinen kumpare.</w:t>
      </w:r>
    </w:p>
    <w:p>
      <w:r>
        <w:rPr>
          <w:b/>
        </w:rPr>
        <w:t xml:space="preserve">Kysymys 0</w:t>
      </w:r>
    </w:p>
    <w:p>
      <w:r>
        <w:t xml:space="preserve">Missä Jeesus ristiinnaulittiin?</w:t>
      </w:r>
    </w:p>
    <w:p>
      <w:r>
        <w:rPr>
          <w:b/>
        </w:rPr>
        <w:t xml:space="preserve">Kysymys 1</w:t>
      </w:r>
    </w:p>
    <w:p>
      <w:r>
        <w:t xml:space="preserve">Missä ristiinnaulitsemisen paikka oli yksityiskohtaisesti määritelty?</w:t>
      </w:r>
    </w:p>
    <w:p>
      <w:r>
        <w:rPr>
          <w:b/>
        </w:rPr>
        <w:t xml:space="preserve">Kysymys 2</w:t>
      </w:r>
    </w:p>
    <w:p>
      <w:r>
        <w:t xml:space="preserve">Mikä oli yksi syy siihen, että Golgatan valintaan päädyttiin?</w:t>
      </w:r>
    </w:p>
    <w:p>
      <w:r>
        <w:rPr>
          <w:b/>
        </w:rPr>
        <w:t xml:space="preserve">Kysymys 3</w:t>
      </w:r>
    </w:p>
    <w:p>
      <w:r>
        <w:t xml:space="preserve">Mitä huhutaan löytyvän Golgatalta?</w:t>
      </w:r>
    </w:p>
    <w:p>
      <w:r>
        <w:rPr>
          <w:b/>
        </w:rPr>
        <w:t xml:space="preserve">Kysymys 4</w:t>
      </w:r>
    </w:p>
    <w:p>
      <w:r>
        <w:t xml:space="preserve">Mikä on syy siihen, että paikka nimettiin Golgataksi?</w:t>
      </w:r>
    </w:p>
    <w:p>
      <w:r>
        <w:rPr>
          <w:b/>
        </w:rPr>
        <w:t xml:space="preserve">Kysymys 5</w:t>
      </w:r>
    </w:p>
    <w:p>
      <w:r>
        <w:t xml:space="preserve">Mitä kieltä useimmat roomalaiset osasivat puhua?</w:t>
      </w:r>
    </w:p>
    <w:p>
      <w:r>
        <w:rPr>
          <w:b/>
        </w:rPr>
        <w:t xml:space="preserve">Kysymys 6</w:t>
      </w:r>
    </w:p>
    <w:p>
      <w:r>
        <w:t xml:space="preserve">Missä roomalaiset yleensä puhuivat arameaa?</w:t>
      </w:r>
    </w:p>
    <w:p>
      <w:r>
        <w:rPr>
          <w:b/>
        </w:rPr>
        <w:t xml:space="preserve">Kysymys 7</w:t>
      </w:r>
    </w:p>
    <w:p>
      <w:r>
        <w:t xml:space="preserve">Mitä roomalaiset tekivät aramealle sen jälkeen, kun he alkoivat puhua latinaa?</w:t>
      </w:r>
    </w:p>
    <w:p>
      <w:r>
        <w:rPr>
          <w:b/>
        </w:rPr>
        <w:t xml:space="preserve">Kysymys 8</w:t>
      </w:r>
    </w:p>
    <w:p>
      <w:r>
        <w:t xml:space="preserve">Minkä muodostuman päällä Rooman valtakunta sijaitsi?</w:t>
      </w:r>
    </w:p>
    <w:p>
      <w:r>
        <w:rPr>
          <w:b/>
        </w:rPr>
        <w:t xml:space="preserve">Kysymys 9</w:t>
      </w:r>
    </w:p>
    <w:p>
      <w:r>
        <w:t xml:space="preserve">Minkälaisen rangaistuksen kärsivät useimmat ihmiset, jotka haudattiin läheiselle hautausmaalle?</w:t>
      </w:r>
    </w:p>
    <w:p>
      <w:r>
        <w:rPr>
          <w:b/>
        </w:rPr>
        <w:t xml:space="preserve">Teksti numero 14</w:t>
      </w:r>
    </w:p>
    <w:p>
      <w:r>
        <w:t xml:space="preserve">Matteuksen evankeliumissa kuvataan </w:t>
      </w:r>
      <w:r>
        <w:rPr>
          <w:color w:val="A9A9A9"/>
        </w:rPr>
        <w:t xml:space="preserve">monia naisia </w:t>
      </w:r>
      <w:r>
        <w:t xml:space="preserve">ristiinnaulitsemisessa, ja jotkut heistä mainitaan nimeltä evankeliumeissa. Näiden naisten lisäksi </w:t>
      </w:r>
      <w:r>
        <w:rPr>
          <w:color w:val="DCDCDC"/>
        </w:rPr>
        <w:t xml:space="preserve">kolmessa </w:t>
      </w:r>
      <w:r>
        <w:t xml:space="preserve">synoptisessa evankeliumissa puhutaan muiden naisten läsnäolosta</w:t>
      </w:r>
      <w:r>
        <w:rPr>
          <w:color w:val="DCDCDC"/>
        </w:rPr>
        <w:t xml:space="preserve">: "</w:t>
      </w:r>
      <w:r>
        <w:t xml:space="preserve">Luukkaan evankeliumi esittää heidät katuvana varkaana ja </w:t>
      </w:r>
      <w:r>
        <w:rPr>
          <w:color w:val="A0522D"/>
        </w:rPr>
        <w:t xml:space="preserve">katumattomana </w:t>
      </w:r>
      <w:r>
        <w:rPr>
          <w:color w:val="556B2F"/>
        </w:rPr>
        <w:t xml:space="preserve">varkaana</w:t>
      </w:r>
      <w:r>
        <w:t xml:space="preserve">, "</w:t>
      </w:r>
      <w:r>
        <w:rPr>
          <w:color w:val="228B22"/>
        </w:rPr>
        <w:t xml:space="preserve">sotilaat</w:t>
      </w:r>
      <w:r>
        <w:t xml:space="preserve">", "sadanpäämies ja ne, jotka olivat hänen kanssaan ja vahtivat </w:t>
      </w:r>
      <w:r>
        <w:rPr>
          <w:color w:val="191970"/>
        </w:rPr>
        <w:t xml:space="preserve">Jeesusta</w:t>
      </w:r>
      <w:r>
        <w:t xml:space="preserve">", ohikulkijat, "sivulliset", "väkijoukko, joka oli kokoontunut katsomaan </w:t>
      </w:r>
      <w:r>
        <w:rPr>
          <w:color w:val="8B0000"/>
        </w:rPr>
        <w:t xml:space="preserve">tätä näytöstä</w:t>
      </w:r>
      <w:r>
        <w:t xml:space="preserve">", ja "hänen </w:t>
      </w:r>
      <w:r>
        <w:rPr>
          <w:color w:val="483D8B"/>
        </w:rPr>
        <w:t xml:space="preserve">tuttavansa</w:t>
      </w:r>
      <w:r>
        <w:t xml:space="preserve">"</w:t>
      </w:r>
      <w:r>
        <w:rPr>
          <w:color w:val="6B8E23"/>
        </w:rPr>
        <w:t xml:space="preserve">.</w:t>
      </w:r>
    </w:p>
    <w:p>
      <w:r>
        <w:rPr>
          <w:b/>
        </w:rPr>
        <w:t xml:space="preserve">Kysymys 0</w:t>
      </w:r>
    </w:p>
    <w:p>
      <w:r>
        <w:t xml:space="preserve">Matteus kuvasi, että kuka oli läsnä ristiinnaulitsemisessa?</w:t>
      </w:r>
    </w:p>
    <w:p>
      <w:r>
        <w:rPr>
          <w:b/>
        </w:rPr>
        <w:t xml:space="preserve">Kysymys 1</w:t>
      </w:r>
    </w:p>
    <w:p>
      <w:r>
        <w:t xml:space="preserve">Mitkä kolme evankeliumia puhuvat minkä pappien läsnäolosta?</w:t>
      </w:r>
    </w:p>
    <w:p>
      <w:r>
        <w:rPr>
          <w:b/>
        </w:rPr>
        <w:t xml:space="preserve">Kysymys 2</w:t>
      </w:r>
    </w:p>
    <w:p>
      <w:r>
        <w:t xml:space="preserve">Kuinka monta ihmistä ristiinnaulittiin Jeesuksen kanssa?</w:t>
      </w:r>
    </w:p>
    <w:p>
      <w:r>
        <w:rPr>
          <w:b/>
        </w:rPr>
        <w:t xml:space="preserve">Kysymys 3</w:t>
      </w:r>
    </w:p>
    <w:p>
      <w:r>
        <w:t xml:space="preserve">Kuka valvoi Jeesusta?</w:t>
      </w:r>
    </w:p>
    <w:p>
      <w:r>
        <w:rPr>
          <w:b/>
        </w:rPr>
        <w:t xml:space="preserve">Kysymys 4</w:t>
      </w:r>
    </w:p>
    <w:p>
      <w:r>
        <w:t xml:space="preserve">Nimeä yksi muu ryhmä, joka oli läsnä ristiinnaulitsemisessa?</w:t>
      </w:r>
    </w:p>
    <w:p>
      <w:r>
        <w:rPr>
          <w:b/>
        </w:rPr>
        <w:t xml:space="preserve">Kysymys 5</w:t>
      </w:r>
    </w:p>
    <w:p>
      <w:r>
        <w:t xml:space="preserve">Keitä naiset olivat hänen tuttaviensa mukaan vahtimassa?</w:t>
      </w:r>
    </w:p>
    <w:p>
      <w:r>
        <w:rPr>
          <w:b/>
        </w:rPr>
        <w:t xml:space="preserve">Kysymys 6</w:t>
      </w:r>
    </w:p>
    <w:p>
      <w:r>
        <w:t xml:space="preserve">Kuinka monta tuttavaa mainitaan evankeliumeissa?</w:t>
      </w:r>
    </w:p>
    <w:p>
      <w:r>
        <w:rPr>
          <w:b/>
        </w:rPr>
        <w:t xml:space="preserve">Kysymys 7</w:t>
      </w:r>
    </w:p>
    <w:p>
      <w:r>
        <w:t xml:space="preserve">Mitä varten kirjanoppineet ja vanhimmat olivat naisten mukaan kokoontuneet?</w:t>
      </w:r>
    </w:p>
    <w:p>
      <w:r>
        <w:rPr>
          <w:b/>
        </w:rPr>
        <w:t xml:space="preserve">Kysymys 8</w:t>
      </w:r>
    </w:p>
    <w:p>
      <w:r>
        <w:t xml:space="preserve">Missä vanhimmat seisoivat, kun Jeesus ristiinnaulittiin?</w:t>
      </w:r>
    </w:p>
    <w:p>
      <w:r>
        <w:rPr>
          <w:b/>
        </w:rPr>
        <w:t xml:space="preserve">Kysymys 9</w:t>
      </w:r>
    </w:p>
    <w:p>
      <w:r>
        <w:t xml:space="preserve">Miten kirjanoppineet suhtautuivat ristiinnaulitsemiseen?</w:t>
      </w:r>
    </w:p>
    <w:p>
      <w:r>
        <w:rPr>
          <w:b/>
        </w:rPr>
        <w:t xml:space="preserve">Teksti numero 15</w:t>
      </w:r>
    </w:p>
    <w:p>
      <w:r>
        <w:t xml:space="preserve">Useimmat kristityt uskovat, että Jeesuksen teloituspaalu oli </w:t>
      </w:r>
      <w:r>
        <w:rPr>
          <w:color w:val="A9A9A9"/>
        </w:rPr>
        <w:t xml:space="preserve">perinteinen kaksipalkkinen risti</w:t>
      </w:r>
      <w:r>
        <w:t xml:space="preserve">, mutta Jehovan todistajat ovat sitä mieltä, että </w:t>
      </w:r>
      <w:r>
        <w:t xml:space="preserve">käytettiin </w:t>
      </w:r>
      <w:r>
        <w:rPr>
          <w:color w:val="DCDCDC"/>
        </w:rPr>
        <w:t xml:space="preserve">yhtä pystyssä olevaa paalua. </w:t>
      </w:r>
      <w:r>
        <w:rPr>
          <w:color w:val="2F4F4F"/>
        </w:rPr>
        <w:t xml:space="preserve">Varhaisimmissa kristillisissä kirjoituksissa käytetyt kreikankieliset ja latinankieliset sanat ovat </w:t>
      </w:r>
      <w:r>
        <w:rPr>
          <w:color w:val="556B2F"/>
        </w:rPr>
        <w:t xml:space="preserve">moniselitteisiä</w:t>
      </w:r>
      <w:r>
        <w:t xml:space="preserve">. </w:t>
      </w:r>
      <w:r>
        <w:t xml:space="preserve">Uudessa testamentissa käytetyt kreikankieliset termit ovat </w:t>
      </w:r>
      <w:r>
        <w:rPr>
          <w:color w:val="6B8E23"/>
        </w:rPr>
        <w:t xml:space="preserve">stauros (σταυρός) ja xylon (ξύλον)</w:t>
      </w:r>
      <w:r>
        <w:t xml:space="preserve">. </w:t>
      </w:r>
      <w:r>
        <w:t xml:space="preserve">Jälkimmäinen tarkoittaa puuta </w:t>
      </w:r>
      <w:r>
        <w:rPr>
          <w:color w:val="A0522D"/>
        </w:rPr>
        <w:t xml:space="preserve">(elävää puuta, puutavaraa tai puusta rakennettua esinettä)</w:t>
      </w:r>
      <w:r>
        <w:t xml:space="preserve">; aikaisemmissa kreikan kielissä edellinen termi tarkoitti pystyssä olevaa paalua tai pylvästä, mutta koineksessa sitä käytettiin myös rististä. </w:t>
      </w:r>
      <w:r>
        <w:rPr>
          <w:color w:val="228B22"/>
        </w:rPr>
        <w:t xml:space="preserve">Latinankielistä </w:t>
      </w:r>
      <w:r>
        <w:t xml:space="preserve">sanaa </w:t>
      </w:r>
      <w:r>
        <w:rPr>
          <w:color w:val="191970"/>
        </w:rPr>
        <w:t xml:space="preserve">crux </w:t>
      </w:r>
      <w:r>
        <w:rPr>
          <w:color w:val="8B0000"/>
        </w:rPr>
        <w:t xml:space="preserve">käytettiin myös </w:t>
      </w:r>
      <w:r>
        <w:rPr>
          <w:color w:val="483D8B"/>
        </w:rPr>
        <w:t xml:space="preserve">muista esineistä kuin rististä</w:t>
      </w:r>
      <w:r>
        <w:t xml:space="preserve">.</w:t>
      </w:r>
    </w:p>
    <w:p>
      <w:r>
        <w:rPr>
          <w:b/>
        </w:rPr>
        <w:t xml:space="preserve">Kysymys 0</w:t>
      </w:r>
    </w:p>
    <w:p>
      <w:r>
        <w:t xml:space="preserve">Minkälaisen ristin avulla Jeesuksen uskotaan yleisesti ottaen ristiinnaulitun?</w:t>
      </w:r>
    </w:p>
    <w:p>
      <w:r>
        <w:rPr>
          <w:b/>
        </w:rPr>
        <w:t xml:space="preserve">Kysymys 1</w:t>
      </w:r>
    </w:p>
    <w:p>
      <w:r>
        <w:t xml:space="preserve">Minkä ristin varaan Jehovan todistajien mukaan Jeesus ristiinnaulittiin?</w:t>
      </w:r>
    </w:p>
    <w:p>
      <w:r>
        <w:rPr>
          <w:b/>
        </w:rPr>
        <w:t xml:space="preserve">Kysymys 2</w:t>
      </w:r>
    </w:p>
    <w:p>
      <w:r>
        <w:t xml:space="preserve">Mistä johtuvat erilaiset ristin kuvaukset?</w:t>
      </w:r>
    </w:p>
    <w:p>
      <w:r>
        <w:rPr>
          <w:b/>
        </w:rPr>
        <w:t xml:space="preserve">Kysymys 3</w:t>
      </w:r>
    </w:p>
    <w:p>
      <w:r>
        <w:t xml:space="preserve">Mitä latinankielistä sanaa käytettiin kuvaamaan käytettyä ristiä?</w:t>
      </w:r>
    </w:p>
    <w:p>
      <w:r>
        <w:rPr>
          <w:b/>
        </w:rPr>
        <w:t xml:space="preserve">Kysymys 4</w:t>
      </w:r>
    </w:p>
    <w:p>
      <w:r>
        <w:t xml:space="preserve">Miksi latinankielistä sanaa epäiltiin?</w:t>
      </w:r>
    </w:p>
    <w:p>
      <w:r>
        <w:rPr>
          <w:b/>
        </w:rPr>
        <w:t xml:space="preserve">Kysymys 5</w:t>
      </w:r>
    </w:p>
    <w:p>
      <w:r>
        <w:t xml:space="preserve">Mitä termejä Jehovan todistajat käyttivät kuvaamaan ristiä?</w:t>
      </w:r>
    </w:p>
    <w:p>
      <w:r>
        <w:rPr>
          <w:b/>
        </w:rPr>
        <w:t xml:space="preserve">Kysymys 6</w:t>
      </w:r>
    </w:p>
    <w:p>
      <w:r>
        <w:t xml:space="preserve">Mikä on koinen määritelmä?</w:t>
      </w:r>
    </w:p>
    <w:p>
      <w:r>
        <w:rPr>
          <w:b/>
        </w:rPr>
        <w:t xml:space="preserve">Kysymys 7</w:t>
      </w:r>
    </w:p>
    <w:p>
      <w:r>
        <w:t xml:space="preserve">Mistä esineistä käytettiin myös sanaa gibbet?</w:t>
      </w:r>
    </w:p>
    <w:p>
      <w:r>
        <w:rPr>
          <w:b/>
        </w:rPr>
        <w:t xml:space="preserve">Kysymys 8</w:t>
      </w:r>
    </w:p>
    <w:p>
      <w:r>
        <w:t xml:space="preserve">Millaisia sanoja Jehovan todistajat käyttävät kuvaamaan puuta?</w:t>
      </w:r>
    </w:p>
    <w:p>
      <w:r>
        <w:rPr>
          <w:b/>
        </w:rPr>
        <w:t xml:space="preserve">Kysymys 9</w:t>
      </w:r>
    </w:p>
    <w:p>
      <w:r>
        <w:t xml:space="preserve">Mihin kieleen Jehovan todistajat perustivat uskonnolliset kirjoituksensa?</w:t>
      </w:r>
    </w:p>
    <w:p>
      <w:r>
        <w:rPr>
          <w:b/>
        </w:rPr>
        <w:t xml:space="preserve">Teksti numero 16</w:t>
      </w:r>
    </w:p>
    <w:p>
      <w:r>
        <w:t xml:space="preserve">Varhaiskristilliset kirjoittajat, jotka puhuvat sen hirsipuun muodosta, johon Jeesus kuoli, kuvaavat sen kuitenkin poikkeuksetta ristipalkiksi. Esimerkiksi </w:t>
      </w:r>
      <w:r>
        <w:rPr>
          <w:color w:val="A9A9A9"/>
        </w:rPr>
        <w:t xml:space="preserve">Barnabaan kirjeessä, </w:t>
      </w:r>
      <w:r>
        <w:t xml:space="preserve">joka oli varmasti aikaisempi kuin </w:t>
      </w:r>
      <w:r>
        <w:rPr>
          <w:color w:val="DCDCDC"/>
        </w:rPr>
        <w:t xml:space="preserve">135 ja joka on </w:t>
      </w:r>
      <w:r>
        <w:t xml:space="preserve">ehkä peräisin </w:t>
      </w:r>
      <w:r>
        <w:rPr>
          <w:color w:val="2F4F4F"/>
        </w:rPr>
        <w:t xml:space="preserve">1. vuosisadalta jKr. </w:t>
      </w:r>
      <w:r>
        <w:t xml:space="preserve">eli ajalta, jolloin evankeliumien kertomukset Jeesuksen kuolemasta kirjoitettiin, se verrataan T-kirjaimeen (kreikan kirjain tau, jonka numeroarvo oli </w:t>
      </w:r>
      <w:r>
        <w:rPr>
          <w:color w:val="556B2F"/>
        </w:rPr>
        <w:t xml:space="preserve">300</w:t>
      </w:r>
      <w:r>
        <w:t xml:space="preserve">) ja Mooseksen asentoon 2. Mooseksen kirjeen 17:11-12 kohdassa. </w:t>
      </w:r>
      <w:r>
        <w:rPr>
          <w:color w:val="6B8E23"/>
        </w:rPr>
        <w:t xml:space="preserve">Justinus Marttyyri </w:t>
      </w:r>
      <w:r>
        <w:rPr>
          <w:color w:val="A0522D"/>
        </w:rPr>
        <w:t xml:space="preserve">(100-165) </w:t>
      </w:r>
      <w:r>
        <w:t xml:space="preserve">sanoo nimenomaisesti, että Kristuksen risti oli kaksipalkkinen</w:t>
      </w:r>
      <w:r>
        <w:rPr>
          <w:color w:val="A0522D"/>
        </w:rPr>
        <w:t xml:space="preserve">: "</w:t>
      </w:r>
      <w:r>
        <w:t xml:space="preserve">Se karitsa, joka käskettiin paahtaa kokonaan, oli </w:t>
      </w:r>
      <w:r>
        <w:rPr>
          <w:color w:val="228B22"/>
        </w:rPr>
        <w:t xml:space="preserve">symboli </w:t>
      </w:r>
      <w:r>
        <w:t xml:space="preserve">ristin </w:t>
      </w:r>
      <w:r>
        <w:rPr>
          <w:color w:val="228B22"/>
        </w:rPr>
        <w:t xml:space="preserve">kärsimyksestä, jonka </w:t>
      </w:r>
      <w:r>
        <w:t xml:space="preserve">Kristus tulisi kokemaan. Sillä karitsa, joka paahdetaan, paahdetaan ja puetaan ristin muotoon. Sillä yksi sylki on läpäisty alhaalta ylös päähän asti ja toinen selän poikki, johon karitsan jalat on kiinnitetty." Irenaeus, joka kuoli noin 2. vuosisadan lopulla, puhuu rististä, jossa on "</w:t>
      </w:r>
      <w:r>
        <w:rPr>
          <w:color w:val="191970"/>
        </w:rPr>
        <w:t xml:space="preserve">viisi ääripäätä</w:t>
      </w:r>
      <w:r>
        <w:t xml:space="preserve">, kaksi pituutta, kaksi leveyttä ja yksi keskellä, johon [viimeiseen] lepää henkilö, joka on </w:t>
      </w:r>
      <w:r>
        <w:rPr>
          <w:color w:val="8B0000"/>
        </w:rPr>
        <w:t xml:space="preserve">kiinnitetty </w:t>
      </w:r>
      <w:r>
        <w:rPr>
          <w:color w:val="483D8B"/>
        </w:rPr>
        <w:t xml:space="preserve">nauloilla</w:t>
      </w:r>
      <w:r>
        <w:t xml:space="preserve">".</w:t>
      </w:r>
    </w:p>
    <w:p>
      <w:r>
        <w:rPr>
          <w:b/>
        </w:rPr>
        <w:t xml:space="preserve">Kysymys 0</w:t>
      </w:r>
    </w:p>
    <w:p>
      <w:r>
        <w:t xml:space="preserve">Missä kirjeessä kuvataan ristiä?</w:t>
      </w:r>
    </w:p>
    <w:p>
      <w:r>
        <w:rPr>
          <w:b/>
        </w:rPr>
        <w:t xml:space="preserve">Kysymys 1</w:t>
      </w:r>
    </w:p>
    <w:p>
      <w:r>
        <w:t xml:space="preserve">Kuka sanoo varmasti, että risti tehtiin kahdesta palkista?</w:t>
      </w:r>
    </w:p>
    <w:p>
      <w:r>
        <w:rPr>
          <w:b/>
        </w:rPr>
        <w:t xml:space="preserve">Kysymys 2</w:t>
      </w:r>
    </w:p>
    <w:p>
      <w:r>
        <w:t xml:space="preserve">Miksi tällainen risti oli tärkeä?</w:t>
      </w:r>
    </w:p>
    <w:p>
      <w:r>
        <w:rPr>
          <w:b/>
        </w:rPr>
        <w:t xml:space="preserve">Kysymys 3</w:t>
      </w:r>
    </w:p>
    <w:p>
      <w:r>
        <w:t xml:space="preserve">Kuinka monta päätä ristillä oletettavasti oli?</w:t>
      </w:r>
    </w:p>
    <w:p>
      <w:r>
        <w:rPr>
          <w:b/>
        </w:rPr>
        <w:t xml:space="preserve">Kysymys 4</w:t>
      </w:r>
    </w:p>
    <w:p>
      <w:r>
        <w:t xml:space="preserve">Miten ihminen kiinnittyy ristiin?</w:t>
      </w:r>
    </w:p>
    <w:p>
      <w:r>
        <w:rPr>
          <w:b/>
        </w:rPr>
        <w:t xml:space="preserve">Kysymys 5</w:t>
      </w:r>
    </w:p>
    <w:p>
      <w:r>
        <w:t xml:space="preserve">Minä vuonna Barnabas syntyi?</w:t>
      </w:r>
    </w:p>
    <w:p>
      <w:r>
        <w:rPr>
          <w:b/>
        </w:rPr>
        <w:t xml:space="preserve">Kysymys 6</w:t>
      </w:r>
    </w:p>
    <w:p>
      <w:r>
        <w:t xml:space="preserve">Mikä numeerinen arvo karitsan merkityksellä oli?</w:t>
      </w:r>
    </w:p>
    <w:p>
      <w:r>
        <w:rPr>
          <w:b/>
        </w:rPr>
        <w:t xml:space="preserve">Kysymys 7</w:t>
      </w:r>
    </w:p>
    <w:p>
      <w:r>
        <w:t xml:space="preserve">Kuinka kauan kreikkalaisia aakkosia käytettiin?</w:t>
      </w:r>
    </w:p>
    <w:p>
      <w:r>
        <w:rPr>
          <w:b/>
        </w:rPr>
        <w:t xml:space="preserve">Kysymys 8</w:t>
      </w:r>
    </w:p>
    <w:p>
      <w:r>
        <w:t xml:space="preserve">Millä Barnabas rakensi ristin?</w:t>
      </w:r>
    </w:p>
    <w:p>
      <w:r>
        <w:rPr>
          <w:b/>
        </w:rPr>
        <w:t xml:space="preserve">Kysymys 9</w:t>
      </w:r>
    </w:p>
    <w:p>
      <w:r>
        <w:t xml:space="preserve">Kuinka monta kertaa Irenaeus oli nähnyt paistetun karitsan?</w:t>
      </w:r>
    </w:p>
    <w:p>
      <w:r>
        <w:rPr>
          <w:b/>
        </w:rPr>
        <w:t xml:space="preserve">Teksti numero 17</w:t>
      </w:r>
    </w:p>
    <w:p>
      <w:r>
        <w:t xml:space="preserve">Oletus kahden palkin ristin käytöstä ei määritä ristiinnaulitsemisessa käytettyjen naulojen lukumäärää, ja joidenkin teorioiden mukaan </w:t>
      </w:r>
      <w:r>
        <w:rPr>
          <w:color w:val="A9A9A9"/>
        </w:rPr>
        <w:t xml:space="preserve">nauloja on kolme </w:t>
      </w:r>
      <w:r>
        <w:t xml:space="preserve">ja toisten mukaan neljä. Historian kuluessa on kuitenkin oletettu suurempia naulojen lukumääriä, toisinaan jopa </w:t>
      </w:r>
      <w:r>
        <w:rPr>
          <w:color w:val="DCDCDC"/>
        </w:rPr>
        <w:t xml:space="preserve">14 </w:t>
      </w:r>
      <w:r>
        <w:rPr>
          <w:color w:val="2F4F4F"/>
        </w:rPr>
        <w:t xml:space="preserve">naulaa</w:t>
      </w:r>
      <w:r>
        <w:t xml:space="preserve">. </w:t>
      </w:r>
      <w:r>
        <w:t xml:space="preserve">Nämä vaihtelut näkyvät myös </w:t>
      </w:r>
      <w:r>
        <w:rPr>
          <w:color w:val="556B2F"/>
        </w:rPr>
        <w:t xml:space="preserve">ristiinnaulitsemisen taiteellisissa kuvauksissa</w:t>
      </w:r>
      <w:r>
        <w:t xml:space="preserve">. </w:t>
      </w:r>
      <w:r>
        <w:t xml:space="preserve">Länsimaisessa kirkossa ennen </w:t>
      </w:r>
      <w:r>
        <w:rPr>
          <w:color w:val="6B8E23"/>
        </w:rPr>
        <w:t xml:space="preserve">renessanssia </w:t>
      </w:r>
      <w:r>
        <w:t xml:space="preserve">kuvattiin yleensä neljä naulaa, ja jalat olivat </w:t>
      </w:r>
      <w:r>
        <w:rPr>
          <w:color w:val="A0522D"/>
        </w:rPr>
        <w:t xml:space="preserve">vierekkäin</w:t>
      </w:r>
      <w:r>
        <w:t xml:space="preserve">. Renessanssin jälkeen useimmissa kuvauksissa käytetään kolmea naulaa, ja toinen jalka asetetaan toisen päälle. </w:t>
      </w:r>
      <w:r>
        <w:rPr>
          <w:color w:val="228B22"/>
        </w:rPr>
        <w:t xml:space="preserve">Nauloja kuvataan </w:t>
      </w:r>
      <w:r>
        <w:rPr>
          <w:color w:val="191970"/>
        </w:rPr>
        <w:t xml:space="preserve">taiteessa </w:t>
      </w:r>
      <w:r>
        <w:rPr>
          <w:color w:val="228B22"/>
        </w:rPr>
        <w:t xml:space="preserve">lähes aina</w:t>
      </w:r>
      <w:r>
        <w:t xml:space="preserve">, vaikka roomalaiset joskus vain sitoivat uhrit ristiin. Perinne siirtyy myös kristillisiin tunnuksiin, esimerkiksi jesuiitat käyttävät </w:t>
      </w:r>
      <w:r>
        <w:rPr>
          <w:color w:val="8B0000"/>
        </w:rPr>
        <w:t xml:space="preserve">kolmea naulaa </w:t>
      </w:r>
      <w:r>
        <w:t xml:space="preserve">IHS-monogrammin ja ristin alla ristiinnaulitsemisen symbolina.</w:t>
      </w:r>
    </w:p>
    <w:p>
      <w:r>
        <w:rPr>
          <w:b/>
        </w:rPr>
        <w:t xml:space="preserve">Kysymys 0</w:t>
      </w:r>
    </w:p>
    <w:p>
      <w:r>
        <w:t xml:space="preserve">Kuinka monta naulaa ehdotettiin käytettävän ristiinnaulitsemisessa?</w:t>
      </w:r>
    </w:p>
    <w:p>
      <w:r>
        <w:rPr>
          <w:b/>
        </w:rPr>
        <w:t xml:space="preserve">Kysymys 1</w:t>
      </w:r>
    </w:p>
    <w:p>
      <w:r>
        <w:t xml:space="preserve">Joidenkin lähteiden mukaan, mikä on teorian mukaan suurin käytetty kynsi?</w:t>
      </w:r>
    </w:p>
    <w:p>
      <w:r>
        <w:rPr>
          <w:b/>
        </w:rPr>
        <w:t xml:space="preserve">Kysymys 2</w:t>
      </w:r>
    </w:p>
    <w:p>
      <w:r>
        <w:t xml:space="preserve">Mikä lisää sekaannusta käytettyjen naulojen määrässä?</w:t>
      </w:r>
    </w:p>
    <w:p>
      <w:r>
        <w:rPr>
          <w:b/>
        </w:rPr>
        <w:t xml:space="preserve">Kysymys 3</w:t>
      </w:r>
    </w:p>
    <w:p>
      <w:r>
        <w:t xml:space="preserve">Mitä yhteistä kaikilla taideteoksilla on ristiinnaulitsemiseen liittyen?</w:t>
      </w:r>
    </w:p>
    <w:p>
      <w:r>
        <w:rPr>
          <w:b/>
        </w:rPr>
        <w:t xml:space="preserve">Kysymys 4</w:t>
      </w:r>
    </w:p>
    <w:p>
      <w:r>
        <w:t xml:space="preserve">Jesuiitat väittävät, kuinka monta naulaa käytettiin?</w:t>
      </w:r>
    </w:p>
    <w:p>
      <w:r>
        <w:rPr>
          <w:b/>
        </w:rPr>
        <w:t xml:space="preserve">Kysymys 5</w:t>
      </w:r>
    </w:p>
    <w:p>
      <w:r>
        <w:t xml:space="preserve">Kuinka monta maalausta on tehty ristiinnaulitsemisesta?</w:t>
      </w:r>
    </w:p>
    <w:p>
      <w:r>
        <w:rPr>
          <w:b/>
        </w:rPr>
        <w:t xml:space="preserve">Kysymys 6</w:t>
      </w:r>
    </w:p>
    <w:p>
      <w:r>
        <w:t xml:space="preserve">Mihin jesuiitat yleensä sijoittivat taiteensa ennen renessanssia?</w:t>
      </w:r>
    </w:p>
    <w:p>
      <w:r>
        <w:rPr>
          <w:b/>
        </w:rPr>
        <w:t xml:space="preserve">Kysymys 7</w:t>
      </w:r>
    </w:p>
    <w:p>
      <w:r>
        <w:t xml:space="preserve">Mitä taiteellista välinettä roomalaiset arvostivat?</w:t>
      </w:r>
    </w:p>
    <w:p>
      <w:r>
        <w:rPr>
          <w:b/>
        </w:rPr>
        <w:t xml:space="preserve">Kysymys 8</w:t>
      </w:r>
    </w:p>
    <w:p>
      <w:r>
        <w:t xml:space="preserve">Ennen mitä ajanjaksoa oli 14 läntistä kirkkoa?</w:t>
      </w:r>
    </w:p>
    <w:p>
      <w:r>
        <w:rPr>
          <w:b/>
        </w:rPr>
        <w:t xml:space="preserve">Kysymys 9</w:t>
      </w:r>
    </w:p>
    <w:p>
      <w:r>
        <w:t xml:space="preserve">Missä roomalaisia yleensä kuvataan?</w:t>
      </w:r>
    </w:p>
    <w:p>
      <w:r>
        <w:rPr>
          <w:b/>
        </w:rPr>
        <w:t xml:space="preserve">Teksti numero 18</w:t>
      </w:r>
    </w:p>
    <w:p>
      <w:r>
        <w:t xml:space="preserve">Myös </w:t>
      </w:r>
      <w:r>
        <w:t xml:space="preserve">kynsien sijoittaminen </w:t>
      </w:r>
      <w:r>
        <w:rPr>
          <w:color w:val="A9A9A9"/>
        </w:rPr>
        <w:t xml:space="preserve">käsiin tai ranteisiin </w:t>
      </w:r>
      <w:r>
        <w:t xml:space="preserve">on </w:t>
      </w:r>
      <w:r>
        <w:rPr>
          <w:color w:val="DCDCDC"/>
        </w:rPr>
        <w:t xml:space="preserve">epävarmaa</w:t>
      </w:r>
      <w:r>
        <w:t xml:space="preserve">. </w:t>
      </w:r>
      <w:r>
        <w:t xml:space="preserve">Joidenkin teorioiden mukaan </w:t>
      </w:r>
      <w:r>
        <w:rPr>
          <w:color w:val="556B2F"/>
        </w:rPr>
        <w:t xml:space="preserve">kreikankielinen </w:t>
      </w:r>
      <w:r>
        <w:t xml:space="preserve">sana cheir (χειρ), joka tarkoittaa kättä, käsittää myös ranteen, ja että roomalaiset olivat yleisesti ottaen koulutettuja asettamaan naulat Destot'n välin läpi (</w:t>
      </w:r>
      <w:r>
        <w:rPr>
          <w:color w:val="6B8E23"/>
        </w:rPr>
        <w:t xml:space="preserve">kapitaatin- ja lunatenluun </w:t>
      </w:r>
      <w:r>
        <w:t xml:space="preserve">välissä</w:t>
      </w:r>
      <w:r>
        <w:t xml:space="preserve">) </w:t>
      </w:r>
      <w:r>
        <w:rPr>
          <w:color w:val="A0522D"/>
        </w:rPr>
        <w:t xml:space="preserve">murtamatta mitään luuta</w:t>
      </w:r>
      <w:r>
        <w:t xml:space="preserve">. </w:t>
      </w:r>
      <w:r>
        <w:t xml:space="preserve">Toisen teorian mukaan kreikankielinen sana käsivarsi sisältää myös </w:t>
      </w:r>
      <w:r>
        <w:rPr>
          <w:color w:val="228B22"/>
        </w:rPr>
        <w:t xml:space="preserve">kyynärvarren </w:t>
      </w:r>
      <w:r>
        <w:t xml:space="preserve">ja naulat asetettiin </w:t>
      </w:r>
      <w:r>
        <w:rPr>
          <w:color w:val="191970"/>
        </w:rPr>
        <w:t xml:space="preserve">kyynärvarren </w:t>
      </w:r>
      <w:r>
        <w:t xml:space="preserve">radiuksen ja ulnan lähelle</w:t>
      </w:r>
      <w:r>
        <w:t xml:space="preserve">. </w:t>
      </w:r>
      <w:r>
        <w:t xml:space="preserve">Naulojen käytön lisäksi käsien kiinnittämiseen on saatettu käyttää myös </w:t>
      </w:r>
      <w:r>
        <w:rPr>
          <w:color w:val="8B0000"/>
        </w:rPr>
        <w:t xml:space="preserve">köysiä</w:t>
      </w:r>
      <w:r>
        <w:t xml:space="preserve">.</w:t>
      </w:r>
    </w:p>
    <w:p>
      <w:r>
        <w:rPr>
          <w:b/>
        </w:rPr>
        <w:t xml:space="preserve">Kysymys 0</w:t>
      </w:r>
    </w:p>
    <w:p>
      <w:r>
        <w:t xml:space="preserve">Mihin naulat asetettiin?</w:t>
      </w:r>
    </w:p>
    <w:p>
      <w:r>
        <w:rPr>
          <w:b/>
        </w:rPr>
        <w:t xml:space="preserve">Kysymys 1</w:t>
      </w:r>
    </w:p>
    <w:p>
      <w:r>
        <w:t xml:space="preserve">Kuka väittää, että kädet lävistettiin?</w:t>
      </w:r>
    </w:p>
    <w:p>
      <w:r>
        <w:rPr>
          <w:b/>
        </w:rPr>
        <w:t xml:space="preserve">Kysymys 2</w:t>
      </w:r>
    </w:p>
    <w:p>
      <w:r>
        <w:t xml:space="preserve">Roomalaiset yrittivät kiinnittää välttämällä mitä?</w:t>
      </w:r>
    </w:p>
    <w:p>
      <w:r>
        <w:rPr>
          <w:b/>
        </w:rPr>
        <w:t xml:space="preserve">Kysymys 3</w:t>
      </w:r>
    </w:p>
    <w:p>
      <w:r>
        <w:t xml:space="preserve">Mitä muuta sijaintia kreikkalainen tarjoaa?</w:t>
      </w:r>
    </w:p>
    <w:p>
      <w:r>
        <w:rPr>
          <w:b/>
        </w:rPr>
        <w:t xml:space="preserve">Kysymys 4</w:t>
      </w:r>
    </w:p>
    <w:p>
      <w:r>
        <w:t xml:space="preserve">Mitä muuta tapaa ristiin kiinnittämiseen on olemassa?</w:t>
      </w:r>
    </w:p>
    <w:p>
      <w:r>
        <w:rPr>
          <w:b/>
        </w:rPr>
        <w:t xml:space="preserve">Kysymys 5</w:t>
      </w:r>
    </w:p>
    <w:p>
      <w:r>
        <w:t xml:space="preserve">Sanotaanko teorioissa, olivatko Destotin luut murtuneet?</w:t>
      </w:r>
    </w:p>
    <w:p>
      <w:r>
        <w:rPr>
          <w:b/>
        </w:rPr>
        <w:t xml:space="preserve">Kysymys 6</w:t>
      </w:r>
    </w:p>
    <w:p>
      <w:r>
        <w:t xml:space="preserve">Minkä luiden välissä säde- ja kyynärluu sijaitsevat?</w:t>
      </w:r>
    </w:p>
    <w:p>
      <w:r>
        <w:rPr>
          <w:b/>
        </w:rPr>
        <w:t xml:space="preserve">Kysymys 7</w:t>
      </w:r>
    </w:p>
    <w:p>
      <w:r>
        <w:t xml:space="preserve">Mitä Destot käytti naulojen sijasta välttääkseen luiden murtumisen?</w:t>
      </w:r>
    </w:p>
    <w:p>
      <w:r>
        <w:rPr>
          <w:b/>
        </w:rPr>
        <w:t xml:space="preserve">Kysymys 8</w:t>
      </w:r>
    </w:p>
    <w:p>
      <w:r>
        <w:t xml:space="preserve">Mikä oli Destot'n kansalaisuus?</w:t>
      </w:r>
    </w:p>
    <w:p>
      <w:r>
        <w:rPr>
          <w:b/>
        </w:rPr>
        <w:t xml:space="preserve">Kysymys 9</w:t>
      </w:r>
    </w:p>
    <w:p>
      <w:r>
        <w:t xml:space="preserve">Minkä muun paikan Destot uskoo käytetyn ristiinnaulitsemiseen?</w:t>
      </w:r>
    </w:p>
    <w:p>
      <w:r>
        <w:rPr>
          <w:b/>
        </w:rPr>
        <w:t xml:space="preserve">Teksti numero 19</w:t>
      </w:r>
    </w:p>
    <w:p>
      <w:r>
        <w:t xml:space="preserve">Toinen ongelma on ollut </w:t>
      </w:r>
      <w:r>
        <w:rPr>
          <w:color w:val="A9A9A9"/>
        </w:rPr>
        <w:t xml:space="preserve">hypopodiumin käyttö </w:t>
      </w:r>
      <w:r>
        <w:t xml:space="preserve">jalkojen </w:t>
      </w:r>
      <w:r>
        <w:rPr>
          <w:color w:val="DCDCDC"/>
        </w:rPr>
        <w:t xml:space="preserve">seisomalavana, koska </w:t>
      </w:r>
      <w:r>
        <w:rPr>
          <w:color w:val="2F4F4F"/>
        </w:rPr>
        <w:t xml:space="preserve">kädet eivät välttämättä ole kyenneet kantamaan painoa</w:t>
      </w:r>
      <w:r>
        <w:t xml:space="preserve">. </w:t>
      </w:r>
      <w:r>
        <w:rPr>
          <w:color w:val="556B2F"/>
        </w:rPr>
        <w:t xml:space="preserve">Rasmus Bartholin </w:t>
      </w:r>
      <w:r>
        <w:t xml:space="preserve">pohti </w:t>
      </w:r>
      <w:r>
        <w:t xml:space="preserve">1600-luvulla </w:t>
      </w:r>
      <w:r>
        <w:t xml:space="preserve">useita analyyttisiä skenaarioita tästä aiheesta</w:t>
      </w:r>
      <w:r>
        <w:t xml:space="preserve">. </w:t>
      </w:r>
      <w:r>
        <w:t xml:space="preserve">1900-luvulla </w:t>
      </w:r>
      <w:r>
        <w:rPr>
          <w:color w:val="A0522D"/>
        </w:rPr>
        <w:t xml:space="preserve">oikeuslääketieteen patologi </w:t>
      </w:r>
      <w:r>
        <w:rPr>
          <w:color w:val="228B22"/>
        </w:rPr>
        <w:t xml:space="preserve">Frederick Zugibe </w:t>
      </w:r>
      <w:r>
        <w:t xml:space="preserve">suoritti useita ristiinnaulitsemiskokeita </w:t>
      </w:r>
      <w:r>
        <w:t xml:space="preserve">ripustamalla </w:t>
      </w:r>
      <w:r>
        <w:rPr>
          <w:color w:val="8B0000"/>
        </w:rPr>
        <w:t xml:space="preserve">ihmisiä </w:t>
      </w:r>
      <w:r>
        <w:rPr>
          <w:color w:val="191970"/>
        </w:rPr>
        <w:t xml:space="preserve">köysien avulla </w:t>
      </w:r>
      <w:r>
        <w:t xml:space="preserve">eri kulmiin ja eri käsiasentoihin. Hänen kokeensa tukevat kulmikasta ripustusta ja kaksipalkkista ristiä sekä ehkä jonkinlaista jalkatukea, koska suorasta seipäästä tapahtuvassa Aufbinden-ripustuksessa (jota </w:t>
      </w:r>
      <w:r>
        <w:rPr>
          <w:color w:val="483D8B"/>
        </w:rPr>
        <w:t xml:space="preserve">natsit </w:t>
      </w:r>
      <w:r>
        <w:t xml:space="preserve">käyttivät </w:t>
      </w:r>
      <w:r>
        <w:t xml:space="preserve">Dachaun keskitysleirillä toisen maailmansodan aikana) kuolema tapahtuu melko nopeasti.</w:t>
      </w:r>
    </w:p>
    <w:p>
      <w:r>
        <w:rPr>
          <w:b/>
        </w:rPr>
        <w:t xml:space="preserve">Kysymys 0</w:t>
      </w:r>
    </w:p>
    <w:p>
      <w:r>
        <w:t xml:space="preserve">Mitä sanottiin käytettävän ristiinnaulitsemisen alustana?</w:t>
      </w:r>
    </w:p>
    <w:p>
      <w:r>
        <w:rPr>
          <w:b/>
        </w:rPr>
        <w:t xml:space="preserve">Kysymys 1</w:t>
      </w:r>
    </w:p>
    <w:p>
      <w:r>
        <w:t xml:space="preserve">Miksi käytettiin alustaa?</w:t>
      </w:r>
    </w:p>
    <w:p>
      <w:r>
        <w:rPr>
          <w:b/>
        </w:rPr>
        <w:t xml:space="preserve">Kysymys 2</w:t>
      </w:r>
    </w:p>
    <w:p>
      <w:r>
        <w:t xml:space="preserve">Kuka pohti tätä aihetta 1700-luvulla?</w:t>
      </w:r>
    </w:p>
    <w:p>
      <w:r>
        <w:rPr>
          <w:b/>
        </w:rPr>
        <w:t xml:space="preserve">Kysymys 3</w:t>
      </w:r>
    </w:p>
    <w:p>
      <w:r>
        <w:t xml:space="preserve">Kuka teki 1900-luvulla ristiinnaulitsemiskokeita teorioiden testaamiseksi?</w:t>
      </w:r>
    </w:p>
    <w:p>
      <w:r>
        <w:rPr>
          <w:b/>
        </w:rPr>
        <w:t xml:space="preserve">Kysymys 4</w:t>
      </w:r>
    </w:p>
    <w:p>
      <w:r>
        <w:t xml:space="preserve">Kuka myös käytti erottamista rangaistusmuotona?</w:t>
      </w:r>
    </w:p>
    <w:p>
      <w:r>
        <w:rPr>
          <w:b/>
        </w:rPr>
        <w:t xml:space="preserve">Kysymys 5</w:t>
      </w:r>
    </w:p>
    <w:p>
      <w:r>
        <w:t xml:space="preserve">Millä vuosisadalla Rasmos Bartholin teki ristiinnaulitsemiskokeita?</w:t>
      </w:r>
    </w:p>
    <w:p>
      <w:r>
        <w:rPr>
          <w:b/>
        </w:rPr>
        <w:t xml:space="preserve">Kysymys 6</w:t>
      </w:r>
    </w:p>
    <w:p>
      <w:r>
        <w:t xml:space="preserve">Mikä oli Rasmus Bartholinin ammatti?</w:t>
      </w:r>
    </w:p>
    <w:p>
      <w:r>
        <w:rPr>
          <w:b/>
        </w:rPr>
        <w:t xml:space="preserve">Kysymys 7</w:t>
      </w:r>
    </w:p>
    <w:p>
      <w:r>
        <w:t xml:space="preserve">Mihin aufbindeniä käytettiin jalkojen tukemiseen ristiinnaulitsemisessa?</w:t>
      </w:r>
    </w:p>
    <w:p>
      <w:r>
        <w:rPr>
          <w:b/>
        </w:rPr>
        <w:t xml:space="preserve">Kysymys 8</w:t>
      </w:r>
    </w:p>
    <w:p>
      <w:r>
        <w:t xml:space="preserve">Kenet Bartholin hirtti ristiinnaulitsemiskokeissaan 1900-luvulla?</w:t>
      </w:r>
    </w:p>
    <w:p>
      <w:r>
        <w:rPr>
          <w:b/>
        </w:rPr>
        <w:t xml:space="preserve">Kysymys 9</w:t>
      </w:r>
    </w:p>
    <w:p>
      <w:r>
        <w:t xml:space="preserve">Mitä Bartholin käytti ristiinnaulitsemiskokeissa koehenkilöiden ripustamiseen?</w:t>
      </w:r>
    </w:p>
    <w:p>
      <w:r>
        <w:rPr>
          <w:b/>
        </w:rPr>
        <w:t xml:space="preserve">Teksti numero 20</w:t>
      </w:r>
    </w:p>
    <w:p>
      <w:r>
        <w:t xml:space="preserve">Markuksen ja Matteuksen kirjan ainoat Jeesuksen ristillä lausumat sanat ovat lainaus </w:t>
      </w:r>
      <w:r>
        <w:rPr>
          <w:color w:val="A9A9A9"/>
        </w:rPr>
        <w:t xml:space="preserve">psalmista 22. </w:t>
      </w:r>
      <w:r>
        <w:t xml:space="preserve">Tämä on ainoa </w:t>
      </w:r>
      <w:r>
        <w:t xml:space="preserve">sitaatti. Koska </w:t>
      </w:r>
      <w:r>
        <w:t xml:space="preserve">ristiinnaulitsemiskertomuksissa siteerataan muitakin saman psalmin jakeita, sitä pidetään usein </w:t>
      </w:r>
      <w:r>
        <w:rPr>
          <w:color w:val="DCDCDC"/>
        </w:rPr>
        <w:t xml:space="preserve">kirjallisena ja teologisena </w:t>
      </w:r>
      <w:r>
        <w:t xml:space="preserve">luomuksena. Geza Vermes huomauttaa kuitenkin, että </w:t>
      </w:r>
      <w:r>
        <w:rPr>
          <w:color w:val="2F4F4F"/>
        </w:rPr>
        <w:t xml:space="preserve">jae on lainattu </w:t>
      </w:r>
      <w:r>
        <w:rPr>
          <w:color w:val="556B2F"/>
        </w:rPr>
        <w:t xml:space="preserve">arameaksi </w:t>
      </w:r>
      <w:r>
        <w:rPr>
          <w:color w:val="2F4F4F"/>
        </w:rPr>
        <w:t xml:space="preserve">eikä </w:t>
      </w:r>
      <w:r>
        <w:rPr>
          <w:color w:val="6B8E23"/>
        </w:rPr>
        <w:t xml:space="preserve">hepreaksi, </w:t>
      </w:r>
      <w:r>
        <w:t xml:space="preserve">jolla se tavallisesti olisi lausuttu, ja ehdottaa, että Jeesuksen aikaan tästä lauseesta oli tullut </w:t>
      </w:r>
      <w:r>
        <w:rPr>
          <w:color w:val="A0522D"/>
        </w:rPr>
        <w:t xml:space="preserve">yleisessä käytössä oleva sananlasku</w:t>
      </w:r>
      <w:r>
        <w:t xml:space="preserve">. Verrattuna </w:t>
      </w:r>
      <w:r>
        <w:t xml:space="preserve">muiden evankeliumien kertomuksiin, joita hän kuvailee "</w:t>
      </w:r>
      <w:r>
        <w:rPr>
          <w:color w:val="228B22"/>
        </w:rPr>
        <w:t xml:space="preserve">teologisesti oikeiksi ja rauhoittaviksi</w:t>
      </w:r>
      <w:r>
        <w:t xml:space="preserve">", hän pitää tätä lausetta "</w:t>
      </w:r>
      <w:r>
        <w:rPr>
          <w:color w:val="191970"/>
        </w:rPr>
        <w:t xml:space="preserve">odottamattomana, levottomuutta herättävänä </w:t>
      </w:r>
      <w:r>
        <w:t xml:space="preserve">ja näin ollen todennäköisempänä". Hän kuvailee sitä "</w:t>
      </w:r>
      <w:r>
        <w:rPr>
          <w:color w:val="8B0000"/>
        </w:rPr>
        <w:t xml:space="preserve">aidon huudon </w:t>
      </w:r>
      <w:r>
        <w:t xml:space="preserve">näköiseksi"</w:t>
      </w:r>
      <w:r>
        <w:t xml:space="preserve">. </w:t>
      </w:r>
      <w:r>
        <w:t xml:space="preserve">Myös Raymond Brown huomauttaa, </w:t>
      </w:r>
      <w:r>
        <w:rPr>
          <w:color w:val="483D8B"/>
        </w:rPr>
        <w:t xml:space="preserve">ettei </w:t>
      </w:r>
      <w:r>
        <w:t xml:space="preserve">hän löydä "</w:t>
      </w:r>
      <w:r>
        <w:rPr>
          <w:color w:val="483D8B"/>
        </w:rPr>
        <w:t xml:space="preserve">mitään vakuuttavia argumentteja </w:t>
      </w:r>
      <w:r>
        <w:t xml:space="preserve">sitä vastaan, että Markuksen ja Matteuksen Jeesukselle osoitettaisiin kirjaimellisesti psalmisitaatissa ilmaistu hylätyksi tulemisen tunne".</w:t>
      </w:r>
    </w:p>
    <w:p>
      <w:r>
        <w:rPr>
          <w:b/>
        </w:rPr>
        <w:t xml:space="preserve">Kysymys 0</w:t>
      </w:r>
    </w:p>
    <w:p>
      <w:r>
        <w:t xml:space="preserve">Missä psalmissa on Jeesuksen sanat ristillä?</w:t>
      </w:r>
    </w:p>
    <w:p>
      <w:r>
        <w:rPr>
          <w:b/>
        </w:rPr>
        <w:t xml:space="preserve">Kysymys 1</w:t>
      </w:r>
    </w:p>
    <w:p>
      <w:r>
        <w:t xml:space="preserve">Mikä ristiriita löytyy tästä psalmista?</w:t>
      </w:r>
    </w:p>
    <w:p>
      <w:r>
        <w:rPr>
          <w:b/>
        </w:rPr>
        <w:t xml:space="preserve">Kysymys 2</w:t>
      </w:r>
    </w:p>
    <w:p>
      <w:r>
        <w:t xml:space="preserve">Mitä psalmin sanottiin olevan Jeesuksen aikana?</w:t>
      </w:r>
    </w:p>
    <w:p>
      <w:r>
        <w:rPr>
          <w:b/>
        </w:rPr>
        <w:t xml:space="preserve">Kysymys 3</w:t>
      </w:r>
    </w:p>
    <w:p>
      <w:r>
        <w:t xml:space="preserve">Miten muut evankeliumit kuvaavat Jeesuksen viimeisiä sanoja?</w:t>
      </w:r>
    </w:p>
    <w:p>
      <w:r>
        <w:rPr>
          <w:b/>
        </w:rPr>
        <w:t xml:space="preserve">Kysymys 4</w:t>
      </w:r>
    </w:p>
    <w:p>
      <w:r>
        <w:t xml:space="preserve">Miltä lause näyttää historioitsijoiden mielestä?</w:t>
      </w:r>
    </w:p>
    <w:p>
      <w:r>
        <w:rPr>
          <w:b/>
        </w:rPr>
        <w:t xml:space="preserve">Kysymys 5</w:t>
      </w:r>
    </w:p>
    <w:p>
      <w:r>
        <w:t xml:space="preserve">Millaisia kirjoituksia Geza Vermes yleensä tuotti?</w:t>
      </w:r>
    </w:p>
    <w:p>
      <w:r>
        <w:rPr>
          <w:b/>
        </w:rPr>
        <w:t xml:space="preserve">Kysymys 6</w:t>
      </w:r>
    </w:p>
    <w:p>
      <w:r>
        <w:t xml:space="preserve">Mitä kieltä Geza Vermes opiskeli koulussa?</w:t>
      </w:r>
    </w:p>
    <w:p>
      <w:r>
        <w:rPr>
          <w:b/>
        </w:rPr>
        <w:t xml:space="preserve">Kysymys 7</w:t>
      </w:r>
    </w:p>
    <w:p>
      <w:r>
        <w:t xml:space="preserve">Minkä kielen Geza Vermes oppi lapsena?</w:t>
      </w:r>
    </w:p>
    <w:p>
      <w:r>
        <w:rPr>
          <w:b/>
        </w:rPr>
        <w:t xml:space="preserve">Kysymys 8</w:t>
      </w:r>
    </w:p>
    <w:p>
      <w:r>
        <w:t xml:space="preserve">Miten Raymond Brown kuvasi Jeesuksen vaikutusta yhteiskuntaan?</w:t>
      </w:r>
    </w:p>
    <w:p>
      <w:r>
        <w:rPr>
          <w:b/>
        </w:rPr>
        <w:t xml:space="preserve">Kysymys 9</w:t>
      </w:r>
    </w:p>
    <w:p>
      <w:r>
        <w:t xml:space="preserve">Uskooko Geza Vermes, että Jeesuksen olemassaoloa vastaan on olemassa pätevä argumentti?</w:t>
      </w:r>
    </w:p>
    <w:p>
      <w:r>
        <w:rPr>
          <w:b/>
        </w:rPr>
        <w:t xml:space="preserve">Teksti numero 21</w:t>
      </w:r>
    </w:p>
    <w:p>
      <w:r>
        <w:t xml:space="preserve">Jotkut kristityt kirjoittajat pitivät mahdollisena, että pakanalliset kommentaattorit ovat saattaneet mainita tämän tapahtuman erehtyen pitämään sitä </w:t>
      </w:r>
      <w:r>
        <w:rPr>
          <w:color w:val="A9A9A9"/>
        </w:rPr>
        <w:t xml:space="preserve">auringonpimennyksenä </w:t>
      </w:r>
      <w:r>
        <w:t xml:space="preserve">- vaikka tämä olisi ollut mahdotonta </w:t>
      </w:r>
      <w:r>
        <w:rPr>
          <w:color w:val="DCDCDC"/>
        </w:rPr>
        <w:t xml:space="preserve">pääsiäisjuhlan</w:t>
      </w:r>
      <w:r>
        <w:t xml:space="preserve"> aikana, joka </w:t>
      </w:r>
      <w:r>
        <w:t xml:space="preserve">tapahtuu </w:t>
      </w:r>
      <w:r>
        <w:rPr>
          <w:color w:val="2F4F4F"/>
        </w:rPr>
        <w:t xml:space="preserve">täysikuun </w:t>
      </w:r>
      <w:r>
        <w:t xml:space="preserve">aikaan</w:t>
      </w:r>
      <w:r>
        <w:t xml:space="preserve">. </w:t>
      </w:r>
      <w:r>
        <w:t xml:space="preserve">Kristitty matkamies ja historioitsija Sextus Julius Africanus ja kristitty teologi Origenes viittaavat </w:t>
      </w:r>
      <w:r>
        <w:rPr>
          <w:color w:val="556B2F"/>
        </w:rPr>
        <w:t xml:space="preserve">kreikkalaiseen historioitsijaan Phlegoniin</w:t>
      </w:r>
      <w:r>
        <w:t xml:space="preserve">, joka eli </w:t>
      </w:r>
      <w:r>
        <w:rPr>
          <w:color w:val="6B8E23"/>
        </w:rPr>
        <w:t xml:space="preserve">2. vuosisadalla jKr. ja </w:t>
      </w:r>
      <w:r>
        <w:t xml:space="preserve">kirjoitti "</w:t>
      </w:r>
      <w:r>
        <w:rPr>
          <w:color w:val="A0522D"/>
        </w:rPr>
        <w:t xml:space="preserve">pimennyksestä </w:t>
      </w:r>
      <w:r>
        <w:rPr>
          <w:color w:val="228B22"/>
        </w:rPr>
        <w:t xml:space="preserve">Tiberius Caesarin </w:t>
      </w:r>
      <w:r>
        <w:t xml:space="preserve">aikana</w:t>
      </w:r>
      <w:r>
        <w:t xml:space="preserve">, jonka valtakaudella Jeesus ilmeisesti ristiinnaulittiin, ja suurista </w:t>
      </w:r>
      <w:r>
        <w:rPr>
          <w:color w:val="191970"/>
        </w:rPr>
        <w:t xml:space="preserve">maanjäristyksistä, joita </w:t>
      </w:r>
      <w:r>
        <w:t xml:space="preserve">silloin tapahtui".</w:t>
      </w:r>
    </w:p>
    <w:p>
      <w:r>
        <w:rPr>
          <w:b/>
        </w:rPr>
        <w:t xml:space="preserve">Kysymys 0</w:t>
      </w:r>
    </w:p>
    <w:p>
      <w:r>
        <w:t xml:space="preserve">Minkä tapahtuman jotkut pakanat luulivat virheellisesti tapahtumaksi?</w:t>
      </w:r>
    </w:p>
    <w:p>
      <w:r>
        <w:rPr>
          <w:b/>
        </w:rPr>
        <w:t xml:space="preserve">Kysymys 1</w:t>
      </w:r>
    </w:p>
    <w:p>
      <w:r>
        <w:t xml:space="preserve">Miksi auringonpimennys oli mahdoton?</w:t>
      </w:r>
    </w:p>
    <w:p>
      <w:r>
        <w:rPr>
          <w:b/>
        </w:rPr>
        <w:t xml:space="preserve">Kysymys 2</w:t>
      </w:r>
    </w:p>
    <w:p>
      <w:r>
        <w:t xml:space="preserve">Kuka kreikkalainen historioitsija kirjoitti näistä luonnonilmiöistä?</w:t>
      </w:r>
    </w:p>
    <w:p>
      <w:r>
        <w:rPr>
          <w:b/>
        </w:rPr>
        <w:t xml:space="preserve">Kysymys 3</w:t>
      </w:r>
    </w:p>
    <w:p>
      <w:r>
        <w:t xml:space="preserve">Kuka hallitsi Roomaa Jeesuksen ristiinnaulitsemisen aikana?</w:t>
      </w:r>
    </w:p>
    <w:p>
      <w:r>
        <w:rPr>
          <w:b/>
        </w:rPr>
        <w:t xml:space="preserve">Kysymys 4</w:t>
      </w:r>
    </w:p>
    <w:p>
      <w:r>
        <w:t xml:space="preserve">Mikä muu tapahtuma muka tapahtui, joka järkytti ihmisiä?</w:t>
      </w:r>
    </w:p>
    <w:p>
      <w:r>
        <w:rPr>
          <w:b/>
        </w:rPr>
        <w:t xml:space="preserve">Kysymys 5</w:t>
      </w:r>
    </w:p>
    <w:p>
      <w:r>
        <w:t xml:space="preserve">Minä vuonna oli ensimmäinen tunnettu auringonpimennys?</w:t>
      </w:r>
    </w:p>
    <w:p>
      <w:r>
        <w:rPr>
          <w:b/>
        </w:rPr>
        <w:t xml:space="preserve">Kysymys 6</w:t>
      </w:r>
    </w:p>
    <w:p>
      <w:r>
        <w:t xml:space="preserve">Minkä tapahtuman aikana Phlegon syntyi?</w:t>
      </w:r>
    </w:p>
    <w:p>
      <w:r>
        <w:rPr>
          <w:b/>
        </w:rPr>
        <w:t xml:space="preserve">Kysymys 7</w:t>
      </w:r>
    </w:p>
    <w:p>
      <w:r>
        <w:t xml:space="preserve">Mitä juutalaista juhlapäivää vietettiin ensimmäisen kerran 2. vuosisadalla jKr.?</w:t>
      </w:r>
    </w:p>
    <w:p>
      <w:r>
        <w:rPr>
          <w:b/>
        </w:rPr>
        <w:t xml:space="preserve">Kysymys 8</w:t>
      </w:r>
    </w:p>
    <w:p>
      <w:r>
        <w:t xml:space="preserve">Mitä Origenes uskoi todistavansa, kun hän kirjoitti siitä 2. vuosisadalla jKr.?</w:t>
      </w:r>
    </w:p>
    <w:p>
      <w:r>
        <w:rPr>
          <w:b/>
        </w:rPr>
        <w:t xml:space="preserve">Kysymys 9</w:t>
      </w:r>
    </w:p>
    <w:p>
      <w:r>
        <w:t xml:space="preserve">Kenen valtakaudella Origenes kirjoitti pimennyksestä?</w:t>
      </w:r>
    </w:p>
    <w:p>
      <w:r>
        <w:rPr>
          <w:b/>
        </w:rPr>
        <w:t xml:space="preserve">Teksti numero 22</w:t>
      </w:r>
    </w:p>
    <w:p>
      <w:r>
        <w:t xml:space="preserve">Sextus Julius Africanus viittaa lisäksi </w:t>
      </w:r>
      <w:r>
        <w:rPr>
          <w:color w:val="A9A9A9"/>
        </w:rPr>
        <w:t xml:space="preserve">historioitsija </w:t>
      </w:r>
      <w:r>
        <w:rPr>
          <w:color w:val="DCDCDC"/>
        </w:rPr>
        <w:t xml:space="preserve">Thalluksen </w:t>
      </w:r>
      <w:r>
        <w:t xml:space="preserve">kirjoituksiin</w:t>
      </w:r>
      <w:r>
        <w:t xml:space="preserve">: "</w:t>
      </w:r>
      <w:r>
        <w:t xml:space="preserve">Thallus </w:t>
      </w:r>
      <w:r>
        <w:t xml:space="preserve">kutsuu </w:t>
      </w:r>
      <w:r>
        <w:t xml:space="preserve">tätä pimeyttä </w:t>
      </w:r>
      <w:r>
        <w:t xml:space="preserve">historiansa </w:t>
      </w:r>
      <w:r>
        <w:rPr>
          <w:color w:val="2F4F4F"/>
        </w:rPr>
        <w:t xml:space="preserve">kolmannessa </w:t>
      </w:r>
      <w:r>
        <w:t xml:space="preserve">kirjassaan, kuten minusta vaikuttaa aiheettomalta, </w:t>
      </w:r>
      <w:r>
        <w:rPr>
          <w:color w:val="556B2F"/>
        </w:rPr>
        <w:t xml:space="preserve">auringonpimennykseksi</w:t>
      </w:r>
      <w:r>
        <w:t xml:space="preserve">. </w:t>
      </w:r>
      <w:r>
        <w:t xml:space="preserve">Sillä heprealaiset viettävät pääsiäistä </w:t>
      </w:r>
      <w:r>
        <w:rPr>
          <w:color w:val="A0522D"/>
        </w:rPr>
        <w:t xml:space="preserve">14. </w:t>
      </w:r>
      <w:r>
        <w:rPr>
          <w:color w:val="6B8E23"/>
        </w:rPr>
        <w:t xml:space="preserve">päivänä </w:t>
      </w:r>
      <w:r>
        <w:t xml:space="preserve">kuun mukaan, ja Vapahtajamme kärsimys osuu </w:t>
      </w:r>
      <w:r>
        <w:rPr>
          <w:color w:val="228B22"/>
        </w:rPr>
        <w:t xml:space="preserve">pääsiäistä edeltävälle päivälle</w:t>
      </w:r>
      <w:r>
        <w:t xml:space="preserve">; mutta auringonpimennys tapahtuu vain silloin, kun kuu tulee auringon alle." </w:t>
      </w:r>
      <w:r>
        <w:t xml:space="preserve">Kristitty apologi Tertullianus uskoi, että tapahtuma oli dokumentoitu </w:t>
      </w:r>
      <w:r>
        <w:rPr>
          <w:color w:val="191970"/>
        </w:rPr>
        <w:t xml:space="preserve">Rooman arkistoissa</w:t>
      </w:r>
      <w:r>
        <w:t xml:space="preserve">.</w:t>
      </w:r>
    </w:p>
    <w:p>
      <w:r>
        <w:rPr>
          <w:b/>
        </w:rPr>
        <w:t xml:space="preserve">Kysymys 0</w:t>
      </w:r>
    </w:p>
    <w:p>
      <w:r>
        <w:t xml:space="preserve">Ketä historioitsijaa on käytetty raporttien laatimisessa?</w:t>
      </w:r>
    </w:p>
    <w:p>
      <w:r>
        <w:rPr>
          <w:b/>
        </w:rPr>
        <w:t xml:space="preserve">Kysymys 1</w:t>
      </w:r>
    </w:p>
    <w:p>
      <w:r>
        <w:t xml:space="preserve">Minkä tapahtuman Thallus kuvasi?</w:t>
      </w:r>
    </w:p>
    <w:p>
      <w:r>
        <w:rPr>
          <w:b/>
        </w:rPr>
        <w:t xml:space="preserve">Kysymys 2</w:t>
      </w:r>
    </w:p>
    <w:p>
      <w:r>
        <w:t xml:space="preserve">Minä päivänä heprealaiset juhlivat pääsiäistä?</w:t>
      </w:r>
    </w:p>
    <w:p>
      <w:r>
        <w:rPr>
          <w:b/>
        </w:rPr>
        <w:t xml:space="preserve">Kysymys 3</w:t>
      </w:r>
    </w:p>
    <w:p>
      <w:r>
        <w:t xml:space="preserve">Milloin Jeesuksen intohimo ajoittuu?</w:t>
      </w:r>
    </w:p>
    <w:p>
      <w:r>
        <w:rPr>
          <w:b/>
        </w:rPr>
        <w:t xml:space="preserve">Kysymys 4</w:t>
      </w:r>
    </w:p>
    <w:p>
      <w:r>
        <w:t xml:space="preserve">Missä nämä tapahtumat on dokumentoitu?</w:t>
      </w:r>
    </w:p>
    <w:p>
      <w:r>
        <w:rPr>
          <w:b/>
        </w:rPr>
        <w:t xml:space="preserve">Kysymys 5</w:t>
      </w:r>
    </w:p>
    <w:p>
      <w:r>
        <w:t xml:space="preserve">Kuinka monta vuotta roomalaiset pitivät arkistoja?</w:t>
      </w:r>
    </w:p>
    <w:p>
      <w:r>
        <w:rPr>
          <w:b/>
        </w:rPr>
        <w:t xml:space="preserve">Kysymys 6</w:t>
      </w:r>
    </w:p>
    <w:p>
      <w:r>
        <w:t xml:space="preserve">Missä Africanus uskoi, että pääsiäispäivän kirjaaminen oli dokumentoitu?</w:t>
      </w:r>
    </w:p>
    <w:p>
      <w:r>
        <w:rPr>
          <w:b/>
        </w:rPr>
        <w:t xml:space="preserve">Kysymys 7</w:t>
      </w:r>
    </w:p>
    <w:p>
      <w:r>
        <w:t xml:space="preserve">Mikä oli Africanuksen ammatti?</w:t>
      </w:r>
    </w:p>
    <w:p>
      <w:r>
        <w:rPr>
          <w:b/>
        </w:rPr>
        <w:t xml:space="preserve">Kysymys 8</w:t>
      </w:r>
    </w:p>
    <w:p>
      <w:r>
        <w:t xml:space="preserve">Hänen kirjansa Historia oli Tertullianuksen mitä kirjojen sarjassa kirjoitettu?</w:t>
      </w:r>
    </w:p>
    <w:p>
      <w:r>
        <w:rPr>
          <w:b/>
        </w:rPr>
        <w:t xml:space="preserve">Kysymys 9</w:t>
      </w:r>
    </w:p>
    <w:p>
      <w:r>
        <w:t xml:space="preserve">Milloin roomalaiset alkoivat hallita Jerusalemia?</w:t>
      </w:r>
    </w:p>
    <w:p>
      <w:r>
        <w:rPr>
          <w:b/>
        </w:rPr>
        <w:t xml:space="preserve">Teksti numero 23</w:t>
      </w:r>
    </w:p>
    <w:p>
      <w:r>
        <w:t xml:space="preserve">Colin Humphreys ja W. G. Waddington </w:t>
      </w:r>
      <w:r>
        <w:rPr>
          <w:color w:val="A9A9A9"/>
        </w:rPr>
        <w:t xml:space="preserve">Oxfordin yliopistosta </w:t>
      </w:r>
      <w:r>
        <w:t xml:space="preserve">pohtivat mahdollisuutta, että </w:t>
      </w:r>
      <w:r>
        <w:t xml:space="preserve">kyseessä olisi voinut olla pikemminkin </w:t>
      </w:r>
      <w:r>
        <w:rPr>
          <w:color w:val="DCDCDC"/>
        </w:rPr>
        <w:t xml:space="preserve">kuun- </w:t>
      </w:r>
      <w:r>
        <w:t xml:space="preserve">kuin auringonpimennys</w:t>
      </w:r>
      <w:r>
        <w:t xml:space="preserve">.</w:t>
      </w:r>
      <w:r>
        <w:t xml:space="preserve"> He päättelivät, että tällainen pimennys olisi näkynyt </w:t>
      </w:r>
      <w:r>
        <w:rPr>
          <w:color w:val="556B2F"/>
        </w:rPr>
        <w:t xml:space="preserve">Jerusalemista </w:t>
      </w:r>
      <w:r>
        <w:rPr>
          <w:color w:val="2F4F4F"/>
        </w:rPr>
        <w:t xml:space="preserve">kolmenkymmenen minuutin </w:t>
      </w:r>
      <w:r>
        <w:t xml:space="preserve">ajan</w:t>
      </w:r>
      <w:r>
        <w:t xml:space="preserve">, ja ehdottivat, että evankeliumin viittaus auringonpimennykseen oli seurausta siitä, että </w:t>
      </w:r>
      <w:r>
        <w:rPr>
          <w:color w:val="6B8E23"/>
        </w:rPr>
        <w:t xml:space="preserve">kirjuri muutti tekstiä virheellisesti</w:t>
      </w:r>
      <w:r>
        <w:t xml:space="preserve">. </w:t>
      </w:r>
      <w:r>
        <w:t xml:space="preserve">Historiantutkija </w:t>
      </w:r>
      <w:r>
        <w:rPr>
          <w:color w:val="A0522D"/>
        </w:rPr>
        <w:t xml:space="preserve">David Henige </w:t>
      </w:r>
      <w:r>
        <w:t xml:space="preserve">hylkää tämän selityksen </w:t>
      </w:r>
      <w:r>
        <w:rPr>
          <w:color w:val="228B22"/>
        </w:rPr>
        <w:t xml:space="preserve">"puolustuskelvottomana"</w:t>
      </w:r>
      <w:r>
        <w:t xml:space="preserve">, ja tähtitieteilijä Bradley Schaefer huomauttaa, että </w:t>
      </w:r>
      <w:r>
        <w:rPr>
          <w:color w:val="191970"/>
        </w:rPr>
        <w:t xml:space="preserve">kuunpimennys ei olisi näkynyt päiväsaikaan</w:t>
      </w:r>
      <w:r>
        <w:t xml:space="preserve">.</w:t>
      </w:r>
    </w:p>
    <w:p>
      <w:r>
        <w:rPr>
          <w:b/>
        </w:rPr>
        <w:t xml:space="preserve">Kysymys 0</w:t>
      </w:r>
    </w:p>
    <w:p>
      <w:r>
        <w:t xml:space="preserve">Minkä tyyppistä pimennystä on viime aikoina pidetty tapahtuneena?</w:t>
      </w:r>
    </w:p>
    <w:p>
      <w:r>
        <w:rPr>
          <w:b/>
        </w:rPr>
        <w:t xml:space="preserve">Kysymys 1</w:t>
      </w:r>
    </w:p>
    <w:p>
      <w:r>
        <w:t xml:space="preserve">Kuinka kauan kuunpimennys olisi näkyvissä?</w:t>
      </w:r>
    </w:p>
    <w:p>
      <w:r>
        <w:rPr>
          <w:b/>
        </w:rPr>
        <w:t xml:space="preserve">Kysymys 2</w:t>
      </w:r>
    </w:p>
    <w:p>
      <w:r>
        <w:t xml:space="preserve">Kuka henkilö mahdollisesti teki virheen kopioidessaan tekstiä?</w:t>
      </w:r>
    </w:p>
    <w:p>
      <w:r>
        <w:rPr>
          <w:b/>
        </w:rPr>
        <w:t xml:space="preserve">Kysymys 3</w:t>
      </w:r>
    </w:p>
    <w:p>
      <w:r>
        <w:t xml:space="preserve">Kuka historioitsija sanoo, että tätä mielipidettä ei voi puolustaa?</w:t>
      </w:r>
    </w:p>
    <w:p>
      <w:r>
        <w:rPr>
          <w:b/>
        </w:rPr>
        <w:t xml:space="preserve">Kysymys 4</w:t>
      </w:r>
    </w:p>
    <w:p>
      <w:r>
        <w:t xml:space="preserve">Mitä epäjohdonmukaisuutta tässä selityksessä olisi?</w:t>
      </w:r>
    </w:p>
    <w:p>
      <w:r>
        <w:rPr>
          <w:b/>
        </w:rPr>
        <w:t xml:space="preserve">Kysymys 5</w:t>
      </w:r>
    </w:p>
    <w:p>
      <w:r>
        <w:t xml:space="preserve">Missä yliopistossa David Henige työskentelee?</w:t>
      </w:r>
    </w:p>
    <w:p>
      <w:r>
        <w:rPr>
          <w:b/>
        </w:rPr>
        <w:t xml:space="preserve">Kysymys 6</w:t>
      </w:r>
    </w:p>
    <w:p>
      <w:r>
        <w:t xml:space="preserve">Minkä tapahtuman David Henige uskoi voineen tapahtua auringonpimennyksen sijasta?</w:t>
      </w:r>
    </w:p>
    <w:p>
      <w:r>
        <w:rPr>
          <w:b/>
        </w:rPr>
        <w:t xml:space="preserve">Kysymys 7</w:t>
      </w:r>
    </w:p>
    <w:p>
      <w:r>
        <w:t xml:space="preserve">Kuinka monta minuuttia David Henige uskoi kuunpimennyksen näkyvän?</w:t>
      </w:r>
    </w:p>
    <w:p>
      <w:r>
        <w:rPr>
          <w:b/>
        </w:rPr>
        <w:t xml:space="preserve">Kysymys 8</w:t>
      </w:r>
    </w:p>
    <w:p>
      <w:r>
        <w:t xml:space="preserve">Mistä kaupungista Henige oli alun perin kotoisin?</w:t>
      </w:r>
    </w:p>
    <w:p>
      <w:r>
        <w:rPr>
          <w:b/>
        </w:rPr>
        <w:t xml:space="preserve">Kysymys 9</w:t>
      </w:r>
    </w:p>
    <w:p>
      <w:r>
        <w:t xml:space="preserve">Millä Colin Humphreys hylkää selityksen?</w:t>
      </w:r>
    </w:p>
    <w:p>
      <w:r>
        <w:rPr>
          <w:b/>
        </w:rPr>
        <w:t xml:space="preserve">Tekstin numero 24</w:t>
      </w:r>
    </w:p>
    <w:p>
      <w:r>
        <w:t xml:space="preserve">Nykyaikainen raamatuntutkimus pitää synoptisten evankeliumien kertomusta </w:t>
      </w:r>
      <w:r>
        <w:rPr>
          <w:color w:val="A9A9A9"/>
        </w:rPr>
        <w:t xml:space="preserve">Markuksen evankeliumin kirjoittajan </w:t>
      </w:r>
      <w:r>
        <w:t xml:space="preserve">kirjallisena luomuksena, jota on </w:t>
      </w:r>
      <w:r>
        <w:t xml:space="preserve">muutettu </w:t>
      </w:r>
      <w:r>
        <w:rPr>
          <w:color w:val="DCDCDC"/>
        </w:rPr>
        <w:t xml:space="preserve">Luukkaan </w:t>
      </w:r>
      <w:r>
        <w:t xml:space="preserve">ja Matteuksen kertomuksissa ja jonka tarkoituksena on korostaa </w:t>
      </w:r>
      <w:r>
        <w:rPr>
          <w:color w:val="2F4F4F"/>
        </w:rPr>
        <w:t xml:space="preserve">teologisesti merkittäväksi </w:t>
      </w:r>
      <w:r>
        <w:t xml:space="preserve">katsotun </w:t>
      </w:r>
      <w:r>
        <w:rPr>
          <w:color w:val="2F4F4F"/>
        </w:rPr>
        <w:t xml:space="preserve">tapahtuman merkitystä, </w:t>
      </w:r>
      <w:r>
        <w:t xml:space="preserve">eikä sitä ole tarkoitettu </w:t>
      </w:r>
      <w:r>
        <w:rPr>
          <w:color w:val="556B2F"/>
        </w:rPr>
        <w:t xml:space="preserve">otettavaksi kirjaimellisesti</w:t>
      </w:r>
      <w:r>
        <w:t xml:space="preserve">. </w:t>
      </w:r>
      <w:r>
        <w:rPr>
          <w:color w:val="6B8E23"/>
        </w:rPr>
        <w:t xml:space="preserve">Muinaiset lukijat olisivat </w:t>
      </w:r>
      <w:r>
        <w:t xml:space="preserve">ymmärtäneet tämän kuvan pimeydestä maan yllä</w:t>
      </w:r>
      <w:r>
        <w:t xml:space="preserve">, joka oli tyypillinen elementti </w:t>
      </w:r>
      <w:r>
        <w:rPr>
          <w:color w:val="A0522D"/>
        </w:rPr>
        <w:t xml:space="preserve">kuninkaiden ja muiden merkittävien henkilöiden kuoleman </w:t>
      </w:r>
      <w:r>
        <w:t xml:space="preserve">kuvauksissa </w:t>
      </w:r>
      <w:r>
        <w:t xml:space="preserve">sellaisissa kirjoittajissa kuin Philo, Dio Cassius, Vergilius, Plutarkhos ja Josefus. </w:t>
      </w:r>
      <w:r>
        <w:rPr>
          <w:color w:val="228B22"/>
        </w:rPr>
        <w:t xml:space="preserve">Géza Vermes </w:t>
      </w:r>
      <w:r>
        <w:t xml:space="preserve">kuvailee pimeyden kuvausta tyypilliseksi "</w:t>
      </w:r>
      <w:r>
        <w:rPr>
          <w:color w:val="191970"/>
        </w:rPr>
        <w:t xml:space="preserve">juutalaiselle </w:t>
      </w:r>
      <w:r>
        <w:t xml:space="preserve">eskatologiselle kuvastolle Herran päivästä" ja sanoo, että ne, jotka tulkitsevat sen päivämäärältään ajoitettavaksi pimennykseksi, </w:t>
      </w:r>
      <w:r>
        <w:rPr>
          <w:color w:val="8B0000"/>
        </w:rPr>
        <w:t xml:space="preserve">"haukkuvat väärää puuta"</w:t>
      </w:r>
      <w:r>
        <w:t xml:space="preserve">.</w:t>
      </w:r>
    </w:p>
    <w:p>
      <w:r>
        <w:rPr>
          <w:b/>
        </w:rPr>
        <w:t xml:space="preserve">Kysymys 0</w:t>
      </w:r>
    </w:p>
    <w:p>
      <w:r>
        <w:t xml:space="preserve">Kuka loi Jeesuksen kirjanpidon?</w:t>
      </w:r>
    </w:p>
    <w:p>
      <w:r>
        <w:rPr>
          <w:b/>
        </w:rPr>
        <w:t xml:space="preserve">Kysymys 1</w:t>
      </w:r>
    </w:p>
    <w:p>
      <w:r>
        <w:t xml:space="preserve">Kuka muutti tiliä myöhemmin?</w:t>
      </w:r>
    </w:p>
    <w:p>
      <w:r>
        <w:rPr>
          <w:b/>
        </w:rPr>
        <w:t xml:space="preserve">Kysymys 2</w:t>
      </w:r>
    </w:p>
    <w:p>
      <w:r>
        <w:t xml:space="preserve">Mikä aiheuttaa pimeyttä maan yllä vanhoissa kirjallisissa teoksissa?</w:t>
      </w:r>
    </w:p>
    <w:p>
      <w:r>
        <w:rPr>
          <w:b/>
        </w:rPr>
        <w:t xml:space="preserve">Kysymys 3</w:t>
      </w:r>
    </w:p>
    <w:p>
      <w:r>
        <w:t xml:space="preserve">Mihin etniseen ryhmään nämä kirjalliset teokset useimmiten kuuluvat?</w:t>
      </w:r>
    </w:p>
    <w:p>
      <w:r>
        <w:rPr>
          <w:b/>
        </w:rPr>
        <w:t xml:space="preserve">Kysymys 4</w:t>
      </w:r>
    </w:p>
    <w:p>
      <w:r>
        <w:t xml:space="preserve">Kuka kuvailee ajatusta auringonpimennyksestä täysin vääräksi?</w:t>
      </w:r>
    </w:p>
    <w:p>
      <w:r>
        <w:rPr>
          <w:b/>
        </w:rPr>
        <w:t xml:space="preserve">Kysymys 5</w:t>
      </w:r>
    </w:p>
    <w:p>
      <w:r>
        <w:t xml:space="preserve">Mitä Filon uskoo niiden tekevän, jotka ottavat pimeyden kuvan kirjaimellisesti?</w:t>
      </w:r>
    </w:p>
    <w:p>
      <w:r>
        <w:rPr>
          <w:b/>
        </w:rPr>
        <w:t xml:space="preserve">Kysymys 6</w:t>
      </w:r>
    </w:p>
    <w:p>
      <w:r>
        <w:t xml:space="preserve">Mikä sai Philon ryhtymään kirjailijaksi?</w:t>
      </w:r>
    </w:p>
    <w:p>
      <w:r>
        <w:rPr>
          <w:b/>
        </w:rPr>
        <w:t xml:space="preserve">Kysymys 7</w:t>
      </w:r>
    </w:p>
    <w:p>
      <w:r>
        <w:t xml:space="preserve">Mitä Filon ei tarkoittanut tapahtuvan sen jälkeen, kun joku oli lukenut hänen kirjoituksiaan?</w:t>
      </w:r>
    </w:p>
    <w:p>
      <w:r>
        <w:rPr>
          <w:b/>
        </w:rPr>
        <w:t xml:space="preserve">Kysymys 8</w:t>
      </w:r>
    </w:p>
    <w:p>
      <w:r>
        <w:t xml:space="preserve">Mitä kansallisuutta Dio Cassius oli?</w:t>
      </w:r>
    </w:p>
    <w:p>
      <w:r>
        <w:rPr>
          <w:b/>
        </w:rPr>
        <w:t xml:space="preserve">Kysymys 9</w:t>
      </w:r>
    </w:p>
    <w:p>
      <w:r>
        <w:t xml:space="preserve">Mikä lukijaryhmä olisi lukenut Geza Vermesin teoksia?</w:t>
      </w:r>
    </w:p>
    <w:p>
      <w:r>
        <w:rPr>
          <w:b/>
        </w:rPr>
        <w:t xml:space="preserve">Teksti numero 25</w:t>
      </w:r>
    </w:p>
    <w:p>
      <w:r>
        <w:t xml:space="preserve">Lääkäri ja oikeuslääketieteen patologi </w:t>
      </w:r>
      <w:r>
        <w:rPr>
          <w:color w:val="DCDCDC"/>
        </w:rPr>
        <w:t xml:space="preserve">Frederick Zugibe </w:t>
      </w:r>
      <w:r>
        <w:t xml:space="preserve">tutki </w:t>
      </w:r>
      <w:r>
        <w:t xml:space="preserve">kirjassaan </w:t>
      </w:r>
      <w:r>
        <w:rPr>
          <w:color w:val="A9A9A9"/>
        </w:rPr>
        <w:t xml:space="preserve">The Crucifixion of Jesus (Jeesuksen ristiinnaulitseminen) </w:t>
      </w:r>
      <w:r>
        <w:rPr>
          <w:color w:val="556B2F"/>
        </w:rPr>
        <w:t xml:space="preserve">erittäin yksityiskohtaisesti </w:t>
      </w:r>
      <w:r>
        <w:rPr>
          <w:color w:val="2F4F4F"/>
        </w:rPr>
        <w:t xml:space="preserve">Jeesuksen kuoleman todennäköisiä olosuhteita</w:t>
      </w:r>
      <w:r>
        <w:t xml:space="preserve">. </w:t>
      </w:r>
      <w:r>
        <w:t xml:space="preserve">Zugibe </w:t>
      </w:r>
      <w:r>
        <w:rPr>
          <w:color w:val="6B8E23"/>
        </w:rPr>
        <w:t xml:space="preserve">suoritti useita kokeita useiden vuosien ajan </w:t>
      </w:r>
      <w:r>
        <w:t xml:space="preserve">testatakseen teorioitaan ollessaan oikeuslääkärinä. Näihin tutkimuksiin sisältyi </w:t>
      </w:r>
      <w:r>
        <w:rPr>
          <w:color w:val="A0522D"/>
        </w:rPr>
        <w:t xml:space="preserve">kokeita, joissa vapaaehtoisia, joilla oli tietty paino, ripustettiin </w:t>
      </w:r>
      <w:r>
        <w:rPr>
          <w:color w:val="228B22"/>
        </w:rPr>
        <w:t xml:space="preserve">tiettyihin kulmiin </w:t>
      </w:r>
      <w:r>
        <w:t xml:space="preserve">ja mitattiin kunkin käden vetovoima, tapauksissa, joissa myös jalat oli kiinnitetty tai jätetty kiinnittämättä. Näissä tapauksissa </w:t>
      </w:r>
      <w:r>
        <w:rPr>
          <w:color w:val="8B0000"/>
        </w:rPr>
        <w:t xml:space="preserve">vetovoiman määrä ja sitä vastaava kipu todettiin </w:t>
      </w:r>
      <w:r>
        <w:t xml:space="preserve">merkittäväksi.</w:t>
      </w:r>
    </w:p>
    <w:p>
      <w:r>
        <w:rPr>
          <w:b/>
        </w:rPr>
        <w:t xml:space="preserve">Kysymys 0</w:t>
      </w:r>
    </w:p>
    <w:p>
      <w:r>
        <w:t xml:space="preserve">Kuka kirjoitti Jeesuksen ristiinnaulitsemisen?</w:t>
      </w:r>
    </w:p>
    <w:p>
      <w:r>
        <w:rPr>
          <w:b/>
        </w:rPr>
        <w:t xml:space="preserve">Kysymys 1</w:t>
      </w:r>
    </w:p>
    <w:p>
      <w:r>
        <w:t xml:space="preserve">Mitä Frederick Zugibe tutki yksityiskohtaisesti tätä kirjaa varten?</w:t>
      </w:r>
    </w:p>
    <w:p>
      <w:r>
        <w:rPr>
          <w:b/>
        </w:rPr>
        <w:t xml:space="preserve">Kysymys 2</w:t>
      </w:r>
    </w:p>
    <w:p>
      <w:r>
        <w:t xml:space="preserve">Miten Zugibe yritti todistaa teoriansa?</w:t>
      </w:r>
    </w:p>
    <w:p>
      <w:r>
        <w:rPr>
          <w:b/>
        </w:rPr>
        <w:t xml:space="preserve">Kysymys 3</w:t>
      </w:r>
    </w:p>
    <w:p>
      <w:r>
        <w:t xml:space="preserve">Millaisia kokeita Zugibe teki?</w:t>
      </w:r>
    </w:p>
    <w:p>
      <w:r>
        <w:rPr>
          <w:b/>
        </w:rPr>
        <w:t xml:space="preserve">Kysymys 4</w:t>
      </w:r>
    </w:p>
    <w:p>
      <w:r>
        <w:t xml:space="preserve">Mitä erityispiirteitä hänen kokeissaan kirjattiin?</w:t>
      </w:r>
    </w:p>
    <w:p>
      <w:r>
        <w:rPr>
          <w:b/>
        </w:rPr>
        <w:t xml:space="preserve">Kysymys 5</w:t>
      </w:r>
    </w:p>
    <w:p>
      <w:r>
        <w:t xml:space="preserve">Minkä kirjan kirjoittivat vapaaehtoiset?</w:t>
      </w:r>
    </w:p>
    <w:p>
      <w:r>
        <w:rPr>
          <w:b/>
        </w:rPr>
        <w:t xml:space="preserve">Kysymys 6</w:t>
      </w:r>
    </w:p>
    <w:p>
      <w:r>
        <w:t xml:space="preserve">Mitä vapaaehtoiset opiskelivat kirjoittaakseen kirjan Jeesuksen ristiinnaulitsemisesta?</w:t>
      </w:r>
    </w:p>
    <w:p>
      <w:r>
        <w:rPr>
          <w:b/>
        </w:rPr>
        <w:t xml:space="preserve">Kysymys 7</w:t>
      </w:r>
    </w:p>
    <w:p>
      <w:r>
        <w:t xml:space="preserve">Miten vapaaehtoiset tutkivat, miten Jeesus kuoli?</w:t>
      </w:r>
    </w:p>
    <w:p>
      <w:r>
        <w:rPr>
          <w:b/>
        </w:rPr>
        <w:t xml:space="preserve">Kysymys 8</w:t>
      </w:r>
    </w:p>
    <w:p>
      <w:r>
        <w:t xml:space="preserve">Millä tavoin vapaaehtoiset roikkuivat Zugibe kokeiden aikana?</w:t>
      </w:r>
    </w:p>
    <w:p>
      <w:r>
        <w:rPr>
          <w:b/>
        </w:rPr>
        <w:t xml:space="preserve">Kysymys 9</w:t>
      </w:r>
    </w:p>
    <w:p>
      <w:r>
        <w:t xml:space="preserve">Mitä vapaaehtoiset löysivät Zugibessa lisääntyneenä riippuen siitä, oliko hänen jalkansa kiinnitetty?</w:t>
      </w:r>
    </w:p>
    <w:p>
      <w:r>
        <w:rPr>
          <w:b/>
        </w:rPr>
        <w:t xml:space="preserve">Teksti numero 26</w:t>
      </w:r>
    </w:p>
    <w:p>
      <w:r>
        <w:t xml:space="preserve">Kristityt uskovat, että Jeesuksen kuolema </w:t>
      </w:r>
      <w:r>
        <w:rPr>
          <w:color w:val="A9A9A9"/>
        </w:rPr>
        <w:t xml:space="preserve">auttoi </w:t>
      </w:r>
      <w:r>
        <w:rPr>
          <w:color w:val="DCDCDC"/>
        </w:rPr>
        <w:t xml:space="preserve">palauttamaan ihmiskunnan suhteet </w:t>
      </w:r>
      <w:r>
        <w:rPr>
          <w:color w:val="2F4F4F"/>
        </w:rPr>
        <w:t xml:space="preserve">Jumalaan</w:t>
      </w:r>
      <w:r>
        <w:t xml:space="preserve">. </w:t>
      </w:r>
      <w:r>
        <w:t xml:space="preserve">Kristityt uskovat, että </w:t>
      </w:r>
      <w:r>
        <w:rPr>
          <w:color w:val="556B2F"/>
        </w:rPr>
        <w:t xml:space="preserve">uskomalla Jeesuksen korvaavaan kuolemaan </w:t>
      </w:r>
      <w:r>
        <w:t xml:space="preserve">ja voitokkaaseen ylösnousemukseen ihmiset yhdistyvät jälleen Jumalan kanssa ja saavat uutta </w:t>
      </w:r>
      <w:r>
        <w:rPr>
          <w:color w:val="6B8E23"/>
        </w:rPr>
        <w:t xml:space="preserve">iloa </w:t>
      </w:r>
      <w:r>
        <w:t xml:space="preserve">ja </w:t>
      </w:r>
      <w:r>
        <w:rPr>
          <w:color w:val="A0522D"/>
        </w:rPr>
        <w:t xml:space="preserve">voimaa </w:t>
      </w:r>
      <w:r>
        <w:t xml:space="preserve">tässä elämässä sekä</w:t>
      </w:r>
      <w:r>
        <w:rPr>
          <w:color w:val="228B22"/>
        </w:rPr>
        <w:t xml:space="preserve"> ikuisen elämän taivaassa ruumiin </w:t>
      </w:r>
      <w:r>
        <w:rPr>
          <w:color w:val="191970"/>
        </w:rPr>
        <w:t xml:space="preserve">kuoleman </w:t>
      </w:r>
      <w:r>
        <w:rPr>
          <w:color w:val="228B22"/>
        </w:rPr>
        <w:t xml:space="preserve">jälkeen</w:t>
      </w:r>
      <w:r>
        <w:t xml:space="preserve">. </w:t>
      </w:r>
      <w:r>
        <w:t xml:space="preserve">Jeesuksen ristiinnaulitseminen ja ylösnousemus palauttavat siis pääsyn Jumalan läsnäolon, rakkauden ja armon elävään kokemukseen sekä </w:t>
      </w:r>
      <w:r>
        <w:rPr>
          <w:color w:val="8B0000"/>
        </w:rPr>
        <w:t xml:space="preserve">luottamuksen </w:t>
      </w:r>
      <w:r>
        <w:rPr>
          <w:color w:val="483D8B"/>
        </w:rPr>
        <w:t xml:space="preserve">iankaikkiseen elämään</w:t>
      </w:r>
      <w:r>
        <w:t xml:space="preserve">.</w:t>
      </w:r>
    </w:p>
    <w:p>
      <w:r>
        <w:rPr>
          <w:b/>
        </w:rPr>
        <w:t xml:space="preserve">Kysymys 0</w:t>
      </w:r>
    </w:p>
    <w:p>
      <w:r>
        <w:t xml:space="preserve">Mitä kristityt uskovat Jeesuksen kuolemasta?</w:t>
      </w:r>
    </w:p>
    <w:p>
      <w:r>
        <w:rPr>
          <w:b/>
        </w:rPr>
        <w:t xml:space="preserve">Kysymys 1</w:t>
      </w:r>
    </w:p>
    <w:p>
      <w:r>
        <w:t xml:space="preserve">Miten ihmiset ovat yhteydessä Jumalaan?</w:t>
      </w:r>
    </w:p>
    <w:p>
      <w:r>
        <w:rPr>
          <w:b/>
        </w:rPr>
        <w:t xml:space="preserve">Kysymys 2</w:t>
      </w:r>
    </w:p>
    <w:p>
      <w:r>
        <w:t xml:space="preserve">Mihin konkreettiseen tosiasiaan kristityt uskovat kuolemasta?</w:t>
      </w:r>
    </w:p>
    <w:p>
      <w:r>
        <w:rPr>
          <w:b/>
        </w:rPr>
        <w:t xml:space="preserve">Kysymys 3</w:t>
      </w:r>
    </w:p>
    <w:p>
      <w:r>
        <w:t xml:space="preserve">Jeesuksen ylösnousemus täyttää uskovan millä?</w:t>
      </w:r>
    </w:p>
    <w:p>
      <w:r>
        <w:rPr>
          <w:b/>
        </w:rPr>
        <w:t xml:space="preserve">Kysymys 4</w:t>
      </w:r>
    </w:p>
    <w:p>
      <w:r>
        <w:t xml:space="preserve">Millainen tunne yleensä täyttää uskovaa ylösnousemuksen suhteen?</w:t>
      </w:r>
    </w:p>
    <w:p>
      <w:r>
        <w:rPr>
          <w:b/>
        </w:rPr>
        <w:t xml:space="preserve">Kysymys 5</w:t>
      </w:r>
    </w:p>
    <w:p>
      <w:r>
        <w:t xml:space="preserve">Mikä on yksi asia, joka ihmisillä on oltava työllistyäkseen?</w:t>
      </w:r>
    </w:p>
    <w:p>
      <w:r>
        <w:rPr>
          <w:b/>
        </w:rPr>
        <w:t xml:space="preserve">Kysymys 6</w:t>
      </w:r>
    </w:p>
    <w:p>
      <w:r>
        <w:t xml:space="preserve">Millaista musiikkia kristityt usein käyttävät jumalanpalveluksessa?</w:t>
      </w:r>
    </w:p>
    <w:p>
      <w:r>
        <w:rPr>
          <w:b/>
        </w:rPr>
        <w:t xml:space="preserve">Kysymys 7</w:t>
      </w:r>
    </w:p>
    <w:p>
      <w:r>
        <w:t xml:space="preserve">Kenen kristityt uskovat luoneen maailmankaikkeuden?</w:t>
      </w:r>
    </w:p>
    <w:p>
      <w:r>
        <w:rPr>
          <w:b/>
        </w:rPr>
        <w:t xml:space="preserve">Kysymys 8</w:t>
      </w:r>
    </w:p>
    <w:p>
      <w:r>
        <w:t xml:space="preserve">Mikä on yksi asia, jota ihmiset pelkäävät?</w:t>
      </w:r>
    </w:p>
    <w:p>
      <w:r>
        <w:rPr>
          <w:b/>
        </w:rPr>
        <w:t xml:space="preserve">Kysymys 9</w:t>
      </w:r>
    </w:p>
    <w:p>
      <w:r>
        <w:t xml:space="preserve">Mikä on yksi asia, joka sinun täytyy olla talossasi, jotta näet yöllä?</w:t>
      </w:r>
    </w:p>
    <w:p>
      <w:r>
        <w:rPr>
          <w:b/>
        </w:rPr>
        <w:t xml:space="preserve">Teksti numero 27</w:t>
      </w:r>
    </w:p>
    <w:p>
      <w:r>
        <w:t xml:space="preserve">Johanneksen </w:t>
      </w:r>
      <w:r>
        <w:rPr>
          <w:color w:val="A9A9A9"/>
        </w:rPr>
        <w:t xml:space="preserve">"</w:t>
      </w:r>
      <w:r>
        <w:rPr>
          <w:color w:val="DCDCDC"/>
        </w:rPr>
        <w:t xml:space="preserve">agenttikristologiassa</w:t>
      </w:r>
      <w:r>
        <w:rPr>
          <w:color w:val="A9A9A9"/>
        </w:rPr>
        <w:t xml:space="preserve">" </w:t>
      </w:r>
      <w:r>
        <w:t xml:space="preserve">Jeesuksen alistuminen ristiinnaulittavaksi on uhri, joka on tehty </w:t>
      </w:r>
      <w:r>
        <w:rPr>
          <w:color w:val="2F4F4F"/>
        </w:rPr>
        <w:t xml:space="preserve">Jumalan </w:t>
      </w:r>
      <w:r>
        <w:t xml:space="preserve">agenttina </w:t>
      </w:r>
      <w:r>
        <w:t xml:space="preserve">tai Jumalan palvelijana </w:t>
      </w:r>
      <w:r>
        <w:rPr>
          <w:color w:val="6B8E23"/>
        </w:rPr>
        <w:t xml:space="preserve">lopullisen voiton </w:t>
      </w:r>
      <w:r>
        <w:rPr>
          <w:color w:val="556B2F"/>
        </w:rPr>
        <w:t xml:space="preserve">vuoksi</w:t>
      </w:r>
      <w:r>
        <w:t xml:space="preserve">. </w:t>
      </w:r>
      <w:r>
        <w:t xml:space="preserve">Tämä perustuu </w:t>
      </w:r>
      <w:r>
        <w:t xml:space="preserve">Johanneksen evankeliumin </w:t>
      </w:r>
      <w:r>
        <w:rPr>
          <w:color w:val="A0522D"/>
        </w:rPr>
        <w:t xml:space="preserve">pelastusteemaan</w:t>
      </w:r>
      <w:r>
        <w:t xml:space="preserve">, joka alkaa Johanneksen evankeliumissa 1:29 Johannes Kastajan julistuksella: "</w:t>
      </w:r>
      <w:r>
        <w:rPr>
          <w:color w:val="228B22"/>
        </w:rPr>
        <w:t xml:space="preserve">Jumalan Karitsa</w:t>
      </w:r>
      <w:r>
        <w:t xml:space="preserve">, joka ottaa pois </w:t>
      </w:r>
      <w:r>
        <w:rPr>
          <w:color w:val="191970"/>
        </w:rPr>
        <w:t xml:space="preserve">maailman synnit</w:t>
      </w:r>
      <w:r>
        <w:t xml:space="preserve">". Ajatusta vahvistetaan edelleen Ilmestyskirjan 21:14:ssä, jossa "</w:t>
      </w:r>
      <w:r>
        <w:rPr>
          <w:color w:val="8B0000"/>
        </w:rPr>
        <w:t xml:space="preserve">teurastettu, mutta pystyssä oleva karitsa</w:t>
      </w:r>
      <w:r>
        <w:t xml:space="preserve">" on ainoa, joka </w:t>
      </w:r>
      <w:r>
        <w:rPr>
          <w:color w:val="483D8B"/>
        </w:rPr>
        <w:t xml:space="preserve">on arvollinen </w:t>
      </w:r>
      <w:r>
        <w:t xml:space="preserve">käsittelemään kääröä (eli kirjaa), joka sisältää pelastettavien nimet.</w:t>
      </w:r>
    </w:p>
    <w:p>
      <w:r>
        <w:rPr>
          <w:b/>
        </w:rPr>
        <w:t xml:space="preserve">Kysymys 0</w:t>
      </w:r>
    </w:p>
    <w:p>
      <w:r>
        <w:t xml:space="preserve">Missä kirjassa kerrotaan yksityiskohtaisesti Jeesuksen alistumisesta ristiinnaulittavaksi?</w:t>
      </w:r>
    </w:p>
    <w:p>
      <w:r>
        <w:rPr>
          <w:b/>
        </w:rPr>
        <w:t xml:space="preserve">Kysymys 1</w:t>
      </w:r>
    </w:p>
    <w:p>
      <w:r>
        <w:t xml:space="preserve">Miksi Jeesus hyväksyi ristiinnaulitsemisen.</w:t>
      </w:r>
    </w:p>
    <w:p>
      <w:r>
        <w:rPr>
          <w:b/>
        </w:rPr>
        <w:t xml:space="preserve">Kysymys 2</w:t>
      </w:r>
    </w:p>
    <w:p>
      <w:r>
        <w:t xml:space="preserve">Mikä teema on keskeinen Johanneksen evankeliumin ylösnousemuksessa?</w:t>
      </w:r>
    </w:p>
    <w:p>
      <w:r>
        <w:rPr>
          <w:b/>
        </w:rPr>
        <w:t xml:space="preserve">Kysymys 3</w:t>
      </w:r>
    </w:p>
    <w:p>
      <w:r>
        <w:t xml:space="preserve">Miten ylösnousemuksesta kerrotaan Ilmestyskirjassa?</w:t>
      </w:r>
    </w:p>
    <w:p>
      <w:r>
        <w:rPr>
          <w:b/>
        </w:rPr>
        <w:t xml:space="preserve">Kysymys 4</w:t>
      </w:r>
    </w:p>
    <w:p>
      <w:r>
        <w:t xml:space="preserve">Mikä on toinen Jeesukselle annettu nimi?</w:t>
      </w:r>
    </w:p>
    <w:p>
      <w:r>
        <w:rPr>
          <w:b/>
        </w:rPr>
        <w:t xml:space="preserve">Kysymys 5</w:t>
      </w:r>
    </w:p>
    <w:p>
      <w:r>
        <w:t xml:space="preserve">Miksi Johannekaanit hyväksyivät sen, kuka pelastuisi?</w:t>
      </w:r>
    </w:p>
    <w:p>
      <w:r>
        <w:rPr>
          <w:b/>
        </w:rPr>
        <w:t xml:space="preserve">Kysymys 6</w:t>
      </w:r>
    </w:p>
    <w:p>
      <w:r>
        <w:t xml:space="preserve">Minkä kirjan Johannes Kastaja kirjoitti?</w:t>
      </w:r>
    </w:p>
    <w:p>
      <w:r>
        <w:rPr>
          <w:b/>
        </w:rPr>
        <w:t xml:space="preserve">Kysymys 7</w:t>
      </w:r>
    </w:p>
    <w:p>
      <w:r>
        <w:t xml:space="preserve">Minkä uhrauksen Johannes Kastaja teki asiamiehenä?</w:t>
      </w:r>
    </w:p>
    <w:p>
      <w:r>
        <w:rPr>
          <w:b/>
        </w:rPr>
        <w:t xml:space="preserve">Kysymys 8</w:t>
      </w:r>
    </w:p>
    <w:p>
      <w:r>
        <w:t xml:space="preserve">Mitä Johannes Kastaja halusi viedä mukanaan?</w:t>
      </w:r>
    </w:p>
    <w:p>
      <w:r>
        <w:rPr>
          <w:b/>
        </w:rPr>
        <w:t xml:space="preserve">Kysymys 9</w:t>
      </w:r>
    </w:p>
    <w:p>
      <w:r>
        <w:t xml:space="preserve">Mitä Johanneksen mielestä hän ei ollut?</w:t>
      </w:r>
    </w:p>
    <w:p>
      <w:r>
        <w:rPr>
          <w:b/>
        </w:rPr>
        <w:t xml:space="preserve">Tekstin numero 28</w:t>
      </w:r>
    </w:p>
    <w:p>
      <w:r>
        <w:rPr>
          <w:color w:val="A9A9A9"/>
        </w:rPr>
        <w:t xml:space="preserve">Paavalin kristologia </w:t>
      </w:r>
      <w:r>
        <w:t xml:space="preserve">keskittyy erityisesti Jeesuksen kuolemaan ja ylösnousemukseen. Paavalille Jeesuksen ristiinnaulitseminen </w:t>
      </w:r>
      <w:r>
        <w:rPr>
          <w:color w:val="DCDCDC"/>
        </w:rPr>
        <w:t xml:space="preserve">liittyy suoraan </w:t>
      </w:r>
      <w:r>
        <w:t xml:space="preserve">hänen ylösnousemukseensa, ja </w:t>
      </w:r>
      <w:r>
        <w:t xml:space="preserve">Galatalaiskirjeen 6:12:ssa käytettyä </w:t>
      </w:r>
      <w:r>
        <w:t xml:space="preserve">termiä "</w:t>
      </w:r>
      <w:r>
        <w:rPr>
          <w:color w:val="2F4F4F"/>
        </w:rPr>
        <w:t xml:space="preserve">Kristuksen risti" </w:t>
      </w:r>
      <w:r>
        <w:t xml:space="preserve">voidaan pitää hänen lyhennelmänä evankeliumien sanomasta. Paavalille Jeesuksen ristiinnaulitseminen ei ollut </w:t>
      </w:r>
      <w:r>
        <w:rPr>
          <w:color w:val="556B2F"/>
        </w:rPr>
        <w:t xml:space="preserve">irrallinen tapahtuma </w:t>
      </w:r>
      <w:r>
        <w:rPr>
          <w:color w:val="6B8E23"/>
        </w:rPr>
        <w:t xml:space="preserve">historiassa, </w:t>
      </w:r>
      <w:r>
        <w:t xml:space="preserve">vaan kosminen tapahtuma, jolla oli merkittäviä eskatologisia seurauksia, kuten 1. Kor. 2:8:ssa todetaan. Paavalin näkemyksen mukaan Jeesus, joka oli kuuliainen kuolemaan asti (Fil. 2:8), kuoli "</w:t>
      </w:r>
      <w:r>
        <w:rPr>
          <w:color w:val="A0522D"/>
        </w:rPr>
        <w:t xml:space="preserve">oikeaan aikaan</w:t>
      </w:r>
      <w:r>
        <w:t xml:space="preserve">" (Room. 4:25) </w:t>
      </w:r>
      <w:r>
        <w:rPr>
          <w:color w:val="191970"/>
        </w:rPr>
        <w:t xml:space="preserve">Jumalan suunnitelman </w:t>
      </w:r>
      <w:r>
        <w:rPr>
          <w:color w:val="228B22"/>
        </w:rPr>
        <w:t xml:space="preserve">perusteella</w:t>
      </w:r>
      <w:r>
        <w:t xml:space="preserve">. </w:t>
      </w:r>
      <w:r>
        <w:t xml:space="preserve">Paavalille "</w:t>
      </w:r>
      <w:r>
        <w:rPr>
          <w:color w:val="8B0000"/>
        </w:rPr>
        <w:t xml:space="preserve">ristin voima</w:t>
      </w:r>
      <w:r>
        <w:t xml:space="preserve">" ei ole erotettavissa Jeesuksen ylösnousemuksesta.</w:t>
      </w:r>
    </w:p>
    <w:p>
      <w:r>
        <w:rPr>
          <w:b/>
        </w:rPr>
        <w:t xml:space="preserve">Kysymys 0</w:t>
      </w:r>
    </w:p>
    <w:p>
      <w:r>
        <w:t xml:space="preserve">Kenen kristologia keskittyy kuolemaan ja ylösnousemukseen?</w:t>
      </w:r>
    </w:p>
    <w:p>
      <w:r>
        <w:rPr>
          <w:b/>
        </w:rPr>
        <w:t xml:space="preserve">Kysymys 1</w:t>
      </w:r>
    </w:p>
    <w:p>
      <w:r>
        <w:t xml:space="preserve">Miten ristiinnaulitseminen liittyy Paavalin mukaan ylösnousemukseen?</w:t>
      </w:r>
    </w:p>
    <w:p>
      <w:r>
        <w:rPr>
          <w:b/>
        </w:rPr>
        <w:t xml:space="preserve">Kysymys 2</w:t>
      </w:r>
    </w:p>
    <w:p>
      <w:r>
        <w:t xml:space="preserve">Mitä termiä Paavali käyttää evankeliumeista?</w:t>
      </w:r>
    </w:p>
    <w:p>
      <w:r>
        <w:rPr>
          <w:b/>
        </w:rPr>
        <w:t xml:space="preserve">Kysymys 3</w:t>
      </w:r>
    </w:p>
    <w:p>
      <w:r>
        <w:t xml:space="preserve">Paavali väittää, että ylösnousemusta tarvittiin mistä syystä?</w:t>
      </w:r>
    </w:p>
    <w:p>
      <w:r>
        <w:rPr>
          <w:b/>
        </w:rPr>
        <w:t xml:space="preserve">Kysymys 4</w:t>
      </w:r>
    </w:p>
    <w:p>
      <w:r>
        <w:t xml:space="preserve">Miten Paavali suhtautuu Jeesuksen ylösnousemukseen?</w:t>
      </w:r>
    </w:p>
    <w:p>
      <w:r>
        <w:rPr>
          <w:b/>
        </w:rPr>
        <w:t xml:space="preserve">Kysymys 5</w:t>
      </w:r>
    </w:p>
    <w:p>
      <w:r>
        <w:t xml:space="preserve">Mihin aikaan Paavalin uskotaan kirjoittaneen 1. Korinttilaiskirjeen?</w:t>
      </w:r>
    </w:p>
    <w:p>
      <w:r>
        <w:rPr>
          <w:b/>
        </w:rPr>
        <w:t xml:space="preserve">Kysymys 6</w:t>
      </w:r>
    </w:p>
    <w:p>
      <w:r>
        <w:t xml:space="preserve">Minkä suunnitelman mukaan Paavali kirjoitti osan evankeliumeista?</w:t>
      </w:r>
    </w:p>
    <w:p>
      <w:r>
        <w:rPr>
          <w:b/>
        </w:rPr>
        <w:t xml:space="preserve">Kysymys 7</w:t>
      </w:r>
    </w:p>
    <w:p>
      <w:r>
        <w:t xml:space="preserve">Milloin kosmiset tapahtumat ovat yleensä tapahtuneet?</w:t>
      </w:r>
    </w:p>
    <w:p>
      <w:r>
        <w:rPr>
          <w:b/>
        </w:rPr>
        <w:t xml:space="preserve">Kysymys 8</w:t>
      </w:r>
    </w:p>
    <w:p>
      <w:r>
        <w:t xml:space="preserve">Millaisena Jeesuksen syntymää pidetään historiassa?</w:t>
      </w:r>
    </w:p>
    <w:p>
      <w:r>
        <w:rPr>
          <w:b/>
        </w:rPr>
        <w:t xml:space="preserve">Kysymys 9</w:t>
      </w:r>
    </w:p>
    <w:p>
      <w:r>
        <w:t xml:space="preserve">Miksi uskotaan, että Paavali syntyi?</w:t>
      </w:r>
    </w:p>
    <w:p>
      <w:r>
        <w:rPr>
          <w:b/>
        </w:rPr>
        <w:t xml:space="preserve">Tekstin numero 29</w:t>
      </w:r>
    </w:p>
    <w:p>
      <w:r>
        <w:t xml:space="preserve">Johannes Calvin kannatti </w:t>
      </w:r>
      <w:r>
        <w:rPr>
          <w:color w:val="A9A9A9"/>
        </w:rPr>
        <w:t xml:space="preserve">"Jumalan asiamiehen" </w:t>
      </w:r>
      <w:r>
        <w:t xml:space="preserve">kristologiaa ja väitti, että oikeudenkäynnissään Pilatuksen tuomioistuimessa Jeesus olisi voinut </w:t>
      </w:r>
      <w:r>
        <w:rPr>
          <w:color w:val="DCDCDC"/>
        </w:rPr>
        <w:t xml:space="preserve">menestyksekkäästi puolustaa </w:t>
      </w:r>
      <w:r>
        <w:rPr>
          <w:color w:val="2F4F4F"/>
        </w:rPr>
        <w:t xml:space="preserve">syyttömyyttään, </w:t>
      </w:r>
      <w:r>
        <w:t xml:space="preserve">mutta sen sijaan hän alistui ristiinnaulitsemiseen </w:t>
      </w:r>
      <w:r>
        <w:rPr>
          <w:color w:val="6B8E23"/>
        </w:rPr>
        <w:t xml:space="preserve">kuuliaisena Isälle</w:t>
      </w:r>
      <w:r>
        <w:t xml:space="preserve">. Tämä kristologinen teema jatkui 1900-luvulla sekä itäisissä että läntisissä kirkoissa. Itäisessä kirkossa Sergei Bulgakov väitti, että Jeesuksen ristiinnaulitseminen oli </w:t>
      </w:r>
      <w:r>
        <w:rPr>
          <w:color w:val="228B22"/>
        </w:rPr>
        <w:t xml:space="preserve">Isän </w:t>
      </w:r>
      <w:r>
        <w:rPr>
          <w:color w:val="A0522D"/>
        </w:rPr>
        <w:t xml:space="preserve">"pre-eternaalisesti" </w:t>
      </w:r>
      <w:r>
        <w:rPr>
          <w:color w:val="228B22"/>
        </w:rPr>
        <w:t xml:space="preserve">päättämä </w:t>
      </w:r>
      <w:r>
        <w:t xml:space="preserve">ennen maailman luomista, jotta </w:t>
      </w:r>
      <w:r>
        <w:rPr>
          <w:color w:val="191970"/>
        </w:rPr>
        <w:t xml:space="preserve">ihmiskunta voitaisiin lunastaa Aadamin lankeemuksen aiheuttamasta häpeästä</w:t>
      </w:r>
      <w:r>
        <w:t xml:space="preserve">. </w:t>
      </w:r>
      <w:r>
        <w:t xml:space="preserve">Läntisessä kirkossa Karl Rahner kehitti analogiaa, jonka mukaan ristiinnaulitsemisessa vuodatetulla Jumalan Karitsan verellä (ja Jeesuksen kyljestä vuotaneella vedellä</w:t>
      </w:r>
      <w:r>
        <w:rPr>
          <w:color w:val="8B0000"/>
        </w:rPr>
        <w:t xml:space="preserve">) oli puhdistava luonne, joka muistutti </w:t>
      </w:r>
      <w:r>
        <w:rPr>
          <w:color w:val="483D8B"/>
        </w:rPr>
        <w:t xml:space="preserve">kasteen vettä</w:t>
      </w:r>
      <w:r>
        <w:t xml:space="preserve">.</w:t>
      </w:r>
    </w:p>
    <w:p>
      <w:r>
        <w:rPr>
          <w:b/>
        </w:rPr>
        <w:t xml:space="preserve">Kysymys 0</w:t>
      </w:r>
    </w:p>
    <w:p>
      <w:r>
        <w:t xml:space="preserve">Mitä Johannes Calvin väitti, että Jeesus olisi voinut tehdä?</w:t>
      </w:r>
    </w:p>
    <w:p>
      <w:r>
        <w:rPr>
          <w:b/>
        </w:rPr>
        <w:t xml:space="preserve">Kysymys 1</w:t>
      </w:r>
    </w:p>
    <w:p>
      <w:r>
        <w:t xml:space="preserve">Miksi Jeesus suostui ristiinnaulitsemiseen?</w:t>
      </w:r>
    </w:p>
    <w:p>
      <w:r>
        <w:rPr>
          <w:b/>
        </w:rPr>
        <w:t xml:space="preserve">Kysymys 2</w:t>
      </w:r>
    </w:p>
    <w:p>
      <w:r>
        <w:t xml:space="preserve">Mitä itäisen kirkon uskomukset koskevat kuolemaa ja ylösnousemusta?</w:t>
      </w:r>
    </w:p>
    <w:p>
      <w:r>
        <w:rPr>
          <w:b/>
        </w:rPr>
        <w:t xml:space="preserve">Kysymys 3</w:t>
      </w:r>
    </w:p>
    <w:p>
      <w:r>
        <w:t xml:space="preserve">Mitä Jeesuksen kuolema sai aikaan itäisessä kirkossa?</w:t>
      </w:r>
    </w:p>
    <w:p>
      <w:r>
        <w:rPr>
          <w:b/>
        </w:rPr>
        <w:t xml:space="preserve">Kysymys 4</w:t>
      </w:r>
    </w:p>
    <w:p>
      <w:r>
        <w:t xml:space="preserve">Mitä on karitsan veri?</w:t>
      </w:r>
    </w:p>
    <w:p>
      <w:r>
        <w:rPr>
          <w:b/>
        </w:rPr>
        <w:t xml:space="preserve">Kysymys 5</w:t>
      </w:r>
    </w:p>
    <w:p>
      <w:r>
        <w:t xml:space="preserve">Millaista kristologiaa Karl Rahner kannatti?</w:t>
      </w:r>
    </w:p>
    <w:p>
      <w:r>
        <w:rPr>
          <w:b/>
        </w:rPr>
        <w:t xml:space="preserve">Kysymys 6</w:t>
      </w:r>
    </w:p>
    <w:p>
      <w:r>
        <w:t xml:space="preserve">Mitä Karl Rahnerin mielestä Jeesus olisi voinut menestyksekkäästi argumentoida?</w:t>
      </w:r>
    </w:p>
    <w:p>
      <w:r>
        <w:rPr>
          <w:b/>
        </w:rPr>
        <w:t xml:space="preserve">Kysymys 7</w:t>
      </w:r>
    </w:p>
    <w:p>
      <w:r>
        <w:t xml:space="preserve">Miten Jeesus Rahnerin mukaan alistui oikeudenkäynnissä?</w:t>
      </w:r>
    </w:p>
    <w:p>
      <w:r>
        <w:rPr>
          <w:b/>
        </w:rPr>
        <w:t xml:space="preserve">Kysymys 8</w:t>
      </w:r>
    </w:p>
    <w:p>
      <w:r>
        <w:t xml:space="preserve">Miten Johannes Calvin uskoi ristiinnaulitsemisen määräytyneen?</w:t>
      </w:r>
    </w:p>
    <w:p>
      <w:r>
        <w:rPr>
          <w:b/>
        </w:rPr>
        <w:t xml:space="preserve">Kysymys 9</w:t>
      </w:r>
    </w:p>
    <w:p>
      <w:r>
        <w:t xml:space="preserve">Mihin Jeesuksen veri muistuttaa Johannes Calvinin mukaan?</w:t>
      </w:r>
    </w:p>
    <w:p>
      <w:r>
        <w:rPr>
          <w:b/>
        </w:rPr>
        <w:t xml:space="preserve">Tekstin numero 30</w:t>
      </w:r>
    </w:p>
    <w:p>
      <w:r>
        <w:t xml:space="preserve">Jeesuksen kuolema ja ylösnousemus ovat perustana monille erilaisille teologisille tulkinnoille siitä</w:t>
      </w:r>
      <w:r>
        <w:rPr>
          <w:color w:val="A9A9A9"/>
        </w:rPr>
        <w:t xml:space="preserve">, miten ihmiskunta saa pelastuksen</w:t>
      </w:r>
      <w:r>
        <w:t xml:space="preserve">. Nämä tulkinnat vaihtelevat suuresti sen mukaan, kuinka paljon niissä painotetaan Jeesuksen kuolemaa verrattuna hänen sanoihinsa. Korvaavan sovituksen näkemyksen mukaan Jeesuksen kuolemalla </w:t>
      </w:r>
      <w:r>
        <w:rPr>
          <w:color w:val="DCDCDC"/>
        </w:rPr>
        <w:t xml:space="preserve">on </w:t>
      </w:r>
      <w:r>
        <w:rPr>
          <w:color w:val="2F4F4F"/>
        </w:rPr>
        <w:t xml:space="preserve">keskeinen merkitys, </w:t>
      </w:r>
      <w:r>
        <w:t xml:space="preserve">ja </w:t>
      </w:r>
      <w:r>
        <w:rPr>
          <w:color w:val="556B2F"/>
        </w:rPr>
        <w:t xml:space="preserve">Jeesus uhrasi itsensä vapaaehtoisesti </w:t>
      </w:r>
      <w:r>
        <w:rPr>
          <w:color w:val="A0522D"/>
        </w:rPr>
        <w:t xml:space="preserve">täydellisenä kuuliaisuuden </w:t>
      </w:r>
      <w:r>
        <w:rPr>
          <w:color w:val="6B8E23"/>
        </w:rPr>
        <w:t xml:space="preserve">tekona </w:t>
      </w:r>
      <w:r>
        <w:t xml:space="preserve">Jumalalle </w:t>
      </w:r>
      <w:r>
        <w:rPr>
          <w:color w:val="228B22"/>
        </w:rPr>
        <w:t xml:space="preserve">mieluisaksi </w:t>
      </w:r>
      <w:r>
        <w:t xml:space="preserve">rakkauden uhriksi.</w:t>
      </w:r>
      <w:r>
        <w:t xml:space="preserve"> Sitä vastoin moraalisen vaikutuksen teoria sovituksesta keskittyy paljon enemmän Jeesuksen opetuksen moraaliseen sisältöön ja näkee Jeesuksen kuoleman marttyyrikuolemana. </w:t>
      </w:r>
      <w:r>
        <w:rPr>
          <w:color w:val="191970"/>
        </w:rPr>
        <w:t xml:space="preserve">Keskiajalta </w:t>
      </w:r>
      <w:r>
        <w:t xml:space="preserve">lähtien </w:t>
      </w:r>
      <w:r>
        <w:t xml:space="preserve">länsimaisessa kristinuskossa on ollut ristiriitaa näiden kahden näkemyksen välillä. Evankeliset protestantit kannattavat tyypillisesti sijaiskorvausnäkemystä ja erityisesti </w:t>
      </w:r>
      <w:r>
        <w:rPr>
          <w:color w:val="8B0000"/>
        </w:rPr>
        <w:t xml:space="preserve">rangaistussubstituutioteoriaa</w:t>
      </w:r>
      <w:r>
        <w:t xml:space="preserve">. Liberaalit protestantit tyypillisesti hylkäävät korvaavan sovituksen ja kannattavat moraalisen vaikutuksen teoriaa sovituksesta. Molemmat näkemykset ovat suosittuja </w:t>
      </w:r>
      <w:r>
        <w:rPr>
          <w:color w:val="483D8B"/>
        </w:rPr>
        <w:t xml:space="preserve">roomalaiskatolisessa kirkossa</w:t>
      </w:r>
      <w:r>
        <w:t xml:space="preserve">, ja tyydytysoppi on sisällytetty katumuksen ajatukseen.</w:t>
      </w:r>
    </w:p>
    <w:p>
      <w:r>
        <w:rPr>
          <w:b/>
        </w:rPr>
        <w:t xml:space="preserve">Kysymys 0</w:t>
      </w:r>
    </w:p>
    <w:p>
      <w:r>
        <w:t xml:space="preserve">Mitä Jeesuksen kuolema ja ylösnousemus tukevat?</w:t>
      </w:r>
    </w:p>
    <w:p>
      <w:r>
        <w:rPr>
          <w:b/>
        </w:rPr>
        <w:t xml:space="preserve">Kysymys 1</w:t>
      </w:r>
    </w:p>
    <w:p>
      <w:r>
        <w:t xml:space="preserve">Kuinka tärkeä Jeesuksen kuolema on nykyajan teologiassa?</w:t>
      </w:r>
    </w:p>
    <w:p>
      <w:r>
        <w:rPr>
          <w:b/>
        </w:rPr>
        <w:t xml:space="preserve">Kysymys 2</w:t>
      </w:r>
    </w:p>
    <w:p>
      <w:r>
        <w:t xml:space="preserve">Uhrasiko Jeesus itsensä taistelematta?</w:t>
      </w:r>
    </w:p>
    <w:p>
      <w:r>
        <w:rPr>
          <w:b/>
        </w:rPr>
        <w:t xml:space="preserve">Kysymys 3</w:t>
      </w:r>
    </w:p>
    <w:p>
      <w:r>
        <w:t xml:space="preserve">Miksi Jeesus uhrasi itsensä?</w:t>
      </w:r>
    </w:p>
    <w:p>
      <w:r>
        <w:rPr>
          <w:b/>
        </w:rPr>
        <w:t xml:space="preserve">Kysymys 4</w:t>
      </w:r>
    </w:p>
    <w:p>
      <w:r>
        <w:t xml:space="preserve">Mille kirkolle uhri on tärkeä?</w:t>
      </w:r>
    </w:p>
    <w:p>
      <w:r>
        <w:rPr>
          <w:b/>
        </w:rPr>
        <w:t xml:space="preserve">Kysymys 5</w:t>
      </w:r>
    </w:p>
    <w:p>
      <w:r>
        <w:t xml:space="preserve">Moraalisen vaikutusteorian mukaan Jeesuksen kuolema on kuinka tärkeä?</w:t>
      </w:r>
    </w:p>
    <w:p>
      <w:r>
        <w:rPr>
          <w:b/>
        </w:rPr>
        <w:t xml:space="preserve">Kysymys 6</w:t>
      </w:r>
    </w:p>
    <w:p>
      <w:r>
        <w:t xml:space="preserve">Millaisen kuuliaisuuden moraalisen vaikutuksen teoriaan uskovat uskovat Jeesuksen menneen kuolemaan?</w:t>
      </w:r>
    </w:p>
    <w:p>
      <w:r>
        <w:rPr>
          <w:b/>
        </w:rPr>
        <w:t xml:space="preserve">Kysymys 7</w:t>
      </w:r>
    </w:p>
    <w:p>
      <w:r>
        <w:t xml:space="preserve">Mitä moraalisen vaikutuksen teoreetikot uskovat Jumalan ajatelleen Jeesuksen uhrista?</w:t>
      </w:r>
    </w:p>
    <w:p>
      <w:r>
        <w:rPr>
          <w:b/>
        </w:rPr>
        <w:t xml:space="preserve">Kysymys 8</w:t>
      </w:r>
    </w:p>
    <w:p>
      <w:r>
        <w:t xml:space="preserve">Mistä lähtien roomalaiskatolinen kirkko on ollut olemassa?</w:t>
      </w:r>
    </w:p>
    <w:p>
      <w:r>
        <w:rPr>
          <w:b/>
        </w:rPr>
        <w:t xml:space="preserve">Kysymys 9</w:t>
      </w:r>
    </w:p>
    <w:p>
      <w:r>
        <w:t xml:space="preserve">Minkälainen korvaus moraalisen vaikutuksen teoreetikot uskovat Jeesuksen kuoleman erityisesti olleen?</w:t>
      </w:r>
    </w:p>
    <w:p>
      <w:r>
        <w:rPr>
          <w:b/>
        </w:rPr>
        <w:t xml:space="preserve">Tekstin numero 31</w:t>
      </w:r>
    </w:p>
    <w:p>
      <w:r>
        <w:rPr>
          <w:color w:val="A9A9A9"/>
        </w:rPr>
        <w:t xml:space="preserve">Neitsyt Marian </w:t>
      </w:r>
      <w:r>
        <w:t xml:space="preserve">läsnäolo </w:t>
      </w:r>
      <w:r>
        <w:t xml:space="preserve">ristin alla [Joh. 19:26-27] on itsessään ollut mariaanisen taiteen ja tunnetun katolisen symboliikan aiheena, kuten </w:t>
      </w:r>
      <w:r>
        <w:rPr>
          <w:color w:val="DCDCDC"/>
        </w:rPr>
        <w:t xml:space="preserve">ihmeellinen mitali </w:t>
      </w:r>
      <w:r>
        <w:t xml:space="preserve">ja </w:t>
      </w:r>
      <w:r>
        <w:rPr>
          <w:color w:val="2F4F4F"/>
        </w:rPr>
        <w:t xml:space="preserve">paavi Johannes Paavali II:</w:t>
      </w:r>
      <w:r>
        <w:t xml:space="preserve">n </w:t>
      </w:r>
      <w:r>
        <w:rPr>
          <w:color w:val="556B2F"/>
        </w:rPr>
        <w:t xml:space="preserve">vaakuna</w:t>
      </w:r>
      <w:r>
        <w:t xml:space="preserve">, jossa on </w:t>
      </w:r>
      <w:r>
        <w:rPr>
          <w:color w:val="6B8E23"/>
        </w:rPr>
        <w:t xml:space="preserve">mariaaninen risti</w:t>
      </w:r>
      <w:r>
        <w:t xml:space="preserve">. </w:t>
      </w:r>
      <w:r>
        <w:t xml:space="preserve">Ja moniin Marian hartauksiin liittyy myös Neitsyt Marian läsnäolo Golgatalla, esimerkiksi </w:t>
      </w:r>
      <w:r>
        <w:rPr>
          <w:color w:val="A0522D"/>
        </w:rPr>
        <w:t xml:space="preserve">paavi Johannes Paavali II </w:t>
      </w:r>
      <w:r>
        <w:t xml:space="preserve">totesi, että "Maria yhdistyi </w:t>
      </w:r>
      <w:r>
        <w:rPr>
          <w:color w:val="228B22"/>
        </w:rPr>
        <w:t xml:space="preserve">Jeesukseen </w:t>
      </w:r>
      <w:r>
        <w:t xml:space="preserve">ristillä". Tunnetut kristillisen taiteen teokset, jotka ovat peräisin mestareilta kuten </w:t>
      </w:r>
      <w:r>
        <w:rPr>
          <w:color w:val="191970"/>
        </w:rPr>
        <w:t xml:space="preserve">Rafaelilta </w:t>
      </w:r>
      <w:r>
        <w:t xml:space="preserve">(esim. Mondin ristiinnaulitseminen) ja </w:t>
      </w:r>
      <w:r>
        <w:rPr>
          <w:color w:val="8B0000"/>
        </w:rPr>
        <w:t xml:space="preserve">Caravaggiolta (esim. </w:t>
      </w:r>
      <w:r>
        <w:t xml:space="preserve">hautaaminen), kuvaavat Neitsyt Mariaa osana ristiinnaulitsemisnäytelmää.</w:t>
      </w:r>
    </w:p>
    <w:p>
      <w:r>
        <w:rPr>
          <w:b/>
        </w:rPr>
        <w:t xml:space="preserve">Kysymys 0</w:t>
      </w:r>
    </w:p>
    <w:p>
      <w:r>
        <w:t xml:space="preserve">Kuka oli läsnä ristin alla?</w:t>
      </w:r>
    </w:p>
    <w:p>
      <w:r>
        <w:rPr>
          <w:b/>
        </w:rPr>
        <w:t xml:space="preserve">Kysymys 1</w:t>
      </w:r>
    </w:p>
    <w:p>
      <w:r>
        <w:t xml:space="preserve">Mikä symboli on suosittu Marian Artissa?</w:t>
      </w:r>
    </w:p>
    <w:p>
      <w:r>
        <w:rPr>
          <w:b/>
        </w:rPr>
        <w:t xml:space="preserve">Kysymys 2</w:t>
      </w:r>
    </w:p>
    <w:p>
      <w:r>
        <w:t xml:space="preserve">Kuka paavi väittää, että Maria oli läsnä Jeesuksen ristiinnaulitsemisessa?</w:t>
      </w:r>
    </w:p>
    <w:p>
      <w:r>
        <w:rPr>
          <w:b/>
        </w:rPr>
        <w:t xml:space="preserve">Kysymys 3</w:t>
      </w:r>
    </w:p>
    <w:p>
      <w:r>
        <w:t xml:space="preserve">Kuka maalasi Mondin ristiinnaulitsemisen.</w:t>
      </w:r>
    </w:p>
    <w:p>
      <w:r>
        <w:rPr>
          <w:b/>
        </w:rPr>
        <w:t xml:space="preserve">Kysymys 4</w:t>
      </w:r>
    </w:p>
    <w:p>
      <w:r>
        <w:t xml:space="preserve">Kuka oli vastuussa taidenimistä "His Entombment"?</w:t>
      </w:r>
    </w:p>
    <w:p>
      <w:r>
        <w:rPr>
          <w:b/>
        </w:rPr>
        <w:t xml:space="preserve">Kysymys 5</w:t>
      </w:r>
    </w:p>
    <w:p>
      <w:r>
        <w:t xml:space="preserve">Millaisen mitalin Rafael laittoi yhteen maalauksistaan?</w:t>
      </w:r>
    </w:p>
    <w:p>
      <w:r>
        <w:rPr>
          <w:b/>
        </w:rPr>
        <w:t xml:space="preserve">Kysymys 6</w:t>
      </w:r>
    </w:p>
    <w:p>
      <w:r>
        <w:t xml:space="preserve">Kenestä paavista Caravaggio teki muotokuvan?</w:t>
      </w:r>
    </w:p>
    <w:p>
      <w:r>
        <w:rPr>
          <w:b/>
        </w:rPr>
        <w:t xml:space="preserve">Kysymys 7</w:t>
      </w:r>
    </w:p>
    <w:p>
      <w:r>
        <w:t xml:space="preserve">Mitä paavi Johannes Paavali II:lla oli päällään muotokuvassaan?</w:t>
      </w:r>
    </w:p>
    <w:p>
      <w:r>
        <w:rPr>
          <w:b/>
        </w:rPr>
        <w:t xml:space="preserve">Kysymys 8</w:t>
      </w:r>
    </w:p>
    <w:p>
      <w:r>
        <w:t xml:space="preserve">Kenen kanssa Caravaggio uskoi Marian olevan yhteydessä ristillä?</w:t>
      </w:r>
    </w:p>
    <w:p>
      <w:r>
        <w:rPr>
          <w:b/>
        </w:rPr>
        <w:t xml:space="preserve">Kysymys 9</w:t>
      </w:r>
    </w:p>
    <w:p>
      <w:r>
        <w:t xml:space="preserve">Mikä kuuluisa taiteilija työskenteli paavi Johannes Paavali II:lle?</w:t>
      </w:r>
    </w:p>
    <w:p>
      <w:r>
        <w:br w:type="page"/>
      </w:r>
    </w:p>
    <w:p>
      <w:r>
        <w:rPr>
          <w:b/>
          <w:u w:val="single"/>
        </w:rPr>
        <w:t xml:space="preserve">Asiakirjan numero 260</w:t>
      </w:r>
    </w:p>
    <w:p>
      <w:r>
        <w:rPr>
          <w:b/>
        </w:rPr>
        <w:t xml:space="preserve">Tekstin numero 0</w:t>
      </w:r>
    </w:p>
    <w:p>
      <w:r>
        <w:t xml:space="preserve">Kaikkia korkeimpia tuomioistuimia ei kuitenkaan ole nimetty sellaisiksi. </w:t>
      </w:r>
      <w:r>
        <w:rPr>
          <w:color w:val="A9A9A9"/>
        </w:rPr>
        <w:t xml:space="preserve">Yksityisoikeudellisissa valtioissa </w:t>
      </w:r>
      <w:r>
        <w:t xml:space="preserve">ei yleensä ole </w:t>
      </w:r>
      <w:r>
        <w:rPr>
          <w:color w:val="DCDCDC"/>
        </w:rPr>
        <w:t xml:space="preserve">yksittäisiä korkeimpia tuomioistuimia</w:t>
      </w:r>
      <w:r>
        <w:t xml:space="preserve">. </w:t>
      </w:r>
      <w:r>
        <w:t xml:space="preserve">Lisäksi joidenkin valtioiden korkeinta oikeutta ei ole nimetty "</w:t>
      </w:r>
      <w:r>
        <w:rPr>
          <w:color w:val="2F4F4F"/>
        </w:rPr>
        <w:t xml:space="preserve">korkeimmaksi oikeudeksi"</w:t>
      </w:r>
      <w:r>
        <w:t xml:space="preserve">, esimerkiksi </w:t>
      </w:r>
      <w:r>
        <w:rPr>
          <w:color w:val="556B2F"/>
        </w:rPr>
        <w:t xml:space="preserve">Australian korkeinta oikeutta (High Court of Australia)</w:t>
      </w:r>
      <w:r>
        <w:t xml:space="preserve">; tämä johtuu siitä, että </w:t>
      </w:r>
      <w:r>
        <w:rPr>
          <w:color w:val="6B8E23"/>
        </w:rPr>
        <w:t xml:space="preserve">korkeimman oikeuden </w:t>
      </w:r>
      <w:r>
        <w:t xml:space="preserve">päätöksistä </w:t>
      </w:r>
      <w:r>
        <w:t xml:space="preserve">voitiin aiemmin valittaa </w:t>
      </w:r>
      <w:r>
        <w:rPr>
          <w:color w:val="A0522D"/>
        </w:rPr>
        <w:t xml:space="preserve">Privy Counciliin</w:t>
      </w:r>
      <w:r>
        <w:t xml:space="preserve">. Toisaalta </w:t>
      </w:r>
      <w:r>
        <w:t xml:space="preserve">joissakin paikoissa "korkeimmaksi oikeudeksi" nimetty tuomioistuin ei itse asiassa ole korkein oikeus; esimerkkeinä mainittakoon New Yorkin korkein oikeus, </w:t>
      </w:r>
      <w:r>
        <w:rPr>
          <w:color w:val="228B22"/>
        </w:rPr>
        <w:t xml:space="preserve">useiden Kanadan provinssien/alueiden korkeimmat tuomioistuimet </w:t>
      </w:r>
      <w:r>
        <w:t xml:space="preserve">sekä </w:t>
      </w:r>
      <w:r>
        <w:rPr>
          <w:color w:val="191970"/>
        </w:rPr>
        <w:t xml:space="preserve">Englannin ja Walesin </w:t>
      </w:r>
      <w:r>
        <w:t xml:space="preserve">entinen </w:t>
      </w:r>
      <w:r>
        <w:rPr>
          <w:color w:val="191970"/>
        </w:rPr>
        <w:t xml:space="preserve">Supreme Court of Judicature, </w:t>
      </w:r>
      <w:r>
        <w:t xml:space="preserve">jotka kaikki ovat korkeampien muutoksenhakutuomioistuinten korvattuja.</w:t>
      </w:r>
    </w:p>
    <w:p>
      <w:r>
        <w:rPr>
          <w:b/>
        </w:rPr>
        <w:t xml:space="preserve">Kysymys 0</w:t>
      </w:r>
    </w:p>
    <w:p>
      <w:r>
        <w:t xml:space="preserve">Minkälaisilla hallittavilla valtioilla ei välttämättä ole erityistä, yksilöllistä korkeinta oikeutta?</w:t>
      </w:r>
    </w:p>
    <w:p>
      <w:r>
        <w:rPr>
          <w:b/>
        </w:rPr>
        <w:t xml:space="preserve">Kysymys 1</w:t>
      </w:r>
    </w:p>
    <w:p>
      <w:r>
        <w:t xml:space="preserve">Mikä on esimerkki siitä, että korkeinta oikeutta ei nimenomaan kutsuta korkeimmaksi oikeudeksi?</w:t>
      </w:r>
    </w:p>
    <w:p>
      <w:r>
        <w:rPr>
          <w:b/>
        </w:rPr>
        <w:t xml:space="preserve">Kysymys 2</w:t>
      </w:r>
    </w:p>
    <w:p>
      <w:r>
        <w:t xml:space="preserve">Mihin elimeen voidaan hakea muutosta tämän korkeimman oikeuden tekemistä päätöksistä?</w:t>
      </w:r>
    </w:p>
    <w:p>
      <w:r>
        <w:rPr>
          <w:b/>
        </w:rPr>
        <w:t xml:space="preserve">Kysymys 3</w:t>
      </w:r>
    </w:p>
    <w:p>
      <w:r>
        <w:t xml:space="preserve">Mitkä kanadalaiset tuomioistuimet eivät myöskään ole nimenomaan kyseisen maan korkeimpia tuomioistuimia?</w:t>
      </w:r>
    </w:p>
    <w:p>
      <w:r>
        <w:rPr>
          <w:b/>
        </w:rPr>
        <w:t xml:space="preserve">Kysymys 4</w:t>
      </w:r>
    </w:p>
    <w:p>
      <w:r>
        <w:t xml:space="preserve">Mikä on korkein tuomioistuin kaikilla mainituilla lainkäyttöalueilla?</w:t>
      </w:r>
    </w:p>
    <w:p>
      <w:r>
        <w:rPr>
          <w:b/>
        </w:rPr>
        <w:t xml:space="preserve">Kysymys 5</w:t>
      </w:r>
    </w:p>
    <w:p>
      <w:r>
        <w:t xml:space="preserve">Mitä siviilioikeusvaltioilla on tapana olla?</w:t>
      </w:r>
    </w:p>
    <w:p>
      <w:r>
        <w:rPr>
          <w:b/>
        </w:rPr>
        <w:t xml:space="preserve">Kysymys 6</w:t>
      </w:r>
    </w:p>
    <w:p>
      <w:r>
        <w:t xml:space="preserve">Mihin salaisen neuvoston päätöksiin voi hakea muutosta?</w:t>
      </w:r>
    </w:p>
    <w:p>
      <w:r>
        <w:rPr>
          <w:b/>
        </w:rPr>
        <w:t xml:space="preserve">Kysymys 7</w:t>
      </w:r>
    </w:p>
    <w:p>
      <w:r>
        <w:t xml:space="preserve">Mikä korvaa Courts of Appealin Englannissa?</w:t>
      </w:r>
    </w:p>
    <w:p>
      <w:r>
        <w:rPr>
          <w:b/>
        </w:rPr>
        <w:t xml:space="preserve">Teksti numero 1</w:t>
      </w:r>
    </w:p>
    <w:p>
      <w:r>
        <w:t xml:space="preserve">Joissakin maissa on useita "ylimpiä tuomioistuimia", joiden tuomiovalta </w:t>
      </w:r>
      <w:r>
        <w:rPr>
          <w:color w:val="DCDCDC"/>
        </w:rPr>
        <w:t xml:space="preserve">ulottuu maantieteellisesti eri puolille tai rajoittuu tiettyihin oikeudenaloihin</w:t>
      </w:r>
      <w:r>
        <w:t xml:space="preserve">. </w:t>
      </w:r>
      <w:r>
        <w:t xml:space="preserve">Erityisesti maissa, joissa on liittovaltion hallintojärjestelmä, on tyypillisesti sekä </w:t>
      </w:r>
      <w:r>
        <w:rPr>
          <w:color w:val="2F4F4F"/>
        </w:rPr>
        <w:t xml:space="preserve">liittovaltion korkein oikeus (kuten </w:t>
      </w:r>
      <w:r>
        <w:rPr>
          <w:color w:val="556B2F"/>
        </w:rPr>
        <w:t xml:space="preserve">Yhdysvaltojen korkein oikeus</w:t>
      </w:r>
      <w:r>
        <w:rPr>
          <w:color w:val="2F4F4F"/>
        </w:rPr>
        <w:t xml:space="preserve">) että kunkin osavaltion korkeimmat tuomioistuimet (kuten Nevadan korkein oikeus), joista </w:t>
      </w:r>
      <w:r>
        <w:t xml:space="preserve">ensin mainittu on toimivaltainen jälkimmäiseen nähden vain siltä osin kuin liittovaltion perustuslaki ulottaa liittovaltion lain osavaltion lakiin nähden. </w:t>
      </w:r>
      <w:r>
        <w:rPr>
          <w:color w:val="6B8E23"/>
        </w:rPr>
        <w:t xml:space="preserve">Siviilioikeusjärjestelmään perustuvissa </w:t>
      </w:r>
      <w:r>
        <w:t xml:space="preserve">oikeusjärjestelmissä </w:t>
      </w:r>
      <w:r>
        <w:t xml:space="preserve">on usein </w:t>
      </w:r>
      <w:r>
        <w:rPr>
          <w:color w:val="A0522D"/>
        </w:rPr>
        <w:t xml:space="preserve">tavallisista tuomioistuimista erillään oleva hallintotuomioistuinten hierarkia, jota johtaa korkein hallintotuomioistuin</w:t>
      </w:r>
      <w:r>
        <w:t xml:space="preserve">, kuten Alankomaissa. Useilla lainkäyttöalueilla on myös erillinen perustuslakituomioistuin (joka kehitettiin ensimmäisen kerran </w:t>
      </w:r>
      <w:r>
        <w:rPr>
          <w:color w:val="228B22"/>
        </w:rPr>
        <w:t xml:space="preserve">Tšekkoslovakian perustuslaissa vuonna </w:t>
      </w:r>
      <w:r>
        <w:t xml:space="preserve">1920), kuten </w:t>
      </w:r>
      <w:r>
        <w:rPr>
          <w:color w:val="191970"/>
        </w:rPr>
        <w:t xml:space="preserve">Itävallassa, Ranskassa, Saksassa, Luxemburgissa, Portugalissa, Espanjassa ja Etelä-Afrikassa</w:t>
      </w:r>
      <w:r>
        <w:t xml:space="preserve">.</w:t>
      </w:r>
    </w:p>
    <w:p>
      <w:r>
        <w:rPr>
          <w:b/>
        </w:rPr>
        <w:t xml:space="preserve">Kysymys 0</w:t>
      </w:r>
    </w:p>
    <w:p>
      <w:r>
        <w:t xml:space="preserve">Maat, joissa on useampi kuin yksi korkein oikeus, voivat jakaa ensisijaisuutensa minkä tekijöiden perusteella?</w:t>
      </w:r>
    </w:p>
    <w:p>
      <w:r>
        <w:rPr>
          <w:b/>
        </w:rPr>
        <w:t xml:space="preserve">Kysymys 1</w:t>
      </w:r>
    </w:p>
    <w:p>
      <w:r>
        <w:t xml:space="preserve">Mikä on esimerkki korkeimmasta tuomioistuimesta liittovaltion hallintojärjestelmässä?</w:t>
      </w:r>
    </w:p>
    <w:p>
      <w:r>
        <w:rPr>
          <w:b/>
        </w:rPr>
        <w:t xml:space="preserve">Kysymys 2</w:t>
      </w:r>
    </w:p>
    <w:p>
      <w:r>
        <w:t xml:space="preserve">Missä maissa on erillinen korkein oikeus päättämässä perustuslaillisista asioista?</w:t>
      </w:r>
    </w:p>
    <w:p>
      <w:r>
        <w:rPr>
          <w:b/>
        </w:rPr>
        <w:t xml:space="preserve">Kysymys 3</w:t>
      </w:r>
    </w:p>
    <w:p>
      <w:r>
        <w:t xml:space="preserve">Minkälaisessa oikeusjärjestelmässä on tuomioistuinjärjestelmä, jossa on eri hallintotuomioistuinten hierarkia?</w:t>
      </w:r>
    </w:p>
    <w:p>
      <w:r>
        <w:rPr>
          <w:b/>
        </w:rPr>
        <w:t xml:space="preserve">Kysymys 4</w:t>
      </w:r>
    </w:p>
    <w:p>
      <w:r>
        <w:t xml:space="preserve">Miten jotkin "liittovaltion tuomioistuinten" lainkäyttöalueet on jaettu?</w:t>
      </w:r>
    </w:p>
    <w:p>
      <w:r>
        <w:rPr>
          <w:b/>
        </w:rPr>
        <w:t xml:space="preserve">Kysymys 5</w:t>
      </w:r>
    </w:p>
    <w:p>
      <w:r>
        <w:t xml:space="preserve">Millaisia ylimpiä tuomioistuimia siviilihallintojärjestelmän maissa on?</w:t>
      </w:r>
    </w:p>
    <w:p>
      <w:r>
        <w:rPr>
          <w:b/>
        </w:rPr>
        <w:t xml:space="preserve">Kysymys 6</w:t>
      </w:r>
    </w:p>
    <w:p>
      <w:r>
        <w:t xml:space="preserve">Mikä asiakirja kirjoitettiin vuonna 1902?</w:t>
      </w:r>
    </w:p>
    <w:p>
      <w:r>
        <w:rPr>
          <w:b/>
        </w:rPr>
        <w:t xml:space="preserve">Kysymys 7</w:t>
      </w:r>
    </w:p>
    <w:p>
      <w:r>
        <w:t xml:space="preserve">Mitä on usein lainkäyttöalueilla, joilla on liittovaltion lakijärjestelmä?</w:t>
      </w:r>
    </w:p>
    <w:p>
      <w:r>
        <w:rPr>
          <w:b/>
        </w:rPr>
        <w:t xml:space="preserve">Teksti numero 2</w:t>
      </w:r>
    </w:p>
    <w:p>
      <w:r>
        <w:t xml:space="preserve">Common law -järjestelmää käyttävissä oikeusjärjestelmissä </w:t>
      </w:r>
      <w:r>
        <w:t xml:space="preserve">sovelletaan </w:t>
      </w:r>
      <w:r>
        <w:rPr>
          <w:color w:val="DCDCDC"/>
        </w:rPr>
        <w:t xml:space="preserve">stare decisis </w:t>
      </w:r>
      <w:r>
        <w:rPr>
          <w:color w:val="A9A9A9"/>
        </w:rPr>
        <w:t xml:space="preserve">-periaatetta</w:t>
      </w:r>
      <w:r>
        <w:t xml:space="preserve">, jonka mukaan korkeimman oikeuden </w:t>
      </w:r>
      <w:r>
        <w:rPr>
          <w:color w:val="2F4F4F"/>
        </w:rPr>
        <w:t xml:space="preserve">päätöksissään</w:t>
      </w:r>
      <w:r>
        <w:t xml:space="preserve"> soveltamat periaatteet </w:t>
      </w:r>
      <w:r>
        <w:rPr>
          <w:color w:val="2F4F4F"/>
        </w:rPr>
        <w:t xml:space="preserve">sitovat </w:t>
      </w:r>
      <w:r>
        <w:t xml:space="preserve">kaikkia alempia tuomioistuimia; tämän tarkoituksena on varmistaa lain yhdenmukainen tulkinta ja täytäntöönpano. </w:t>
      </w:r>
      <w:r>
        <w:rPr>
          <w:color w:val="556B2F"/>
        </w:rPr>
        <w:t xml:space="preserve">Siviilioikeudellisilla lainkäyttöalueilla </w:t>
      </w:r>
      <w:r>
        <w:t xml:space="preserve">stare decisis -periaatetta ei yleensä katsota sovellettavan, joten </w:t>
      </w:r>
      <w:r>
        <w:rPr>
          <w:color w:val="6B8E23"/>
        </w:rPr>
        <w:t xml:space="preserve">korkeimman oikeuden päätökset </w:t>
      </w:r>
      <w:r>
        <w:t xml:space="preserve">eivät välttämättä sido </w:t>
      </w:r>
      <w:r>
        <w:rPr>
          <w:color w:val="A0522D"/>
        </w:rPr>
        <w:t xml:space="preserve">sitä välittömästi käsiteltävänä olevaa asiaa </w:t>
      </w:r>
      <w:r>
        <w:t xml:space="preserve">pidemmälle</w:t>
      </w:r>
      <w:r>
        <w:t xml:space="preserve">; käytännössä korkeimman oikeuden päätökset muodostavat kuitenkin yleensä </w:t>
      </w:r>
      <w:r>
        <w:rPr>
          <w:color w:val="228B22"/>
        </w:rPr>
        <w:t xml:space="preserve">erittäin vahvan ennakkotapauksen </w:t>
      </w:r>
      <w:r>
        <w:t xml:space="preserve">eli </w:t>
      </w:r>
      <w:r>
        <w:rPr>
          <w:color w:val="191970"/>
        </w:rPr>
        <w:t xml:space="preserve">jurisprudence constante -periaatteen </w:t>
      </w:r>
      <w:r>
        <w:t xml:space="preserve">sekä itseään että kaikkia alempia tuomioistuimia varten.</w:t>
      </w:r>
    </w:p>
    <w:p>
      <w:r>
        <w:rPr>
          <w:b/>
        </w:rPr>
        <w:t xml:space="preserve">Kysymys 0</w:t>
      </w:r>
    </w:p>
    <w:p>
      <w:r>
        <w:t xml:space="preserve">Mikä termi kuvaa järjestelmää, jossa korkeimman oikeuden päätökset sitovat alempia tuomioistuimia?</w:t>
      </w:r>
    </w:p>
    <w:p>
      <w:r>
        <w:rPr>
          <w:b/>
        </w:rPr>
        <w:t xml:space="preserve">Kysymys 1</w:t>
      </w:r>
    </w:p>
    <w:p>
      <w:r>
        <w:t xml:space="preserve">Mihin lainkäyttöalueisiin tätä järjestelmää ei sovelleta?</w:t>
      </w:r>
    </w:p>
    <w:p>
      <w:r>
        <w:rPr>
          <w:b/>
        </w:rPr>
        <w:t xml:space="preserve">Kysymys 2</w:t>
      </w:r>
    </w:p>
    <w:p>
      <w:r>
        <w:t xml:space="preserve">Siviilioikeudellisessa oikeusjärjestelmässä korkeimman oikeuden päätökset ovat sitovia vain mitä päätöksiä varten?</w:t>
      </w:r>
    </w:p>
    <w:p>
      <w:r>
        <w:rPr>
          <w:b/>
        </w:rPr>
        <w:t xml:space="preserve">Kysymys 3</w:t>
      </w:r>
    </w:p>
    <w:p>
      <w:r>
        <w:t xml:space="preserve">Jopa siviilioikeudellisissa maissa korkeimpien tuomioistuinten päätökset vahvistavat mitä?</w:t>
      </w:r>
    </w:p>
    <w:p>
      <w:r>
        <w:rPr>
          <w:b/>
        </w:rPr>
        <w:t xml:space="preserve">Kysymys 4</w:t>
      </w:r>
    </w:p>
    <w:p>
      <w:r>
        <w:t xml:space="preserve">Mikä on oikeudellinen termi useiden tuomioistuinten päätösten muodostamalle ennakkotapaukselle?</w:t>
      </w:r>
    </w:p>
    <w:p>
      <w:r>
        <w:rPr>
          <w:b/>
        </w:rPr>
        <w:t xml:space="preserve">Kysymys 5</w:t>
      </w:r>
    </w:p>
    <w:p>
      <w:r>
        <w:t xml:space="preserve">Mitä oppia sovelletaan lainkäyttöalueilla, joilla on korkein oikeusjärjestelmä?</w:t>
      </w:r>
    </w:p>
    <w:p>
      <w:r>
        <w:rPr>
          <w:b/>
        </w:rPr>
        <w:t xml:space="preserve">Kysymys 6</w:t>
      </w:r>
    </w:p>
    <w:p>
      <w:r>
        <w:t xml:space="preserve">Mitä stare decisis sanoo alempien tuomioistuinten tekemistä päätöksistä korkeimman oikeuden osalta?</w:t>
      </w:r>
    </w:p>
    <w:p>
      <w:r>
        <w:rPr>
          <w:b/>
        </w:rPr>
        <w:t xml:space="preserve">Kysymys 7</w:t>
      </w:r>
    </w:p>
    <w:p>
      <w:r>
        <w:t xml:space="preserve">Mikä on siviilioikeuden ennakkotapaus?</w:t>
      </w:r>
    </w:p>
    <w:p>
      <w:r>
        <w:rPr>
          <w:b/>
        </w:rPr>
        <w:t xml:space="preserve">Kysymys 8</w:t>
      </w:r>
    </w:p>
    <w:p>
      <w:r>
        <w:t xml:space="preserve">Mitkä eivät välttämättä ole sitovia common law -alueilla?</w:t>
      </w:r>
    </w:p>
    <w:p>
      <w:r>
        <w:rPr>
          <w:b/>
        </w:rPr>
        <w:t xml:space="preserve">Teksti numero 3</w:t>
      </w:r>
    </w:p>
    <w:p>
      <w:r>
        <w:t xml:space="preserve">Kanadassa </w:t>
      </w:r>
      <w:r>
        <w:rPr>
          <w:color w:val="A9A9A9"/>
        </w:rPr>
        <w:t xml:space="preserve">Kanadan korkein oikeus </w:t>
      </w:r>
      <w:r>
        <w:t xml:space="preserve">perustettiin vuonna </w:t>
      </w:r>
      <w:r>
        <w:rPr>
          <w:color w:val="DCDCDC"/>
        </w:rPr>
        <w:t xml:space="preserve">1875</w:t>
      </w:r>
      <w:r>
        <w:t xml:space="preserve">, mutta siitä tuli maan korkein oikeus vasta vuonna </w:t>
      </w:r>
      <w:r>
        <w:rPr>
          <w:color w:val="2F4F4F"/>
        </w:rPr>
        <w:t xml:space="preserve">1949</w:t>
      </w:r>
      <w:r>
        <w:t xml:space="preserve">, kun </w:t>
      </w:r>
      <w:r>
        <w:rPr>
          <w:color w:val="556B2F"/>
        </w:rPr>
        <w:t xml:space="preserve">oikeus hakea muutosta </w:t>
      </w:r>
      <w:r>
        <w:rPr>
          <w:color w:val="6B8E23"/>
        </w:rPr>
        <w:t xml:space="preserve">Privy Councilin oikeuskomitealta </w:t>
      </w:r>
      <w:r>
        <w:t xml:space="preserve">poistettiin. Tuomioistuin käsittelee </w:t>
      </w:r>
      <w:r>
        <w:rPr>
          <w:color w:val="A0522D"/>
        </w:rPr>
        <w:t xml:space="preserve">valitukset provinssien ja territorioiden muutoksenhakutuomioistuinten päätöksistä sekä valitukset liittovaltion muutoksenhakutuomioistuimen (Federal Court of Appeal) päätöksistä</w:t>
      </w:r>
      <w:r>
        <w:t xml:space="preserve">. </w:t>
      </w:r>
      <w:r>
        <w:rPr>
          <w:color w:val="228B22"/>
        </w:rPr>
        <w:t xml:space="preserve">Tuomioistuimen päätökset ovat lopullisia ja sitovat </w:t>
      </w:r>
      <w:r>
        <w:t xml:space="preserve">liittovaltion tuomioistuimia sekä kaikkien provinssien ja territorioiden tuomioistuimia. Nimike "korkein" voi olla sekava, koska </w:t>
      </w:r>
      <w:r>
        <w:rPr>
          <w:color w:val="191970"/>
        </w:rPr>
        <w:t xml:space="preserve">esimerkiksi Brittiläisen Kolumbian korkeimmalla oikeudella ei ole viimeistä sananvaltaa, ja siellä käsitellyistä kiistanalaisista tapauksista valitetaan usein ylempiin tuomioistuimiin </w:t>
      </w:r>
      <w:r>
        <w:t xml:space="preserve">- itse asiassa se on yksi alemmista tuomioistuimista tällaisessa prosessissa.</w:t>
      </w:r>
    </w:p>
    <w:p>
      <w:r>
        <w:rPr>
          <w:b/>
        </w:rPr>
        <w:t xml:space="preserve">Kysymys 0</w:t>
      </w:r>
    </w:p>
    <w:p>
      <w:r>
        <w:t xml:space="preserve">Milloin Kanadan korkein oikeus perustettiin?</w:t>
      </w:r>
    </w:p>
    <w:p>
      <w:r>
        <w:rPr>
          <w:b/>
        </w:rPr>
        <w:t xml:space="preserve">Kysymys 1</w:t>
      </w:r>
    </w:p>
    <w:p>
      <w:r>
        <w:t xml:space="preserve">Kanadan korkeimmasta oikeudesta tuli maan korkein oikeus vasta milloin?</w:t>
      </w:r>
    </w:p>
    <w:p>
      <w:r>
        <w:rPr>
          <w:b/>
        </w:rPr>
        <w:t xml:space="preserve">Kysymys 2</w:t>
      </w:r>
    </w:p>
    <w:p>
      <w:r>
        <w:t xml:space="preserve">Jos maakunnallisesta tapauksesta valitetaan, miten korkeimman oikeuden päätöstä sovelletaan?</w:t>
      </w:r>
    </w:p>
    <w:p>
      <w:r>
        <w:rPr>
          <w:b/>
        </w:rPr>
        <w:t xml:space="preserve">Kysymys 3</w:t>
      </w:r>
    </w:p>
    <w:p>
      <w:r>
        <w:t xml:space="preserve">Ennen vuotta 1949 Kanadan korkeimman oikeuden päätöksistä voitiin valittaa mille elimelle?</w:t>
      </w:r>
    </w:p>
    <w:p>
      <w:r>
        <w:rPr>
          <w:b/>
        </w:rPr>
        <w:t xml:space="preserve">Kysymys 4</w:t>
      </w:r>
    </w:p>
    <w:p>
      <w:r>
        <w:t xml:space="preserve">Mikä perustettiin vuonna 1785?</w:t>
      </w:r>
    </w:p>
    <w:p>
      <w:r>
        <w:rPr>
          <w:b/>
        </w:rPr>
        <w:t xml:space="preserve">Kysymys 5</w:t>
      </w:r>
    </w:p>
    <w:p>
      <w:r>
        <w:t xml:space="preserve">Mikä lakkautettiin vuonna 1499?</w:t>
      </w:r>
    </w:p>
    <w:p>
      <w:r>
        <w:rPr>
          <w:b/>
        </w:rPr>
        <w:t xml:space="preserve">Kysymys 6</w:t>
      </w:r>
    </w:p>
    <w:p>
      <w:r>
        <w:t xml:space="preserve">Mitä salaisen neuvoston oikeudellinen komitea käsittelee?</w:t>
      </w:r>
    </w:p>
    <w:p>
      <w:r>
        <w:rPr>
          <w:b/>
        </w:rPr>
        <w:t xml:space="preserve">Kysymys 7</w:t>
      </w:r>
    </w:p>
    <w:p>
      <w:r>
        <w:t xml:space="preserve">Miksi otsikko "korkein oikeus" voi olla hämmentävä?</w:t>
      </w:r>
    </w:p>
    <w:p>
      <w:r>
        <w:rPr>
          <w:b/>
        </w:rPr>
        <w:t xml:space="preserve">Teksti numero 4</w:t>
      </w:r>
    </w:p>
    <w:p>
      <w:r>
        <w:t xml:space="preserve">Hongkongissa Hongkongin korkein oikeus (nykyisin Hongkongin korkein oikeus) toimi viimeisenä muutoksenhakutuomioistuimena siirtomaa-aikana, joka päättyi </w:t>
      </w:r>
      <w:r>
        <w:rPr>
          <w:color w:val="A9A9A9"/>
        </w:rPr>
        <w:t xml:space="preserve">itsemääräämisoikeuden siirtymiseen </w:t>
      </w:r>
      <w:r>
        <w:rPr>
          <w:color w:val="DCDCDC"/>
        </w:rPr>
        <w:t xml:space="preserve">vuonna 1997</w:t>
      </w:r>
      <w:r>
        <w:t xml:space="preserve">. </w:t>
      </w:r>
      <w:r>
        <w:t xml:space="preserve">Lopullinen tuomiovalta, kuten muissakin brittiläisissä siirtokunnissa, oli </w:t>
      </w:r>
      <w:r>
        <w:rPr>
          <w:color w:val="6B8E23"/>
        </w:rPr>
        <w:t xml:space="preserve">Lontoossa, Yhdistyneessä kuningaskunnassa </w:t>
      </w:r>
      <w:r>
        <w:t xml:space="preserve">sijaitsevalla </w:t>
      </w:r>
      <w:r>
        <w:rPr>
          <w:color w:val="556B2F"/>
        </w:rPr>
        <w:t xml:space="preserve">Judicial Committee of the Privy Council</w:t>
      </w:r>
      <w:r>
        <w:rPr>
          <w:color w:val="2F4F4F"/>
        </w:rPr>
        <w:t xml:space="preserve">illa </w:t>
      </w:r>
      <w:r>
        <w:rPr>
          <w:color w:val="2F4F4F"/>
        </w:rPr>
        <w:t xml:space="preserve">(JCPC</w:t>
      </w:r>
      <w:r>
        <w:t xml:space="preserve">)</w:t>
      </w:r>
      <w:r>
        <w:t xml:space="preserve">. </w:t>
      </w:r>
      <w:r>
        <w:t xml:space="preserve">Nyt lopullinen tuomiovalta kuuluu </w:t>
      </w:r>
      <w:r>
        <w:t xml:space="preserve">vuonna </w:t>
      </w:r>
      <w:r>
        <w:rPr>
          <w:color w:val="228B22"/>
        </w:rPr>
        <w:t xml:space="preserve">1997</w:t>
      </w:r>
      <w:r>
        <w:t xml:space="preserve"> perustetulle </w:t>
      </w:r>
      <w:r>
        <w:rPr>
          <w:color w:val="A0522D"/>
        </w:rPr>
        <w:t xml:space="preserve">Court of Final Appealille</w:t>
      </w:r>
      <w:r>
        <w:t xml:space="preserve">. Perustuslain eli perustuslain mukaan alue on edelleen common law -oikeudellinen tuomioistuin. Näin ollen </w:t>
      </w:r>
      <w:r>
        <w:rPr>
          <w:color w:val="191970"/>
        </w:rPr>
        <w:t xml:space="preserve">tuomareita voidaan palkata muista common law -alueista (myös Englannista ja Walesista), ja he voivat jatkaa työskentelyä oikeuslaitoksessa </w:t>
      </w:r>
      <w:r>
        <w:t xml:space="preserve">perustuslain 92 artiklan mukaisesti. Toisaalta </w:t>
      </w:r>
      <w:r>
        <w:t xml:space="preserve">itse peruslain tulkintavaltuudet on annettu </w:t>
      </w:r>
      <w:r>
        <w:rPr>
          <w:color w:val="8B0000"/>
        </w:rPr>
        <w:t xml:space="preserve">Pekingissä</w:t>
      </w:r>
      <w:r>
        <w:t xml:space="preserve"> toimivalle kansallisen kansankongressin pysyvälle komitealle </w:t>
      </w:r>
      <w:r>
        <w:t xml:space="preserve">(ilman taannehtivaa vaikutusta), ja </w:t>
      </w:r>
      <w:r>
        <w:rPr>
          <w:color w:val="483D8B"/>
        </w:rPr>
        <w:t xml:space="preserve">tuomioistuimilla on oikeus tulkita peruslakia käsitellessään asioita </w:t>
      </w:r>
      <w:r>
        <w:t xml:space="preserve">peruslain 158 artiklan mukaisesti.</w:t>
      </w:r>
      <w:r>
        <w:t xml:space="preserve"> Tästä järjestelystä tuli kiistanalainen oleskeluoikeuskysymyksen vuoksi vuonna 1999, mikä herätti huolta oikeuslaitoksen riippumattomuudesta.</w:t>
      </w:r>
    </w:p>
    <w:p>
      <w:r>
        <w:rPr>
          <w:b/>
        </w:rPr>
        <w:t xml:space="preserve">Kysymys 0</w:t>
      </w:r>
    </w:p>
    <w:p>
      <w:r>
        <w:t xml:space="preserve">Milloin Iso-Britannia luopui virallisesti Hongkongin suvereniteetista?</w:t>
      </w:r>
    </w:p>
    <w:p>
      <w:r>
        <w:rPr>
          <w:b/>
        </w:rPr>
        <w:t xml:space="preserve">Kysymys 1</w:t>
      </w:r>
    </w:p>
    <w:p>
      <w:r>
        <w:t xml:space="preserve">Kun Hongkong oli Ison-Britannian siirtomaa, mikä elin oli korkein muutoksenhakutuomioistuin?</w:t>
      </w:r>
    </w:p>
    <w:p>
      <w:r>
        <w:rPr>
          <w:b/>
        </w:rPr>
        <w:t xml:space="preserve">Kysymys 2</w:t>
      </w:r>
    </w:p>
    <w:p>
      <w:r>
        <w:t xml:space="preserve">Missä JCPC sijaitsee?</w:t>
      </w:r>
    </w:p>
    <w:p>
      <w:r>
        <w:rPr>
          <w:b/>
        </w:rPr>
        <w:t xml:space="preserve">Kysymys 3</w:t>
      </w:r>
    </w:p>
    <w:p>
      <w:r>
        <w:t xml:space="preserve">Milloin lopullinen muutoksenhakutuomioistuin perustettiin?</w:t>
      </w:r>
    </w:p>
    <w:p>
      <w:r>
        <w:rPr>
          <w:b/>
        </w:rPr>
        <w:t xml:space="preserve">Kysymys 4</w:t>
      </w:r>
    </w:p>
    <w:p>
      <w:r>
        <w:t xml:space="preserve">Missä kaupungissa on kansallisen kansankongressin pysyvän komitean istuntopaikka?</w:t>
      </w:r>
    </w:p>
    <w:p>
      <w:r>
        <w:rPr>
          <w:b/>
        </w:rPr>
        <w:t xml:space="preserve">Kysymys 5</w:t>
      </w:r>
    </w:p>
    <w:p>
      <w:r>
        <w:t xml:space="preserve">Mikä tapahtuma tapahtui Hongkongissa vuonna 1979?</w:t>
      </w:r>
    </w:p>
    <w:p>
      <w:r>
        <w:rPr>
          <w:b/>
        </w:rPr>
        <w:t xml:space="preserve">Kysymys 6</w:t>
      </w:r>
    </w:p>
    <w:p>
      <w:r>
        <w:t xml:space="preserve">Mikä tunnetaan myös nimellä CJPC?</w:t>
      </w:r>
    </w:p>
    <w:p>
      <w:r>
        <w:rPr>
          <w:b/>
        </w:rPr>
        <w:t xml:space="preserve">Kysymys 7</w:t>
      </w:r>
    </w:p>
    <w:p>
      <w:r>
        <w:t xml:space="preserve">Mitä luotiin vuonna 1979?</w:t>
      </w:r>
    </w:p>
    <w:p>
      <w:r>
        <w:rPr>
          <w:b/>
        </w:rPr>
        <w:t xml:space="preserve">Kysymys 8</w:t>
      </w:r>
    </w:p>
    <w:p>
      <w:r>
        <w:t xml:space="preserve">Mitä perustuslain 29 artiklassa sanotaan?</w:t>
      </w:r>
    </w:p>
    <w:p>
      <w:r>
        <w:rPr>
          <w:b/>
        </w:rPr>
        <w:t xml:space="preserve">Kysymys 9</w:t>
      </w:r>
    </w:p>
    <w:p>
      <w:r>
        <w:t xml:space="preserve">Mitä perustuslain 185 artiklassa sanotaan?</w:t>
      </w:r>
    </w:p>
    <w:p>
      <w:r>
        <w:rPr>
          <w:b/>
        </w:rPr>
        <w:t xml:space="preserve">Teksti numero 5</w:t>
      </w:r>
    </w:p>
    <w:p>
      <w:r>
        <w:t xml:space="preserve">Intiassa </w:t>
      </w:r>
      <w:r>
        <w:rPr>
          <w:color w:val="A9A9A9"/>
        </w:rPr>
        <w:t xml:space="preserve">Intian korkein oikeus </w:t>
      </w:r>
      <w:r>
        <w:t xml:space="preserve">perustettiin </w:t>
      </w:r>
      <w:r>
        <w:rPr>
          <w:color w:val="DCDCDC"/>
        </w:rPr>
        <w:t xml:space="preserve">28. tammikuuta 1950 </w:t>
      </w:r>
      <w:r>
        <w:rPr>
          <w:color w:val="2F4F4F"/>
        </w:rPr>
        <w:t xml:space="preserve">perustuslain </w:t>
      </w:r>
      <w:r>
        <w:t xml:space="preserve">hyväksymisen jälkeen</w:t>
      </w:r>
      <w:r>
        <w:t xml:space="preserve">. </w:t>
      </w:r>
      <w:r>
        <w:t xml:space="preserve">Intian perustuslain </w:t>
      </w:r>
      <w:r>
        <w:rPr>
          <w:color w:val="556B2F"/>
        </w:rPr>
        <w:t xml:space="preserve">141 artiklassa </w:t>
      </w:r>
      <w:r>
        <w:t xml:space="preserve">todetaan, että </w:t>
      </w:r>
      <w:r>
        <w:rPr>
          <w:color w:val="6B8E23"/>
        </w:rPr>
        <w:t xml:space="preserve">korkeimman oikeuden julistama laki sitoo kaikkia tuomioistuimia Intian alueella</w:t>
      </w:r>
      <w:r>
        <w:t xml:space="preserve">. </w:t>
      </w:r>
      <w:r>
        <w:t xml:space="preserve">Se on Intian korkein tuomioistuin, ja sillä on ylin tuomiovalta tulkita </w:t>
      </w:r>
      <w:r>
        <w:rPr>
          <w:color w:val="A0522D"/>
        </w:rPr>
        <w:t xml:space="preserve">perustuslakia </w:t>
      </w:r>
      <w:r>
        <w:t xml:space="preserve">ja ratkaista kansallisen lainsäädännön kysymyksiä (mukaan lukien </w:t>
      </w:r>
      <w:r>
        <w:rPr>
          <w:color w:val="228B22"/>
        </w:rPr>
        <w:t xml:space="preserve">paikalliset säädökset)</w:t>
      </w:r>
      <w:r>
        <w:t xml:space="preserve">. </w:t>
      </w:r>
      <w:r>
        <w:t xml:space="preserve">Korkeimmalla oikeudella on myös oikeus käyttää </w:t>
      </w:r>
      <w:r>
        <w:rPr>
          <w:color w:val="191970"/>
        </w:rPr>
        <w:t xml:space="preserve">muutoksenhakuvaltaa </w:t>
      </w:r>
      <w:r>
        <w:rPr>
          <w:color w:val="8B0000"/>
        </w:rPr>
        <w:t xml:space="preserve">oikeusvaltion periaatteiden noudattamisen varmistamiseksi</w:t>
      </w:r>
      <w:r>
        <w:t xml:space="preserve">.</w:t>
      </w:r>
    </w:p>
    <w:p>
      <w:r>
        <w:rPr>
          <w:b/>
        </w:rPr>
        <w:t xml:space="preserve">Kysymys 0</w:t>
      </w:r>
    </w:p>
    <w:p>
      <w:r>
        <w:t xml:space="preserve">Minä päivänä Intian korkein oikeus perustettiin?</w:t>
      </w:r>
    </w:p>
    <w:p>
      <w:r>
        <w:rPr>
          <w:b/>
        </w:rPr>
        <w:t xml:space="preserve">Kysymys 1</w:t>
      </w:r>
    </w:p>
    <w:p>
      <w:r>
        <w:t xml:space="preserve">Minkä Intian perustuslain artiklan mukaan korkeimman oikeuden päätökset sitovat alempia tuomioistuimia?</w:t>
      </w:r>
    </w:p>
    <w:p>
      <w:r>
        <w:rPr>
          <w:b/>
        </w:rPr>
        <w:t xml:space="preserve">Kysymys 2</w:t>
      </w:r>
    </w:p>
    <w:p>
      <w:r>
        <w:t xml:space="preserve">Intian korkeimmalla oikeudella on ylin valta määritellä tulkinnat mistä?</w:t>
      </w:r>
    </w:p>
    <w:p>
      <w:r>
        <w:rPr>
          <w:b/>
        </w:rPr>
        <w:t xml:space="preserve">Kysymys 3</w:t>
      </w:r>
    </w:p>
    <w:p>
      <w:r>
        <w:t xml:space="preserve">Kun korkein oikeus varmistaa, että alemmat tuomioistuimet ovat soveltaneet lakia oikein, sitä kutsutaan miksi?</w:t>
      </w:r>
    </w:p>
    <w:p>
      <w:r>
        <w:rPr>
          <w:b/>
        </w:rPr>
        <w:t xml:space="preserve">Kysymys 4</w:t>
      </w:r>
    </w:p>
    <w:p>
      <w:r>
        <w:t xml:space="preserve">Kansallisten lakien lisäksi Intian korkein oikeus voi tulkita myös mitä säädöksiä?</w:t>
      </w:r>
    </w:p>
    <w:p>
      <w:r>
        <w:rPr>
          <w:b/>
        </w:rPr>
        <w:t xml:space="preserve">Kysymys 5</w:t>
      </w:r>
    </w:p>
    <w:p>
      <w:r>
        <w:t xml:space="preserve">Mikä luotiin 29. tammikuuta 1850?</w:t>
      </w:r>
    </w:p>
    <w:p>
      <w:r>
        <w:rPr>
          <w:b/>
        </w:rPr>
        <w:t xml:space="preserve">Kysymys 6</w:t>
      </w:r>
    </w:p>
    <w:p>
      <w:r>
        <w:t xml:space="preserve">Mikä hyväksyttiin Intian korkeimman oikeuden perustamisen jälkeen?</w:t>
      </w:r>
    </w:p>
    <w:p>
      <w:r>
        <w:rPr>
          <w:b/>
        </w:rPr>
        <w:t xml:space="preserve">Kysymys 7</w:t>
      </w:r>
    </w:p>
    <w:p>
      <w:r>
        <w:t xml:space="preserve">Mitä sanotaan Intian perustuslain 414 artiklassa?</w:t>
      </w:r>
    </w:p>
    <w:p>
      <w:r>
        <w:rPr>
          <w:b/>
        </w:rPr>
        <w:t xml:space="preserve">Kysymys 8</w:t>
      </w:r>
    </w:p>
    <w:p>
      <w:r>
        <w:t xml:space="preserve">Miksi korkeimmalla oikeudella on tuomiovalta?</w:t>
      </w:r>
    </w:p>
    <w:p>
      <w:r>
        <w:rPr>
          <w:b/>
        </w:rPr>
        <w:t xml:space="preserve">Teksti numero 6</w:t>
      </w:r>
    </w:p>
    <w:p>
      <w:r>
        <w:rPr>
          <w:color w:val="A9A9A9"/>
        </w:rPr>
        <w:t xml:space="preserve">Korkein oikeus </w:t>
      </w:r>
      <w:r>
        <w:t xml:space="preserve">on Irlannin korkein tuomioistuin. Sillä on </w:t>
      </w:r>
      <w:r>
        <w:t xml:space="preserve">valtuudet tulkita </w:t>
      </w:r>
      <w:r>
        <w:rPr>
          <w:color w:val="DCDCDC"/>
        </w:rPr>
        <w:t xml:space="preserve">perustuslakia </w:t>
      </w:r>
      <w:r>
        <w:t xml:space="preserve">ja kumota perustuslain vastaisia lakeja ja valtion toimia</w:t>
      </w:r>
      <w:r>
        <w:t xml:space="preserve">.</w:t>
      </w:r>
      <w:r>
        <w:t xml:space="preserve"> Se on myös korkein viranomainen lain tulkinnassa. Perustuslain mukaan sillä on oltava valtuudet tulkita perustuslakia, mutta sen valitusvaltuudet alempiin tuomioistuimiin nähden on määritelty laissa. Irlannin korkeimpaan oikeuteen kuuluu sen puheenjohtaja, </w:t>
      </w:r>
      <w:r>
        <w:rPr>
          <w:color w:val="2F4F4F"/>
        </w:rPr>
        <w:t xml:space="preserve">päällikkötuomari, </w:t>
      </w:r>
      <w:r>
        <w:t xml:space="preserve">ja </w:t>
      </w:r>
      <w:r>
        <w:rPr>
          <w:color w:val="556B2F"/>
        </w:rPr>
        <w:t xml:space="preserve">seitsemän </w:t>
      </w:r>
      <w:r>
        <w:rPr>
          <w:color w:val="6B8E23"/>
        </w:rPr>
        <w:t xml:space="preserve">muuta tuomaria</w:t>
      </w:r>
      <w:r>
        <w:t xml:space="preserve">. </w:t>
      </w:r>
      <w:r>
        <w:t xml:space="preserve">Presidentti nimittää korkeimman oikeuden tuomarit </w:t>
      </w:r>
      <w:r>
        <w:rPr>
          <w:color w:val="A0522D"/>
        </w:rPr>
        <w:t xml:space="preserve">hallituksen </w:t>
      </w:r>
      <w:r>
        <w:t xml:space="preserve">sitovan lausunnon mukaisesti</w:t>
      </w:r>
      <w:r>
        <w:t xml:space="preserve">. </w:t>
      </w:r>
      <w:r>
        <w:t xml:space="preserve">Korkein oikeus kokoontuu </w:t>
      </w:r>
      <w:r>
        <w:rPr>
          <w:color w:val="228B22"/>
        </w:rPr>
        <w:t xml:space="preserve">Dublinissa sijaitsevassa </w:t>
      </w:r>
      <w:r>
        <w:rPr>
          <w:color w:val="191970"/>
        </w:rPr>
        <w:t xml:space="preserve">Four Courtsissa</w:t>
      </w:r>
      <w:r>
        <w:t xml:space="preserve">.</w:t>
      </w:r>
    </w:p>
    <w:p>
      <w:r>
        <w:rPr>
          <w:b/>
        </w:rPr>
        <w:t xml:space="preserve">Kysymys 0</w:t>
      </w:r>
    </w:p>
    <w:p>
      <w:r>
        <w:t xml:space="preserve">Mikä on Irlannin korkein tuomioistuin?</w:t>
      </w:r>
    </w:p>
    <w:p>
      <w:r>
        <w:rPr>
          <w:b/>
        </w:rPr>
        <w:t xml:space="preserve">Kysymys 1</w:t>
      </w:r>
    </w:p>
    <w:p>
      <w:r>
        <w:t xml:space="preserve">Irlannin korkeimmalla oikeudella on valta päättää, ovatko lait sallittuja minkä asiakirjan nojalla?</w:t>
      </w:r>
    </w:p>
    <w:p>
      <w:r>
        <w:rPr>
          <w:b/>
        </w:rPr>
        <w:t xml:space="preserve">Kysymys 2</w:t>
      </w:r>
    </w:p>
    <w:p>
      <w:r>
        <w:t xml:space="preserve">Kuka on Irlannin korkeimman oikeuden korkein tuomari?</w:t>
      </w:r>
    </w:p>
    <w:p>
      <w:r>
        <w:rPr>
          <w:b/>
        </w:rPr>
        <w:t xml:space="preserve">Kysymys 3</w:t>
      </w:r>
    </w:p>
    <w:p>
      <w:r>
        <w:t xml:space="preserve">Kuinka monta muuta tuomaria Irlannin korkeimmassa oikeudessa istuu päällikkötuomarin lisäksi?</w:t>
      </w:r>
    </w:p>
    <w:p>
      <w:r>
        <w:rPr>
          <w:b/>
        </w:rPr>
        <w:t xml:space="preserve">Kysymys 4</w:t>
      </w:r>
    </w:p>
    <w:p>
      <w:r>
        <w:t xml:space="preserve">Missä Irlannin korkein oikeus sijaitsee?</w:t>
      </w:r>
    </w:p>
    <w:p>
      <w:r>
        <w:rPr>
          <w:b/>
        </w:rPr>
        <w:t xml:space="preserve">Kysymys 5</w:t>
      </w:r>
    </w:p>
    <w:p>
      <w:r>
        <w:t xml:space="preserve">Alemmissa tuomioistuimissa on ylituomari ja kuinka monta muuta tuomaria?</w:t>
      </w:r>
    </w:p>
    <w:p>
      <w:r>
        <w:rPr>
          <w:b/>
        </w:rPr>
        <w:t xml:space="preserve">Kysymys 6</w:t>
      </w:r>
    </w:p>
    <w:p>
      <w:r>
        <w:t xml:space="preserve">Minkä järjestön neuvoja päällikkötuomari noudattaa nimittäessään korkeimman oikeuden tuomareita? </w:t>
      </w:r>
    </w:p>
    <w:p>
      <w:r>
        <w:rPr>
          <w:b/>
        </w:rPr>
        <w:t xml:space="preserve">Kysymys 7</w:t>
      </w:r>
    </w:p>
    <w:p>
      <w:r>
        <w:t xml:space="preserve">Missä muutoksenhakutuomioistuin sijaitsee Dublinissa?</w:t>
      </w:r>
    </w:p>
    <w:p>
      <w:r>
        <w:rPr>
          <w:b/>
        </w:rPr>
        <w:t xml:space="preserve">Teksti numero 7</w:t>
      </w:r>
    </w:p>
    <w:p>
      <w:r>
        <w:t xml:space="preserve">Israelin korkein oikeus on Israelin valtion tuomioistuinjärjestelmän johtaja. Se on korkein oikeusaste. Korkeimman oikeuden istuntopaikka on </w:t>
      </w:r>
      <w:r>
        <w:rPr>
          <w:color w:val="DCDCDC"/>
        </w:rPr>
        <w:t xml:space="preserve">Jerusalemissa</w:t>
      </w:r>
      <w:r>
        <w:t xml:space="preserve">. Sen tuomiopiiriin kuuluu koko valtio. Korkeimman oikeuden päätös sitoo kaikkia muita tuomioistuimia paitsi korkeinta oikeutta itseään. Israelin korkein oikeus on </w:t>
      </w:r>
      <w:r>
        <w:rPr>
          <w:color w:val="2F4F4F"/>
        </w:rPr>
        <w:t xml:space="preserve">sekä muutoksenhakutuomioistuin että korkein oikeus</w:t>
      </w:r>
      <w:r>
        <w:t xml:space="preserve">. </w:t>
      </w:r>
      <w:r>
        <w:t xml:space="preserve">Muutoksenhakutuomioistuimena korkein oikeus käsittelee valitustapauksia (</w:t>
      </w:r>
      <w:r>
        <w:rPr>
          <w:color w:val="556B2F"/>
        </w:rPr>
        <w:t xml:space="preserve">sekä rikos- että siviilioikeudellisia), jotka </w:t>
      </w:r>
      <w:r>
        <w:t xml:space="preserve">koskevat käräjäoikeuksien tuomioita ja muita päätöksiä. Se käsittelee myös valituksia erilaisista oikeudellisista ja näennäisoikeudellisista päätöksistä, kuten Knesset-vaalien laillisuutta koskevista asioista ja asianajajaliiton kurinpitopäätöksistä. Koska korkein oikeus (heprea: Beit Mishpat Gavoha Le'Zedek בית משפט גבוה לצדק; tunnetaan myös nimikirjaimilla Bagatz בג "ץ), korkein oikeus ratkaisee ensimmäisenä oikeusasteena pääasiassa valtion viranomaisten päätösten laillisuutta koskevia asioita: Hallituksen päätökset, paikallisviranomaisten ja muiden elinten ja henkilöiden päätökset, jotka hoitavat julkisia tehtäviä lain nojalla, sekä </w:t>
      </w:r>
      <w:r>
        <w:rPr>
          <w:color w:val="6B8E23"/>
        </w:rPr>
        <w:t xml:space="preserve">Knessetin </w:t>
      </w:r>
      <w:r>
        <w:t xml:space="preserve">säätämien lakien perustuslainmukaisuutta koskevat suorat haasteet</w:t>
      </w:r>
      <w:r>
        <w:t xml:space="preserve">. Tuomioistuimella on laaja harkintavalta ratkaista asioita, joissa se katsoo, että on tarpeen myöntää oikeusapua oikeudenmukaisuuden vuoksi ja jotka eivät kuulu toisen tuomioistuimen toimivaltaan. Korkein oikeus myöntää </w:t>
      </w:r>
      <w:r>
        <w:rPr>
          <w:color w:val="A0522D"/>
        </w:rPr>
        <w:t xml:space="preserve">oikeusapua esimerkiksi kieltomääräyksillä, mandamuksella ja habeas corpus -määräyksillä sekä julistustuomioilla</w:t>
      </w:r>
      <w:r>
        <w:t xml:space="preserve">. Korkein oikeus voi myös istua jatkokäsittelyssä omasta tuomiostaan. Asiassa, jonka korkein oikeus on ratkaissut - joko muutoksenhakutuomioistuimena tai korkeimpana oikeusvaltiona - </w:t>
      </w:r>
      <w:r>
        <w:rPr>
          <w:color w:val="228B22"/>
        </w:rPr>
        <w:t xml:space="preserve">kolmen tai useamman tuomarin kokoonpanossa</w:t>
      </w:r>
      <w:r>
        <w:t xml:space="preserve">, se voi antaa tuomionsa jatkokäsittelyssä suuremmalla tuomarimäärällä. Lisäkäsittely voidaan järjestää, jos korkein oikeus tekee ratkaisun, joka on ristiriidassa aikaisemman ratkaisun kanssa, tai jos tuomioistuin katsoo, että tuomioistuimen ratkaisun merkitys, vaikeus tai uutuus oikeuttaa tällaisen käsittelyn. Korkeimmalla oikeudella on myös ainutlaatuinen valta määrätä </w:t>
      </w:r>
      <w:r>
        <w:rPr>
          <w:color w:val="191970"/>
        </w:rPr>
        <w:t xml:space="preserve">"trial de novo" </w:t>
      </w:r>
      <w:r>
        <w:t xml:space="preserve">(</w:t>
      </w:r>
      <w:r>
        <w:rPr>
          <w:color w:val="8B0000"/>
        </w:rPr>
        <w:t xml:space="preserve">uudelleenkäsittely)</w:t>
      </w:r>
      <w:r>
        <w:t xml:space="preserve">.</w:t>
      </w:r>
    </w:p>
    <w:p>
      <w:r>
        <w:rPr>
          <w:b/>
        </w:rPr>
        <w:t xml:space="preserve">Kysymys 0</w:t>
      </w:r>
    </w:p>
    <w:p>
      <w:r>
        <w:t xml:space="preserve">Missä sijaitsee Israelin korkein oikeus?</w:t>
      </w:r>
    </w:p>
    <w:p>
      <w:r>
        <w:rPr>
          <w:b/>
        </w:rPr>
        <w:t xml:space="preserve">Kysymys 1</w:t>
      </w:r>
    </w:p>
    <w:p>
      <w:r>
        <w:t xml:space="preserve">Mitkä kaksi päätehtävää Israelin korkeimmalla oikeudella on?</w:t>
      </w:r>
    </w:p>
    <w:p>
      <w:r>
        <w:rPr>
          <w:b/>
        </w:rPr>
        <w:t xml:space="preserve">Kysymys 2</w:t>
      </w:r>
    </w:p>
    <w:p>
      <w:r>
        <w:t xml:space="preserve">Mikä on Israelin lainsäädäntöelimen nimi?</w:t>
      </w:r>
    </w:p>
    <w:p>
      <w:r>
        <w:rPr>
          <w:b/>
        </w:rPr>
        <w:t xml:space="preserve">Kysymys 3</w:t>
      </w:r>
    </w:p>
    <w:p>
      <w:r>
        <w:t xml:space="preserve">Mitä sisäistä menetelmää Israelin korkein oikeus käyttää omien päätöstensä tarkistamiseen?</w:t>
      </w:r>
    </w:p>
    <w:p>
      <w:r>
        <w:rPr>
          <w:b/>
        </w:rPr>
        <w:t xml:space="preserve">Kysymys 4</w:t>
      </w:r>
    </w:p>
    <w:p>
      <w:r>
        <w:t xml:space="preserve">Uudelleenkäsittelyä kutsutaan myös nimellä mikä?</w:t>
      </w:r>
    </w:p>
    <w:p>
      <w:r>
        <w:rPr>
          <w:b/>
        </w:rPr>
        <w:t xml:space="preserve">Kysymys 5</w:t>
      </w:r>
    </w:p>
    <w:p>
      <w:r>
        <w:t xml:space="preserve">Missä istuu Israelin muutoksenhakutuomioistuin?</w:t>
      </w:r>
    </w:p>
    <w:p>
      <w:r>
        <w:rPr>
          <w:b/>
        </w:rPr>
        <w:t xml:space="preserve">Kysymys 6</w:t>
      </w:r>
    </w:p>
    <w:p>
      <w:r>
        <w:t xml:space="preserve">Millaisia tapauksia muutoksenhakutuomioistuin käsittelee?</w:t>
      </w:r>
    </w:p>
    <w:p>
      <w:r>
        <w:rPr>
          <w:b/>
        </w:rPr>
        <w:t xml:space="preserve">Kysymys 7</w:t>
      </w:r>
    </w:p>
    <w:p>
      <w:r>
        <w:t xml:space="preserve">Mitä korkein oikeus myöntää?</w:t>
      </w:r>
    </w:p>
    <w:p>
      <w:r>
        <w:rPr>
          <w:b/>
        </w:rPr>
        <w:t xml:space="preserve">Kysymys 8</w:t>
      </w:r>
    </w:p>
    <w:p>
      <w:r>
        <w:t xml:space="preserve">Mikä on "järjestysoikeudenkäynti de novo"?</w:t>
      </w:r>
    </w:p>
    <w:p>
      <w:r>
        <w:rPr>
          <w:b/>
        </w:rPr>
        <w:t xml:space="preserve">Teksti numero 8</w:t>
      </w:r>
    </w:p>
    <w:p>
      <w:r>
        <w:rPr>
          <w:color w:val="A9A9A9"/>
        </w:rPr>
        <w:t xml:space="preserve">Uusi Uuden-Seelannin korkein oikeus </w:t>
      </w:r>
      <w:r>
        <w:t xml:space="preserve">perustettiin virallisesti </w:t>
      </w:r>
      <w:r>
        <w:rPr>
          <w:color w:val="DCDCDC"/>
        </w:rPr>
        <w:t xml:space="preserve">vuoden 2004 alussa</w:t>
      </w:r>
      <w:r>
        <w:t xml:space="preserve">, mutta se aloitti toimintansa vasta heinäkuussa. </w:t>
      </w:r>
      <w:r>
        <w:rPr>
          <w:color w:val="2F4F4F"/>
        </w:rPr>
        <w:t xml:space="preserve">Uuden-Seelannin korkein oikeus </w:t>
      </w:r>
      <w:r>
        <w:t xml:space="preserve">tunnettiin vuoteen 1980 asti nimellä Supreme Court. </w:t>
      </w:r>
      <w:r>
        <w:t xml:space="preserve">Korkeimmalla oikeudella on </w:t>
      </w:r>
      <w:r>
        <w:rPr>
          <w:color w:val="556B2F"/>
        </w:rPr>
        <w:t xml:space="preserve">puhtaasti </w:t>
      </w:r>
      <w:r>
        <w:t xml:space="preserve">muutoksenhakutoimivalta, ja se käsittelee </w:t>
      </w:r>
      <w:r>
        <w:rPr>
          <w:color w:val="6B8E23"/>
        </w:rPr>
        <w:t xml:space="preserve">Uuden-Seelannin muutoksenhakutuomioistuimen </w:t>
      </w:r>
      <w:r>
        <w:t xml:space="preserve">valituksia</w:t>
      </w:r>
      <w:r>
        <w:t xml:space="preserve">. </w:t>
      </w:r>
      <w:r>
        <w:t xml:space="preserve">Joissakin tapauksissa valitus voidaan siirtää suoraan </w:t>
      </w:r>
      <w:r>
        <w:rPr>
          <w:color w:val="A0522D"/>
        </w:rPr>
        <w:t xml:space="preserve">korkeimmalle oikeudelle </w:t>
      </w:r>
      <w:r>
        <w:t xml:space="preserve">korkeimmasta oikeudesta</w:t>
      </w:r>
      <w:r>
        <w:t xml:space="preserve">.</w:t>
      </w:r>
      <w:r>
        <w:t xml:space="preserve"> Tietyissä tapauksissa, erityisesti </w:t>
      </w:r>
      <w:r>
        <w:rPr>
          <w:color w:val="228B22"/>
        </w:rPr>
        <w:t xml:space="preserve">käräjäoikeudessa </w:t>
      </w:r>
      <w:r>
        <w:t xml:space="preserve">vireille tulleissa asioissa</w:t>
      </w:r>
      <w:r>
        <w:t xml:space="preserve">, </w:t>
      </w:r>
      <w:r>
        <w:rPr>
          <w:color w:val="191970"/>
        </w:rPr>
        <w:t xml:space="preserve">alempi tuomioistuin </w:t>
      </w:r>
      <w:r>
        <w:t xml:space="preserve">(yleensä </w:t>
      </w:r>
      <w:r>
        <w:rPr>
          <w:color w:val="8B0000"/>
        </w:rPr>
        <w:t xml:space="preserve">High Court </w:t>
      </w:r>
      <w:r>
        <w:t xml:space="preserve">tai Court of Appeal) voi olla lopullinen toimivaltainen tuomioistuin.</w:t>
      </w:r>
    </w:p>
    <w:p>
      <w:r>
        <w:rPr>
          <w:b/>
        </w:rPr>
        <w:t xml:space="preserve">Kysymys 0</w:t>
      </w:r>
    </w:p>
    <w:p>
      <w:r>
        <w:t xml:space="preserve">Milloin Uuden-Seelannin korkein oikeus perustettiin?</w:t>
      </w:r>
    </w:p>
    <w:p>
      <w:r>
        <w:rPr>
          <w:b/>
        </w:rPr>
        <w:t xml:space="preserve">Kysymys 1</w:t>
      </w:r>
    </w:p>
    <w:p>
      <w:r>
        <w:t xml:space="preserve">Mikä on Uuden-Seelannin korkeimman oikeuden rooli?</w:t>
      </w:r>
    </w:p>
    <w:p>
      <w:r>
        <w:rPr>
          <w:b/>
        </w:rPr>
        <w:t xml:space="preserve">Kysymys 2</w:t>
      </w:r>
    </w:p>
    <w:p>
      <w:r>
        <w:t xml:space="preserve">Minkä tuomioistuimen päätöksistä voi valittaa Uuden-Seelannin korkeimpaan oikeuteen?</w:t>
      </w:r>
    </w:p>
    <w:p>
      <w:r>
        <w:rPr>
          <w:b/>
        </w:rPr>
        <w:t xml:space="preserve">Kysymys 3</w:t>
      </w:r>
    </w:p>
    <w:p>
      <w:r>
        <w:t xml:space="preserve">Mikä on Uuden-Seelannin toiseksi tärkein tuomioistuin?</w:t>
      </w:r>
    </w:p>
    <w:p>
      <w:r>
        <w:rPr>
          <w:b/>
        </w:rPr>
        <w:t xml:space="preserve">Kysymys 4</w:t>
      </w:r>
    </w:p>
    <w:p>
      <w:r>
        <w:t xml:space="preserve">Minkä oikeudellisen elimen tekemät paikalliset päätökset voivat jäädä paikallisten tuomioistuinten toimivaltaan?</w:t>
      </w:r>
    </w:p>
    <w:p>
      <w:r>
        <w:rPr>
          <w:b/>
        </w:rPr>
        <w:t xml:space="preserve">Kysymys 5</w:t>
      </w:r>
    </w:p>
    <w:p>
      <w:r>
        <w:t xml:space="preserve">Mikä perustettiin virallisesti vuoden 1980 alussa?</w:t>
      </w:r>
    </w:p>
    <w:p>
      <w:r>
        <w:rPr>
          <w:b/>
        </w:rPr>
        <w:t xml:space="preserve">Kysymys 6</w:t>
      </w:r>
    </w:p>
    <w:p>
      <w:r>
        <w:t xml:space="preserve">Millä nimellä korkein oikeus tunnettiin vuoteen 2004 asti?</w:t>
      </w:r>
    </w:p>
    <w:p>
      <w:r>
        <w:rPr>
          <w:b/>
        </w:rPr>
        <w:t xml:space="preserve">Kysymys 7</w:t>
      </w:r>
    </w:p>
    <w:p>
      <w:r>
        <w:t xml:space="preserve">Minne valitukset siirretään aina korkeimmasta oikeudesta?</w:t>
      </w:r>
    </w:p>
    <w:p>
      <w:r>
        <w:rPr>
          <w:b/>
        </w:rPr>
        <w:t xml:space="preserve">Kysymys 8</w:t>
      </w:r>
    </w:p>
    <w:p>
      <w:r>
        <w:t xml:space="preserve">Millaisina pidetään käräjäoikeutta ja hovioikeutta?</w:t>
      </w:r>
    </w:p>
    <w:p>
      <w:r>
        <w:rPr>
          <w:b/>
        </w:rPr>
        <w:t xml:space="preserve">Teksti numero 9</w:t>
      </w:r>
    </w:p>
    <w:p>
      <w:r>
        <w:rPr>
          <w:color w:val="A9A9A9"/>
        </w:rPr>
        <w:t xml:space="preserve">Pakistanin alueiden </w:t>
      </w:r>
      <w:r>
        <w:t xml:space="preserve">(eli </w:t>
      </w:r>
      <w:r>
        <w:rPr>
          <w:color w:val="DCDCDC"/>
        </w:rPr>
        <w:t xml:space="preserve">FATA:n, Azad-Kashmirin, pohjoisten alueiden ja Islamabadin </w:t>
      </w:r>
      <w:r>
        <w:rPr>
          <w:color w:val="2F4F4F"/>
        </w:rPr>
        <w:t xml:space="preserve">pääkaupunkialueen</w:t>
      </w:r>
      <w:r>
        <w:rPr>
          <w:color w:val="DCDCDC"/>
        </w:rPr>
        <w:t xml:space="preserve">) </w:t>
      </w:r>
      <w:r>
        <w:t xml:space="preserve">osalta </w:t>
      </w:r>
      <w:r>
        <w:t xml:space="preserve">korkeimman oikeuden toimivalta on melko rajallinen ja vaihtelee alueittain; se voi käsitellä </w:t>
      </w:r>
      <w:r>
        <w:rPr>
          <w:color w:val="556B2F"/>
        </w:rPr>
        <w:t xml:space="preserve">vain perustuslaillisia valituksia </w:t>
      </w:r>
      <w:r>
        <w:t xml:space="preserve">FATA:lta ja pohjoisilta alueilta, kun taas ICT:llä on yleensä samat toimivaltuudet kuin maakunnilla. </w:t>
      </w:r>
      <w:r>
        <w:rPr>
          <w:color w:val="6B8E23"/>
        </w:rPr>
        <w:t xml:space="preserve">Azad Kashmirilla </w:t>
      </w:r>
      <w:r>
        <w:t xml:space="preserve">on oma tuomioistuinjärjestelmänsä, </w:t>
      </w:r>
      <w:r>
        <w:rPr>
          <w:color w:val="A0522D"/>
        </w:rPr>
        <w:t xml:space="preserve">eikä </w:t>
      </w:r>
      <w:r>
        <w:t xml:space="preserve">Pakistanin perustuslaki </w:t>
      </w:r>
      <w:r>
        <w:rPr>
          <w:color w:val="A0522D"/>
        </w:rPr>
        <w:t xml:space="preserve">koske sitä sellaisenaan</w:t>
      </w:r>
      <w:r>
        <w:t xml:space="preserve">; Azad Kashmirin valitukset koskevat sen suhdetta Pakistaniin.</w:t>
      </w:r>
    </w:p>
    <w:p>
      <w:r>
        <w:rPr>
          <w:b/>
        </w:rPr>
        <w:t xml:space="preserve">Kysymys 0</w:t>
      </w:r>
    </w:p>
    <w:p>
      <w:r>
        <w:t xml:space="preserve">Mitä alueita Pakistanissa on?</w:t>
      </w:r>
    </w:p>
    <w:p>
      <w:r>
        <w:rPr>
          <w:b/>
        </w:rPr>
        <w:t xml:space="preserve">Kysymys 1</w:t>
      </w:r>
    </w:p>
    <w:p>
      <w:r>
        <w:t xml:space="preserve">Millaisia tapauksia Pakistanin korkein oikeus voi käsitellä FATA:ssa?</w:t>
      </w:r>
    </w:p>
    <w:p>
      <w:r>
        <w:rPr>
          <w:b/>
        </w:rPr>
        <w:t xml:space="preserve">Kysymys 2</w:t>
      </w:r>
    </w:p>
    <w:p>
      <w:r>
        <w:t xml:space="preserve">Minkä Pakistanin alueen omat tuomioistuimet säilyttävät ylivallan?</w:t>
      </w:r>
    </w:p>
    <w:p>
      <w:r>
        <w:rPr>
          <w:b/>
        </w:rPr>
        <w:t xml:space="preserve">Kysymys 3</w:t>
      </w:r>
    </w:p>
    <w:p>
      <w:r>
        <w:t xml:space="preserve">Mikä on Pakistanin perustuslain ja Azad Kashmirin välinen suhde?</w:t>
      </w:r>
    </w:p>
    <w:p>
      <w:r>
        <w:rPr>
          <w:b/>
        </w:rPr>
        <w:t xml:space="preserve">Kysymys 4</w:t>
      </w:r>
    </w:p>
    <w:p>
      <w:r>
        <w:t xml:space="preserve">Mikä on Islamabadin alueen pääkaupunki?</w:t>
      </w:r>
    </w:p>
    <w:p>
      <w:r>
        <w:rPr>
          <w:b/>
        </w:rPr>
        <w:t xml:space="preserve">Kysymys 5</w:t>
      </w:r>
    </w:p>
    <w:p>
      <w:r>
        <w:t xml:space="preserve">Mitä ovat FATA, Azad Northern, Kashmirin alueet ja ICT?</w:t>
      </w:r>
    </w:p>
    <w:p>
      <w:r>
        <w:rPr>
          <w:b/>
        </w:rPr>
        <w:t xml:space="preserve">Kysymys 6</w:t>
      </w:r>
    </w:p>
    <w:p>
      <w:r>
        <w:t xml:space="preserve">Missä maakunnassa on oma tuomioistuinjärjestelmä?</w:t>
      </w:r>
    </w:p>
    <w:p>
      <w:r>
        <w:rPr>
          <w:b/>
        </w:rPr>
        <w:t xml:space="preserve">Teksti numero 10</w:t>
      </w:r>
    </w:p>
    <w:p>
      <w:r>
        <w:t xml:space="preserve">Yhdistyneen kuningaskunnan korkein oikeus (Supreme Court of the United Kingdom) on ylin tuomioistuin rikos- ja siviiliasioissa </w:t>
      </w:r>
      <w:r>
        <w:rPr>
          <w:color w:val="A9A9A9"/>
        </w:rPr>
        <w:t xml:space="preserve">Englannissa, Walesissa ja Pohjois-Irlannissa </w:t>
      </w:r>
      <w:r>
        <w:rPr>
          <w:color w:val="DCDCDC"/>
        </w:rPr>
        <w:t xml:space="preserve">sekä siviiliasioissa Skotlannissa</w:t>
      </w:r>
      <w:r>
        <w:t xml:space="preserve">. (</w:t>
      </w:r>
      <w:r>
        <w:t xml:space="preserve">Skotlannissa rikosasioiden ylin tuomioistuin on </w:t>
      </w:r>
      <w:r>
        <w:rPr>
          <w:color w:val="2F4F4F"/>
        </w:rPr>
        <w:t xml:space="preserve">High Court of Justiciary</w:t>
      </w:r>
      <w:r>
        <w:t xml:space="preserve">). </w:t>
      </w:r>
      <w:r>
        <w:rPr>
          <w:color w:val="556B2F"/>
        </w:rPr>
        <w:t xml:space="preserve">Korkein oikeus </w:t>
      </w:r>
      <w:r>
        <w:t xml:space="preserve">perustettiin </w:t>
      </w:r>
      <w:r>
        <w:rPr>
          <w:color w:val="A0522D"/>
        </w:rPr>
        <w:t xml:space="preserve">1. lokakuuta 2009 voimaan tulleella </w:t>
      </w:r>
      <w:r>
        <w:rPr>
          <w:color w:val="6B8E23"/>
        </w:rPr>
        <w:t xml:space="preserve">perustuslakiuudistusta koskevalla </w:t>
      </w:r>
      <w:r>
        <w:t xml:space="preserve">lailla (</w:t>
      </w:r>
      <w:r>
        <w:rPr>
          <w:color w:val="6B8E23"/>
        </w:rPr>
        <w:t xml:space="preserve">Constitutional Reform Act 2005)</w:t>
      </w:r>
      <w:r>
        <w:t xml:space="preserve">, jolla se korvasi ja otti hoitaakseen </w:t>
      </w:r>
      <w:r>
        <w:rPr>
          <w:color w:val="228B22"/>
        </w:rPr>
        <w:t xml:space="preserve">ylähuoneen (House of Lords</w:t>
      </w:r>
      <w:r>
        <w:t xml:space="preserve">) lainkäyttötehtävät</w:t>
      </w:r>
      <w:r>
        <w:t xml:space="preserve">. </w:t>
      </w:r>
      <w:r>
        <w:t xml:space="preserve">Vuoden 1998 Skotlannin lain, Walesin hallintolain ja Pohjois-Irlannin lain mukaiset </w:t>
      </w:r>
      <w:r>
        <w:rPr>
          <w:color w:val="191970"/>
        </w:rPr>
        <w:t xml:space="preserve">hajauttamiskysymykset </w:t>
      </w:r>
      <w:r>
        <w:t xml:space="preserve">siirrettiin perustuslain uudistamislailla myös uudelle korkeimmalle oikeudelle, joka oli aiemmin ollut Judicial Committee of the Privy Council.</w:t>
      </w:r>
    </w:p>
    <w:p>
      <w:r>
        <w:rPr>
          <w:b/>
        </w:rPr>
        <w:t xml:space="preserve">Kysymys 0</w:t>
      </w:r>
    </w:p>
    <w:p>
      <w:r>
        <w:t xml:space="preserve">Millä oikeudenkäyttöalueilla Yhdistyneen kuningaskunnan korkein oikeus on ylin oikeus?</w:t>
      </w:r>
    </w:p>
    <w:p>
      <w:r>
        <w:rPr>
          <w:b/>
        </w:rPr>
        <w:t xml:space="preserve">Kysymys 1</w:t>
      </w:r>
    </w:p>
    <w:p>
      <w:r>
        <w:t xml:space="preserve">Mikä on Skotlannin korkein oikeus, jolla on ylin tuomiovalta rikosasioissa?</w:t>
      </w:r>
    </w:p>
    <w:p>
      <w:r>
        <w:rPr>
          <w:b/>
        </w:rPr>
        <w:t xml:space="preserve">Kysymys 2</w:t>
      </w:r>
    </w:p>
    <w:p>
      <w:r>
        <w:t xml:space="preserve">Millä lainsäädännöllä perustettiin Yhdistyneen kuningaskunnan korkeimman oikeuden ylivalta?</w:t>
      </w:r>
    </w:p>
    <w:p>
      <w:r>
        <w:rPr>
          <w:b/>
        </w:rPr>
        <w:t xml:space="preserve">Kysymys 3</w:t>
      </w:r>
    </w:p>
    <w:p>
      <w:r>
        <w:t xml:space="preserve">Milloin tämä laki tuli voimaan?</w:t>
      </w:r>
    </w:p>
    <w:p>
      <w:r>
        <w:rPr>
          <w:b/>
        </w:rPr>
        <w:t xml:space="preserve">Kysymys 4</w:t>
      </w:r>
    </w:p>
    <w:p>
      <w:r>
        <w:t xml:space="preserve">Millä elimellä oli aiemmin Yhdistyneessä kuningaskunnassa oikeudellinen ylivalta ennen tätä?</w:t>
      </w:r>
    </w:p>
    <w:p>
      <w:r>
        <w:rPr>
          <w:b/>
        </w:rPr>
        <w:t xml:space="preserve">Kysymys 5</w:t>
      </w:r>
    </w:p>
    <w:p>
      <w:r>
        <w:t xml:space="preserve">Mitä vuoden 2009 perustuslakiuudistuksella perustettiin?</w:t>
      </w:r>
    </w:p>
    <w:p>
      <w:r>
        <w:rPr>
          <w:b/>
        </w:rPr>
        <w:t xml:space="preserve">Kysymys 6</w:t>
      </w:r>
    </w:p>
    <w:p>
      <w:r>
        <w:t xml:space="preserve">Mikä tuli voimaan vuonna 2005?</w:t>
      </w:r>
    </w:p>
    <w:p>
      <w:r>
        <w:rPr>
          <w:b/>
        </w:rPr>
        <w:t xml:space="preserve">Kysymys 7</w:t>
      </w:r>
    </w:p>
    <w:p>
      <w:r>
        <w:t xml:space="preserve">Mitä asioita käsiteltiin vuoden 1989 Skotlantilaissa?</w:t>
      </w:r>
    </w:p>
    <w:p>
      <w:r>
        <w:rPr>
          <w:b/>
        </w:rPr>
        <w:t xml:space="preserve">Kysymys 8</w:t>
      </w:r>
    </w:p>
    <w:p>
      <w:r>
        <w:t xml:space="preserve">Mikä oli Yhdistyneen kuningaskunnan ensimmäinen oikeudellinen elin?</w:t>
      </w:r>
    </w:p>
    <w:p>
      <w:r>
        <w:rPr>
          <w:b/>
        </w:rPr>
        <w:t xml:space="preserve">Kysymys 9</w:t>
      </w:r>
    </w:p>
    <w:p>
      <w:r>
        <w:t xml:space="preserve">Missä korkein oikeus on rikos- ja oikeudenkäyntiasioita käsittelevä ylin tuomioistuin?</w:t>
      </w:r>
    </w:p>
    <w:p>
      <w:r>
        <w:rPr>
          <w:b/>
        </w:rPr>
        <w:t xml:space="preserve">Teksti numero 11</w:t>
      </w:r>
    </w:p>
    <w:p>
      <w:r>
        <w:t xml:space="preserve">Osavaltioiden</w:t>
      </w:r>
      <w:r>
        <w:rPr>
          <w:color w:val="A9A9A9"/>
        </w:rPr>
        <w:t xml:space="preserve"> ylimpien tuomioistuinten nimet vaihtelevat</w:t>
      </w:r>
      <w:r>
        <w:t xml:space="preserve">, mikä voi aiheuttaa sekaannusta eri lainkäyttöalueilla, koska yksi osavaltio voi käyttää korkeimmasta tuomioistuimesta nimeä, jota toinen käyttää alemmasta tuomioistuimesta. </w:t>
      </w:r>
      <w:r>
        <w:rPr>
          <w:color w:val="DCDCDC"/>
        </w:rPr>
        <w:t xml:space="preserve">New Yorkissa, Marylandissa ja District of Columbiassa </w:t>
      </w:r>
      <w:r>
        <w:t xml:space="preserve">korkeimman oikeuden nimi on Court of Appeals, jota monet osavaltiot käyttävät väliasteen muutoksenhakutuomioistuimista. Lisäksi </w:t>
      </w:r>
      <w:r>
        <w:t xml:space="preserve">New Yorkin </w:t>
      </w:r>
      <w:r>
        <w:rPr>
          <w:color w:val="2F4F4F"/>
        </w:rPr>
        <w:t xml:space="preserve">yleisen toimivallan tuomioistuimia </w:t>
      </w:r>
      <w:r>
        <w:t xml:space="preserve">kutsutaan Supreme Courtiksi ja korkeinta muutoksenhakutuomioistuinta </w:t>
      </w:r>
      <w:r>
        <w:rPr>
          <w:color w:val="556B2F"/>
        </w:rPr>
        <w:t xml:space="preserve">Supreme Court, Appellate Divisioniksi</w:t>
      </w:r>
      <w:r>
        <w:t xml:space="preserve">. </w:t>
      </w:r>
      <w:r>
        <w:t xml:space="preserve">Länsi-Virginiassa osavaltion korkein oikeus on </w:t>
      </w:r>
      <w:r>
        <w:rPr>
          <w:color w:val="6B8E23"/>
        </w:rPr>
        <w:t xml:space="preserve">Supreme Court of Appeals</w:t>
      </w:r>
      <w:r>
        <w:t xml:space="preserve">. </w:t>
      </w:r>
      <w:r>
        <w:t xml:space="preserve">Mainessa ja </w:t>
      </w:r>
      <w:r>
        <w:rPr>
          <w:color w:val="A0522D"/>
        </w:rPr>
        <w:t xml:space="preserve">Massachusettsissa </w:t>
      </w:r>
      <w:r>
        <w:t xml:space="preserve">korkein oikeus on nimeltään "Supreme Judicial Court"; viimeksi mainittu on länsimaisen pallonpuoliskon vanhin yhtäjaksoisesti toimiva muutoksenhakutuomioistuin.</w:t>
      </w:r>
    </w:p>
    <w:p>
      <w:r>
        <w:rPr>
          <w:b/>
        </w:rPr>
        <w:t xml:space="preserve">Kysymys 0</w:t>
      </w:r>
    </w:p>
    <w:p>
      <w:r>
        <w:t xml:space="preserve">Mikä voi aiheuttaa Yhdysvalloissa hämmennystä osavaltioiden ylimpien tuomioistuinten suhteen?</w:t>
      </w:r>
    </w:p>
    <w:p>
      <w:r>
        <w:rPr>
          <w:b/>
        </w:rPr>
        <w:t xml:space="preserve">Kysymys 1</w:t>
      </w:r>
    </w:p>
    <w:p>
      <w:r>
        <w:t xml:space="preserve">Missä Yhdysvaltojen osavaltioissa tai alueilla Court of Appeals on korkein oikeus?</w:t>
      </w:r>
    </w:p>
    <w:p>
      <w:r>
        <w:rPr>
          <w:b/>
        </w:rPr>
        <w:t xml:space="preserve">Kysymys 2</w:t>
      </w:r>
    </w:p>
    <w:p>
      <w:r>
        <w:t xml:space="preserve">Mikä on Länsi-Virginian korkeimman oikeuden nimi?</w:t>
      </w:r>
    </w:p>
    <w:p>
      <w:r>
        <w:rPr>
          <w:b/>
        </w:rPr>
        <w:t xml:space="preserve">Kysymys 3</w:t>
      </w:r>
    </w:p>
    <w:p>
      <w:r>
        <w:t xml:space="preserve">Minkä osavaltion korkein oikeus on läntisen pallonpuoliskon vanhin muutoksenhakutuomioistuin?</w:t>
      </w:r>
    </w:p>
    <w:p>
      <w:r>
        <w:rPr>
          <w:b/>
        </w:rPr>
        <w:t xml:space="preserve">Kysymys 4</w:t>
      </w:r>
    </w:p>
    <w:p>
      <w:r>
        <w:t xml:space="preserve">Mikä on New Yorkin korkeimman oikeuden tehtävä?</w:t>
      </w:r>
    </w:p>
    <w:p>
      <w:r>
        <w:rPr>
          <w:b/>
        </w:rPr>
        <w:t xml:space="preserve">Kysymys 5</w:t>
      </w:r>
    </w:p>
    <w:p>
      <w:r>
        <w:t xml:space="preserve">Mikä on Virginiassa korkein tuomioistuin?</w:t>
      </w:r>
    </w:p>
    <w:p>
      <w:r>
        <w:rPr>
          <w:b/>
        </w:rPr>
        <w:t xml:space="preserve">Kysymys 6</w:t>
      </w:r>
    </w:p>
    <w:p>
      <w:r>
        <w:t xml:space="preserve">Missä osavaltiossa on läntisen pallonpuoliskon vanhin yhtäjaksoisesti toimiva tuomioistuin?</w:t>
      </w:r>
    </w:p>
    <w:p>
      <w:r>
        <w:rPr>
          <w:b/>
        </w:rPr>
        <w:t xml:space="preserve">Kysymys 7</w:t>
      </w:r>
    </w:p>
    <w:p>
      <w:r>
        <w:t xml:space="preserve">Mikä on New Yorkissa väliasteen tuomioistuimen nimi?</w:t>
      </w:r>
    </w:p>
    <w:p>
      <w:r>
        <w:rPr>
          <w:b/>
        </w:rPr>
        <w:t xml:space="preserve">Teksti numero 12</w:t>
      </w:r>
    </w:p>
    <w:p>
      <w:r>
        <w:t xml:space="preserve">Itävallassa </w:t>
      </w:r>
      <w:r>
        <w:rPr>
          <w:color w:val="DCDCDC"/>
        </w:rPr>
        <w:t xml:space="preserve">vuonna 1920 annetussa </w:t>
      </w:r>
      <w:r>
        <w:rPr>
          <w:color w:val="A9A9A9"/>
        </w:rPr>
        <w:t xml:space="preserve">Itävallan perustuslaissa </w:t>
      </w:r>
      <w:r>
        <w:t xml:space="preserve">(joka perustui </w:t>
      </w:r>
      <w:r>
        <w:rPr>
          <w:color w:val="2F4F4F"/>
        </w:rPr>
        <w:t xml:space="preserve">Hans Kelsenin</w:t>
      </w:r>
      <w:r>
        <w:t xml:space="preserve"> luonnokseen</w:t>
      </w:r>
      <w:r>
        <w:t xml:space="preserve">) otettiin käyttöön säädösten perustuslainmukaisuuden oikeudellinen valvonta. Tätä tehtävää hoitaa </w:t>
      </w:r>
      <w:r>
        <w:rPr>
          <w:color w:val="556B2F"/>
        </w:rPr>
        <w:t xml:space="preserve">perustuslakituomioistuin </w:t>
      </w:r>
      <w:r>
        <w:t xml:space="preserve">(</w:t>
      </w:r>
      <w:r>
        <w:rPr>
          <w:color w:val="6B8E23"/>
        </w:rPr>
        <w:t xml:space="preserve">Verfassungsgerichtshof)</w:t>
      </w:r>
      <w:r>
        <w:t xml:space="preserve">, jonka tehtävänä on myös </w:t>
      </w:r>
      <w:r>
        <w:rPr>
          <w:color w:val="A0522D"/>
        </w:rPr>
        <w:t xml:space="preserve">tutkia, loukkaavatko hallinnolliset säädökset perustuslaissa taattuja oikeuksia</w:t>
      </w:r>
      <w:r>
        <w:t xml:space="preserve">. Hallintosäädökset tarkastaa muuten hallintotuomioistuin (Verwaltungsgerichtshof). Korkein oikeus (</w:t>
      </w:r>
      <w:r>
        <w:rPr>
          <w:color w:val="228B22"/>
        </w:rPr>
        <w:t xml:space="preserve">Oberste Gerichtshof (OGH)) on </w:t>
      </w:r>
      <w:r>
        <w:t xml:space="preserve">Itävallan "tavallisten tuomioistuinten" (ordentliche Gerichte) järjestelmän huipulla ja toimii viimeisenä oikeusasteena yksityis- ja rikosoikeudellisissa asioissa.</w:t>
      </w:r>
    </w:p>
    <w:p>
      <w:r>
        <w:rPr>
          <w:b/>
        </w:rPr>
        <w:t xml:space="preserve">Kysymys 0</w:t>
      </w:r>
    </w:p>
    <w:p>
      <w:r>
        <w:t xml:space="preserve">Millä asiakirjalla Itävallassa säädettiin lainsäädännön oikeudellisesta valvonnasta?</w:t>
      </w:r>
    </w:p>
    <w:p>
      <w:r>
        <w:rPr>
          <w:b/>
        </w:rPr>
        <w:t xml:space="preserve">Kysymys 1</w:t>
      </w:r>
    </w:p>
    <w:p>
      <w:r>
        <w:t xml:space="preserve">Minkä tuomioistuimen tehtävänä on päättää Itävallan lakien perustuslainmukaisuudesta?</w:t>
      </w:r>
    </w:p>
    <w:p>
      <w:r>
        <w:rPr>
          <w:b/>
        </w:rPr>
        <w:t xml:space="preserve">Kysymys 2</w:t>
      </w:r>
    </w:p>
    <w:p>
      <w:r>
        <w:t xml:space="preserve">Mikä on saksankielinen sana tälle perustuslailliselle korkeimmalle oikeudelle?</w:t>
      </w:r>
    </w:p>
    <w:p>
      <w:r>
        <w:rPr>
          <w:b/>
        </w:rPr>
        <w:t xml:space="preserve">Kysymys 3</w:t>
      </w:r>
    </w:p>
    <w:p>
      <w:r>
        <w:t xml:space="preserve">Mikä on perustuslakituomioistuimen toimivalta Itävallan hallituksen toimeenpanovallan suhteen?</w:t>
      </w:r>
    </w:p>
    <w:p>
      <w:r>
        <w:rPr>
          <w:b/>
        </w:rPr>
        <w:t xml:space="preserve">Kysymys 4</w:t>
      </w:r>
    </w:p>
    <w:p>
      <w:r>
        <w:t xml:space="preserve">Millä saksankielisellä nimellä Itävallan korkein oikeus tunnetaan?</w:t>
      </w:r>
    </w:p>
    <w:p>
      <w:r>
        <w:rPr>
          <w:b/>
        </w:rPr>
        <w:t xml:space="preserve">Kysymys 5</w:t>
      </w:r>
    </w:p>
    <w:p>
      <w:r>
        <w:t xml:space="preserve">Mitä laadittiin vuonna 1902?</w:t>
      </w:r>
    </w:p>
    <w:p>
      <w:r>
        <w:rPr>
          <w:b/>
        </w:rPr>
        <w:t xml:space="preserve">Kysymys 6</w:t>
      </w:r>
    </w:p>
    <w:p>
      <w:r>
        <w:t xml:space="preserve">Kuka kirjoitti Itävallan perustuslain? </w:t>
      </w:r>
    </w:p>
    <w:p>
      <w:r>
        <w:rPr>
          <w:b/>
        </w:rPr>
        <w:t xml:space="preserve">Kysymys 7</w:t>
      </w:r>
    </w:p>
    <w:p>
      <w:r>
        <w:t xml:space="preserve">Mikä on itävaltalainen termi hallintotuomioistuimelle?</w:t>
      </w:r>
    </w:p>
    <w:p>
      <w:r>
        <w:rPr>
          <w:b/>
        </w:rPr>
        <w:t xml:space="preserve">Kysymys 8</w:t>
      </w:r>
    </w:p>
    <w:p>
      <w:r>
        <w:t xml:space="preserve">Mikä on itävaltalainen termi perustuslakituomioistuimelle?</w:t>
      </w:r>
    </w:p>
    <w:p>
      <w:r>
        <w:rPr>
          <w:b/>
        </w:rPr>
        <w:t xml:space="preserve">Kysymys 9</w:t>
      </w:r>
    </w:p>
    <w:p>
      <w:r>
        <w:t xml:space="preserve">Mikä on itävaltalainen termi "tavallisille tuomioistuimille"?</w:t>
      </w:r>
    </w:p>
    <w:p>
      <w:r>
        <w:rPr>
          <w:b/>
        </w:rPr>
        <w:t xml:space="preserve">Teksti numero 13</w:t>
      </w:r>
    </w:p>
    <w:p>
      <w:r>
        <w:t xml:space="preserve">Brasiliassa </w:t>
      </w:r>
      <w:r>
        <w:rPr>
          <w:color w:val="A9A9A9"/>
        </w:rPr>
        <w:t xml:space="preserve">korkein </w:t>
      </w:r>
      <w:r>
        <w:t xml:space="preserve">oikeusistuin on </w:t>
      </w:r>
      <w:r>
        <w:rPr>
          <w:color w:val="A9A9A9"/>
        </w:rPr>
        <w:t xml:space="preserve">liittovaltion korkein </w:t>
      </w:r>
      <w:r>
        <w:t xml:space="preserve">oikeusistuin </w:t>
      </w:r>
      <w:r>
        <w:rPr>
          <w:color w:val="A9A9A9"/>
        </w:rPr>
        <w:t xml:space="preserve">(</w:t>
      </w:r>
      <w:r>
        <w:rPr>
          <w:color w:val="DCDCDC"/>
        </w:rPr>
        <w:t xml:space="preserve">Supremo Tribunal Federal</w:t>
      </w:r>
      <w:r>
        <w:rPr>
          <w:color w:val="A9A9A9"/>
        </w:rPr>
        <w:t xml:space="preserve">)</w:t>
      </w:r>
      <w:r>
        <w:t xml:space="preserve">.</w:t>
      </w:r>
      <w:r>
        <w:t xml:space="preserve"> Se on sekä perustuslakituomioistuin että Brasilian lainsäädännön viimeinen oikeusaste. Se käsittelee vain </w:t>
      </w:r>
      <w:r>
        <w:rPr>
          <w:color w:val="2F4F4F"/>
        </w:rPr>
        <w:t xml:space="preserve">tapauksia, jotka voivat olla perustuslain vastaisia, tai rikosasioissa lopullisia habeas corpus -pyyntöjä</w:t>
      </w:r>
      <w:r>
        <w:t xml:space="preserve">. </w:t>
      </w:r>
      <w:r>
        <w:t xml:space="preserve">Se tuomitsee myös alkuperäisessä tuomiovallassaan </w:t>
      </w:r>
      <w:r>
        <w:rPr>
          <w:color w:val="556B2F"/>
        </w:rPr>
        <w:t xml:space="preserve">asiat, jotka koskevat kongressin jäseniä, senaattoreita</w:t>
      </w:r>
      <w:r>
        <w:t xml:space="preserve">, </w:t>
      </w:r>
      <w:r>
        <w:rPr>
          <w:color w:val="6B8E23"/>
        </w:rPr>
        <w:t xml:space="preserve">valtionministereitä, korkeimpien tuomioistuinten jäseniä sekä tasavallan presidenttiä ja varapresidenttiä</w:t>
      </w:r>
      <w:r>
        <w:t xml:space="preserve">. </w:t>
      </w:r>
      <w:r>
        <w:t xml:space="preserve">Ylempi oikeusistuin (Tribunal Superior de Justiça) tarkastaa osavaltioiden ja liittovaltion piirituomioistuinten päätökset siviili- ja rikosoikeudellisissa asioissa, kun kyse on liittovaltion lainsäädännöstä tai ristiriitaisista </w:t>
      </w:r>
      <w:r>
        <w:rPr>
          <w:color w:val="A0522D"/>
        </w:rPr>
        <w:t xml:space="preserve">tuomioista</w:t>
      </w:r>
      <w:r>
        <w:t xml:space="preserve">. </w:t>
      </w:r>
      <w:r>
        <w:rPr>
          <w:color w:val="228B22"/>
        </w:rPr>
        <w:t xml:space="preserve">Ylempi työtuomioistuin (Tribunal Superior do Trabalho) </w:t>
      </w:r>
      <w:r>
        <w:t xml:space="preserve">käsittelee työlainsäädäntöä koskevia asioita. Superior Electoral Tribunal (Tribunal Superior Eleitoral) on vaalilainsäädäntöä käsittelevä ylin tuomioistuin, joka myös valvoo </w:t>
      </w:r>
      <w:r>
        <w:rPr>
          <w:color w:val="191970"/>
        </w:rPr>
        <w:t xml:space="preserve">yleisiä vaaleja</w:t>
      </w:r>
      <w:r>
        <w:t xml:space="preserve">. Ylin sotilastuomioistuin (Tribunal Superior Militar) on korkein tuomioistuin liittovaltion sotilasoikeuteen liittyvissä asioissa.</w:t>
      </w:r>
    </w:p>
    <w:p>
      <w:r>
        <w:rPr>
          <w:b/>
        </w:rPr>
        <w:t xml:space="preserve">Kysymys 0</w:t>
      </w:r>
    </w:p>
    <w:p>
      <w:r>
        <w:t xml:space="preserve">Mikä on Brasilian korkein tuomioistuin?</w:t>
      </w:r>
    </w:p>
    <w:p>
      <w:r>
        <w:rPr>
          <w:b/>
        </w:rPr>
        <w:t xml:space="preserve">Kysymys 1</w:t>
      </w:r>
    </w:p>
    <w:p>
      <w:r>
        <w:t xml:space="preserve">Mitkä ovat ne kaksi alaa, joilla tämä tuomioistuin on ylempi oikeusaste?</w:t>
      </w:r>
    </w:p>
    <w:p>
      <w:r>
        <w:rPr>
          <w:b/>
        </w:rPr>
        <w:t xml:space="preserve">Kysymys 2</w:t>
      </w:r>
    </w:p>
    <w:p>
      <w:r>
        <w:t xml:space="preserve">Minkä lainsäätäjien yli tämä tuomioistuin päättää asioista?</w:t>
      </w:r>
    </w:p>
    <w:p>
      <w:r>
        <w:rPr>
          <w:b/>
        </w:rPr>
        <w:t xml:space="preserve">Kysymys 3</w:t>
      </w:r>
    </w:p>
    <w:p>
      <w:r>
        <w:t xml:space="preserve">Mitä muita valtion virkamiehiä Brasilian korkeimman oikeuden tuomiot koskevat?</w:t>
      </w:r>
    </w:p>
    <w:p>
      <w:r>
        <w:rPr>
          <w:b/>
        </w:rPr>
        <w:t xml:space="preserve">Kysymys 4</w:t>
      </w:r>
    </w:p>
    <w:p>
      <w:r>
        <w:t xml:space="preserve">Mikä on Brasilian korkein työoikeudellinen tuomioistuin?</w:t>
      </w:r>
    </w:p>
    <w:p>
      <w:r>
        <w:rPr>
          <w:b/>
        </w:rPr>
        <w:t xml:space="preserve">Kysymys 5</w:t>
      </w:r>
    </w:p>
    <w:p>
      <w:r>
        <w:t xml:space="preserve">Minkä tyyppisiä vaaleja ylempi työtuomioistuin valvoo?</w:t>
      </w:r>
    </w:p>
    <w:p>
      <w:r>
        <w:rPr>
          <w:b/>
        </w:rPr>
        <w:t xml:space="preserve">Kysymys 6</w:t>
      </w:r>
    </w:p>
    <w:p>
      <w:r>
        <w:t xml:space="preserve">Mitä kahta tapaustyyppiä ylin sotilastuomioistuin käsittelee ainoastaan?</w:t>
      </w:r>
    </w:p>
    <w:p>
      <w:r>
        <w:rPr>
          <w:b/>
        </w:rPr>
        <w:t xml:space="preserve">Kysymys 7</w:t>
      </w:r>
    </w:p>
    <w:p>
      <w:r>
        <w:t xml:space="preserve">Mitä ristiriitaisia tuloksia ylempi vaalilautakunta käsittelee?</w:t>
      </w:r>
    </w:p>
    <w:p>
      <w:r>
        <w:rPr>
          <w:b/>
        </w:rPr>
        <w:t xml:space="preserve">Kysymys 8</w:t>
      </w:r>
    </w:p>
    <w:p>
      <w:r>
        <w:t xml:space="preserve">Mikä on korkeimman oikeuden brasilialainen nimi?</w:t>
      </w:r>
    </w:p>
    <w:p>
      <w:r>
        <w:rPr>
          <w:b/>
        </w:rPr>
        <w:t xml:space="preserve">Teksti numero 14</w:t>
      </w:r>
    </w:p>
    <w:p>
      <w:r>
        <w:t xml:space="preserve">Saksan perustuslain </w:t>
      </w:r>
      <w:r>
        <w:rPr>
          <w:color w:val="A9A9A9"/>
        </w:rPr>
        <w:t xml:space="preserve">(</w:t>
      </w:r>
      <w:r>
        <w:rPr>
          <w:color w:val="DCDCDC"/>
        </w:rPr>
        <w:t xml:space="preserve">Grundgesetz) </w:t>
      </w:r>
      <w:r>
        <w:t xml:space="preserve">lopullinen tulkinta ja muuttaminen kuuluu </w:t>
      </w:r>
      <w:r>
        <w:rPr>
          <w:color w:val="2F4F4F"/>
        </w:rPr>
        <w:t xml:space="preserve">Bundesverfassungsgerichtille </w:t>
      </w:r>
      <w:r>
        <w:t xml:space="preserve">(liittovaltion </w:t>
      </w:r>
      <w:r>
        <w:rPr>
          <w:color w:val="556B2F"/>
        </w:rPr>
        <w:t xml:space="preserve">perustuslakituomioistuin</w:t>
      </w:r>
      <w:r>
        <w:t xml:space="preserve">)</w:t>
      </w:r>
      <w:r>
        <w:t xml:space="preserve">, joka on tosiasiallisesti Saksan korkein tuomioistuin, koska se voi julistaa sekä liittovaltion että osavaltioiden lainsäädännön pätemättömäksi ja sillä on valta </w:t>
      </w:r>
      <w:r>
        <w:rPr>
          <w:color w:val="6B8E23"/>
        </w:rPr>
        <w:t xml:space="preserve">kumota </w:t>
      </w:r>
      <w:r>
        <w:t xml:space="preserve">kaikkien muiden liittovaltion tuomioistuinten</w:t>
      </w:r>
      <w:r>
        <w:rPr>
          <w:color w:val="6B8E23"/>
        </w:rPr>
        <w:t xml:space="preserve"> päätökset</w:t>
      </w:r>
      <w:r>
        <w:t xml:space="preserve">, vaikkei se olekaan Saksan tuomioistuinjärjestelmässä varsinainen muutoksenhakutuomioistuin. Se on myös ainoa tuomioistuin, jolla on </w:t>
      </w:r>
      <w:r>
        <w:rPr>
          <w:color w:val="A0522D"/>
        </w:rPr>
        <w:t xml:space="preserve">valta ja valtuudet </w:t>
      </w:r>
      <w:r>
        <w:rPr>
          <w:color w:val="228B22"/>
        </w:rPr>
        <w:t xml:space="preserve">kieltää poliittiset puolueet, </w:t>
      </w:r>
      <w:r>
        <w:t xml:space="preserve">jos katsotaan, että </w:t>
      </w:r>
      <w:r>
        <w:rPr>
          <w:color w:val="191970"/>
        </w:rPr>
        <w:t xml:space="preserve">nämä puolueet ovat toistuvasti rikkoneet perustuslain pykäliä</w:t>
      </w:r>
      <w:r>
        <w:t xml:space="preserve">.</w:t>
      </w:r>
    </w:p>
    <w:p>
      <w:r>
        <w:rPr>
          <w:b/>
        </w:rPr>
        <w:t xml:space="preserve">Kysymys 0</w:t>
      </w:r>
    </w:p>
    <w:p>
      <w:r>
        <w:t xml:space="preserve">Mikä on Saksan perustuslain nimi?</w:t>
      </w:r>
    </w:p>
    <w:p>
      <w:r>
        <w:rPr>
          <w:b/>
        </w:rPr>
        <w:t xml:space="preserve">Kysymys 1</w:t>
      </w:r>
    </w:p>
    <w:p>
      <w:r>
        <w:t xml:space="preserve">Minkä saksalaisen korkeimman oikeuden tehtävänä on tulkita tätä asiakirjaa?</w:t>
      </w:r>
    </w:p>
    <w:p>
      <w:r>
        <w:rPr>
          <w:b/>
        </w:rPr>
        <w:t xml:space="preserve">Kysymys 2</w:t>
      </w:r>
    </w:p>
    <w:p>
      <w:r>
        <w:t xml:space="preserve">Mikä on tämän tuomioistuimen ja sen tehtävien englanninkielinen käännös?</w:t>
      </w:r>
    </w:p>
    <w:p>
      <w:r>
        <w:rPr>
          <w:b/>
        </w:rPr>
        <w:t xml:space="preserve">Kysymys 3</w:t>
      </w:r>
    </w:p>
    <w:p>
      <w:r>
        <w:t xml:space="preserve">Mitä ainutlaatuista vaalivaltaa tällä Saksan korkeimmalla oikeudella on?</w:t>
      </w:r>
    </w:p>
    <w:p>
      <w:r>
        <w:rPr>
          <w:b/>
        </w:rPr>
        <w:t xml:space="preserve">Kysymys 4</w:t>
      </w:r>
    </w:p>
    <w:p>
      <w:r>
        <w:t xml:space="preserve">Missä olosuhteissa tuomioistuin voi antaa tämän vastuun?</w:t>
      </w:r>
    </w:p>
    <w:p>
      <w:r>
        <w:rPr>
          <w:b/>
        </w:rPr>
        <w:t xml:space="preserve">Kysymys 5</w:t>
      </w:r>
    </w:p>
    <w:p>
      <w:r>
        <w:t xml:space="preserve">Mikä on saksankielinen termi Saksan perustuslakituomioistuimelle?</w:t>
      </w:r>
    </w:p>
    <w:p>
      <w:r>
        <w:rPr>
          <w:b/>
        </w:rPr>
        <w:t xml:space="preserve">Kysymys 6</w:t>
      </w:r>
    </w:p>
    <w:p>
      <w:r>
        <w:t xml:space="preserve">Mikä on saksankielinen termi liittovaltion perustuslaille?</w:t>
      </w:r>
    </w:p>
    <w:p>
      <w:r>
        <w:rPr>
          <w:b/>
        </w:rPr>
        <w:t xml:space="preserve">Kysymys 7</w:t>
      </w:r>
    </w:p>
    <w:p>
      <w:r>
        <w:t xml:space="preserve">Mitä poliittiselle puolueelle voi tapahtua, jos se on toistuvasti rikkonut Saksan tuomioistuinjärjestelmää?</w:t>
      </w:r>
    </w:p>
    <w:p>
      <w:r>
        <w:rPr>
          <w:b/>
        </w:rPr>
        <w:t xml:space="preserve">Kysymys 8</w:t>
      </w:r>
    </w:p>
    <w:p>
      <w:r>
        <w:t xml:space="preserve">Mitä Saksan tuomioistuin voi lausua lainsäädännöstä?</w:t>
      </w:r>
    </w:p>
    <w:p>
      <w:r>
        <w:rPr>
          <w:b/>
        </w:rPr>
        <w:t xml:space="preserve">Teksti numero 15</w:t>
      </w:r>
    </w:p>
    <w:p>
      <w:r>
        <w:rPr>
          <w:color w:val="A9A9A9"/>
        </w:rPr>
        <w:t xml:space="preserve">Siviili- ja rikosoikeudellisissa asi</w:t>
      </w:r>
      <w:r>
        <w:t xml:space="preserve">oissa </w:t>
      </w:r>
      <w:r>
        <w:t xml:space="preserve">Bundesgerichtshof on </w:t>
      </w:r>
      <w:r>
        <w:rPr>
          <w:color w:val="DCDCDC"/>
        </w:rPr>
        <w:t xml:space="preserve">tuomioistuinten hierarkian </w:t>
      </w:r>
      <w:r>
        <w:t xml:space="preserve">kärjessä</w:t>
      </w:r>
      <w:r>
        <w:t xml:space="preserve">. </w:t>
      </w:r>
      <w:r>
        <w:t xml:space="preserve">Saksan oikeuslaitoksen muilla hallinnonaloilla on kullakin oma muutoksenhakujärjestelmänsä, jonka kärjessä on ylin tuomioistuin; näitä ovat </w:t>
      </w:r>
      <w:r>
        <w:rPr>
          <w:color w:val="2F4F4F"/>
        </w:rPr>
        <w:t xml:space="preserve">Bundessozialgericht </w:t>
      </w:r>
      <w:r>
        <w:t xml:space="preserve">sosiaaliturva-asioissa, </w:t>
      </w:r>
      <w:r>
        <w:rPr>
          <w:color w:val="556B2F"/>
        </w:rPr>
        <w:t xml:space="preserve">Bundesarbeitsgericht </w:t>
      </w:r>
      <w:r>
        <w:t xml:space="preserve">työ- ja virkasuhdeasioissa, Bundesfinanzhof vero- ja </w:t>
      </w:r>
      <w:r>
        <w:rPr>
          <w:color w:val="6B8E23"/>
        </w:rPr>
        <w:t xml:space="preserve">rahoitusasioissa </w:t>
      </w:r>
      <w:r>
        <w:t xml:space="preserve">ja Bundesverwaltungsgericht </w:t>
      </w:r>
      <w:r>
        <w:t xml:space="preserve">hallinto-oikeudessa. Niin sanottu </w:t>
      </w:r>
      <w:r>
        <w:rPr>
          <w:color w:val="228B22"/>
        </w:rPr>
        <w:t xml:space="preserve">Gemeinsamer Senat der Obersten Gerichtshöfe </w:t>
      </w:r>
      <w:r>
        <w:t xml:space="preserve">(korkeimpien tuomioistuinten yhteinen </w:t>
      </w:r>
      <w:r>
        <w:rPr>
          <w:color w:val="228B22"/>
        </w:rPr>
        <w:t xml:space="preserve">senaatti) </w:t>
      </w:r>
      <w:r>
        <w:t xml:space="preserve">ei ole varsinainen korkein oikeus, vaan tilapäinen elin, joka kutsutaan koolle vain silloin, kun yksi korkein oikeus aikoo poiketa toisen korkeimman oikeuden oikeudellisesta lausunnosta tai kun tietty asia ylittää yhden tuomioistuimen toimivallan. Koska tuomioistuimilla on tarkoin määritellyt vastuualueet, tällaiset tilanteet ovat melko harvinaisia, joten yhteinen senaatti kokoontuu </w:t>
      </w:r>
      <w:r>
        <w:rPr>
          <w:color w:val="191970"/>
        </w:rPr>
        <w:t xml:space="preserve">hyvin harvoin </w:t>
      </w:r>
      <w:r>
        <w:t xml:space="preserve">ja vain käsittelemään asioita, jotka ovat enimmäkseen lopullisia.</w:t>
      </w:r>
    </w:p>
    <w:p>
      <w:r>
        <w:rPr>
          <w:b/>
        </w:rPr>
        <w:t xml:space="preserve">Kysymys 0</w:t>
      </w:r>
    </w:p>
    <w:p>
      <w:r>
        <w:t xml:space="preserve">Millä kahdella oikeudenalalla Saksan korkein oikeus on toimivaltainen?</w:t>
      </w:r>
    </w:p>
    <w:p>
      <w:r>
        <w:rPr>
          <w:b/>
        </w:rPr>
        <w:t xml:space="preserve">Kysymys 1</w:t>
      </w:r>
    </w:p>
    <w:p>
      <w:r>
        <w:t xml:space="preserve">Mikä tuomioistuin on toimivaltainen sosiaaliturvaa koskevissa asioissa?</w:t>
      </w:r>
    </w:p>
    <w:p>
      <w:r>
        <w:rPr>
          <w:b/>
        </w:rPr>
        <w:t xml:space="preserve">Kysymys 2</w:t>
      </w:r>
    </w:p>
    <w:p>
      <w:r>
        <w:t xml:space="preserve">Mikä tuomioistuin on Saksassa ylin tuomioistuin työ- ja elinkeinolainsäädäntöön liittyvissä asioissa?</w:t>
      </w:r>
    </w:p>
    <w:p>
      <w:r>
        <w:rPr>
          <w:b/>
        </w:rPr>
        <w:t xml:space="preserve">Kysymys 3</w:t>
      </w:r>
    </w:p>
    <w:p>
      <w:r>
        <w:t xml:space="preserve">Millä nimellä tunnetaan Saksan korkeimpien tuomioistuinten yhteinen senaatti?</w:t>
      </w:r>
    </w:p>
    <w:p>
      <w:r>
        <w:rPr>
          <w:b/>
        </w:rPr>
        <w:t xml:space="preserve">Kysymys 4</w:t>
      </w:r>
    </w:p>
    <w:p>
      <w:r>
        <w:t xml:space="preserve">Mitä muuta Bundesgerichtshof käsittelee verotuksen lisäksi?</w:t>
      </w:r>
    </w:p>
    <w:p>
      <w:r>
        <w:rPr>
          <w:b/>
        </w:rPr>
        <w:t xml:space="preserve">Kysymys 5</w:t>
      </w:r>
    </w:p>
    <w:p>
      <w:r>
        <w:t xml:space="preserve">Mikä on Bundessozialgerichtin yläosassa?</w:t>
      </w:r>
    </w:p>
    <w:p>
      <w:r>
        <w:rPr>
          <w:b/>
        </w:rPr>
        <w:t xml:space="preserve">Kysymys 6</w:t>
      </w:r>
    </w:p>
    <w:p>
      <w:r>
        <w:t xml:space="preserve">Minkälaista lainsäädäntöä Bundesarbeitsgericht soveltaa?</w:t>
      </w:r>
    </w:p>
    <w:p>
      <w:r>
        <w:rPr>
          <w:b/>
        </w:rPr>
        <w:t xml:space="preserve">Kysymys 7</w:t>
      </w:r>
    </w:p>
    <w:p>
      <w:r>
        <w:t xml:space="preserve">Mikä on saksankielinen termi korkeimpien tuomioistuinten senaatille?</w:t>
      </w:r>
    </w:p>
    <w:p>
      <w:r>
        <w:rPr>
          <w:b/>
        </w:rPr>
        <w:t xml:space="preserve">Kysymys 8</w:t>
      </w:r>
    </w:p>
    <w:p>
      <w:r>
        <w:t xml:space="preserve">Kuinka usein yhteinen korkein oikeus kokoontuu?</w:t>
      </w:r>
    </w:p>
    <w:p>
      <w:r>
        <w:rPr>
          <w:b/>
        </w:rPr>
        <w:t xml:space="preserve">Teksti numero 16</w:t>
      </w:r>
    </w:p>
    <w:p>
      <w:r>
        <w:t xml:space="preserve">Alankomaissa korkein oikeus on Alankomaiden korkein oikeus. Sen päätökset, jotka tunnetaan nimellä "</w:t>
      </w:r>
      <w:r>
        <w:rPr>
          <w:color w:val="A9A9A9"/>
        </w:rPr>
        <w:t xml:space="preserve">arresten", </w:t>
      </w:r>
      <w:r>
        <w:t xml:space="preserve">ovat ehdottoman lopullisia. Tuomioistuin ei saa </w:t>
      </w:r>
      <w:r>
        <w:rPr>
          <w:color w:val="2F4F4F"/>
        </w:rPr>
        <w:t xml:space="preserve">perustuslain vastaisen lainsäädännön </w:t>
      </w:r>
      <w:r>
        <w:rPr>
          <w:color w:val="DCDCDC"/>
        </w:rPr>
        <w:t xml:space="preserve">tarkastelua </w:t>
      </w:r>
      <w:r>
        <w:t xml:space="preserve">yleisvaltioiden itsemääräämisoikeuden periaatteen mukaisesti; tuomioistuin voi kuitenkin tarkastella </w:t>
      </w:r>
      <w:r>
        <w:rPr>
          <w:color w:val="556B2F"/>
        </w:rPr>
        <w:t xml:space="preserve">lainsäädäntöä joidenkin sopimusten vastaisesti</w:t>
      </w:r>
      <w:r>
        <w:t xml:space="preserve">. </w:t>
      </w:r>
      <w:r>
        <w:t xml:space="preserve">Alankomaiden tavalliset tuomioistuimet, </w:t>
      </w:r>
      <w:r>
        <w:rPr>
          <w:color w:val="6B8E23"/>
        </w:rPr>
        <w:t xml:space="preserve">Hoge Raad </w:t>
      </w:r>
      <w:r>
        <w:t xml:space="preserve">mukaan lukien</w:t>
      </w:r>
      <w:r>
        <w:t xml:space="preserve">, eivät myöskään käsittele </w:t>
      </w:r>
      <w:r>
        <w:rPr>
          <w:color w:val="A0522D"/>
        </w:rPr>
        <w:t xml:space="preserve">hallinto-oikeutta</w:t>
      </w:r>
      <w:r>
        <w:t xml:space="preserve">, jota käsitellään erillisissä hallintotuomioistuimissa, joista korkein on </w:t>
      </w:r>
      <w:r>
        <w:rPr>
          <w:color w:val="228B22"/>
        </w:rPr>
        <w:t xml:space="preserve">valtioneuvosto (</w:t>
      </w:r>
      <w:r>
        <w:rPr>
          <w:color w:val="191970"/>
        </w:rPr>
        <w:t xml:space="preserve">Raad van State</w:t>
      </w:r>
      <w:r>
        <w:rPr>
          <w:color w:val="228B22"/>
        </w:rPr>
        <w:t xml:space="preserve">).</w:t>
      </w:r>
    </w:p>
    <w:p>
      <w:r>
        <w:rPr>
          <w:b/>
        </w:rPr>
        <w:t xml:space="preserve">Kysymys 0</w:t>
      </w:r>
    </w:p>
    <w:p>
      <w:r>
        <w:t xml:space="preserve">Mitä kutsutaan Alankomaiden korkeimman oikeuden päätöksiksi?</w:t>
      </w:r>
    </w:p>
    <w:p>
      <w:r>
        <w:rPr>
          <w:b/>
        </w:rPr>
        <w:t xml:space="preserve">Kysymys 1</w:t>
      </w:r>
    </w:p>
    <w:p>
      <w:r>
        <w:t xml:space="preserve">Mitä Alankomaiden korkein oikeus ei voi tulkita?</w:t>
      </w:r>
    </w:p>
    <w:p>
      <w:r>
        <w:rPr>
          <w:b/>
        </w:rPr>
        <w:t xml:space="preserve">Kysymys 2</w:t>
      </w:r>
    </w:p>
    <w:p>
      <w:r>
        <w:t xml:space="preserve">Millaisia tulkintavalvonnan aloja korkeimmalla oikeudella on?</w:t>
      </w:r>
    </w:p>
    <w:p>
      <w:r>
        <w:rPr>
          <w:b/>
        </w:rPr>
        <w:t xml:space="preserve">Kysymys 3</w:t>
      </w:r>
    </w:p>
    <w:p>
      <w:r>
        <w:t xml:space="preserve">Mihin oikeudenalaan liittyviä tapauksia ei käsitellä Hollannin tavallisessa tuomioistuinjärjestelmässä?</w:t>
      </w:r>
    </w:p>
    <w:p>
      <w:r>
        <w:rPr>
          <w:b/>
        </w:rPr>
        <w:t xml:space="preserve">Kysymys 4</w:t>
      </w:r>
    </w:p>
    <w:p>
      <w:r>
        <w:t xml:space="preserve">Millä nimellä hallinto-oikeuden korkein oikeus tunnetaan?</w:t>
      </w:r>
    </w:p>
    <w:p>
      <w:r>
        <w:rPr>
          <w:b/>
        </w:rPr>
        <w:t xml:space="preserve">Kysymys 5</w:t>
      </w:r>
    </w:p>
    <w:p>
      <w:r>
        <w:t xml:space="preserve">Mikä on toinen termi Alankomaiden korkeimmalle oikeudelle?</w:t>
      </w:r>
    </w:p>
    <w:p>
      <w:r>
        <w:rPr>
          <w:b/>
        </w:rPr>
        <w:t xml:space="preserve">Kysymys 6</w:t>
      </w:r>
    </w:p>
    <w:p>
      <w:r>
        <w:t xml:space="preserve">Mitä tuomioistuin ei saa tehdä yleisvaltioperiaatteen mukaan?</w:t>
      </w:r>
    </w:p>
    <w:p>
      <w:r>
        <w:rPr>
          <w:b/>
        </w:rPr>
        <w:t xml:space="preserve">Kysymys 7</w:t>
      </w:r>
    </w:p>
    <w:p>
      <w:r>
        <w:t xml:space="preserve">Mikä on nimitys valtioneuvostolle?</w:t>
      </w:r>
    </w:p>
    <w:p>
      <w:r>
        <w:rPr>
          <w:b/>
        </w:rPr>
        <w:t xml:space="preserve">Kysymys 8</w:t>
      </w:r>
    </w:p>
    <w:p>
      <w:r>
        <w:t xml:space="preserve">Mikä on hallinto-oikeutta käsittelevän tuomioistuimen nimi?</w:t>
      </w:r>
    </w:p>
    <w:p>
      <w:r>
        <w:rPr>
          <w:b/>
        </w:rPr>
        <w:t xml:space="preserve">Teksti numero 17</w:t>
      </w:r>
    </w:p>
    <w:p>
      <w:r>
        <w:t xml:space="preserve">Vaikka </w:t>
      </w:r>
      <w:r>
        <w:rPr>
          <w:color w:val="A9A9A9"/>
        </w:rPr>
        <w:t xml:space="preserve">Filippiinejä </w:t>
      </w:r>
      <w:r>
        <w:t xml:space="preserve">pidetään yleisesti </w:t>
      </w:r>
      <w:r>
        <w:rPr>
          <w:color w:val="DCDCDC"/>
        </w:rPr>
        <w:t xml:space="preserve">siviilioikeudellisena valtiona</w:t>
      </w:r>
      <w:r>
        <w:t xml:space="preserve">, sen korkein oikeus on pitkälti </w:t>
      </w:r>
      <w:r>
        <w:rPr>
          <w:color w:val="2F4F4F"/>
        </w:rPr>
        <w:t xml:space="preserve">amerikkalaisen korkeimman oikeuden </w:t>
      </w:r>
      <w:r>
        <w:t xml:space="preserve">mallin mukainen</w:t>
      </w:r>
      <w:r>
        <w:t xml:space="preserve">. </w:t>
      </w:r>
      <w:r>
        <w:t xml:space="preserve">Tämä johtuu siitä, että Filippiinit olivat sekä Espanjan että Yhdysvaltojen siirtomaita, </w:t>
      </w:r>
      <w:r>
        <w:t xml:space="preserve">ja molempien kansakuntien lakijärjestelmät vaikuttivat voimakkaasti Filippiinien lakien ja oikeuskäytännön kehitykseen. Vaikka Filippiinien lainsäädäntö on edelleen enimmäkseen kodifioitu, Filippiinien siviililaissa tunnustetaan nimenomaisesti, että korkeimman oikeuden päätökset </w:t>
      </w:r>
      <w:r>
        <w:rPr>
          <w:color w:val="6B8E23"/>
        </w:rPr>
        <w:t xml:space="preserve">"ovat osa maan lakia" </w:t>
      </w:r>
      <w:r>
        <w:t xml:space="preserve">ja kuuluvat samaan luokkaan lakien kanssa. </w:t>
      </w:r>
      <w:r>
        <w:rPr>
          <w:color w:val="228B22"/>
        </w:rPr>
        <w:t xml:space="preserve">Filippiinien perustuslaki </w:t>
      </w:r>
      <w:r>
        <w:rPr>
          <w:color w:val="A0522D"/>
        </w:rPr>
        <w:t xml:space="preserve">vuodelta 1987 </w:t>
      </w:r>
      <w:r>
        <w:t xml:space="preserve">antaa myös nimenomaisesti korkeimmalle oikeudelle oikeuden tarkistaa lakeja ja toimeenpanovallan toimia. </w:t>
      </w:r>
      <w:r>
        <w:t xml:space="preserve">Korkeimpaan oikeuteen kuuluu </w:t>
      </w:r>
      <w:r>
        <w:rPr>
          <w:color w:val="191970"/>
        </w:rPr>
        <w:t xml:space="preserve">yksi ylituomari ja 14 apulaisoikeustuomaria</w:t>
      </w:r>
      <w:r>
        <w:t xml:space="preserve">. </w:t>
      </w:r>
      <w:r>
        <w:t xml:space="preserve">Tuomioistuin kokoontuu joko </w:t>
      </w:r>
      <w:r>
        <w:rPr>
          <w:color w:val="8B0000"/>
        </w:rPr>
        <w:t xml:space="preserve">en banc </w:t>
      </w:r>
      <w:r>
        <w:t xml:space="preserve">tai jaostoissa ratkaistavan asian luonteesta riippuen.</w:t>
      </w:r>
    </w:p>
    <w:p>
      <w:r>
        <w:rPr>
          <w:b/>
        </w:rPr>
        <w:t xml:space="preserve">Kysymys 0</w:t>
      </w:r>
    </w:p>
    <w:p>
      <w:r>
        <w:t xml:space="preserve">Millainen oikeusjärjestelmä Filippiineillä on virallisesti?</w:t>
      </w:r>
    </w:p>
    <w:p>
      <w:r>
        <w:rPr>
          <w:b/>
        </w:rPr>
        <w:t xml:space="preserve">Kysymys 1</w:t>
      </w:r>
    </w:p>
    <w:p>
      <w:r>
        <w:t xml:space="preserve">Minkä oikeudellisen elimen mallina Filippiinien korkein oikeus toimii?</w:t>
      </w:r>
    </w:p>
    <w:p>
      <w:r>
        <w:rPr>
          <w:b/>
        </w:rPr>
        <w:t xml:space="preserve">Kysymys 2</w:t>
      </w:r>
    </w:p>
    <w:p>
      <w:r>
        <w:t xml:space="preserve">Millä asiakirjalla Filippiinien korkeimmalle oikeudelle myönnetään oikeus muutoksenhakuun?</w:t>
      </w:r>
    </w:p>
    <w:p>
      <w:r>
        <w:rPr>
          <w:b/>
        </w:rPr>
        <w:t xml:space="preserve">Kysymys 3</w:t>
      </w:r>
    </w:p>
    <w:p>
      <w:r>
        <w:t xml:space="preserve">Kuinka monta tuomaria Filippiinien korkeimmassa oikeudessa on?</w:t>
      </w:r>
    </w:p>
    <w:p>
      <w:r>
        <w:rPr>
          <w:b/>
        </w:rPr>
        <w:t xml:space="preserve">Kysymys 4</w:t>
      </w:r>
    </w:p>
    <w:p>
      <w:r>
        <w:t xml:space="preserve">Kun kaikki tuomioistuimen tuomarit käsittelevät yhtä aikaa yhtä asiaa, sitä kutsutaan?</w:t>
      </w:r>
    </w:p>
    <w:p>
      <w:r>
        <w:rPr>
          <w:b/>
        </w:rPr>
        <w:t xml:space="preserve">Kysymys 5</w:t>
      </w:r>
    </w:p>
    <w:p>
      <w:r>
        <w:t xml:space="preserve">Minkä kansakunnan tuomioistuimesta Yhdysvaltain korkein oikeus on ottanut mallia?</w:t>
      </w:r>
    </w:p>
    <w:p>
      <w:r>
        <w:rPr>
          <w:b/>
        </w:rPr>
        <w:t xml:space="preserve">Kysymys 6</w:t>
      </w:r>
    </w:p>
    <w:p>
      <w:r>
        <w:t xml:space="preserve">Mikä maa oli Filippiinien lisäksi Espanjan siirtomaa?</w:t>
      </w:r>
    </w:p>
    <w:p>
      <w:r>
        <w:rPr>
          <w:b/>
        </w:rPr>
        <w:t xml:space="preserve">Kysymys 7</w:t>
      </w:r>
    </w:p>
    <w:p>
      <w:r>
        <w:t xml:space="preserve">Mitä kirjoitettiin vuonna 1897?</w:t>
      </w:r>
    </w:p>
    <w:p>
      <w:r>
        <w:rPr>
          <w:b/>
        </w:rPr>
        <w:t xml:space="preserve">Kysymys 8</w:t>
      </w:r>
    </w:p>
    <w:p>
      <w:r>
        <w:t xml:space="preserve">Mitä Filippiinien perustuslakilaissa sanotaan korkeimman oikeuden päätöksistä? </w:t>
      </w:r>
    </w:p>
    <w:p>
      <w:r>
        <w:rPr>
          <w:b/>
        </w:rPr>
        <w:t xml:space="preserve">Teksti numero 18</w:t>
      </w:r>
    </w:p>
    <w:p>
      <w:r>
        <w:t xml:space="preserve">Espanjan korkein oikeus on korkein tuomioistuin, joka käsittelee kaikki Espanjan asiat (sekä </w:t>
      </w:r>
      <w:r>
        <w:rPr>
          <w:color w:val="A9A9A9"/>
        </w:rPr>
        <w:t xml:space="preserve">yksityiset että julkiset)</w:t>
      </w:r>
      <w:r>
        <w:t xml:space="preserve">. </w:t>
      </w:r>
      <w:r>
        <w:t xml:space="preserve">Ainoastaan </w:t>
      </w:r>
      <w:r>
        <w:rPr>
          <w:color w:val="DCDCDC"/>
        </w:rPr>
        <w:t xml:space="preserve">ihmisoikeuksiin liittyvistä asioista </w:t>
      </w:r>
      <w:r>
        <w:t xml:space="preserve">voidaan </w:t>
      </w:r>
      <w:r>
        <w:rPr>
          <w:color w:val="2F4F4F"/>
        </w:rPr>
        <w:t xml:space="preserve">valittaa </w:t>
      </w:r>
      <w:r>
        <w:t xml:space="preserve">perustuslakituomioistuimeen (joka myös </w:t>
      </w:r>
      <w:r>
        <w:rPr>
          <w:color w:val="556B2F"/>
        </w:rPr>
        <w:t xml:space="preserve">päättää Espanjan perustuslain mukaisista säädöksistä</w:t>
      </w:r>
      <w:r>
        <w:br/>
        <w:t xml:space="preserve">)</w:t>
      </w:r>
      <w:r>
        <w:br/>
        <w:t xml:space="preserve">Espanjassa korkeimmat tuomioistuimet eivät voi luoda</w:t>
      </w:r>
      <w:r>
        <w:rPr>
          <w:color w:val="6B8E23"/>
        </w:rPr>
        <w:t xml:space="preserve">sitovia ennakkotapauksia</w:t>
      </w:r>
      <w:r>
        <w:t xml:space="preserve">, mutta </w:t>
      </w:r>
      <w:r>
        <w:rPr>
          <w:color w:val="A0522D"/>
        </w:rPr>
        <w:t xml:space="preserve">alemman asteen tuomioistuimet noudattavat yleensä </w:t>
      </w:r>
      <w:r>
        <w:rPr>
          <w:color w:val="228B22"/>
        </w:rPr>
        <w:t xml:space="preserve">korkeimman oikeuden tulkintoja</w:t>
      </w:r>
      <w:r>
        <w:t xml:space="preserve">. </w:t>
      </w:r>
      <w:r>
        <w:t xml:space="preserve">Useimmissa yksityisoikeudellisissa asioissa tarvitaan kaksi korkeimman oikeuden tuomiota, jotka tukevat vaatimusta, </w:t>
      </w:r>
      <w:r>
        <w:rPr>
          <w:color w:val="191970"/>
        </w:rPr>
        <w:t xml:space="preserve">jotta asiasta voidaan valittaa korkeimpaan oikeuteen. </w:t>
      </w:r>
      <w:r>
        <w:br/>
        <w:t xml:space="preserve">Espanjan korkeimman oikeuden muodostavat viisi jaostoa:</w:t>
      </w:r>
    </w:p>
    <w:p>
      <w:r>
        <w:rPr>
          <w:b/>
        </w:rPr>
        <w:t xml:space="preserve">Kysymys 0</w:t>
      </w:r>
    </w:p>
    <w:p>
      <w:r>
        <w:t xml:space="preserve">Millä aloilla Espanjan korkein oikeus käsittelee kaikki lakiin liittyvät asiat?</w:t>
      </w:r>
    </w:p>
    <w:p>
      <w:r>
        <w:rPr>
          <w:b/>
        </w:rPr>
        <w:t xml:space="preserve">Kysymys 1</w:t>
      </w:r>
    </w:p>
    <w:p>
      <w:r>
        <w:t xml:space="preserve">Minkälaisista asioista voidaan valittaa Espanjan perustuslakituomioistuimeen?</w:t>
      </w:r>
    </w:p>
    <w:p>
      <w:r>
        <w:rPr>
          <w:b/>
        </w:rPr>
        <w:t xml:space="preserve">Kysymys 2</w:t>
      </w:r>
    </w:p>
    <w:p>
      <w:r>
        <w:t xml:space="preserve">Mikä on tämän jälkimmäisen tuomioistuimen toinen valta?</w:t>
      </w:r>
    </w:p>
    <w:p>
      <w:r>
        <w:rPr>
          <w:b/>
        </w:rPr>
        <w:t xml:space="preserve">Kysymys 3</w:t>
      </w:r>
    </w:p>
    <w:p>
      <w:r>
        <w:t xml:space="preserve">Mitä Espanjan korkeimmat tuomioistuimet eivät määrittele alempien tuomioistuinten päätöksiä varten?</w:t>
      </w:r>
    </w:p>
    <w:p>
      <w:r>
        <w:rPr>
          <w:b/>
        </w:rPr>
        <w:t xml:space="preserve">Kysymys 4</w:t>
      </w:r>
    </w:p>
    <w:p>
      <w:r>
        <w:t xml:space="preserve">Miten alemmat tuomioistuimet yleensä suhtautuvat ylempien tuomioistuinten päätöksiin?</w:t>
      </w:r>
    </w:p>
    <w:p>
      <w:r>
        <w:rPr>
          <w:b/>
        </w:rPr>
        <w:t xml:space="preserve">Kysymys 5</w:t>
      </w:r>
    </w:p>
    <w:p>
      <w:r>
        <w:t xml:space="preserve">Mihin tarvitaan viisi korkeimman oikeuden tuomiota, jotka tukevat vaatimusta?</w:t>
      </w:r>
    </w:p>
    <w:p>
      <w:r>
        <w:rPr>
          <w:b/>
        </w:rPr>
        <w:t xml:space="preserve">Kysymys 6</w:t>
      </w:r>
    </w:p>
    <w:p>
      <w:r>
        <w:t xml:space="preserve">Mitä alemman asteen tuomioistuimet aina noudattavat?</w:t>
      </w:r>
    </w:p>
    <w:p>
      <w:r>
        <w:rPr>
          <w:b/>
        </w:rPr>
        <w:t xml:space="preserve">Kysymys 7</w:t>
      </w:r>
    </w:p>
    <w:p>
      <w:r>
        <w:t xml:space="preserve">Mitä toimia korkein oikeus sallii vain ihmisoikeuksia koskevissa asioissa?</w:t>
      </w:r>
    </w:p>
    <w:p>
      <w:r>
        <w:rPr>
          <w:b/>
        </w:rPr>
        <w:t xml:space="preserve">Teksti numero 19</w:t>
      </w:r>
    </w:p>
    <w:p>
      <w:r>
        <w:t xml:space="preserve">Ruotsissa </w:t>
      </w:r>
      <w:r>
        <w:rPr>
          <w:color w:val="A9A9A9"/>
        </w:rPr>
        <w:t xml:space="preserve">korkein oikeus ja korkein hallinto-oikeus </w:t>
      </w:r>
      <w:r>
        <w:t xml:space="preserve">toimivat maan korkeimpina tuomioistuimina</w:t>
      </w:r>
      <w:r>
        <w:t xml:space="preserve">.</w:t>
      </w:r>
      <w:r>
        <w:t xml:space="preserve"> Korkein hallinto-oikeus käsittelee </w:t>
      </w:r>
      <w:r>
        <w:rPr>
          <w:color w:val="DCDCDC"/>
        </w:rPr>
        <w:t xml:space="preserve">yksityishenkilöiden ja hallintoelinten välisiä riita-asioita </w:t>
      </w:r>
      <w:r>
        <w:t xml:space="preserve">sekä </w:t>
      </w:r>
      <w:r>
        <w:rPr>
          <w:color w:val="2F4F4F"/>
        </w:rPr>
        <w:t xml:space="preserve">hallintoelinten välisiä riita-asioita, </w:t>
      </w:r>
      <w:r>
        <w:t xml:space="preserve">kun taas korkein oikeus käsittelee </w:t>
      </w:r>
      <w:r>
        <w:rPr>
          <w:color w:val="556B2F"/>
        </w:rPr>
        <w:t xml:space="preserve">kaikki muut asiat</w:t>
      </w:r>
      <w:r>
        <w:t xml:space="preserve">. </w:t>
      </w:r>
      <w:r>
        <w:rPr>
          <w:color w:val="6B8E23"/>
        </w:rPr>
        <w:t xml:space="preserve">Tuomarit </w:t>
      </w:r>
      <w:r>
        <w:rPr>
          <w:color w:val="A0522D"/>
        </w:rPr>
        <w:t xml:space="preserve">nimittää hallitus</w:t>
      </w:r>
      <w:r>
        <w:t xml:space="preserve">. </w:t>
      </w:r>
      <w:r>
        <w:t xml:space="preserve">Useimmissa tapauksissa korkeimmat tuomioistuimet myöntävät valitusluvan (</w:t>
      </w:r>
      <w:r>
        <w:rPr>
          <w:color w:val="228B22"/>
        </w:rPr>
        <w:t xml:space="preserve">prövningstillstånd) </w:t>
      </w:r>
      <w:r>
        <w:t xml:space="preserve">vain, jos kyse on </w:t>
      </w:r>
      <w:r>
        <w:t xml:space="preserve">ennakkotapauksesta lain tulkinnassa. Poikkeuksena ovat asiat, joissa korkein oikeus on ensimmäisen oikeusasteen tuomioistuin. Tällaisia tapauksia ovat esimerkiksi rikosasian uudelleenkäsittelyä koskeva hakemus uuden todistusaineiston perusteella ja syytteet, jotka on nostettu hallituksen virassa olevaa ministeriä vastaan vakavasta virkavelvollisuuden laiminlyönnistä. Jos alempi tuomioistuin joutuu käsittelemään asiaa, johon liittyy kysymys, josta ei ole vakiintunutta laintulkintaa, se voi myös siirtää kysymyksen asianomaisen korkeimman oikeuden ratkaistavaksi.</w:t>
      </w:r>
    </w:p>
    <w:p>
      <w:r>
        <w:rPr>
          <w:b/>
        </w:rPr>
        <w:t xml:space="preserve">Kysymys 0</w:t>
      </w:r>
    </w:p>
    <w:p>
      <w:r>
        <w:t xml:space="preserve">Mitkä ovat Ruotsin kaksi korkeinta tuomioistuinta?</w:t>
      </w:r>
    </w:p>
    <w:p>
      <w:r>
        <w:rPr>
          <w:b/>
        </w:rPr>
        <w:t xml:space="preserve">Kysymys 1</w:t>
      </w:r>
    </w:p>
    <w:p>
      <w:r>
        <w:t xml:space="preserve">Millaisia asioita käsitellään korkeimmassa hallinto-oikeudessa?</w:t>
      </w:r>
    </w:p>
    <w:p>
      <w:r>
        <w:rPr>
          <w:b/>
        </w:rPr>
        <w:t xml:space="preserve">Kysymys 2</w:t>
      </w:r>
    </w:p>
    <w:p>
      <w:r>
        <w:t xml:space="preserve">Mitä korkein oikeus käsittelee?</w:t>
      </w:r>
    </w:p>
    <w:p>
      <w:r>
        <w:rPr>
          <w:b/>
        </w:rPr>
        <w:t xml:space="preserve">Kysymys 3</w:t>
      </w:r>
    </w:p>
    <w:p>
      <w:r>
        <w:t xml:space="preserve">Miten tuomarit sijoitetaan Ruotsin korkeimpiin tuomioistuimiin?</w:t>
      </w:r>
    </w:p>
    <w:p>
      <w:r>
        <w:rPr>
          <w:b/>
        </w:rPr>
        <w:t xml:space="preserve">Kysymys 4</w:t>
      </w:r>
    </w:p>
    <w:p>
      <w:r>
        <w:t xml:space="preserve">Mikä on Ruotsin tuomioistuinjärjestelmän tarjoama mahdollisuus hakea muutosta asiassa?</w:t>
      </w:r>
    </w:p>
    <w:p>
      <w:r>
        <w:rPr>
          <w:b/>
        </w:rPr>
        <w:t xml:space="preserve">Kysymys 5</w:t>
      </w:r>
    </w:p>
    <w:p>
      <w:r>
        <w:t xml:space="preserve">Mikä on ruotsinkielinen termi hallitukselle?</w:t>
      </w:r>
    </w:p>
    <w:p>
      <w:r>
        <w:rPr>
          <w:b/>
        </w:rPr>
        <w:t xml:space="preserve">Kysymys 6</w:t>
      </w:r>
    </w:p>
    <w:p>
      <w:r>
        <w:t xml:space="preserve">Mitä muita tapauksia korkein oikeus käsittelee yksityishenkilöiden ja hallintoelinten välisten riitojen lisäksi?</w:t>
      </w:r>
    </w:p>
    <w:p>
      <w:r>
        <w:rPr>
          <w:b/>
        </w:rPr>
        <w:t xml:space="preserve">Kysymys 7</w:t>
      </w:r>
    </w:p>
    <w:p>
      <w:r>
        <w:t xml:space="preserve">Mitkä kaksi tuomioistuinta ovat yhtä lailla maan korkeimmat tuomioistuimet?</w:t>
      </w:r>
    </w:p>
    <w:p>
      <w:r>
        <w:rPr>
          <w:b/>
        </w:rPr>
        <w:t xml:space="preserve">Kysymys 8</w:t>
      </w:r>
    </w:p>
    <w:p>
      <w:r>
        <w:t xml:space="preserve">Mihin tehtävään korkein oikeus nimittää?</w:t>
      </w:r>
    </w:p>
    <w:p>
      <w:r>
        <w:rPr>
          <w:b/>
        </w:rPr>
        <w:t xml:space="preserve">Teksti numero 20</w:t>
      </w:r>
    </w:p>
    <w:p>
      <w:r>
        <w:t xml:space="preserve">Sri Lankassa </w:t>
      </w:r>
      <w:r>
        <w:rPr>
          <w:color w:val="A9A9A9"/>
        </w:rPr>
        <w:t xml:space="preserve">Sri Lankan korkein oikeus </w:t>
      </w:r>
      <w:r>
        <w:t xml:space="preserve">perustettiin vuonna </w:t>
      </w:r>
      <w:r>
        <w:rPr>
          <w:color w:val="DCDCDC"/>
        </w:rPr>
        <w:t xml:space="preserve">1972 </w:t>
      </w:r>
      <w:r>
        <w:rPr>
          <w:color w:val="2F4F4F"/>
        </w:rPr>
        <w:t xml:space="preserve">uuden perustuslain </w:t>
      </w:r>
      <w:r>
        <w:t xml:space="preserve">hyväksymisen jälkeen.</w:t>
      </w:r>
      <w:r>
        <w:t xml:space="preserve"> Korkein oikeus on korkein ja viimeinen ylempi tuomioistuin, ja sillä on valtuudet käyttää toimivaltaansa perustuslain säännösten mukaisesti. Tuomioistuimen päätökset ovat etusijalla </w:t>
      </w:r>
      <w:r>
        <w:rPr>
          <w:color w:val="556B2F"/>
        </w:rPr>
        <w:t xml:space="preserve">kaikkiin alempiin tuomioistuimiin nähden</w:t>
      </w:r>
      <w:r>
        <w:t xml:space="preserve">. </w:t>
      </w:r>
      <w:r>
        <w:rPr>
          <w:color w:val="6B8E23"/>
        </w:rPr>
        <w:t xml:space="preserve">Sri Lankan oikeusjärjestelmä </w:t>
      </w:r>
      <w:r>
        <w:t xml:space="preserve">on monimutkainen sekoitus sekä </w:t>
      </w:r>
      <w:r>
        <w:rPr>
          <w:color w:val="A0522D"/>
        </w:rPr>
        <w:t xml:space="preserve">common law- että siviilioikeutta</w:t>
      </w:r>
      <w:r>
        <w:t xml:space="preserve">. </w:t>
      </w:r>
      <w:r>
        <w:t xml:space="preserve">Joissakin tapauksissa, kuten </w:t>
      </w:r>
      <w:r>
        <w:rPr>
          <w:color w:val="228B22"/>
        </w:rPr>
        <w:t xml:space="preserve">kuolemanrangaistusta </w:t>
      </w:r>
      <w:r>
        <w:t xml:space="preserve">koskevissa asioissa</w:t>
      </w:r>
      <w:r>
        <w:t xml:space="preserve">, päätös voidaan siirtää tasavallan presidentille armahdusanomuksia varten</w:t>
      </w:r>
      <w:r>
        <w:t xml:space="preserve">. Kun </w:t>
      </w:r>
      <w:r>
        <w:t xml:space="preserve">parlamentissa </w:t>
      </w:r>
      <w:r>
        <w:t xml:space="preserve">on kuitenkin </w:t>
      </w:r>
      <w:r>
        <w:rPr>
          <w:color w:val="191970"/>
        </w:rPr>
        <w:t xml:space="preserve">2/3 </w:t>
      </w:r>
      <w:r>
        <w:t xml:space="preserve">enemmistö presidentin puolesta (kuten nykyään), korkeimman oikeuden ja sen tuomareiden toimivalta mitätöityy, koska heidät voidaan perustuslain mukaan erottaa virastaan, jos presidentti niin haluaa. Näin ollen tällaisissa tilanteissa siviilioikeuden valtuudet katoavat.</w:t>
      </w:r>
    </w:p>
    <w:p>
      <w:r>
        <w:rPr>
          <w:b/>
        </w:rPr>
        <w:t xml:space="preserve">Kysymys 0</w:t>
      </w:r>
    </w:p>
    <w:p>
      <w:r>
        <w:t xml:space="preserve">Milloin Sri Lankan korkein oikeus perustettiin?</w:t>
      </w:r>
    </w:p>
    <w:p>
      <w:r>
        <w:rPr>
          <w:b/>
        </w:rPr>
        <w:t xml:space="preserve">Kysymys 1</w:t>
      </w:r>
    </w:p>
    <w:p>
      <w:r>
        <w:t xml:space="preserve">Mitä Sri Lankan korkeimman oikeuden päätökset kumoavat?</w:t>
      </w:r>
    </w:p>
    <w:p>
      <w:r>
        <w:rPr>
          <w:b/>
        </w:rPr>
        <w:t xml:space="preserve">Kysymys 2</w:t>
      </w:r>
    </w:p>
    <w:p>
      <w:r>
        <w:t xml:space="preserve">Sri Lankan lainsäädännössä sekoittuvat mitkä kaksi oikeuskäytännön kategoriaa?</w:t>
      </w:r>
    </w:p>
    <w:p>
      <w:r>
        <w:rPr>
          <w:b/>
        </w:rPr>
        <w:t xml:space="preserve">Kysymys 3</w:t>
      </w:r>
    </w:p>
    <w:p>
      <w:r>
        <w:t xml:space="preserve">Mikä enemmistö Sri Lankan parlamentissa tarvitaan presidentin ja tuomioistuimen erottamiseen?</w:t>
      </w:r>
    </w:p>
    <w:p>
      <w:r>
        <w:rPr>
          <w:b/>
        </w:rPr>
        <w:t xml:space="preserve">Kysymys 4</w:t>
      </w:r>
    </w:p>
    <w:p>
      <w:r>
        <w:t xml:space="preserve">Mikä luotiin vuonna 1927?</w:t>
      </w:r>
    </w:p>
    <w:p>
      <w:r>
        <w:rPr>
          <w:b/>
        </w:rPr>
        <w:t xml:space="preserve">Kysymys 5</w:t>
      </w:r>
    </w:p>
    <w:p>
      <w:r>
        <w:t xml:space="preserve">Mikä hyväksyttiin ennen vuotta 1972?</w:t>
      </w:r>
    </w:p>
    <w:p>
      <w:r>
        <w:rPr>
          <w:b/>
        </w:rPr>
        <w:t xml:space="preserve">Kysymys 6</w:t>
      </w:r>
    </w:p>
    <w:p>
      <w:r>
        <w:t xml:space="preserve">Mitä pääoma- ja siviilioikeus muodostavat yhdessä?</w:t>
      </w:r>
    </w:p>
    <w:p>
      <w:r>
        <w:rPr>
          <w:b/>
        </w:rPr>
        <w:t xml:space="preserve">Kysymys 7</w:t>
      </w:r>
    </w:p>
    <w:p>
      <w:r>
        <w:t xml:space="preserve">Minkälaisissa tapauksissa maan presidentillä voi olla rooli?</w:t>
      </w:r>
    </w:p>
    <w:p>
      <w:r>
        <w:rPr>
          <w:b/>
        </w:rPr>
        <w:t xml:space="preserve">Teksti numero 21</w:t>
      </w:r>
    </w:p>
    <w:p>
      <w:r>
        <w:t xml:space="preserve">Etelä-Afrikassa </w:t>
      </w:r>
      <w:r>
        <w:t xml:space="preserve">oli vuosina 1994-2013 </w:t>
      </w:r>
      <w:r>
        <w:rPr>
          <w:color w:val="A9A9A9"/>
        </w:rPr>
        <w:t xml:space="preserve">käytössä </w:t>
      </w:r>
      <w:r>
        <w:rPr>
          <w:color w:val="DCDCDC"/>
        </w:rPr>
        <w:t xml:space="preserve">kahden huippukokouksen </w:t>
      </w:r>
      <w:r>
        <w:rPr>
          <w:color w:val="A9A9A9"/>
        </w:rPr>
        <w:t xml:space="preserve">järjestelmä. </w:t>
      </w:r>
      <w:r>
        <w:rPr>
          <w:color w:val="2F4F4F"/>
        </w:rPr>
        <w:t xml:space="preserve">Supreme Court of Appeal (SCA) </w:t>
      </w:r>
      <w:r>
        <w:t xml:space="preserve">perustettiin vuonna </w:t>
      </w:r>
      <w:r>
        <w:rPr>
          <w:color w:val="556B2F"/>
        </w:rPr>
        <w:t xml:space="preserve">1994</w:t>
      </w:r>
      <w:r>
        <w:t xml:space="preserve">, ja se korvasi Etelä-Afrikan korkeimman oikeuden muutoksenhakujaoston korkeimpana muutoksenhakutuomioistuimena muissa kuin perustuslakia koskevissa asioissa</w:t>
      </w:r>
      <w:r>
        <w:rPr>
          <w:color w:val="556B2F"/>
        </w:rPr>
        <w:t xml:space="preserve">. </w:t>
      </w:r>
      <w:r>
        <w:rPr>
          <w:color w:val="6B8E23"/>
        </w:rPr>
        <w:t xml:space="preserve">SCA on </w:t>
      </w:r>
      <w:r>
        <w:rPr>
          <w:color w:val="A0522D"/>
        </w:rPr>
        <w:t xml:space="preserve">perustuslakituomioistuimen </w:t>
      </w:r>
      <w:r>
        <w:t xml:space="preserve">alainen, </w:t>
      </w:r>
      <w:r>
        <w:t xml:space="preserve">joka on korkein oikeus perustuslain tulkintaa ja soveltamista koskevissa asioissa. </w:t>
      </w:r>
      <w:r>
        <w:rPr>
          <w:color w:val="228B22"/>
        </w:rPr>
        <w:t xml:space="preserve">Elokuussa 2013 </w:t>
      </w:r>
      <w:r>
        <w:rPr>
          <w:color w:val="191970"/>
        </w:rPr>
        <w:t xml:space="preserve">perustuslakia </w:t>
      </w:r>
      <w:r>
        <w:t xml:space="preserve">kuitenkin </w:t>
      </w:r>
      <w:r>
        <w:t xml:space="preserve">muutettiin siten, että perustuslakituomioistuimesta tuli maan ainoa korkein oikeus, joka on korkein oikeus kaikissa asioissa, sekä perustuslaillisissa että muissa kuin perustuslaillisissa asioissa.</w:t>
      </w:r>
    </w:p>
    <w:p>
      <w:r>
        <w:rPr>
          <w:b/>
        </w:rPr>
        <w:t xml:space="preserve">Kysymys 0</w:t>
      </w:r>
    </w:p>
    <w:p>
      <w:r>
        <w:t xml:space="preserve">Minkälaista järjestelmää Etelä-Afrikka käytti korkeimpien tuomioistuintensa määrittämiseen vuoteen 2013 asti?</w:t>
      </w:r>
    </w:p>
    <w:p>
      <w:r>
        <w:rPr>
          <w:b/>
        </w:rPr>
        <w:t xml:space="preserve">Kysymys 1</w:t>
      </w:r>
    </w:p>
    <w:p>
      <w:r>
        <w:t xml:space="preserve">Milloin korkein hovioikeus perustettiin?</w:t>
      </w:r>
    </w:p>
    <w:p>
      <w:r>
        <w:rPr>
          <w:b/>
        </w:rPr>
        <w:t xml:space="preserve">Kysymys 2</w:t>
      </w:r>
    </w:p>
    <w:p>
      <w:r>
        <w:t xml:space="preserve">Mikä tuomioistuin Etelä-Afrikassa on toimivaltainen SCA:n suhteen?</w:t>
      </w:r>
    </w:p>
    <w:p>
      <w:r>
        <w:rPr>
          <w:b/>
        </w:rPr>
        <w:t xml:space="preserve">Kysymys 3</w:t>
      </w:r>
    </w:p>
    <w:p>
      <w:r>
        <w:t xml:space="preserve">Milloin perustuslakituomioistuimesta tuli Etelä-Afrikan korkein tuomioistuin kaikissa asioissa?</w:t>
      </w:r>
    </w:p>
    <w:p>
      <w:r>
        <w:rPr>
          <w:b/>
        </w:rPr>
        <w:t xml:space="preserve">Kysymys 4</w:t>
      </w:r>
    </w:p>
    <w:p>
      <w:r>
        <w:t xml:space="preserve">Mitä oli olemassa vuosina 1993-2014?</w:t>
      </w:r>
    </w:p>
    <w:p>
      <w:r>
        <w:rPr>
          <w:b/>
        </w:rPr>
        <w:t xml:space="preserve">Kysymys 5</w:t>
      </w:r>
    </w:p>
    <w:p>
      <w:r>
        <w:t xml:space="preserve">Mikä perustettiin vuonna 2013 korvaamaan Etelä-Afrikan korkeimman oikeuden muutoksenhakujaosto?</w:t>
      </w:r>
    </w:p>
    <w:p>
      <w:r>
        <w:rPr>
          <w:b/>
        </w:rPr>
        <w:t xml:space="preserve">Kysymys 6</w:t>
      </w:r>
    </w:p>
    <w:p>
      <w:r>
        <w:t xml:space="preserve">Mitä muutettiin elokuussa 1994?</w:t>
      </w:r>
    </w:p>
    <w:p>
      <w:r>
        <w:rPr>
          <w:b/>
        </w:rPr>
        <w:t xml:space="preserve">Kysymys 7</w:t>
      </w:r>
    </w:p>
    <w:p>
      <w:r>
        <w:t xml:space="preserve">Mihin perustuslakituomioistuin on alisteinen?</w:t>
      </w:r>
    </w:p>
    <w:p>
      <w:r>
        <w:rPr>
          <w:b/>
        </w:rPr>
        <w:t xml:space="preserve">Teksti numero 22</w:t>
      </w:r>
    </w:p>
    <w:p>
      <w:r>
        <w:t xml:space="preserve">Useimmissa valtioissa, joiden perustuslaki on laadittu </w:t>
      </w:r>
      <w:r>
        <w:rPr>
          <w:color w:val="A9A9A9"/>
        </w:rPr>
        <w:t xml:space="preserve">Neuvostoliiton </w:t>
      </w:r>
      <w:r>
        <w:t xml:space="preserve">mallin mukaan</w:t>
      </w:r>
      <w:r>
        <w:t xml:space="preserve">, lainsäätäjälle annettiin valta toimia viimeisenä oikeusasteena. Kiinan kansantasavallassa viimeinen valta tulkita lakia on annettu </w:t>
      </w:r>
      <w:r>
        <w:rPr>
          <w:color w:val="DCDCDC"/>
        </w:rPr>
        <w:t xml:space="preserve">kansankongressin pysyvälle komitealle</w:t>
      </w:r>
      <w:r>
        <w:t xml:space="preserve">. </w:t>
      </w:r>
      <w:r>
        <w:t xml:space="preserve">Tähän toimivaltaan sisältyy valta tulkita </w:t>
      </w:r>
      <w:r>
        <w:rPr>
          <w:color w:val="556B2F"/>
        </w:rPr>
        <w:t xml:space="preserve">Hongkongin </w:t>
      </w:r>
      <w:r>
        <w:t xml:space="preserve">ja Macaon </w:t>
      </w:r>
      <w:r>
        <w:t xml:space="preserve">peruslakeja</w:t>
      </w:r>
      <w:r>
        <w:t xml:space="preserve">, jotka ovat näiden kahden erityishallintoalueen perustuslaillisia asiakirjoja ja jotka ovat </w:t>
      </w:r>
      <w:r>
        <w:rPr>
          <w:color w:val="6B8E23"/>
        </w:rPr>
        <w:t xml:space="preserve">common law- </w:t>
      </w:r>
      <w:r>
        <w:t xml:space="preserve">ja </w:t>
      </w:r>
      <w:r>
        <w:rPr>
          <w:color w:val="A0522D"/>
        </w:rPr>
        <w:t xml:space="preserve">portugalilaispohjaisia </w:t>
      </w:r>
      <w:r>
        <w:t xml:space="preserve">oikeusjärjestelmään</w:t>
      </w:r>
      <w:r>
        <w:rPr>
          <w:color w:val="A0522D"/>
        </w:rPr>
        <w:t xml:space="preserve"> perustuvia </w:t>
      </w:r>
      <w:r>
        <w:t xml:space="preserve">lainkäyttöalueita. Tämä valta on lainsäädäntövaltaa eikä lainkäyttövaltaa, sillä kansallisen keskuspankkikomitean tulkinta ei vaikuta </w:t>
      </w:r>
      <w:r>
        <w:rPr>
          <w:color w:val="228B22"/>
        </w:rPr>
        <w:t xml:space="preserve">jo ratkaistuihin tapauksiin</w:t>
      </w:r>
      <w:r>
        <w:t xml:space="preserve">.</w:t>
      </w:r>
    </w:p>
    <w:p>
      <w:r>
        <w:rPr>
          <w:b/>
        </w:rPr>
        <w:t xml:space="preserve">Kysymys 0</w:t>
      </w:r>
    </w:p>
    <w:p>
      <w:r>
        <w:t xml:space="preserve">Minkä maan mallissa korkeimman oikeuden valta annetaan lainsäädäntöelimelle?</w:t>
      </w:r>
    </w:p>
    <w:p>
      <w:r>
        <w:rPr>
          <w:b/>
        </w:rPr>
        <w:t xml:space="preserve">Kysymys 1</w:t>
      </w:r>
    </w:p>
    <w:p>
      <w:r>
        <w:t xml:space="preserve">Mikä on Kiinan korkeimman oikeuden nimi, joka toimii lainsäädäntövaliokuntana?</w:t>
      </w:r>
    </w:p>
    <w:p>
      <w:r>
        <w:rPr>
          <w:b/>
        </w:rPr>
        <w:t xml:space="preserve">Kysymys 2</w:t>
      </w:r>
    </w:p>
    <w:p>
      <w:r>
        <w:t xml:space="preserve">Mihin kansallisen kilpailuviranomaisen nykyiset päätökset eivät vaikuta?</w:t>
      </w:r>
    </w:p>
    <w:p>
      <w:r>
        <w:rPr>
          <w:b/>
        </w:rPr>
        <w:t xml:space="preserve">Kysymys 3</w:t>
      </w:r>
    </w:p>
    <w:p>
      <w:r>
        <w:t xml:space="preserve">Mihin Hongkongin oikeusjärjestelmä on perinteisesti perustunut?</w:t>
      </w:r>
    </w:p>
    <w:p>
      <w:r>
        <w:rPr>
          <w:b/>
        </w:rPr>
        <w:t xml:space="preserve">Kysymys 4</w:t>
      </w:r>
    </w:p>
    <w:p>
      <w:r>
        <w:t xml:space="preserve">Mihin perinteeseen Macaon oikeusjärjestelmä perustuu?</w:t>
      </w:r>
    </w:p>
    <w:p>
      <w:r>
        <w:rPr>
          <w:b/>
        </w:rPr>
        <w:t xml:space="preserve">Kysymys 5</w:t>
      </w:r>
    </w:p>
    <w:p>
      <w:r>
        <w:t xml:space="preserve">Mikä on NCPSC:n nimi? </w:t>
      </w:r>
    </w:p>
    <w:p>
      <w:r>
        <w:rPr>
          <w:b/>
        </w:rPr>
        <w:t xml:space="preserve">Kysymys 6</w:t>
      </w:r>
    </w:p>
    <w:p>
      <w:r>
        <w:t xml:space="preserve">Mikä maa voi tulkita Macaon ja Kiinan lakeja?</w:t>
      </w:r>
    </w:p>
    <w:p>
      <w:r>
        <w:rPr>
          <w:b/>
        </w:rPr>
        <w:t xml:space="preserve">Kysymys 7</w:t>
      </w:r>
    </w:p>
    <w:p>
      <w:r>
        <w:t xml:space="preserve">Mihin maahan Kiinan oikeusjärjestelmä perustuu?</w:t>
      </w:r>
    </w:p>
    <w:p>
      <w:r>
        <w:br w:type="page"/>
      </w:r>
    </w:p>
    <w:p>
      <w:r>
        <w:rPr>
          <w:b/>
          <w:u w:val="single"/>
        </w:rPr>
        <w:t xml:space="preserve">Asiakirjan numero 261</w:t>
      </w:r>
    </w:p>
    <w:p>
      <w:r>
        <w:rPr>
          <w:b/>
        </w:rPr>
        <w:t xml:space="preserve">Tekstin numero 0</w:t>
      </w:r>
    </w:p>
    <w:p>
      <w:r>
        <w:t xml:space="preserve">Tekstikritiikki on tekstintutkimuksen, </w:t>
      </w:r>
      <w:r>
        <w:rPr>
          <w:color w:val="A9A9A9"/>
        </w:rPr>
        <w:t xml:space="preserve">filologian </w:t>
      </w:r>
      <w:r>
        <w:t xml:space="preserve">ja kirjallisuuskritiikin </w:t>
      </w:r>
      <w:r>
        <w:t xml:space="preserve">osa-alue</w:t>
      </w:r>
      <w:r>
        <w:t xml:space="preserve">, joka käsittelee tekstivarianttien tunnistamista joko käsikirjoituksissa tai painetuissa kirjoissa. </w:t>
      </w:r>
      <w:r>
        <w:rPr>
          <w:color w:val="DCDCDC"/>
        </w:rPr>
        <w:t xml:space="preserve">Muinaiset kirjurit tekivät muutoksia kopioidessaan käsikirjoituksia käsin</w:t>
      </w:r>
      <w:r>
        <w:t xml:space="preserve">. </w:t>
      </w:r>
      <w:r>
        <w:t xml:space="preserve">Kun käytössä on </w:t>
      </w:r>
      <w:r>
        <w:rPr>
          <w:color w:val="2F4F4F"/>
        </w:rPr>
        <w:t xml:space="preserve">käsikirjoituskopio, useita tai useita kopioita, mutta ei alkuperäistä asiakirjaa</w:t>
      </w:r>
      <w:r>
        <w:t xml:space="preserve">, </w:t>
      </w:r>
      <w:r>
        <w:rPr>
          <w:color w:val="556B2F"/>
        </w:rPr>
        <w:t xml:space="preserve">tekstikriitikko voi pyrkiä </w:t>
      </w:r>
      <w:r>
        <w:rPr>
          <w:color w:val="6B8E23"/>
        </w:rPr>
        <w:t xml:space="preserve">rekonstruoimaan alkuperäisen tekstin </w:t>
      </w:r>
      <w:r>
        <w:t xml:space="preserve">(</w:t>
      </w:r>
      <w:r>
        <w:rPr>
          <w:color w:val="A0522D"/>
        </w:rPr>
        <w:t xml:space="preserve">arkkityyppi </w:t>
      </w:r>
      <w:r>
        <w:t xml:space="preserve">tai </w:t>
      </w:r>
      <w:r>
        <w:rPr>
          <w:color w:val="228B22"/>
        </w:rPr>
        <w:t xml:space="preserve">autografi) mahdollisimman </w:t>
      </w:r>
      <w:r>
        <w:t xml:space="preserve">tarkasti. Samoja menetelmiä voidaan käyttää pyrittäessä rekonstruoimaan </w:t>
      </w:r>
      <w:r>
        <w:t xml:space="preserve">asiakirjan transkriptiohistorian </w:t>
      </w:r>
      <w:r>
        <w:t xml:space="preserve">väliversioita tai </w:t>
      </w:r>
      <w:r>
        <w:rPr>
          <w:color w:val="191970"/>
        </w:rPr>
        <w:t xml:space="preserve">uusintaversioita. </w:t>
      </w:r>
      <w:r>
        <w:t xml:space="preserve">Tekstikriitikon työn perimmäisenä tavoitteena on tuottaa "</w:t>
      </w:r>
      <w:r>
        <w:rPr>
          <w:color w:val="8B0000"/>
        </w:rPr>
        <w:t xml:space="preserve">kriittinen painos", </w:t>
      </w:r>
      <w:r>
        <w:t xml:space="preserve">joka sisältää tieteellisesti kuratoidun tekstin.</w:t>
      </w:r>
    </w:p>
    <w:p>
      <w:r>
        <w:rPr>
          <w:b/>
        </w:rPr>
        <w:t xml:space="preserve">Kysymys 0</w:t>
      </w:r>
    </w:p>
    <w:p>
      <w:r>
        <w:t xml:space="preserve">Millaisia asiakirjoja tekstikriitikko yleensä analysoi?</w:t>
      </w:r>
    </w:p>
    <w:p>
      <w:r>
        <w:rPr>
          <w:b/>
        </w:rPr>
        <w:t xml:space="preserve">Kysymys 1</w:t>
      </w:r>
    </w:p>
    <w:p>
      <w:r>
        <w:t xml:space="preserve">Mikä on oikea nimi tekstintutkimukselle?</w:t>
      </w:r>
    </w:p>
    <w:p>
      <w:r>
        <w:rPr>
          <w:b/>
        </w:rPr>
        <w:t xml:space="preserve">Kysymys 2</w:t>
      </w:r>
    </w:p>
    <w:p>
      <w:r>
        <w:t xml:space="preserve">Miksi saman tekstin muinaisissa kopioissa on eroja?</w:t>
      </w:r>
    </w:p>
    <w:p>
      <w:r>
        <w:rPr>
          <w:b/>
        </w:rPr>
        <w:t xml:space="preserve">Kysymys 3</w:t>
      </w:r>
    </w:p>
    <w:p>
      <w:r>
        <w:t xml:space="preserve">Miksi tekstikriitikot kutsuvat tekstin tarkistettua painosta?</w:t>
      </w:r>
    </w:p>
    <w:p>
      <w:r>
        <w:rPr>
          <w:b/>
        </w:rPr>
        <w:t xml:space="preserve">Kysymys 4</w:t>
      </w:r>
    </w:p>
    <w:p>
      <w:r>
        <w:t xml:space="preserve">Minkälaista painosta tekstikriitikko yleensä analysoi?</w:t>
      </w:r>
    </w:p>
    <w:p>
      <w:r>
        <w:rPr>
          <w:b/>
        </w:rPr>
        <w:t xml:space="preserve">Kysymys 5</w:t>
      </w:r>
    </w:p>
    <w:p>
      <w:r>
        <w:t xml:space="preserve">Mikä on tekstin kirjoittajan tavoite?</w:t>
      </w:r>
    </w:p>
    <w:p>
      <w:r>
        <w:rPr>
          <w:b/>
        </w:rPr>
        <w:t xml:space="preserve">Kysymys 6</w:t>
      </w:r>
    </w:p>
    <w:p>
      <w:r>
        <w:t xml:space="preserve">Mikä on tekstuaalisen ammatin oikea nimi?</w:t>
      </w:r>
    </w:p>
    <w:p>
      <w:r>
        <w:rPr>
          <w:b/>
        </w:rPr>
        <w:t xml:space="preserve">Kysymys 7</w:t>
      </w:r>
    </w:p>
    <w:p>
      <w:r>
        <w:t xml:space="preserve">Miksi saman tekstin nykyaikaisissa kopioissa on eroja?</w:t>
      </w:r>
    </w:p>
    <w:p>
      <w:r>
        <w:rPr>
          <w:b/>
        </w:rPr>
        <w:t xml:space="preserve">Kysymys 8</w:t>
      </w:r>
    </w:p>
    <w:p>
      <w:r>
        <w:t xml:space="preserve">Miksi tekstikriitikot kutsuvat täydellisesti käännettyä tekstipainosta?</w:t>
      </w:r>
    </w:p>
    <w:p>
      <w:r>
        <w:rPr>
          <w:b/>
        </w:rPr>
        <w:t xml:space="preserve">Teksti numero 1</w:t>
      </w:r>
    </w:p>
    <w:p>
      <w:r>
        <w:t xml:space="preserve">Monista antiikin teoksista, kuten </w:t>
      </w:r>
      <w:r>
        <w:rPr>
          <w:color w:val="A9A9A9"/>
        </w:rPr>
        <w:t xml:space="preserve">Raamatusta ja </w:t>
      </w:r>
      <w:r>
        <w:rPr>
          <w:color w:val="DCDCDC"/>
        </w:rPr>
        <w:t xml:space="preserve">kreikkalaisista tragedioista</w:t>
      </w:r>
      <w:r>
        <w:t xml:space="preserve">, on säilynyt satoja kopioita, ja kunkin kopion suhde </w:t>
      </w:r>
      <w:r>
        <w:rPr>
          <w:color w:val="2F4F4F"/>
        </w:rPr>
        <w:t xml:space="preserve">alkuperäiseen voi olla epäselvä</w:t>
      </w:r>
      <w:r>
        <w:t xml:space="preserve">. </w:t>
      </w:r>
      <w:r>
        <w:t xml:space="preserve">Tekstintutkijat ovat vuosisatojen ajan kiistelleet </w:t>
      </w:r>
      <w:r>
        <w:rPr>
          <w:color w:val="556B2F"/>
        </w:rPr>
        <w:t xml:space="preserve">siitä, mitkä lähteet ovat lähimpänä alkuperäistä</w:t>
      </w:r>
      <w:r>
        <w:t xml:space="preserve">, ja siten siitä, mitkä lukemat näissä lähteissä ovat oikeita.[citation needed] Vaikka </w:t>
      </w:r>
      <w:r>
        <w:rPr>
          <w:color w:val="6B8E23"/>
        </w:rPr>
        <w:t xml:space="preserve">Raamatun kirjoilla, jotka ovat kirjaimia, kuten kreikkalaisilla näytelmillä, on oletettavasti ollut yksi alkuperäiskappale</w:t>
      </w:r>
      <w:r>
        <w:t xml:space="preserve">, </w:t>
      </w:r>
      <w:r>
        <w:rPr>
          <w:color w:val="A0522D"/>
        </w:rPr>
        <w:t xml:space="preserve">on keskusteltu siitä, onko joillakin raamatunkirjoilla, kuten evankeliumeilla, koskaan ollut vain yksi alkuperäiskappale</w:t>
      </w:r>
      <w:r>
        <w:t xml:space="preserve">. </w:t>
      </w:r>
      <w:r>
        <w:t xml:space="preserve">Kiinnostus tekstikritiikin soveltamiseen </w:t>
      </w:r>
      <w:r>
        <w:rPr>
          <w:color w:val="228B22"/>
        </w:rPr>
        <w:t xml:space="preserve">Koraaniin </w:t>
      </w:r>
      <w:r>
        <w:t xml:space="preserve">on kehittynyt myös sen jälkeen, kun vuonna 1972 löydettiin </w:t>
      </w:r>
      <w:r>
        <w:rPr>
          <w:color w:val="191970"/>
        </w:rPr>
        <w:t xml:space="preserve">Sanan käsikirjoitukset, </w:t>
      </w:r>
      <w:r>
        <w:t xml:space="preserve">jotka ovat </w:t>
      </w:r>
      <w:r>
        <w:rPr>
          <w:color w:val="8B0000"/>
        </w:rPr>
        <w:t xml:space="preserve">mahdollisesti peräisin 7.-8. vuosisadalta.</w:t>
      </w:r>
    </w:p>
    <w:p>
      <w:r>
        <w:rPr>
          <w:b/>
        </w:rPr>
        <w:t xml:space="preserve">Kysymys 0</w:t>
      </w:r>
    </w:p>
    <w:p>
      <w:r>
        <w:t xml:space="preserve">Kiinnostusta analyysi mitä tekstiä on syntynyt 1970-luvun alussa?</w:t>
      </w:r>
    </w:p>
    <w:p>
      <w:r>
        <w:rPr>
          <w:b/>
        </w:rPr>
        <w:t xml:space="preserve">Kysymys 1</w:t>
      </w:r>
    </w:p>
    <w:p>
      <w:r>
        <w:t xml:space="preserve">Miksi tutkijat ovat huolissaan evankeliumien analysoinnista kirjeiden sijaan?</w:t>
      </w:r>
    </w:p>
    <w:p>
      <w:r>
        <w:rPr>
          <w:b/>
        </w:rPr>
        <w:t xml:space="preserve">Kysymys 2</w:t>
      </w:r>
    </w:p>
    <w:p>
      <w:r>
        <w:t xml:space="preserve">Miksi tekstikriitikkojen on tärkeää analysoida evankeliumeja?</w:t>
      </w:r>
    </w:p>
    <w:p>
      <w:r>
        <w:rPr>
          <w:b/>
        </w:rPr>
        <w:t xml:space="preserve">Kysymys 3</w:t>
      </w:r>
    </w:p>
    <w:p>
      <w:r>
        <w:t xml:space="preserve">Mitkä käsikirjoitukset antoivat aihetta Koraanin tekstianalyysiin?</w:t>
      </w:r>
    </w:p>
    <w:p>
      <w:r>
        <w:rPr>
          <w:b/>
        </w:rPr>
        <w:t xml:space="preserve">Kysymys 4</w:t>
      </w:r>
    </w:p>
    <w:p>
      <w:r>
        <w:t xml:space="preserve">Milloin Sanan käsikirjoitukset todennäköisesti kirjoitettiin?</w:t>
      </w:r>
    </w:p>
    <w:p>
      <w:r>
        <w:rPr>
          <w:b/>
        </w:rPr>
        <w:t xml:space="preserve">Kysymys 5</w:t>
      </w:r>
    </w:p>
    <w:p>
      <w:r>
        <w:t xml:space="preserve">Kiinnostusta analyysi mitä tekstiä on syntynyt alussa 8. vuosisadalla?</w:t>
      </w:r>
    </w:p>
    <w:p>
      <w:r>
        <w:rPr>
          <w:b/>
        </w:rPr>
        <w:t xml:space="preserve">Kysymys 6</w:t>
      </w:r>
    </w:p>
    <w:p>
      <w:r>
        <w:t xml:space="preserve">Miksi tutkijat ovat kiinnostuneita näytelmien analysoinnista?</w:t>
      </w:r>
    </w:p>
    <w:p>
      <w:r>
        <w:rPr>
          <w:b/>
        </w:rPr>
        <w:t xml:space="preserve">Kysymys 7</w:t>
      </w:r>
    </w:p>
    <w:p>
      <w:r>
        <w:t xml:space="preserve">Miksi tekstikriitikkojen on tärkeää analysoida näytelmiä?</w:t>
      </w:r>
    </w:p>
    <w:p>
      <w:r>
        <w:rPr>
          <w:b/>
        </w:rPr>
        <w:t xml:space="preserve">Kysymys 8</w:t>
      </w:r>
    </w:p>
    <w:p>
      <w:r>
        <w:t xml:space="preserve"> Mitkä kirjat antoivat aiheen modernin teoksen tekstianalyysiin?</w:t>
      </w:r>
    </w:p>
    <w:p>
      <w:r>
        <w:rPr>
          <w:b/>
        </w:rPr>
        <w:t xml:space="preserve">Kysymys 9</w:t>
      </w:r>
    </w:p>
    <w:p>
      <w:r>
        <w:t xml:space="preserve">Mikä käsikirjoitus on kirjoitettu vuonna 1972?</w:t>
      </w:r>
    </w:p>
    <w:p>
      <w:r>
        <w:rPr>
          <w:b/>
        </w:rPr>
        <w:t xml:space="preserve">Teksti numero 2</w:t>
      </w:r>
    </w:p>
    <w:p>
      <w:r>
        <w:t xml:space="preserve">Englannin kielessä Shakespearen teokset ovat olleet erityisen hedelmällinen maaperä tekstikritiikille - sekä siksi, </w:t>
      </w:r>
      <w:r>
        <w:rPr>
          <w:color w:val="A9A9A9"/>
        </w:rPr>
        <w:t xml:space="preserve">että </w:t>
      </w:r>
      <w:r>
        <w:rPr>
          <w:color w:val="DCDCDC"/>
        </w:rPr>
        <w:t xml:space="preserve">tekstit, sellaisina kuin ne on toimitettu, sisältävät huomattavan paljon vaihtelua</w:t>
      </w:r>
      <w:r>
        <w:rPr>
          <w:color w:val="A9A9A9"/>
        </w:rPr>
        <w:t xml:space="preserve">, että </w:t>
      </w:r>
      <w:r>
        <w:t xml:space="preserve">siksi, että teosten parempien painosten tuottamiseen on aina nähty vaivaa ja kustannuksia, jotka ovat laajalti katsottu kannattaviksi. Vaikka tekstikritiikin periaatteet on alun perin kehitetty ja jalostettu antiikin teoksia, </w:t>
      </w:r>
      <w:r>
        <w:rPr>
          <w:color w:val="556B2F"/>
        </w:rPr>
        <w:t xml:space="preserve">Raamattua </w:t>
      </w:r>
      <w:r>
        <w:t xml:space="preserve">ja Shakespearea </w:t>
      </w:r>
      <w:r>
        <w:t xml:space="preserve">varten</w:t>
      </w:r>
      <w:r>
        <w:t xml:space="preserve">, niitä on sovellettu myös moniin muihin teoksiin, jotka ulottuvat nykyhetkestä aina varhaisimpiin tunnettuihin kirjallisiin asiakirjoihin </w:t>
      </w:r>
      <w:r>
        <w:rPr>
          <w:color w:val="6B8E23"/>
        </w:rPr>
        <w:t xml:space="preserve">Mesopotamiassa ja Egyptissä, eli </w:t>
      </w:r>
      <w:r>
        <w:rPr>
          <w:color w:val="A0522D"/>
        </w:rPr>
        <w:t xml:space="preserve">noin viiden vuosituhannen ajalle</w:t>
      </w:r>
      <w:r>
        <w:t xml:space="preserve">. Tekstikritiikin soveltaminen muihin kuin uskonnollisiin teoksiin ei kuitenkaan ole peräisin kirjapainon keksimisestä. </w:t>
      </w:r>
      <w:r>
        <w:rPr>
          <w:color w:val="228B22"/>
        </w:rPr>
        <w:t xml:space="preserve">Kristinusko </w:t>
      </w:r>
      <w:r>
        <w:t xml:space="preserve">on suhtautunut tekstikritiikkiin suhteellisen myönteisesti, mutta sen soveltaminen juutalaiseen (masoreettiseen) Tooraan ja Koraaniin </w:t>
      </w:r>
      <w:r>
        <w:rPr>
          <w:color w:val="191970"/>
        </w:rPr>
        <w:t xml:space="preserve">on uskoville tabu. </w:t>
      </w:r>
      <w:r>
        <w:t xml:space="preserve">[viitattu ]</w:t>
      </w:r>
    </w:p>
    <w:p>
      <w:r>
        <w:rPr>
          <w:b/>
        </w:rPr>
        <w:t xml:space="preserve">Kysymys 0</w:t>
      </w:r>
    </w:p>
    <w:p>
      <w:r>
        <w:t xml:space="preserve">Mikä on yksi syy siihen, miksi Shakespeare on hyvä paikka keskittyä tekstikritiikkiin?</w:t>
      </w:r>
    </w:p>
    <w:p>
      <w:r>
        <w:rPr>
          <w:b/>
        </w:rPr>
        <w:t xml:space="preserve">Kysymys 1</w:t>
      </w:r>
    </w:p>
    <w:p>
      <w:r>
        <w:t xml:space="preserve">Mikä on Shakespearen lisäksi toinen kirja, joka on tekstikritiikin pääkohde?</w:t>
      </w:r>
    </w:p>
    <w:p>
      <w:r>
        <w:rPr>
          <w:b/>
        </w:rPr>
        <w:t xml:space="preserve">Kysymys 2</w:t>
      </w:r>
    </w:p>
    <w:p>
      <w:r>
        <w:t xml:space="preserve">Mainitse kaksi vanhinta sivilisaatiota, joihin tekstikritiikki on keskittynyt.</w:t>
      </w:r>
    </w:p>
    <w:p>
      <w:r>
        <w:rPr>
          <w:b/>
        </w:rPr>
        <w:t xml:space="preserve">Kysymys 3</w:t>
      </w:r>
    </w:p>
    <w:p>
      <w:r>
        <w:t xml:space="preserve">Miksi juutalaisten ja muslimien uskonnollisten kirjojen tekstikritiikkiä vastustetaan?</w:t>
      </w:r>
    </w:p>
    <w:p>
      <w:r>
        <w:rPr>
          <w:b/>
        </w:rPr>
        <w:t xml:space="preserve">Kysymys 4</w:t>
      </w:r>
    </w:p>
    <w:p>
      <w:r>
        <w:t xml:space="preserve">Millä aikavälillä tekstikritiikkiä voidaan soveltaa kirjallisiin teoksiin?</w:t>
      </w:r>
    </w:p>
    <w:p>
      <w:r>
        <w:rPr>
          <w:b/>
        </w:rPr>
        <w:t xml:space="preserve">Kysymys 5</w:t>
      </w:r>
    </w:p>
    <w:p>
      <w:r>
        <w:t xml:space="preserve">Miksi kriitikot vihaavat keskittyä Shakespeareen?</w:t>
      </w:r>
    </w:p>
    <w:p>
      <w:r>
        <w:rPr>
          <w:b/>
        </w:rPr>
        <w:t xml:space="preserve">Kysymys 6</w:t>
      </w:r>
    </w:p>
    <w:p>
      <w:r>
        <w:t xml:space="preserve">Minkä kirjan Shakespeare kirjoitti?</w:t>
      </w:r>
    </w:p>
    <w:p>
      <w:r>
        <w:rPr>
          <w:b/>
        </w:rPr>
        <w:t xml:space="preserve">Kysymys 7</w:t>
      </w:r>
    </w:p>
    <w:p>
      <w:r>
        <w:t xml:space="preserve">Milloin viimeisimpiä asiakirjoja on arvosteltu? </w:t>
      </w:r>
    </w:p>
    <w:p>
      <w:r>
        <w:rPr>
          <w:b/>
        </w:rPr>
        <w:t xml:space="preserve">Kysymys 8</w:t>
      </w:r>
    </w:p>
    <w:p>
      <w:r>
        <w:t xml:space="preserve">On liian tabu arvostella Tooraa, Koraania ja mitä muuta uskontoa?</w:t>
      </w:r>
    </w:p>
    <w:p>
      <w:r>
        <w:rPr>
          <w:b/>
        </w:rPr>
        <w:t xml:space="preserve">Teksti numero 3</w:t>
      </w:r>
    </w:p>
    <w:p>
      <w:r>
        <w:t xml:space="preserve">Maas huomauttaa lisäksi, että "tekijän tarkistamaa sanelua on pidettävä omakätisen käsikirjoituksen kaltaisena". </w:t>
      </w:r>
      <w:r>
        <w:rPr>
          <w:color w:val="A9A9A9"/>
        </w:rPr>
        <w:t xml:space="preserve">Autografisten </w:t>
      </w:r>
      <w:r>
        <w:t xml:space="preserve">käsikirjoitusten </w:t>
      </w:r>
      <w:r>
        <w:t xml:space="preserve">puute </w:t>
      </w:r>
      <w:r>
        <w:t xml:space="preserve">koskee monia muita kulttuureja kuin kreikkalaisia ja roomalaisia. Tällaisessa tilanteessa keskeiseksi tavoitteeksi nousee </w:t>
      </w:r>
      <w:r>
        <w:rPr>
          <w:color w:val="DCDCDC"/>
        </w:rPr>
        <w:t xml:space="preserve">ensimmäisen esikuvan tunnistaminen </w:t>
      </w:r>
      <w:r>
        <w:t xml:space="preserve">ennen </w:t>
      </w:r>
      <w:r>
        <w:rPr>
          <w:color w:val="2F4F4F"/>
        </w:rPr>
        <w:t xml:space="preserve">perinteen jakautumista</w:t>
      </w:r>
      <w:r>
        <w:t xml:space="preserve">. </w:t>
      </w:r>
      <w:r>
        <w:t xml:space="preserve">Tätä esimerkkiä kutsutaan </w:t>
      </w:r>
      <w:r>
        <w:rPr>
          <w:color w:val="556B2F"/>
        </w:rPr>
        <w:t xml:space="preserve">arkkityypiksi</w:t>
      </w:r>
      <w:r>
        <w:t xml:space="preserve">. "Jos </w:t>
      </w:r>
      <w:r>
        <w:rPr>
          <w:color w:val="6B8E23"/>
        </w:rPr>
        <w:t xml:space="preserve">[arkkityypin] tekstin selvittäminen </w:t>
      </w:r>
      <w:r>
        <w:t xml:space="preserve">onnistuu</w:t>
      </w:r>
      <w:r>
        <w:t xml:space="preserve">, </w:t>
      </w:r>
      <w:r>
        <w:rPr>
          <w:color w:val="228B22"/>
        </w:rPr>
        <w:t xml:space="preserve">constitutio </w:t>
      </w:r>
      <w:r>
        <w:rPr>
          <w:color w:val="191970"/>
        </w:rPr>
        <w:t xml:space="preserve">(alkuperäisen rekonstruktio) edistyy huomattavasti.</w:t>
      </w:r>
    </w:p>
    <w:p>
      <w:r>
        <w:rPr>
          <w:b/>
        </w:rPr>
        <w:t xml:space="preserve">Kysymys 0</w:t>
      </w:r>
    </w:p>
    <w:p>
      <w:r>
        <w:t xml:space="preserve">Mikä on ensimmäinen tavoite, kun yrität analysoida uutta tekstiä?</w:t>
      </w:r>
    </w:p>
    <w:p>
      <w:r>
        <w:rPr>
          <w:b/>
        </w:rPr>
        <w:t xml:space="preserve">Kysymys 1</w:t>
      </w:r>
    </w:p>
    <w:p>
      <w:r>
        <w:t xml:space="preserve">Miksi ensimmäisen esimerkin löytäminen on tärkeää tekstikritiikissä?</w:t>
      </w:r>
    </w:p>
    <w:p>
      <w:r>
        <w:rPr>
          <w:b/>
        </w:rPr>
        <w:t xml:space="preserve">Kysymys 2</w:t>
      </w:r>
    </w:p>
    <w:p>
      <w:r>
        <w:t xml:space="preserve">Minkä nimellä malli muuten tunnetaan?</w:t>
      </w:r>
    </w:p>
    <w:p>
      <w:r>
        <w:rPr>
          <w:b/>
        </w:rPr>
        <w:t xml:space="preserve">Kysymys 3</w:t>
      </w:r>
    </w:p>
    <w:p>
      <w:r>
        <w:t xml:space="preserve">Mitä kutsutaan jälleenrakentamisen lopputuotteeksi?</w:t>
      </w:r>
    </w:p>
    <w:p>
      <w:r>
        <w:rPr>
          <w:b/>
        </w:rPr>
        <w:t xml:space="preserve">Kysymys 4</w:t>
      </w:r>
    </w:p>
    <w:p>
      <w:r>
        <w:t xml:space="preserve">Mikä on toinen tavoite, kun yritetään analysoida uutta tekstiä?</w:t>
      </w:r>
    </w:p>
    <w:p>
      <w:r>
        <w:rPr>
          <w:b/>
        </w:rPr>
        <w:t xml:space="preserve">Kysymys 5</w:t>
      </w:r>
    </w:p>
    <w:p>
      <w:r>
        <w:t xml:space="preserve">Miksi viimeisen esimerkin löytäminen on tärkeää tekstikritiikissä?</w:t>
      </w:r>
    </w:p>
    <w:p>
      <w:r>
        <w:rPr>
          <w:b/>
        </w:rPr>
        <w:t xml:space="preserve">Kysymys 6</w:t>
      </w:r>
    </w:p>
    <w:p>
      <w:r>
        <w:t xml:space="preserve"> Mitä kutsutaan jälleenrakentamisen ensimmäiseksi tuotteeksi?</w:t>
      </w:r>
    </w:p>
    <w:p>
      <w:r>
        <w:rPr>
          <w:b/>
        </w:rPr>
        <w:t xml:space="preserve">Kysymys 7</w:t>
      </w:r>
    </w:p>
    <w:p>
      <w:r>
        <w:t xml:space="preserve"> Mitä kutsutaan jälleenrakentamisen keskituotteeksi?</w:t>
      </w:r>
    </w:p>
    <w:p>
      <w:r>
        <w:rPr>
          <w:b/>
        </w:rPr>
        <w:t xml:space="preserve">Kysymys 8</w:t>
      </w:r>
    </w:p>
    <w:p>
      <w:r>
        <w:t xml:space="preserve"> Mitä kutsutaan jälleenrakentamisen lopputuotteeksi?</w:t>
      </w:r>
    </w:p>
    <w:p>
      <w:r>
        <w:rPr>
          <w:b/>
        </w:rPr>
        <w:t xml:space="preserve">Teksti numero 4</w:t>
      </w:r>
    </w:p>
    <w:p>
      <w:r>
        <w:t xml:space="preserve">Tekstikriitikon perimmäisenä tavoitteena on </w:t>
      </w:r>
      <w:r>
        <w:rPr>
          <w:color w:val="A9A9A9"/>
        </w:rPr>
        <w:t xml:space="preserve">"kriittisen painoksen" </w:t>
      </w:r>
      <w:r>
        <w:t xml:space="preserve">tuottaminen</w:t>
      </w:r>
      <w:r>
        <w:t xml:space="preserve">, joka sisältää tekstin, jonka tekijä on todennut lähimpänä </w:t>
      </w:r>
      <w:r>
        <w:rPr>
          <w:color w:val="DCDCDC"/>
        </w:rPr>
        <w:t xml:space="preserve">alkuperäistä, </w:t>
      </w:r>
      <w:r>
        <w:t xml:space="preserve">ja johon liittyy </w:t>
      </w:r>
      <w:r>
        <w:rPr>
          <w:color w:val="2F4F4F"/>
        </w:rPr>
        <w:t xml:space="preserve">apparatus criticus eli kriittinen aparaatti</w:t>
      </w:r>
      <w:r>
        <w:rPr>
          <w:color w:val="556B2F"/>
        </w:rPr>
        <w:t xml:space="preserve">. </w:t>
      </w:r>
      <w:r>
        <w:t xml:space="preserve">Kriittinen apparaatti </w:t>
      </w:r>
      <w:r>
        <w:rPr>
          <w:color w:val="6B8E23"/>
        </w:rPr>
        <w:t xml:space="preserve">esittää kirjoittajan työn </w:t>
      </w:r>
      <w:r>
        <w:rPr>
          <w:color w:val="A0522D"/>
        </w:rPr>
        <w:t xml:space="preserve">kolmessa </w:t>
      </w:r>
      <w:r>
        <w:rPr>
          <w:color w:val="6B8E23"/>
        </w:rPr>
        <w:t xml:space="preserve">osassa</w:t>
      </w:r>
      <w:r>
        <w:t xml:space="preserve">: ensinnäkin </w:t>
      </w:r>
      <w:r>
        <w:rPr>
          <w:color w:val="228B22"/>
        </w:rPr>
        <w:t xml:space="preserve">luettelo tai kuvaus todistusaineistosta, jota toimittaja on käyttänyt (käsikirjoitusten nimet tai siglaksi kutsutut lyhenteet)</w:t>
      </w:r>
      <w:r>
        <w:t xml:space="preserve">, toiseksi </w:t>
      </w:r>
      <w:r>
        <w:rPr>
          <w:color w:val="191970"/>
        </w:rPr>
        <w:t xml:space="preserve">toimittajan analyysi tästä todistusaineistosta (joskus pelkkä todennäköisyysluokitus)</w:t>
      </w:r>
      <w:r>
        <w:t xml:space="preserve">,[citation needed] ja kolmanneksi </w:t>
      </w:r>
      <w:r>
        <w:rPr>
          <w:color w:val="8B0000"/>
        </w:rPr>
        <w:t xml:space="preserve">kirjaus tekstin hylätyistä vaihtoehdoista (usein paremmuusjärjestyksessä)</w:t>
      </w:r>
      <w:r>
        <w:t xml:space="preserve">[citation needed].[citation needed].</w:t>
      </w:r>
    </w:p>
    <w:p>
      <w:r>
        <w:rPr>
          <w:b/>
        </w:rPr>
        <w:t xml:space="preserve">Kysymys 0</w:t>
      </w:r>
    </w:p>
    <w:p>
      <w:r>
        <w:t xml:space="preserve">Mitä "kriittiseen painokseen" sisältyy tai mitä siihen liittyy?</w:t>
      </w:r>
    </w:p>
    <w:p>
      <w:r>
        <w:rPr>
          <w:b/>
        </w:rPr>
        <w:t xml:space="preserve">Kysymys 1</w:t>
      </w:r>
    </w:p>
    <w:p>
      <w:r>
        <w:t xml:space="preserve">Mikä on kriittisen laitteen tarkoitus?</w:t>
      </w:r>
    </w:p>
    <w:p>
      <w:r>
        <w:rPr>
          <w:b/>
        </w:rPr>
        <w:t xml:space="preserve">Kysymys 2</w:t>
      </w:r>
    </w:p>
    <w:p>
      <w:r>
        <w:t xml:space="preserve">Mikä on tekstikriitikon tavoite?</w:t>
      </w:r>
    </w:p>
    <w:p>
      <w:r>
        <w:rPr>
          <w:b/>
        </w:rPr>
        <w:t xml:space="preserve">Kysymys 3</w:t>
      </w:r>
    </w:p>
    <w:p>
      <w:r>
        <w:t xml:space="preserve">Minkä tekstin kriittinen painos sisältää?</w:t>
      </w:r>
    </w:p>
    <w:p>
      <w:r>
        <w:rPr>
          <w:b/>
        </w:rPr>
        <w:t xml:space="preserve">Kysymys 4</w:t>
      </w:r>
    </w:p>
    <w:p>
      <w:r>
        <w:t xml:space="preserve">Mitä kriittisen laitteen ensimmäinen osa sisältää?</w:t>
      </w:r>
    </w:p>
    <w:p>
      <w:r>
        <w:rPr>
          <w:b/>
        </w:rPr>
        <w:t xml:space="preserve">Kysymys 5</w:t>
      </w:r>
    </w:p>
    <w:p>
      <w:r>
        <w:t xml:space="preserve">Mitä kriittisen laitteen toinen osa sisältää?</w:t>
      </w:r>
    </w:p>
    <w:p>
      <w:r>
        <w:rPr>
          <w:b/>
        </w:rPr>
        <w:t xml:space="preserve">Kysymys 6</w:t>
      </w:r>
    </w:p>
    <w:p>
      <w:r>
        <w:t xml:space="preserve">Mitä kriittisen laitteen loppuosaan sisältyy?</w:t>
      </w:r>
    </w:p>
    <w:p>
      <w:r>
        <w:rPr>
          <w:b/>
        </w:rPr>
        <w:t xml:space="preserve">Kysymys 7</w:t>
      </w:r>
    </w:p>
    <w:p>
      <w:r>
        <w:t xml:space="preserve">Mitä "ultimate edition" sisältää?</w:t>
      </w:r>
    </w:p>
    <w:p>
      <w:r>
        <w:rPr>
          <w:b/>
        </w:rPr>
        <w:t xml:space="preserve">Kysymys 8</w:t>
      </w:r>
    </w:p>
    <w:p>
      <w:r>
        <w:t xml:space="preserve">Mikä on hylätyn laitteen tarkoitus?</w:t>
      </w:r>
    </w:p>
    <w:p>
      <w:r>
        <w:rPr>
          <w:b/>
        </w:rPr>
        <w:t xml:space="preserve">Kysymys 9</w:t>
      </w:r>
    </w:p>
    <w:p>
      <w:r>
        <w:t xml:space="preserve">Kuinka monta osaa on tekstilaitteistossa?</w:t>
      </w:r>
    </w:p>
    <w:p>
      <w:r>
        <w:rPr>
          <w:b/>
        </w:rPr>
        <w:t xml:space="preserve">Kysymys 10</w:t>
      </w:r>
    </w:p>
    <w:p>
      <w:r>
        <w:t xml:space="preserve">Mikä on kriittisen laitteen neljäs osa?</w:t>
      </w:r>
    </w:p>
    <w:p>
      <w:r>
        <w:rPr>
          <w:b/>
        </w:rPr>
        <w:t xml:space="preserve">Teksti numero 5</w:t>
      </w:r>
    </w:p>
    <w:p>
      <w:r>
        <w:t xml:space="preserve">Ennen </w:t>
      </w:r>
      <w:r>
        <w:rPr>
          <w:color w:val="A9A9A9"/>
        </w:rPr>
        <w:t xml:space="preserve">koneellista </w:t>
      </w:r>
      <w:r>
        <w:t xml:space="preserve">painamista </w:t>
      </w:r>
      <w:r>
        <w:rPr>
          <w:color w:val="DCDCDC"/>
        </w:rPr>
        <w:t xml:space="preserve">kirjallisuutta kopioitiin </w:t>
      </w:r>
      <w:r>
        <w:rPr>
          <w:color w:val="2F4F4F"/>
        </w:rPr>
        <w:t xml:space="preserve">käsin, </w:t>
      </w:r>
      <w:r>
        <w:t xml:space="preserve">ja kopioijat tekivät siitä monia muunnelmia</w:t>
      </w:r>
      <w:r>
        <w:rPr>
          <w:color w:val="DCDCDC"/>
        </w:rPr>
        <w:t xml:space="preserve">.</w:t>
      </w:r>
      <w:r>
        <w:t xml:space="preserve"> Kirjapainon aikakausi teki kirjurin ammatin käytännössä tarpeettomaksi. Vaikka painetut painokset eivät ole yhtä alttiita käsin siirrettäessä todennäköisesti syntyville muunnelmille, ne </w:t>
      </w:r>
      <w:r>
        <w:rPr>
          <w:color w:val="556B2F"/>
        </w:rPr>
        <w:t xml:space="preserve">eivät kuitenkaan ole immuuneja kirjailijan käsialasta poikkeavien muunnelmien käyttöönotolle</w:t>
      </w:r>
      <w:r>
        <w:t xml:space="preserve">. Sen </w:t>
      </w:r>
      <w:r>
        <w:t xml:space="preserve">sijaan, että kirjuri olisi kopioinut lähdeteoksensa väärin, </w:t>
      </w:r>
      <w:r>
        <w:rPr>
          <w:color w:val="6B8E23"/>
        </w:rPr>
        <w:t xml:space="preserve">sommittelija tai kirjapaino voi lukea tai kirjoittaa teoksen puhtaaksikirjoituksesta poikkeavalla tavalla</w:t>
      </w:r>
      <w:r>
        <w:t xml:space="preserve">. Koska </w:t>
      </w:r>
      <w:r>
        <w:t xml:space="preserve">jokainen kirjuri tai painaja tekee erilaisia virheitä, </w:t>
      </w:r>
      <w:r>
        <w:rPr>
          <w:color w:val="A0522D"/>
        </w:rPr>
        <w:t xml:space="preserve">kadonneen alkuperäiskappaleen rekonstruointia auttaa usein useista eri lähteistä poimittu lukutapa</w:t>
      </w:r>
      <w:r>
        <w:t xml:space="preserve">. </w:t>
      </w:r>
      <w:r>
        <w:rPr>
          <w:color w:val="228B22"/>
        </w:rPr>
        <w:t xml:space="preserve">Useista lähteistä koostuvaa </w:t>
      </w:r>
      <w:r>
        <w:t xml:space="preserve">muokattua </w:t>
      </w:r>
      <w:r>
        <w:rPr>
          <w:color w:val="228B22"/>
        </w:rPr>
        <w:t xml:space="preserve">tekstiä kutsutaan </w:t>
      </w:r>
      <w:r>
        <w:rPr>
          <w:color w:val="191970"/>
        </w:rPr>
        <w:t xml:space="preserve">eklektiseksi</w:t>
      </w:r>
      <w:r>
        <w:rPr>
          <w:color w:val="8B0000"/>
        </w:rPr>
        <w:t xml:space="preserve">.</w:t>
      </w:r>
      <w:r>
        <w:t xml:space="preserve"> Tästä lähestymistavasta poiketen eräät tekstikriitikot pyrkivät mieluummin tunnistamaan yhden ainoan parhaan säilyneen tekstin eivätkä yhdistelemään useista lähteistä peräisin olevia lukemia.</w:t>
      </w:r>
    </w:p>
    <w:p>
      <w:r>
        <w:rPr>
          <w:b/>
        </w:rPr>
        <w:t xml:space="preserve">Kysymys 0</w:t>
      </w:r>
    </w:p>
    <w:p>
      <w:r>
        <w:t xml:space="preserve">Miksi teksteistä on olemassa useita variaatioita ennen kirjapainon tuloa?</w:t>
      </w:r>
    </w:p>
    <w:p>
      <w:r>
        <w:rPr>
          <w:b/>
        </w:rPr>
        <w:t xml:space="preserve">Kysymys 1</w:t>
      </w:r>
    </w:p>
    <w:p>
      <w:r>
        <w:t xml:space="preserve">Ovatko painetut painokset immuuneja vaihtelulle?</w:t>
      </w:r>
    </w:p>
    <w:p>
      <w:r>
        <w:rPr>
          <w:b/>
        </w:rPr>
        <w:t xml:space="preserve">Kysymys 2</w:t>
      </w:r>
    </w:p>
    <w:p>
      <w:r>
        <w:t xml:space="preserve">Miten teosten väliset erot syntyvät, kun käytetään kirjapainoa?</w:t>
      </w:r>
    </w:p>
    <w:p>
      <w:r>
        <w:rPr>
          <w:b/>
        </w:rPr>
        <w:t xml:space="preserve">Kysymys 3</w:t>
      </w:r>
    </w:p>
    <w:p>
      <w:r>
        <w:t xml:space="preserve">Mitä kutsutaan monista lähteistä kootuksi muokatuksi tekstiksi?</w:t>
      </w:r>
    </w:p>
    <w:p>
      <w:r>
        <w:rPr>
          <w:b/>
        </w:rPr>
        <w:t xml:space="preserve">Kysymys 4</w:t>
      </w:r>
    </w:p>
    <w:p>
      <w:r>
        <w:t xml:space="preserve">Miten kirjallisuutta kopioitiin ennen kuin se tehtiin käsin?</w:t>
      </w:r>
    </w:p>
    <w:p>
      <w:r>
        <w:rPr>
          <w:b/>
        </w:rPr>
        <w:t xml:space="preserve">Kysymys 5</w:t>
      </w:r>
    </w:p>
    <w:p>
      <w:r>
        <w:t xml:space="preserve">Miten kirjallisuutta kopioitiin mekaanisen painamisen jälkeen?</w:t>
      </w:r>
    </w:p>
    <w:p>
      <w:r>
        <w:rPr>
          <w:b/>
        </w:rPr>
        <w:t xml:space="preserve">Kysymys 6</w:t>
      </w:r>
    </w:p>
    <w:p>
      <w:r>
        <w:t xml:space="preserve">Miten painokoneet tuottavat identtisiä kopioita?</w:t>
      </w:r>
    </w:p>
    <w:p>
      <w:r>
        <w:rPr>
          <w:b/>
        </w:rPr>
        <w:t xml:space="preserve">Kysymys 7</w:t>
      </w:r>
    </w:p>
    <w:p>
      <w:r>
        <w:t xml:space="preserve">Miksi tekstikriitikot käyttävät mieluummin useita lähteitä?</w:t>
      </w:r>
    </w:p>
    <w:p>
      <w:r>
        <w:rPr>
          <w:b/>
        </w:rPr>
        <w:t xml:space="preserve">Teksti numero 6</w:t>
      </w:r>
    </w:p>
    <w:p>
      <w:r>
        <w:rPr>
          <w:color w:val="A9A9A9"/>
        </w:rPr>
        <w:t xml:space="preserve">Kun verrataan </w:t>
      </w:r>
      <w:r>
        <w:t xml:space="preserve">yhden alkuperäisen tekstin </w:t>
      </w:r>
      <w:r>
        <w:rPr>
          <w:color w:val="A9A9A9"/>
        </w:rPr>
        <w:t xml:space="preserve">eri asiakirjoja </w:t>
      </w:r>
      <w:r>
        <w:t xml:space="preserve">tai "</w:t>
      </w:r>
      <w:r>
        <w:rPr>
          <w:color w:val="DCDCDC"/>
        </w:rPr>
        <w:t xml:space="preserve">todistajia"</w:t>
      </w:r>
      <w:r>
        <w:t xml:space="preserve">, havaittuja eroja kutsutaan </w:t>
      </w:r>
      <w:r>
        <w:rPr>
          <w:color w:val="2F4F4F"/>
        </w:rPr>
        <w:t xml:space="preserve">lukuvaihtoehdoiksi tai yksinkertaisesti muunnelmiksi tai lukutavoiksi.</w:t>
      </w:r>
      <w:r>
        <w:t xml:space="preserve"> Aina ei ole selvää, mikä yksittäinen variantti edustaa kirjoittajan alkuperäistä työtä. Tekstikritiikin avulla pyritään selittämään, miten kukin variantti on saattanut päätyä tekstiin </w:t>
      </w:r>
      <w:r>
        <w:rPr>
          <w:color w:val="556B2F"/>
        </w:rPr>
        <w:t xml:space="preserve">joko vahingossa (</w:t>
      </w:r>
      <w:r>
        <w:rPr>
          <w:color w:val="6B8E23"/>
        </w:rPr>
        <w:t xml:space="preserve">päällekkäisyys </w:t>
      </w:r>
      <w:r>
        <w:rPr>
          <w:color w:val="556B2F"/>
        </w:rPr>
        <w:t xml:space="preserve">tai poisjättäminen) tai tarkoituksella (yhdenmukaistaminen tai sensuuri)</w:t>
      </w:r>
      <w:r>
        <w:t xml:space="preserve">, kun kirjurit tai valvojat välittivät alkuperäisen kirjoittajan tekstiä kopioimalla sitä. Tekstikriitikon tehtävänä on siis lajitella variantit ja poistaa ne, jotka eivät todennäköisesti ole alkuperäisiä, ja laatia "kriittinen teksti" tai kriittinen painos, jonka tarkoituksena on lähennellä mahdollisimman hyvin alkuperäistä. Samalla </w:t>
      </w:r>
      <w:r>
        <w:t xml:space="preserve">kriittisen tekstin tulisi </w:t>
      </w:r>
      <w:r>
        <w:rPr>
          <w:color w:val="A0522D"/>
        </w:rPr>
        <w:t xml:space="preserve">dokumentoida lukutapavaihtoehdot </w:t>
      </w:r>
      <w:r>
        <w:rPr>
          <w:color w:val="228B22"/>
        </w:rPr>
        <w:t xml:space="preserve">niin, että olemassa olevien todistajien suhde rekonstruoituun alkuperäisteokseen käy ilmi kriittisen painoksen lukijalle. </w:t>
      </w:r>
      <w:r>
        <w:t xml:space="preserve">Kriittistä tekstiä laatiessaan tekstikriitikko ottaa huomioon sekä </w:t>
      </w:r>
      <w:r>
        <w:rPr>
          <w:color w:val="191970"/>
        </w:rPr>
        <w:t xml:space="preserve">"ulkoisen" todistusaineiston </w:t>
      </w:r>
      <w:r>
        <w:t xml:space="preserve">(kunkin todistajan ikä, alkuperä ja kuuluminen) että "sisäiset" tai "</w:t>
      </w:r>
      <w:r>
        <w:rPr>
          <w:color w:val="8B0000"/>
        </w:rPr>
        <w:t xml:space="preserve">fyysiset</w:t>
      </w:r>
      <w:r>
        <w:t xml:space="preserve">" seikat (mitä kirjoittaja ja kirjurit tai painajat ovat todennäköisesti tehneet).</w:t>
      </w:r>
    </w:p>
    <w:p>
      <w:r>
        <w:rPr>
          <w:b/>
        </w:rPr>
        <w:t xml:space="preserve">Kysymys 0</w:t>
      </w:r>
    </w:p>
    <w:p>
      <w:r>
        <w:t xml:space="preserve">Mitä kutsutaan eri asiakirjoiksi, jotka edustavat samaa alkuperäistä tekstiä?</w:t>
      </w:r>
    </w:p>
    <w:p>
      <w:r>
        <w:rPr>
          <w:b/>
        </w:rPr>
        <w:t xml:space="preserve">Kysymys 1</w:t>
      </w:r>
    </w:p>
    <w:p>
      <w:r>
        <w:t xml:space="preserve">Mitä kutsutaan todistajien tekstin vaihteluiksi?</w:t>
      </w:r>
    </w:p>
    <w:p>
      <w:r>
        <w:rPr>
          <w:b/>
        </w:rPr>
        <w:t xml:space="preserve">Kysymys 2</w:t>
      </w:r>
    </w:p>
    <w:p>
      <w:r>
        <w:t xml:space="preserve">Miten tai miksi muunnelmat syöttävät todistajan tekstin?</w:t>
      </w:r>
    </w:p>
    <w:p>
      <w:r>
        <w:rPr>
          <w:b/>
        </w:rPr>
        <w:t xml:space="preserve">Kysymys 3</w:t>
      </w:r>
    </w:p>
    <w:p>
      <w:r>
        <w:t xml:space="preserve">Mitä kriittisen tekstin on tehtävä sen lisäksi, että se edustaa alkuperäistekstiä?</w:t>
      </w:r>
    </w:p>
    <w:p>
      <w:r>
        <w:rPr>
          <w:b/>
        </w:rPr>
        <w:t xml:space="preserve">Kysymys 4</w:t>
      </w:r>
    </w:p>
    <w:p>
      <w:r>
        <w:t xml:space="preserve">Miksi on tärkeää dokumentoida todistajatekstien vaihtelut kriittistä tekstiä laadittaessa?</w:t>
      </w:r>
    </w:p>
    <w:p>
      <w:r>
        <w:rPr>
          <w:b/>
        </w:rPr>
        <w:t xml:space="preserve">Kysymys 5</w:t>
      </w:r>
    </w:p>
    <w:p>
      <w:r>
        <w:t xml:space="preserve">Mitä kutsutaan samanlaisiksi asiakirjoiksi, jotka edustavat eri tekstiä?</w:t>
      </w:r>
    </w:p>
    <w:p>
      <w:r>
        <w:rPr>
          <w:b/>
        </w:rPr>
        <w:t xml:space="preserve">Kysymys 6</w:t>
      </w:r>
    </w:p>
    <w:p>
      <w:r>
        <w:t xml:space="preserve">Mitä yhtäläisyyksiä todistajien tekstissä tunnetaan?</w:t>
      </w:r>
    </w:p>
    <w:p>
      <w:r>
        <w:rPr>
          <w:b/>
        </w:rPr>
        <w:t xml:space="preserve">Kysymys 7</w:t>
      </w:r>
    </w:p>
    <w:p>
      <w:r>
        <w:t xml:space="preserve">Milloin muunnelmat syöttävät todistajan tekstin?</w:t>
      </w:r>
    </w:p>
    <w:p>
      <w:r>
        <w:rPr>
          <w:b/>
        </w:rPr>
        <w:t xml:space="preserve">Kysymys 8</w:t>
      </w:r>
    </w:p>
    <w:p>
      <w:r>
        <w:t xml:space="preserve">Mikä on neljäs tapa, jolla tekstikriitikko tarkastelee todisteita?</w:t>
      </w:r>
    </w:p>
    <w:p>
      <w:r>
        <w:rPr>
          <w:b/>
        </w:rPr>
        <w:t xml:space="preserve">Kysymys 9</w:t>
      </w:r>
    </w:p>
    <w:p>
      <w:r>
        <w:t xml:space="preserve">Mikä on viides tapa, jolla tekstikriitikko tarkastelee todisteita?</w:t>
      </w:r>
    </w:p>
    <w:p>
      <w:r>
        <w:rPr>
          <w:b/>
        </w:rPr>
        <w:t xml:space="preserve">Teksti numero 7</w:t>
      </w:r>
    </w:p>
    <w:p>
      <w:r>
        <w:rPr>
          <w:color w:val="A9A9A9"/>
        </w:rPr>
        <w:t xml:space="preserve">Tekstin kaikkien tunnettujen varianttien kokoamista </w:t>
      </w:r>
      <w:r>
        <w:t xml:space="preserve">kutsutaan </w:t>
      </w:r>
      <w:r>
        <w:rPr>
          <w:color w:val="DCDCDC"/>
        </w:rPr>
        <w:t xml:space="preserve">variorumiksi</w:t>
      </w:r>
      <w:r>
        <w:t xml:space="preserve">, eli tekstikriittiseksi teokseksi, jossa kaikki variantit ja korjaukset asetetaan vierekkäin</w:t>
      </w:r>
      <w:r>
        <w:rPr>
          <w:color w:val="2F4F4F"/>
        </w:rPr>
        <w:t xml:space="preserve">, jotta lukija voi seurata, miten tekstiin liittyviä päätöksiä on tehty tekstiä julkaistavaksi valmisteltaessa</w:t>
      </w:r>
      <w:r>
        <w:t xml:space="preserve">. </w:t>
      </w:r>
      <w:r>
        <w:rPr>
          <w:color w:val="6B8E23"/>
        </w:rPr>
        <w:t xml:space="preserve">Raamattu </w:t>
      </w:r>
      <w:r>
        <w:rPr>
          <w:color w:val="556B2F"/>
        </w:rPr>
        <w:t xml:space="preserve">ja </w:t>
      </w:r>
      <w:r>
        <w:rPr>
          <w:color w:val="A0522D"/>
        </w:rPr>
        <w:t xml:space="preserve">William Shakespearen </w:t>
      </w:r>
      <w:r>
        <w:rPr>
          <w:color w:val="556B2F"/>
        </w:rPr>
        <w:t xml:space="preserve">teokset </w:t>
      </w:r>
      <w:r>
        <w:t xml:space="preserve">ovat usein olleet </w:t>
      </w:r>
      <w:r>
        <w:t xml:space="preserve">variorum-painosten </w:t>
      </w:r>
      <w:r>
        <w:t xml:space="preserve">aiheena</w:t>
      </w:r>
      <w:r>
        <w:t xml:space="preserve">, mutta samaa tekniikkaa on harvemmin sovellettu moniin muihin teoksiin, kuten Walt Whitmanin Leaves of Grass -teokseen ja </w:t>
      </w:r>
      <w:r>
        <w:rPr>
          <w:color w:val="191970"/>
        </w:rPr>
        <w:t xml:space="preserve">Edward Fitzgeraldin</w:t>
      </w:r>
      <w:r>
        <w:t xml:space="preserve"> proosakirjoituksiin</w:t>
      </w:r>
      <w:r>
        <w:t xml:space="preserve">.</w:t>
      </w:r>
    </w:p>
    <w:p>
      <w:r>
        <w:rPr>
          <w:b/>
        </w:rPr>
        <w:t xml:space="preserve">Kysymys 0</w:t>
      </w:r>
    </w:p>
    <w:p>
      <w:r>
        <w:t xml:space="preserve">Mikä on variorum?</w:t>
      </w:r>
    </w:p>
    <w:p>
      <w:r>
        <w:rPr>
          <w:b/>
        </w:rPr>
        <w:t xml:space="preserve">Kysymys 1</w:t>
      </w:r>
    </w:p>
    <w:p>
      <w:r>
        <w:t xml:space="preserve">Mikä on variorumin tarkoitus?</w:t>
      </w:r>
    </w:p>
    <w:p>
      <w:r>
        <w:rPr>
          <w:b/>
        </w:rPr>
        <w:t xml:space="preserve">Kysymys 2</w:t>
      </w:r>
    </w:p>
    <w:p>
      <w:r>
        <w:t xml:space="preserve">Nimeä yksi kirjailija, joka on harvemmin variorumin aiheena.</w:t>
      </w:r>
    </w:p>
    <w:p>
      <w:r>
        <w:rPr>
          <w:b/>
        </w:rPr>
        <w:t xml:space="preserve">Kysymys 3</w:t>
      </w:r>
    </w:p>
    <w:p>
      <w:r>
        <w:t xml:space="preserve">Nimeä kaksi teosta, jotka ovat usein variorumin aiheena.</w:t>
      </w:r>
    </w:p>
    <w:p>
      <w:r>
        <w:rPr>
          <w:b/>
        </w:rPr>
        <w:t xml:space="preserve">Kysymys 4</w:t>
      </w:r>
    </w:p>
    <w:p>
      <w:r>
        <w:t xml:space="preserve">Mikä on nimitys tekstin kaikkien tuntemattomien varianttien kokoamiselle?</w:t>
      </w:r>
    </w:p>
    <w:p>
      <w:r>
        <w:rPr>
          <w:b/>
        </w:rPr>
        <w:t xml:space="preserve">Kysymys 5</w:t>
      </w:r>
    </w:p>
    <w:p>
      <w:r>
        <w:t xml:space="preserve">Miksi kutsutaan sitä, kun muunnelmat luetaan erikseen?</w:t>
      </w:r>
    </w:p>
    <w:p>
      <w:r>
        <w:rPr>
          <w:b/>
        </w:rPr>
        <w:t xml:space="preserve">Kysymys 6</w:t>
      </w:r>
    </w:p>
    <w:p>
      <w:r>
        <w:t xml:space="preserve">Mikä kirja ei ollut variorumin tuote?</w:t>
      </w:r>
    </w:p>
    <w:p>
      <w:r>
        <w:rPr>
          <w:b/>
        </w:rPr>
        <w:t xml:space="preserve">Kysymys 7</w:t>
      </w:r>
    </w:p>
    <w:p>
      <w:r>
        <w:t xml:space="preserve">Kuka kirjailija ei kuulunut variorumiin?</w:t>
      </w:r>
    </w:p>
    <w:p>
      <w:r>
        <w:rPr>
          <w:b/>
        </w:rPr>
        <w:t xml:space="preserve">Kysymys 8</w:t>
      </w:r>
    </w:p>
    <w:p>
      <w:r>
        <w:t xml:space="preserve">Minkä prosessin läpi Leaves of Grass ei mennyt?</w:t>
      </w:r>
    </w:p>
    <w:p>
      <w:r>
        <w:rPr>
          <w:b/>
        </w:rPr>
        <w:t xml:space="preserve">Teksti numero 8</w:t>
      </w:r>
    </w:p>
    <w:p>
      <w:r>
        <w:t xml:space="preserve">Eklektiset lukutavat antavat yleensä myös </w:t>
      </w:r>
      <w:r>
        <w:rPr>
          <w:color w:val="DCDCDC"/>
        </w:rPr>
        <w:t xml:space="preserve">vaikutelman </w:t>
      </w:r>
      <w:r>
        <w:t xml:space="preserve">kunkin saatavilla olevan lukutavan </w:t>
      </w:r>
      <w:r>
        <w:rPr>
          <w:color w:val="DCDCDC"/>
        </w:rPr>
        <w:t xml:space="preserve">todistajien määrästä.</w:t>
      </w:r>
      <w:r>
        <w:t xml:space="preserve"> Vaikka useimpien todistajien tukemaa lukutapaa pidetään usein parempana, tämä ei seuraa siitä automaattisesti. Esimerkiksi </w:t>
      </w:r>
      <w:r>
        <w:rPr>
          <w:color w:val="2F4F4F"/>
        </w:rPr>
        <w:t xml:space="preserve">Shakespearen näytelmän </w:t>
      </w:r>
      <w:r>
        <w:rPr>
          <w:color w:val="556B2F"/>
        </w:rPr>
        <w:t xml:space="preserve">toinen </w:t>
      </w:r>
      <w:r>
        <w:rPr>
          <w:color w:val="2F4F4F"/>
        </w:rPr>
        <w:t xml:space="preserve">painos </w:t>
      </w:r>
      <w:r>
        <w:rPr>
          <w:color w:val="6B8E23"/>
        </w:rPr>
        <w:t xml:space="preserve">voi sisältää lisäyksen, joka viittaa tapahtumaan, jonka tiedetään tapahtuneen näiden kahden painoksen välillä</w:t>
      </w:r>
      <w:r>
        <w:t xml:space="preserve">. Vaikka </w:t>
      </w:r>
      <w:r>
        <w:t xml:space="preserve">lähes kaikki myöhemmät käsikirjoitukset ovat saattaneet sisältää lisäyksen, </w:t>
      </w:r>
      <w:r>
        <w:rPr>
          <w:color w:val="A0522D"/>
        </w:rPr>
        <w:t xml:space="preserve">tekstikriitikot voivat rekonstruoida alkuperäisen tekstin ilman </w:t>
      </w:r>
      <w:r>
        <w:rPr>
          <w:color w:val="228B22"/>
        </w:rPr>
        <w:t xml:space="preserve">lisäystä</w:t>
      </w:r>
      <w:r>
        <w:rPr>
          <w:color w:val="A0522D"/>
        </w:rPr>
        <w:t xml:space="preserve">.</w:t>
      </w:r>
    </w:p>
    <w:p>
      <w:r>
        <w:rPr>
          <w:b/>
        </w:rPr>
        <w:t xml:space="preserve">Kysymys 0</w:t>
      </w:r>
    </w:p>
    <w:p>
      <w:r>
        <w:t xml:space="preserve">Mitä eklektiseen lukemiseen usein sisältyy?</w:t>
      </w:r>
    </w:p>
    <w:p>
      <w:r>
        <w:rPr>
          <w:b/>
        </w:rPr>
        <w:t xml:space="preserve">Kysymys 1</w:t>
      </w:r>
    </w:p>
    <w:p>
      <w:r>
        <w:t xml:space="preserve">Miksi joku pitäisi toista painosta parempana kuin ensimmäistä painosta?</w:t>
      </w:r>
    </w:p>
    <w:p>
      <w:r>
        <w:rPr>
          <w:b/>
        </w:rPr>
        <w:t xml:space="preserve">Kysymys 2</w:t>
      </w:r>
    </w:p>
    <w:p>
      <w:r>
        <w:t xml:space="preserve">Ottavatko tekstikriitikot aina huomioon lisäykset, jotka löytyvät teoksen myöhempien versioiden enemmistöstä?</w:t>
      </w:r>
    </w:p>
    <w:p>
      <w:r>
        <w:rPr>
          <w:b/>
        </w:rPr>
        <w:t xml:space="preserve">Kysymys 3</w:t>
      </w:r>
    </w:p>
    <w:p>
      <w:r>
        <w:t xml:space="preserve">Mitä eklektinen lukeminen ei tee?</w:t>
      </w:r>
    </w:p>
    <w:p>
      <w:r>
        <w:rPr>
          <w:b/>
        </w:rPr>
        <w:t xml:space="preserve">Kysymys 4</w:t>
      </w:r>
    </w:p>
    <w:p>
      <w:r>
        <w:t xml:space="preserve">Miksi ihmiset haluavat mieluummin Shakespearen näytelmän ensimmäisen painoksen?</w:t>
      </w:r>
    </w:p>
    <w:p>
      <w:r>
        <w:rPr>
          <w:b/>
        </w:rPr>
        <w:t xml:space="preserve">Kysymys 5</w:t>
      </w:r>
    </w:p>
    <w:p>
      <w:r>
        <w:t xml:space="preserve">Mikä painos ei sisältänyt tapahtumaan viittaavaa lisäystä?</w:t>
      </w:r>
    </w:p>
    <w:p>
      <w:r>
        <w:rPr>
          <w:b/>
        </w:rPr>
        <w:t xml:space="preserve">Kysymys 6</w:t>
      </w:r>
    </w:p>
    <w:p>
      <w:r>
        <w:t xml:space="preserve">Tekstikriitikot voivat rekonstruoida teoksen viimeisen painoksen ilman mitä?</w:t>
      </w:r>
    </w:p>
    <w:p>
      <w:r>
        <w:rPr>
          <w:b/>
        </w:rPr>
        <w:t xml:space="preserve">Teksti numero 9</w:t>
      </w:r>
    </w:p>
    <w:p>
      <w:r>
        <w:t xml:space="preserve">Ulkoinen todistusaineisto on </w:t>
      </w:r>
      <w:r>
        <w:rPr>
          <w:color w:val="A9A9A9"/>
        </w:rPr>
        <w:t xml:space="preserve">todistusaineistoa jokaisesta fyysisestä todistajasta, sen ajankohdasta, lähteestä ja suhteesta muihin tunnettuihin todistajiin.</w:t>
      </w:r>
      <w:r>
        <w:t xml:space="preserve"> Kriitikot suosivat usein vanhimpien todistajien tukemia lukutapoja. Koska </w:t>
      </w:r>
      <w:r>
        <w:rPr>
          <w:color w:val="2F4F4F"/>
        </w:rPr>
        <w:t xml:space="preserve">virheillä </w:t>
      </w:r>
      <w:r>
        <w:rPr>
          <w:color w:val="DCDCDC"/>
        </w:rPr>
        <w:t xml:space="preserve">on taipumus kasautua, vanhemmissa käsikirjoituksissa pitäisi olla </w:t>
      </w:r>
      <w:r>
        <w:rPr>
          <w:color w:val="556B2F"/>
        </w:rPr>
        <w:t xml:space="preserve">vähemmän virheitä</w:t>
      </w:r>
      <w:r>
        <w:rPr>
          <w:color w:val="DCDCDC"/>
        </w:rPr>
        <w:t xml:space="preserve">. </w:t>
      </w:r>
      <w:r>
        <w:t xml:space="preserve">Myös todistajien enemmistön tukemia lukutapoja pidetään yleensä parempina, koska ne </w:t>
      </w:r>
      <w:r>
        <w:rPr>
          <w:color w:val="6B8E23"/>
        </w:rPr>
        <w:t xml:space="preserve">eivät todennäköisesti heijasta niin paljon onnettomuuksia tai yksilöllisiä ennakkoluuloja</w:t>
      </w:r>
      <w:r>
        <w:t xml:space="preserve">. </w:t>
      </w:r>
      <w:r>
        <w:t xml:space="preserve">Samoista syistä </w:t>
      </w:r>
      <w:r>
        <w:t xml:space="preserve">suositaan </w:t>
      </w:r>
      <w:r>
        <w:rPr>
          <w:color w:val="A0522D"/>
        </w:rPr>
        <w:t xml:space="preserve">maantieteellisesti monipuolisimpia </w:t>
      </w:r>
      <w:r>
        <w:t xml:space="preserve">todistajia</w:t>
      </w:r>
      <w:r>
        <w:t xml:space="preserve">.</w:t>
      </w:r>
      <w:r>
        <w:t xml:space="preserve"> Joissakin käsikirjoituksissa on todisteita siitä, että </w:t>
      </w:r>
      <w:r>
        <w:rPr>
          <w:color w:val="228B22"/>
        </w:rPr>
        <w:t xml:space="preserve">niiden laatimisessa on noudatettu erityistä huolellisuutta</w:t>
      </w:r>
      <w:r>
        <w:t xml:space="preserve">, esimerkiksi siten, että niiden marginaaleihin on merkitty vaihtoehtoisia lukutapoja, mikä osoittaa, että </w:t>
      </w:r>
      <w:r>
        <w:rPr>
          <w:color w:val="191970"/>
        </w:rPr>
        <w:t xml:space="preserve">nykyistä käsikirjoitusta laadittaessa on tutustuttu useampaan kuin yhteen aikaisempaan kappaleeseen (exemplariin)</w:t>
      </w:r>
      <w:r>
        <w:t xml:space="preserve">. Jos muut tekijät ovat samat, nämä ovat parhaita todistajia. Tekstikriitikon rooli on tarpeen, kun nämä peruskriteerit ovat ristiriidassa. Esimerkiksi varhaisia kappaleita on yleensä vähemmän ja </w:t>
      </w:r>
      <w:r>
        <w:rPr>
          <w:color w:val="8B0000"/>
        </w:rPr>
        <w:t xml:space="preserve">myöhempiä kappaleita </w:t>
      </w:r>
      <w:r>
        <w:t xml:space="preserve">enemmän</w:t>
      </w:r>
      <w:r>
        <w:t xml:space="preserve">. Tekstikriitikko pyrkii tasapainottamaan nämä kriteerit alkuperäisen tekstin määrittämiseksi.</w:t>
      </w:r>
    </w:p>
    <w:p>
      <w:r>
        <w:rPr>
          <w:b/>
        </w:rPr>
        <w:t xml:space="preserve">Kysymys 0</w:t>
      </w:r>
    </w:p>
    <w:p>
      <w:r>
        <w:t xml:space="preserve">Mitä ovat ulkoiset todisteet?</w:t>
      </w:r>
    </w:p>
    <w:p>
      <w:r>
        <w:rPr>
          <w:b/>
        </w:rPr>
        <w:t xml:space="preserve">Kysymys 1</w:t>
      </w:r>
    </w:p>
    <w:p>
      <w:r>
        <w:t xml:space="preserve">Miksi vanhempia käsikirjoituksia suositaan?</w:t>
      </w:r>
    </w:p>
    <w:p>
      <w:r>
        <w:rPr>
          <w:b/>
        </w:rPr>
        <w:t xml:space="preserve">Kysymys 2</w:t>
      </w:r>
    </w:p>
    <w:p>
      <w:r>
        <w:t xml:space="preserve">Mikä todistajakokoelman ominaisuus on tekstikriitikon kannalta hyödyllisin?</w:t>
      </w:r>
    </w:p>
    <w:p>
      <w:r>
        <w:rPr>
          <w:b/>
        </w:rPr>
        <w:t xml:space="preserve">Kysymys 3</w:t>
      </w:r>
    </w:p>
    <w:p>
      <w:r>
        <w:t xml:space="preserve">Mikä yksittäisen todistajan ominaisuus on tekstikriitikon kannalta hyödyllisin?</w:t>
      </w:r>
    </w:p>
    <w:p>
      <w:r>
        <w:rPr>
          <w:b/>
        </w:rPr>
        <w:t xml:space="preserve">Kysymys 4</w:t>
      </w:r>
    </w:p>
    <w:p>
      <w:r>
        <w:t xml:space="preserve">Ulkoinen todistusaineisto on todistusaineistoa jokaisesta fyysisestä todistajasta, sen ajankohdasta, lähteestä, suhteesta muihin tunnettuihin todistajiin ja mitä muuta? </w:t>
      </w:r>
    </w:p>
    <w:p>
      <w:r>
        <w:rPr>
          <w:b/>
        </w:rPr>
        <w:t xml:space="preserve">Kysymys 5</w:t>
      </w:r>
    </w:p>
    <w:p>
      <w:r>
        <w:t xml:space="preserve">Miksi kriitikot suosivat uusimpia todistajia?</w:t>
      </w:r>
    </w:p>
    <w:p>
      <w:r>
        <w:rPr>
          <w:b/>
        </w:rPr>
        <w:t xml:space="preserve">Kysymys 6</w:t>
      </w:r>
    </w:p>
    <w:p>
      <w:r>
        <w:t xml:space="preserve">Miksi kriitikot pitävät todistajien vähemmistöä parempana?</w:t>
      </w:r>
    </w:p>
    <w:p>
      <w:r>
        <w:rPr>
          <w:b/>
        </w:rPr>
        <w:t xml:space="preserve">Kysymys 7</w:t>
      </w:r>
    </w:p>
    <w:p>
      <w:r>
        <w:t xml:space="preserve">Miksi kriitikot suosivat maantieteellisesti samankaltaisia todistajia?</w:t>
      </w:r>
    </w:p>
    <w:p>
      <w:r>
        <w:rPr>
          <w:b/>
        </w:rPr>
        <w:t xml:space="preserve">Kysymys 8</w:t>
      </w:r>
    </w:p>
    <w:p>
      <w:r>
        <w:t xml:space="preserve">Varhaisia kopioita on enemmän kuin minkälaisia kopioita?</w:t>
      </w:r>
    </w:p>
    <w:p>
      <w:r>
        <w:rPr>
          <w:b/>
        </w:rPr>
        <w:t xml:space="preserve">Teksti numero 10</w:t>
      </w:r>
    </w:p>
    <w:p>
      <w:r>
        <w:t xml:space="preserve">Kahdella yleisellä pohdinnalla on latinankieliset nimet </w:t>
      </w:r>
      <w:r>
        <w:rPr>
          <w:color w:val="A9A9A9"/>
        </w:rPr>
        <w:t xml:space="preserve">lectio brevior </w:t>
      </w:r>
      <w:r>
        <w:t xml:space="preserve">(</w:t>
      </w:r>
      <w:r>
        <w:rPr>
          <w:color w:val="DCDCDC"/>
        </w:rPr>
        <w:t xml:space="preserve">lyhyempi lukeminen</w:t>
      </w:r>
      <w:r>
        <w:t xml:space="preserve">) ja </w:t>
      </w:r>
      <w:r>
        <w:rPr>
          <w:color w:val="2F4F4F"/>
        </w:rPr>
        <w:t xml:space="preserve">lectio difficilior </w:t>
      </w:r>
      <w:r>
        <w:t xml:space="preserve">(</w:t>
      </w:r>
      <w:r>
        <w:rPr>
          <w:color w:val="556B2F"/>
        </w:rPr>
        <w:t xml:space="preserve">vaikeampi lukeminen)</w:t>
      </w:r>
      <w:r>
        <w:t xml:space="preserve">. </w:t>
      </w:r>
      <w:r>
        <w:t xml:space="preserve">Ensimmäinen on yleinen havainto siitä, että </w:t>
      </w:r>
      <w:r>
        <w:rPr>
          <w:color w:val="6B8E23"/>
        </w:rPr>
        <w:t xml:space="preserve">kirjurit lisäsivät sanoja selventääkseen tai tavan vuoksi </w:t>
      </w:r>
      <w:r>
        <w:t xml:space="preserve">useammin kuin poistivat niitä</w:t>
      </w:r>
      <w:r>
        <w:t xml:space="preserve">.</w:t>
      </w:r>
      <w:r>
        <w:t xml:space="preserve"> Toinen, </w:t>
      </w:r>
      <w:r>
        <w:rPr>
          <w:color w:val="A0522D"/>
        </w:rPr>
        <w:t xml:space="preserve">lectio difficilior </w:t>
      </w:r>
      <w:r>
        <w:t xml:space="preserve">potior (vaikeampi lukeminen on vahvempi), tunnistaa </w:t>
      </w:r>
      <w:r>
        <w:rPr>
          <w:color w:val="228B22"/>
        </w:rPr>
        <w:t xml:space="preserve">taipumuksen harmonisointiin - tekstin ilmeisten epäjohdonmukaisuuksien ratkaisemiseen. </w:t>
      </w:r>
      <w:r>
        <w:rPr>
          <w:color w:val="191970"/>
        </w:rPr>
        <w:t xml:space="preserve">Tämän periaatteen soveltaminen johtaa siihen, että vaikeampaa (harmonisoimatonta) lukutapaa pidetään todennäköisempänä alkuperäisenä.</w:t>
      </w:r>
      <w:r>
        <w:t xml:space="preserve"> Tällaisia tapauksia ovat myös kirjurit, jotka yksinkertaistavat ja silottavat tekstejä, joita he eivät täysin ymmärtäneet.</w:t>
      </w:r>
    </w:p>
    <w:p>
      <w:r>
        <w:rPr>
          <w:b/>
        </w:rPr>
        <w:t xml:space="preserve">Kysymys 0</w:t>
      </w:r>
    </w:p>
    <w:p>
      <w:r>
        <w:t xml:space="preserve">Määrittele "lectio brevior"</w:t>
      </w:r>
    </w:p>
    <w:p>
      <w:r>
        <w:rPr>
          <w:b/>
        </w:rPr>
        <w:t xml:space="preserve">Kysymys 1</w:t>
      </w:r>
    </w:p>
    <w:p>
      <w:r>
        <w:t xml:space="preserve">Määrittele "lectio difficilior"</w:t>
      </w:r>
    </w:p>
    <w:p>
      <w:r>
        <w:rPr>
          <w:b/>
        </w:rPr>
        <w:t xml:space="preserve">Kysymys 2</w:t>
      </w:r>
    </w:p>
    <w:p>
      <w:r>
        <w:t xml:space="preserve">Mikä on lectio breviorin pääperiaate?</w:t>
      </w:r>
    </w:p>
    <w:p>
      <w:r>
        <w:rPr>
          <w:b/>
        </w:rPr>
        <w:t xml:space="preserve">Kysymys 3</w:t>
      </w:r>
    </w:p>
    <w:p>
      <w:r>
        <w:t xml:space="preserve">Mikä on lectio difficiliorin pääperiaate?</w:t>
      </w:r>
    </w:p>
    <w:p>
      <w:r>
        <w:rPr>
          <w:b/>
        </w:rPr>
        <w:t xml:space="preserve">Kysymys 4</w:t>
      </w:r>
    </w:p>
    <w:p>
      <w:r>
        <w:t xml:space="preserve">Onko lectio brevrio vai lectio difficilior -lähestymistapa lähempänä alkuperäistekstiä?</w:t>
      </w:r>
    </w:p>
    <w:p>
      <w:r>
        <w:rPr>
          <w:b/>
        </w:rPr>
        <w:t xml:space="preserve">Kysymys 5</w:t>
      </w:r>
    </w:p>
    <w:p>
      <w:r>
        <w:t xml:space="preserve">Mikä on termi "pidempi lukeminen"?</w:t>
      </w:r>
    </w:p>
    <w:p>
      <w:r>
        <w:rPr>
          <w:b/>
        </w:rPr>
        <w:t xml:space="preserve">Kysymys 6</w:t>
      </w:r>
    </w:p>
    <w:p>
      <w:r>
        <w:t xml:space="preserve">Mikä on termi "helpompi lukeminen"?</w:t>
      </w:r>
    </w:p>
    <w:p>
      <w:r>
        <w:rPr>
          <w:b/>
        </w:rPr>
        <w:t xml:space="preserve">Kysymys 7</w:t>
      </w:r>
    </w:p>
    <w:p>
      <w:r>
        <w:t xml:space="preserve">Mikä on termi sille, että sanoja vähennetään selvennyksen vuoksi?</w:t>
      </w:r>
    </w:p>
    <w:p>
      <w:r>
        <w:rPr>
          <w:b/>
        </w:rPr>
        <w:t xml:space="preserve">Kysymys 8</w:t>
      </w:r>
    </w:p>
    <w:p>
      <w:r>
        <w:t xml:space="preserve">Mikä on termi sille, kun tekstissä on johdonmukaisuuksia?</w:t>
      </w:r>
    </w:p>
    <w:p>
      <w:r>
        <w:rPr>
          <w:b/>
        </w:rPr>
        <w:t xml:space="preserve">Teksti numero 11</w:t>
      </w:r>
    </w:p>
    <w:p>
      <w:r>
        <w:t xml:space="preserve">Brooke Foss Westcott (1825-1901) </w:t>
      </w:r>
      <w:r>
        <w:t xml:space="preserve">ja Fenton J. A. Hort (1828-1892) </w:t>
      </w:r>
      <w:r>
        <w:t xml:space="preserve">julkaisivat Uuden testamentin kreikankielisen painoksen vuonna </w:t>
      </w:r>
      <w:r>
        <w:rPr>
          <w:color w:val="2F4F4F"/>
        </w:rPr>
        <w:t xml:space="preserve">1881</w:t>
      </w:r>
      <w:r>
        <w:t xml:space="preserve">. </w:t>
      </w:r>
      <w:r>
        <w:rPr>
          <w:color w:val="556B2F"/>
        </w:rPr>
        <w:t xml:space="preserve">He ehdottivat yhdeksää kriittistä sääntöä</w:t>
      </w:r>
      <w:r>
        <w:t xml:space="preserve">, mukaan lukien versio Bengelin säännöstä: "</w:t>
      </w:r>
      <w:r>
        <w:rPr>
          <w:color w:val="6B8E23"/>
        </w:rPr>
        <w:t xml:space="preserve">Alkuperäinen on epätodennäköisempi se lukutapa, joka osoittaa taipumusta vaikeuksien tasoittamiseen". </w:t>
      </w:r>
      <w:r>
        <w:t xml:space="preserve">" He väittivät myös, että "</w:t>
      </w:r>
      <w:r>
        <w:rPr>
          <w:color w:val="A0522D"/>
        </w:rPr>
        <w:t xml:space="preserve">lukutavat </w:t>
      </w:r>
      <w:r>
        <w:rPr>
          <w:color w:val="228B22"/>
        </w:rPr>
        <w:t xml:space="preserve">hyväksytään tai hylätään </w:t>
      </w:r>
      <w:r>
        <w:rPr>
          <w:color w:val="A0522D"/>
        </w:rPr>
        <w:t xml:space="preserve">niiden tukevien todistajien laadun eikä määrän perusteella</w:t>
      </w:r>
      <w:r>
        <w:t xml:space="preserve">" ja että </w:t>
      </w:r>
      <w:r>
        <w:rPr>
          <w:color w:val="191970"/>
        </w:rPr>
        <w:t xml:space="preserve">"on </w:t>
      </w:r>
      <w:r>
        <w:rPr>
          <w:color w:val="8B0000"/>
        </w:rPr>
        <w:t xml:space="preserve">suosittava sitä lukutapaa, joka </w:t>
      </w:r>
      <w:r>
        <w:rPr>
          <w:color w:val="483D8B"/>
        </w:rPr>
        <w:t xml:space="preserve">selittää parhaiten muiden </w:t>
      </w:r>
      <w:r>
        <w:rPr>
          <w:color w:val="8B0000"/>
        </w:rPr>
        <w:t xml:space="preserve">lukutapojen </w:t>
      </w:r>
      <w:r>
        <w:rPr>
          <w:color w:val="483D8B"/>
        </w:rPr>
        <w:t xml:space="preserve">olemassaolon". </w:t>
      </w:r>
      <w:r>
        <w:rPr>
          <w:color w:val="191970"/>
        </w:rPr>
        <w:t xml:space="preserve">"</w:t>
      </w:r>
    </w:p>
    <w:p>
      <w:r>
        <w:rPr>
          <w:b/>
        </w:rPr>
        <w:t xml:space="preserve">Kysymys 0</w:t>
      </w:r>
    </w:p>
    <w:p>
      <w:r>
        <w:t xml:space="preserve">Kuinka monta sääntöä ehdotettiin vuonna 1881 julkaistussa kreikankielisessä Uudessa testamentissa?</w:t>
      </w:r>
    </w:p>
    <w:p>
      <w:r>
        <w:rPr>
          <w:b/>
        </w:rPr>
        <w:t xml:space="preserve">Kysymys 1</w:t>
      </w:r>
    </w:p>
    <w:p>
      <w:r>
        <w:t xml:space="preserve">Mikä on Bengelin sääntö?</w:t>
      </w:r>
    </w:p>
    <w:p>
      <w:r>
        <w:rPr>
          <w:b/>
        </w:rPr>
        <w:t xml:space="preserve">Kysymys 2</w:t>
      </w:r>
    </w:p>
    <w:p>
      <w:r>
        <w:t xml:space="preserve">Korreloiko helppolukuisuus tarkkuuden kanssa suhteessa alkuperäiseen tekstiin?</w:t>
      </w:r>
    </w:p>
    <w:p>
      <w:r>
        <w:rPr>
          <w:b/>
        </w:rPr>
        <w:t xml:space="preserve">Kysymys 3</w:t>
      </w:r>
    </w:p>
    <w:p>
      <w:r>
        <w:t xml:space="preserve">Kumpi on tekstikriitikolle tärkeämpää: laatu vai määrä?</w:t>
      </w:r>
    </w:p>
    <w:p>
      <w:r>
        <w:rPr>
          <w:b/>
        </w:rPr>
        <w:t xml:space="preserve">Kysymys 4</w:t>
      </w:r>
    </w:p>
    <w:p>
      <w:r>
        <w:t xml:space="preserve">Mitä kriteerejä tarvitaan, jotta tekstikritiikki voidaan sisällyttää tai hylätä?</w:t>
      </w:r>
    </w:p>
    <w:p>
      <w:r>
        <w:rPr>
          <w:b/>
        </w:rPr>
        <w:t xml:space="preserve">Kysymys 5</w:t>
      </w:r>
    </w:p>
    <w:p>
      <w:r>
        <w:t xml:space="preserve">Milloin Westcott ja Hort tapasivat?</w:t>
      </w:r>
    </w:p>
    <w:p>
      <w:r>
        <w:rPr>
          <w:b/>
        </w:rPr>
        <w:t xml:space="preserve">Kysymys 6</w:t>
      </w:r>
    </w:p>
    <w:p>
      <w:r>
        <w:t xml:space="preserve">Milloin Westcott ja Hort ryhtyivät liiketoimintaan yhdessä?</w:t>
      </w:r>
    </w:p>
    <w:p>
      <w:r>
        <w:rPr>
          <w:b/>
        </w:rPr>
        <w:t xml:space="preserve">Kysymys 7</w:t>
      </w:r>
    </w:p>
    <w:p>
      <w:r>
        <w:t xml:space="preserve">Milloin he ehdottivat Bengelin sääntöä?</w:t>
      </w:r>
    </w:p>
    <w:p>
      <w:r>
        <w:rPr>
          <w:b/>
        </w:rPr>
        <w:t xml:space="preserve">Kysymys 8</w:t>
      </w:r>
    </w:p>
    <w:p>
      <w:r>
        <w:t xml:space="preserve">Tukevien todistajien määrä selittää, miksi lukemat ovat mitä?</w:t>
      </w:r>
    </w:p>
    <w:p>
      <w:r>
        <w:rPr>
          <w:b/>
        </w:rPr>
        <w:t xml:space="preserve">Kysymys 9</w:t>
      </w:r>
    </w:p>
    <w:p>
      <w:r>
        <w:t xml:space="preserve">Kumpi lukutapa on vähemmän suosittu? </w:t>
      </w:r>
    </w:p>
    <w:p>
      <w:r>
        <w:rPr>
          <w:b/>
        </w:rPr>
        <w:t xml:space="preserve">Teksti numero 12</w:t>
      </w:r>
    </w:p>
    <w:p>
      <w:r>
        <w:rPr>
          <w:color w:val="A9A9A9"/>
        </w:rPr>
        <w:t xml:space="preserve">Koska kritiikin </w:t>
      </w:r>
      <w:r>
        <w:t xml:space="preserve">kaanonit </w:t>
      </w:r>
      <w:r>
        <w:t xml:space="preserve">ovat hyvin tulkinnanvaraisia ja toisinaan jopa keskenään ristiriitaisia, niitä voidaan käyttää </w:t>
      </w:r>
      <w:r>
        <w:rPr>
          <w:color w:val="DCDCDC"/>
        </w:rPr>
        <w:t xml:space="preserve">perustelemaan tulosta, joka sopii tekstikriitikon esteettiseen tai teologiseen ohjelmaan</w:t>
      </w:r>
      <w:r>
        <w:t xml:space="preserve">. </w:t>
      </w:r>
      <w:r>
        <w:rPr>
          <w:color w:val="2F4F4F"/>
        </w:rPr>
        <w:t xml:space="preserve">1800-luvulta </w:t>
      </w:r>
      <w:r>
        <w:t xml:space="preserve">alkaen </w:t>
      </w:r>
      <w:r>
        <w:t xml:space="preserve">tutkijat etsivät tiukempia menetelmiä toimituksellisen arvostelun ohjaamiseksi</w:t>
      </w:r>
      <w:r>
        <w:rPr>
          <w:color w:val="2F4F4F"/>
        </w:rPr>
        <w:t xml:space="preserve">.</w:t>
      </w:r>
      <w:r>
        <w:t xml:space="preserve"> Parhaiden tekstien editointi (eklektismin täydellinen hylkääminen) oli yksi ääripää. Stemmatics ja copy-text-editointi - vaikka molemmat ovat eklektisiä, koska ne sallivat </w:t>
      </w:r>
      <w:r>
        <w:rPr>
          <w:color w:val="556B2F"/>
        </w:rPr>
        <w:t xml:space="preserve">toimittajan </w:t>
      </w:r>
      <w:r>
        <w:t xml:space="preserve">valita lukutapoja useista lähteistä - pyrkivät vähentämään subjektiivisuutta </w:t>
      </w:r>
      <w:r>
        <w:rPr>
          <w:color w:val="6B8E23"/>
        </w:rPr>
        <w:t xml:space="preserve">määrittelemällä yhden tai muutaman todistajan, joita oletettavasti suositaan "objektiivisten" kriteerien perusteella</w:t>
      </w:r>
      <w:r>
        <w:t xml:space="preserve">. </w:t>
      </w:r>
      <w:r>
        <w:rPr>
          <w:color w:val="A0522D"/>
        </w:rPr>
        <w:t xml:space="preserve">Käytettyjen lähteiden ja vaihtoehtoisten lukutapojen mainitseminen sekä alkuperäistekstin ja -kuvien käyttö </w:t>
      </w:r>
      <w:r>
        <w:t xml:space="preserve">auttaa lukijoita ja muita kriitikoita määrittämään jossain määrin </w:t>
      </w:r>
      <w:r>
        <w:rPr>
          <w:color w:val="228B22"/>
        </w:rPr>
        <w:t xml:space="preserve">kriitikon tutkimuksen syvyyden </w:t>
      </w:r>
      <w:r>
        <w:t xml:space="preserve">ja tarkistamaan riippumattomasti hänen työnsä.</w:t>
      </w:r>
    </w:p>
    <w:p>
      <w:r>
        <w:rPr>
          <w:b/>
        </w:rPr>
        <w:t xml:space="preserve">Kysymys 0</w:t>
      </w:r>
    </w:p>
    <w:p>
      <w:r>
        <w:t xml:space="preserve">Onko tekstikritiikki immuuni kriitikon puolueellisuudelle?</w:t>
      </w:r>
    </w:p>
    <w:p>
      <w:r>
        <w:rPr>
          <w:b/>
        </w:rPr>
        <w:t xml:space="preserve">Kysymys 1</w:t>
      </w:r>
    </w:p>
    <w:p>
      <w:r>
        <w:t xml:space="preserve">Milloin tutkijat alkoivat etsiä tarkemmin määriteltyä ohjeistusta tekstikritiikille?</w:t>
      </w:r>
    </w:p>
    <w:p>
      <w:r>
        <w:rPr>
          <w:b/>
        </w:rPr>
        <w:t xml:space="preserve">Kysymys 2</w:t>
      </w:r>
    </w:p>
    <w:p>
      <w:r>
        <w:t xml:space="preserve">Mikä sisällyttäminen auttaa lukijoita ja kriitikoita ymmärtämään kääntäjän motivaation?</w:t>
      </w:r>
    </w:p>
    <w:p>
      <w:r>
        <w:rPr>
          <w:b/>
        </w:rPr>
        <w:t xml:space="preserve">Kysymys 3</w:t>
      </w:r>
    </w:p>
    <w:p>
      <w:r>
        <w:t xml:space="preserve">Mitä muuta hyötyä on siitä, että kritiikkiin sisällytetään lähteitä, tekstejä ja alkuperäiskuvia?</w:t>
      </w:r>
    </w:p>
    <w:p>
      <w:r>
        <w:rPr>
          <w:b/>
        </w:rPr>
        <w:t xml:space="preserve">Kysymys 4</w:t>
      </w:r>
    </w:p>
    <w:p>
      <w:r>
        <w:t xml:space="preserve">Mitkä kaanonit eivät ole tulkinnanvaraisia?</w:t>
      </w:r>
    </w:p>
    <w:p>
      <w:r>
        <w:rPr>
          <w:b/>
        </w:rPr>
        <w:t xml:space="preserve">Kysymys 5</w:t>
      </w:r>
    </w:p>
    <w:p>
      <w:r>
        <w:t xml:space="preserve">Mitkä kaanonit eivät ole ristiriitaisia?</w:t>
      </w:r>
    </w:p>
    <w:p>
      <w:r>
        <w:rPr>
          <w:b/>
        </w:rPr>
        <w:t xml:space="preserve">Kysymys 6</w:t>
      </w:r>
    </w:p>
    <w:p>
      <w:r>
        <w:t xml:space="preserve">Milloin tutkijat lakkasivat etsimästä tiukempia menetelmiä?</w:t>
      </w:r>
    </w:p>
    <w:p>
      <w:r>
        <w:rPr>
          <w:b/>
        </w:rPr>
        <w:t xml:space="preserve">Kysymys 7</w:t>
      </w:r>
    </w:p>
    <w:p>
      <w:r>
        <w:t xml:space="preserve">Toimittaja pyrki lisäämään subjektiivisuutta millä?</w:t>
      </w:r>
    </w:p>
    <w:p>
      <w:r>
        <w:rPr>
          <w:b/>
        </w:rPr>
        <w:t xml:space="preserve">Kysymys 8</w:t>
      </w:r>
    </w:p>
    <w:p>
      <w:r>
        <w:t xml:space="preserve">Kuka sai valita vain yhden lukukerran?</w:t>
      </w:r>
    </w:p>
    <w:p>
      <w:r>
        <w:rPr>
          <w:b/>
        </w:rPr>
        <w:t xml:space="preserve">Teksti numero 13</w:t>
      </w:r>
    </w:p>
    <w:p>
      <w:r>
        <w:rPr>
          <w:color w:val="A9A9A9"/>
        </w:rPr>
        <w:t xml:space="preserve">Stemmatics</w:t>
      </w:r>
      <w:r>
        <w:t xml:space="preserve">, stemmology tai stemmatology on </w:t>
      </w:r>
      <w:r>
        <w:rPr>
          <w:color w:val="DCDCDC"/>
        </w:rPr>
        <w:t xml:space="preserve">tiukka lähestymistapa tekstikritiikkiin</w:t>
      </w:r>
      <w:r>
        <w:t xml:space="preserve">. </w:t>
      </w:r>
      <w:r>
        <w:t xml:space="preserve">Karl Lachmann (</w:t>
      </w:r>
      <w:r>
        <w:rPr>
          <w:color w:val="2F4F4F"/>
        </w:rPr>
        <w:t xml:space="preserve">1793-1851) </w:t>
      </w:r>
      <w:r>
        <w:t xml:space="preserve">vaikutti suuresti tämän menetelmän tunnetuksi tekemiseen, vaikka hän ei sitä keksinytkään</w:t>
      </w:r>
      <w:r>
        <w:rPr>
          <w:color w:val="2F4F4F"/>
        </w:rPr>
        <w:t xml:space="preserve">.</w:t>
      </w:r>
      <w:r>
        <w:t xml:space="preserve"> Menetelmä on saanut nimensä sanasta stemma. Antiikin kreikan sana στέμματα ja sen lainasana klassisessa latinassa stemmata voivat viitata "sukupuuhun". Tämä erityinen merkitys osoittaa elossa olevien todistajien sukulaisuussuhteet (ensimmäinen tunnettu esimerkki tällaisesta stemmasta, vaikkakin nimellä, on vuodelta 1827). </w:t>
      </w:r>
      <w:r>
        <w:rPr>
          <w:color w:val="556B2F"/>
        </w:rPr>
        <w:t xml:space="preserve">Sukupuusta käytetään myös nimitystä kladogrammi.</w:t>
      </w:r>
      <w:r>
        <w:t xml:space="preserve"> Menetelmä toimii periaatteella, jonka mukaan "virheyhteisö merkitsee alkuperäyhteisöä". Toisin sanoen</w:t>
      </w:r>
      <w:r>
        <w:t xml:space="preserve">, jos kahdella todistajalla on useita yhteisiä virheitä, </w:t>
      </w:r>
      <w:r>
        <w:rPr>
          <w:color w:val="6B8E23"/>
        </w:rPr>
        <w:t xml:space="preserve">voidaan olettaa, että ne ovat peräisin </w:t>
      </w:r>
      <w:r>
        <w:rPr>
          <w:color w:val="A0522D"/>
        </w:rPr>
        <w:t xml:space="preserve">yhteisestä välilähteestä</w:t>
      </w:r>
      <w:r>
        <w:t xml:space="preserve">, jota kutsutaan hyparchetyypiksi. Kadonneiden välikappaleiden väliset suhteet määritetään saman prosessin avulla, </w:t>
      </w:r>
      <w:r>
        <w:rPr>
          <w:color w:val="228B22"/>
        </w:rPr>
        <w:t xml:space="preserve">jolloin kaikki olemassa olevat käsikirjoitukset sijoitetaan </w:t>
      </w:r>
      <w:r>
        <w:rPr>
          <w:color w:val="228B22"/>
        </w:rPr>
        <w:t xml:space="preserve">yhdestä arkkityypistä polveutuvaan </w:t>
      </w:r>
      <w:r>
        <w:rPr>
          <w:color w:val="228B22"/>
        </w:rPr>
        <w:t xml:space="preserve">sukupuuhun eli </w:t>
      </w:r>
      <w:r>
        <w:rPr>
          <w:color w:val="191970"/>
        </w:rPr>
        <w:t xml:space="preserve">stemma codicumiin</w:t>
      </w:r>
      <w:r>
        <w:t xml:space="preserve">. </w:t>
      </w:r>
      <w:r>
        <w:rPr>
          <w:color w:val="8B0000"/>
        </w:rPr>
        <w:t xml:space="preserve">Stemman rakentamisprosessi on </w:t>
      </w:r>
      <w:r>
        <w:t xml:space="preserve">nimeltään </w:t>
      </w:r>
      <w:r>
        <w:rPr>
          <w:color w:val="483D8B"/>
        </w:rPr>
        <w:t xml:space="preserve">recension, </w:t>
      </w:r>
      <w:r>
        <w:t xml:space="preserve">latinaksi recensio.</w:t>
      </w:r>
    </w:p>
    <w:p>
      <w:r>
        <w:rPr>
          <w:b/>
        </w:rPr>
        <w:t xml:space="preserve">Kysymys 0</w:t>
      </w:r>
    </w:p>
    <w:p>
      <w:r>
        <w:t xml:space="preserve">Mitä on stemmatics?</w:t>
      </w:r>
    </w:p>
    <w:p>
      <w:r>
        <w:rPr>
          <w:b/>
        </w:rPr>
        <w:t xml:space="preserve">Kysymys 1</w:t>
      </w:r>
    </w:p>
    <w:p>
      <w:r>
        <w:t xml:space="preserve">Mikä on kladogrammi?</w:t>
      </w:r>
    </w:p>
    <w:p>
      <w:r>
        <w:rPr>
          <w:b/>
        </w:rPr>
        <w:t xml:space="preserve">Kysymys 2</w:t>
      </w:r>
    </w:p>
    <w:p>
      <w:r>
        <w:t xml:space="preserve">Mitä tarkoitetaan, kun kahdella todistajalla on useita yhteisiä virheitä?</w:t>
      </w:r>
    </w:p>
    <w:p>
      <w:r>
        <w:rPr>
          <w:b/>
        </w:rPr>
        <w:t xml:space="preserve">Kysymys 3</w:t>
      </w:r>
    </w:p>
    <w:p>
      <w:r>
        <w:t xml:space="preserve">Mikä on hyparchetyppi?</w:t>
      </w:r>
    </w:p>
    <w:p>
      <w:r>
        <w:rPr>
          <w:b/>
        </w:rPr>
        <w:t xml:space="preserve">Kysymys 4</w:t>
      </w:r>
    </w:p>
    <w:p>
      <w:r>
        <w:t xml:space="preserve">Mikä on recension?</w:t>
      </w:r>
    </w:p>
    <w:p>
      <w:r>
        <w:rPr>
          <w:b/>
        </w:rPr>
        <w:t xml:space="preserve">Kysymys 5</w:t>
      </w:r>
    </w:p>
    <w:p>
      <w:r>
        <w:t xml:space="preserve">Mitä kutsutaan löyhäksi lähestymistavaksi tekstikritiikkiin?</w:t>
      </w:r>
    </w:p>
    <w:p>
      <w:r>
        <w:rPr>
          <w:b/>
        </w:rPr>
        <w:t xml:space="preserve">Kysymys 6</w:t>
      </w:r>
    </w:p>
    <w:p>
      <w:r>
        <w:t xml:space="preserve">Milloin Karl Lachmann vaikutti siihen, että kantatiede tuli tunnetuksi?</w:t>
      </w:r>
    </w:p>
    <w:p>
      <w:r>
        <w:rPr>
          <w:b/>
        </w:rPr>
        <w:t xml:space="preserve">Kysymys 7</w:t>
      </w:r>
    </w:p>
    <w:p>
      <w:r>
        <w:t xml:space="preserve">Miten Lachmann teki kantatutkimuksesta kuuluisan?</w:t>
      </w:r>
    </w:p>
    <w:p>
      <w:r>
        <w:rPr>
          <w:b/>
        </w:rPr>
        <w:t xml:space="preserve">Kysymys 8</w:t>
      </w:r>
    </w:p>
    <w:p>
      <w:r>
        <w:t xml:space="preserve">Mitä kutsutaan kantasolun viimeiseksi vaiheeksi?</w:t>
      </w:r>
    </w:p>
    <w:p>
      <w:r>
        <w:rPr>
          <w:b/>
        </w:rPr>
        <w:t xml:space="preserve">Kysymys 9</w:t>
      </w:r>
    </w:p>
    <w:p>
      <w:r>
        <w:t xml:space="preserve">Recension ja latinan recensio on latinaksi mitä?</w:t>
      </w:r>
    </w:p>
    <w:p>
      <w:r>
        <w:rPr>
          <w:b/>
        </w:rPr>
        <w:t xml:space="preserve">Teksti numero 14</w:t>
      </w:r>
    </w:p>
    <w:p>
      <w:r>
        <w:rPr>
          <w:color w:val="A9A9A9"/>
        </w:rPr>
        <w:t xml:space="preserve">Selectio-prosessi </w:t>
      </w:r>
      <w:r>
        <w:t xml:space="preserve">muistuttaa </w:t>
      </w:r>
      <w:r>
        <w:rPr>
          <w:color w:val="DCDCDC"/>
        </w:rPr>
        <w:t xml:space="preserve">eklektistä </w:t>
      </w:r>
      <w:r>
        <w:t xml:space="preserve">tekstikritiikkiä, mutta sitä sovelletaan rajoitettuun joukkoon hypoteettisia hyparchetyyppejä. </w:t>
      </w:r>
      <w:r>
        <w:rPr>
          <w:color w:val="2F4F4F"/>
        </w:rPr>
        <w:t xml:space="preserve">Examinatio- ja emendatio-vaiheet </w:t>
      </w:r>
      <w:r>
        <w:t xml:space="preserve">muistuttavat tekstin muokkausta. Muut tekniikat voidaan itse asiassa nähdä kantatutkimuksen erityistapauksina, joissa tekstin tiukkaa sukuhistoriaa ei voida määrittää vaan ainoastaan lähestyä. Jos näyttää siltä, että yksi käsikirjoitus on ylivoimaisesti paras teksti, </w:t>
      </w:r>
      <w:r>
        <w:rPr>
          <w:color w:val="556B2F"/>
        </w:rPr>
        <w:t xml:space="preserve">kopiotekstieditointi </w:t>
      </w:r>
      <w:r>
        <w:t xml:space="preserve">on tarkoituksenmukaista, ja jos näyttää siltä, että joukko käsikirjoituksia on hyviä, </w:t>
      </w:r>
      <w:r>
        <w:rPr>
          <w:color w:val="6B8E23"/>
        </w:rPr>
        <w:t xml:space="preserve">eklektisointi olisi </w:t>
      </w:r>
      <w:r>
        <w:t xml:space="preserve">asianmukaista tämän ryhmän osalta.</w:t>
      </w:r>
    </w:p>
    <w:p>
      <w:r>
        <w:rPr>
          <w:b/>
        </w:rPr>
        <w:t xml:space="preserve">Kysymys 0</w:t>
      </w:r>
    </w:p>
    <w:p>
      <w:r>
        <w:t xml:space="preserve">Mitkä vaiheet muistuttavat eniten copy-text-editointia?</w:t>
      </w:r>
    </w:p>
    <w:p>
      <w:r>
        <w:rPr>
          <w:b/>
        </w:rPr>
        <w:t xml:space="preserve">Kysymys 1</w:t>
      </w:r>
    </w:p>
    <w:p>
      <w:r>
        <w:t xml:space="preserve">Mitä prosessia on parasta käyttää, kun vain yksi käsikirjoitus on toteuttamiskelpoinen?</w:t>
      </w:r>
    </w:p>
    <w:p>
      <w:r>
        <w:rPr>
          <w:b/>
        </w:rPr>
        <w:t xml:space="preserve">Kysymys 2</w:t>
      </w:r>
    </w:p>
    <w:p>
      <w:r>
        <w:t xml:space="preserve">Mitä prosessia on parasta käyttää, kun käytettävissä on useita käyttökelpoisia käsikirjoituksia?</w:t>
      </w:r>
    </w:p>
    <w:p>
      <w:r>
        <w:rPr>
          <w:b/>
        </w:rPr>
        <w:t xml:space="preserve">Kysymys 3</w:t>
      </w:r>
    </w:p>
    <w:p>
      <w:r>
        <w:t xml:space="preserve">Minkä tyyppistä kritiikkiä selectio-prosessi ei muistuta? </w:t>
      </w:r>
    </w:p>
    <w:p>
      <w:r>
        <w:rPr>
          <w:b/>
        </w:rPr>
        <w:t xml:space="preserve">Kysymys 4</w:t>
      </w:r>
    </w:p>
    <w:p>
      <w:r>
        <w:t xml:space="preserve">Minkä tyyppisen prosessin kanssa eklektinen kritiikki ei ole samankaltainen? </w:t>
      </w:r>
    </w:p>
    <w:p>
      <w:r>
        <w:rPr>
          <w:b/>
        </w:rPr>
        <w:t xml:space="preserve">Kysymys 5</w:t>
      </w:r>
    </w:p>
    <w:p>
      <w:r>
        <w:t xml:space="preserve"> Mitkä vaiheet eivät muistuta copy-text-editointia?</w:t>
      </w:r>
    </w:p>
    <w:p>
      <w:r>
        <w:rPr>
          <w:b/>
        </w:rPr>
        <w:t xml:space="preserve">Kysymys 6</w:t>
      </w:r>
    </w:p>
    <w:p>
      <w:r>
        <w:t xml:space="preserve">Mitä menettelyä ei käytetä, kun käytettävissä on useita käyttökelpoisia käsikirjoituksia?</w:t>
      </w:r>
    </w:p>
    <w:p>
      <w:r>
        <w:rPr>
          <w:b/>
        </w:rPr>
        <w:t xml:space="preserve">Kysymys 7</w:t>
      </w:r>
    </w:p>
    <w:p>
      <w:r>
        <w:t xml:space="preserve">Kun käsikirjoitukset ovat huonoja, mitä prosessia käytetään?</w:t>
      </w:r>
    </w:p>
    <w:p>
      <w:r>
        <w:rPr>
          <w:b/>
        </w:rPr>
        <w:t xml:space="preserve">Teksti numero 15</w:t>
      </w:r>
    </w:p>
    <w:p>
      <w:r>
        <w:t xml:space="preserve">Kriitikko Joseph Bédier (1864-1938) hyökkäsi erityisen ankarasti stemmatiikkaa vastaan vuonna 1928. Hän tutki keskiaikaisten ranskalaisten tekstien stemmaattisella menetelmällä tuotettuja painoksia ja havaitsi, että </w:t>
      </w:r>
      <w:r>
        <w:rPr>
          <w:color w:val="DCDCDC"/>
        </w:rPr>
        <w:t xml:space="preserve">tekstikriitikot pyrkivät ylivoimaisesti tuottamaan puita, jotka jakautuvat vain kahteen haaraan</w:t>
      </w:r>
      <w:r>
        <w:rPr>
          <w:color w:val="2F4F4F"/>
        </w:rPr>
        <w:t xml:space="preserve">. </w:t>
      </w:r>
      <w:r>
        <w:t xml:space="preserve">Hän päätteli, että tämä tulos ei todennäköisesti ollut sattumanvarainen ja että </w:t>
      </w:r>
      <w:r>
        <w:rPr>
          <w:color w:val="556B2F"/>
        </w:rPr>
        <w:t xml:space="preserve">menetelmällä oli </w:t>
      </w:r>
      <w:r>
        <w:t xml:space="preserve">näin ollen </w:t>
      </w:r>
      <w:r>
        <w:rPr>
          <w:color w:val="556B2F"/>
        </w:rPr>
        <w:t xml:space="preserve">taipumus </w:t>
      </w:r>
      <w:r>
        <w:rPr>
          <w:color w:val="6B8E23"/>
        </w:rPr>
        <w:t xml:space="preserve">tuottaa kaksijakoisia kantakirjoja </w:t>
      </w:r>
      <w:r>
        <w:rPr>
          <w:color w:val="556B2F"/>
        </w:rPr>
        <w:t xml:space="preserve">riippumatta todistajien todellisesta historiasta. </w:t>
      </w:r>
      <w:r>
        <w:t xml:space="preserve">Hän epäili, että </w:t>
      </w:r>
      <w:r>
        <w:rPr>
          <w:color w:val="A0522D"/>
        </w:rPr>
        <w:t xml:space="preserve">toimittajilla oli taipumus suosia puita, joissa oli kaksi haaraa, </w:t>
      </w:r>
      <w:r>
        <w:t xml:space="preserve">koska </w:t>
      </w:r>
      <w:r>
        <w:rPr>
          <w:color w:val="228B22"/>
        </w:rPr>
        <w:t xml:space="preserve">tämä maksimoi </w:t>
      </w:r>
      <w:r>
        <w:rPr>
          <w:color w:val="191970"/>
        </w:rPr>
        <w:t xml:space="preserve">toimituksellisen harkinnan mahdollisuudet </w:t>
      </w:r>
      <w:r>
        <w:t xml:space="preserve">(koska ei olisi kolmatta haaraa, joka "</w:t>
      </w:r>
      <w:r>
        <w:rPr>
          <w:color w:val="8B0000"/>
        </w:rPr>
        <w:t xml:space="preserve">rikkoisi tasapelin</w:t>
      </w:r>
      <w:r>
        <w:t xml:space="preserve">" aina, kun todistajat olivat eri mieltä)</w:t>
      </w:r>
      <w:r>
        <w:t xml:space="preserve">.</w:t>
      </w:r>
      <w:r>
        <w:t xml:space="preserve"> Hän huomautti myös, että monille teoksille </w:t>
      </w:r>
      <w:r>
        <w:t xml:space="preserve">voitiin esittää useampi </w:t>
      </w:r>
      <w:r>
        <w:t xml:space="preserve">kuin yksi järkevä </w:t>
      </w:r>
      <w:r>
        <w:rPr>
          <w:color w:val="483D8B"/>
        </w:rPr>
        <w:t xml:space="preserve">kantatyyppi</w:t>
      </w:r>
      <w:r>
        <w:t xml:space="preserve">, mikä viittaa siihen, että </w:t>
      </w:r>
      <w:r>
        <w:rPr>
          <w:color w:val="3CB371"/>
        </w:rPr>
        <w:t xml:space="preserve">menetelmä ei ollut niin tiukka tai tieteellinen kuin sen kannattajat olivat väittäneet.</w:t>
      </w:r>
    </w:p>
    <w:p>
      <w:r>
        <w:rPr>
          <w:b/>
        </w:rPr>
        <w:t xml:space="preserve">Kysymys 0</w:t>
      </w:r>
    </w:p>
    <w:p>
      <w:r>
        <w:t xml:space="preserve">Mikä oli Joseph Bédier'n tärkein kritiikki stemmaattista menetelmää kohtaan?</w:t>
      </w:r>
    </w:p>
    <w:p>
      <w:r>
        <w:rPr>
          <w:b/>
        </w:rPr>
        <w:t xml:space="preserve">Kysymys 1</w:t>
      </w:r>
    </w:p>
    <w:p>
      <w:r>
        <w:t xml:space="preserve">Miksi metos, joka tuottaa vain kaksi haaraa, katsotaan huonommaksi?</w:t>
      </w:r>
    </w:p>
    <w:p>
      <w:r>
        <w:rPr>
          <w:b/>
        </w:rPr>
        <w:t xml:space="preserve">Kysymys 2</w:t>
      </w:r>
    </w:p>
    <w:p>
      <w:r>
        <w:t xml:space="preserve">Mistä Joseph Bédier johtui kantamenetelmän yleistyminen?</w:t>
      </w:r>
    </w:p>
    <w:p>
      <w:r>
        <w:rPr>
          <w:b/>
        </w:rPr>
        <w:t xml:space="preserve">Kysymys 3</w:t>
      </w:r>
    </w:p>
    <w:p>
      <w:r>
        <w:t xml:space="preserve">Miksi toimittajat haluaisivat tekstin analysoinnissa vain kaksi vaihtoehtoista haaraa?</w:t>
      </w:r>
    </w:p>
    <w:p>
      <w:r>
        <w:rPr>
          <w:b/>
        </w:rPr>
        <w:t xml:space="preserve">Kysymys 4</w:t>
      </w:r>
    </w:p>
    <w:p>
      <w:r>
        <w:t xml:space="preserve">Mikä oli Joseph Bédier'n stemmaattisen menetelmän analyysin lopullinen seuraus?</w:t>
      </w:r>
    </w:p>
    <w:p>
      <w:r>
        <w:rPr>
          <w:b/>
        </w:rPr>
        <w:t xml:space="preserve">Kysymys 5</w:t>
      </w:r>
    </w:p>
    <w:p>
      <w:r>
        <w:t xml:space="preserve">Miksi Joseph Bédier suosi stemmatiikkaa?</w:t>
      </w:r>
    </w:p>
    <w:p>
      <w:r>
        <w:rPr>
          <w:b/>
        </w:rPr>
        <w:t xml:space="preserve">Kysymys 6</w:t>
      </w:r>
    </w:p>
    <w:p>
      <w:r>
        <w:t xml:space="preserve"> Miksi menetelmää, joka tuottaa vain kaksi haaraa, pidetään parhaana?</w:t>
      </w:r>
    </w:p>
    <w:p>
      <w:r>
        <w:rPr>
          <w:b/>
        </w:rPr>
        <w:t xml:space="preserve">Kysymys 7</w:t>
      </w:r>
    </w:p>
    <w:p>
      <w:r>
        <w:t xml:space="preserve">Kaksihaaraiset puut minimoivat mahdollisuudet siihen? </w:t>
      </w:r>
    </w:p>
    <w:p>
      <w:r>
        <w:rPr>
          <w:b/>
        </w:rPr>
        <w:t xml:space="preserve">Kysymys 8</w:t>
      </w:r>
    </w:p>
    <w:p>
      <w:r>
        <w:t xml:space="preserve">Kun todistajat ovat yhtä mieltä, mitä kolmas haara teki?</w:t>
      </w:r>
    </w:p>
    <w:p>
      <w:r>
        <w:rPr>
          <w:b/>
        </w:rPr>
        <w:t xml:space="preserve">Kysymys 9</w:t>
      </w:r>
    </w:p>
    <w:p>
      <w:r>
        <w:t xml:space="preserve">Kumpi menetelmä oli tiukempi kuin alun perin väitettiin?</w:t>
      </w:r>
    </w:p>
    <w:p>
      <w:r>
        <w:rPr>
          <w:b/>
        </w:rPr>
        <w:t xml:space="preserve">Teksti numero 16</w:t>
      </w:r>
    </w:p>
    <w:p>
      <w:r>
        <w:t xml:space="preserve">Kantamenetelmän viimeinen vaihe on </w:t>
      </w:r>
      <w:r>
        <w:rPr>
          <w:color w:val="A9A9A9"/>
        </w:rPr>
        <w:t xml:space="preserve">emendatio, jota kutsutaan </w:t>
      </w:r>
      <w:r>
        <w:t xml:space="preserve">joskus myös "</w:t>
      </w:r>
      <w:r>
        <w:rPr>
          <w:color w:val="DCDCDC"/>
        </w:rPr>
        <w:t xml:space="preserve">oletusarvoiseksi emendatioksi"</w:t>
      </w:r>
      <w:r>
        <w:t xml:space="preserve">. </w:t>
      </w:r>
      <w:r>
        <w:t xml:space="preserve">Itse asiassa </w:t>
      </w:r>
      <w:r>
        <w:rPr>
          <w:color w:val="2F4F4F"/>
        </w:rPr>
        <w:t xml:space="preserve">kriitikko kuitenkin käyttää arvailua prosessin jokaisessa vaiheessa</w:t>
      </w:r>
      <w:r>
        <w:t xml:space="preserve">. </w:t>
      </w:r>
      <w:r>
        <w:t xml:space="preserve">Jotkin menetelmän säännöistä, joiden tarkoituksena on vähentää </w:t>
      </w:r>
      <w:r>
        <w:rPr>
          <w:color w:val="556B2F"/>
        </w:rPr>
        <w:t xml:space="preserve">toimituksellisen harkinnan käyttöä</w:t>
      </w:r>
      <w:r>
        <w:t xml:space="preserve">, eivät välttämättä johda oikeaan tulokseen. Jos esimerkiksi </w:t>
      </w:r>
      <w:r>
        <w:t xml:space="preserve">puun samalla tasolla on useampia kuin kaksi todistajaa, kriitikko valitsee yleensä </w:t>
      </w:r>
      <w:r>
        <w:rPr>
          <w:color w:val="6B8E23"/>
        </w:rPr>
        <w:t xml:space="preserve">hallitsevan lukutavan</w:t>
      </w:r>
      <w:r>
        <w:t xml:space="preserve">. </w:t>
      </w:r>
      <w:r>
        <w:rPr>
          <w:color w:val="A0522D"/>
        </w:rPr>
        <w:t xml:space="preserve">Voi kuitenkin olla vain sattumaa, että on säilynyt enemmän todistajia, jotka esittävät tietyn lukutavan</w:t>
      </w:r>
      <w:r>
        <w:t xml:space="preserve">. </w:t>
      </w:r>
      <w:r>
        <w:t xml:space="preserve">Harvemmin esiintyvä uskottava lukutapa voi kuitenkin olla </w:t>
      </w:r>
      <w:r>
        <w:rPr>
          <w:color w:val="228B22"/>
        </w:rPr>
        <w:t xml:space="preserve">oikea</w:t>
      </w:r>
      <w:r>
        <w:t xml:space="preserve">.</w:t>
      </w:r>
    </w:p>
    <w:p>
      <w:r>
        <w:rPr>
          <w:b/>
        </w:rPr>
        <w:t xml:space="preserve">Kysymys 0</w:t>
      </w:r>
    </w:p>
    <w:p>
      <w:r>
        <w:t xml:space="preserve">Mikä on kantamenetelmän viimeinen vaihe?</w:t>
      </w:r>
    </w:p>
    <w:p>
      <w:r>
        <w:rPr>
          <w:b/>
        </w:rPr>
        <w:t xml:space="preserve">Kysymys 1</w:t>
      </w:r>
    </w:p>
    <w:p>
      <w:r>
        <w:t xml:space="preserve">Missä vaiheessa stemmaattisuutta käyttävä kriitikko voi vähentää kriittistä analyysia?</w:t>
      </w:r>
    </w:p>
    <w:p>
      <w:r>
        <w:rPr>
          <w:b/>
        </w:rPr>
        <w:t xml:space="preserve">Kysymys 2</w:t>
      </w:r>
    </w:p>
    <w:p>
      <w:r>
        <w:t xml:space="preserve">Miksi hallitseva lukema voi olla heikompi lukema?</w:t>
      </w:r>
    </w:p>
    <w:p>
      <w:r>
        <w:rPr>
          <w:b/>
        </w:rPr>
        <w:t xml:space="preserve">Kysymys 3</w:t>
      </w:r>
    </w:p>
    <w:p>
      <w:r>
        <w:t xml:space="preserve">Mikä on kantamenetelmän ensimmäinen vaihe?</w:t>
      </w:r>
    </w:p>
    <w:p>
      <w:r>
        <w:rPr>
          <w:b/>
        </w:rPr>
        <w:t xml:space="preserve">Kysymys 4</w:t>
      </w:r>
    </w:p>
    <w:p>
      <w:r>
        <w:t xml:space="preserve">Mikä tuomio tuottaa oikean tuloksen?</w:t>
      </w:r>
    </w:p>
    <w:p>
      <w:r>
        <w:rPr>
          <w:b/>
        </w:rPr>
        <w:t xml:space="preserve">Kysymys 5</w:t>
      </w:r>
    </w:p>
    <w:p>
      <w:r>
        <w:t xml:space="preserve">Minkä lukutavan kriitikko valitsee, kun samassa puussa on vain kaksi todistajaa?</w:t>
      </w:r>
    </w:p>
    <w:p>
      <w:r>
        <w:rPr>
          <w:b/>
        </w:rPr>
        <w:t xml:space="preserve">Kysymys 6</w:t>
      </w:r>
    </w:p>
    <w:p>
      <w:r>
        <w:t xml:space="preserve">Vasemmalle usein esiintyvää lukemaa pidetään aina mitä?</w:t>
      </w:r>
    </w:p>
    <w:p>
      <w:r>
        <w:rPr>
          <w:b/>
        </w:rPr>
        <w:t xml:space="preserve">Teksti numero 17</w:t>
      </w:r>
    </w:p>
    <w:p>
      <w:r>
        <w:t xml:space="preserve">Bibliografi </w:t>
      </w:r>
      <w:r>
        <w:rPr>
          <w:color w:val="A9A9A9"/>
        </w:rPr>
        <w:t xml:space="preserve">Ronald B. McKerrow </w:t>
      </w:r>
      <w:r>
        <w:t xml:space="preserve">otti termin copy-text käyttöön vuonna </w:t>
      </w:r>
      <w:r>
        <w:rPr>
          <w:color w:val="DCDCDC"/>
        </w:rPr>
        <w:t xml:space="preserve">1904 ilmestyneessä </w:t>
      </w:r>
      <w:r>
        <w:t xml:space="preserve">Thomas Nashen teosten painoksessaan ja määritteli sen seuraavasti: "</w:t>
      </w:r>
      <w:r>
        <w:rPr>
          <w:color w:val="2F4F4F"/>
        </w:rPr>
        <w:t xml:space="preserve">teksti, jota kussakin yksittäistapauksessa käytettiin minun tekstini perustana</w:t>
      </w:r>
      <w:r>
        <w:t xml:space="preserve">". McKerrow oli tietoinen </w:t>
      </w:r>
      <w:r>
        <w:rPr>
          <w:color w:val="556B2F"/>
        </w:rPr>
        <w:t xml:space="preserve">kantamenetelmän </w:t>
      </w:r>
      <w:r>
        <w:t xml:space="preserve">rajoituksista, </w:t>
      </w:r>
      <w:r>
        <w:t xml:space="preserve">ja hän katsoi, että oli järkevämpää </w:t>
      </w:r>
      <w:r>
        <w:rPr>
          <w:color w:val="6B8E23"/>
        </w:rPr>
        <w:t xml:space="preserve">valita yksi tietty teksti, jota pidettiin erityisen luotettavana, ja korjata sitä sitten vain silloin, kun teksti oli ilmeisen virheellinen. </w:t>
      </w:r>
      <w:r>
        <w:t xml:space="preserve">Ranskalainen kriitikko Joseph Bédier oli myös pettynyt </w:t>
      </w:r>
      <w:r>
        <w:rPr>
          <w:color w:val="A0522D"/>
        </w:rPr>
        <w:t xml:space="preserve">stemmaattiseen menetelmään </w:t>
      </w:r>
      <w:r>
        <w:t xml:space="preserve">ja päätteli, että toimittajan olisi valittava paras saatavilla oleva teksti ja muutettava sitä mahdollisimman vähän.</w:t>
      </w:r>
    </w:p>
    <w:p>
      <w:r>
        <w:rPr>
          <w:b/>
        </w:rPr>
        <w:t xml:space="preserve">Kysymys 0</w:t>
      </w:r>
    </w:p>
    <w:p>
      <w:r>
        <w:t xml:space="preserve">Milloin otettiin käyttöön termi copy-text?</w:t>
      </w:r>
    </w:p>
    <w:p>
      <w:r>
        <w:rPr>
          <w:b/>
        </w:rPr>
        <w:t xml:space="preserve">Kysymys 1</w:t>
      </w:r>
    </w:p>
    <w:p>
      <w:r>
        <w:t xml:space="preserve">Mikä oli copy-textin alkuperäinen määritelmä?</w:t>
      </w:r>
    </w:p>
    <w:p>
      <w:r>
        <w:rPr>
          <w:b/>
        </w:rPr>
        <w:t xml:space="preserve">Kysymys 2</w:t>
      </w:r>
    </w:p>
    <w:p>
      <w:r>
        <w:t xml:space="preserve">Selitä McKerrow'n käyttämä prosessi vaihtoehtona kantamenetelmälle.</w:t>
      </w:r>
    </w:p>
    <w:p>
      <w:r>
        <w:rPr>
          <w:b/>
        </w:rPr>
        <w:t xml:space="preserve">Kysymys 3</w:t>
      </w:r>
    </w:p>
    <w:p>
      <w:r>
        <w:t xml:space="preserve">Milloin Ronald B. McKerrow syntyi?</w:t>
      </w:r>
    </w:p>
    <w:p>
      <w:r>
        <w:rPr>
          <w:b/>
        </w:rPr>
        <w:t xml:space="preserve">Kysymys 4</w:t>
      </w:r>
    </w:p>
    <w:p>
      <w:r>
        <w:t xml:space="preserve">Minä vuonna Thomas Nashe otti käyttöön termin copy-text?</w:t>
      </w:r>
    </w:p>
    <w:p>
      <w:r>
        <w:rPr>
          <w:b/>
        </w:rPr>
        <w:t xml:space="preserve">Kysymys 5</w:t>
      </w:r>
    </w:p>
    <w:p>
      <w:r>
        <w:t xml:space="preserve">Thomas Nash on bibliografi, joka julkaisi kenen teoksia? </w:t>
      </w:r>
    </w:p>
    <w:p>
      <w:r>
        <w:rPr>
          <w:b/>
        </w:rPr>
        <w:t xml:space="preserve">Kysymys 6</w:t>
      </w:r>
    </w:p>
    <w:p>
      <w:r>
        <w:t xml:space="preserve">Minkä menetelmän rajoituksista Nashe oli tietoinen?</w:t>
      </w:r>
    </w:p>
    <w:p>
      <w:r>
        <w:rPr>
          <w:b/>
        </w:rPr>
        <w:t xml:space="preserve">Kysymys 7</w:t>
      </w:r>
    </w:p>
    <w:p>
      <w:r>
        <w:t xml:space="preserve">Ronald B. McKerror oli ranskalainen kriitikko, joka piti mistä menetelmästä?</w:t>
      </w:r>
    </w:p>
    <w:p>
      <w:r>
        <w:rPr>
          <w:b/>
        </w:rPr>
        <w:t xml:space="preserve">Teksti numero 18</w:t>
      </w:r>
    </w:p>
    <w:p>
      <w:r>
        <w:t xml:space="preserve">Vuoteen 1939 mennessä </w:t>
      </w:r>
      <w:r>
        <w:t xml:space="preserve">McKerrow oli muuttanut mieltään tästä lähestymistavasta </w:t>
      </w:r>
      <w:r>
        <w:rPr>
          <w:color w:val="DCDCDC"/>
        </w:rPr>
        <w:t xml:space="preserve">Oxfordin Shakespearen </w:t>
      </w:r>
      <w:r>
        <w:rPr>
          <w:color w:val="A9A9A9"/>
        </w:rPr>
        <w:t xml:space="preserve">Prolegomena-julkaisussaan, </w:t>
      </w:r>
      <w:r>
        <w:t xml:space="preserve">sillä hän pelkäsi, että myöhempi painos - </w:t>
      </w:r>
      <w:r>
        <w:rPr>
          <w:color w:val="2F4F4F"/>
        </w:rPr>
        <w:t xml:space="preserve">vaikka se sisältäisikin tekijän tekemiä korjauksia - "</w:t>
      </w:r>
      <w:r>
        <w:rPr>
          <w:color w:val="556B2F"/>
        </w:rPr>
        <w:t xml:space="preserve">poikkeaisi laajemmin kuin varhaisin painos kirjailijan alkuperäisestä käsikirjoituksesta</w:t>
      </w:r>
      <w:r>
        <w:rPr>
          <w:color w:val="6B8E23"/>
        </w:rPr>
        <w:t xml:space="preserve">". </w:t>
      </w:r>
      <w:r>
        <w:t xml:space="preserve">Siksi hän päätteli, että oikea menettely olisi "tuotettu käyttämällä varhaisinta "hyvää" painosta kopiotekstinä ja </w:t>
      </w:r>
      <w:r>
        <w:rPr>
          <w:color w:val="A0522D"/>
        </w:rPr>
        <w:t xml:space="preserve">lisäämällä siihen ensimmäisestä painoksesta, joka sisältää ne, sellaiset korjaukset, jotka meidän mielestämme näyttävät olevan peräisin kirjoittajalta". </w:t>
      </w:r>
      <w:r>
        <w:t xml:space="preserve">Peläten kuitenkin toimituksellisen harkinnan mielivaltaista käyttöä McKerrow totesi, että todettuaan, että myöhemmässä painoksessa oli tekijän </w:t>
      </w:r>
      <w:r>
        <w:t xml:space="preserve">tekemiä </w:t>
      </w:r>
      <w:r>
        <w:rPr>
          <w:color w:val="228B22"/>
        </w:rPr>
        <w:t xml:space="preserve">huomattavia </w:t>
      </w:r>
      <w:r>
        <w:t xml:space="preserve">korjauksia, "</w:t>
      </w:r>
      <w:r>
        <w:rPr>
          <w:color w:val="191970"/>
        </w:rPr>
        <w:t xml:space="preserve">meidän on hyväksyttävä kaikki kyseisen painoksen muutokset, </w:t>
      </w:r>
      <w:r>
        <w:rPr>
          <w:color w:val="8B0000"/>
        </w:rPr>
        <w:t xml:space="preserve">lukuun ottamatta niitä, jotka vaikuttavat ilmeisiltä virheiltä tai painovirheiltä</w:t>
      </w:r>
      <w:r>
        <w:t xml:space="preserve">".</w:t>
      </w:r>
    </w:p>
    <w:p>
      <w:r>
        <w:rPr>
          <w:b/>
        </w:rPr>
        <w:t xml:space="preserve">Kysymys 0</w:t>
      </w:r>
    </w:p>
    <w:p>
      <w:r>
        <w:t xml:space="preserve">Miksi McKerrow muutti aiempaa kritiikkimenetelmäänsä?</w:t>
      </w:r>
    </w:p>
    <w:p>
      <w:r>
        <w:rPr>
          <w:b/>
        </w:rPr>
        <w:t xml:space="preserve">Kysymys 1</w:t>
      </w:r>
    </w:p>
    <w:p>
      <w:r>
        <w:t xml:space="preserve">Miten McKerrow muutti lähestymistapaansa copy-text-analyysiin?</w:t>
      </w:r>
    </w:p>
    <w:p>
      <w:r>
        <w:rPr>
          <w:b/>
        </w:rPr>
        <w:t xml:space="preserve">Kysymys 2</w:t>
      </w:r>
    </w:p>
    <w:p>
      <w:r>
        <w:t xml:space="preserve">Mitä McKerrow myönsi uudesta copy-text-menetelmästään?</w:t>
      </w:r>
    </w:p>
    <w:p>
      <w:r>
        <w:rPr>
          <w:b/>
        </w:rPr>
        <w:t xml:space="preserve">Kysymys 3</w:t>
      </w:r>
    </w:p>
    <w:p>
      <w:r>
        <w:t xml:space="preserve">Missä teoksessa McKerrow käytti uutta menetelmäänsä ensimmäisenä?</w:t>
      </w:r>
    </w:p>
    <w:p>
      <w:r>
        <w:rPr>
          <w:b/>
        </w:rPr>
        <w:t xml:space="preserve">Kysymys 4</w:t>
      </w:r>
    </w:p>
    <w:p>
      <w:r>
        <w:t xml:space="preserve">Minkä kirjan Shakespeare julkaisi vuonna 1939?</w:t>
      </w:r>
    </w:p>
    <w:p>
      <w:r>
        <w:rPr>
          <w:b/>
        </w:rPr>
        <w:t xml:space="preserve">Kysymys 5</w:t>
      </w:r>
    </w:p>
    <w:p>
      <w:r>
        <w:t xml:space="preserve">Missä mielipiteessä McKerrow pysyi lujana?</w:t>
      </w:r>
    </w:p>
    <w:p>
      <w:r>
        <w:rPr>
          <w:b/>
        </w:rPr>
        <w:t xml:space="preserve">Kysymys 6</w:t>
      </w:r>
    </w:p>
    <w:p>
      <w:r>
        <w:t xml:space="preserve">Kuinka monta tarkistusta varhaisiin painoksiin tehtiin?</w:t>
      </w:r>
    </w:p>
    <w:p>
      <w:r>
        <w:rPr>
          <w:b/>
        </w:rPr>
        <w:t xml:space="preserve">Kysymys 7</w:t>
      </w:r>
    </w:p>
    <w:p>
      <w:r>
        <w:t xml:space="preserve">McKerrow'n mielestä meidän pitäisi hyväksyä vain yksi tarkistus mistä syystä?</w:t>
      </w:r>
    </w:p>
    <w:p>
      <w:r>
        <w:rPr>
          <w:b/>
        </w:rPr>
        <w:t xml:space="preserve">Teksti numero 19</w:t>
      </w:r>
    </w:p>
    <w:p>
      <w:r>
        <w:t xml:space="preserve">Vaikka </w:t>
      </w:r>
      <w:r>
        <w:rPr>
          <w:color w:val="A9A9A9"/>
        </w:rPr>
        <w:t xml:space="preserve">Greg </w:t>
      </w:r>
      <w:r>
        <w:t xml:space="preserve">väitti, että toimittajan pitäisi voida vapaasti käyttää harkintaansa valitessaan kilpailevien sisällöllisten lukutapojen välillä, hän ehdotti, että toimittajan pitäisi suosia </w:t>
      </w:r>
      <w:r>
        <w:rPr>
          <w:color w:val="DCDCDC"/>
        </w:rPr>
        <w:t xml:space="preserve">kopiotekstiä </w:t>
      </w:r>
      <w:r>
        <w:t xml:space="preserve">silloin, kun "</w:t>
      </w:r>
      <w:r>
        <w:rPr>
          <w:color w:val="2F4F4F"/>
        </w:rPr>
        <w:t xml:space="preserve">kahden lukutavan väitteet ... näyttävät olevan täsmälleen tasapainossa</w:t>
      </w:r>
      <w:r>
        <w:t xml:space="preserve">". ... Vaikka tällaisessa tapauksessa ei voi olla mitään loogista syytä suosia kopiotekstiä, käytännössä, jos </w:t>
      </w:r>
      <w:r>
        <w:rPr>
          <w:color w:val="556B2F"/>
        </w:rPr>
        <w:t xml:space="preserve">ei ole mitään syytä muuttaa tekstin lukutapaa, on ilmeistä antaa sen pysyä. </w:t>
      </w:r>
      <w:r>
        <w:t xml:space="preserve">" "Täysin tasapainoisten" varianttien sanotaan olevan </w:t>
      </w:r>
      <w:r>
        <w:rPr>
          <w:color w:val="6B8E23"/>
        </w:rPr>
        <w:t xml:space="preserve">välinpitämättömiä</w:t>
      </w:r>
      <w:r>
        <w:t xml:space="preserve">.</w:t>
      </w:r>
    </w:p>
    <w:p>
      <w:r>
        <w:rPr>
          <w:b/>
        </w:rPr>
        <w:t xml:space="preserve">Kysymys 0</w:t>
      </w:r>
    </w:p>
    <w:p>
      <w:r>
        <w:t xml:space="preserve">Onko olemassa tilanteita, joissa toimittajan harkintaa olisi lykättävä?</w:t>
      </w:r>
    </w:p>
    <w:p>
      <w:r>
        <w:rPr>
          <w:b/>
        </w:rPr>
        <w:t xml:space="preserve">Kysymys 1</w:t>
      </w:r>
    </w:p>
    <w:p>
      <w:r>
        <w:t xml:space="preserve">Mitä pitäisi tehdä, kun kaksi lukemaa ovat ristiriitaisia mutta tasapainossa?</w:t>
      </w:r>
    </w:p>
    <w:p>
      <w:r>
        <w:rPr>
          <w:b/>
        </w:rPr>
        <w:t xml:space="preserve">Kysymys 2</w:t>
      </w:r>
    </w:p>
    <w:p>
      <w:r>
        <w:t xml:space="preserve">Miksi toimittajat kutsuvat muunnelmia, jotka ovat täsmälleen tasapainossa?</w:t>
      </w:r>
    </w:p>
    <w:p>
      <w:r>
        <w:rPr>
          <w:b/>
        </w:rPr>
        <w:t xml:space="preserve">Kysymys 3</w:t>
      </w:r>
    </w:p>
    <w:p>
      <w:r>
        <w:t xml:space="preserve">Kuka on väittänyt, että toimittajan ei pitäisi olla vapaa käyttämään omaa harkintaansa?</w:t>
      </w:r>
    </w:p>
    <w:p>
      <w:r>
        <w:rPr>
          <w:b/>
        </w:rPr>
        <w:t xml:space="preserve">Kysymys 4</w:t>
      </w:r>
    </w:p>
    <w:p>
      <w:r>
        <w:t xml:space="preserve">Miksi toimittajat kutsuvat variantteja, jotka eivät ole tasapainossa?</w:t>
      </w:r>
    </w:p>
    <w:p>
      <w:r>
        <w:rPr>
          <w:b/>
        </w:rPr>
        <w:t xml:space="preserve">Kysymys 5</w:t>
      </w:r>
    </w:p>
    <w:p>
      <w:r>
        <w:t xml:space="preserve">Mikä on termi muunnoksille, jotka ovat jokseenkin tasapainossa?</w:t>
      </w:r>
    </w:p>
    <w:p>
      <w:r>
        <w:rPr>
          <w:b/>
        </w:rPr>
        <w:t xml:space="preserve">Kysymys 6</w:t>
      </w:r>
    </w:p>
    <w:p>
      <w:r>
        <w:t xml:space="preserve">Toimittajan ei pitäisi jättää huomiotta mitä, kun variantit ovat tasapainossa?</w:t>
      </w:r>
    </w:p>
    <w:p>
      <w:r>
        <w:rPr>
          <w:b/>
        </w:rPr>
        <w:t xml:space="preserve">Teksti numero 20</w:t>
      </w:r>
    </w:p>
    <w:p>
      <w:r>
        <w:t xml:space="preserve">Kun </w:t>
      </w:r>
      <w:r>
        <w:rPr>
          <w:color w:val="A9A9A9"/>
        </w:rPr>
        <w:t xml:space="preserve">Greg </w:t>
      </w:r>
      <w:r>
        <w:t xml:space="preserve">oli rajoittanut havainnollistavat esimerkkinsä </w:t>
      </w:r>
      <w:r>
        <w:rPr>
          <w:color w:val="DCDCDC"/>
        </w:rPr>
        <w:t xml:space="preserve">englantilaiseen </w:t>
      </w:r>
      <w:r>
        <w:rPr>
          <w:color w:val="2F4F4F"/>
        </w:rPr>
        <w:t xml:space="preserve">renessanssidraamaan, </w:t>
      </w:r>
      <w:r>
        <w:t xml:space="preserve">jossa hänen asiantuntemuksensa oli, Bowers väitti, että perustelu oli "toimivin toimituksellinen periaate, jonka avulla voidaan tuottaa kriittinen teksti, joka on arvovaltainen mahdollisimman monien yksityiskohtiensa osalta, olipa kirjailija sitten Shakespeare, Dryden, Fielding, Nathaniel Hawthorne tai Stephen Crane". </w:t>
      </w:r>
      <w:r>
        <w:rPr>
          <w:color w:val="556B2F"/>
        </w:rPr>
        <w:t xml:space="preserve">Periaate on vankka riippumatta </w:t>
      </w:r>
      <w:r>
        <w:rPr>
          <w:color w:val="6B8E23"/>
        </w:rPr>
        <w:t xml:space="preserve">kirjallisesta aikakaudesta</w:t>
      </w:r>
      <w:r>
        <w:rPr>
          <w:color w:val="556B2F"/>
        </w:rPr>
        <w:t xml:space="preserve">. "</w:t>
      </w:r>
      <w:r>
        <w:t xml:space="preserve">Kun kyseessä ovat </w:t>
      </w:r>
      <w:r>
        <w:rPr>
          <w:color w:val="A0522D"/>
        </w:rPr>
        <w:t xml:space="preserve">teokset, joista on säilynyt kirjailijan käsikirjoitus </w:t>
      </w:r>
      <w:r>
        <w:t xml:space="preserve">- tapausta Greg ei ollut harkinnut - Bowers päätteli, että </w:t>
      </w:r>
      <w:r>
        <w:rPr>
          <w:color w:val="228B22"/>
        </w:rPr>
        <w:t xml:space="preserve">käsikirjoitusta olisi yleensä pidettävä </w:t>
      </w:r>
      <w:r>
        <w:rPr>
          <w:color w:val="191970"/>
        </w:rPr>
        <w:t xml:space="preserve">kopiotekstinä</w:t>
      </w:r>
      <w:r>
        <w:t xml:space="preserve">. Hän mainitsi Nathaniel Hawthornen esimerkin ja totesi:</w:t>
      </w:r>
    </w:p>
    <w:p>
      <w:r>
        <w:rPr>
          <w:b/>
        </w:rPr>
        <w:t xml:space="preserve">Kysymys 0</w:t>
      </w:r>
    </w:p>
    <w:p>
      <w:r>
        <w:t xml:space="preserve">Onko Gregin muodostama ajatus rajoittunut tiettyyn ajanjaksoon?</w:t>
      </w:r>
    </w:p>
    <w:p>
      <w:r>
        <w:rPr>
          <w:b/>
        </w:rPr>
        <w:t xml:space="preserve">Kysymys 1</w:t>
      </w:r>
    </w:p>
    <w:p>
      <w:r>
        <w:t xml:space="preserve">Mitä päätoimittaja tekee siinä tapauksessa, että kirjailijan työtä ei ole pyyhitty pois?</w:t>
      </w:r>
    </w:p>
    <w:p>
      <w:r>
        <w:rPr>
          <w:b/>
        </w:rPr>
        <w:t xml:space="preserve">Kysymys 2</w:t>
      </w:r>
    </w:p>
    <w:p>
      <w:r>
        <w:t xml:space="preserve">Mitkä ovat Gregin analyysien rajoitukset?</w:t>
      </w:r>
    </w:p>
    <w:p>
      <w:r>
        <w:rPr>
          <w:b/>
        </w:rPr>
        <w:t xml:space="preserve">Kysymys 3</w:t>
      </w:r>
    </w:p>
    <w:p>
      <w:r>
        <w:t xml:space="preserve">Mikä on tärkein kritiikki Gregin työtä kohtaan?</w:t>
      </w:r>
    </w:p>
    <w:p>
      <w:r>
        <w:rPr>
          <w:b/>
        </w:rPr>
        <w:t xml:space="preserve">Kysymys 4</w:t>
      </w:r>
    </w:p>
    <w:p>
      <w:r>
        <w:t xml:space="preserve">Kuka rajoitti esimerkkinsä ranskalaiseen renessanssidraamaan?</w:t>
      </w:r>
    </w:p>
    <w:p>
      <w:r>
        <w:rPr>
          <w:b/>
        </w:rPr>
        <w:t xml:space="preserve">Kysymys 5</w:t>
      </w:r>
    </w:p>
    <w:p>
      <w:r>
        <w:t xml:space="preserve">Minkä draaman kauden noviisi Greg oli?</w:t>
      </w:r>
    </w:p>
    <w:p>
      <w:r>
        <w:rPr>
          <w:b/>
        </w:rPr>
        <w:t xml:space="preserve">Kysymys 6</w:t>
      </w:r>
    </w:p>
    <w:p>
      <w:r>
        <w:t xml:space="preserve">Bowersin mukaan käsikirjoitus ei saisi toimia mitä?</w:t>
      </w:r>
    </w:p>
    <w:p>
      <w:r>
        <w:rPr>
          <w:b/>
        </w:rPr>
        <w:t xml:space="preserve">Kysymys 7</w:t>
      </w:r>
    </w:p>
    <w:p>
      <w:r>
        <w:t xml:space="preserve">Minkä suhteen copy-text-periaate on järkevä?</w:t>
      </w:r>
    </w:p>
    <w:p>
      <w:r>
        <w:rPr>
          <w:b/>
        </w:rPr>
        <w:t xml:space="preserve">Teksti numero 21</w:t>
      </w:r>
    </w:p>
    <w:p>
      <w:r>
        <w:t xml:space="preserve">McKerrow oli ilmaissut </w:t>
      </w:r>
      <w:r>
        <w:rPr>
          <w:color w:val="A9A9A9"/>
        </w:rPr>
        <w:t xml:space="preserve">tekstikritiikin </w:t>
      </w:r>
      <w:r>
        <w:t xml:space="preserve">tavoitteen "</w:t>
      </w:r>
      <w:r>
        <w:rPr>
          <w:color w:val="DCDCDC"/>
        </w:rPr>
        <w:t xml:space="preserve">ihanteena kirjailijan </w:t>
      </w:r>
      <w:r>
        <w:rPr>
          <w:color w:val="2F4F4F"/>
        </w:rPr>
        <w:t xml:space="preserve">oikeudenmukainen kopio </w:t>
      </w:r>
      <w:r>
        <w:rPr>
          <w:color w:val="DCDCDC"/>
        </w:rPr>
        <w:t xml:space="preserve">teoksestaan lopullisessa muodossaan</w:t>
      </w:r>
      <w:r>
        <w:t xml:space="preserve">"</w:t>
      </w:r>
      <w:r>
        <w:t xml:space="preserve">.</w:t>
      </w:r>
      <w:r>
        <w:t xml:space="preserve"> Bowers väitti, että Gregin menetelmään perustuvat painokset "</w:t>
      </w:r>
      <w:r>
        <w:rPr>
          <w:color w:val="556B2F"/>
        </w:rPr>
        <w:t xml:space="preserve">edustaisivat kaikilta osin lähintä mahdollista likiarvoa </w:t>
      </w:r>
      <w:r>
        <w:rPr>
          <w:color w:val="6B8E23"/>
        </w:rPr>
        <w:t xml:space="preserve">kirjailijan lopullisille aikomuksille</w:t>
      </w:r>
      <w:r>
        <w:t xml:space="preserve">"</w:t>
      </w:r>
      <w:r>
        <w:t xml:space="preserve">.</w:t>
      </w:r>
      <w:r>
        <w:t xml:space="preserve"> Bowers totesi samalla tavoin, että kustannustoimittajan tehtävänä on "</w:t>
      </w:r>
      <w:r>
        <w:rPr>
          <w:color w:val="A0522D"/>
        </w:rPr>
        <w:t xml:space="preserve">lähestyä mahdollisimman hyvin päätelmällistä tekijän oikeudenmukaista kopiota</w:t>
      </w:r>
      <w:r>
        <w:t xml:space="preserve">". Tanselle toteaa, että "tekstikritiikkiä ... </w:t>
      </w:r>
      <w:r>
        <w:rPr>
          <w:color w:val="228B22"/>
        </w:rPr>
        <w:t xml:space="preserve">on yleensä harjoitettu tarkoituksena rekonstruoida mahdollisimman tarkasti se teksti, jonka kirjoittaja on lopulta tarkoittanut</w:t>
      </w:r>
      <w:r>
        <w:t xml:space="preserve">".</w:t>
      </w:r>
    </w:p>
    <w:p>
      <w:r>
        <w:rPr>
          <w:b/>
        </w:rPr>
        <w:t xml:space="preserve">Kysymys 0</w:t>
      </w:r>
    </w:p>
    <w:p>
      <w:r>
        <w:t xml:space="preserve">Mitä toimittajat lopulta yrittävät saavuttaa?</w:t>
      </w:r>
    </w:p>
    <w:p>
      <w:r>
        <w:rPr>
          <w:b/>
        </w:rPr>
        <w:t xml:space="preserve">Kysymys 1</w:t>
      </w:r>
    </w:p>
    <w:p>
      <w:r>
        <w:t xml:space="preserve">Jos kustannustoimittaja ei voi saada aikaan tarkkaa kopiota kirjailijan teoksesta, mikä sitten pitäisi olla tavoite?</w:t>
      </w:r>
    </w:p>
    <w:p>
      <w:r>
        <w:rPr>
          <w:b/>
        </w:rPr>
        <w:t xml:space="preserve">Kysymys 2</w:t>
      </w:r>
    </w:p>
    <w:p>
      <w:r>
        <w:t xml:space="preserve">Mitä Bower's sanoi Gregin menetelmästä?</w:t>
      </w:r>
    </w:p>
    <w:p>
      <w:r>
        <w:rPr>
          <w:b/>
        </w:rPr>
        <w:t xml:space="preserve">Kysymys 3</w:t>
      </w:r>
    </w:p>
    <w:p>
      <w:r>
        <w:t xml:space="preserve">Mitä Tanselle sanoi tekstikritiikistä?</w:t>
      </w:r>
    </w:p>
    <w:p>
      <w:r>
        <w:rPr>
          <w:b/>
        </w:rPr>
        <w:t xml:space="preserve">Kysymys 4</w:t>
      </w:r>
    </w:p>
    <w:p>
      <w:r>
        <w:t xml:space="preserve">Mitä päätoimittajat lopulta yrittävät estää?</w:t>
      </w:r>
    </w:p>
    <w:p>
      <w:r>
        <w:rPr>
          <w:b/>
        </w:rPr>
        <w:t xml:space="preserve">Kysymys 5</w:t>
      </w:r>
    </w:p>
    <w:p>
      <w:r>
        <w:t xml:space="preserve">Mitä tapahtuu, kun kustannustoimittaja saa aikaan tarkan kopion kirjailijan teoksesta?</w:t>
      </w:r>
    </w:p>
    <w:p>
      <w:r>
        <w:rPr>
          <w:b/>
        </w:rPr>
        <w:t xml:space="preserve">Kysymys 6</w:t>
      </w:r>
    </w:p>
    <w:p>
      <w:r>
        <w:t xml:space="preserve"> Mitä Tanselle sanoi nykyaikaisista kirjailijoista?</w:t>
      </w:r>
    </w:p>
    <w:p>
      <w:r>
        <w:rPr>
          <w:b/>
        </w:rPr>
        <w:t xml:space="preserve">Kysymys 7</w:t>
      </w:r>
    </w:p>
    <w:p>
      <w:r>
        <w:t xml:space="preserve">Bowers väitti, että Gregin menetelmään perustuvat painokset eivät edusta mitä?</w:t>
      </w:r>
    </w:p>
    <w:p>
      <w:r>
        <w:rPr>
          <w:b/>
        </w:rPr>
        <w:t xml:space="preserve">Teksti numero 22</w:t>
      </w:r>
    </w:p>
    <w:p>
      <w:r>
        <w:rPr>
          <w:color w:val="A9A9A9"/>
        </w:rPr>
        <w:t xml:space="preserve">Bowers ja </w:t>
      </w:r>
      <w:r>
        <w:rPr>
          <w:color w:val="DCDCDC"/>
        </w:rPr>
        <w:t xml:space="preserve">Tanselle </w:t>
      </w:r>
      <w:r>
        <w:t xml:space="preserve">puhuvat sen puolesta, että on hylättävä sellaiset tekstimuunnokset, jotka kirjoittaja on lisännyt muiden ehdotuksesta. Bowers sanoi, että hänen painoksensa Stephen Cranen ensimmäisestä romaanista Maggie esitti "kirjailijan lopulliset ja vaikuttamattomat taiteelliset aikomukset". Kirjoituksissaan </w:t>
      </w:r>
      <w:r>
        <w:rPr>
          <w:color w:val="2F4F4F"/>
        </w:rPr>
        <w:t xml:space="preserve">Tanselle </w:t>
      </w:r>
      <w:r>
        <w:t xml:space="preserve">viittaa "</w:t>
      </w:r>
      <w:r>
        <w:rPr>
          <w:color w:val="556B2F"/>
        </w:rPr>
        <w:t xml:space="preserve">rajoittamattomaan kirjailijan intentioon</w:t>
      </w:r>
      <w:r>
        <w:t xml:space="preserve">" tai "kirjailijan vaikuttamattomiin aikomuksiin". Tämä merkitsee eroa </w:t>
      </w:r>
      <w:r>
        <w:rPr>
          <w:color w:val="6B8E23"/>
        </w:rPr>
        <w:t xml:space="preserve">Gregiin</w:t>
      </w:r>
      <w:r>
        <w:t xml:space="preserve">, joka oli vain ehdottanut, että toimittaja tiedustelisi, </w:t>
      </w:r>
      <w:r>
        <w:rPr>
          <w:color w:val="A0522D"/>
        </w:rPr>
        <w:t xml:space="preserve">onko myöhempi lukutapa "sellainen, jonka tekijän voidaan kohtuudella olettaa korvanneen aikaisemman</w:t>
      </w:r>
      <w:r>
        <w:t xml:space="preserve">", eikä tarkoittanut mitään tarkempaa tutkimusta siitä, miksi tekijä oli tehnyt muutoksen.</w:t>
      </w:r>
    </w:p>
    <w:p>
      <w:r>
        <w:rPr>
          <w:b/>
        </w:rPr>
        <w:t xml:space="preserve">Kysymys 0</w:t>
      </w:r>
    </w:p>
    <w:p>
      <w:r>
        <w:t xml:space="preserve">Kuka on vastustanut teoksia, joissa tekijä kuuntelee muiden mielipiteitä?</w:t>
      </w:r>
    </w:p>
    <w:p>
      <w:r>
        <w:rPr>
          <w:b/>
        </w:rPr>
        <w:t xml:space="preserve">Kysymys 1</w:t>
      </w:r>
    </w:p>
    <w:p>
      <w:r>
        <w:t xml:space="preserve">Kuka halusi selvittää, miksi kirjailija teki muutoksia teokseen?</w:t>
      </w:r>
    </w:p>
    <w:p>
      <w:r>
        <w:rPr>
          <w:b/>
        </w:rPr>
        <w:t xml:space="preserve">Kysymys 2</w:t>
      </w:r>
    </w:p>
    <w:p>
      <w:r>
        <w:t xml:space="preserve">Uskooko Greg, että myöhempi teos voidaan korvata aikaisemmalla?</w:t>
      </w:r>
    </w:p>
    <w:p>
      <w:r>
        <w:rPr>
          <w:b/>
        </w:rPr>
        <w:t xml:space="preserve">Kysymys 3</w:t>
      </w:r>
    </w:p>
    <w:p>
      <w:r>
        <w:t xml:space="preserve">Minkä ajatuksen puolesta Tanselle puhui?</w:t>
      </w:r>
    </w:p>
    <w:p>
      <w:r>
        <w:rPr>
          <w:b/>
        </w:rPr>
        <w:t xml:space="preserve">Kysymys 4</w:t>
      </w:r>
    </w:p>
    <w:p>
      <w:r>
        <w:t xml:space="preserve">Kuka puolsi teoksia, joissa tekijä kuuntelee muiden panosta?</w:t>
      </w:r>
    </w:p>
    <w:p>
      <w:r>
        <w:rPr>
          <w:b/>
        </w:rPr>
        <w:t xml:space="preserve">Kysymys 5</w:t>
      </w:r>
    </w:p>
    <w:p>
      <w:r>
        <w:t xml:space="preserve">Kuka ei haluaisi selvittää, miksi kirjailija teki muutoksia teokseen?</w:t>
      </w:r>
    </w:p>
    <w:p>
      <w:r>
        <w:rPr>
          <w:b/>
        </w:rPr>
        <w:t xml:space="preserve">Kysymys 6</w:t>
      </w:r>
    </w:p>
    <w:p>
      <w:r>
        <w:t xml:space="preserve"> Kuka uskoo, että aikaisempi teos voidaan korvata myöhemmällä?</w:t>
      </w:r>
    </w:p>
    <w:p>
      <w:r>
        <w:rPr>
          <w:b/>
        </w:rPr>
        <w:t xml:space="preserve">Kysymys 7</w:t>
      </w:r>
    </w:p>
    <w:p>
      <w:r>
        <w:t xml:space="preserve">Kenen idea oli rajoitettu kirjailijan tarkoitus?</w:t>
      </w:r>
    </w:p>
    <w:p>
      <w:r>
        <w:rPr>
          <w:b/>
        </w:rPr>
        <w:t xml:space="preserve">Teksti numero 23</w:t>
      </w:r>
    </w:p>
    <w:p>
      <w:r>
        <w:t xml:space="preserve">Bowers kohtasi samanlaisen ongelman Maggien painoksessaan. Crane painatti romaanin alun perin yksityisesti vuonna </w:t>
      </w:r>
      <w:r>
        <w:rPr>
          <w:color w:val="A9A9A9"/>
        </w:rPr>
        <w:t xml:space="preserve">1893</w:t>
      </w:r>
      <w:r>
        <w:t xml:space="preserve">. </w:t>
      </w:r>
      <w:r>
        <w:t xml:space="preserve">Varmistaakseen kaupallisen julkaisun vuonna </w:t>
      </w:r>
      <w:r>
        <w:rPr>
          <w:color w:val="DCDCDC"/>
        </w:rPr>
        <w:t xml:space="preserve">1896 </w:t>
      </w:r>
      <w:r>
        <w:t xml:space="preserve">Crane </w:t>
      </w:r>
      <w:r>
        <w:rPr>
          <w:color w:val="2F4F4F"/>
        </w:rPr>
        <w:t xml:space="preserve">suostui </w:t>
      </w:r>
      <w:r>
        <w:rPr>
          <w:color w:val="556B2F"/>
        </w:rPr>
        <w:t xml:space="preserve">poistamaan kirosanat</w:t>
      </w:r>
      <w:r>
        <w:rPr>
          <w:color w:val="6B8E23"/>
        </w:rPr>
        <w:t xml:space="preserve">, mutta hän teki myös tyylillisiä tarkistuksia</w:t>
      </w:r>
      <w:r>
        <w:t xml:space="preserve">. </w:t>
      </w:r>
      <w:r>
        <w:t xml:space="preserve">Bowersin lähestymistapa </w:t>
      </w:r>
      <w:r>
        <w:rPr>
          <w:color w:val="A0522D"/>
        </w:rPr>
        <w:t xml:space="preserve">oli </w:t>
      </w:r>
      <w:r>
        <w:rPr>
          <w:color w:val="228B22"/>
        </w:rPr>
        <w:t xml:space="preserve">säilyttää </w:t>
      </w:r>
      <w:r>
        <w:rPr>
          <w:color w:val="A0522D"/>
        </w:rPr>
        <w:t xml:space="preserve">vuoden </w:t>
      </w:r>
      <w:r>
        <w:rPr>
          <w:color w:val="191970"/>
        </w:rPr>
        <w:t xml:space="preserve">1896 </w:t>
      </w:r>
      <w:r>
        <w:rPr>
          <w:color w:val="228B22"/>
        </w:rPr>
        <w:t xml:space="preserve">tyylilliset ja kirjalliset muutokset</w:t>
      </w:r>
      <w:r>
        <w:t xml:space="preserve">, mutta </w:t>
      </w:r>
      <w:r>
        <w:rPr>
          <w:color w:val="483D8B"/>
        </w:rPr>
        <w:t xml:space="preserve">palata vuoden 1893 lukemiin, joissa hän uskoi Cranen täyttävän </w:t>
      </w:r>
      <w:r>
        <w:rPr>
          <w:color w:val="3CB371"/>
        </w:rPr>
        <w:t xml:space="preserve">pikemminkin </w:t>
      </w:r>
      <w:r>
        <w:rPr>
          <w:color w:val="483D8B"/>
        </w:rPr>
        <w:t xml:space="preserve">kustantajan </w:t>
      </w:r>
      <w:r>
        <w:rPr>
          <w:color w:val="3CB371"/>
        </w:rPr>
        <w:t xml:space="preserve">kuin oman </w:t>
      </w:r>
      <w:r>
        <w:rPr>
          <w:color w:val="483D8B"/>
        </w:rPr>
        <w:t xml:space="preserve">aikomuksensa</w:t>
      </w:r>
      <w:r>
        <w:t xml:space="preserve">. </w:t>
      </w:r>
      <w:r>
        <w:t xml:space="preserve">Välitapauksia oli kuitenkin myös sellaisia, jotka olisi voitu kohtuudella katsoa kumman tahansa aikomukseksi, ja jotkin Bowersin valinnoista joutuivat hyökkäyksen kohteeksi - sekä </w:t>
      </w:r>
      <w:r>
        <w:rPr>
          <w:color w:val="BC8F8F"/>
        </w:rPr>
        <w:t xml:space="preserve">hänen arvostelukykynsä </w:t>
      </w:r>
      <w:r>
        <w:t xml:space="preserve">että sen suhteen, oliko järkevää yhdistää Maggien kahden eri version lukemat.</w:t>
      </w:r>
    </w:p>
    <w:p>
      <w:r>
        <w:rPr>
          <w:b/>
        </w:rPr>
        <w:t xml:space="preserve">Kysymys 0</w:t>
      </w:r>
    </w:p>
    <w:p>
      <w:r>
        <w:t xml:space="preserve">Mitä muutoksia Crane teki varmistaakseen kaupallisen julkaisemisen?</w:t>
      </w:r>
    </w:p>
    <w:p>
      <w:r>
        <w:rPr>
          <w:b/>
        </w:rPr>
        <w:t xml:space="preserve">Kysymys 1</w:t>
      </w:r>
    </w:p>
    <w:p>
      <w:r>
        <w:t xml:space="preserve">Mikä oli Bowerin ensimmäinen askel useiden teosten muokkaamisessa yhdeksi tuotteeksi?</w:t>
      </w:r>
    </w:p>
    <w:p>
      <w:r>
        <w:rPr>
          <w:b/>
        </w:rPr>
        <w:t xml:space="preserve">Kysymys 2</w:t>
      </w:r>
    </w:p>
    <w:p>
      <w:r>
        <w:t xml:space="preserve">Mikä oli Bowerin toinen vaihe useiden teosten muokkaamisessa yhdeksi tuotteeksi?</w:t>
      </w:r>
    </w:p>
    <w:p>
      <w:r>
        <w:rPr>
          <w:b/>
        </w:rPr>
        <w:t xml:space="preserve">Kysymys 3</w:t>
      </w:r>
    </w:p>
    <w:p>
      <w:r>
        <w:t xml:space="preserve">Mikä oli yksi kritiikki, jota Bowers joutui kohtaamaan Maggien muokkaamisen jälkeen?</w:t>
      </w:r>
    </w:p>
    <w:p>
      <w:r>
        <w:rPr>
          <w:b/>
        </w:rPr>
        <w:t xml:space="preserve">Kysymys 4</w:t>
      </w:r>
    </w:p>
    <w:p>
      <w:r>
        <w:t xml:space="preserve">Minä vuonna Maggie painettiin kaupalliseen käyttöön?</w:t>
      </w:r>
    </w:p>
    <w:p>
      <w:r>
        <w:rPr>
          <w:b/>
        </w:rPr>
        <w:t xml:space="preserve">Kysymys 5</w:t>
      </w:r>
    </w:p>
    <w:p>
      <w:r>
        <w:t xml:space="preserve">Mikä oli ensimmäinen askel, jonka Bowers otti editoidessaan yhtä teosta, josta on kaksi versiota?</w:t>
      </w:r>
    </w:p>
    <w:p>
      <w:r>
        <w:rPr>
          <w:b/>
        </w:rPr>
        <w:t xml:space="preserve">Kysymys 6</w:t>
      </w:r>
    </w:p>
    <w:p>
      <w:r>
        <w:t xml:space="preserve">Mikä oli Bowersin toinen askel, kun hän muokkasi yhtä teosta kahdella versiolla?</w:t>
      </w:r>
    </w:p>
    <w:p>
      <w:r>
        <w:rPr>
          <w:b/>
        </w:rPr>
        <w:t xml:space="preserve">Kysymys 7</w:t>
      </w:r>
    </w:p>
    <w:p>
      <w:r>
        <w:t xml:space="preserve">Mitä muutoksia tehtiin Maggien kaupallista julkaisemista varten?</w:t>
      </w:r>
    </w:p>
    <w:p>
      <w:r>
        <w:rPr>
          <w:b/>
        </w:rPr>
        <w:t xml:space="preserve">Kysymys 8</w:t>
      </w:r>
    </w:p>
    <w:p>
      <w:r>
        <w:t xml:space="preserve">Milloin Maggie julkaistiin ensimmäisen kerran?</w:t>
      </w:r>
    </w:p>
    <w:p>
      <w:r>
        <w:rPr>
          <w:b/>
        </w:rPr>
        <w:t xml:space="preserve">Kysymys 9</w:t>
      </w:r>
    </w:p>
    <w:p>
      <w:r>
        <w:t xml:space="preserve"> Mitä muutoksia Maggie teki varmistaakseen kaupallisen julkaisemisen?</w:t>
      </w:r>
    </w:p>
    <w:p>
      <w:r>
        <w:rPr>
          <w:b/>
        </w:rPr>
        <w:t xml:space="preserve">Kysymys 10</w:t>
      </w:r>
    </w:p>
    <w:p>
      <w:r>
        <w:t xml:space="preserve">Milloin Maggie julkaisi Bowersin painoksen?</w:t>
      </w:r>
    </w:p>
    <w:p>
      <w:r>
        <w:rPr>
          <w:b/>
        </w:rPr>
        <w:t xml:space="preserve">Kysymys 11</w:t>
      </w:r>
    </w:p>
    <w:p>
      <w:r>
        <w:t xml:space="preserve">Mikä oli Bowerin viimeinen vaihe yhden teoksen muokkaamisessa useiksi versioiksi?</w:t>
      </w:r>
    </w:p>
    <w:p>
      <w:r>
        <w:rPr>
          <w:b/>
        </w:rPr>
        <w:t xml:space="preserve">Kysymys 12</w:t>
      </w:r>
    </w:p>
    <w:p>
      <w:r>
        <w:t xml:space="preserve">Milloin Maggien kolmas versio julkaistiin?</w:t>
      </w:r>
    </w:p>
    <w:p>
      <w:r>
        <w:rPr>
          <w:b/>
        </w:rPr>
        <w:t xml:space="preserve">Kysymys 13</w:t>
      </w:r>
    </w:p>
    <w:p>
      <w:r>
        <w:t xml:space="preserve">Milloin Maggien viides ja viimeinen versio julkaistiin?</w:t>
      </w:r>
    </w:p>
    <w:p>
      <w:r>
        <w:rPr>
          <w:b/>
        </w:rPr>
        <w:t xml:space="preserve">Tekstin numero 24</w:t>
      </w:r>
    </w:p>
    <w:p>
      <w:r>
        <w:t xml:space="preserve">Joidenkin </w:t>
      </w:r>
      <w:r>
        <w:rPr>
          <w:color w:val="A9A9A9"/>
        </w:rPr>
        <w:t xml:space="preserve">kriitikoiden </w:t>
      </w:r>
      <w:r>
        <w:t xml:space="preserve">mielestä selkeän tekstin painos antaa muokatulle tekstille liian suuren painoarvon, siirtää tekstivariantit </w:t>
      </w:r>
      <w:r>
        <w:rPr>
          <w:color w:val="2F4F4F"/>
        </w:rPr>
        <w:t xml:space="preserve">vaikeasti käytettäviin </w:t>
      </w:r>
      <w:r>
        <w:rPr>
          <w:color w:val="DCDCDC"/>
        </w:rPr>
        <w:t xml:space="preserve">liitteisiin </w:t>
      </w:r>
      <w:r>
        <w:t xml:space="preserve">ja </w:t>
      </w:r>
      <w:r>
        <w:rPr>
          <w:color w:val="556B2F"/>
        </w:rPr>
        <w:t xml:space="preserve">antaa vakiintuneesta tekstistä suuremman varmuuden tunteen kuin se ansaitsee</w:t>
      </w:r>
      <w:r>
        <w:t xml:space="preserve">. </w:t>
      </w:r>
      <w:r>
        <w:t xml:space="preserve">Kuten Shillingsburg toteaa, "</w:t>
      </w:r>
      <w:r>
        <w:rPr>
          <w:color w:val="6B8E23"/>
        </w:rPr>
        <w:t xml:space="preserve">englantilaisissa tieteellisissä painoksissa </w:t>
      </w:r>
      <w:r>
        <w:t xml:space="preserve">on yleensä käytetty </w:t>
      </w:r>
      <w:r>
        <w:rPr>
          <w:color w:val="A0522D"/>
        </w:rPr>
        <w:t xml:space="preserve">huomautuksia </w:t>
      </w:r>
      <w:r>
        <w:rPr>
          <w:color w:val="228B22"/>
        </w:rPr>
        <w:t xml:space="preserve">tekstisivun </w:t>
      </w:r>
      <w:r>
        <w:rPr>
          <w:color w:val="A0522D"/>
        </w:rPr>
        <w:t xml:space="preserve">alareunassa</w:t>
      </w:r>
      <w:r>
        <w:t xml:space="preserve">, mikä osoittaa hiljaisesti suurempaa vaatimattomuutta "vakiintunutta" tekstiä kohtaan ja kiinnittää huomion voimakkaammin ainakin joihinkin tekstin vaihtoehtoisiin muotoihin".</w:t>
      </w:r>
    </w:p>
    <w:p>
      <w:r>
        <w:rPr>
          <w:b/>
        </w:rPr>
        <w:t xml:space="preserve">Kysymys 0</w:t>
      </w:r>
    </w:p>
    <w:p>
      <w:r>
        <w:t xml:space="preserve">Ovatko liitteet helppokäyttöisiä tavalliselle lukijalle?</w:t>
      </w:r>
    </w:p>
    <w:p>
      <w:r>
        <w:rPr>
          <w:b/>
        </w:rPr>
        <w:t xml:space="preserve">Kysymys 1</w:t>
      </w:r>
    </w:p>
    <w:p>
      <w:r>
        <w:t xml:space="preserve">Voiko lukija olla varma selkokielisestä painoksesta löytyvien tietojen paikkansapitävyydestä?</w:t>
      </w:r>
    </w:p>
    <w:p>
      <w:r>
        <w:rPr>
          <w:b/>
        </w:rPr>
        <w:t xml:space="preserve">Kysymys 2</w:t>
      </w:r>
    </w:p>
    <w:p>
      <w:r>
        <w:t xml:space="preserve">Miten useimmat toimittajat kiertävät selkeän tekstin muokkauksen viittausongelmat?</w:t>
      </w:r>
    </w:p>
    <w:p>
      <w:r>
        <w:rPr>
          <w:b/>
        </w:rPr>
        <w:t xml:space="preserve">Kysymys 3</w:t>
      </w:r>
    </w:p>
    <w:p>
      <w:r>
        <w:t xml:space="preserve">Mistä lukija voi löytää lisätietoja tekstivaihtoehdoista huomattuaan alaviitteen?</w:t>
      </w:r>
    </w:p>
    <w:p>
      <w:r>
        <w:rPr>
          <w:b/>
        </w:rPr>
        <w:t xml:space="preserve">Kysymys 4</w:t>
      </w:r>
    </w:p>
    <w:p>
      <w:r>
        <w:t xml:space="preserve">Kuka uskoo, että selkeä teksti ei anna tarpeeksi näkyvyyttä? </w:t>
      </w:r>
    </w:p>
    <w:p>
      <w:r>
        <w:rPr>
          <w:b/>
        </w:rPr>
        <w:t xml:space="preserve">Kysymys 5</w:t>
      </w:r>
    </w:p>
    <w:p>
      <w:r>
        <w:t xml:space="preserve">Mitkä ovat yleensä helppokäyttöisiä?</w:t>
      </w:r>
    </w:p>
    <w:p>
      <w:r>
        <w:rPr>
          <w:b/>
        </w:rPr>
        <w:t xml:space="preserve">Kysymys 6</w:t>
      </w:r>
    </w:p>
    <w:p>
      <w:r>
        <w:t xml:space="preserve">Shillingsburg sanoo, missä painoksissa ei käytetä huomautuksia sivun alareunassa?</w:t>
      </w:r>
    </w:p>
    <w:p>
      <w:r>
        <w:rPr>
          <w:b/>
        </w:rPr>
        <w:t xml:space="preserve">Kysymys 7</w:t>
      </w:r>
    </w:p>
    <w:p>
      <w:r>
        <w:t xml:space="preserve">Mikä ei kiinnitä huomiota vaihtoehtoisiin tekstimuotoihin?</w:t>
      </w:r>
    </w:p>
    <w:p>
      <w:r>
        <w:rPr>
          <w:b/>
        </w:rPr>
        <w:t xml:space="preserve">Teksti numero 25</w:t>
      </w:r>
    </w:p>
    <w:p>
      <w:r>
        <w:rPr>
          <w:color w:val="A9A9A9"/>
        </w:rPr>
        <w:t xml:space="preserve">Kladistiikka on </w:t>
      </w:r>
      <w:r>
        <w:t xml:space="preserve">tekniikka, joka on lainattu biologiasta, jossa </w:t>
      </w:r>
      <w:r>
        <w:t xml:space="preserve">Willi Hennig </w:t>
      </w:r>
      <w:r>
        <w:t xml:space="preserve">alun perin kutsui sitä </w:t>
      </w:r>
      <w:r>
        <w:rPr>
          <w:color w:val="DCDCDC"/>
        </w:rPr>
        <w:t xml:space="preserve">fylogeneettiseksi systematiikaksi. </w:t>
      </w:r>
      <w:r>
        <w:t xml:space="preserve">Biologiassa tekniikkaa käytetään </w:t>
      </w:r>
      <w:r>
        <w:rPr>
          <w:color w:val="2F4F4F"/>
        </w:rPr>
        <w:t xml:space="preserve">eri lajien välisten evolutiivisten suhteiden määrittämiseen</w:t>
      </w:r>
      <w:r>
        <w:t xml:space="preserve">. Tekstikritiikin sovelluksessa useiden eri käsikirjoitusten tekstit syötetään tietokoneelle, joka tallentaa kaikki niiden väliset erot. </w:t>
      </w:r>
      <w:r>
        <w:rPr>
          <w:color w:val="556B2F"/>
        </w:rPr>
        <w:t xml:space="preserve">Tämän jälkeen käsikirjoitukset ryhmitellään niiden yhteisten ominaisuuksien mukaan</w:t>
      </w:r>
      <w:r>
        <w:t xml:space="preserve">. </w:t>
      </w:r>
      <w:r>
        <w:t xml:space="preserve">Kladistiikka eroaa perinteisemmistä tilastollisen analyysin muodoista siinä, että sen sijaan, että käsikirjoitukset yksinkertaisesti järjestettäisiin karkeisiin ryhmiin niiden yleisen samankaltaisuuden perusteella, </w:t>
      </w:r>
      <w:r>
        <w:rPr>
          <w:color w:val="6B8E23"/>
        </w:rPr>
        <w:t xml:space="preserve">kladistiikassa oletetaan, että </w:t>
      </w:r>
      <w:r>
        <w:rPr>
          <w:color w:val="A0522D"/>
        </w:rPr>
        <w:t xml:space="preserve">ne ovat osa haarautuvaa sukupuuta, </w:t>
      </w:r>
      <w:r>
        <w:t xml:space="preserve">ja tätä oletusta käytetään niiden välisten suhteiden päättelyyn. Tämä tekee siitä enemmänkin automatisoidun lähestymistavan kantatutkimukseen. Tietokone ei kuitenkaan yritä päättää, kumpi lukutapa on lähempänä alkuperäistekstiä, </w:t>
      </w:r>
      <w:r>
        <w:rPr>
          <w:color w:val="228B22"/>
        </w:rPr>
        <w:t xml:space="preserve">eikä se </w:t>
      </w:r>
      <w:r>
        <w:t xml:space="preserve">näin ollen </w:t>
      </w:r>
      <w:r>
        <w:rPr>
          <w:color w:val="228B22"/>
        </w:rPr>
        <w:t xml:space="preserve">kerro, mikä puun haara on "juuri" </w:t>
      </w:r>
      <w:r>
        <w:t xml:space="preserve">eli mikä käsikirjoitustraditio on lähimpänä alkuperäistekstiä</w:t>
      </w:r>
      <w:r>
        <w:t xml:space="preserve">.</w:t>
      </w:r>
      <w:r>
        <w:t xml:space="preserve"> Tähän tarkoitukseen on käytettävä muunlaisia todisteita.</w:t>
      </w:r>
    </w:p>
    <w:p>
      <w:r>
        <w:rPr>
          <w:b/>
        </w:rPr>
        <w:t xml:space="preserve">Kysymys 0</w:t>
      </w:r>
    </w:p>
    <w:p>
      <w:r>
        <w:t xml:space="preserve">Mikä on kladistiikan biologinen perusta?</w:t>
      </w:r>
    </w:p>
    <w:p>
      <w:r>
        <w:rPr>
          <w:b/>
        </w:rPr>
        <w:t xml:space="preserve">Kysymys 1</w:t>
      </w:r>
    </w:p>
    <w:p>
      <w:r>
        <w:t xml:space="preserve">Miten evoluutiota sovelletaan tekstikritiikkiin?</w:t>
      </w:r>
    </w:p>
    <w:p>
      <w:r>
        <w:rPr>
          <w:b/>
        </w:rPr>
        <w:t xml:space="preserve">Kysymys 2</w:t>
      </w:r>
    </w:p>
    <w:p>
      <w:r>
        <w:t xml:space="preserve">Miten kladistiikka muistuttaa kantamenetelmää?</w:t>
      </w:r>
    </w:p>
    <w:p>
      <w:r>
        <w:rPr>
          <w:b/>
        </w:rPr>
        <w:t xml:space="preserve">Kysymys 3</w:t>
      </w:r>
    </w:p>
    <w:p>
      <w:r>
        <w:t xml:space="preserve">Mikä on tärkein ero kladistiikan ja kantatieteen välillä?</w:t>
      </w:r>
    </w:p>
    <w:p>
      <w:r>
        <w:rPr>
          <w:b/>
        </w:rPr>
        <w:t xml:space="preserve">Kysymys 4</w:t>
      </w:r>
    </w:p>
    <w:p>
      <w:r>
        <w:t xml:space="preserve">Mikä on fysiikasta lainattu tekniikka?</w:t>
      </w:r>
    </w:p>
    <w:p>
      <w:r>
        <w:rPr>
          <w:b/>
        </w:rPr>
        <w:t xml:space="preserve">Kysymys 5</w:t>
      </w:r>
    </w:p>
    <w:p>
      <w:r>
        <w:t xml:space="preserve">Millä nimellä fylogeneettistä systematiikkaa alun perin kutsuttiin?</w:t>
      </w:r>
    </w:p>
    <w:p>
      <w:r>
        <w:rPr>
          <w:b/>
        </w:rPr>
        <w:t xml:space="preserve">Kysymys 6</w:t>
      </w:r>
    </w:p>
    <w:p>
      <w:r>
        <w:t xml:space="preserve">Miten kladistiikka on kantamenetelmän vastakohta?</w:t>
      </w:r>
    </w:p>
    <w:p>
      <w:r>
        <w:rPr>
          <w:b/>
        </w:rPr>
        <w:t xml:space="preserve">Kysymys 7</w:t>
      </w:r>
    </w:p>
    <w:p>
      <w:r>
        <w:t xml:space="preserve">Mikä on kladistiikan matemaattinen perusta?</w:t>
      </w:r>
    </w:p>
    <w:p>
      <w:r>
        <w:rPr>
          <w:b/>
        </w:rPr>
        <w:t xml:space="preserve">Teksti numero 26</w:t>
      </w:r>
    </w:p>
    <w:p>
      <w:r>
        <w:t xml:space="preserve">Vaikka joitakin aikaisempia julkaisemattomia tutkimuksia oli tehty, </w:t>
      </w:r>
      <w:r>
        <w:t xml:space="preserve">Mormonin kirjaan sovellettiin todellista tekstikritiikkiä </w:t>
      </w:r>
      <w:r>
        <w:t xml:space="preserve">vasta </w:t>
      </w:r>
      <w:r>
        <w:rPr>
          <w:color w:val="DCDCDC"/>
        </w:rPr>
        <w:t xml:space="preserve">1970-luvun </w:t>
      </w:r>
      <w:r>
        <w:rPr>
          <w:color w:val="A9A9A9"/>
        </w:rPr>
        <w:t xml:space="preserve">alussa</w:t>
      </w:r>
      <w:r>
        <w:t xml:space="preserve">. </w:t>
      </w:r>
      <w:r>
        <w:t xml:space="preserve">Tuolloin </w:t>
      </w:r>
      <w:r>
        <w:rPr>
          <w:color w:val="556B2F"/>
        </w:rPr>
        <w:t xml:space="preserve">LDS-kirkko</w:t>
      </w:r>
      <w:r>
        <w:t xml:space="preserve"> pyysi </w:t>
      </w:r>
      <w:r>
        <w:rPr>
          <w:color w:val="2F4F4F"/>
        </w:rPr>
        <w:t xml:space="preserve">BYU:n </w:t>
      </w:r>
      <w:r>
        <w:t xml:space="preserve">professoria Ellis Rasmussenia ja hänen työtovereitaan </w:t>
      </w:r>
      <w:r>
        <w:t xml:space="preserve">aloittamaan Pyhien Kirjoitusten uuden painoksen valmistelun. Yksi osa tätä työtä oli </w:t>
      </w:r>
      <w:r>
        <w:rPr>
          <w:color w:val="6B8E23"/>
        </w:rPr>
        <w:t xml:space="preserve">tekstin digitointi ja asianmukaisten alaviitteiden laatiminen</w:t>
      </w:r>
      <w:r>
        <w:t xml:space="preserve">, toinen osa edellytti luotettavimman tekstin määrittämistä. Jälkimmäistä tarkoitusta varten Stanley R. Larson (Rasmussenin jatko-opiskelija) ryhtyi </w:t>
      </w:r>
      <w:r>
        <w:t xml:space="preserve">opinnäytetyönään </w:t>
      </w:r>
      <w:r>
        <w:rPr>
          <w:color w:val="A0522D"/>
        </w:rPr>
        <w:t xml:space="preserve">soveltamaan </w:t>
      </w:r>
      <w:r>
        <w:rPr>
          <w:color w:val="228B22"/>
        </w:rPr>
        <w:t xml:space="preserve">nykyaikaisia tekstikriittisiä standardeja </w:t>
      </w:r>
      <w:r>
        <w:t xml:space="preserve">Mormonin kirjan </w:t>
      </w:r>
      <w:r>
        <w:rPr>
          <w:color w:val="A0522D"/>
        </w:rPr>
        <w:t xml:space="preserve">käsikirjoituksiin </w:t>
      </w:r>
      <w:r>
        <w:t xml:space="preserve">ja varhaisiin painoksiin, ja hän sai sen valmiiksi vuonna </w:t>
      </w:r>
      <w:r>
        <w:rPr>
          <w:color w:val="191970"/>
        </w:rPr>
        <w:t xml:space="preserve">1974</w:t>
      </w:r>
      <w:r>
        <w:t xml:space="preserve">. Tätä varten Larson tutki huolellisesti Alkuperäisen käsikirjoituksen (jonka Joseph Smith saneli kirjureilleen) ja Painajan käsikirjoituksen (kopio, jonka Oliver Cowdery laati painajalle vuosina 1829-1830) ja vertasi niitä Mormonin kirjan ensimmäiseen, toiseen ja kolmanteen painokseen selvittääkseen, millaisia muutoksia ajan kuluessa oli tapahtunut, ja tehdäkseen arvioita siitä, mitkä lukutavat olivat alkuperäisimpiä. </w:t>
      </w:r>
      <w:r>
        <w:rPr>
          <w:color w:val="8B0000"/>
        </w:rPr>
        <w:t xml:space="preserve">Larson </w:t>
      </w:r>
      <w:r>
        <w:t xml:space="preserve">jatkoi julkaisemalla hyödyllisen joukon hyvin perusteltuja artikkeleita havaitsemistaan ilmiöistä. Monet hänen havainnoistaan sisällytettiin parannuksina Mormonin kirjan LDS-painokseen vuodelta 1981.</w:t>
      </w:r>
    </w:p>
    <w:p>
      <w:r>
        <w:rPr>
          <w:b/>
        </w:rPr>
        <w:t xml:space="preserve">Kysymys 0</w:t>
      </w:r>
    </w:p>
    <w:p>
      <w:r>
        <w:t xml:space="preserve">Milloin tekstikritiikkiä sovellettiin Mormonin kirjaan?</w:t>
      </w:r>
    </w:p>
    <w:p>
      <w:r>
        <w:rPr>
          <w:b/>
        </w:rPr>
        <w:t xml:space="preserve">Kysymys 1</w:t>
      </w:r>
    </w:p>
    <w:p>
      <w:r>
        <w:t xml:space="preserve">Mikä oli yksi osa Pyhien Kirjoitusten uuden painoksen valmistelua?</w:t>
      </w:r>
    </w:p>
    <w:p>
      <w:r>
        <w:rPr>
          <w:b/>
        </w:rPr>
        <w:t xml:space="preserve">Kysymys 2</w:t>
      </w:r>
    </w:p>
    <w:p>
      <w:r>
        <w:t xml:space="preserve">Miten pyhien kirjoitusten luotettavin versio määritettiin?</w:t>
      </w:r>
    </w:p>
    <w:p>
      <w:r>
        <w:rPr>
          <w:b/>
        </w:rPr>
        <w:t xml:space="preserve">Kysymys 3</w:t>
      </w:r>
    </w:p>
    <w:p>
      <w:r>
        <w:t xml:space="preserve">Milloin Larson sai projektinsa valmiiksi?</w:t>
      </w:r>
    </w:p>
    <w:p>
      <w:r>
        <w:rPr>
          <w:b/>
        </w:rPr>
        <w:t xml:space="preserve">Kysymys 4</w:t>
      </w:r>
    </w:p>
    <w:p>
      <w:r>
        <w:t xml:space="preserve">Kenen havaintoja sisällytettiin Mormonin kirjan julkaisuun vuonna 1981?</w:t>
      </w:r>
    </w:p>
    <w:p>
      <w:r>
        <w:rPr>
          <w:b/>
        </w:rPr>
        <w:t xml:space="preserve">Kysymys 5</w:t>
      </w:r>
    </w:p>
    <w:p>
      <w:r>
        <w:t xml:space="preserve">Minä vuonna todellista tekstikritiikkiä ei enää sovellettu? </w:t>
      </w:r>
    </w:p>
    <w:p>
      <w:r>
        <w:rPr>
          <w:b/>
        </w:rPr>
        <w:t xml:space="preserve">Kysymys 6</w:t>
      </w:r>
    </w:p>
    <w:p>
      <w:r>
        <w:t xml:space="preserve">Missä koulussa Ellis Rasmussen ei opettanut?</w:t>
      </w:r>
    </w:p>
    <w:p>
      <w:r>
        <w:rPr>
          <w:b/>
        </w:rPr>
        <w:t xml:space="preserve">Kysymys 7</w:t>
      </w:r>
    </w:p>
    <w:p>
      <w:r>
        <w:t xml:space="preserve">Mikä kirkko ei halunnut pyhien kirjoitusten uutta painosta? </w:t>
      </w:r>
    </w:p>
    <w:p>
      <w:r>
        <w:rPr>
          <w:b/>
        </w:rPr>
        <w:t xml:space="preserve">Kysymys 8</w:t>
      </w:r>
    </w:p>
    <w:p>
      <w:r>
        <w:t xml:space="preserve">Mitä luokkaa Larson opetti Rasmussenissa?</w:t>
      </w:r>
    </w:p>
    <w:p>
      <w:r>
        <w:rPr>
          <w:b/>
        </w:rPr>
        <w:t xml:space="preserve">Kysymys 9</w:t>
      </w:r>
    </w:p>
    <w:p>
      <w:r>
        <w:t xml:space="preserve">Milloin Larson aloitti opinnäytetyöprojektinsa?</w:t>
      </w:r>
    </w:p>
    <w:p>
      <w:r>
        <w:rPr>
          <w:b/>
        </w:rPr>
        <w:t xml:space="preserve">Teksti numero 27</w:t>
      </w:r>
    </w:p>
    <w:p>
      <w:r>
        <w:t xml:space="preserve">Vuonna </w:t>
      </w:r>
      <w:r>
        <w:rPr>
          <w:color w:val="A9A9A9"/>
        </w:rPr>
        <w:t xml:space="preserve">1979</w:t>
      </w:r>
      <w:r>
        <w:t xml:space="preserve">, kun </w:t>
      </w:r>
      <w:r>
        <w:rPr>
          <w:color w:val="DCDCDC"/>
        </w:rPr>
        <w:t xml:space="preserve">Foundation for Ancient Research and Mormon Studies </w:t>
      </w:r>
      <w:r>
        <w:t xml:space="preserve">(FARMS) perustettiin </w:t>
      </w:r>
      <w:r>
        <w:t xml:space="preserve">voittoa tavoittelemattomaksi kalifornialaiseksi tutkimuslaitokseksi, </w:t>
      </w:r>
      <w:r>
        <w:rPr>
          <w:color w:val="2F4F4F"/>
        </w:rPr>
        <w:t xml:space="preserve">Robert F. Smithin</w:t>
      </w:r>
      <w:r>
        <w:t xml:space="preserve"> johdolla </w:t>
      </w:r>
      <w:r>
        <w:t xml:space="preserve">ryhdyttiin </w:t>
      </w:r>
      <w:r>
        <w:t xml:space="preserve">ponnistelemaan </w:t>
      </w:r>
      <w:r>
        <w:t xml:space="preserve">Larsonin työn huomioon ottamiseksi ja Mormonin kirjan kriittisen tekstin julkaisemiseksi. Näin syntyi FARMS:n kriittinen tekstiprojekti, joka julkaisi </w:t>
      </w:r>
      <w:r>
        <w:rPr>
          <w:color w:val="556B2F"/>
        </w:rPr>
        <w:t xml:space="preserve">ensimmäisen niteen </w:t>
      </w:r>
      <w:r>
        <w:rPr>
          <w:color w:val="6B8E23"/>
        </w:rPr>
        <w:t xml:space="preserve">Mormonin kirjan kriittisestä tekstistä </w:t>
      </w:r>
      <w:r>
        <w:rPr>
          <w:color w:val="556B2F"/>
        </w:rPr>
        <w:t xml:space="preserve">(</w:t>
      </w:r>
      <w:r>
        <w:rPr>
          <w:color w:val="6B8E23"/>
        </w:rPr>
        <w:t xml:space="preserve">Book of Mormon Critical Text) </w:t>
      </w:r>
      <w:r>
        <w:rPr>
          <w:color w:val="556B2F"/>
        </w:rPr>
        <w:t xml:space="preserve">vuonna </w:t>
      </w:r>
      <w:r>
        <w:rPr>
          <w:color w:val="A0522D"/>
        </w:rPr>
        <w:t xml:space="preserve">1984</w:t>
      </w:r>
      <w:r>
        <w:rPr>
          <w:color w:val="556B2F"/>
        </w:rPr>
        <w:t xml:space="preserve">. </w:t>
      </w:r>
      <w:r>
        <w:rPr>
          <w:color w:val="228B22"/>
        </w:rPr>
        <w:t xml:space="preserve">Tuon ensimmäisen painoksen kolmas nide julkaistiin vuonna 1987</w:t>
      </w:r>
      <w:r>
        <w:rPr>
          <w:color w:val="191970"/>
        </w:rPr>
        <w:t xml:space="preserve">, mutta sen tilalle oli jo tulossa koko teoksen toinen, tarkistettu painos</w:t>
      </w:r>
      <w:r>
        <w:t xml:space="preserve">, jota suuresti auttoivat neuvoillaan ja avustuksellaan silloinen Yalen tohtorikoulutettava Grant Hardy, tohtori Gordon C. Thomasson, </w:t>
      </w:r>
      <w:r>
        <w:rPr>
          <w:color w:val="8B0000"/>
        </w:rPr>
        <w:t xml:space="preserve">professori John W. Welch </w:t>
      </w:r>
      <w:r>
        <w:t xml:space="preserve">(FARMSin johtaja), professori Royal Skousen ja muut liian lukuisat henkilöt, joita ei voi mainita tässä. Nämä olivat kuitenkin vain alustavia vaiheita paljon vaativammalle ja kokonaisvaltaisemmalle hankkeelle.</w:t>
      </w:r>
    </w:p>
    <w:p>
      <w:r>
        <w:rPr>
          <w:b/>
        </w:rPr>
        <w:t xml:space="preserve">Kysymys 0</w:t>
      </w:r>
    </w:p>
    <w:p>
      <w:r>
        <w:t xml:space="preserve">Mikä on FARMS?</w:t>
      </w:r>
    </w:p>
    <w:p>
      <w:r>
        <w:rPr>
          <w:b/>
        </w:rPr>
        <w:t xml:space="preserve">Kysymys 1</w:t>
      </w:r>
    </w:p>
    <w:p>
      <w:r>
        <w:t xml:space="preserve">Kuka johti Mormonin kirjan kriittinen teksti -hanketta?</w:t>
      </w:r>
    </w:p>
    <w:p>
      <w:r>
        <w:rPr>
          <w:b/>
        </w:rPr>
        <w:t xml:space="preserve">Kysymys 2</w:t>
      </w:r>
    </w:p>
    <w:p>
      <w:r>
        <w:t xml:space="preserve">Kuinka monta vuotta kesti julkaista Mormonin kirjan kriittisen tekstin kaikki kolme nidettä?</w:t>
      </w:r>
    </w:p>
    <w:p>
      <w:r>
        <w:rPr>
          <w:b/>
        </w:rPr>
        <w:t xml:space="preserve">Kysymys 3</w:t>
      </w:r>
    </w:p>
    <w:p>
      <w:r>
        <w:t xml:space="preserve">Oliko ensimmäisen painoksen kolmas nide riittävä?</w:t>
      </w:r>
    </w:p>
    <w:p>
      <w:r>
        <w:rPr>
          <w:b/>
        </w:rPr>
        <w:t xml:space="preserve">Kysymys 4</w:t>
      </w:r>
    </w:p>
    <w:p>
      <w:r>
        <w:t xml:space="preserve">Kuka on FARMSin johtaja?</w:t>
      </w:r>
    </w:p>
    <w:p>
      <w:r>
        <w:rPr>
          <w:b/>
        </w:rPr>
        <w:t xml:space="preserve">Kysymys 5</w:t>
      </w:r>
    </w:p>
    <w:p>
      <w:r>
        <w:t xml:space="preserve">Milloin FARMS lakkasi olemasta?</w:t>
      </w:r>
    </w:p>
    <w:p>
      <w:r>
        <w:rPr>
          <w:b/>
        </w:rPr>
        <w:t xml:space="preserve">Kysymys 6</w:t>
      </w:r>
    </w:p>
    <w:p>
      <w:r>
        <w:t xml:space="preserve">Milloin Critical Text Projectin viides osa julkaistiin?</w:t>
      </w:r>
    </w:p>
    <w:p>
      <w:r>
        <w:rPr>
          <w:b/>
        </w:rPr>
        <w:t xml:space="preserve">Kysymys 7</w:t>
      </w:r>
    </w:p>
    <w:p>
      <w:r>
        <w:t xml:space="preserve">Minkä kirjan Grant Hardy julkaisi vuonna 1987?</w:t>
      </w:r>
    </w:p>
    <w:p>
      <w:r>
        <w:rPr>
          <w:b/>
        </w:rPr>
        <w:t xml:space="preserve">Kysymys 8</w:t>
      </w:r>
    </w:p>
    <w:p>
      <w:r>
        <w:t xml:space="preserve">Larson aloittaa tutkimuksen mitä hanketta varten?</w:t>
      </w:r>
    </w:p>
    <w:p>
      <w:r>
        <w:rPr>
          <w:b/>
        </w:rPr>
        <w:t xml:space="preserve">Kysymys 9</w:t>
      </w:r>
    </w:p>
    <w:p>
      <w:r>
        <w:t xml:space="preserve">Kuka rahoitti FARMSia?</w:t>
      </w:r>
    </w:p>
    <w:p>
      <w:r>
        <w:rPr>
          <w:b/>
        </w:rPr>
        <w:t xml:space="preserve">Tekstin numero 28</w:t>
      </w:r>
    </w:p>
    <w:p>
      <w:r>
        <w:t xml:space="preserve">Vuonna 1988, </w:t>
      </w:r>
      <w:r>
        <w:t xml:space="preserve">kun tämä hankkeen alustava vaihe oli saatu päätökseen, </w:t>
      </w:r>
      <w:r>
        <w:rPr>
          <w:color w:val="DCDCDC"/>
        </w:rPr>
        <w:t xml:space="preserve">professori Skousen </w:t>
      </w:r>
      <w:r>
        <w:t xml:space="preserve">otti vastuun </w:t>
      </w:r>
      <w:r>
        <w:rPr>
          <w:color w:val="2F4F4F"/>
        </w:rPr>
        <w:t xml:space="preserve">FARMSin </w:t>
      </w:r>
      <w:r>
        <w:t xml:space="preserve">Mormonin kirjan kriittisen tekstiprojektin </w:t>
      </w:r>
      <w:r>
        <w:rPr>
          <w:color w:val="2F4F4F"/>
        </w:rPr>
        <w:t xml:space="preserve">toimittajana ja johtajana </w:t>
      </w:r>
      <w:r>
        <w:t xml:space="preserve">ja ryhtyi keräämään vielä hajallaan olevia Mormonin kirjan alkuperäisen käsikirjoituksen fragmentteja ja </w:t>
      </w:r>
      <w:r>
        <w:t xml:space="preserve">käyttämään </w:t>
      </w:r>
      <w:r>
        <w:rPr>
          <w:color w:val="556B2F"/>
        </w:rPr>
        <w:t xml:space="preserve">kehittyneitä valokuvaustekniikoita </w:t>
      </w:r>
      <w:r>
        <w:rPr>
          <w:color w:val="6B8E23"/>
        </w:rPr>
        <w:t xml:space="preserve">saadakseen hienoja lukutuloksia </w:t>
      </w:r>
      <w:r>
        <w:t xml:space="preserve">muutoin lukukelvottomilta sivuilta ja fragmenteista. Hän tutki myös tarkasti </w:t>
      </w:r>
      <w:r>
        <w:rPr>
          <w:color w:val="A0522D"/>
        </w:rPr>
        <w:t xml:space="preserve">painokäsikirjoituksen </w:t>
      </w:r>
      <w:r>
        <w:t xml:space="preserve">(jonka omistaa Community of </w:t>
      </w:r>
      <w:r>
        <w:rPr>
          <w:color w:val="228B22"/>
        </w:rPr>
        <w:t xml:space="preserve">Christ-RLDS-kirkko </w:t>
      </w:r>
      <w:r>
        <w:t xml:space="preserve">Independenceissa, Missourissa) muste- tai lyijykynätyyppien erojen varalta, jotta voitaisiin selvittää, milloin ja kuka ne on tehnyt. Hän myös kokosi yhteen Mormonin kirjan eri painokset aina nykypäivään asti nähdäkseen, millaisia muutoksia niihin on tehty ajan kuluessa.</w:t>
      </w:r>
    </w:p>
    <w:p>
      <w:r>
        <w:rPr>
          <w:b/>
        </w:rPr>
        <w:t xml:space="preserve">Kysymys 0</w:t>
      </w:r>
    </w:p>
    <w:p>
      <w:r>
        <w:t xml:space="preserve">Milloin ensimmäinen vaihe saatiin päätökseen?</w:t>
      </w:r>
    </w:p>
    <w:p>
      <w:r>
        <w:rPr>
          <w:b/>
        </w:rPr>
        <w:t xml:space="preserve">Kysymys 1</w:t>
      </w:r>
    </w:p>
    <w:p>
      <w:r>
        <w:t xml:space="preserve">Kuka otti ohjat käsiinsä alustavan vaiheen jälkeen?</w:t>
      </w:r>
    </w:p>
    <w:p>
      <w:r>
        <w:rPr>
          <w:b/>
        </w:rPr>
        <w:t xml:space="preserve">Kysymys 2</w:t>
      </w:r>
    </w:p>
    <w:p>
      <w:r>
        <w:t xml:space="preserve">Miksi professori Skousen keräsi sirpaleita ja analysoi ne?</w:t>
      </w:r>
    </w:p>
    <w:p>
      <w:r>
        <w:rPr>
          <w:b/>
        </w:rPr>
        <w:t xml:space="preserve">Kysymys 3</w:t>
      </w:r>
    </w:p>
    <w:p>
      <w:r>
        <w:t xml:space="preserve">Mitä prosessia käytettiin kerättyjen fragmenttien tutkimiseen?</w:t>
      </w:r>
    </w:p>
    <w:p>
      <w:r>
        <w:rPr>
          <w:b/>
        </w:rPr>
        <w:t xml:space="preserve">Kysymys 4</w:t>
      </w:r>
    </w:p>
    <w:p>
      <w:r>
        <w:t xml:space="preserve">Mistä Skousen analysoi muste- ja lyijykynäjäänteitä?</w:t>
      </w:r>
    </w:p>
    <w:p>
      <w:r>
        <w:rPr>
          <w:b/>
        </w:rPr>
        <w:t xml:space="preserve">Kysymys 5</w:t>
      </w:r>
    </w:p>
    <w:p>
      <w:r>
        <w:t xml:space="preserve">Minä vuonna hankkeen viimeinen vaihe saatiin päätökseen?</w:t>
      </w:r>
    </w:p>
    <w:p>
      <w:r>
        <w:rPr>
          <w:b/>
        </w:rPr>
        <w:t xml:space="preserve">Kysymys 6</w:t>
      </w:r>
    </w:p>
    <w:p>
      <w:r>
        <w:t xml:space="preserve">Professori Skousen jätti minkä viran vuonna 1988?</w:t>
      </w:r>
    </w:p>
    <w:p>
      <w:r>
        <w:rPr>
          <w:b/>
        </w:rPr>
        <w:t xml:space="preserve">Kysymys 7</w:t>
      </w:r>
    </w:p>
    <w:p>
      <w:r>
        <w:t xml:space="preserve">Kuka myi Kristuksen kirkon yhteisön?</w:t>
      </w:r>
    </w:p>
    <w:p>
      <w:r>
        <w:rPr>
          <w:b/>
        </w:rPr>
        <w:t xml:space="preserve">Kysymys 8</w:t>
      </w:r>
    </w:p>
    <w:p>
      <w:r>
        <w:t xml:space="preserve"> Mistä Skousen poisti muste- ja lyijykynän jäänteet?</w:t>
      </w:r>
    </w:p>
    <w:p>
      <w:r>
        <w:rPr>
          <w:b/>
        </w:rPr>
        <w:t xml:space="preserve">Tekstin numero 29</w:t>
      </w:r>
    </w:p>
    <w:p>
      <w:r>
        <w:t xml:space="preserve">Shemaryahu Talmon, joka teki yhteenvedon konsensuksen määrästä ja geneettisestä suhteesta heprealaisen Raamatun urtekstiin, päätteli, että suuret eroavaisuudet, jotka vaikuttavat olennaisesti merkitykseen, ovat </w:t>
      </w:r>
      <w:r>
        <w:rPr>
          <w:color w:val="A9A9A9"/>
        </w:rPr>
        <w:t xml:space="preserve">äärimmäisen harvinaisia</w:t>
      </w:r>
      <w:r>
        <w:t xml:space="preserve">. </w:t>
      </w:r>
      <w:r>
        <w:t xml:space="preserve">Vanhan testamentin viitoittaman heprealaisen Raamatun osalta </w:t>
      </w:r>
      <w:r>
        <w:rPr>
          <w:color w:val="DCDCDC"/>
        </w:rPr>
        <w:t xml:space="preserve">lähes kaikki </w:t>
      </w:r>
      <w:r>
        <w:t xml:space="preserve">tekstivariantit ovat melko merkityksettömiä ja </w:t>
      </w:r>
      <w:r>
        <w:rPr>
          <w:color w:val="2F4F4F"/>
        </w:rPr>
        <w:t xml:space="preserve">tuskin vaikuttavat mihinkään oppiin</w:t>
      </w:r>
      <w:r>
        <w:t xml:space="preserve">. </w:t>
      </w:r>
      <w:r>
        <w:rPr>
          <w:color w:val="556B2F"/>
        </w:rPr>
        <w:t xml:space="preserve">Professori Douglas Stuart </w:t>
      </w:r>
      <w:r>
        <w:t xml:space="preserve">toteaa: "</w:t>
      </w:r>
      <w:r>
        <w:t xml:space="preserve">On perusteltua sanoa, että </w:t>
      </w:r>
      <w:r>
        <w:rPr>
          <w:color w:val="6B8E23"/>
        </w:rPr>
        <w:t xml:space="preserve">Raamatun </w:t>
      </w:r>
      <w:r>
        <w:t xml:space="preserve">jakeet, luvut ja kirjat </w:t>
      </w:r>
      <w:r>
        <w:t xml:space="preserve">lukisivat pitkälti samoin ja jättäisivät lukijalle saman vaikutelman, vaikka omaksuttaisiin </w:t>
      </w:r>
      <w:r>
        <w:rPr>
          <w:color w:val="A0522D"/>
        </w:rPr>
        <w:t xml:space="preserve">käytännössä kaikki mahdolliset vaihtoehtoiset lukutavat niille, jotka </w:t>
      </w:r>
      <w:r>
        <w:t xml:space="preserve">nyt toimivat nykyisten </w:t>
      </w:r>
      <w:r>
        <w:rPr>
          <w:color w:val="228B22"/>
        </w:rPr>
        <w:t xml:space="preserve">englanninkielisten käännösten </w:t>
      </w:r>
      <w:r>
        <w:t xml:space="preserve">pohjana</w:t>
      </w:r>
      <w:r>
        <w:t xml:space="preserve">."</w:t>
      </w:r>
    </w:p>
    <w:p>
      <w:r>
        <w:rPr>
          <w:b/>
        </w:rPr>
        <w:t xml:space="preserve">Kysymys 0</w:t>
      </w:r>
    </w:p>
    <w:p>
      <w:r>
        <w:t xml:space="preserve">Kuinka yleisiä ovat tekstivaihtelut, jotka muuttavat heprealaisen Raamatun Urtekstin merkitystä?</w:t>
      </w:r>
    </w:p>
    <w:p>
      <w:r>
        <w:rPr>
          <w:b/>
        </w:rPr>
        <w:t xml:space="preserve">Kysymys 1</w:t>
      </w:r>
    </w:p>
    <w:p>
      <w:r>
        <w:t xml:space="preserve">Missä määrin Vanhan testamentin muunnelmat muuttavat merkitystä?</w:t>
      </w:r>
    </w:p>
    <w:p>
      <w:r>
        <w:rPr>
          <w:b/>
        </w:rPr>
        <w:t xml:space="preserve">Kysymys 2</w:t>
      </w:r>
    </w:p>
    <w:p>
      <w:r>
        <w:t xml:space="preserve">Kuka väittää, että Vanha testamentti on olennaisesti sama kaikissa muunnelmissa?</w:t>
      </w:r>
    </w:p>
    <w:p>
      <w:r>
        <w:rPr>
          <w:b/>
        </w:rPr>
        <w:t xml:space="preserve">Kysymys 3</w:t>
      </w:r>
    </w:p>
    <w:p>
      <w:r>
        <w:t xml:space="preserve">Kuinka moni Vanhan testamentin muunnelma tarjoaa saman merkityksen?</w:t>
      </w:r>
    </w:p>
    <w:p>
      <w:r>
        <w:rPr>
          <w:b/>
        </w:rPr>
        <w:t xml:space="preserve">Kysymys 4</w:t>
      </w:r>
    </w:p>
    <w:p>
      <w:r>
        <w:t xml:space="preserve">Minkä kirjan Douglas Stuart tiivisti?</w:t>
      </w:r>
    </w:p>
    <w:p>
      <w:r>
        <w:rPr>
          <w:b/>
        </w:rPr>
        <w:t xml:space="preserve">Kysymys 5</w:t>
      </w:r>
    </w:p>
    <w:p>
      <w:r>
        <w:t xml:space="preserve">Kuinka moni tekstivariantti on merkittävä?</w:t>
      </w:r>
    </w:p>
    <w:p>
      <w:r>
        <w:rPr>
          <w:b/>
        </w:rPr>
        <w:t xml:space="preserve">Kysymys 6</w:t>
      </w:r>
    </w:p>
    <w:p>
      <w:r>
        <w:t xml:space="preserve">Kuinka monta muunnelmaa muuttaa oppeja merkittävästi?</w:t>
      </w:r>
    </w:p>
    <w:p>
      <w:r>
        <w:rPr>
          <w:b/>
        </w:rPr>
        <w:t xml:space="preserve">Kysymys 7</w:t>
      </w:r>
    </w:p>
    <w:p>
      <w:r>
        <w:t xml:space="preserve">Stuart ajatteli, että Raamattu on suurelta osin erilainen minkä vuoksi?</w:t>
      </w:r>
    </w:p>
    <w:p>
      <w:r>
        <w:rPr>
          <w:b/>
        </w:rPr>
        <w:t xml:space="preserve">Tekstin numero 30</w:t>
      </w:r>
    </w:p>
    <w:p>
      <w:r>
        <w:t xml:space="preserve">Vaikka tekstikritiikki kehittyi Raamatun - sekä heprealaisen </w:t>
      </w:r>
      <w:r>
        <w:rPr>
          <w:color w:val="A9A9A9"/>
        </w:rPr>
        <w:t xml:space="preserve">Raamatun </w:t>
      </w:r>
      <w:r>
        <w:t xml:space="preserve">että Uuden testamentin - </w:t>
      </w:r>
      <w:r>
        <w:t xml:space="preserve">perusteellisen analyysin tieteenalaksi</w:t>
      </w:r>
      <w:r>
        <w:t xml:space="preserve">, tutkijat käyttävät sitä myös </w:t>
      </w:r>
      <w:r>
        <w:rPr>
          <w:color w:val="DCDCDC"/>
        </w:rPr>
        <w:t xml:space="preserve">klassisten tekstien</w:t>
      </w:r>
      <w:r>
        <w:t xml:space="preserve">, kuten Platonin tasavallan</w:t>
      </w:r>
      <w:r>
        <w:t xml:space="preserve">, alkuperäisen sisällön määrittämiseen. </w:t>
      </w:r>
      <w:r>
        <w:rPr>
          <w:color w:val="2F4F4F"/>
        </w:rPr>
        <w:t xml:space="preserve">Klassisista teksteistä on paljon vähemmän todistajia kuin Raamatusta</w:t>
      </w:r>
      <w:r>
        <w:t xml:space="preserve">, joten tutkijat voivat käyttää stemmatiikkaa ja joissakin tapauksissa tekstien kopiointia. Toisin kuin Uudessa testamentissa, jossa varhaisimmat todistajat ovat </w:t>
      </w:r>
      <w:r>
        <w:rPr>
          <w:color w:val="556B2F"/>
        </w:rPr>
        <w:t xml:space="preserve">noin 200 vuoden sisällä </w:t>
      </w:r>
      <w:r>
        <w:rPr>
          <w:color w:val="6B8E23"/>
        </w:rPr>
        <w:t xml:space="preserve">alkuperäisestä</w:t>
      </w:r>
      <w:r>
        <w:t xml:space="preserve">, useimpien klassisten tekstien varhaisimmat olemassa olevat käsikirjoitukset on kuitenkin kirjoitettu </w:t>
      </w:r>
      <w:r>
        <w:rPr>
          <w:color w:val="A0522D"/>
        </w:rPr>
        <w:t xml:space="preserve">noin vuosituhannen kuluttua niiden laatimisesta</w:t>
      </w:r>
      <w:r>
        <w:t xml:space="preserve">. </w:t>
      </w:r>
      <w:r>
        <w:t xml:space="preserve">Tekstintutkijat odottavat, että </w:t>
      </w:r>
      <w:r>
        <w:rPr>
          <w:color w:val="191970"/>
        </w:rPr>
        <w:t xml:space="preserve">mitä suurempi aikaväli </w:t>
      </w:r>
      <w:r>
        <w:rPr>
          <w:color w:val="228B22"/>
        </w:rPr>
        <w:t xml:space="preserve">alkuperäiskappaleen ja </w:t>
      </w:r>
      <w:r>
        <w:rPr>
          <w:color w:val="8B0000"/>
        </w:rPr>
        <w:t xml:space="preserve">käsikirjoituksen </w:t>
      </w:r>
      <w:r>
        <w:rPr>
          <w:color w:val="228B22"/>
        </w:rPr>
        <w:t xml:space="preserve">välillä on, </w:t>
      </w:r>
      <w:r>
        <w:rPr>
          <w:color w:val="228B22"/>
        </w:rPr>
        <w:t xml:space="preserve">sitä enemmän muutoksia tekstiin on tehty.</w:t>
      </w:r>
    </w:p>
    <w:p>
      <w:r>
        <w:rPr>
          <w:b/>
        </w:rPr>
        <w:t xml:space="preserve">Kysymys 0</w:t>
      </w:r>
    </w:p>
    <w:p>
      <w:r>
        <w:t xml:space="preserve">Onko Raamatulla vai Platonin tasavallalla enemmän todistajia?</w:t>
      </w:r>
    </w:p>
    <w:p>
      <w:r>
        <w:rPr>
          <w:b/>
        </w:rPr>
        <w:t xml:space="preserve">Kysymys 1</w:t>
      </w:r>
    </w:p>
    <w:p>
      <w:r>
        <w:t xml:space="preserve">Mikä on ero alkuperäisten kristillisten tekstien ja samojen teosten myöhempien painosten välillä?</w:t>
      </w:r>
    </w:p>
    <w:p>
      <w:r>
        <w:rPr>
          <w:b/>
        </w:rPr>
        <w:t xml:space="preserve">Kysymys 2</w:t>
      </w:r>
    </w:p>
    <w:p>
      <w:r>
        <w:t xml:space="preserve">Mikä on ero alkuperäisten klassisten tekstien ja samojen teosten myöhempien painosten välillä?</w:t>
      </w:r>
    </w:p>
    <w:p>
      <w:r>
        <w:rPr>
          <w:b/>
        </w:rPr>
        <w:t xml:space="preserve">Kysymys 3</w:t>
      </w:r>
    </w:p>
    <w:p>
      <w:r>
        <w:t xml:space="preserve">Miten ajan pituus korreloi tekstien alkuperäisten ja myöhempien versioiden autenttisuuden kanssa?</w:t>
      </w:r>
    </w:p>
    <w:p>
      <w:r>
        <w:rPr>
          <w:b/>
        </w:rPr>
        <w:t xml:space="preserve">Kysymys 4</w:t>
      </w:r>
    </w:p>
    <w:p>
      <w:r>
        <w:t xml:space="preserve">Platonin tasavallassa on enemmän todistajia kuin missä?</w:t>
      </w:r>
    </w:p>
    <w:p>
      <w:r>
        <w:rPr>
          <w:b/>
        </w:rPr>
        <w:t xml:space="preserve">Kysymys 5</w:t>
      </w:r>
    </w:p>
    <w:p>
      <w:r>
        <w:t xml:space="preserve">Minkälaisia teoksia on vähemmän todistajia Raamatulla?</w:t>
      </w:r>
    </w:p>
    <w:p>
      <w:r>
        <w:rPr>
          <w:b/>
        </w:rPr>
        <w:t xml:space="preserve">Kysymys 6</w:t>
      </w:r>
    </w:p>
    <w:p>
      <w:r>
        <w:t xml:space="preserve">Milloin olivat Uuden testamentin viimeisimmät todistajat?</w:t>
      </w:r>
    </w:p>
    <w:p>
      <w:r>
        <w:rPr>
          <w:b/>
        </w:rPr>
        <w:t xml:space="preserve">Kysymys 7</w:t>
      </w:r>
    </w:p>
    <w:p>
      <w:r>
        <w:t xml:space="preserve">Tekstintutkijat odottavat, että alkuperäisen ja minkä välillä on pienempi aikaväli?</w:t>
      </w:r>
    </w:p>
    <w:p>
      <w:r>
        <w:rPr>
          <w:b/>
        </w:rPr>
        <w:t xml:space="preserve">Kysymys 8</w:t>
      </w:r>
    </w:p>
    <w:p>
      <w:r>
        <w:t xml:space="preserve">Tekstissä on vähemmän muutoksia, kun on suurempi mikä?</w:t>
      </w:r>
    </w:p>
    <w:p>
      <w:r>
        <w:rPr>
          <w:b/>
        </w:rPr>
        <w:t xml:space="preserve">Tekstin numero 31</w:t>
      </w:r>
    </w:p>
    <w:p>
      <w:r>
        <w:rPr>
          <w:color w:val="A9A9A9"/>
        </w:rPr>
        <w:t xml:space="preserve">Tieteelliset ja kriittiset painokset </w:t>
      </w:r>
      <w:r>
        <w:t xml:space="preserve">voidaan suojata </w:t>
      </w:r>
      <w:r>
        <w:rPr>
          <w:color w:val="DCDCDC"/>
        </w:rPr>
        <w:t xml:space="preserve">tekijänoikeudella </w:t>
      </w:r>
      <w:r>
        <w:t xml:space="preserve">teoksina, jos ne ovat </w:t>
      </w:r>
      <w:r>
        <w:rPr>
          <w:color w:val="2F4F4F"/>
        </w:rPr>
        <w:t xml:space="preserve">riittävän </w:t>
      </w:r>
      <w:r>
        <w:rPr>
          <w:color w:val="556B2F"/>
        </w:rPr>
        <w:t xml:space="preserve">luovia/alkuperäisiä</w:t>
      </w:r>
      <w:r>
        <w:t xml:space="preserve">. </w:t>
      </w:r>
      <w:r>
        <w:rPr>
          <w:color w:val="6B8E23"/>
        </w:rPr>
        <w:t xml:space="preserve">Pelkkä sanan lisääminen tai termin korvaaminen toisella oikeammaksi katsotulla termillä </w:t>
      </w:r>
      <w:r>
        <w:t xml:space="preserve">ei yleensä riitä omaperäisyyden/luovuuden tasolle. </w:t>
      </w:r>
      <w:r>
        <w:rPr>
          <w:color w:val="A0522D"/>
        </w:rPr>
        <w:t xml:space="preserve">Kaikki muistiinpanot, joissa esitetään analyysi ja se, miksi ja miten muutokset on tehty, muodostavat erilaisen teoksen, joka on itsenäisesti tekijänoikeuskelpoinen</w:t>
      </w:r>
      <w:r>
        <w:t xml:space="preserve">, jos muut vaatimukset täyttyvät. Euroopan unionissa kriittisiä ja tieteellisiä painoksia voidaan suojata myös </w:t>
      </w:r>
      <w:r>
        <w:rPr>
          <w:color w:val="228B22"/>
        </w:rPr>
        <w:t xml:space="preserve">asianomaisella lähioikeudella, joka suojaa yleisten teosten kriittisiä ja tieteellisiä julkaisuja, </w:t>
      </w:r>
      <w:r>
        <w:t xml:space="preserve">kuten art. 5 artiklan mahdollistama mahdollisuus. Kaikki EU:n jäsenvaltiot eivät ole saattaneet osaksi kansallista lainsäädäntöään </w:t>
      </w:r>
      <w:r>
        <w:rPr>
          <w:color w:val="191970"/>
        </w:rPr>
        <w:t xml:space="preserve">art. 5 artiklaa </w:t>
      </w:r>
      <w:r>
        <w:t xml:space="preserve">osaksi kansallista lainsäädäntöä.</w:t>
      </w:r>
    </w:p>
    <w:p>
      <w:r>
        <w:rPr>
          <w:b/>
        </w:rPr>
        <w:t xml:space="preserve">Kysymys 0</w:t>
      </w:r>
    </w:p>
    <w:p>
      <w:r>
        <w:t xml:space="preserve">Mitkä ovat tekijänoikeuden kriteerit?</w:t>
      </w:r>
    </w:p>
    <w:p>
      <w:r>
        <w:rPr>
          <w:b/>
        </w:rPr>
        <w:t xml:space="preserve">Kysymys 1</w:t>
      </w:r>
    </w:p>
    <w:p>
      <w:r>
        <w:t xml:space="preserve">Mitä vähäisiä asioita voidaan sisällyttää tekijänoikeuteen ilman, että tekijänoikeus mitätöityy?</w:t>
      </w:r>
    </w:p>
    <w:p>
      <w:r>
        <w:rPr>
          <w:b/>
        </w:rPr>
        <w:t xml:space="preserve">Kysymys 2</w:t>
      </w:r>
    </w:p>
    <w:p>
      <w:r>
        <w:t xml:space="preserve">Sisältyvätkö alaviitteet alkuperäisen teoksen tekijänoikeuksiin?</w:t>
      </w:r>
    </w:p>
    <w:p>
      <w:r>
        <w:rPr>
          <w:b/>
        </w:rPr>
        <w:t xml:space="preserve">Kysymys 3</w:t>
      </w:r>
    </w:p>
    <w:p>
      <w:r>
        <w:t xml:space="preserve">Mitä oikeuksia tieteellisillä julkaisuilla on EU:ssa?</w:t>
      </w:r>
    </w:p>
    <w:p>
      <w:r>
        <w:rPr>
          <w:b/>
        </w:rPr>
        <w:t xml:space="preserve">Kysymys 4</w:t>
      </w:r>
    </w:p>
    <w:p>
      <w:r>
        <w:t xml:space="preserve">Millä ei ole väliä, jotta se voidaan suojata tekijänoikeudella?</w:t>
      </w:r>
    </w:p>
    <w:p>
      <w:r>
        <w:rPr>
          <w:b/>
        </w:rPr>
        <w:t xml:space="preserve">Kysymys 5</w:t>
      </w:r>
    </w:p>
    <w:p>
      <w:r>
        <w:t xml:space="preserve">Mitä pieniä asioita voidaan sisällyttää ja vahvistaa tekijänoikeus?</w:t>
      </w:r>
    </w:p>
    <w:p>
      <w:r>
        <w:rPr>
          <w:b/>
        </w:rPr>
        <w:t xml:space="preserve">Kysymys 6</w:t>
      </w:r>
    </w:p>
    <w:p>
      <w:r>
        <w:t xml:space="preserve">Millä voidaan suojata muita kuin tieteellisiä painoksia?</w:t>
      </w:r>
    </w:p>
    <w:p>
      <w:r>
        <w:rPr>
          <w:b/>
        </w:rPr>
        <w:t xml:space="preserve">Kysymys 7</w:t>
      </w:r>
    </w:p>
    <w:p>
      <w:r>
        <w:t xml:space="preserve">Mitä tekijänoikeus ei suojaa?</w:t>
      </w:r>
    </w:p>
    <w:p>
      <w:r>
        <w:rPr>
          <w:b/>
        </w:rPr>
        <w:t xml:space="preserve">Kysymys 8</w:t>
      </w:r>
    </w:p>
    <w:p>
      <w:r>
        <w:t xml:space="preserve">Mitä kaikki EU:n jäsenvaltiot ovat saattaneet osaksi kansallista lainsäädäntöään?</w:t>
      </w:r>
    </w:p>
    <w:p>
      <w:r>
        <w:br w:type="page"/>
      </w:r>
    </w:p>
    <w:p>
      <w:r>
        <w:rPr>
          <w:b/>
          <w:u w:val="single"/>
        </w:rPr>
        <w:t xml:space="preserve">Asiakirjan numero 262</w:t>
      </w:r>
    </w:p>
    <w:p>
      <w:r>
        <w:rPr>
          <w:b/>
        </w:rPr>
        <w:t xml:space="preserve">Tekstin numero 0</w:t>
      </w:r>
    </w:p>
    <w:p>
      <w:r>
        <w:t xml:space="preserve">Gramofonilevy (amerikanenglanniksi phonograph record) tai vinyylilevy, joka tunnetaan yleisesti nimellä "record", on </w:t>
      </w:r>
      <w:r>
        <w:rPr>
          <w:color w:val="A9A9A9"/>
        </w:rPr>
        <w:t xml:space="preserve">analoginen äänitallennusväline, joka on </w:t>
      </w:r>
      <w:r>
        <w:t xml:space="preserve">litteä polyvinyylikloridilevy (aiemmin sellakka), johon on merkitty moduloitu kierreura. Ura alkaa yleensä </w:t>
      </w:r>
      <w:r>
        <w:rPr>
          <w:color w:val="DCDCDC"/>
        </w:rPr>
        <w:t xml:space="preserve">läheltä </w:t>
      </w:r>
      <w:r>
        <w:t xml:space="preserve">levyn </w:t>
      </w:r>
      <w:r>
        <w:rPr>
          <w:color w:val="DCDCDC"/>
        </w:rPr>
        <w:t xml:space="preserve">reunaa </w:t>
      </w:r>
      <w:r>
        <w:t xml:space="preserve">ja päättyy lähelle levyn keskustaa. Äänilevyjä kuvaavat yleensä niiden halkaisija tuumina (</w:t>
      </w:r>
      <w:r>
        <w:rPr>
          <w:color w:val="2F4F4F"/>
        </w:rPr>
        <w:t xml:space="preserve">12", 10", 7")</w:t>
      </w:r>
      <w:r>
        <w:t xml:space="preserve">, pyörimisnopeus </w:t>
      </w:r>
      <w:r>
        <w:rPr>
          <w:color w:val="556B2F"/>
        </w:rPr>
        <w:t xml:space="preserve">kierroksina minuutissa, </w:t>
      </w:r>
      <w:r>
        <w:t xml:space="preserve">jolla niitä soitetaan (16 2⁄3, 33 1⁄3, 45, 78), ja niiden aikakapasiteetti, joka johtuu näiden parametrien yhdistelmästä (LP - </w:t>
      </w:r>
      <w:r>
        <w:rPr>
          <w:color w:val="6B8E23"/>
        </w:rPr>
        <w:t xml:space="preserve">pitkäsoitto </w:t>
      </w:r>
      <w:r>
        <w:t xml:space="preserve">33 1⁄3 kierrosta minuutissa, SP - 78 kierrosta minuutissa oleva yksittäinen äänilevy, EP - 12-tuumainen yksittäinen äänilevy tai pidennetty äänilevy, 33 tai 45 kierrosta minuutissa oleva äänilevy); niiden toiston laatu tai toistotarkkuusaste (high-fidelity-ääni, ortofoninen äänilevy, täysiääninen äänilevy, jne.).) ja äänikanavien määrä (mono, stereo, nelikanava jne.).</w:t>
      </w:r>
    </w:p>
    <w:p>
      <w:r>
        <w:rPr>
          <w:b/>
        </w:rPr>
        <w:t xml:space="preserve">Kysymys 0</w:t>
      </w:r>
    </w:p>
    <w:p>
      <w:r>
        <w:t xml:space="preserve">Mitä LP tarkoittaa aikakapasiteetin osalta?</w:t>
      </w:r>
    </w:p>
    <w:p>
      <w:r>
        <w:rPr>
          <w:b/>
        </w:rPr>
        <w:t xml:space="preserve">Kysymys 1</w:t>
      </w:r>
    </w:p>
    <w:p>
      <w:r>
        <w:t xml:space="preserve">Mitkä ovat äänilevyjen yleiset halkaisijat?</w:t>
      </w:r>
    </w:p>
    <w:p>
      <w:r>
        <w:rPr>
          <w:b/>
        </w:rPr>
        <w:t xml:space="preserve">Kysymys 2</w:t>
      </w:r>
    </w:p>
    <w:p>
      <w:r>
        <w:t xml:space="preserve">Mikä on gramofoni- tai vinyylilevy?</w:t>
      </w:r>
    </w:p>
    <w:p>
      <w:r>
        <w:rPr>
          <w:b/>
        </w:rPr>
        <w:t xml:space="preserve">Kysymys 3</w:t>
      </w:r>
    </w:p>
    <w:p>
      <w:r>
        <w:t xml:space="preserve">Mistä vinyylilevyn ura yleensä alkaa?</w:t>
      </w:r>
    </w:p>
    <w:p>
      <w:r>
        <w:rPr>
          <w:b/>
        </w:rPr>
        <w:t xml:space="preserve">Kysymys 4</w:t>
      </w:r>
    </w:p>
    <w:p>
      <w:r>
        <w:t xml:space="preserve">Millä menetelmällä pyörimisnopeus mitataan?</w:t>
      </w:r>
    </w:p>
    <w:p>
      <w:r>
        <w:rPr>
          <w:b/>
        </w:rPr>
        <w:t xml:space="preserve">Teksti numero 1</w:t>
      </w:r>
    </w:p>
    <w:p>
      <w:r>
        <w:t xml:space="preserve">Äänilevy oli ensisijainen </w:t>
      </w:r>
      <w:r>
        <w:rPr>
          <w:color w:val="A9A9A9"/>
        </w:rPr>
        <w:t xml:space="preserve">musiikin toistoon</w:t>
      </w:r>
      <w:r>
        <w:t xml:space="preserve"> käytetty väline </w:t>
      </w:r>
      <w:r>
        <w:t xml:space="preserve">1900-luvun lopulle asti, ja se korvasi 1920-luvun lopulla äänilevysylinterin, jonka kanssa se oli ollut rinnakkain 1880-luvun lopulta 1920-luvulle asti.</w:t>
      </w:r>
      <w:r>
        <w:t xml:space="preserve"> Levyjen markkinaosuus säilyi suurimpana myös silloin, kun uudet formaatit, kuten kompaktikasetti, tulivat massamarkkinoille. 1980-luvun lopulla digitaalinen media, CD-levy, oli saanut suuremman markkinaosuuden, ja vinyylilevy poistui valtavirrasta vuonna </w:t>
      </w:r>
      <w:r>
        <w:rPr>
          <w:color w:val="DCDCDC"/>
        </w:rPr>
        <w:t xml:space="preserve">1991</w:t>
      </w:r>
      <w:r>
        <w:t xml:space="preserve">. </w:t>
      </w:r>
      <w:r>
        <w:t xml:space="preserve">Levyjä valmistettiin ja myytiin 1990-luvulta 2010-luvulle asti paljon pienemmässä mittakaavassa, ja niitä käyttivät erityisesti </w:t>
      </w:r>
      <w:r>
        <w:rPr>
          <w:color w:val="2F4F4F"/>
        </w:rPr>
        <w:t xml:space="preserve">DJ:t</w:t>
      </w:r>
      <w:r>
        <w:t xml:space="preserve">, joidenkin genrejen artistit julkaisivat niitä, ja niitä kuunteli vain pieni joukko </w:t>
      </w:r>
      <w:r>
        <w:rPr>
          <w:color w:val="556B2F"/>
        </w:rPr>
        <w:t xml:space="preserve">audiofiilejä</w:t>
      </w:r>
      <w:r>
        <w:t xml:space="preserve">. </w:t>
      </w:r>
      <w:r>
        <w:t xml:space="preserve">Äänilevyt ovat tehneet 2000-luvun alussa uuden nousun - </w:t>
      </w:r>
      <w:r>
        <w:t xml:space="preserve">Yhdysvalloissa myytiin </w:t>
      </w:r>
      <w:r>
        <w:rPr>
          <w:color w:val="6B8E23"/>
        </w:rPr>
        <w:t xml:space="preserve">9,2 miljoonaa </w:t>
      </w:r>
      <w:r>
        <w:t xml:space="preserve">levyä vuonna 2014, mikä on 260 prosenttia enemmän kuin vuonna 2009. Samoin Yhdistyneessä kuningaskunnassa myynti on viisinkertaistunut vuodesta 2009 vuoteen 2014.</w:t>
      </w:r>
    </w:p>
    <w:p>
      <w:r>
        <w:rPr>
          <w:b/>
        </w:rPr>
        <w:t xml:space="preserve">Kysymys 0</w:t>
      </w:r>
    </w:p>
    <w:p>
      <w:r>
        <w:t xml:space="preserve">Mikä oli äänilevyn ensisijainen käyttötarkoitus?</w:t>
      </w:r>
    </w:p>
    <w:p>
      <w:r>
        <w:rPr>
          <w:b/>
        </w:rPr>
        <w:t xml:space="preserve">Kysymys 1</w:t>
      </w:r>
    </w:p>
    <w:p>
      <w:r>
        <w:t xml:space="preserve">Minä vuonna vinyylilevyt poistuivat pääasiallisilta höyrymediamarkkinoilta?</w:t>
      </w:r>
    </w:p>
    <w:p>
      <w:r>
        <w:rPr>
          <w:b/>
        </w:rPr>
        <w:t xml:space="preserve">Kysymys 2</w:t>
      </w:r>
    </w:p>
    <w:p>
      <w:r>
        <w:t xml:space="preserve">Kuka oli 1990-luvulta 2010-luvulle vinyylilevyjen pääasiallinen kuluttaja?</w:t>
      </w:r>
    </w:p>
    <w:p>
      <w:r>
        <w:rPr>
          <w:b/>
        </w:rPr>
        <w:t xml:space="preserve">Kysymys 3</w:t>
      </w:r>
    </w:p>
    <w:p>
      <w:r>
        <w:t xml:space="preserve">Kuinka monta äänilevyä myytiin vuonna 2014?</w:t>
      </w:r>
    </w:p>
    <w:p>
      <w:r>
        <w:rPr>
          <w:b/>
        </w:rPr>
        <w:t xml:space="preserve">Kysymys 4</w:t>
      </w:r>
    </w:p>
    <w:p>
      <w:r>
        <w:t xml:space="preserve">Mikä on äänilevyjen harrastajien markkinarako?</w:t>
      </w:r>
    </w:p>
    <w:p>
      <w:r>
        <w:rPr>
          <w:b/>
        </w:rPr>
        <w:t xml:space="preserve">Teksti numero 2</w:t>
      </w:r>
    </w:p>
    <w:p>
      <w:r>
        <w:rPr>
          <w:color w:val="A9A9A9"/>
        </w:rPr>
        <w:t xml:space="preserve">Léon Scottin </w:t>
      </w:r>
      <w:r>
        <w:t xml:space="preserve">vuonna </w:t>
      </w:r>
      <w:r>
        <w:rPr>
          <w:color w:val="DCDCDC"/>
        </w:rPr>
        <w:t xml:space="preserve">1857 </w:t>
      </w:r>
      <w:r>
        <w:t xml:space="preserve">patentoimassa fonautografissa </w:t>
      </w:r>
      <w:r>
        <w:t xml:space="preserve">käytettiin värähtelevää kalvoa ja kynää ääniaaltojen tallentamiseen grafiikkana paperiarkille pelkästään </w:t>
      </w:r>
      <w:r>
        <w:rPr>
          <w:color w:val="2F4F4F"/>
        </w:rPr>
        <w:t xml:space="preserve">visuaalista analyysia </w:t>
      </w:r>
      <w:r>
        <w:t xml:space="preserve">varten, eikä niitä ollut </w:t>
      </w:r>
      <w:r>
        <w:t xml:space="preserve">tarkoitus toistaa</w:t>
      </w:r>
      <w:r>
        <w:t xml:space="preserve">. </w:t>
      </w:r>
      <w:r>
        <w:t xml:space="preserve">Äänitekniikan insinöörit skannasivat nämä jäljet ensimmäisen kerran </w:t>
      </w:r>
      <w:r>
        <w:rPr>
          <w:color w:val="556B2F"/>
        </w:rPr>
        <w:t xml:space="preserve">2000-luvulla </w:t>
      </w:r>
      <w:r>
        <w:t xml:space="preserve">ja muuntivat ne digitaalisesti kuultavaksi ääneksi. Scottin vuonna 1860 tekemät lauluäänet ja puheäänet toistettiin ensimmäisen kerran ääninä vuonna 2008. Äänihaarukan äänen ja jo vuonna </w:t>
      </w:r>
      <w:r>
        <w:rPr>
          <w:color w:val="6B8E23"/>
        </w:rPr>
        <w:t xml:space="preserve">1857</w:t>
      </w:r>
      <w:r>
        <w:t xml:space="preserve"> tallennettujen käsittämättömien pätkien ohella </w:t>
      </w:r>
      <w:r>
        <w:t xml:space="preserve">nämä ovat varhaisimmat tunnetut äänitallenteet.</w:t>
      </w:r>
    </w:p>
    <w:p>
      <w:r>
        <w:rPr>
          <w:b/>
        </w:rPr>
        <w:t xml:space="preserve">Kysymys 0</w:t>
      </w:r>
    </w:p>
    <w:p>
      <w:r>
        <w:t xml:space="preserve">Mikä oli fonautografin alkuperäinen tarkoitus?</w:t>
      </w:r>
    </w:p>
    <w:p>
      <w:r>
        <w:rPr>
          <w:b/>
        </w:rPr>
        <w:t xml:space="preserve">Kysymys 1</w:t>
      </w:r>
    </w:p>
    <w:p>
      <w:r>
        <w:t xml:space="preserve">Minä vuosina fonautogrammit muunnettiin kuultavaksi ääneksi?</w:t>
      </w:r>
    </w:p>
    <w:p>
      <w:r>
        <w:rPr>
          <w:b/>
        </w:rPr>
        <w:t xml:space="preserve">Kysymys 2</w:t>
      </w:r>
    </w:p>
    <w:p>
      <w:r>
        <w:t xml:space="preserve">Minä vuonna olivat varhaisimmat tunnetut äänitallenteet?</w:t>
      </w:r>
    </w:p>
    <w:p>
      <w:r>
        <w:rPr>
          <w:b/>
        </w:rPr>
        <w:t xml:space="preserve">Kysymys 3</w:t>
      </w:r>
    </w:p>
    <w:p>
      <w:r>
        <w:t xml:space="preserve">Kuka patentoi fonautogrammit?</w:t>
      </w:r>
    </w:p>
    <w:p>
      <w:r>
        <w:rPr>
          <w:b/>
        </w:rPr>
        <w:t xml:space="preserve">Kysymys 4</w:t>
      </w:r>
    </w:p>
    <w:p>
      <w:r>
        <w:t xml:space="preserve">Minä vuonna fonautogrammit patentoitiin?</w:t>
      </w:r>
    </w:p>
    <w:p>
      <w:r>
        <w:rPr>
          <w:b/>
        </w:rPr>
        <w:t xml:space="preserve">Teksti numero 3</w:t>
      </w:r>
    </w:p>
    <w:p>
      <w:r>
        <w:t xml:space="preserve">Vuonna </w:t>
      </w:r>
      <w:r>
        <w:rPr>
          <w:color w:val="A9A9A9"/>
        </w:rPr>
        <w:t xml:space="preserve">1877 </w:t>
      </w:r>
      <w:r>
        <w:t xml:space="preserve">Thomas Edison keksi fonografin</w:t>
      </w:r>
      <w:r>
        <w:rPr>
          <w:color w:val="A9A9A9"/>
        </w:rPr>
        <w:t xml:space="preserve">.</w:t>
      </w:r>
      <w:r>
        <w:t xml:space="preserve"> Toisin kuin fonautografi, se pystyi </w:t>
      </w:r>
      <w:r>
        <w:rPr>
          <w:color w:val="DCDCDC"/>
        </w:rPr>
        <w:t xml:space="preserve">sekä tallentamaan että toistamaan ääntä</w:t>
      </w:r>
      <w:r>
        <w:t xml:space="preserve">. Nimien samankaltaisuudesta huolimatta ei ole olemassa asiakirjoja, jotka osoittaisivat, että Edisonin fonografi perustui Scottin fonautografiin. Edison kokeili ensin äänen tallentamista vahakyllästetylle paperinauhalle, ja hänen ajatuksenaan oli luoda "puhelinkopiolaite", joka muistuttaisi hänen työstämäänsä lennätinkopiolaitetta. Vaikka näkyvät tulokset saivat hänet vakuuttuneeksi siitä, että ääni voitiin fyysisesti tallentaa ja toistaa, hänen muistiinpanojensa mukaan hän ei tosiasiassa toistanut ääntä ennen ensimmäistä kokeiluaan, jossa hän käytti useita kuukausia myöhemmin foliota tallennusvälineenä. Alukalvo kiedottiin uritetun metallisylinterin ympärille, ja äänivärähtelevä kynsi painoi alukalvoa, kun sylinteriä pyöritettiin. Äänite voitiin toistaa välittömästi. Scientific Americanin artikkelissa, jossa esiteltiin foliofonografi yleisölle, mainittiin Marey, Rosapelly ja Barlow sekä Scott sellaisten laitteiden kehittäjinä, jotka tallensivat </w:t>
      </w:r>
      <w:r>
        <w:rPr>
          <w:color w:val="2F4F4F"/>
        </w:rPr>
        <w:t xml:space="preserve">ääntä </w:t>
      </w:r>
      <w:r>
        <w:t xml:space="preserve">mutta eivät </w:t>
      </w:r>
      <w:r>
        <w:rPr>
          <w:color w:val="2F4F4F"/>
        </w:rPr>
        <w:t xml:space="preserve">toistaneet sitä</w:t>
      </w:r>
      <w:r>
        <w:t xml:space="preserve">. Edison keksi myös fonografin muunnelmia, joissa käytettiin nauha- ja levyformaatteja. Fonografille kaavailtiin lukuisia sovelluksia, mutta vaikka se oli hetken aikaa muodissa hämmästyttävänä uutuutena julkisissa esityksissä, foliofonografi osoittautui liian karkeaksi, jotta sitä voitiin käyttää käytännössä. Vuosikymmentä myöhemmin Edison kehitti huomattavasti parannetun fonografin, jossa käytettiin onttoa vahasylinteriä foliolevyn sijasta. Tämä osoittautui sekä paremmalta kuulostavaksi että paljon hyödyllisemmäksi ja kestävämmäksi laitteeksi. Vahafonografisylinteri loi </w:t>
      </w:r>
      <w:r>
        <w:rPr>
          <w:color w:val="556B2F"/>
        </w:rPr>
        <w:t xml:space="preserve">1880-luvun </w:t>
      </w:r>
      <w:r>
        <w:t xml:space="preserve">lopulla äänitallennusmarkkinat </w:t>
      </w:r>
      <w:r>
        <w:t xml:space="preserve">ja hallitsi niitä 1900-luvun alkuvuosina</w:t>
      </w:r>
      <w:r>
        <w:rPr>
          <w:color w:val="556B2F"/>
        </w:rPr>
        <w:t xml:space="preserve">.</w:t>
      </w:r>
    </w:p>
    <w:p>
      <w:r>
        <w:rPr>
          <w:b/>
        </w:rPr>
        <w:t xml:space="preserve">Kysymys 0</w:t>
      </w:r>
    </w:p>
    <w:p>
      <w:r>
        <w:t xml:space="preserve">Minä vuonna Thomas Edison keksi fonografin?</w:t>
      </w:r>
    </w:p>
    <w:p>
      <w:r>
        <w:rPr>
          <w:b/>
        </w:rPr>
        <w:t xml:space="preserve">Kysymys 1</w:t>
      </w:r>
    </w:p>
    <w:p>
      <w:r>
        <w:t xml:space="preserve">Miten fonografi erosi fonautografista?</w:t>
      </w:r>
    </w:p>
    <w:p>
      <w:r>
        <w:rPr>
          <w:b/>
        </w:rPr>
        <w:t xml:space="preserve">Kysymys 2</w:t>
      </w:r>
    </w:p>
    <w:p>
      <w:r>
        <w:t xml:space="preserve">Mikä Einsteinin keksinnössä oli ainutlaatuista?</w:t>
      </w:r>
    </w:p>
    <w:p>
      <w:r>
        <w:rPr>
          <w:b/>
        </w:rPr>
        <w:t xml:space="preserve">Kysymys 3</w:t>
      </w:r>
    </w:p>
    <w:p>
      <w:r>
        <w:t xml:space="preserve">Mihin aikaan äänitemarkkinat otettiin käyttöön?</w:t>
      </w:r>
    </w:p>
    <w:p>
      <w:r>
        <w:rPr>
          <w:b/>
        </w:rPr>
        <w:t xml:space="preserve">Teksti numero 4</w:t>
      </w:r>
    </w:p>
    <w:p>
      <w:r>
        <w:t xml:space="preserve">Emile Berliner </w:t>
      </w:r>
      <w:r>
        <w:t xml:space="preserve">kehitti Yhdysvalloissa sivusuunnassa leikatut levytallenteet ja </w:t>
      </w:r>
      <w:r>
        <w:t xml:space="preserve">nimesi järjestelmänsä "</w:t>
      </w:r>
      <w:r>
        <w:rPr>
          <w:color w:val="DCDCDC"/>
        </w:rPr>
        <w:t xml:space="preserve">gramofoniksi" </w:t>
      </w:r>
      <w:r>
        <w:t xml:space="preserve">erottaakseen sen Edisonin vahasylinterin "fonografista" ja Columbian vahasylinterin "grafofonista"</w:t>
      </w:r>
      <w:r>
        <w:rPr>
          <w:color w:val="A9A9A9"/>
        </w:rPr>
        <w:t xml:space="preserve">.</w:t>
      </w:r>
      <w:r>
        <w:t xml:space="preserve"> Berlinerin varhaisimmat levyt, joita markkinoitiin ensimmäisen kerran vuonna 1889, mutta vain Euroopassa, olivat halkaisijaltaan 13 cm (5 tuumaa), ja niitä soitettiin pienellä käsikäyttöisellä koneella. Sekä levyt että kone soveltuivat vain leluiksi tai kuriositeeteiksi, koska äänenlaatu oli heikko. Vuonna 1894 Berliner alkoi markkinoida Yhdysvalloissa Berliner Gramophone -tavaramerkin alla levyjä, joilla oli jonkin verran merkittävämpi viihdearvo, sekä jonkin verran merkittävämpiä gramofoneja niiden soittamiseen. Berlinerin äänilevyjen </w:t>
      </w:r>
      <w:r>
        <w:rPr>
          <w:color w:val="2F4F4F"/>
        </w:rPr>
        <w:t xml:space="preserve">äänenlaatu oli huono verrattuna </w:t>
      </w:r>
      <w:r>
        <w:t xml:space="preserve">vahasylintereihin, mutta hänen tuotantokumppaninsa Eldridge R. Johnson paransi lopulta äänenlaatua. Vuonna 1901 Johnsonin ja Berlinerin erilliset yritykset luopuivat Berlinerin "Gramophone"-tavaramerkistä oikeudellisista syistä ja muodostivat uudelleen Victor Talking Machine Companyn, jonka tuotteet hallitsivat markkinoita vuosikausia. Emile Berliner muutti yrityksensä Montrealiin vuonna 1900. Tehdas, josta tuli </w:t>
      </w:r>
      <w:r>
        <w:rPr>
          <w:color w:val="556B2F"/>
        </w:rPr>
        <w:t xml:space="preserve">RCA Victor, </w:t>
      </w:r>
      <w:r>
        <w:t xml:space="preserve">on edelleen olemassa. </w:t>
      </w:r>
      <w:r>
        <w:rPr>
          <w:color w:val="6B8E23"/>
        </w:rPr>
        <w:t xml:space="preserve">Montrealissa on </w:t>
      </w:r>
      <w:r>
        <w:t xml:space="preserve">Berlinerille </w:t>
      </w:r>
      <w:r>
        <w:t xml:space="preserve">omistettu museo</w:t>
      </w:r>
      <w:r>
        <w:rPr>
          <w:color w:val="6B8E23"/>
        </w:rPr>
        <w:t xml:space="preserve">.</w:t>
      </w:r>
    </w:p>
    <w:p>
      <w:r>
        <w:rPr>
          <w:b/>
        </w:rPr>
        <w:t xml:space="preserve">Kysymys 0</w:t>
      </w:r>
    </w:p>
    <w:p>
      <w:r>
        <w:t xml:space="preserve">Mikä on sivuleikkauslevyjen nimi?</w:t>
      </w:r>
    </w:p>
    <w:p>
      <w:r>
        <w:rPr>
          <w:b/>
        </w:rPr>
        <w:t xml:space="preserve">Kysymys 1</w:t>
      </w:r>
    </w:p>
    <w:p>
      <w:r>
        <w:t xml:space="preserve">Mikä oli ongelma, joka löytyi Berliinin tietueista alun perin? </w:t>
      </w:r>
    </w:p>
    <w:p>
      <w:r>
        <w:rPr>
          <w:b/>
        </w:rPr>
        <w:t xml:space="preserve">Kysymys 2</w:t>
      </w:r>
    </w:p>
    <w:p>
      <w:r>
        <w:t xml:space="preserve">Missä kehitettiin sivuleikkauslevyt?</w:t>
      </w:r>
    </w:p>
    <w:p>
      <w:r>
        <w:rPr>
          <w:b/>
        </w:rPr>
        <w:t xml:space="preserve">Kysymys 3</w:t>
      </w:r>
    </w:p>
    <w:p>
      <w:r>
        <w:t xml:space="preserve">Millä nimellä Victor Talking Machine tunnetaan nykyään?</w:t>
      </w:r>
    </w:p>
    <w:p>
      <w:r>
        <w:rPr>
          <w:b/>
        </w:rPr>
        <w:t xml:space="preserve">Kysymys 4</w:t>
      </w:r>
    </w:p>
    <w:p>
      <w:r>
        <w:t xml:space="preserve">Missä sijaitsee Berlinerille omistettu museo?</w:t>
      </w:r>
    </w:p>
    <w:p>
      <w:r>
        <w:rPr>
          <w:b/>
        </w:rPr>
        <w:t xml:space="preserve">Teksti numero 5</w:t>
      </w:r>
    </w:p>
    <w:p>
      <w:r>
        <w:t xml:space="preserve">Vuonna 1901 esiteltiin 10 tuuman levyjä ja vuonna 1903 12 tuuman levyjä. Näiden levyjen soittoaika oli yli kolme ja neljä minuuttia, kun taas nykyaikaisten sylinterien soittoaika oli vain noin kaksi minuuttia. Edison yritti torjua levyjen etumatkaa ja toi vuonna </w:t>
      </w:r>
      <w:r>
        <w:t xml:space="preserve">1909 </w:t>
      </w:r>
      <w:r>
        <w:t xml:space="preserve">markkinoille </w:t>
      </w:r>
      <w:r>
        <w:rPr>
          <w:color w:val="A9A9A9"/>
        </w:rPr>
        <w:t xml:space="preserve">Amberol-sylinterin, </w:t>
      </w:r>
      <w:r>
        <w:t xml:space="preserve">jonka soittoaika oli enintään 4½ minuuttia (160 kierrosta minuutissa). Sen sijaan markkinoille tulivat Blue Amberol Records -levyt, joiden soittopinta oli valmistettu </w:t>
      </w:r>
      <w:r>
        <w:rPr>
          <w:color w:val="DCDCDC"/>
        </w:rPr>
        <w:t xml:space="preserve">selluloidista </w:t>
      </w:r>
      <w:r>
        <w:t xml:space="preserve">eli muovista, joka oli paljon vähemmän hauras. Näistä parannuksista huolimatta levyt voittivat 1910-luvulla ratkaisevasti tämän varhaisen formaattisodan, vaikka Edison jatkoi uusien </w:t>
      </w:r>
      <w:r>
        <w:rPr>
          <w:color w:val="2F4F4F"/>
        </w:rPr>
        <w:t xml:space="preserve">Blue Amberol -levysylinterien </w:t>
      </w:r>
      <w:r>
        <w:t xml:space="preserve">valmistusta </w:t>
      </w:r>
      <w:r>
        <w:t xml:space="preserve">yhä pienenevälle asiakaskunnalle vuoden 1929 loppuun asti. Vuoteen </w:t>
      </w:r>
      <w:r>
        <w:rPr>
          <w:color w:val="556B2F"/>
        </w:rPr>
        <w:t xml:space="preserve">1919 </w:t>
      </w:r>
      <w:r>
        <w:t xml:space="preserve">mennessä </w:t>
      </w:r>
      <w:r>
        <w:t xml:space="preserve">sivuttaisleikattujen levyjen valmistuksen peruspatentit olivat rauennut, mikä avasi lukemattomille yrityksille mahdollisuuden valmistaa levyjä. </w:t>
      </w:r>
      <w:r>
        <w:t xml:space="preserve">Analogiset levyt hallitsivat kodin viihdemarkkinoita, kunnes </w:t>
      </w:r>
      <w:r>
        <w:rPr>
          <w:color w:val="6B8E23"/>
        </w:rPr>
        <w:t xml:space="preserve">digitaalinen CD-levy </w:t>
      </w:r>
      <w:r>
        <w:t xml:space="preserve">syrjäytti ne </w:t>
      </w:r>
      <w:r>
        <w:t xml:space="preserve">1980-luvun lopulla (ja sen syrjäyttivät digitaaliset äänitallenteet, joita levitettiin verkkomusiikkikauppojen ja Internetin tiedostojen jakamisen kautta).</w:t>
      </w:r>
    </w:p>
    <w:p>
      <w:r>
        <w:rPr>
          <w:b/>
        </w:rPr>
        <w:t xml:space="preserve">Kysymys 0</w:t>
      </w:r>
    </w:p>
    <w:p>
      <w:r>
        <w:t xml:space="preserve">Mikä oli Edisonin vuonna 1909 esittelemän levyn nimi?</w:t>
      </w:r>
    </w:p>
    <w:p>
      <w:r>
        <w:rPr>
          <w:b/>
        </w:rPr>
        <w:t xml:space="preserve">Kysymys 1</w:t>
      </w:r>
    </w:p>
    <w:p>
      <w:r>
        <w:t xml:space="preserve">Minä vuonna sivuttaisleikattujen levyjen patentti päättyi?</w:t>
      </w:r>
    </w:p>
    <w:p>
      <w:r>
        <w:rPr>
          <w:b/>
        </w:rPr>
        <w:t xml:space="preserve">Kysymys 2</w:t>
      </w:r>
    </w:p>
    <w:p>
      <w:r>
        <w:t xml:space="preserve">Mikä formaatti hallitsi markkinoita 1980-luvun lopulla?</w:t>
      </w:r>
    </w:p>
    <w:p>
      <w:r>
        <w:rPr>
          <w:b/>
        </w:rPr>
        <w:t xml:space="preserve">Kysymys 3</w:t>
      </w:r>
    </w:p>
    <w:p>
      <w:r>
        <w:t xml:space="preserve">Mikä levyformaatti oli vähiten hauras ennen vuotta 1919?</w:t>
      </w:r>
    </w:p>
    <w:p>
      <w:r>
        <w:rPr>
          <w:b/>
        </w:rPr>
        <w:t xml:space="preserve">Kysymys 4</w:t>
      </w:r>
    </w:p>
    <w:p>
      <w:r>
        <w:t xml:space="preserve">Mistä sinisten amerbol-sylinterikiekkojen pelipinta oli tehty?</w:t>
      </w:r>
    </w:p>
    <w:p>
      <w:r>
        <w:rPr>
          <w:b/>
        </w:rPr>
        <w:t xml:space="preserve">Teksti numero 6</w:t>
      </w:r>
    </w:p>
    <w:p>
      <w:r>
        <w:t xml:space="preserve">Varhaiset äänitteet tehtiin täysin akustisesti, ääni kerättiin torveen ja johdettiin kalvoon, joka värisytti leikkuuterää. </w:t>
      </w:r>
      <w:r>
        <w:rPr>
          <w:color w:val="A9A9A9"/>
        </w:rPr>
        <w:t xml:space="preserve">Herkkyys ja taajuusalue olivat heikkoja, </w:t>
      </w:r>
      <w:r>
        <w:t xml:space="preserve">ja taajuusvaste oli </w:t>
      </w:r>
      <w:r>
        <w:rPr>
          <w:color w:val="DCDCDC"/>
        </w:rPr>
        <w:t xml:space="preserve">hyvin epäsäännöllinen</w:t>
      </w:r>
      <w:r>
        <w:t xml:space="preserve">, mikä antoi akustisille äänitteille välittömästi tunnistettavan soinnillisen laadun</w:t>
      </w:r>
      <w:r>
        <w:rPr>
          <w:color w:val="A9A9A9"/>
        </w:rPr>
        <w:t xml:space="preserve">.</w:t>
      </w:r>
      <w:r>
        <w:t xml:space="preserve"> Laulajan oli käytännössä painettava </w:t>
      </w:r>
      <w:r>
        <w:rPr>
          <w:color w:val="2F4F4F"/>
        </w:rPr>
        <w:t xml:space="preserve">kasvonsa äänitystorveen</w:t>
      </w:r>
      <w:r>
        <w:t xml:space="preserve">. </w:t>
      </w:r>
      <w:r>
        <w:rPr>
          <w:color w:val="556B2F"/>
        </w:rPr>
        <w:t xml:space="preserve">Orkesterisoittimet, </w:t>
      </w:r>
      <w:r>
        <w:t xml:space="preserve">kuten sellot ja kontrabassot, tuplattiin (tai korvattiin) usein äänekkäämmillä puhallinsoittimilla, kuten tuuboilla. Orkesterikokoonpanojen tavalliset viulut korvattiin yleisesti </w:t>
      </w:r>
      <w:r>
        <w:rPr>
          <w:color w:val="6B8E23"/>
        </w:rPr>
        <w:t xml:space="preserve">Stroh-viuluilla, </w:t>
      </w:r>
      <w:r>
        <w:t xml:space="preserve">joista tuli suosittuja äänitysstudioissa.</w:t>
      </w:r>
    </w:p>
    <w:p>
      <w:r>
        <w:rPr>
          <w:b/>
        </w:rPr>
        <w:t xml:space="preserve">Kysymys 0</w:t>
      </w:r>
    </w:p>
    <w:p>
      <w:r>
        <w:t xml:space="preserve">Mitkä olivat kaksi haittapuolia varhaisissa tallenteissa?</w:t>
      </w:r>
    </w:p>
    <w:p>
      <w:r>
        <w:rPr>
          <w:b/>
        </w:rPr>
        <w:t xml:space="preserve">Kysymys 1</w:t>
      </w:r>
    </w:p>
    <w:p>
      <w:r>
        <w:t xml:space="preserve">Miten voisi tehdä varhaisiin äänitteisiin?</w:t>
      </w:r>
    </w:p>
    <w:p>
      <w:r>
        <w:rPr>
          <w:b/>
        </w:rPr>
        <w:t xml:space="preserve">Kysymys 2</w:t>
      </w:r>
    </w:p>
    <w:p>
      <w:r>
        <w:t xml:space="preserve">Minkälaiset viulut sopivat parhaiten varhaisiin äänitteisiin?</w:t>
      </w:r>
    </w:p>
    <w:p>
      <w:r>
        <w:rPr>
          <w:b/>
        </w:rPr>
        <w:t xml:space="preserve">Kysymys 3</w:t>
      </w:r>
    </w:p>
    <w:p>
      <w:r>
        <w:t xml:space="preserve">Mitkä instrumentit eivät tallentuneet hyvin?</w:t>
      </w:r>
    </w:p>
    <w:p>
      <w:r>
        <w:rPr>
          <w:b/>
        </w:rPr>
        <w:t xml:space="preserve">Kysymys 4</w:t>
      </w:r>
    </w:p>
    <w:p>
      <w:r>
        <w:t xml:space="preserve">Millainen oli taajuusvaste varhaisissa tallenteissa?</w:t>
      </w:r>
    </w:p>
    <w:p>
      <w:r>
        <w:rPr>
          <w:b/>
        </w:rPr>
        <w:t xml:space="preserve">Teksti numero 7</w:t>
      </w:r>
    </w:p>
    <w:p>
      <w:r>
        <w:t xml:space="preserve">Toisin kuin yleisesti uskotaan, </w:t>
      </w:r>
      <w:r>
        <w:rPr>
          <w:color w:val="A9A9A9"/>
        </w:rPr>
        <w:t xml:space="preserve">rumpuja voitiin käyttää </w:t>
      </w:r>
      <w:r>
        <w:t xml:space="preserve">ja kuulla </w:t>
      </w:r>
      <w:r>
        <w:rPr>
          <w:color w:val="A9A9A9"/>
        </w:rPr>
        <w:t xml:space="preserve">tehokkaasti </w:t>
      </w:r>
      <w:r>
        <w:t xml:space="preserve">jopa varhaisimmissa jazz- ja sotilassoittokuntien äänitteissä, </w:t>
      </w:r>
      <w:r>
        <w:t xml:space="preserve">jos ne oli sijoitettu oikein ja niihin oli varauduttu. </w:t>
      </w:r>
      <w:r>
        <w:t xml:space="preserve">Äänekkäimmät soittimet, kuten rummut ja trumpetit, sijoitettiin </w:t>
      </w:r>
      <w:r>
        <w:rPr>
          <w:color w:val="DCDCDC"/>
        </w:rPr>
        <w:t xml:space="preserve">kauimmaksi </w:t>
      </w:r>
      <w:r>
        <w:rPr>
          <w:color w:val="2F4F4F"/>
        </w:rPr>
        <w:t xml:space="preserve">keruutorvesta</w:t>
      </w:r>
      <w:r>
        <w:t xml:space="preserve">. Lillian Hardin Armstrong, joka kuului King Oliver's Creole Jazz Band -yhtyeeseen, joka levytti Gennett Recordsilla vuonna 1923, muisteli, että aluksi Oliver ja hänen nuori kakkostrumpetistinsa Louis Armstrong seisoivat vierekkäin, eikä Oliverin torvea kuulunut. "</w:t>
      </w:r>
      <w:r>
        <w:t xml:space="preserve">He laittoivat Louisin noin </w:t>
      </w:r>
      <w:r>
        <w:rPr>
          <w:color w:val="556B2F"/>
        </w:rPr>
        <w:t xml:space="preserve">15 metrin </w:t>
      </w:r>
      <w:r>
        <w:t xml:space="preserve">päähän nurkkaan, ja hän näytti surulliselta.</w:t>
      </w:r>
      <w:r>
        <w:t xml:space="preserve">" </w:t>
      </w:r>
      <w:r>
        <w:t xml:space="preserve">Instrumenttiosuuksien häivyttämiseksi sisään ja ulos äänityksen aikana jotkut esiintyjät asetettiin </w:t>
      </w:r>
      <w:r>
        <w:rPr>
          <w:color w:val="6B8E23"/>
        </w:rPr>
        <w:t xml:space="preserve">siirrettävälle alustalle</w:t>
      </w:r>
      <w:r>
        <w:t xml:space="preserve">, jolla esiintyjä(t) voitiin vetää lähemmäs tai kauemmas tarpeen mukaan[viitattu ].[viitattu ]</w:t>
      </w:r>
      <w:r>
        <w:rPr>
          <w:color w:val="6B8E23"/>
        </w:rPr>
        <w:t xml:space="preserve">.</w:t>
      </w:r>
    </w:p>
    <w:p>
      <w:r>
        <w:rPr>
          <w:b/>
        </w:rPr>
        <w:t xml:space="preserve">Kysymys 0</w:t>
      </w:r>
    </w:p>
    <w:p>
      <w:r>
        <w:t xml:space="preserve">Mitä työkalua käytettiin äänenlaadun parantamiseen varhaisissa äänityksissä erikoistehosteita varten?</w:t>
      </w:r>
    </w:p>
    <w:p>
      <w:r>
        <w:rPr>
          <w:b/>
        </w:rPr>
        <w:t xml:space="preserve">Kysymys 1</w:t>
      </w:r>
    </w:p>
    <w:p>
      <w:r>
        <w:t xml:space="preserve">Mihin äänekkäät soittimet oli paras sijoittaa hyvän äänenlaadun saavuttamiseksi?</w:t>
      </w:r>
    </w:p>
    <w:p>
      <w:r>
        <w:rPr>
          <w:b/>
        </w:rPr>
        <w:t xml:space="preserve">Kysymys 2</w:t>
      </w:r>
    </w:p>
    <w:p>
      <w:r>
        <w:t xml:space="preserve">Kuinka kaukana trumpetistin on tiedetty seisovan?</w:t>
      </w:r>
    </w:p>
    <w:p>
      <w:r>
        <w:rPr>
          <w:b/>
        </w:rPr>
        <w:t xml:space="preserve">Kysymys 3</w:t>
      </w:r>
    </w:p>
    <w:p>
      <w:r>
        <w:t xml:space="preserve">Kuuluivatko rummut varhaisissa jazz-äänitteissä?</w:t>
      </w:r>
    </w:p>
    <w:p>
      <w:r>
        <w:rPr>
          <w:b/>
        </w:rPr>
        <w:t xml:space="preserve">Kysymys 4</w:t>
      </w:r>
    </w:p>
    <w:p>
      <w:r>
        <w:t xml:space="preserve">Mikä oli sen esineen nimi, jolla äänet tallennettiin?</w:t>
      </w:r>
    </w:p>
    <w:p>
      <w:r>
        <w:rPr>
          <w:b/>
        </w:rPr>
        <w:t xml:space="preserve">Teksti numero 8</w:t>
      </w:r>
    </w:p>
    <w:p>
      <w:r>
        <w:t xml:space="preserve">1920-luvun alkupuoliskolla Western Electricin insinöörit sekä Orlando Marshin kaltaiset itsenäiset keksijät kehittivät tekniikkaa, jonka avulla ääni voitiin tallentaa </w:t>
      </w:r>
      <w:r>
        <w:rPr>
          <w:color w:val="A9A9A9"/>
        </w:rPr>
        <w:t xml:space="preserve">mikrofonilla</w:t>
      </w:r>
      <w:r>
        <w:t xml:space="preserve">, vahvistaa sitä </w:t>
      </w:r>
      <w:r>
        <w:rPr>
          <w:color w:val="DCDCDC"/>
        </w:rPr>
        <w:t xml:space="preserve">tyhjiöputkilla </w:t>
      </w:r>
      <w:r>
        <w:t xml:space="preserve">ja käyttää vahvistettua signaalia sähkömagneettisen äänityspään ohjaamiseen. </w:t>
      </w:r>
      <w:r>
        <w:rPr>
          <w:color w:val="2F4F4F"/>
        </w:rPr>
        <w:t xml:space="preserve">Western </w:t>
      </w:r>
      <w:r>
        <w:t xml:space="preserve">Electricin innovaatiot johtivat huomattavasti laajempaan ja tasaisempaan taajuusvasteeseen, mikä loi huomattavasti </w:t>
      </w:r>
      <w:r>
        <w:rPr>
          <w:color w:val="556B2F"/>
        </w:rPr>
        <w:t xml:space="preserve">täyteläisemmän, selkeämmän ja luonnollisemman kuuloisen </w:t>
      </w:r>
      <w:r>
        <w:t xml:space="preserve">äänitteen. Nyt voitiin tallentaa kaukaisia tai vähemmän voimakkaita ääniä, joita ei ollut mahdollista tallentaa vanhoilla menetelmillä. Äänenvoimakkuutta rajoittivat nyt vain levyn uraväli ja käytettävän toistolaitteen rajoitukset. Victor ja Columbia lisensoivat uuden sähköisen järjestelmän Western Electriciltä ja alkoivat julkaista sähköisesti äänitettyjä levyjä vuonna </w:t>
      </w:r>
      <w:r>
        <w:rPr>
          <w:color w:val="6B8E23"/>
        </w:rPr>
        <w:t xml:space="preserve">1925</w:t>
      </w:r>
      <w:r>
        <w:t xml:space="preserve">. Ensimmäinen klassisen musiikin äänite oli Chopinin impromptus ja Schubertin Litanei, jotka Alfred Cortot levytti Victorille.</w:t>
      </w:r>
    </w:p>
    <w:p>
      <w:r>
        <w:rPr>
          <w:b/>
        </w:rPr>
        <w:t xml:space="preserve">Kysymys 0</w:t>
      </w:r>
    </w:p>
    <w:p>
      <w:r>
        <w:t xml:space="preserve">Mikä oli varhainen äänten vahvistamiseen käytetty laite?</w:t>
      </w:r>
    </w:p>
    <w:p>
      <w:r>
        <w:rPr>
          <w:b/>
        </w:rPr>
        <w:t xml:space="preserve">Kysymys 1</w:t>
      </w:r>
    </w:p>
    <w:p>
      <w:r>
        <w:t xml:space="preserve">Mikä yritys oli elintärkeä laadukkaan äänitallenteiden kehityksessä?</w:t>
      </w:r>
    </w:p>
    <w:p>
      <w:r>
        <w:rPr>
          <w:b/>
        </w:rPr>
        <w:t xml:space="preserve">Kysymys 2</w:t>
      </w:r>
    </w:p>
    <w:p>
      <w:r>
        <w:t xml:space="preserve">Kuinka aikaisin sähköisesti äänitettyjä levyjä alettiin myydä?</w:t>
      </w:r>
    </w:p>
    <w:p>
      <w:r>
        <w:rPr>
          <w:b/>
        </w:rPr>
        <w:t xml:space="preserve">Kysymys 3</w:t>
      </w:r>
    </w:p>
    <w:p>
      <w:r>
        <w:t xml:space="preserve">Mikä oli uutta Western Electricsin tavassa tallentaa ääntä?</w:t>
      </w:r>
    </w:p>
    <w:p>
      <w:r>
        <w:rPr>
          <w:b/>
        </w:rPr>
        <w:t xml:space="preserve">Kysymys 4</w:t>
      </w:r>
    </w:p>
    <w:p>
      <w:r>
        <w:t xml:space="preserve">Miten Western Electricin tuottamia ääniä voisi kuvata?</w:t>
      </w:r>
    </w:p>
    <w:p>
      <w:r>
        <w:rPr>
          <w:b/>
        </w:rPr>
        <w:t xml:space="preserve">Teksti numero 9</w:t>
      </w:r>
    </w:p>
    <w:p>
      <w:r>
        <w:t xml:space="preserve">Sähköinen tallennus edelsi sähköistä kotituotantoa </w:t>
      </w:r>
      <w:r>
        <w:t xml:space="preserve">uuden järjestelmän </w:t>
      </w:r>
      <w:r>
        <w:rPr>
          <w:color w:val="A9A9A9"/>
        </w:rPr>
        <w:t xml:space="preserve">korkeiden alkukustannusten vuoksi. </w:t>
      </w:r>
      <w:r>
        <w:t xml:space="preserve">Vuonna </w:t>
      </w:r>
      <w:r>
        <w:rPr>
          <w:color w:val="DCDCDC"/>
        </w:rPr>
        <w:t xml:space="preserve">1925 </w:t>
      </w:r>
      <w:r>
        <w:t xml:space="preserve">Victor-yhtiö esitteli Victor Orthophonic Victrolan, akustisen levysoittimen, joka oli suunniteltu erityisesti sähköisesti äänitettyjen levyjen toistamiseen, osana mallistoa, johon kuului myös sähköisesti toistavia Electrolas-levyjä. Akustisten Orthophonien hinnat vaihtelivat </w:t>
      </w:r>
      <w:r>
        <w:rPr>
          <w:color w:val="2F4F4F"/>
        </w:rPr>
        <w:t xml:space="preserve">95 ja 300 dollarin välillä</w:t>
      </w:r>
      <w:r>
        <w:t xml:space="preserve">, </w:t>
      </w:r>
      <w:r>
        <w:rPr>
          <w:color w:val="556B2F"/>
        </w:rPr>
        <w:t xml:space="preserve">kaapista riippuen</w:t>
      </w:r>
      <w:r>
        <w:t xml:space="preserve">; vertailun vuoksi halvin Electrola maksoi 650 dollaria, mikä vastasi uuden Ford-auton hintaa aikana, jolloin toimistotyöntekijän palkka oli noin </w:t>
      </w:r>
      <w:r>
        <w:rPr>
          <w:color w:val="6B8E23"/>
        </w:rPr>
        <w:t xml:space="preserve">20 dollaria </w:t>
      </w:r>
      <w:r>
        <w:t xml:space="preserve">viikossa.</w:t>
      </w:r>
    </w:p>
    <w:p>
      <w:r>
        <w:rPr>
          <w:b/>
        </w:rPr>
        <w:t xml:space="preserve">Kysymys 0</w:t>
      </w:r>
    </w:p>
    <w:p>
      <w:r>
        <w:t xml:space="preserve">Mikä oli varhaisten kotitallennusjärjestelmien haittapuoli?</w:t>
      </w:r>
    </w:p>
    <w:p>
      <w:r>
        <w:rPr>
          <w:b/>
        </w:rPr>
        <w:t xml:space="preserve">Kysymys 1</w:t>
      </w:r>
    </w:p>
    <w:p>
      <w:r>
        <w:t xml:space="preserve">Mikä oli varhaisimpien tallennuslaitteiden alkuperäinen hintaluokka?</w:t>
      </w:r>
    </w:p>
    <w:p>
      <w:r>
        <w:rPr>
          <w:b/>
        </w:rPr>
        <w:t xml:space="preserve">Kysymys 2</w:t>
      </w:r>
    </w:p>
    <w:p>
      <w:r>
        <w:t xml:space="preserve">Minä vuonna Victor Orthophonic Victrola julkaistiin?</w:t>
      </w:r>
    </w:p>
    <w:p>
      <w:r>
        <w:rPr>
          <w:b/>
        </w:rPr>
        <w:t xml:space="preserve">Kysymys 3</w:t>
      </w:r>
    </w:p>
    <w:p>
      <w:r>
        <w:t xml:space="preserve">Mikä oli tyypillinen työläisen viikkopalkka vuonna 1925?</w:t>
      </w:r>
    </w:p>
    <w:p>
      <w:r>
        <w:rPr>
          <w:b/>
        </w:rPr>
        <w:t xml:space="preserve">Kysymys 4</w:t>
      </w:r>
    </w:p>
    <w:p>
      <w:r>
        <w:t xml:space="preserve">Mitkä vaihtoehdot vaikuttivat Victor Orthophonic Victorlan hintaan?</w:t>
      </w:r>
    </w:p>
    <w:p>
      <w:r>
        <w:rPr>
          <w:b/>
        </w:rPr>
        <w:t xml:space="preserve">Teksti numero 10</w:t>
      </w:r>
    </w:p>
    <w:p>
      <w:r>
        <w:t xml:space="preserve">Varhaisimmat levyt (1889-1894) valmistettiin eri materiaaleista, kuten </w:t>
      </w:r>
      <w:r>
        <w:rPr>
          <w:color w:val="A9A9A9"/>
        </w:rPr>
        <w:t xml:space="preserve">kovakumista</w:t>
      </w:r>
      <w:r>
        <w:t xml:space="preserve">. </w:t>
      </w:r>
      <w:r>
        <w:t xml:space="preserve">Noin vuonna 1895 </w:t>
      </w:r>
      <w:r>
        <w:t xml:space="preserve">otettiin käyttöön </w:t>
      </w:r>
      <w:r>
        <w:rPr>
          <w:color w:val="DCDCDC"/>
        </w:rPr>
        <w:t xml:space="preserve">sellakkapohjainen seos, josta </w:t>
      </w:r>
      <w:r>
        <w:t xml:space="preserve">tuli standardi</w:t>
      </w:r>
      <w:r>
        <w:t xml:space="preserve">.</w:t>
      </w:r>
      <w:r>
        <w:t xml:space="preserve"> Tämän seoksen tarkat kaavat vaihtelivat valmistajakohtaisesti ja ajan myötä, mutta se koostui yleensä noin kolmasosasta sellakkaa ja noin kahdesta kolmasosasta mineraalista täyteainetta, joka tarkoitti hienoksi jauhettua kiveä, yleensä liuskekiveä ja kalkkikiveä, johon lisättiin puuvillakuituja vetolujuuden lisäämiseksi, </w:t>
      </w:r>
      <w:r>
        <w:t xml:space="preserve">hiilenmustaa värin aikaansaamiseksi (ilman tätä se oli yleensä "likaisen" harmaa tai ruskea, mitä useimmat levy-yhtiöt pitivät epämiellyttävänä) ja hyvin pientä määrää </w:t>
      </w:r>
      <w:r>
        <w:rPr>
          <w:color w:val="556B2F"/>
        </w:rPr>
        <w:t xml:space="preserve">voiteluaineita </w:t>
      </w:r>
      <w:r>
        <w:t xml:space="preserve">helpottamaan muotin irtoamista valmistuksen aikana. Jotkin valmistajat, erityisesti </w:t>
      </w:r>
      <w:r>
        <w:rPr>
          <w:color w:val="6B8E23"/>
        </w:rPr>
        <w:t xml:space="preserve">Columbia Records</w:t>
      </w:r>
      <w:r>
        <w:t xml:space="preserve">, käyttivät laminointirakennetta, jonka ydinlevy oli karkeampaa materiaalia tai kuitua. Sellakkilevyjen tuotanto jatkui 78 rpm -formaatin loppuun asti (eli 1950-luvun lopulle useimmissa kehittyneissä maissa, mutta joissakin muissa maissa pitkälle 1960-luvulle), mutta sen taantumavuosina käytettiin yhä vähemmän kuluttavia koostumuksia, ja hyvin myöhäisten, todella uudenveroisten levyjen melutaso voi olla yhtä alhainen kuin vinyylin.</w:t>
      </w:r>
    </w:p>
    <w:p>
      <w:r>
        <w:rPr>
          <w:b/>
        </w:rPr>
        <w:t xml:space="preserve">Kysymys 0</w:t>
      </w:r>
    </w:p>
    <w:p>
      <w:r>
        <w:t xml:space="preserve">Mistä materiaaleista levyjä valmistettiin vuosina 1889-1894?</w:t>
      </w:r>
    </w:p>
    <w:p>
      <w:r>
        <w:rPr>
          <w:b/>
        </w:rPr>
        <w:t xml:space="preserve">Kysymys 1</w:t>
      </w:r>
    </w:p>
    <w:p>
      <w:r>
        <w:t xml:space="preserve">Mikä oli levyjen vakiomateriaali noin vuonna 1895?</w:t>
      </w:r>
    </w:p>
    <w:p>
      <w:r>
        <w:rPr>
          <w:b/>
        </w:rPr>
        <w:t xml:space="preserve">Kysymys 2</w:t>
      </w:r>
    </w:p>
    <w:p>
      <w:r>
        <w:t xml:space="preserve">Mikä yritys tunnettiin levyjen laminaattirakentamisesta?</w:t>
      </w:r>
    </w:p>
    <w:p>
      <w:r>
        <w:rPr>
          <w:b/>
        </w:rPr>
        <w:t xml:space="preserve">Kysymys 3</w:t>
      </w:r>
    </w:p>
    <w:p>
      <w:r>
        <w:t xml:space="preserve">Mistä materiaalista vinyylilevyt saavat tunnetun mustan värinsä?</w:t>
      </w:r>
    </w:p>
    <w:p>
      <w:r>
        <w:rPr>
          <w:b/>
        </w:rPr>
        <w:t xml:space="preserve">Kysymys 4</w:t>
      </w:r>
    </w:p>
    <w:p>
      <w:r>
        <w:t xml:space="preserve">Mitä materiaalia käytetään vinyylilevyjen irrottamiseen muotista?</w:t>
      </w:r>
    </w:p>
    <w:p>
      <w:r>
        <w:rPr>
          <w:b/>
        </w:rPr>
        <w:t xml:space="preserve">Teksti numero 11</w:t>
      </w:r>
    </w:p>
    <w:p>
      <w:r>
        <w:t xml:space="preserve">Useat valmistajat toivat 78 rpm:n aikakaudella eri aikoina markkinoille epätavallisista materiaaleista valmistettuja joustavia tai niin sanottuja "särkymättömiä" levyjä. Yhdistyneessä kuningaskunnassa valmistettiin vuodesta 1904 alkaen muutaman vuoden ajan Nicole-levyjä, jotka oli valmistettu selluloidista tai vastaavasta aineesta, joka oli päällystetty pahviydinlevylle, mutta ne kärsivät poikkeuksellisen suuresta </w:t>
      </w:r>
      <w:r>
        <w:rPr>
          <w:color w:val="A9A9A9"/>
        </w:rPr>
        <w:t xml:space="preserve">pintakohinasta</w:t>
      </w:r>
      <w:r>
        <w:t xml:space="preserve">. Yhdysvalloissa Columbia Records toi vuonna 1907 markkinoille joustavat, kuitupäällysteiset "Marconi Velvet Tone Record" -painokset, mutta niiden suhteellisen äänettömän pinnan edut ja pitkäikäisyys riippuivat erityisten kullattujen Marconi-neulojen tunnollisesta käytöstä, eikä tuotteesta tullut menestystä. Ohuet, joustavat muovilevyt, kuten saksalainen Phonycord ja brittiläiset Filmophone- ja Goodson-levyt, ilmestyivät noin vuonna 1930, mutta nekään eivät kestäneet pitkään. Samoin lyhytaikaisia olivat ranskalaiset Pathé Cellodiscs -levyt, jotka oli valmistettu hyvin ohuesta mustasta muovista, joka muistuttaa hämmästyttävän paljon vuosien 1965-1985 aikakauden vinyylilevyjen "äänilevy"-lehtiliitteitä. Yhdysvalloissa Hit of the Week -levyt, jotka oli valmistettu </w:t>
      </w:r>
      <w:r>
        <w:rPr>
          <w:color w:val="DCDCDC"/>
        </w:rPr>
        <w:t xml:space="preserve">Durium-nimisestä</w:t>
      </w:r>
      <w:r>
        <w:t xml:space="preserve"> patentoidusta läpikuultavasta muovista, joka </w:t>
      </w:r>
      <w:r>
        <w:t xml:space="preserve">oli päällystetty raskaalla ruskealla paperipohjalla, otettiin käyttöön vuoden 1930 alussa. Uusi numero ilmestyi joka viikko, ja niitä myytiin lehtikioskeissa kuin viikkolehtiä. Vaikka levyt olivat aluksi edullisia ja kaupallisesti menestyksekkäitä, ne joutuivat pian </w:t>
      </w:r>
      <w:r>
        <w:rPr>
          <w:color w:val="2F4F4F"/>
        </w:rPr>
        <w:t xml:space="preserve">suuren laman </w:t>
      </w:r>
      <w:r>
        <w:t xml:space="preserve">uhreiksi</w:t>
      </w:r>
      <w:r>
        <w:t xml:space="preserve">, ja tuotanto Yhdysvalloissa loppui vuonna </w:t>
      </w:r>
      <w:r>
        <w:rPr>
          <w:color w:val="556B2F"/>
        </w:rPr>
        <w:t xml:space="preserve">1932</w:t>
      </w:r>
      <w:r>
        <w:t xml:space="preserve">. Vastaavia Durium-levyjä valmistettiin jonkin verran myöhemmin Yhdistyneessä kuningaskunnassa ja muualla, ja vielä vuonna 1950 Italiassa, jossa nimi "Durium" säilyi pitkälle LP-levyjen aikakauteen tavallisten vinyylilevyjen tavaramerkkinä. Kaikista näistä innovaatioyrityksistä huolimatta </w:t>
      </w:r>
      <w:r>
        <w:rPr>
          <w:color w:val="6B8E23"/>
        </w:rPr>
        <w:t xml:space="preserve">sellakkayhdisteitä käytettiin </w:t>
      </w:r>
      <w:r>
        <w:t xml:space="preserve">edelleen valtaosassa kaupallisia 78 rpm-levyjä koko formaatin elinkaaren ajan.</w:t>
      </w:r>
    </w:p>
    <w:p>
      <w:r>
        <w:rPr>
          <w:b/>
        </w:rPr>
        <w:t xml:space="preserve">Kysymys 0</w:t>
      </w:r>
    </w:p>
    <w:p>
      <w:r>
        <w:t xml:space="preserve">Mikä oli Durium Recordsin menestyksen merkittävä kaato?</w:t>
      </w:r>
    </w:p>
    <w:p>
      <w:r>
        <w:rPr>
          <w:b/>
        </w:rPr>
        <w:t xml:space="preserve">Kysymys 1</w:t>
      </w:r>
    </w:p>
    <w:p>
      <w:r>
        <w:t xml:space="preserve">Minä vuonna Durium-levyjä ei enää julkaistu Yhdysvalloissa?</w:t>
      </w:r>
    </w:p>
    <w:p>
      <w:r>
        <w:rPr>
          <w:b/>
        </w:rPr>
        <w:t xml:space="preserve">Kysymys 2</w:t>
      </w:r>
    </w:p>
    <w:p>
      <w:r>
        <w:t xml:space="preserve">Mistä useimmat 78 rpm-levyt on tehty?</w:t>
      </w:r>
    </w:p>
    <w:p>
      <w:r>
        <w:rPr>
          <w:b/>
        </w:rPr>
        <w:t xml:space="preserve">Kysymys 3</w:t>
      </w:r>
    </w:p>
    <w:p>
      <w:r>
        <w:t xml:space="preserve">Mikä oli yleinen ongelma varhaisissa joustavissa tallenteissa?</w:t>
      </w:r>
    </w:p>
    <w:p>
      <w:r>
        <w:rPr>
          <w:b/>
        </w:rPr>
        <w:t xml:space="preserve">Kysymys 4</w:t>
      </w:r>
    </w:p>
    <w:p>
      <w:r>
        <w:t xml:space="preserve">Millä nimellä kutsuttiin ohutta läpikuultavaa muovia, jota käytettiin menestyksekkäimmin levyjen valmistukseen?</w:t>
      </w:r>
    </w:p>
    <w:p>
      <w:r>
        <w:rPr>
          <w:b/>
        </w:rPr>
        <w:t xml:space="preserve">Teksti numero 12</w:t>
      </w:r>
    </w:p>
    <w:p>
      <w:r>
        <w:t xml:space="preserve">Vuonna </w:t>
      </w:r>
      <w:r>
        <w:rPr>
          <w:color w:val="A9A9A9"/>
        </w:rPr>
        <w:t xml:space="preserve">1931 </w:t>
      </w:r>
      <w:r>
        <w:t xml:space="preserve">RCA Victor esitteli </w:t>
      </w:r>
      <w:r>
        <w:rPr>
          <w:color w:val="DCDCDC"/>
        </w:rPr>
        <w:t xml:space="preserve">vinyyliin perustuvan Victrolac-yhdisteensä </w:t>
      </w:r>
      <w:r>
        <w:t xml:space="preserve">materiaalina eräille epätavallisille ja erikoislevyille</w:t>
      </w:r>
      <w:r>
        <w:rPr>
          <w:color w:val="A9A9A9"/>
        </w:rPr>
        <w:t xml:space="preserve">.</w:t>
      </w:r>
      <w:r>
        <w:t xml:space="preserve"> 1930-luvun loppuun mennessä vinyylin </w:t>
      </w:r>
      <w:r>
        <w:rPr>
          <w:color w:val="2F4F4F"/>
        </w:rPr>
        <w:t xml:space="preserve">keveys, suhteellinen murtumattomuus ja vähäinen pintakohina </w:t>
      </w:r>
      <w:r>
        <w:t xml:space="preserve">tekivät siitä ensisijaisen materiaalin esinauhoitetuissa radio-ohjelmissa ja muissa kriittisissä sovelluksissa. Tavallisten 78 rpm-levyjen osalta </w:t>
      </w:r>
      <w:r>
        <w:t xml:space="preserve">raaka-aineen </w:t>
      </w:r>
      <w:r>
        <w:t xml:space="preserve">paljon </w:t>
      </w:r>
      <w:r>
        <w:rPr>
          <w:color w:val="556B2F"/>
        </w:rPr>
        <w:t xml:space="preserve">korkeammat kustannukset sekä </w:t>
      </w:r>
      <w:r>
        <w:t xml:space="preserve">sen haavoittuvuus raskaille äänenvaimentimille ja karkeille massatuotetuille teräsneuloille, joita käytettiin vielä yleisesti kotilevysoittimissa, tekivät vinyylin yleisen korvaamisen sellakilla epäkäytännölliseksi tuohon aikaan. Toisen maailmansodan aikana Yhdysvaltain asevoimat valmistivat tuhansia 12-tuumaisia vinyylilevyjä 78 rpm V-levyjä ulkomailla olevien joukkojen käyttöön. Sodan jälkeen vinyylin laajempi käyttö muuttui käytännöllisemmäksi, kun uudet levysoittimet, joissa oli suhteellisen kevyet kristallia olevat äänenvaimentimet ja safiirista tai eksoottisesta osmiumseoksesta valmistetut tarkkuushiotut kynät, yleistyivät. Vuoden 1945 lopulla RCA Victor alkoi tarjota eräiden klassisten 78-vinyylilevyjen De Luxe -erikoispainoksia läpinäkyvästä punaisesta vinyylistä de luxe -hintaan. Myöhemmin Decca Records toi markkinoille vinyyliset Deccalite 78 -levyt, ja muut levy-yhtiöt kehittivät vinyyliseoksia, kuten Metrolite, Merco Plastic ja Sav-o-flex, mutta niitä käytettiin lähinnä "särkymättömien" </w:t>
      </w:r>
      <w:r>
        <w:rPr>
          <w:color w:val="6B8E23"/>
        </w:rPr>
        <w:t xml:space="preserve">lastenlevyjen </w:t>
      </w:r>
      <w:r>
        <w:t xml:space="preserve">ja radioasemille toimitettavien ohuiden vinyyli-DJ-painosten </w:t>
      </w:r>
      <w:r>
        <w:t xml:space="preserve">valmistukseen.</w:t>
      </w:r>
    </w:p>
    <w:p>
      <w:r>
        <w:rPr>
          <w:b/>
        </w:rPr>
        <w:t xml:space="preserve">Kysymys 0</w:t>
      </w:r>
    </w:p>
    <w:p>
      <w:r>
        <w:t xml:space="preserve">Mitä materiaalia RCA Victor käytti erikoislevyihin?</w:t>
      </w:r>
    </w:p>
    <w:p>
      <w:r>
        <w:rPr>
          <w:b/>
        </w:rPr>
        <w:t xml:space="preserve">Kysymys 1</w:t>
      </w:r>
    </w:p>
    <w:p>
      <w:r>
        <w:t xml:space="preserve">Mihin Metrolite- ja Sav-o-flex-materiaaleja ensisijaisesti käytettiin?</w:t>
      </w:r>
    </w:p>
    <w:p>
      <w:r>
        <w:rPr>
          <w:b/>
        </w:rPr>
        <w:t xml:space="preserve">Kysymys 2</w:t>
      </w:r>
    </w:p>
    <w:p>
      <w:r>
        <w:t xml:space="preserve">Minä vuonna Victrolac-yhdiste julkaistiin?</w:t>
      </w:r>
    </w:p>
    <w:p>
      <w:r>
        <w:rPr>
          <w:b/>
        </w:rPr>
        <w:t xml:space="preserve">Kysymys 3</w:t>
      </w:r>
    </w:p>
    <w:p>
      <w:r>
        <w:t xml:space="preserve">Mitkä olivat vinyylin edut 1930-luvulla?</w:t>
      </w:r>
    </w:p>
    <w:p>
      <w:r>
        <w:rPr>
          <w:b/>
        </w:rPr>
        <w:t xml:space="preserve">Kysymys 4</w:t>
      </w:r>
    </w:p>
    <w:p>
      <w:r>
        <w:t xml:space="preserve">Mikä oli tavallisten 78 rpm-vinyylien kaatuminen kotitaloudessa?</w:t>
      </w:r>
    </w:p>
    <w:p>
      <w:r>
        <w:rPr>
          <w:b/>
        </w:rPr>
        <w:t xml:space="preserve">Teksti numero 13</w:t>
      </w:r>
    </w:p>
    <w:p>
      <w:r>
        <w:t xml:space="preserve">1890-luvulla varhaisimpien (lelu)levyjen tallennusmuoto oli pääasiassa </w:t>
      </w:r>
      <w:r>
        <w:t xml:space="preserve">halkaisijaltaan </w:t>
      </w:r>
      <w:r>
        <w:rPr>
          <w:color w:val="A9A9A9"/>
        </w:rPr>
        <w:t xml:space="preserve">12,5 cm </w:t>
      </w:r>
      <w:r>
        <w:t xml:space="preserve">(nimellisesti viisi tuumaa); 1890-luvun puolivälissä levyt olivat yleensä halkaisijaltaan 7 tuumaa (nimellisesti 17,5 cm)</w:t>
      </w:r>
      <w:r>
        <w:t xml:space="preserve">.</w:t>
      </w:r>
      <w:r>
        <w:t xml:space="preserve"> Vuoteen 1910 mennessä </w:t>
      </w:r>
      <w:r>
        <w:rPr>
          <w:color w:val="DCDCDC"/>
        </w:rPr>
        <w:t xml:space="preserve">10 tuuman </w:t>
      </w:r>
      <w:r>
        <w:t xml:space="preserve">(25,4 cm) levy oli ylivoimaisesti suosituin standardi, johon mahtui noin kolme minuuttia musiikkia tai muuta viihdettä yhdelle puolelle</w:t>
      </w:r>
      <w:r>
        <w:t xml:space="preserve">.</w:t>
      </w:r>
      <w:r>
        <w:t xml:space="preserve"> Vuodesta 1903 alkaen kaupallisesti myytiin myös 12 tuuman (30,5 cm) levyjä, jotka sisälsivät useimmiten klassista musiikkia tai oopperaesityksiä ja joilla </w:t>
      </w:r>
      <w:r>
        <w:rPr>
          <w:color w:val="2F4F4F"/>
        </w:rPr>
        <w:t xml:space="preserve">musiikkia oli neljästä viiteen minuuttia puolta kohti</w:t>
      </w:r>
      <w:r>
        <w:t xml:space="preserve">. Victor, Brunswick ja Columbia julkaisivat myös 12-tuumaisia populaarimusiikkilevyjä, joissa yleensä esiteltiin Broadway-show'n partituuria. Muitakin kokoja kuitenkin ilmestyi. Kahdeksan tuuman levyt, joissa on halkaisijaltaan 51 mm:n (2 tuuman) levy, olivat suosittuja Britanniassa noin vuosikymmenen ajan, mutta niitä ei voi soittaa kokonaisuudessaan useimmissa nykyaikaisissa levysoittimissa, koska äänivarsi ei pysty soittamaan tarpeeksi pitkälle keskelle ilman </w:t>
      </w:r>
      <w:r>
        <w:rPr>
          <w:color w:val="556B2F"/>
        </w:rPr>
        <w:t xml:space="preserve">laitteiston muuttamista</w:t>
      </w:r>
      <w:r>
        <w:t xml:space="preserve">.</w:t>
      </w:r>
    </w:p>
    <w:p>
      <w:r>
        <w:rPr>
          <w:b/>
        </w:rPr>
        <w:t xml:space="preserve">Kysymys 0</w:t>
      </w:r>
    </w:p>
    <w:p>
      <w:r>
        <w:t xml:space="preserve">Mikä oli suosituimman kokoinen levy vuoteen 1910 mennessä?</w:t>
      </w:r>
    </w:p>
    <w:p>
      <w:r>
        <w:rPr>
          <w:b/>
        </w:rPr>
        <w:t xml:space="preserve">Kysymys 1</w:t>
      </w:r>
    </w:p>
    <w:p>
      <w:r>
        <w:t xml:space="preserve">Kuinka pitkä äänite saattoi olla 10 tuuman levyllä vuonna 1903?</w:t>
      </w:r>
    </w:p>
    <w:p>
      <w:r>
        <w:rPr>
          <w:b/>
        </w:rPr>
        <w:t xml:space="preserve">Kysymys 2</w:t>
      </w:r>
    </w:p>
    <w:p>
      <w:r>
        <w:t xml:space="preserve">Kuinka pieniä ensimmäiset julkaistut levyt olivat?</w:t>
      </w:r>
    </w:p>
    <w:p>
      <w:r>
        <w:rPr>
          <w:b/>
        </w:rPr>
        <w:t xml:space="preserve">Kysymys 3</w:t>
      </w:r>
    </w:p>
    <w:p>
      <w:r>
        <w:t xml:space="preserve">Mikä oli yksi Britanniassa suosittujen levyjen vaatimusongelma?</w:t>
      </w:r>
    </w:p>
    <w:p>
      <w:r>
        <w:rPr>
          <w:b/>
        </w:rPr>
        <w:t xml:space="preserve">Kysymys 4</w:t>
      </w:r>
    </w:p>
    <w:p>
      <w:r>
        <w:t xml:space="preserve">Mille levylle mahtui noin kolme minuuttia tallennetta kummallekin puolelle?</w:t>
      </w:r>
    </w:p>
    <w:p>
      <w:r>
        <w:rPr>
          <w:b/>
        </w:rPr>
        <w:t xml:space="preserve">Teksti numero 14</w:t>
      </w:r>
    </w:p>
    <w:p>
      <w:r>
        <w:t xml:space="preserve">Äänilevyn soittoaika riippui </w:t>
      </w:r>
      <w:r>
        <w:rPr>
          <w:color w:val="A9A9A9"/>
        </w:rPr>
        <w:t xml:space="preserve">levysoittimen nopeudesta ja uravälistä</w:t>
      </w:r>
      <w:r>
        <w:t xml:space="preserve">. </w:t>
      </w:r>
      <w:r>
        <w:t xml:space="preserve">1900-luvun alussa ensimmäiset levyt soivat </w:t>
      </w:r>
      <w:r>
        <w:rPr>
          <w:color w:val="DCDCDC"/>
        </w:rPr>
        <w:t xml:space="preserve">kaksi minuuttia</w:t>
      </w:r>
      <w:r>
        <w:t xml:space="preserve">, mikä oli sama kuin ensimmäisten sylinterilevyjen </w:t>
      </w:r>
      <w:r>
        <w:t xml:space="preserve">soittoaika. </w:t>
      </w:r>
      <w:r>
        <w:t xml:space="preserve">Victorin vuonna 1903 käyttöön ottama 12 tuuman levy pidensi soittoaikaa </w:t>
      </w:r>
      <w:r>
        <w:rPr>
          <w:color w:val="2F4F4F"/>
        </w:rPr>
        <w:t xml:space="preserve">kolmeen ja puoleen minuuttiin</w:t>
      </w:r>
      <w:r>
        <w:t xml:space="preserve">. Koska </w:t>
      </w:r>
      <w:r>
        <w:rPr>
          <w:color w:val="556B2F"/>
        </w:rPr>
        <w:t xml:space="preserve">10 tuuman </w:t>
      </w:r>
      <w:r>
        <w:t xml:space="preserve">78 rpm-levyyn mahtui noin kolme minuuttia ääntä puolta kohti ja koska 10 tuuman koko oli populaarimusiikin standardikoko, lähes kaikki populaarimusiikkitallenteet rajoitettiin noin kolmen minuutin pituisiksi. Esimerkiksi kun King Oliver's Creole Jazz Band, johon Louis Armstrong kuului ensimmäisillä äänityksillään, äänitti </w:t>
      </w:r>
      <w:r>
        <w:rPr>
          <w:color w:val="6B8E23"/>
        </w:rPr>
        <w:t xml:space="preserve">13 </w:t>
      </w:r>
      <w:r>
        <w:t xml:space="preserve">puolta Gennett Recordsin levy-yhtiössä Indianan Richmondissa vuonna 1923, yhden puolen pituus oli 2:09 ja neljän puolen pituus 2:52-2:59.</w:t>
      </w:r>
    </w:p>
    <w:p>
      <w:r>
        <w:rPr>
          <w:b/>
        </w:rPr>
        <w:t xml:space="preserve">Kysymys 0</w:t>
      </w:r>
    </w:p>
    <w:p>
      <w:r>
        <w:t xml:space="preserve">Mitkä tekijät vaikuttavat levysoittimen soittoaikaan?</w:t>
      </w:r>
    </w:p>
    <w:p>
      <w:r>
        <w:rPr>
          <w:b/>
        </w:rPr>
        <w:t xml:space="preserve">Kysymys 1</w:t>
      </w:r>
    </w:p>
    <w:p>
      <w:r>
        <w:t xml:space="preserve">Mikä oli yleinen peliaika 1900-luvun alussa?</w:t>
      </w:r>
    </w:p>
    <w:p>
      <w:r>
        <w:rPr>
          <w:b/>
        </w:rPr>
        <w:t xml:space="preserve">Kysymys 2</w:t>
      </w:r>
    </w:p>
    <w:p>
      <w:r>
        <w:t xml:space="preserve">Kuinka monta levytystä Kind Oliverin Creole Jazz -yhtye tarvitsi?</w:t>
      </w:r>
    </w:p>
    <w:p>
      <w:r>
        <w:rPr>
          <w:b/>
        </w:rPr>
        <w:t xml:space="preserve">Kysymys 3</w:t>
      </w:r>
    </w:p>
    <w:p>
      <w:r>
        <w:t xml:space="preserve">Mikä oli populaarimusiikin normaalikokoinen levy?</w:t>
      </w:r>
    </w:p>
    <w:p>
      <w:r>
        <w:rPr>
          <w:b/>
        </w:rPr>
        <w:t xml:space="preserve">Kysymys 4</w:t>
      </w:r>
    </w:p>
    <w:p>
      <w:r>
        <w:t xml:space="preserve">Mikä oli 12 tuuman levyn käytettävissä oleva nauhoitusaika?</w:t>
      </w:r>
    </w:p>
    <w:p>
      <w:r>
        <w:rPr>
          <w:b/>
        </w:rPr>
        <w:t xml:space="preserve">Teksti numero 15</w:t>
      </w:r>
    </w:p>
    <w:p>
      <w:r>
        <w:t xml:space="preserve">Tammikuussa 1938 Milt Gabler aloitti levytyksen uudelle levy-yhtiölleen Commodore Recordsille, ja pitempien yhtäjaksoisten esitysten mahdollistamiseksi hän levytti joitakin 12-tuumaisia levyjä. Eddie Condon selitti: "Gabler tajusi, että jam-sessio tarvitsee tilaa kehittymiselle." Kaksi ensimmäistä 12-tuumaista levytystä eivät hyödyntäneet lisäpituutta: "Carnegie Drag" oli 3:15; "Carnegie Jump", 2:41. Mutta toisella sessiolla 30. huhtikuuta molemmat 12-tuumaiset äänitteet olivat pidempiä: "Embraceable You" oli 4:05; "Serenade to a Shylock", 4:32. Toinen tapa kiertää aikarajoitus oli julkaista valikoima yhden levyn molemmilla puolilla. Vaudeville-tähdet Gallagher ja Shean levyttivät Irvingin ja Jack Kaufmanin kirjoittaman kappaleen "Mr. Gallagher and Mr. Shean" </w:t>
      </w:r>
      <w:r>
        <w:t xml:space="preserve">Cameolle vuonna 1922 10-tuumaisen 78-soittimen </w:t>
      </w:r>
      <w:r>
        <w:rPr>
          <w:color w:val="A9A9A9"/>
        </w:rPr>
        <w:t xml:space="preserve">kahdelle puolelle</w:t>
      </w:r>
      <w:r>
        <w:t xml:space="preserve">. </w:t>
      </w:r>
      <w:r>
        <w:t xml:space="preserve">Ilmeinen ratkaisu pidempiä äänitteitä varten oli </w:t>
      </w:r>
      <w:r>
        <w:rPr>
          <w:color w:val="DCDCDC"/>
        </w:rPr>
        <w:t xml:space="preserve">julkaista sarja levyjä</w:t>
      </w:r>
      <w:r>
        <w:t xml:space="preserve">. Varhainen monilevyjulkaisu oli vuonna 1903, jolloin HMV Englannissa teki ensimmäisen kokonaisen oopperan, Verdin Ernanin, äänitteen 40 yksipuoliselle levylle. Vuonna 1940 Commodore julkaisi Eddie Condonin ja hänen yhtyeensä tallenteen "A Good Man Is Hard to Find" neljässä osassa, jotka julkaistiin kahden 12-tuumaisen 78-levyn molemmilla puolilla. Tämä äänitteiden kestoa koskeva rajoitus jatkui vuodesta 1910 aina LP-levyn keksimiseen asti vuonna 1948. Populaarimusiikissa tämä aikarajoitus, joka oli </w:t>
      </w:r>
      <w:r>
        <w:rPr>
          <w:color w:val="2F4F4F"/>
        </w:rPr>
        <w:t xml:space="preserve">noin 3:30 minuuttia </w:t>
      </w:r>
      <w:r>
        <w:t xml:space="preserve">10 tuuman 78 rpm-levyllä, tarkoitti sitä, että laulajat eivät yleensä julkaisseet pitkiä kappaleita levyllä. Yksi poikkeus on Frank Sinatran 28. toukokuuta 1946 tekemä äänitys Rodgers ja Hammersteinin "Soliloquy" -kappaleesta Carousel. Koska kappaleen kesto oli 7:57, eli pidempi kuin tavallisen 78 rpm:n 10-tuumaisen levyn molemmat puolet, se julkaistiin </w:t>
      </w:r>
      <w:r>
        <w:rPr>
          <w:color w:val="556B2F"/>
        </w:rPr>
        <w:t xml:space="preserve">Columbian Masterwork-levymerkillä </w:t>
      </w:r>
      <w:r>
        <w:t xml:space="preserve">(klassisen musiikin osasto) 12-tuumaisen levyn kahtena puolena. Sama päti John Raittin esitykseen kappaleesta Carouselin alkuperäisellä näyttelijälevyllä, joka oli julkaistu amerikkalaisen Deccan 78-rpm-levysarjalla vuonna 1945.</w:t>
      </w:r>
    </w:p>
    <w:p>
      <w:r>
        <w:rPr>
          <w:b/>
        </w:rPr>
        <w:t xml:space="preserve">Kysymys 0</w:t>
      </w:r>
    </w:p>
    <w:p>
      <w:r>
        <w:t xml:space="preserve">Millä levy-yhtiöllä Frank Sinatra julkaisi Soliloquy-levynsä?</w:t>
      </w:r>
    </w:p>
    <w:p>
      <w:r>
        <w:rPr>
          <w:b/>
        </w:rPr>
        <w:t xml:space="preserve">Kysymys 1</w:t>
      </w:r>
    </w:p>
    <w:p>
      <w:r>
        <w:t xml:space="preserve">Mikä oli tyypillinen kappaleen äänitysaika vuonna 1948?</w:t>
      </w:r>
    </w:p>
    <w:p>
      <w:r>
        <w:rPr>
          <w:b/>
        </w:rPr>
        <w:t xml:space="preserve">Kysymys 2</w:t>
      </w:r>
    </w:p>
    <w:p>
      <w:r>
        <w:t xml:space="preserve">Mikä oli tapa, jolla muusikot saivat ääniä niin lyhyitä äänitysaikoja?</w:t>
      </w:r>
    </w:p>
    <w:p>
      <w:r>
        <w:rPr>
          <w:b/>
        </w:rPr>
        <w:t xml:space="preserve">Kysymys 3</w:t>
      </w:r>
    </w:p>
    <w:p>
      <w:r>
        <w:t xml:space="preserve">Kuinka monta puolta levyllä on yleisesti tallennetta?</w:t>
      </w:r>
    </w:p>
    <w:p>
      <w:r>
        <w:rPr>
          <w:b/>
        </w:rPr>
        <w:t xml:space="preserve">Teksti numero 16</w:t>
      </w:r>
    </w:p>
    <w:p>
      <w:r>
        <w:t xml:space="preserve">Saksalaisen levy-yhtiön Odeonin sanotaan usein olleen albumin uranuurtaja vuonna </w:t>
      </w:r>
      <w:r>
        <w:rPr>
          <w:color w:val="A9A9A9"/>
        </w:rPr>
        <w:t xml:space="preserve">1909</w:t>
      </w:r>
      <w:r>
        <w:t xml:space="preserve">, kun se julkaisi </w:t>
      </w:r>
      <w:r>
        <w:rPr>
          <w:color w:val="DCDCDC"/>
        </w:rPr>
        <w:t xml:space="preserve">Tšaikovskin Pähkinänsärkijä-sarjan </w:t>
      </w:r>
      <w:r>
        <w:rPr>
          <w:color w:val="2F4F4F"/>
        </w:rPr>
        <w:t xml:space="preserve">neljällä kaksipuolisella levyllä erityisesti suunnitellussa pakkauksessa</w:t>
      </w:r>
      <w:r>
        <w:t xml:space="preserve">. (Levyjen kokoa ei ole ilmoitettu.) Deutsche Grammophon oli kuitenkin edellisenä vuonna tuottanut albumin oopperan Carmen täydellisestä äänityksestä. Muut levy-yhtiöt eivät näytä ottaneen albumien julkaisukäytäntöä laajalti käyttöön moneen vuoteen; HMV toimitti kuitenkin albumin, jossa oli kuvallinen kansi, vuonna 1917 valmistuneelle </w:t>
      </w:r>
      <w:r>
        <w:rPr>
          <w:color w:val="556B2F"/>
        </w:rPr>
        <w:t xml:space="preserve">The Mikado -oopperan (Gilbert &amp; Sullivan) </w:t>
      </w:r>
      <w:r>
        <w:t xml:space="preserve">äänitteelle</w:t>
      </w:r>
      <w:r>
        <w:t xml:space="preserve">.</w:t>
      </w:r>
    </w:p>
    <w:p>
      <w:r>
        <w:rPr>
          <w:b/>
        </w:rPr>
        <w:t xml:space="preserve">Kysymys 0</w:t>
      </w:r>
    </w:p>
    <w:p>
      <w:r>
        <w:t xml:space="preserve">Mikä oli ainutlaatuista Odeonin vuonna 1909 julkaisemassa Pähkinänsärkijä-sviitissä?</w:t>
      </w:r>
    </w:p>
    <w:p>
      <w:r>
        <w:rPr>
          <w:b/>
        </w:rPr>
        <w:t xml:space="preserve">Kysymys 1</w:t>
      </w:r>
    </w:p>
    <w:p>
      <w:r>
        <w:t xml:space="preserve">Mikä oli yksi ensimmäisistä julkaisuista, jonka kannessa oli valokuva?</w:t>
      </w:r>
    </w:p>
    <w:p>
      <w:r>
        <w:rPr>
          <w:b/>
        </w:rPr>
        <w:t xml:space="preserve">Kysymys 2</w:t>
      </w:r>
    </w:p>
    <w:p>
      <w:r>
        <w:t xml:space="preserve">Milloin albumien sanottiin olevan uraauurtavia?</w:t>
      </w:r>
    </w:p>
    <w:p>
      <w:r>
        <w:rPr>
          <w:b/>
        </w:rPr>
        <w:t xml:space="preserve">Kysymys 3</w:t>
      </w:r>
    </w:p>
    <w:p>
      <w:r>
        <w:t xml:space="preserve">Mikä oli yksi ensimmäisistä julkaistuista albumeista?</w:t>
      </w:r>
    </w:p>
    <w:p>
      <w:r>
        <w:rPr>
          <w:b/>
        </w:rPr>
        <w:t xml:space="preserve">Teksti numero 17</w:t>
      </w:r>
    </w:p>
    <w:p>
      <w:r>
        <w:t xml:space="preserve">Noin vuoteen </w:t>
      </w:r>
      <w:r>
        <w:rPr>
          <w:color w:val="A9A9A9"/>
        </w:rPr>
        <w:t xml:space="preserve">1910 mennessä</w:t>
      </w:r>
      <w:r>
        <w:t xml:space="preserve">[huomautus 1] </w:t>
      </w:r>
      <w:r>
        <w:t xml:space="preserve">myytiin valokuva-albumien kaltaisia </w:t>
      </w:r>
      <w:r>
        <w:rPr>
          <w:color w:val="DCDCDC"/>
        </w:rPr>
        <w:t xml:space="preserve">tyhjistä hylsyistä </w:t>
      </w:r>
      <w:r>
        <w:t xml:space="preserve">koostuvia sidottuja kokoelmia, </w:t>
      </w:r>
      <w:r>
        <w:rPr>
          <w:color w:val="DCDCDC"/>
        </w:rPr>
        <w:t xml:space="preserve">joissa oli pahvi- tai nahkakansi ja </w:t>
      </w:r>
      <w:r>
        <w:t xml:space="preserve">joita asiakkaat saattoivat käyttää levyjensä säilyttämiseen (joihinkin kansiin oli painettu termi "levyalbumi")</w:t>
      </w:r>
      <w:r>
        <w:rPr>
          <w:color w:val="A9A9A9"/>
        </w:rPr>
        <w:t xml:space="preserve">. </w:t>
      </w:r>
      <w:r>
        <w:t xml:space="preserve">Näitä albumeja oli sekä </w:t>
      </w:r>
      <w:r>
        <w:rPr>
          <w:color w:val="2F4F4F"/>
        </w:rPr>
        <w:t xml:space="preserve">10 että 12 tuuman kokoisia</w:t>
      </w:r>
      <w:r>
        <w:t xml:space="preserve">. </w:t>
      </w:r>
      <w:r>
        <w:t xml:space="preserve">Näiden sidottujen kirjojen kannet olivat leveämmät ja korkeammat kuin niiden sisällä olevat levyt, minkä ansiosta levyalbumi voitiin asettaa hyllylle </w:t>
      </w:r>
      <w:r>
        <w:rPr>
          <w:color w:val="556B2F"/>
        </w:rPr>
        <w:t xml:space="preserve">pystyasentoon </w:t>
      </w:r>
      <w:r>
        <w:t xml:space="preserve">kirjan tavoin, jolloin herkät levyt jäivät hyllyn yläpuolelle ja </w:t>
      </w:r>
      <w:r>
        <w:rPr>
          <w:color w:val="6B8E23"/>
        </w:rPr>
        <w:t xml:space="preserve">suojautuivat</w:t>
      </w:r>
      <w:r>
        <w:t xml:space="preserve">.</w:t>
      </w:r>
    </w:p>
    <w:p>
      <w:r>
        <w:rPr>
          <w:b/>
        </w:rPr>
        <w:t xml:space="preserve">Kysymys 0</w:t>
      </w:r>
    </w:p>
    <w:p>
      <w:r>
        <w:t xml:space="preserve">Milloin levynkannet löytyivät ensimmäisen kerran?</w:t>
      </w:r>
    </w:p>
    <w:p>
      <w:r>
        <w:rPr>
          <w:b/>
        </w:rPr>
        <w:t xml:space="preserve">Kysymys 1</w:t>
      </w:r>
    </w:p>
    <w:p>
      <w:r>
        <w:t xml:space="preserve">Mistä varhaiset levynkannet tehtiin?</w:t>
      </w:r>
    </w:p>
    <w:p>
      <w:r>
        <w:rPr>
          <w:b/>
        </w:rPr>
        <w:t xml:space="preserve">Kysymys 2</w:t>
      </w:r>
    </w:p>
    <w:p>
      <w:r>
        <w:t xml:space="preserve">Minkä kokoisia levynkansia oli saatavilla?</w:t>
      </w:r>
    </w:p>
    <w:p>
      <w:r>
        <w:rPr>
          <w:b/>
        </w:rPr>
        <w:t xml:space="preserve">Kysymys 3</w:t>
      </w:r>
    </w:p>
    <w:p>
      <w:r>
        <w:t xml:space="preserve">Miten levynkannet oli tarkoitus säilyttää?</w:t>
      </w:r>
    </w:p>
    <w:p>
      <w:r>
        <w:rPr>
          <w:b/>
        </w:rPr>
        <w:t xml:space="preserve">Kysymys 4</w:t>
      </w:r>
    </w:p>
    <w:p>
      <w:r>
        <w:t xml:space="preserve">Mikä oli levyjen kansien tarkoitus?</w:t>
      </w:r>
    </w:p>
    <w:p>
      <w:r>
        <w:rPr>
          <w:b/>
        </w:rPr>
        <w:t xml:space="preserve">Teksti numero 18</w:t>
      </w:r>
    </w:p>
    <w:p>
      <w:r>
        <w:rPr>
          <w:color w:val="A9A9A9"/>
        </w:rPr>
        <w:t xml:space="preserve">1930-luvulla </w:t>
      </w:r>
      <w:r>
        <w:t xml:space="preserve">levy-yhtiöt alkoivat julkaista 78 rpm-levyjen kokoelmia yhden esittäjän tai yhden musiikkityypin levyistä erityisesti koottuina albumeina, joiden </w:t>
      </w:r>
      <w:r>
        <w:t xml:space="preserve">etukannessa oli </w:t>
      </w:r>
      <w:r>
        <w:t xml:space="preserve">yleensä </w:t>
      </w:r>
      <w:r>
        <w:rPr>
          <w:color w:val="DCDCDC"/>
        </w:rPr>
        <w:t xml:space="preserve">kuvitus </w:t>
      </w:r>
      <w:r>
        <w:t xml:space="preserve">ja takakannessa tai sisäkannessa muistiinpanot. Useimmat albumit sisälsivät </w:t>
      </w:r>
      <w:r>
        <w:rPr>
          <w:color w:val="2F4F4F"/>
        </w:rPr>
        <w:t xml:space="preserve">kolme tai neljä </w:t>
      </w:r>
      <w:r>
        <w:t xml:space="preserve">levyä, joissa kussakin oli kaksi puolta, eli </w:t>
      </w:r>
      <w:r>
        <w:rPr>
          <w:color w:val="556B2F"/>
        </w:rPr>
        <w:t xml:space="preserve">kuusi tai kahdeksan </w:t>
      </w:r>
      <w:r>
        <w:t xml:space="preserve">kappaletta albumia kohti</w:t>
      </w:r>
      <w:r>
        <w:rPr>
          <w:color w:val="2F4F4F"/>
        </w:rPr>
        <w:t xml:space="preserve">. Kun </w:t>
      </w:r>
      <w:r>
        <w:t xml:space="preserve">12-tuumaisten vinyyli-LP-levyjen aikakausi alkoi </w:t>
      </w:r>
      <w:r>
        <w:rPr>
          <w:color w:val="6B8E23"/>
        </w:rPr>
        <w:t xml:space="preserve">vuonna 1949</w:t>
      </w:r>
      <w:r>
        <w:t xml:space="preserve">, yksittäisellä levyllä oli usein sama tai samankaltainen määrä kappaleita kuin tyypillisellä 78 levyn albumilla, ja sitä kutsuttiin edelleen usein "albumiksi".</w:t>
      </w:r>
    </w:p>
    <w:p>
      <w:r>
        <w:rPr>
          <w:b/>
        </w:rPr>
        <w:t xml:space="preserve">Kysymys 0</w:t>
      </w:r>
    </w:p>
    <w:p>
      <w:r>
        <w:t xml:space="preserve">Milloin albumit julkaistiin laajalti sellaisina kuin me ne nykyään tunnemme?</w:t>
      </w:r>
    </w:p>
    <w:p>
      <w:r>
        <w:rPr>
          <w:b/>
        </w:rPr>
        <w:t xml:space="preserve">Kysymys 1</w:t>
      </w:r>
    </w:p>
    <w:p>
      <w:r>
        <w:t xml:space="preserve">Mikä on tyypillisesti albumin etukannessa?</w:t>
      </w:r>
    </w:p>
    <w:p>
      <w:r>
        <w:rPr>
          <w:b/>
        </w:rPr>
        <w:t xml:space="preserve">Kysymys 2</w:t>
      </w:r>
    </w:p>
    <w:p>
      <w:r>
        <w:t xml:space="preserve">Kuinka monta levyä yleensä oli albumissa?</w:t>
      </w:r>
    </w:p>
    <w:p>
      <w:r>
        <w:rPr>
          <w:b/>
        </w:rPr>
        <w:t xml:space="preserve">Kysymys 3</w:t>
      </w:r>
    </w:p>
    <w:p>
      <w:r>
        <w:t xml:space="preserve">Milloin alkoi vinyyli-LP-levyjen aikakausi?</w:t>
      </w:r>
    </w:p>
    <w:p>
      <w:r>
        <w:rPr>
          <w:b/>
        </w:rPr>
        <w:t xml:space="preserve">Kysymys 4</w:t>
      </w:r>
    </w:p>
    <w:p>
      <w:r>
        <w:t xml:space="preserve">Kuinka monta kappaletta useimmat albumit sisälsivät?</w:t>
      </w:r>
    </w:p>
    <w:p>
      <w:r>
        <w:rPr>
          <w:b/>
        </w:rPr>
        <w:t xml:space="preserve">Teksti numero 19</w:t>
      </w:r>
    </w:p>
    <w:p>
      <w:r>
        <w:rPr>
          <w:color w:val="A9A9A9"/>
        </w:rPr>
        <w:t xml:space="preserve">Keräily- tai nostalgiatarkoituksessa </w:t>
      </w:r>
      <w:r>
        <w:t xml:space="preserve">tai </w:t>
      </w:r>
      <w:r>
        <w:t xml:space="preserve">78 rpm-nopeuden ja uudempien vinyylilevyjen ja niiden kevyiden kynänottimien tarjoaman </w:t>
      </w:r>
      <w:r>
        <w:rPr>
          <w:color w:val="DCDCDC"/>
        </w:rPr>
        <w:t xml:space="preserve">korkealaatuisemman äänentoiston vuoksi </w:t>
      </w:r>
      <w:r>
        <w:t xml:space="preserve">on julkaistu pieni määrä 78 rpm-levyjä sen jälkeen, kun suuret levy-yhtiöt lopettivat tuotannon</w:t>
      </w:r>
      <w:r>
        <w:rPr>
          <w:color w:val="DCDCDC"/>
        </w:rPr>
        <w:t xml:space="preserve">.</w:t>
      </w:r>
      <w:r>
        <w:t xml:space="preserve"> Yksi ensimmäisistä yrityksistä oli 1950-luvulla, jolloin keksijä </w:t>
      </w:r>
      <w:r>
        <w:rPr>
          <w:color w:val="2F4F4F"/>
        </w:rPr>
        <w:t xml:space="preserve">Ewing Dunbar Nunn </w:t>
      </w:r>
      <w:r>
        <w:t xml:space="preserve">perusti Audiophile Records -levy-yhtiön, joka julkaisi tavallisten 33 1/3 rpm LP-levyjen lisäksi 78 rpm-masteroituja levyjä, jotka olivat mikroruovattuja ja puristettuja vinyylille (toisin kuin perinteiset 78 rpm-levyt, joiden koostumus oli sellakkaa ja urat leveämpiä, 3 millimetrin kokoisia). Levy-yhtiö teki tämän pääasiassa hyödyntääkseen laajempaa äänitaajuusvastealuetta, jonka 78 rpm:n kaltaiset nopeammat nopeudet voivat tarjota vinyylilevyille, mistä levy-yhtiön nimi juontuu (ilmeisesti 1950-luvun "hi-fi-aikakauden" audiofiileille, jolloin stereolaitteet pystyivät tarjoamaan paljon </w:t>
      </w:r>
      <w:r>
        <w:rPr>
          <w:color w:val="556B2F"/>
        </w:rPr>
        <w:t xml:space="preserve">laajemman äänialueen </w:t>
      </w:r>
      <w:r>
        <w:t xml:space="preserve">kuin ennen). Myös </w:t>
      </w:r>
      <w:r>
        <w:rPr>
          <w:color w:val="6B8E23"/>
        </w:rPr>
        <w:t xml:space="preserve">Bell Records </w:t>
      </w:r>
      <w:r>
        <w:t xml:space="preserve">julkaisi </w:t>
      </w:r>
      <w:r>
        <w:t xml:space="preserve">1950-luvun lopulla </w:t>
      </w:r>
      <w:r>
        <w:t xml:space="preserve">muutamia edullisia 7" mikroluistelevyjä 78 rpm:n nopeudella.</w:t>
      </w:r>
    </w:p>
    <w:p>
      <w:r>
        <w:rPr>
          <w:b/>
        </w:rPr>
        <w:t xml:space="preserve">Kysymys 0</w:t>
      </w:r>
    </w:p>
    <w:p>
      <w:r>
        <w:t xml:space="preserve">Mitkä ovat syitä 78 rpm -nopeusvinyylien viimeaikaisiin julkaisuihin?</w:t>
      </w:r>
    </w:p>
    <w:p>
      <w:r>
        <w:rPr>
          <w:b/>
        </w:rPr>
        <w:t xml:space="preserve">Kysymys 1</w:t>
      </w:r>
    </w:p>
    <w:p>
      <w:r>
        <w:t xml:space="preserve">Mitä hyötyä on 78 rpm-nopeusvinyylien uudemmista julkaisuista?</w:t>
      </w:r>
    </w:p>
    <w:p>
      <w:r>
        <w:rPr>
          <w:b/>
        </w:rPr>
        <w:t xml:space="preserve">Kysymys 2</w:t>
      </w:r>
    </w:p>
    <w:p>
      <w:r>
        <w:t xml:space="preserve">Kuka julkaisi 7" mikroluukuisia levyjä 1950-luvulla?</w:t>
      </w:r>
    </w:p>
    <w:p>
      <w:r>
        <w:rPr>
          <w:b/>
        </w:rPr>
        <w:t xml:space="preserve">Kysymys 3</w:t>
      </w:r>
    </w:p>
    <w:p>
      <w:r>
        <w:t xml:space="preserve">Mitä hyötyä vinyylistä on havaittu 1950-luvulla?</w:t>
      </w:r>
    </w:p>
    <w:p>
      <w:r>
        <w:rPr>
          <w:b/>
        </w:rPr>
        <w:t xml:space="preserve">Kysymys 4</w:t>
      </w:r>
    </w:p>
    <w:p>
      <w:r>
        <w:t xml:space="preserve">Kuka perusti Audiophile Recordsin?</w:t>
      </w:r>
    </w:p>
    <w:p>
      <w:r>
        <w:rPr>
          <w:b/>
        </w:rPr>
        <w:t xml:space="preserve">Teksti numero 20</w:t>
      </w:r>
    </w:p>
    <w:p>
      <w:r>
        <w:t xml:space="preserve">Vuonna 1968 </w:t>
      </w:r>
      <w:r>
        <w:t xml:space="preserve">Reprise suunnitteli julkaisevansa sarjan 78 rpm -singlejä silloisilta taiteilijoiltaan nimellä Reprise Speed Series</w:t>
      </w:r>
      <w:r>
        <w:rPr>
          <w:color w:val="A9A9A9"/>
        </w:rPr>
        <w:t xml:space="preserve">.</w:t>
      </w:r>
      <w:r>
        <w:t xml:space="preserve"> Vain yksi levy julkaistiin, Randy Newmanin I </w:t>
      </w:r>
      <w:r>
        <w:rPr>
          <w:color w:val="DCDCDC"/>
        </w:rPr>
        <w:t xml:space="preserve">Think It's Going to Rain Today</w:t>
      </w:r>
      <w:r>
        <w:t xml:space="preserve">, kappale hänen samannimiseltä debyyttialbumiltaan (jonka kääntöpuolella oli The Beehive State). Reprise ei jatkanut sarjaa, koska </w:t>
      </w:r>
      <w:r>
        <w:rPr>
          <w:color w:val="2F4F4F"/>
        </w:rPr>
        <w:t xml:space="preserve">singleä ei myyty tarpeeksi ja koska </w:t>
      </w:r>
      <w:r>
        <w:t xml:space="preserve">konsepti </w:t>
      </w:r>
      <w:r>
        <w:rPr>
          <w:color w:val="2F4F4F"/>
        </w:rPr>
        <w:t xml:space="preserve">ei kiinnostanut yleisesti</w:t>
      </w:r>
      <w:r>
        <w:t xml:space="preserve">. </w:t>
      </w:r>
      <w:r>
        <w:t xml:space="preserve">Kitaristi ja laulaja Leon Redbone julkaisi vuonna 1978 promootiolevyn, joka sisälsi kaksi kappaletta (</w:t>
      </w:r>
      <w:r>
        <w:rPr>
          <w:color w:val="556B2F"/>
        </w:rPr>
        <w:t xml:space="preserve">Alabama Jubilee ja Please Don't Talk About Me When I'm Gone</w:t>
      </w:r>
      <w:r>
        <w:t xml:space="preserve">) Champagne Charlie -albumiltaan</w:t>
      </w:r>
      <w:r>
        <w:t xml:space="preserve">.</w:t>
      </w:r>
      <w:r>
        <w:t xml:space="preserve"> Vuonna 1980 </w:t>
      </w:r>
      <w:r>
        <w:rPr>
          <w:color w:val="6B8E23"/>
        </w:rPr>
        <w:t xml:space="preserve">Stiff Records </w:t>
      </w:r>
      <w:r>
        <w:t xml:space="preserve">julkaisi Yhdistyneessä kuningaskunnassa Joe "King" Carrascon 78-rumpuisen levyn, joka sisälsi kappaleet Buena (espanjaksi "hyvä", etiketissä on vaihtoehtoisesti kirjoitusasu "Bueno") ja Tuff Enuff. Underground-sarjakuvapiirtäjä ja 78 rpm-levyjen keräilijä Robert Crumb julkaisi kolme levyä Cheap Suit Serenaders -yhtyeensä kanssa 1980-luvulla.</w:t>
      </w:r>
    </w:p>
    <w:p>
      <w:r>
        <w:rPr>
          <w:b/>
        </w:rPr>
        <w:t xml:space="preserve">Kysymys 0</w:t>
      </w:r>
    </w:p>
    <w:p>
      <w:r>
        <w:t xml:space="preserve">Minä vuonna Reprise suunnitteli julkaisevansa sarjan 78 rpm -singlejä?</w:t>
      </w:r>
    </w:p>
    <w:p>
      <w:r>
        <w:rPr>
          <w:b/>
        </w:rPr>
        <w:t xml:space="preserve">Kysymys 1</w:t>
      </w:r>
    </w:p>
    <w:p>
      <w:r>
        <w:t xml:space="preserve">Minkä levyn Reprise julkaisi 78 rpm-muodossa?</w:t>
      </w:r>
    </w:p>
    <w:p>
      <w:r>
        <w:rPr>
          <w:b/>
        </w:rPr>
        <w:t xml:space="preserve">Kysymys 2</w:t>
      </w:r>
    </w:p>
    <w:p>
      <w:r>
        <w:t xml:space="preserve">Mitkä kaksi kappaletta olivat mukana Leon Redbonen vuonna 1978 julkaistulla 78 rpm-muotoisella julkaisulla?</w:t>
      </w:r>
    </w:p>
    <w:p>
      <w:r>
        <w:rPr>
          <w:b/>
        </w:rPr>
        <w:t xml:space="preserve">Kysymys 3</w:t>
      </w:r>
    </w:p>
    <w:p>
      <w:r>
        <w:t xml:space="preserve">Mikä levy-yhtiö julkaisi "Buena" ja "Tuff Enuff" -levytykset vuonna 1980?</w:t>
      </w:r>
    </w:p>
    <w:p>
      <w:r>
        <w:rPr>
          <w:b/>
        </w:rPr>
        <w:t xml:space="preserve">Kysymys 4</w:t>
      </w:r>
    </w:p>
    <w:p>
      <w:r>
        <w:t xml:space="preserve">Miksi Reprise julkaisi vain yhden 78 rpm vinyylin?</w:t>
      </w:r>
    </w:p>
    <w:p>
      <w:r>
        <w:rPr>
          <w:b/>
        </w:rPr>
        <w:t xml:space="preserve">Teksti numero 21</w:t>
      </w:r>
    </w:p>
    <w:p>
      <w:r>
        <w:rPr>
          <w:color w:val="A9A9A9"/>
        </w:rPr>
        <w:t xml:space="preserve">1990-luvulla </w:t>
      </w:r>
      <w:r>
        <w:t xml:space="preserve">Rhino Records julkaisi sarjan laatikoituja 78 rpm:n uudelleenjulkaisuja varhaisista rock and roll -hiteistä, jotka oli tarkoitettu </w:t>
      </w:r>
      <w:r>
        <w:rPr>
          <w:color w:val="DCDCDC"/>
        </w:rPr>
        <w:t xml:space="preserve">vanhojen jukeboxien omistajille</w:t>
      </w:r>
      <w:r>
        <w:t xml:space="preserve">. Tämä oli katastrofi, koska Rhino ei varoittanut asiakkaita siitä, että heidän levynsä olivat vinyyliä ja että 78 kierroksen jukeboksit oli suunniteltu raskailla äänivarret ja teräsneulat soittamaan aikansa kovia sellakka-levyjä. Tämä asiakkaiden varoittamatta jättäminen antoi Rhino 78 -levyille </w:t>
      </w:r>
      <w:r>
        <w:rPr>
          <w:color w:val="2F4F4F"/>
        </w:rPr>
        <w:t xml:space="preserve">huonon maineen</w:t>
      </w:r>
      <w:r>
        <w:t xml:space="preserve">, sillä </w:t>
      </w:r>
      <w:r>
        <w:t xml:space="preserve">vanhat jukeboksit ja vanhat levysoittimet </w:t>
      </w:r>
      <w:r>
        <w:rPr>
          <w:color w:val="556B2F"/>
        </w:rPr>
        <w:t xml:space="preserve">tuhosivat ne</w:t>
      </w:r>
      <w:r>
        <w:t xml:space="preserve">, mutta ne soivat erittäin hyvin uudemmissa 78-levysoittimissa, joissa oli nykyaikaiset </w:t>
      </w:r>
      <w:r>
        <w:rPr>
          <w:color w:val="6B8E23"/>
        </w:rPr>
        <w:t xml:space="preserve">kevyet äänivarret ja jalokivineulat</w:t>
      </w:r>
      <w:r>
        <w:t xml:space="preserve">.</w:t>
      </w:r>
    </w:p>
    <w:p>
      <w:r>
        <w:rPr>
          <w:b/>
        </w:rPr>
        <w:t xml:space="preserve">Kysymys 0</w:t>
      </w:r>
    </w:p>
    <w:p>
      <w:r>
        <w:t xml:space="preserve">Milloin Rhino Records julkaisi 78 rpm-levyn jukeboxin omistajille?</w:t>
      </w:r>
    </w:p>
    <w:p>
      <w:r>
        <w:rPr>
          <w:b/>
        </w:rPr>
        <w:t xml:space="preserve">Kysymys 1</w:t>
      </w:r>
    </w:p>
    <w:p>
      <w:r>
        <w:t xml:space="preserve">Mikä oli tämän 78 kierroksen vinyylijulkaisun käytön tulos, kun sitä käytettiin vintage-jukeboxeissa?</w:t>
      </w:r>
    </w:p>
    <w:p>
      <w:r>
        <w:rPr>
          <w:b/>
        </w:rPr>
        <w:t xml:space="preserve">Kysymys 2</w:t>
      </w:r>
    </w:p>
    <w:p>
      <w:r>
        <w:t xml:space="preserve">Mitä tarvittiin, jotta uudemman 79 rpm-vinyylin soittaminen onnistuisi?</w:t>
      </w:r>
    </w:p>
    <w:p>
      <w:r>
        <w:rPr>
          <w:b/>
        </w:rPr>
        <w:t xml:space="preserve">Kysymys 3</w:t>
      </w:r>
    </w:p>
    <w:p>
      <w:r>
        <w:t xml:space="preserve">Kenelle vuonna 1990 julkaistu 78 rpm-levy oli tarkoitettu?</w:t>
      </w:r>
    </w:p>
    <w:p>
      <w:r>
        <w:rPr>
          <w:b/>
        </w:rPr>
        <w:t xml:space="preserve">Kysymys 4</w:t>
      </w:r>
    </w:p>
    <w:p>
      <w:r>
        <w:t xml:space="preserve">Miten 78 rpm:n julkaisu vuonna 1990 vaikutti Rhino Recordsiin?</w:t>
      </w:r>
    </w:p>
    <w:p>
      <w:r>
        <w:rPr>
          <w:b/>
        </w:rPr>
        <w:t xml:space="preserve">Teksti numero 22</w:t>
      </w:r>
    </w:p>
    <w:p>
      <w:r>
        <w:t xml:space="preserve">Vuonna </w:t>
      </w:r>
      <w:r>
        <w:rPr>
          <w:color w:val="A9A9A9"/>
        </w:rPr>
        <w:t xml:space="preserve">1931 </w:t>
      </w:r>
      <w:r>
        <w:t xml:space="preserve">RCA Victor toi markkinoille ensimmäisen kaupallisesti saatavilla olevan vinyylisen pitkäsoittolevyn, jota markkinoitiin ohjelmakirjoituslevyinä</w:t>
      </w:r>
      <w:r>
        <w:rPr>
          <w:color w:val="A9A9A9"/>
        </w:rPr>
        <w:t xml:space="preserve">.</w:t>
      </w:r>
      <w:r>
        <w:t xml:space="preserve"> Nämä vallankumoukselliset levyt oli suunniteltu toistettaviksi 33 1⁄3 rpm:n kierrosnopeudella, ja ne oli puristettu halkaisijaltaan 30 cm:n kokoiselle taipuisalle muovilevylle, ja niiden </w:t>
      </w:r>
      <w:r>
        <w:rPr>
          <w:color w:val="DCDCDC"/>
        </w:rPr>
        <w:t xml:space="preserve">soittoaika oli </w:t>
      </w:r>
      <w:r>
        <w:t xml:space="preserve">noin </w:t>
      </w:r>
      <w:r>
        <w:rPr>
          <w:color w:val="DCDCDC"/>
        </w:rPr>
        <w:t xml:space="preserve">kymmenen minuuttia puolta kohti</w:t>
      </w:r>
      <w:r>
        <w:t xml:space="preserve">. </w:t>
      </w:r>
      <w:r>
        <w:rPr>
          <w:color w:val="2F4F4F"/>
        </w:rPr>
        <w:t xml:space="preserve">RCA </w:t>
      </w:r>
      <w:r>
        <w:t xml:space="preserve">Victorin pitkäsoittolevyjen varhainen käyttöönotto </w:t>
      </w:r>
      <w:r>
        <w:rPr>
          <w:color w:val="556B2F"/>
        </w:rPr>
        <w:t xml:space="preserve">epäonnistui kaupallisesti </w:t>
      </w:r>
      <w:r>
        <w:t xml:space="preserve">useista syistä, kuten kohtuuhintaisten ja luotettavien kuluttajille tarkoitettujen toistolaitteiden puuttuminen ja kuluttajien varovaisuus suuren laman aikana. Ääniteteollisuutta tuona aikana koetelleiden taloudellisten vaikeuksien (ja RCA:n omien niukkojen tulojen) vuoksi Victorin pitkäsoittolevyjen valmistus lopetettiin </w:t>
      </w:r>
      <w:r>
        <w:rPr>
          <w:color w:val="6B8E23"/>
        </w:rPr>
        <w:t xml:space="preserve">vuoden 1933 alkuun </w:t>
      </w:r>
      <w:r>
        <w:t xml:space="preserve">mennessä</w:t>
      </w:r>
      <w:r>
        <w:t xml:space="preserve">.</w:t>
      </w:r>
    </w:p>
    <w:p>
      <w:r>
        <w:rPr>
          <w:b/>
        </w:rPr>
        <w:t xml:space="preserve">Kysymys 0</w:t>
      </w:r>
    </w:p>
    <w:p>
      <w:r>
        <w:t xml:space="preserve">Mikä oli ohjelmien transkriptiolevyjen soittoaika?</w:t>
      </w:r>
    </w:p>
    <w:p>
      <w:r>
        <w:rPr>
          <w:b/>
        </w:rPr>
        <w:t xml:space="preserve">Kysymys 1</w:t>
      </w:r>
    </w:p>
    <w:p>
      <w:r>
        <w:t xml:space="preserve">Kuinka menestyksekkäitä RCA Victorin ohjelmatallennuslevyt olivat?</w:t>
      </w:r>
    </w:p>
    <w:p>
      <w:r>
        <w:rPr>
          <w:b/>
        </w:rPr>
        <w:t xml:space="preserve">Kysymys 2</w:t>
      </w:r>
    </w:p>
    <w:p>
      <w:r>
        <w:t xml:space="preserve">Milloin RCA Victor julkaisi pitkäsoittolevyjä?</w:t>
      </w:r>
    </w:p>
    <w:p>
      <w:r>
        <w:rPr>
          <w:b/>
        </w:rPr>
        <w:t xml:space="preserve">Kysymys 3</w:t>
      </w:r>
    </w:p>
    <w:p>
      <w:r>
        <w:t xml:space="preserve">Kuka julkaisi ensimmäiset kaupalliset long play -levyt?</w:t>
      </w:r>
    </w:p>
    <w:p>
      <w:r>
        <w:rPr>
          <w:b/>
        </w:rPr>
        <w:t xml:space="preserve">Kysymys 4</w:t>
      </w:r>
    </w:p>
    <w:p>
      <w:r>
        <w:t xml:space="preserve">Mihin mennessä pitkäsoittolevyjen soittaminen lopetettiin?</w:t>
      </w:r>
    </w:p>
    <w:p>
      <w:r>
        <w:rPr>
          <w:b/>
        </w:rPr>
        <w:t xml:space="preserve">Teksti numero 23</w:t>
      </w:r>
    </w:p>
    <w:p>
      <w:r>
        <w:t xml:space="preserve">Vinyylin </w:t>
      </w:r>
      <w:r>
        <w:rPr>
          <w:color w:val="A9A9A9"/>
        </w:rPr>
        <w:t xml:space="preserve">alhaisempaa </w:t>
      </w:r>
      <w:r>
        <w:t xml:space="preserve">pintamelutasoa kuin sellakan ei unohdettu, kuten ei myöskään sen kestävyyttä. 1930-luvun lopulla radiomainokset ja levyjokkereille lähetettävät esinauhoitetut radio-ohjelmat alettiin leimata </w:t>
      </w:r>
      <w:r>
        <w:rPr>
          <w:color w:val="DCDCDC"/>
        </w:rPr>
        <w:t xml:space="preserve">vinyyliin, jotta </w:t>
      </w:r>
      <w:r>
        <w:t xml:space="preserve">ne eivät rikkoutuisi postissa. </w:t>
      </w:r>
      <w:r>
        <w:t xml:space="preserve">Samasta syystä </w:t>
      </w:r>
      <w:r>
        <w:t xml:space="preserve">1940-luvun puolivälissä alettiin tehdä </w:t>
      </w:r>
      <w:r>
        <w:rPr>
          <w:color w:val="2F4F4F"/>
        </w:rPr>
        <w:t xml:space="preserve">vinyylistä </w:t>
      </w:r>
      <w:r>
        <w:t xml:space="preserve">myös </w:t>
      </w:r>
      <w:r>
        <w:t xml:space="preserve">erityisiä DJ-kopioita levyistä.</w:t>
      </w:r>
      <w:r>
        <w:t xml:space="preserve"> Nämä olivat kaikki 78 rpm-levyjä. </w:t>
      </w:r>
      <w:r>
        <w:rPr>
          <w:color w:val="556B2F"/>
        </w:rPr>
        <w:t xml:space="preserve">Toisen maailmansodan </w:t>
      </w:r>
      <w:r>
        <w:t xml:space="preserve">aikana ja sen jälkeen</w:t>
      </w:r>
      <w:r>
        <w:t xml:space="preserve">, kun sellakkaa oli erittäin niukasti saatavilla, osa 78 rpm-levyistä painettiin vinyyliin sellakan sijasta, erityisesti V-Discin valmistamat kuuden minuutin mittaiset 12 tuuman (30 cm) 78 rpm-levyt, joita jaettiin Yhdysvaltain joukoille toisessa maailmansodassa. 1940-luvulla radiolähetysten transkriptiot, jotka olivat yleensä 16-tuumaisilla levyillä, mutta joskus myös 12-tuumaisilla, tehtiin aina vinyylistä, mutta ne leikattiin 33 1⁄3 rpm:n kierrosnopeudella. Lyhyemmät transkriptiot leikattiin usein 78 rpm.</w:t>
      </w:r>
    </w:p>
    <w:p>
      <w:r>
        <w:rPr>
          <w:b/>
        </w:rPr>
        <w:t xml:space="preserve">Kysymys 0</w:t>
      </w:r>
    </w:p>
    <w:p>
      <w:r>
        <w:t xml:space="preserve">Mitä hyötyä oli vinyylin käyttämisestä sellakan sijaan?</w:t>
      </w:r>
    </w:p>
    <w:p>
      <w:r>
        <w:rPr>
          <w:b/>
        </w:rPr>
        <w:t xml:space="preserve">Kysymys 1</w:t>
      </w:r>
    </w:p>
    <w:p>
      <w:r>
        <w:t xml:space="preserve">Mistä materiaalista äänilevyt oli tehty 1940-luvun puoliväliin mennessä?</w:t>
      </w:r>
    </w:p>
    <w:p>
      <w:r>
        <w:rPr>
          <w:b/>
        </w:rPr>
        <w:t xml:space="preserve">Kysymys 2</w:t>
      </w:r>
    </w:p>
    <w:p>
      <w:r>
        <w:t xml:space="preserve">Mikä vaikutti sellakan saatavuuteen?</w:t>
      </w:r>
    </w:p>
    <w:p>
      <w:r>
        <w:rPr>
          <w:b/>
        </w:rPr>
        <w:t xml:space="preserve">Kysymys 3</w:t>
      </w:r>
    </w:p>
    <w:p>
      <w:r>
        <w:t xml:space="preserve">Kumpi materiaali oli kestävämpi, sellakka vai vinyyli?</w:t>
      </w:r>
    </w:p>
    <w:p>
      <w:r>
        <w:rPr>
          <w:b/>
        </w:rPr>
        <w:t xml:space="preserve">Kysymys 4</w:t>
      </w:r>
    </w:p>
    <w:p>
      <w:r>
        <w:t xml:space="preserve">Mistä materiaalista useimmat postitetut tallenteet oli tehty?</w:t>
      </w:r>
    </w:p>
    <w:p>
      <w:r>
        <w:rPr>
          <w:b/>
        </w:rPr>
        <w:t xml:space="preserve">Tekstin numero 24</w:t>
      </w:r>
    </w:p>
    <w:p>
      <w:r>
        <w:t xml:space="preserve">Vuodesta 1939 alkaen tohtori Peter Goldmark ja hänen henkilökuntansa Columbia Recordsissa ja CBS Laboratoriesissa pyrkivät ratkaisemaan kapeiden urien tallentamiseen ja toistamiseen liittyviä ongelmia ja kehittämään edullisen ja luotettavan kuluttajille tarkoitetun toistolaitejärjestelmän. </w:t>
      </w:r>
      <w:r>
        <w:t xml:space="preserve">Tutkimus </w:t>
      </w:r>
      <w:r>
        <w:t xml:space="preserve">kesti </w:t>
      </w:r>
      <w:r>
        <w:rPr>
          <w:color w:val="A9A9A9"/>
        </w:rPr>
        <w:t xml:space="preserve">noin kahdeksan vuotta, </w:t>
      </w:r>
      <w:r>
        <w:t xml:space="preserve">paitsi kun se keskeytettiin </w:t>
      </w:r>
      <w:r>
        <w:rPr>
          <w:color w:val="DCDCDC"/>
        </w:rPr>
        <w:t xml:space="preserve">toisen maailmansodan vuoksi</w:t>
      </w:r>
      <w:r>
        <w:t xml:space="preserve">. </w:t>
      </w:r>
      <w:r>
        <w:t xml:space="preserve">Lopulta </w:t>
      </w:r>
      <w:r>
        <w:rPr>
          <w:color w:val="2F4F4F"/>
        </w:rPr>
        <w:t xml:space="preserve">Columbia Record Company </w:t>
      </w:r>
      <w:r>
        <w:t xml:space="preserve">esitteli </w:t>
      </w:r>
      <w:r>
        <w:rPr>
          <w:color w:val="556B2F"/>
        </w:rPr>
        <w:t xml:space="preserve">New Yorkin </w:t>
      </w:r>
      <w:r>
        <w:t xml:space="preserve">lehdistötilaisuudessa </w:t>
      </w:r>
      <w:r>
        <w:rPr>
          <w:color w:val="6B8E23"/>
        </w:rPr>
        <w:t xml:space="preserve">18. kesäkuuta 1948 </w:t>
      </w:r>
      <w:r>
        <w:t xml:space="preserve">12 tuuman (30 cm) Long Play (LP) 33 1⁄3 rpm -mikroaaltolevyalbumin</w:t>
      </w:r>
      <w:r>
        <w:t xml:space="preserve">.</w:t>
      </w:r>
    </w:p>
    <w:p>
      <w:r>
        <w:rPr>
          <w:b/>
        </w:rPr>
        <w:t xml:space="preserve">Kysymys 0</w:t>
      </w:r>
    </w:p>
    <w:p>
      <w:r>
        <w:t xml:space="preserve">Mikä aiheutti viivästyksen korkealaatuisten levyjen tuotannossa?</w:t>
      </w:r>
    </w:p>
    <w:p>
      <w:r>
        <w:rPr>
          <w:b/>
        </w:rPr>
        <w:t xml:space="preserve">Kysymys 1</w:t>
      </w:r>
    </w:p>
    <w:p>
      <w:r>
        <w:t xml:space="preserve">Kuka julkaisi 12 tuuman LP:n?</w:t>
      </w:r>
    </w:p>
    <w:p>
      <w:r>
        <w:rPr>
          <w:b/>
        </w:rPr>
        <w:t xml:space="preserve">Kysymys 2</w:t>
      </w:r>
    </w:p>
    <w:p>
      <w:r>
        <w:t xml:space="preserve">Minä päivänä 12-tuumainen LP julkaistiin?</w:t>
      </w:r>
    </w:p>
    <w:p>
      <w:r>
        <w:rPr>
          <w:b/>
        </w:rPr>
        <w:t xml:space="preserve">Kysymys 3</w:t>
      </w:r>
    </w:p>
    <w:p>
      <w:r>
        <w:t xml:space="preserve">Missä kaupungissa 12 in LP julkaistiin?</w:t>
      </w:r>
    </w:p>
    <w:p>
      <w:r>
        <w:rPr>
          <w:b/>
        </w:rPr>
        <w:t xml:space="preserve">Kysymys 4</w:t>
      </w:r>
    </w:p>
    <w:p>
      <w:r>
        <w:t xml:space="preserve">Kuinka kauan Columbialla kesti tuottaa kuluttajaystävällinen pitkäsoittolevy?</w:t>
      </w:r>
    </w:p>
    <w:p>
      <w:r>
        <w:rPr>
          <w:b/>
        </w:rPr>
        <w:t xml:space="preserve">Teksti numero 25</w:t>
      </w:r>
    </w:p>
    <w:p>
      <w:r>
        <w:t xml:space="preserve">Koska RCA Victor ei halunnut hyväksyä ja lisensoida Columbian järjestelmää, se julkaisi helmikuussa 1949 yhteistyössä emoyhtiönsä Radio Corporation of American kanssa ensimmäisen 45 rpm -singlen, joka oli </w:t>
      </w:r>
      <w:r>
        <w:t xml:space="preserve">halkaisijaltaan </w:t>
      </w:r>
      <w:r>
        <w:rPr>
          <w:color w:val="A9A9A9"/>
        </w:rPr>
        <w:t xml:space="preserve">7 tuumaa </w:t>
      </w:r>
      <w:r>
        <w:t xml:space="preserve">ja jossa oli suuri keskireikä. </w:t>
      </w:r>
      <w:r>
        <w:rPr>
          <w:color w:val="DCDCDC"/>
        </w:rPr>
        <w:t xml:space="preserve">45 </w:t>
      </w:r>
      <w:r>
        <w:t xml:space="preserve">rpm-soittimessa oli vaihtomekanismi, joka mahdollisti useiden levyjen pinoamisen samaan tapaan kuin perinteinen vaihtolaite käsitteli 78-levyjä. Yhden 45 rpm:n puolen lyhyt soittoaika merkitsi sitä, että pitkät teokset, kuten sinfoniat, oli julkaistava useilla 45-levyillä yhden LP-levyn sijasta, mutta RCA väitti, että uusi nopea vaihtolaite teki sivutaukojen keston niin lyhyeksi, että ne eivät olleet kuultavissa tai merkityksettömiä. Varhaiset 45 rpm-levyt valmistettiin joko </w:t>
      </w:r>
      <w:r>
        <w:rPr>
          <w:color w:val="2F4F4F"/>
        </w:rPr>
        <w:t xml:space="preserve">vinyylistä tai polystyreenistä</w:t>
      </w:r>
      <w:r>
        <w:t xml:space="preserve">. </w:t>
      </w:r>
      <w:r>
        <w:t xml:space="preserve">Niiden soittoaika oli </w:t>
      </w:r>
      <w:r>
        <w:rPr>
          <w:color w:val="556B2F"/>
        </w:rPr>
        <w:t xml:space="preserve">kahdeksan minuuttia</w:t>
      </w:r>
      <w:r>
        <w:t xml:space="preserve">.</w:t>
      </w:r>
    </w:p>
    <w:p>
      <w:r>
        <w:rPr>
          <w:b/>
        </w:rPr>
        <w:t xml:space="preserve">Kysymys 0</w:t>
      </w:r>
    </w:p>
    <w:p>
      <w:r>
        <w:t xml:space="preserve">Mitä RCA julkaisi täydentääkseen Columbian LP:tä vastaan?</w:t>
      </w:r>
    </w:p>
    <w:p>
      <w:r>
        <w:rPr>
          <w:b/>
        </w:rPr>
        <w:t xml:space="preserve">Kysymys 1</w:t>
      </w:r>
    </w:p>
    <w:p>
      <w:r>
        <w:t xml:space="preserve">Mistä materiaaleista 45 rpm-levyt oli valmistettu?</w:t>
      </w:r>
    </w:p>
    <w:p>
      <w:r>
        <w:rPr>
          <w:b/>
        </w:rPr>
        <w:t xml:space="preserve">Kysymys 2</w:t>
      </w:r>
    </w:p>
    <w:p>
      <w:r>
        <w:t xml:space="preserve">Mikä oli 45 rpm:n soittoaika?</w:t>
      </w:r>
    </w:p>
    <w:p>
      <w:r>
        <w:rPr>
          <w:b/>
        </w:rPr>
        <w:t xml:space="preserve">Kysymys 3</w:t>
      </w:r>
    </w:p>
    <w:p>
      <w:r>
        <w:t xml:space="preserve">Mikä oli RCA Victor 45 rpm -levyn koko?</w:t>
      </w:r>
    </w:p>
    <w:p>
      <w:r>
        <w:rPr>
          <w:b/>
        </w:rPr>
        <w:t xml:space="preserve">Teksti numero 26</w:t>
      </w:r>
    </w:p>
    <w:p>
      <w:r>
        <w:t xml:space="preserve">Mainittakoon yksi varhainen yritys pidentää peliaikaa. Ainakin yksi valmistaja 1920-luvun alussa, </w:t>
      </w:r>
      <w:r>
        <w:rPr>
          <w:color w:val="A9A9A9"/>
        </w:rPr>
        <w:t xml:space="preserve">World Records</w:t>
      </w:r>
      <w:r>
        <w:t xml:space="preserve">, valmisti levyjä, joiden soittonopeus oli vakio, ja niitä ohjattiin </w:t>
      </w:r>
      <w:r>
        <w:rPr>
          <w:color w:val="DCDCDC"/>
        </w:rPr>
        <w:t xml:space="preserve">Noel Pemberton Billingin patentoimalla lisäohjauslaitteella</w:t>
      </w:r>
      <w:r>
        <w:t xml:space="preserve">. </w:t>
      </w:r>
      <w:r>
        <w:t xml:space="preserve">Kun levyjä </w:t>
      </w:r>
      <w:r>
        <w:rPr>
          <w:color w:val="2F4F4F"/>
        </w:rPr>
        <w:t xml:space="preserve">soitettiin ulkoa sisälle</w:t>
      </w:r>
      <w:r>
        <w:t xml:space="preserve">, niiden pyörimisnopeus kasvoi toiston edetessä. Tämä toiminta on samanlainen (joskin päinvastoin) kuin nykyaikaisella CD-levyllä ja sen edeltäjän, </w:t>
      </w:r>
      <w:r>
        <w:rPr>
          <w:color w:val="556B2F"/>
        </w:rPr>
        <w:t xml:space="preserve">Philipsin laserlevyn </w:t>
      </w:r>
      <w:r>
        <w:t xml:space="preserve">CLV-versiolla</w:t>
      </w:r>
      <w:r>
        <w:t xml:space="preserve">.</w:t>
      </w:r>
    </w:p>
    <w:p>
      <w:r>
        <w:rPr>
          <w:b/>
        </w:rPr>
        <w:t xml:space="preserve">Kysymys 0</w:t>
      </w:r>
    </w:p>
    <w:p>
      <w:r>
        <w:t xml:space="preserve">Kuka oli yrittänyt 1920-luvulla julkaista pitkän soittoaikatavan tallenteen?</w:t>
      </w:r>
    </w:p>
    <w:p>
      <w:r>
        <w:rPr>
          <w:b/>
        </w:rPr>
        <w:t xml:space="preserve">Kysymys 1</w:t>
      </w:r>
    </w:p>
    <w:p>
      <w:r>
        <w:t xml:space="preserve">Mikä aiheutti vakionopeuden?</w:t>
      </w:r>
    </w:p>
    <w:p>
      <w:r>
        <w:rPr>
          <w:b/>
        </w:rPr>
        <w:t xml:space="preserve">Kysymys 2</w:t>
      </w:r>
    </w:p>
    <w:p>
      <w:r>
        <w:t xml:space="preserve">Mikä oli maailmanennätysten ainutlaatuinen piirre?</w:t>
      </w:r>
    </w:p>
    <w:p>
      <w:r>
        <w:rPr>
          <w:b/>
        </w:rPr>
        <w:t xml:space="preserve">Kysymys 3</w:t>
      </w:r>
    </w:p>
    <w:p>
      <w:r>
        <w:t xml:space="preserve">Minkä tällä hetkellä käytössä olevan kohteen World Records CLV:n kaltainen oli?</w:t>
      </w:r>
    </w:p>
    <w:p>
      <w:r>
        <w:rPr>
          <w:b/>
        </w:rPr>
        <w:t xml:space="preserve">Teksti numero 27</w:t>
      </w:r>
    </w:p>
    <w:p>
      <w:r>
        <w:t xml:space="preserve">Vuonna </w:t>
      </w:r>
      <w:r>
        <w:rPr>
          <w:color w:val="A9A9A9"/>
        </w:rPr>
        <w:t xml:space="preserve">1925 </w:t>
      </w:r>
      <w:r>
        <w:t xml:space="preserve">standardiksi valittiin 78,26 kierrosta minuutissa, koska käyttöön otettiin sähkökäyttöinen synkroninen levysoittimen moottori</w:t>
      </w:r>
      <w:r>
        <w:rPr>
          <w:color w:val="A9A9A9"/>
        </w:rPr>
        <w:t xml:space="preserve">.</w:t>
      </w:r>
      <w:r>
        <w:t xml:space="preserve"> Moottorin kierrosluku oli </w:t>
      </w:r>
      <w:r>
        <w:rPr>
          <w:color w:val="DCDCDC"/>
        </w:rPr>
        <w:t xml:space="preserve">3600 rpm</w:t>
      </w:r>
      <w:r>
        <w:t xml:space="preserve">, joten </w:t>
      </w:r>
      <w:r>
        <w:rPr>
          <w:color w:val="2F4F4F"/>
        </w:rPr>
        <w:t xml:space="preserve">46:</w:t>
      </w:r>
      <w:r>
        <w:t xml:space="preserve">1-vaihteen välityssuhde tuotti 78,26 rpm. Niissä osissa maailmaa, joissa käytettiin 50 Hz:n virtaa, standardi oli 77,92 rpm (3 000 rpm 77:2-suhteella), mikä oli myös nopeus, jolla 77 viivaa sisältävä stroboskopiolaatta "pysähtyi" 50 Hz:n valossa (92 viivaa 60 Hz:n valossa). Toisen maailmansodan jälkeen nämä levyt tunnettiin takautuvasti nimellä 78, </w:t>
      </w:r>
      <w:r>
        <w:rPr>
          <w:color w:val="556B2F"/>
        </w:rPr>
        <w:t xml:space="preserve">jotta ne erottuivat muista uudemmista levyformaateista</w:t>
      </w:r>
      <w:r>
        <w:t xml:space="preserve">. Aikaisemmin niitä kutsuttiin vain levyiksi, tai kun ne haluttiin erottaa sylintereistä, levyiksi.</w:t>
      </w:r>
    </w:p>
    <w:p>
      <w:r>
        <w:rPr>
          <w:b/>
        </w:rPr>
        <w:t xml:space="preserve">Kysymys 0</w:t>
      </w:r>
    </w:p>
    <w:p>
      <w:r>
        <w:t xml:space="preserve">Millä vaihteistosuhteella saadaan aikaan 78,26 kierrosta minuutissa?</w:t>
      </w:r>
    </w:p>
    <w:p>
      <w:r>
        <w:rPr>
          <w:b/>
        </w:rPr>
        <w:t xml:space="preserve">Kysymys 1</w:t>
      </w:r>
    </w:p>
    <w:p>
      <w:r>
        <w:t xml:space="preserve">Minä vuonna 78,26 rpm valittiin standardiksi?</w:t>
      </w:r>
    </w:p>
    <w:p>
      <w:r>
        <w:rPr>
          <w:b/>
        </w:rPr>
        <w:t xml:space="preserve">Kysymys 2</w:t>
      </w:r>
    </w:p>
    <w:p>
      <w:r>
        <w:t xml:space="preserve">Kuinka monta kierrosta minuutissa sähkökäyttöinen synkroninen turanable-moottori kävi?</w:t>
      </w:r>
    </w:p>
    <w:p>
      <w:r>
        <w:rPr>
          <w:b/>
        </w:rPr>
        <w:t xml:space="preserve">Kysymys 3</w:t>
      </w:r>
    </w:p>
    <w:p>
      <w:r>
        <w:t xml:space="preserve">Miksi näitä levyjä kutsutaan 78-levyiksi?</w:t>
      </w:r>
    </w:p>
    <w:p>
      <w:r>
        <w:rPr>
          <w:b/>
        </w:rPr>
        <w:t xml:space="preserve">Tekstin numero 28</w:t>
      </w:r>
    </w:p>
    <w:p>
      <w:r>
        <w:t xml:space="preserve">Vanhempaa 78-formaattia jatkettiin massatuotantona uudempien formaattien rinnalla käyttäen uusia materiaaleja </w:t>
      </w:r>
      <w:r>
        <w:rPr>
          <w:color w:val="A9A9A9"/>
        </w:rPr>
        <w:t xml:space="preserve">noin vuoteen 1960 </w:t>
      </w:r>
      <w:r>
        <w:t xml:space="preserve">asti Yhdysvalloissa </w:t>
      </w:r>
      <w:r>
        <w:t xml:space="preserve">ja muutamissa maissa, kuten Intiassa (jossa joitakin Beatlesin äänitteitä julkaistiin 78-formaatilla), 1960-luvulle asti. Esimerkiksi Columbia Recordsin viimeinen Frank Sinatran kappaleiden uudelleenjulkaisu 78 rpm-levyillä oli albumi Young at Heart, joka julkaistiin </w:t>
      </w:r>
      <w:r>
        <w:rPr>
          <w:color w:val="DCDCDC"/>
        </w:rPr>
        <w:t xml:space="preserve">1. marraskuuta 1954.</w:t>
      </w:r>
      <w:r>
        <w:t xml:space="preserve"> Vielä 1970-luvulla joitakin lastenlevyjä julkaistiin 78 rpm:n nopeudella. </w:t>
      </w:r>
      <w:r>
        <w:rPr>
          <w:color w:val="2F4F4F"/>
        </w:rPr>
        <w:t xml:space="preserve">Yhdistyneessä kuningaskunnassa </w:t>
      </w:r>
      <w:r>
        <w:t xml:space="preserve">78 rpm -single kesti pidempään kuin Yhdysvalloissa, ja 45 rpm -levyjen suosio kesti kauemmin. 78 rpm ohitti 45 rpm:n suosiossa </w:t>
      </w:r>
      <w:r>
        <w:rPr>
          <w:color w:val="556B2F"/>
        </w:rPr>
        <w:t xml:space="preserve">1950-luvun </w:t>
      </w:r>
      <w:r>
        <w:t xml:space="preserve">lopulla</w:t>
      </w:r>
      <w:r>
        <w:t xml:space="preserve">, kun </w:t>
      </w:r>
      <w:r>
        <w:rPr>
          <w:color w:val="6B8E23"/>
        </w:rPr>
        <w:t xml:space="preserve">teini-ikäisistä </w:t>
      </w:r>
      <w:r>
        <w:t xml:space="preserve">tuli yhä varakkaampia.</w:t>
      </w:r>
    </w:p>
    <w:p>
      <w:r>
        <w:rPr>
          <w:b/>
        </w:rPr>
        <w:t xml:space="preserve">Kysymys 0</w:t>
      </w:r>
    </w:p>
    <w:p>
      <w:r>
        <w:t xml:space="preserve">Milloin 45 rpm sai suosiota 78 rpm:n sijaan?</w:t>
      </w:r>
    </w:p>
    <w:p>
      <w:r>
        <w:rPr>
          <w:b/>
        </w:rPr>
        <w:t xml:space="preserve">Kysymys 1</w:t>
      </w:r>
    </w:p>
    <w:p>
      <w:r>
        <w:t xml:space="preserve">Minkä yleisön keskuudessa 45 kierrosta minuutissa saavutti suosiota?</w:t>
      </w:r>
    </w:p>
    <w:p>
      <w:r>
        <w:rPr>
          <w:b/>
        </w:rPr>
        <w:t xml:space="preserve">Kysymys 2</w:t>
      </w:r>
    </w:p>
    <w:p>
      <w:r>
        <w:t xml:space="preserve">Milloin 79 kierrosta minuutissa ei enää valmistettu massatuotantona?</w:t>
      </w:r>
    </w:p>
    <w:p>
      <w:r>
        <w:rPr>
          <w:b/>
        </w:rPr>
        <w:t xml:space="preserve">Kysymys 3</w:t>
      </w:r>
    </w:p>
    <w:p>
      <w:r>
        <w:t xml:space="preserve">Minä päivänä Columbia julkaisi viimeisen 78 levynsä?</w:t>
      </w:r>
    </w:p>
    <w:p>
      <w:r>
        <w:rPr>
          <w:b/>
        </w:rPr>
        <w:t xml:space="preserve">Kysymys 4</w:t>
      </w:r>
    </w:p>
    <w:p>
      <w:r>
        <w:t xml:space="preserve">Mikä oli viimeinen maa, joka luopui 78 rpm:n levystä?</w:t>
      </w:r>
    </w:p>
    <w:p>
      <w:r>
        <w:rPr>
          <w:b/>
        </w:rPr>
        <w:t xml:space="preserve">Tekstin numero 29</w:t>
      </w:r>
    </w:p>
    <w:p>
      <w:r>
        <w:t xml:space="preserve">Joitakin Elvis Presleyn varhaisia singlejä </w:t>
      </w:r>
      <w:r>
        <w:rPr>
          <w:color w:val="A9A9A9"/>
        </w:rPr>
        <w:t xml:space="preserve">Sun Recordsilla </w:t>
      </w:r>
      <w:r>
        <w:t xml:space="preserve">on myyty ehkä enemmän 78- kuin 45-levyisinä. Tämä johtuu siitä, että suurin osa myynnistä vuosina 1954-55 suuntautui Etelä- ja Lounais-Yhdysvaltojen "hillbilly"-markkinoille, joilla perheen 78 kierroksen soittimen korvaaminen uudella </w:t>
      </w:r>
      <w:r>
        <w:rPr>
          <w:color w:val="DCDCDC"/>
        </w:rPr>
        <w:t xml:space="preserve">45 kierroksen soittimella oli tuohon aikaan ylellisyyttä, johon vain harvoilla oli varaa</w:t>
      </w:r>
      <w:r>
        <w:t xml:space="preserve">. </w:t>
      </w:r>
      <w:r>
        <w:t xml:space="preserve">Vuoden 1957 lopulla RCA Victor ilmoitti, että 78 </w:t>
      </w:r>
      <w:r>
        <w:t xml:space="preserve">rpm-levyjen osuus </w:t>
      </w:r>
      <w:r>
        <w:t xml:space="preserve">Presleyn sinkkumyynnistä oli </w:t>
      </w:r>
      <w:r>
        <w:rPr>
          <w:color w:val="2F4F4F"/>
        </w:rPr>
        <w:t xml:space="preserve">alle 10 prosenttia</w:t>
      </w:r>
      <w:r>
        <w:t xml:space="preserve">, mikä merkitsi käytännössä 78 rpm-formaatin kuolemaa. Presleyn viimeinen 78-rumpuinen single Yhdysvalloissa oli RCA Victor 20-7410, </w:t>
      </w:r>
      <w:r>
        <w:rPr>
          <w:color w:val="556B2F"/>
        </w:rPr>
        <w:t xml:space="preserve">I Got Stung/One Night </w:t>
      </w:r>
      <w:r>
        <w:t xml:space="preserve">(1958), ja viimeinen 78-rumpuinen single Yhdistyneessä kuningaskunnassa oli RCA 1194, </w:t>
      </w:r>
      <w:r>
        <w:rPr>
          <w:color w:val="6B8E23"/>
        </w:rPr>
        <w:t xml:space="preserve">A Mess Of Blues/Girl Of My Best Friend </w:t>
      </w:r>
      <w:r>
        <w:t xml:space="preserve">(1960).</w:t>
      </w:r>
    </w:p>
    <w:p>
      <w:r>
        <w:rPr>
          <w:b/>
        </w:rPr>
        <w:t xml:space="preserve">Kysymys 0</w:t>
      </w:r>
    </w:p>
    <w:p>
      <w:r>
        <w:t xml:space="preserve">Kuinka monta prosenttia Elvis Presleyn singlemyynnistä oli 78-levyjä?</w:t>
      </w:r>
    </w:p>
    <w:p>
      <w:r>
        <w:rPr>
          <w:b/>
        </w:rPr>
        <w:t xml:space="preserve">Kysymys 1</w:t>
      </w:r>
    </w:p>
    <w:p>
      <w:r>
        <w:t xml:space="preserve">Mikä oli viimeinen RCA:n Yhdistyneessä kuningaskunnassa julkaisema 78 kappale?</w:t>
      </w:r>
    </w:p>
    <w:p>
      <w:r>
        <w:rPr>
          <w:b/>
        </w:rPr>
        <w:t xml:space="preserve">Kysymys 2</w:t>
      </w:r>
    </w:p>
    <w:p>
      <w:r>
        <w:t xml:space="preserve">Miksi Elviksen 78-levyjen myynti sujui niin hyvin Etelävaltioissa?</w:t>
      </w:r>
    </w:p>
    <w:p>
      <w:r>
        <w:rPr>
          <w:b/>
        </w:rPr>
        <w:t xml:space="preserve">Kysymys 3</w:t>
      </w:r>
    </w:p>
    <w:p>
      <w:r>
        <w:t xml:space="preserve">Millä levy-yhtiöllä Elvis julkaisi varhaiset singlensä?</w:t>
      </w:r>
    </w:p>
    <w:p>
      <w:r>
        <w:rPr>
          <w:b/>
        </w:rPr>
        <w:t xml:space="preserve">Kysymys 4</w:t>
      </w:r>
    </w:p>
    <w:p>
      <w:r>
        <w:t xml:space="preserve">Mikä oli viimeinen Elvis Presleyn single, joka julkaistiin 78-levyllä?</w:t>
      </w:r>
    </w:p>
    <w:p>
      <w:r>
        <w:rPr>
          <w:b/>
        </w:rPr>
        <w:t xml:space="preserve">Tekstin numero 30</w:t>
      </w:r>
    </w:p>
    <w:p>
      <w:r>
        <w:t xml:space="preserve">Toisen maailmansodan jälkeen markkinoille tuli kaksi uutta kilpailevaa formaattia, jotka vähitellen korvasivat 78-levyn: </w:t>
      </w:r>
      <w:r>
        <w:rPr>
          <w:color w:val="A9A9A9"/>
        </w:rPr>
        <w:t xml:space="preserve">33 1⁄3 rpm (usein vain 33 rpm) ja 45 rpm </w:t>
      </w:r>
      <w:r>
        <w:t xml:space="preserve">(ks. edellä)</w:t>
      </w:r>
      <w:r>
        <w:t xml:space="preserve">. </w:t>
      </w:r>
      <w:r>
        <w:rPr>
          <w:color w:val="DCDCDC"/>
        </w:rPr>
        <w:t xml:space="preserve">Columbia Records </w:t>
      </w:r>
      <w:r>
        <w:t xml:space="preserve">kehitti 33 1⁄3 rpm LP-formaatin (pitkäsoitto) </w:t>
      </w:r>
      <w:r>
        <w:t xml:space="preserve">ja toi sen markkinoille </w:t>
      </w:r>
      <w:r>
        <w:rPr>
          <w:color w:val="2F4F4F"/>
        </w:rPr>
        <w:t xml:space="preserve">kesäkuussa 1948</w:t>
      </w:r>
      <w:r>
        <w:t xml:space="preserve">. </w:t>
      </w:r>
      <w:r>
        <w:t xml:space="preserve">RCA Victor kehitti 45 rpm-formaatin ja toi sen markkinoille </w:t>
      </w:r>
      <w:r>
        <w:rPr>
          <w:color w:val="556B2F"/>
        </w:rPr>
        <w:t xml:space="preserve">maaliskuussa 1949</w:t>
      </w:r>
      <w:r>
        <w:t xml:space="preserve">, ja kumpikin harjoitti omaa tutkimus- ja kehitystyötään salassa. Molemmissa uudentyyppisissä levyissä käytettiin kapeampia uria, jotka oli tarkoitettu soitettaviksi pienemmällä kynällä - tyypillisesti 0,001 tuumaa (25 µm) leveä, kun se 78-levyissä oli 0,003 tuumaa (76 µm) leveä - joten uusia levyjä kutsuttiin joskus nimellä Microgroove. </w:t>
      </w:r>
      <w:r>
        <w:rPr>
          <w:color w:val="6B8E23"/>
        </w:rPr>
        <w:t xml:space="preserve">1950-luvun puolivälissä </w:t>
      </w:r>
      <w:r>
        <w:t xml:space="preserve">kaikki levy-yhtiöt sopivat yhteisestä äänitysstandardista, jota kutsuttiin RIAA-korjaukseksi</w:t>
      </w:r>
      <w:r>
        <w:rPr>
          <w:color w:val="6B8E23"/>
        </w:rPr>
        <w:t xml:space="preserve">.</w:t>
      </w:r>
      <w:r>
        <w:t xml:space="preserve"> Ennen standardin luomista kukin yhtiö käytti omaa suosikkistandardiaan, mikä edellytti vaativien kuuntelijoiden käyttävän esivahvistimia, joissa oli useita valittavissa olevia taajuuskorjauskäyriä.</w:t>
      </w:r>
    </w:p>
    <w:p>
      <w:r>
        <w:rPr>
          <w:b/>
        </w:rPr>
        <w:t xml:space="preserve">Kysymys 0</w:t>
      </w:r>
    </w:p>
    <w:p>
      <w:r>
        <w:t xml:space="preserve">Mitkä kaksi formaattia korvasivat 78:n?</w:t>
      </w:r>
    </w:p>
    <w:p>
      <w:r>
        <w:rPr>
          <w:b/>
        </w:rPr>
        <w:t xml:space="preserve">Kysymys 1</w:t>
      </w:r>
    </w:p>
    <w:p>
      <w:r>
        <w:t xml:space="preserve">Kuka kehitti 33 1/3 rpm LP-levyn?</w:t>
      </w:r>
    </w:p>
    <w:p>
      <w:r>
        <w:rPr>
          <w:b/>
        </w:rPr>
        <w:t xml:space="preserve">Kysymys 2</w:t>
      </w:r>
    </w:p>
    <w:p>
      <w:r>
        <w:t xml:space="preserve">Milloin 33 1/3 rpm tuli markkinoille?</w:t>
      </w:r>
    </w:p>
    <w:p>
      <w:r>
        <w:rPr>
          <w:b/>
        </w:rPr>
        <w:t xml:space="preserve">Kysymys 3</w:t>
      </w:r>
    </w:p>
    <w:p>
      <w:r>
        <w:t xml:space="preserve">Milloin RCA julkaisi 45 rpm-formaatin?</w:t>
      </w:r>
    </w:p>
    <w:p>
      <w:r>
        <w:rPr>
          <w:b/>
        </w:rPr>
        <w:t xml:space="preserve">Kysymys 4</w:t>
      </w:r>
    </w:p>
    <w:p>
      <w:r>
        <w:t xml:space="preserve">Milloin RIAA:n standardit vahvistettiin?</w:t>
      </w:r>
    </w:p>
    <w:p>
      <w:r>
        <w:rPr>
          <w:b/>
        </w:rPr>
        <w:t xml:space="preserve">Tekstin numero 31</w:t>
      </w:r>
    </w:p>
    <w:p>
      <w:r>
        <w:t xml:space="preserve">Jotkin äänitteet, kuten sokeille tarkoitetut kirjat, painettiin 16 2⁄3 rpm:n kierrosnopeudella. Prestige Records julkaisi jazzlevyjä tässä formaatissa 1950-luvun lopulla; esimerkiksi kaksi heidän Miles Davis -levyistään oli pareittain tässä formaatissa. </w:t>
      </w:r>
      <w:r>
        <w:rPr>
          <w:color w:val="A9A9A9"/>
        </w:rPr>
        <w:t xml:space="preserve">Peter Goldmark</w:t>
      </w:r>
      <w:r>
        <w:t xml:space="preserve">, joka kehitti 33 1⁄3 rpm -levyn, kehitti </w:t>
      </w:r>
      <w:r>
        <w:rPr>
          <w:color w:val="DCDCDC"/>
        </w:rPr>
        <w:t xml:space="preserve">Highway Hi-Fi 16 2⁄3 rpm -levyn </w:t>
      </w:r>
      <w:r>
        <w:t xml:space="preserve">Chryslerin autoissa soitettavaksi, mutta </w:t>
      </w:r>
      <w:r>
        <w:t xml:space="preserve">järjestelmän </w:t>
      </w:r>
      <w:r>
        <w:rPr>
          <w:color w:val="2F4F4F"/>
        </w:rPr>
        <w:t xml:space="preserve">heikko suorituskyky </w:t>
      </w:r>
      <w:r>
        <w:t xml:space="preserve">ja Chryslerin ja Columbian heikko toteutus johtivat 16 2⁄3 rpm -levyjen loppumiseen. Myöhemmin 16 2⁄3 rpm -nopeutta käytettiin </w:t>
      </w:r>
      <w:r>
        <w:t xml:space="preserve">sokeille ja näkövammaisille tarkoitetuissa </w:t>
      </w:r>
      <w:r>
        <w:rPr>
          <w:color w:val="556B2F"/>
        </w:rPr>
        <w:t xml:space="preserve">selostetuissa julkaisuissa, </w:t>
      </w:r>
      <w:r>
        <w:t xml:space="preserve">eivätkä ne olleet koskaan laajalti kaupallisesti saatavilla, vaikka oli tavallista, että vielä </w:t>
      </w:r>
      <w:r>
        <w:rPr>
          <w:color w:val="6B8E23"/>
        </w:rPr>
        <w:t xml:space="preserve">1970-luvulla </w:t>
      </w:r>
      <w:r>
        <w:t xml:space="preserve">valmistettiin uusia levysoittimia, joissa oli 16 rpm -nopeusasetus</w:t>
      </w:r>
      <w:r>
        <w:t xml:space="preserve">.</w:t>
      </w:r>
    </w:p>
    <w:p>
      <w:r>
        <w:rPr>
          <w:b/>
        </w:rPr>
        <w:t xml:space="preserve">Kysymys 0</w:t>
      </w:r>
    </w:p>
    <w:p>
      <w:r>
        <w:t xml:space="preserve">Mihin käytettiin 16 2/3 kierrosnopeutta?</w:t>
      </w:r>
    </w:p>
    <w:p>
      <w:r>
        <w:rPr>
          <w:b/>
        </w:rPr>
        <w:t xml:space="preserve">Kysymys 1</w:t>
      </w:r>
    </w:p>
    <w:p>
      <w:r>
        <w:t xml:space="preserve">Kuka kehitti 33 1/3 rpm -nopeuslevyn?</w:t>
      </w:r>
    </w:p>
    <w:p>
      <w:r>
        <w:rPr>
          <w:b/>
        </w:rPr>
        <w:t xml:space="preserve">Kysymys 2</w:t>
      </w:r>
    </w:p>
    <w:p>
      <w:r>
        <w:t xml:space="preserve">Mikä tallennusmuoto luotiin Chrysler-autojen käyttöön?</w:t>
      </w:r>
    </w:p>
    <w:p>
      <w:r>
        <w:rPr>
          <w:b/>
        </w:rPr>
        <w:t xml:space="preserve">Kysymys 3</w:t>
      </w:r>
    </w:p>
    <w:p>
      <w:r>
        <w:t xml:space="preserve">Miksi Chrysler lopetti Hifi 16 2/3 rpm -levyn käytön?</w:t>
      </w:r>
    </w:p>
    <w:p>
      <w:r>
        <w:rPr>
          <w:b/>
        </w:rPr>
        <w:t xml:space="preserve">Kysymys 4</w:t>
      </w:r>
    </w:p>
    <w:p>
      <w:r>
        <w:t xml:space="preserve">Minkä aikakauden loppuun asti levysoittimista löytyi 16 rpm -asetus?</w:t>
      </w:r>
    </w:p>
    <w:p>
      <w:r>
        <w:rPr>
          <w:b/>
        </w:rPr>
        <w:t xml:space="preserve">Tekstin numero 32</w:t>
      </w:r>
    </w:p>
    <w:p>
      <w:r>
        <w:rPr>
          <w:color w:val="A9A9A9"/>
        </w:rPr>
        <w:t xml:space="preserve">RCA Victorin ja Columbia Recordsin </w:t>
      </w:r>
      <w:r>
        <w:t xml:space="preserve">välinen kaupallinen kilpailu </w:t>
      </w:r>
      <w:r>
        <w:t xml:space="preserve">johti siihen, että RCA Victor otti käyttöön kilpailevan vinyyliformaatin, 7 tuuman (175 mm) 45 rpm-levyn. Kahden vuoden ajan vuosina </w:t>
      </w:r>
      <w:r>
        <w:rPr>
          <w:color w:val="DCDCDC"/>
        </w:rPr>
        <w:t xml:space="preserve">1948-1950 </w:t>
      </w:r>
      <w:r>
        <w:t xml:space="preserve">levy-yhtiöt ja kuluttajat olivat epävarmoja siitä, kumpi näistä formaateista lopulta voittaisi niin sanotun "nopeuksien sodan". </w:t>
      </w:r>
      <w:r>
        <w:t xml:space="preserve">(Katso myös formaattisota.) Vuonna 1949 Capitol ja Decca ottivat käyttöön uuden LP-formaatin, ja </w:t>
      </w:r>
      <w:r>
        <w:rPr>
          <w:color w:val="2F4F4F"/>
        </w:rPr>
        <w:t xml:space="preserve">RCA antoi periksi </w:t>
      </w:r>
      <w:r>
        <w:t xml:space="preserve">ja julkaisi ensimmäisen LP-levynsä tammikuussa 1950. </w:t>
      </w:r>
      <w:r>
        <w:t xml:space="preserve">Myös </w:t>
      </w:r>
      <w:r>
        <w:rPr>
          <w:color w:val="556B2F"/>
        </w:rPr>
        <w:t xml:space="preserve">45 rpm </w:t>
      </w:r>
      <w:r>
        <w:t xml:space="preserve">-koko oli kasvattamassa suosiotaan, ja Columbia julkaisi ensimmäiset 45 r</w:t>
      </w:r>
      <w:r>
        <w:rPr>
          <w:color w:val="556B2F"/>
        </w:rPr>
        <w:t xml:space="preserve">pm </w:t>
      </w:r>
      <w:r>
        <w:t xml:space="preserve">-levynsä helmikuussa 1951. Vuoteen 1954 mennessä </w:t>
      </w:r>
      <w:r>
        <w:t xml:space="preserve">45-levyjä oli myyty </w:t>
      </w:r>
      <w:r>
        <w:rPr>
          <w:color w:val="6B8E23"/>
        </w:rPr>
        <w:t xml:space="preserve">200 miljoonaa kappaletta</w:t>
      </w:r>
      <w:r>
        <w:t xml:space="preserve">.</w:t>
      </w:r>
    </w:p>
    <w:p>
      <w:r>
        <w:rPr>
          <w:b/>
        </w:rPr>
        <w:t xml:space="preserve">Kysymys 0</w:t>
      </w:r>
    </w:p>
    <w:p>
      <w:r>
        <w:t xml:space="preserve">Mitkä kaksi yritystä osallistuivat "nopeuksien sotaan"?</w:t>
      </w:r>
    </w:p>
    <w:p>
      <w:r>
        <w:rPr>
          <w:b/>
        </w:rPr>
        <w:t xml:space="preserve">Kysymys 1</w:t>
      </w:r>
    </w:p>
    <w:p>
      <w:r>
        <w:t xml:space="preserve">Kuinka monta vuotta "nopeuksien sota" kesti? </w:t>
      </w:r>
    </w:p>
    <w:p>
      <w:r>
        <w:rPr>
          <w:b/>
        </w:rPr>
        <w:t xml:space="preserve">Kysymys 2</w:t>
      </w:r>
    </w:p>
    <w:p>
      <w:r>
        <w:t xml:space="preserve">Mikä yritys hävisi "nopeuksien sodan"?</w:t>
      </w:r>
    </w:p>
    <w:p>
      <w:r>
        <w:rPr>
          <w:b/>
        </w:rPr>
        <w:t xml:space="preserve">Kysymys 3</w:t>
      </w:r>
    </w:p>
    <w:p>
      <w:r>
        <w:t xml:space="preserve">Mikä nopeus lopulta voitti nopeuksien sodan?</w:t>
      </w:r>
    </w:p>
    <w:p>
      <w:r>
        <w:rPr>
          <w:b/>
        </w:rPr>
        <w:t xml:space="preserve">Kysymys 4</w:t>
      </w:r>
    </w:p>
    <w:p>
      <w:r>
        <w:t xml:space="preserve">Mikä oli 45-kaliiperisten kokonaismyynti vuoteen 1945 mennessä?</w:t>
      </w:r>
    </w:p>
    <w:p>
      <w:r>
        <w:rPr>
          <w:b/>
        </w:rPr>
        <w:t xml:space="preserve">Tekstin numero 33</w:t>
      </w:r>
    </w:p>
    <w:p>
      <w:r>
        <w:t xml:space="preserve">Lopulta 12-tuumainen (300 mm) 33 1⁄3 rpm:n LP-levy vallitsi musiikkialbumien vallitsevana formaattina, </w:t>
      </w:r>
      <w:r>
        <w:t xml:space="preserve">eikä </w:t>
      </w:r>
      <w:r>
        <w:rPr>
          <w:color w:val="A9A9A9"/>
        </w:rPr>
        <w:t xml:space="preserve">10-tuumaisia </w:t>
      </w:r>
      <w:r>
        <w:t xml:space="preserve">LP-levyjä enää julkaistu. </w:t>
      </w:r>
      <w:r>
        <w:rPr>
          <w:color w:val="DCDCDC"/>
        </w:rPr>
        <w:t xml:space="preserve">Viimeinen Columbia Recordsin uudelleenjulkaisu, jossa Frank Sinatran kappaleita julkaistiin 10-tuumaisella </w:t>
      </w:r>
      <w:r>
        <w:t xml:space="preserve">LP-levyllä, oli 26. lokakuuta 1956 julkaistu albumi nimeltä Hall of Fame, CL 2600, joka sisälsi kuusi kappaletta, yhden kappaleen Tony Bennettiltä, Rosemary Clooneylta, Johnnie Rayltä, Frank Sinatralta, Doris Dayltä ja Frankie Laineelta. Kymmenituumainen LP-levy eli kuitenkin pidempään </w:t>
      </w:r>
      <w:r>
        <w:rPr>
          <w:color w:val="2F4F4F"/>
        </w:rPr>
        <w:t xml:space="preserve">Yhdistyneessä kuningaskunnassa</w:t>
      </w:r>
      <w:r>
        <w:t xml:space="preserve">, jossa tärkeät varhaiset brittiläiset rock and roll -albumit, kuten Lonnie Doneganin Lonnie Donegan Showcase ja Billy Furyn The Sound of Fury julkaistiin tässä muodossa. 7-tuumainen (175 mm) 45 rpm:n levy tai "single" loi merkittävän markkinaraon lyhyempikestoisille levyille, jotka sisälsivät yleensä yhden kappaleen kummallakin puolella. 45 rpm-levyt vastasivat tyypillisesti entisten 78 rpm-levyjen soittoaikaa, kun taas </w:t>
      </w:r>
      <w:r>
        <w:rPr>
          <w:color w:val="556B2F"/>
        </w:rPr>
        <w:t xml:space="preserve">12 tuuman </w:t>
      </w:r>
      <w:r>
        <w:t xml:space="preserve">LP-levyt tarjosivat lopulta jopa puoli tuntia tallennettua materiaalia per puoli.</w:t>
      </w:r>
    </w:p>
    <w:p>
      <w:r>
        <w:rPr>
          <w:b/>
        </w:rPr>
        <w:t xml:space="preserve">Kysymys 0</w:t>
      </w:r>
    </w:p>
    <w:p>
      <w:r>
        <w:t xml:space="preserve">Mikä LP-levyformaatti lopetettiin?</w:t>
      </w:r>
    </w:p>
    <w:p>
      <w:r>
        <w:rPr>
          <w:b/>
        </w:rPr>
        <w:t xml:space="preserve">Kysymys 1</w:t>
      </w:r>
    </w:p>
    <w:p>
      <w:r>
        <w:t xml:space="preserve">Mikä oli lokakuun 26. päivän 1956 merkitys?</w:t>
      </w:r>
    </w:p>
    <w:p>
      <w:r>
        <w:rPr>
          <w:b/>
        </w:rPr>
        <w:t xml:space="preserve">Kysymys 2</w:t>
      </w:r>
    </w:p>
    <w:p>
      <w:r>
        <w:t xml:space="preserve">Missä maassa LP-kortti 10 on ollut käytössä pisimpään?</w:t>
      </w:r>
    </w:p>
    <w:p>
      <w:r>
        <w:rPr>
          <w:b/>
        </w:rPr>
        <w:t xml:space="preserve">Kysymys 3</w:t>
      </w:r>
    </w:p>
    <w:p>
      <w:r>
        <w:t xml:space="preserve">Mikä formaatti tarjosi jopa 1/2 tuntia tallenteita per puoli?</w:t>
      </w:r>
    </w:p>
    <w:p>
      <w:r>
        <w:rPr>
          <w:b/>
        </w:rPr>
        <w:t xml:space="preserve">Kysymys 4</w:t>
      </w:r>
    </w:p>
    <w:p>
      <w:r>
        <w:t xml:space="preserve">Tarjosiko 45 rpm- tai 12 tuuman levy pidemmän soittoajan?</w:t>
      </w:r>
    </w:p>
    <w:p>
      <w:r>
        <w:rPr>
          <w:b/>
        </w:rPr>
        <w:t xml:space="preserve">Tekstin numero 34</w:t>
      </w:r>
    </w:p>
    <w:p>
      <w:r>
        <w:t xml:space="preserve">45 rpm-levyjä oli myös </w:t>
      </w:r>
      <w:r>
        <w:rPr>
          <w:color w:val="A9A9A9"/>
        </w:rPr>
        <w:t xml:space="preserve">laajennetun soiton </w:t>
      </w:r>
      <w:r>
        <w:t xml:space="preserve">(</w:t>
      </w:r>
      <w:r>
        <w:rPr>
          <w:color w:val="A9A9A9"/>
        </w:rPr>
        <w:t xml:space="preserve">extended play</w:t>
      </w:r>
      <w:r>
        <w:t xml:space="preserve">, EP) versiona, jolla saavutettiin jopa 10-15 minuutin soittoaika äänen vaimentamisen (ja mahdollisesti pakkaamisen) kustannuksella, jotta uran vaatima leveys pienenisi. </w:t>
      </w:r>
      <w:r>
        <w:rPr>
          <w:color w:val="DCDCDC"/>
        </w:rPr>
        <w:t xml:space="preserve">EP-levyt olivat halvempia </w:t>
      </w:r>
      <w:r>
        <w:t xml:space="preserve">valmistaa, ja niitä käytettiin tapauksissa, joissa kappalemääräinen myynti oli todennäköisesti vähäisempää, tai LP-albumien uudelleenjulkaisemiseen pienemmässä formaatissa niille ihmisille, joilla oli vain 45 rpm-soittimia. LP-levyjä voitiin ostaa yksi EP kerrallaan, neljä kappaletta per EP, tai laatikossa, jossa oli kolme EP:tä tai 12 kappaletta. </w:t>
      </w:r>
      <w:r>
        <w:t xml:space="preserve">45-levyjen </w:t>
      </w:r>
      <w:r>
        <w:rPr>
          <w:color w:val="2F4F4F"/>
        </w:rPr>
        <w:t xml:space="preserve">suuri keskireikä </w:t>
      </w:r>
      <w:r>
        <w:t xml:space="preserve">helpottaa jukeboximekanismien käsittelyä. </w:t>
      </w:r>
      <w:r>
        <w:rPr>
          <w:color w:val="556B2F"/>
        </w:rPr>
        <w:t xml:space="preserve">EP-levyjen valmistus </w:t>
      </w:r>
      <w:r>
        <w:t xml:space="preserve">lopetettiin yleisesti 1950-luvun lopulla Yhdysvalloissa, kun kolmi- ja nelinopeuksiset levysoittimet korvasivat yksittäiset 45-soittimet. Yksi osoitus 45 rpm EP-levyjen taantumisesta on se, että Columbia Recordsin viimeinen Frank Sinatran kappaleiden uudelleenjulkaisu 45 rpm EP-levyillä, nimeltään Frank Sinatra (Columbia B-2641), julkaistiin 7. joulukuuta 1959. EP-levy kesti Euroopassa huomattavasti pidempään, ja se oli 1960-luvulla suosittu formaatti esimerkiksi Serge Gainsbourgin ja Beatlesin kaltaisten artistien levytyksissä.</w:t>
      </w:r>
    </w:p>
    <w:p>
      <w:r>
        <w:rPr>
          <w:b/>
        </w:rPr>
        <w:t xml:space="preserve">Kysymys 0</w:t>
      </w:r>
    </w:p>
    <w:p>
      <w:r>
        <w:t xml:space="preserve">Mitä alkukirjaimet EP tarkoittavat?</w:t>
      </w:r>
    </w:p>
    <w:p>
      <w:r>
        <w:rPr>
          <w:b/>
        </w:rPr>
        <w:t xml:space="preserve">Kysymys 1</w:t>
      </w:r>
    </w:p>
    <w:p>
      <w:r>
        <w:t xml:space="preserve">Miksi 45-levyt olivat suositumpia jukeboxeissa?</w:t>
      </w:r>
    </w:p>
    <w:p>
      <w:r>
        <w:rPr>
          <w:b/>
        </w:rPr>
        <w:t xml:space="preserve">Kysymys 2</w:t>
      </w:r>
    </w:p>
    <w:p>
      <w:r>
        <w:t xml:space="preserve">Mikä formaatti poistui käytöstä 1950-luvun loppuun mennessä?</w:t>
      </w:r>
    </w:p>
    <w:p>
      <w:r>
        <w:rPr>
          <w:b/>
        </w:rPr>
        <w:t xml:space="preserve">Kysymys 3</w:t>
      </w:r>
    </w:p>
    <w:p>
      <w:r>
        <w:t xml:space="preserve">Mikä oli EP-levyjen etu LP-levyihin verrattuna?</w:t>
      </w:r>
    </w:p>
    <w:p>
      <w:r>
        <w:rPr>
          <w:b/>
        </w:rPr>
        <w:t xml:space="preserve">Tekstin numero 35</w:t>
      </w:r>
    </w:p>
    <w:p>
      <w:r>
        <w:t xml:space="preserve">1950-luvun puolivälistä 1960-luvulle Yhdysvalloissa. tavallisessa kotilevysoittimessa tai "stereossa" (stereonauhoituksen käyttöönoton jälkeen) oli tyypillisesti seuraavat ominaisuudet: kolmi- tai nelinopeuksinen soitin (</w:t>
      </w:r>
      <w:r>
        <w:rPr>
          <w:color w:val="A9A9A9"/>
        </w:rPr>
        <w:t xml:space="preserve">78, 45, 33 1⁄3 </w:t>
      </w:r>
      <w:r>
        <w:t xml:space="preserve">ja joskus </w:t>
      </w:r>
      <w:r>
        <w:rPr>
          <w:color w:val="DCDCDC"/>
        </w:rPr>
        <w:t xml:space="preserve">16 2⁄3 rpm</w:t>
      </w:r>
      <w:r>
        <w:t xml:space="preserve">); </w:t>
      </w:r>
      <w:r>
        <w:rPr>
          <w:color w:val="2F4F4F"/>
        </w:rPr>
        <w:t xml:space="preserve">vaihtolaite</w:t>
      </w:r>
      <w:r>
        <w:t xml:space="preserve">, korkea kara, johon mahtui useita levyjä ja joka pudotti automaattisesti uuden levyn edellisen päälle, kun sen soitto oli päättynyt, yhdistelmäkasetti, jossa oli sekä 78- että mikroaaltolevyjä ja tapa vaihtaa näiden kahden välillä, ja jonkinlainen sovitin 45-levyjen soittamiseen, joissa oli </w:t>
      </w:r>
      <w:r>
        <w:rPr>
          <w:color w:val="556B2F"/>
        </w:rPr>
        <w:t xml:space="preserve">suurempi keskireikä.</w:t>
      </w:r>
      <w:r>
        <w:t xml:space="preserve"> Sovitin saattoi olla pieni kiinteä ympyrä, joka sopi karan pohjalle (jolloin vain yhtä 45:tä voitiin soittaa kerrallaan), tai suurempi sovitin, joka sopi koko karan päälle ja mahdollisti 45:n levyjen soittamisen.</w:t>
      </w:r>
    </w:p>
    <w:p>
      <w:r>
        <w:rPr>
          <w:b/>
        </w:rPr>
        <w:t xml:space="preserve">Kysymys 0</w:t>
      </w:r>
    </w:p>
    <w:p>
      <w:r>
        <w:t xml:space="preserve">Mitkä kolme nopeutta olivat ääni useimmissa kotistereoissa 1950-luvun puolivälissä?</w:t>
      </w:r>
    </w:p>
    <w:p>
      <w:r>
        <w:rPr>
          <w:b/>
        </w:rPr>
        <w:t xml:space="preserve">Kysymys 1</w:t>
      </w:r>
    </w:p>
    <w:p>
      <w:r>
        <w:t xml:space="preserve">Mikä 45-levyjen ominaisuus vaati sovittimen useimmissa kotistereoissa?</w:t>
      </w:r>
    </w:p>
    <w:p>
      <w:r>
        <w:rPr>
          <w:b/>
        </w:rPr>
        <w:t xml:space="preserve">Kysymys 2</w:t>
      </w:r>
    </w:p>
    <w:p>
      <w:r>
        <w:t xml:space="preserve">Mikä ominaisuus löytyi useammista kotistereoista, jotka mahdollistivat jatkuvan soiton levyjen välillä?</w:t>
      </w:r>
    </w:p>
    <w:p>
      <w:r>
        <w:rPr>
          <w:b/>
        </w:rPr>
        <w:t xml:space="preserve">Kysymys 3</w:t>
      </w:r>
    </w:p>
    <w:p>
      <w:r>
        <w:t xml:space="preserve">Mikä formaatti oli harvinaisempi, mutta sitä saattoi joskus löytää kotistereoista?</w:t>
      </w:r>
    </w:p>
    <w:p>
      <w:r>
        <w:rPr>
          <w:b/>
        </w:rPr>
        <w:t xml:space="preserve">Tekstin numero 36</w:t>
      </w:r>
    </w:p>
    <w:p>
      <w:r>
        <w:t xml:space="preserve">RCA:n 45-levyt sovitettiin myös LP-soittimen pienemmälle karalle "</w:t>
      </w:r>
      <w:r>
        <w:rPr>
          <w:color w:val="A9A9A9"/>
        </w:rPr>
        <w:t xml:space="preserve">spideriksi</w:t>
      </w:r>
      <w:r>
        <w:t xml:space="preserve">" kutsutun muovisen sisäänrakennettavan insertin avulla</w:t>
      </w:r>
      <w:r>
        <w:t xml:space="preserve">. </w:t>
      </w:r>
      <w:r>
        <w:t xml:space="preserve">Nämä </w:t>
      </w:r>
      <w:r>
        <w:rPr>
          <w:color w:val="DCDCDC"/>
        </w:rPr>
        <w:t xml:space="preserve">RCA:n pääjohtajan David Sarnoffin</w:t>
      </w:r>
      <w:r>
        <w:t xml:space="preserve"> tilaamat </w:t>
      </w:r>
      <w:r>
        <w:t xml:space="preserve">ja Thomas Hutchisonin keksimät </w:t>
      </w:r>
      <w:r>
        <w:t xml:space="preserve">insertit </w:t>
      </w:r>
      <w:r>
        <w:t xml:space="preserve">olivat yleisiä 1960-luvulta alkaen, ja niitä myytiin </w:t>
      </w:r>
      <w:r>
        <w:rPr>
          <w:color w:val="2F4F4F"/>
        </w:rPr>
        <w:t xml:space="preserve">kymmeniä miljoonia kappaleita vuodessa </w:t>
      </w:r>
      <w:r>
        <w:t xml:space="preserve">45 kierroksen kukoistuskaudella. Yhdysvaltojen ulkopuolisissa maissa 45-levyissä oli usein pienemmät levyn kokoiset reiät, esimerkiksi Australiassa ja Uudessa-Seelannissa, tai kuten Yhdistyneessä kuningaskunnassa, erityisesti ennen 1970-lukua, levyssä oli pieni reikä pyöreässä keskiosassa, jota pitivät kiinni vain kolme tai neljä maata, jotta se voitiin haluttaessa helposti rei'ittää (yleensä </w:t>
      </w:r>
      <w:r>
        <w:rPr>
          <w:color w:val="556B2F"/>
        </w:rPr>
        <w:t xml:space="preserve">käytettäväksi jukeboxeissa</w:t>
      </w:r>
      <w:r>
        <w:t xml:space="preserve">).</w:t>
      </w:r>
    </w:p>
    <w:p>
      <w:r>
        <w:rPr>
          <w:b/>
        </w:rPr>
        <w:t xml:space="preserve">Kysymys 0</w:t>
      </w:r>
    </w:p>
    <w:p>
      <w:r>
        <w:t xml:space="preserve">Wy teki levyt Yhdysvaltojen ulkopuolella on usein pieniä reikiä, joiden keskelle voi lävistää?</w:t>
      </w:r>
    </w:p>
    <w:p>
      <w:r>
        <w:rPr>
          <w:b/>
        </w:rPr>
        <w:t xml:space="preserve">Kysymys 1</w:t>
      </w:r>
    </w:p>
    <w:p>
      <w:r>
        <w:t xml:space="preserve">Millä nimellä kutsuttiin muovisia inserttejä, joilla 45-levyjä sovitettiin LP-soittimen pienemmälle karalle?</w:t>
      </w:r>
    </w:p>
    <w:p>
      <w:r>
        <w:rPr>
          <w:b/>
        </w:rPr>
        <w:t xml:space="preserve">Kysymys 2</w:t>
      </w:r>
    </w:p>
    <w:p>
      <w:r>
        <w:t xml:space="preserve">Minkä keksinnön Thomas Hutchinson otti käyttöön?</w:t>
      </w:r>
    </w:p>
    <w:p>
      <w:r>
        <w:rPr>
          <w:b/>
        </w:rPr>
        <w:t xml:space="preserve">Kysymys 3</w:t>
      </w:r>
    </w:p>
    <w:p>
      <w:r>
        <w:t xml:space="preserve">Kenen toimeksiannosta 45-levyjen LP-levyihin sovitettavat insertit valmistettiin?</w:t>
      </w:r>
    </w:p>
    <w:p>
      <w:r>
        <w:rPr>
          <w:b/>
        </w:rPr>
        <w:t xml:space="preserve">Kysymys 4</w:t>
      </w:r>
    </w:p>
    <w:p>
      <w:r>
        <w:t xml:space="preserve">Kuinka monta hämähäkkiä myytiin 45 rpm-levyn kukoistuskaudella?</w:t>
      </w:r>
    </w:p>
    <w:p>
      <w:r>
        <w:rPr>
          <w:b/>
        </w:rPr>
        <w:t xml:space="preserve">Tekstin numero 37</w:t>
      </w:r>
    </w:p>
    <w:p>
      <w:r>
        <w:t xml:space="preserve">Eräät radiovastaanottimien ja fonografien valmistajat keksivät 1920-luvulla </w:t>
      </w:r>
      <w:r>
        <w:t xml:space="preserve">termin "</w:t>
      </w:r>
      <w:r>
        <w:rPr>
          <w:color w:val="A9A9A9"/>
        </w:rPr>
        <w:t xml:space="preserve">high fidelity" </w:t>
      </w:r>
      <w:r>
        <w:t xml:space="preserve">erottaakseen paremmin kuulostavat tuotteensa, joiden väitettiin tarjoavan "täydellisen" äänentoiston. Termiä alkoivat käyttää eräät äänentoistoinsinöörit ja kuluttajat </w:t>
      </w:r>
      <w:r>
        <w:rPr>
          <w:color w:val="DCDCDC"/>
        </w:rPr>
        <w:t xml:space="preserve">1930- ja 1940-luvuilla</w:t>
      </w:r>
      <w:r>
        <w:t xml:space="preserve">. </w:t>
      </w:r>
      <w:r>
        <w:t xml:space="preserve">Vuoden 1949 jälkeen </w:t>
      </w:r>
      <w:r>
        <w:rPr>
          <w:color w:val="2F4F4F"/>
        </w:rPr>
        <w:t xml:space="preserve">erilaiset parannukset äänitys- ja toistotekniikoissa</w:t>
      </w:r>
      <w:r>
        <w:t xml:space="preserve">, erityisesti stereonauhoitukset, jotka tulivat laajalti saataville vuonna 1958, lisäsivät "hifi"-tuotteiden luokittelua, mikä johti yksittäisten kotikäyttöön tarkoitettujen komponenttien, kuten vahvistimien, kaiuttimien, levysoittimien ja nauhasoittimien, myyntiin. </w:t>
      </w:r>
      <w:r>
        <w:rPr>
          <w:color w:val="556B2F"/>
        </w:rPr>
        <w:t xml:space="preserve">High Fidelity ja Audio </w:t>
      </w:r>
      <w:r>
        <w:t xml:space="preserve">olivat kaksi aikakauslehteä, joista hifi-alan kuluttajat ja insinöörit saivat arvosteluja toistolaitteista ja äänitteistä.</w:t>
      </w:r>
    </w:p>
    <w:p>
      <w:r>
        <w:rPr>
          <w:b/>
        </w:rPr>
        <w:t xml:space="preserve">Kysymys 0</w:t>
      </w:r>
    </w:p>
    <w:p>
      <w:r>
        <w:t xml:space="preserve">Mikä termi keksittiin 1920-luvulla erottamaan paremmin kuulostavat tuotteet toisistaan?</w:t>
      </w:r>
    </w:p>
    <w:p>
      <w:r>
        <w:rPr>
          <w:b/>
        </w:rPr>
        <w:t xml:space="preserve">Kysymys 1</w:t>
      </w:r>
    </w:p>
    <w:p>
      <w:r>
        <w:t xml:space="preserve">Mitkä lehdet antoivat arvosteluja äänentoistolaitteista?</w:t>
      </w:r>
    </w:p>
    <w:p>
      <w:r>
        <w:rPr>
          <w:b/>
        </w:rPr>
        <w:t xml:space="preserve">Kysymys 2</w:t>
      </w:r>
    </w:p>
    <w:p>
      <w:r>
        <w:t xml:space="preserve">Mitä tapahtui vuonna 1958, joka muutti kotimaista musiikkia?</w:t>
      </w:r>
    </w:p>
    <w:p>
      <w:r>
        <w:rPr>
          <w:b/>
        </w:rPr>
        <w:t xml:space="preserve">Kysymys 3</w:t>
      </w:r>
    </w:p>
    <w:p>
      <w:r>
        <w:t xml:space="preserve">Minkä vuosien aikana termi HiFi sai alkunsa insinöörien keskuudessa?</w:t>
      </w:r>
    </w:p>
    <w:p>
      <w:r>
        <w:rPr>
          <w:b/>
        </w:rPr>
        <w:t xml:space="preserve">Kysymys 4</w:t>
      </w:r>
    </w:p>
    <w:p>
      <w:r>
        <w:t xml:space="preserve">Mitä termiä käytettäisiin, kun sanottaisiin, että ne tuottavat täydellisen äänentoiston?</w:t>
      </w:r>
    </w:p>
    <w:p>
      <w:r>
        <w:rPr>
          <w:b/>
        </w:rPr>
        <w:t xml:space="preserve">Teksti numero 38</w:t>
      </w:r>
    </w:p>
    <w:p>
      <w:r>
        <w:t xml:space="preserve">Stereofoninen äänitallennus, jossa pyritään tarjoamaan </w:t>
      </w:r>
      <w:r>
        <w:rPr>
          <w:color w:val="A9A9A9"/>
        </w:rPr>
        <w:t xml:space="preserve">luonnollisempi kuuntelukokemus </w:t>
      </w:r>
      <w:r>
        <w:t xml:space="preserve">toistamalla äänilähteiden tilalliset sijainnit vaakatasossa, oli luonnollinen jatke monofoniselle äänitallennukselle, ja se houkutteli erilaisia vaihtoehtoisia teknisiä yrityksiä. Lopulta vallitsevan "45/45"</w:t>
      </w:r>
      <w:r>
        <w:rPr>
          <w:color w:val="DCDCDC"/>
        </w:rPr>
        <w:t xml:space="preserve">-stereofonisen äänijärjestelmän </w:t>
      </w:r>
      <w:r>
        <w:t xml:space="preserve">keksi Alan Blumlein EMI:ltä vuonna </w:t>
      </w:r>
      <w:r>
        <w:rPr>
          <w:color w:val="2F4F4F"/>
        </w:rPr>
        <w:t xml:space="preserve">1931 </w:t>
      </w:r>
      <w:r>
        <w:t xml:space="preserve">ja patentoi sen samana vuonna</w:t>
      </w:r>
      <w:r>
        <w:rPr>
          <w:color w:val="2F4F4F"/>
        </w:rPr>
        <w:t xml:space="preserve">.</w:t>
      </w:r>
      <w:r>
        <w:t xml:space="preserve"> EMI leikkasi ensimmäiset stereotestilevyt järjestelmää käyttäen vuonna </w:t>
      </w:r>
      <w:r>
        <w:rPr>
          <w:color w:val="556B2F"/>
        </w:rPr>
        <w:t xml:space="preserve">1933 </w:t>
      </w:r>
      <w:r>
        <w:t xml:space="preserve">(ks. Bell Labs Stereo Experiments of 1933), vaikka järjestelmää </w:t>
      </w:r>
      <w:r>
        <w:rPr>
          <w:color w:val="6B8E23"/>
        </w:rPr>
        <w:t xml:space="preserve">hyödynnettiin kaupallisesti vasta paljon myöhemmin.</w:t>
      </w:r>
    </w:p>
    <w:p>
      <w:r>
        <w:rPr>
          <w:b/>
        </w:rPr>
        <w:t xml:space="preserve">Kysymys 0</w:t>
      </w:r>
    </w:p>
    <w:p>
      <w:r>
        <w:t xml:space="preserve">Mikä oli Alan Blumleinin tapahtuma?</w:t>
      </w:r>
    </w:p>
    <w:p>
      <w:r>
        <w:rPr>
          <w:b/>
        </w:rPr>
        <w:t xml:space="preserve">Kysymys 1</w:t>
      </w:r>
    </w:p>
    <w:p>
      <w:r>
        <w:t xml:space="preserve">Milloin EMI valmisti ensimmäiset stereolevyt?</w:t>
      </w:r>
    </w:p>
    <w:p>
      <w:r>
        <w:rPr>
          <w:b/>
        </w:rPr>
        <w:t xml:space="preserve">Kysymys 2</w:t>
      </w:r>
    </w:p>
    <w:p>
      <w:r>
        <w:t xml:space="preserve">Mitä hyötyä oli 45/45-stereoäänestä?</w:t>
      </w:r>
    </w:p>
    <w:p>
      <w:r>
        <w:rPr>
          <w:b/>
        </w:rPr>
        <w:t xml:space="preserve">Kysymys 3</w:t>
      </w:r>
    </w:p>
    <w:p>
      <w:r>
        <w:t xml:space="preserve">Minä vuonna stereoääni patentoitiin? </w:t>
      </w:r>
    </w:p>
    <w:p>
      <w:r>
        <w:rPr>
          <w:b/>
        </w:rPr>
        <w:t xml:space="preserve">Kysymys 4</w:t>
      </w:r>
    </w:p>
    <w:p>
      <w:r>
        <w:t xml:space="preserve">Millainen oli stereoäänen kaupallinen menestys 1930-luvulla?</w:t>
      </w:r>
    </w:p>
    <w:p>
      <w:r>
        <w:rPr>
          <w:b/>
        </w:rPr>
        <w:t xml:space="preserve">Tekstin numero 39</w:t>
      </w:r>
    </w:p>
    <w:p>
      <w:r>
        <w:rPr>
          <w:color w:val="A9A9A9"/>
        </w:rPr>
        <w:t xml:space="preserve">Kvadrafonisten äänilevyjen kehittämisestä </w:t>
      </w:r>
      <w:r>
        <w:t xml:space="preserve">ilmoitettiin vuonna 1971. Niillä </w:t>
      </w:r>
      <w:r>
        <w:rPr>
          <w:color w:val="DCDCDC"/>
        </w:rPr>
        <w:t xml:space="preserve">tallennettiin neljä erillistä äänisignaalia.</w:t>
      </w:r>
      <w:r>
        <w:t xml:space="preserve"> Tämä saavutettiin kahdella stereokanavalla elektronisella matriisoinnilla, jossa lisäkanavat yhdistettiin pääsignaaliin. Kun levyjä soitettiin, vahvistimien vaiheentunnistuspiirit pystyivät purkamaan signaalit neljäksi erilliseksi kanavaksi. Matriisikvadrafonisia äänilevyjä valmistettiin pääasiassa kahdella eri järjestelmällä, joiden nimet olivat sekavasti SQ (CBS) ja QS (Sansui). Ne osoittautuivat </w:t>
      </w:r>
      <w:r>
        <w:rPr>
          <w:color w:val="2F4F4F"/>
        </w:rPr>
        <w:t xml:space="preserve">kaupallisesti epäonnistuneiksi, mutta ne </w:t>
      </w:r>
      <w:r>
        <w:t xml:space="preserve">olivat tärkeä esiaste </w:t>
      </w:r>
      <w:r>
        <w:rPr>
          <w:color w:val="556B2F"/>
        </w:rPr>
        <w:t xml:space="preserve">myöhemmille surround-äänijärjestelmille, joita </w:t>
      </w:r>
      <w:r>
        <w:t xml:space="preserve">nykyään käytetään SACD-levyissä ja kotiteattereissa.</w:t>
      </w:r>
    </w:p>
    <w:p>
      <w:r>
        <w:rPr>
          <w:b/>
        </w:rPr>
        <w:t xml:space="preserve">Kysymys 0</w:t>
      </w:r>
    </w:p>
    <w:p>
      <w:r>
        <w:t xml:space="preserve">Mitä kvadrafoninen äänitys sisälsi?</w:t>
      </w:r>
    </w:p>
    <w:p>
      <w:r>
        <w:rPr>
          <w:b/>
        </w:rPr>
        <w:t xml:space="preserve">Kysymys 1</w:t>
      </w:r>
    </w:p>
    <w:p>
      <w:r>
        <w:t xml:space="preserve">Mikä oli uusin läpimurto kotiäänentoistojärjestelmissä vuonna 1971?</w:t>
      </w:r>
    </w:p>
    <w:p>
      <w:r>
        <w:rPr>
          <w:b/>
        </w:rPr>
        <w:t xml:space="preserve">Kysymys 2</w:t>
      </w:r>
    </w:p>
    <w:p>
      <w:r>
        <w:t xml:space="preserve">Miten kvadrafonisten levyjen kaupallinen menestys määritellään?</w:t>
      </w:r>
    </w:p>
    <w:p>
      <w:r>
        <w:rPr>
          <w:b/>
        </w:rPr>
        <w:t xml:space="preserve">Kysymys 3</w:t>
      </w:r>
    </w:p>
    <w:p>
      <w:r>
        <w:t xml:space="preserve">Mitä kvadrafonisten äänitteiden kehitys innoitti?</w:t>
      </w:r>
    </w:p>
    <w:p>
      <w:r>
        <w:rPr>
          <w:b/>
        </w:rPr>
        <w:t xml:space="preserve">Teksti numero 40</w:t>
      </w:r>
    </w:p>
    <w:p>
      <w:r>
        <w:rPr>
          <w:color w:val="DCDCDC"/>
        </w:rPr>
        <w:t xml:space="preserve">RCA:</w:t>
      </w:r>
      <w:r>
        <w:t xml:space="preserve">n </w:t>
      </w:r>
      <w:r>
        <w:t xml:space="preserve">eri formaatti, </w:t>
      </w:r>
      <w:r>
        <w:rPr>
          <w:color w:val="A9A9A9"/>
        </w:rPr>
        <w:t xml:space="preserve">CD-4 </w:t>
      </w:r>
      <w:r>
        <w:t xml:space="preserve">(jota ei pidä sekoittaa CD-levyyn)</w:t>
      </w:r>
      <w:r>
        <w:t xml:space="preserve">, koodasi etu- ja takapuolen erotuksen ultraäänikantoaineeseen, jonka tallentamiseen tarvittiin erityinen laajakaistakasetti huolellisesti kalibroiduilla vastaanottovarsi- ja levysoitinyhdistelmillä. CD-4 oli </w:t>
      </w:r>
      <w:r>
        <w:rPr>
          <w:color w:val="2F4F4F"/>
        </w:rPr>
        <w:t xml:space="preserve">vielä vähemmän menestyksekäs kuin nämä kaksi matriisimuotoa</w:t>
      </w:r>
      <w:r>
        <w:t xml:space="preserve">. </w:t>
      </w:r>
      <w:r>
        <w:t xml:space="preserve">(Ongelmana oli myös se, että </w:t>
      </w:r>
      <w:r>
        <w:rPr>
          <w:color w:val="556B2F"/>
        </w:rPr>
        <w:t xml:space="preserve">saatavilla ei ollut leikkauspäätä, joka olisi voinut käsitellä HF-tietoa</w:t>
      </w:r>
      <w:r>
        <w:t xml:space="preserve">. Se korjattiin leikkaamalla puolta nopeammin. Myöhemmin käytettiin erityisiä puolen nopeuden leikkauspäätä ja ekvalisointitekniikoita, joilla saatiin laajempi taajuusvaste stereossa </w:t>
      </w:r>
      <w:r>
        <w:rPr>
          <w:color w:val="6B8E23"/>
        </w:rPr>
        <w:t xml:space="preserve">pienemmällä vääristymällä ja suuremmalla tilalla</w:t>
      </w:r>
      <w:r>
        <w:t xml:space="preserve">)</w:t>
      </w:r>
      <w:r>
        <w:t xml:space="preserve">.</w:t>
      </w:r>
    </w:p>
    <w:p>
      <w:r>
        <w:rPr>
          <w:b/>
        </w:rPr>
        <w:t xml:space="preserve">Kysymys 0</w:t>
      </w:r>
    </w:p>
    <w:p>
      <w:r>
        <w:t xml:space="preserve">Mikä oli CD-4-teknologian suurin ongelma?</w:t>
      </w:r>
    </w:p>
    <w:p>
      <w:r>
        <w:rPr>
          <w:b/>
        </w:rPr>
        <w:t xml:space="preserve">Kysymys 1</w:t>
      </w:r>
    </w:p>
    <w:p>
      <w:r>
        <w:t xml:space="preserve">Kuinka laaja menestys CD-4-formaatilla oli? </w:t>
      </w:r>
    </w:p>
    <w:p>
      <w:r>
        <w:rPr>
          <w:b/>
        </w:rPr>
        <w:t xml:space="preserve">Kysymys 2</w:t>
      </w:r>
    </w:p>
    <w:p>
      <w:r>
        <w:t xml:space="preserve">Mikä formaatti oli vähemmän menestyksekäs kuin kvadrafoninen?</w:t>
      </w:r>
    </w:p>
    <w:p>
      <w:r>
        <w:rPr>
          <w:b/>
        </w:rPr>
        <w:t xml:space="preserve">Kysymys 3</w:t>
      </w:r>
    </w:p>
    <w:p>
      <w:r>
        <w:t xml:space="preserve">Mitkä olivat CD-4-formaatin mahdolliset edut?</w:t>
      </w:r>
    </w:p>
    <w:p>
      <w:r>
        <w:rPr>
          <w:b/>
        </w:rPr>
        <w:t xml:space="preserve">Kysymys 4</w:t>
      </w:r>
    </w:p>
    <w:p>
      <w:r>
        <w:t xml:space="preserve">Kuka loi CD-4-formaatin?</w:t>
      </w:r>
    </w:p>
    <w:p>
      <w:r>
        <w:rPr>
          <w:b/>
        </w:rPr>
        <w:t xml:space="preserve">Tekstin numero 41</w:t>
      </w:r>
    </w:p>
    <w:p>
      <w:r>
        <w:rPr>
          <w:color w:val="A9A9A9"/>
        </w:rPr>
        <w:t xml:space="preserve">Mercury Records </w:t>
      </w:r>
      <w:r>
        <w:t xml:space="preserve">aloitti </w:t>
      </w:r>
      <w:r>
        <w:t xml:space="preserve">äänitysinsinööri C. Robert Finen johdolla </w:t>
      </w:r>
      <w:r>
        <w:t xml:space="preserve">minimalistisen yhden mikrofonin monauraalisen äänitystekniikan vuonna 1951. Ensimmäinen levy, Rafael Kubelikin johtama Chicagon sinfoniaorkesterin esitys Kuvia näyttelystä, sai The New York Timesin musiikkikriitikon kuvauksen "orkesterin elävästä läsnäolosta". Levysarja sai tuolloin nimen Mercury Living Presence. Vuonna 1955 </w:t>
      </w:r>
      <w:r>
        <w:t xml:space="preserve">Mercury aloitti kolmikanavaiset stereotallenteet, jotka edelleen perustuivat yhden mikrofonin periaatteeseen</w:t>
      </w:r>
      <w:r>
        <w:rPr>
          <w:color w:val="DCDCDC"/>
        </w:rPr>
        <w:t xml:space="preserve">. </w:t>
      </w:r>
      <w:r>
        <w:t xml:space="preserve">Keskusmikrofoni (yksi mikrofoni) oli ensiarvoisen tärkeä, ja kaksi sivumikrofonia lisäsivät syvyyttä ja avaruutta. Levymasterit leikattiin suoraan kolmiraita- ja kaksiraita-mikserikonsolista, ja kaikki master-nauhojen muokkaus tehtiin alkuperäisillä kolmiraidoilla. Vuonna 1961 Mercury kehitti tätä tekniikkaa kolmen mikrofonin stereonauhoituksilla, joissa käytettiin 35 mm:n magneettikalvoa puolen tuuman nauhan sijasta. 35 mm:n magneettikalvon suurempi paksuus ja leveys </w:t>
      </w:r>
      <w:r>
        <w:rPr>
          <w:color w:val="556B2F"/>
        </w:rPr>
        <w:t xml:space="preserve">estivät nauhakerroksen läpimenon ja esikaikuvaikutuksen, ja sen avulla saatiin laajennettua taajuusaluetta ja transienttivastetta</w:t>
      </w:r>
      <w:r>
        <w:t xml:space="preserve">. </w:t>
      </w:r>
      <w:r>
        <w:rPr>
          <w:color w:val="6B8E23"/>
        </w:rPr>
        <w:t xml:space="preserve">Mercuryn </w:t>
      </w:r>
      <w:r>
        <w:t xml:space="preserve">Living Presence -äänitteet masteroitiin CD-levylle 1990-luvulla alkuperäisen tuottajan Wilma Cozart Finen toimesta käyttäen samaa menetelmää, jossa äänitteet miksattiin 3:sta 2:een suoraan masternauhurille.</w:t>
      </w:r>
    </w:p>
    <w:p>
      <w:r>
        <w:rPr>
          <w:b/>
        </w:rPr>
        <w:t xml:space="preserve">Kysymys 0</w:t>
      </w:r>
    </w:p>
    <w:p>
      <w:r>
        <w:t xml:space="preserve">Missä yrityksessä C. Robert Fine työskenteli?</w:t>
      </w:r>
    </w:p>
    <w:p>
      <w:r>
        <w:rPr>
          <w:b/>
        </w:rPr>
        <w:t xml:space="preserve">Kysymys 1</w:t>
      </w:r>
    </w:p>
    <w:p>
      <w:r>
        <w:t xml:space="preserve">Mitä etuja 35 mm:n magneettifilmin käytöstä on havaittu?</w:t>
      </w:r>
    </w:p>
    <w:p>
      <w:r>
        <w:rPr>
          <w:b/>
        </w:rPr>
        <w:t xml:space="preserve">Kysymys 2</w:t>
      </w:r>
    </w:p>
    <w:p>
      <w:r>
        <w:t xml:space="preserve">Kuka kehitti 3-2-miksin, jolla luodaan eläväisiä äänityksiä?</w:t>
      </w:r>
    </w:p>
    <w:p>
      <w:r>
        <w:rPr>
          <w:b/>
        </w:rPr>
        <w:t xml:space="preserve">Kysymys 3</w:t>
      </w:r>
    </w:p>
    <w:p>
      <w:r>
        <w:t xml:space="preserve">Millä mikrofonilla on suurin merkitys 3 mikrofonin äänityksessä?</w:t>
      </w:r>
    </w:p>
    <w:p>
      <w:r>
        <w:rPr>
          <w:b/>
        </w:rPr>
        <w:t xml:space="preserve">Kysymys 4</w:t>
      </w:r>
    </w:p>
    <w:p>
      <w:r>
        <w:t xml:space="preserve">Minä vuonna Mercury aloitti 3-kanavaisen stereonauhoituksen?</w:t>
      </w:r>
    </w:p>
    <w:p>
      <w:r>
        <w:rPr>
          <w:b/>
        </w:rPr>
        <w:t xml:space="preserve">Teksti numero 42</w:t>
      </w:r>
    </w:p>
    <w:p>
      <w:r>
        <w:t xml:space="preserve">1960-, 1970- ja 1980-luvuilla massatuotettujen äänilevyjen dynamiikka-alueen parantamiseksi käytettiin erilaisia menetelmiä, joissa käytettiin erittäin kehittyneitä levyjen leikkauslaitteita. Näitä tekniikoita, joita markkinoitiin muun muassa nimillä </w:t>
      </w:r>
      <w:r>
        <w:rPr>
          <w:color w:val="A9A9A9"/>
        </w:rPr>
        <w:t xml:space="preserve">CBS DisComputer ja Teldec Direct Metal Mastering, </w:t>
      </w:r>
      <w:r>
        <w:t xml:space="preserve">käytettiin vähentämään sisäisen uran vääristymiä. </w:t>
      </w:r>
      <w:r>
        <w:rPr>
          <w:color w:val="DCDCDC"/>
        </w:rPr>
        <w:t xml:space="preserve">RCA Victor </w:t>
      </w:r>
      <w:r>
        <w:t xml:space="preserve">otti käyttöön toisen järjestelmän, jolla pyrittiin pienentämään dynaamista aluetta ja saamaan aikaan vähemmän pintakohinaa sisältävä ura ja jonka kaupallinen nimi oli Dynagroove. Siinä yhdistettiin kaksi pääelementtiä: toinen levymateriaali, jonka urassa on vähemmän pintakohinaa, ja dynaaminen kompressio taustakohinan peittämiseksi. Joskus tätä kutsuttiin lähdemateriaalin "kalvottamiseksi", eivätkä jotkut musiikin ystävät suosineet sitä sen </w:t>
      </w:r>
      <w:r>
        <w:rPr>
          <w:color w:val="2F4F4F"/>
        </w:rPr>
        <w:t xml:space="preserve">luonnottomien sivuvaikutusten vuoksi</w:t>
      </w:r>
      <w:r>
        <w:t xml:space="preserve">. Molemmat elementit heijastuivat tuotemerkissä Dynagroove, jota kuvataan tarkemmin toisaalla. Siinä käytettiin myös aiempaa kehittynyttä menetelmää, jossa uraväliä ohjattiin eteenpäin äänenvoimakkuuden ja levyn sijainnin suhteen. </w:t>
      </w:r>
      <w:r>
        <w:rPr>
          <w:color w:val="556B2F"/>
        </w:rPr>
        <w:t xml:space="preserve">Pienemmällä äänitetyn äänenvoimakkuudella </w:t>
      </w:r>
      <w:r>
        <w:t xml:space="preserve">käytettiin tiiviimpiä välejä; suuremmalla äänenvoimakkuudella käytettiin </w:t>
      </w:r>
      <w:r>
        <w:rPr>
          <w:color w:val="6B8E23"/>
        </w:rPr>
        <w:t xml:space="preserve">leveämpiä välejä</w:t>
      </w:r>
      <w:r>
        <w:t xml:space="preserve">, erityisesti matalilla taajuuksilla. Suurempi raidetiheys pienemmillä äänenvoimakkuuksilla mahdollisti myös sen, että levytallenteet päätyivät tavallista kauemmas levyn keskipisteestä, mikä auttoi vähentämään raidevääristymiä entisestään.</w:t>
      </w:r>
    </w:p>
    <w:p>
      <w:r>
        <w:rPr>
          <w:b/>
        </w:rPr>
        <w:t xml:space="preserve">Kysymys 0</w:t>
      </w:r>
    </w:p>
    <w:p>
      <w:r>
        <w:t xml:space="preserve">Mitä tekniikkaa käytettiin sisäisen uran vääristymien vähentämiseksi?</w:t>
      </w:r>
    </w:p>
    <w:p>
      <w:r>
        <w:rPr>
          <w:b/>
        </w:rPr>
        <w:t xml:space="preserve">Kysymys 1</w:t>
      </w:r>
    </w:p>
    <w:p>
      <w:r>
        <w:t xml:space="preserve">Kuka kehitti Dynagroove-formaatin?</w:t>
      </w:r>
    </w:p>
    <w:p>
      <w:r>
        <w:rPr>
          <w:b/>
        </w:rPr>
        <w:t xml:space="preserve">Kysymys 2</w:t>
      </w:r>
    </w:p>
    <w:p>
      <w:r>
        <w:t xml:space="preserve">Miksi jotkut musiikin ystävät paheksuivat kalvojen käyttöä? </w:t>
      </w:r>
    </w:p>
    <w:p>
      <w:r>
        <w:rPr>
          <w:b/>
        </w:rPr>
        <w:t xml:space="preserve">Kysymys 3</w:t>
      </w:r>
    </w:p>
    <w:p>
      <w:r>
        <w:t xml:space="preserve">Mitä tiiviimpi uraväli aiheutti?</w:t>
      </w:r>
    </w:p>
    <w:p>
      <w:r>
        <w:rPr>
          <w:b/>
        </w:rPr>
        <w:t xml:space="preserve">Kysymys 4</w:t>
      </w:r>
    </w:p>
    <w:p>
      <w:r>
        <w:t xml:space="preserve">Mitä löytyisi suuremmilla tallennetuilla äänenvoimakkuuksilla?</w:t>
      </w:r>
    </w:p>
    <w:p>
      <w:r>
        <w:rPr>
          <w:b/>
        </w:rPr>
        <w:t xml:space="preserve">Teksti numero 43</w:t>
      </w:r>
    </w:p>
    <w:p>
      <w:r>
        <w:t xml:space="preserve">Myös </w:t>
      </w:r>
      <w:r>
        <w:rPr>
          <w:color w:val="A9A9A9"/>
        </w:rPr>
        <w:t xml:space="preserve">1970-luvun lopulla </w:t>
      </w:r>
      <w:r>
        <w:t xml:space="preserve">alettiin valmistaa "suoraan levylle" -levyjä, jotka oli suunnattu audiofiileille. Näissä ohitettiin kokonaan magneettinauhan käyttö ja siirryttiin </w:t>
      </w:r>
      <w:r>
        <w:rPr>
          <w:color w:val="DCDCDC"/>
        </w:rPr>
        <w:t xml:space="preserve">"puristiseen" transkriptioon </w:t>
      </w:r>
      <w:r>
        <w:t xml:space="preserve">suoraan lakkamasterilevylle</w:t>
      </w:r>
      <w:r>
        <w:t xml:space="preserve">.</w:t>
      </w:r>
      <w:r>
        <w:t xml:space="preserve"> Tänä aikana julkaistiin myös puolikkaan nopeuden masteroituja ja "original master" -levyjä, joissa käytettiin kallista huipputekniikkaa. Toinen </w:t>
      </w:r>
      <w:r>
        <w:rPr>
          <w:color w:val="2F4F4F"/>
        </w:rPr>
        <w:t xml:space="preserve">1970-luvun lopun </w:t>
      </w:r>
      <w:r>
        <w:t xml:space="preserve">kehitysaskel oli Disco Eye-Cued -järjestelmä, jota käytettiin pääasiassa Motownin vuosina 1978-1980 julkaistuilla 12-tuumaisilla singleillä. Kappaleen johdanto, rumpujen tauot tai kertosäkeet osoitettiin toisistaan kaukana olevilla urilla, mikä antoi </w:t>
      </w:r>
      <w:r>
        <w:rPr>
          <w:color w:val="556B2F"/>
        </w:rPr>
        <w:t xml:space="preserve">visuaalisen vihjeen levyjä miksaaville DJ:ille</w:t>
      </w:r>
      <w:r>
        <w:t xml:space="preserve">. </w:t>
      </w:r>
      <w:r>
        <w:t xml:space="preserve">Ulkonäöltään nämä levyt muistuttavat LP-levyjä, mutta ne </w:t>
      </w:r>
      <w:r>
        <w:rPr>
          <w:color w:val="6B8E23"/>
        </w:rPr>
        <w:t xml:space="preserve">sisältävät vain yhden kappaleen kummallakin puolella</w:t>
      </w:r>
      <w:r>
        <w:t xml:space="preserve">.</w:t>
      </w:r>
    </w:p>
    <w:p>
      <w:r>
        <w:rPr>
          <w:b/>
        </w:rPr>
        <w:t xml:space="preserve">Kysymys 0</w:t>
      </w:r>
    </w:p>
    <w:p>
      <w:r>
        <w:t xml:space="preserve">Miten Disco Eye-Cued -järjestelmä hyödytti DJ:tä?</w:t>
      </w:r>
    </w:p>
    <w:p>
      <w:r>
        <w:rPr>
          <w:b/>
        </w:rPr>
        <w:t xml:space="preserve">Kysymys 1</w:t>
      </w:r>
    </w:p>
    <w:p>
      <w:r>
        <w:t xml:space="preserve">Miten Disco Eye-Cued -järjestelmät erosivat LP-levyistä?</w:t>
      </w:r>
    </w:p>
    <w:p>
      <w:r>
        <w:rPr>
          <w:b/>
        </w:rPr>
        <w:t xml:space="preserve">Kysymys 2</w:t>
      </w:r>
    </w:p>
    <w:p>
      <w:r>
        <w:t xml:space="preserve">Milloin Disco Eye-Cued System kehitettiin?</w:t>
      </w:r>
    </w:p>
    <w:p>
      <w:r>
        <w:rPr>
          <w:b/>
        </w:rPr>
        <w:t xml:space="preserve">Kysymys 3</w:t>
      </w:r>
    </w:p>
    <w:p>
      <w:r>
        <w:t xml:space="preserve">Mitä suoraan levylle tehtyjen tallenteiden odotettiin tuottavan?</w:t>
      </w:r>
    </w:p>
    <w:p>
      <w:r>
        <w:rPr>
          <w:b/>
        </w:rPr>
        <w:t xml:space="preserve">Kysymys 4</w:t>
      </w:r>
    </w:p>
    <w:p>
      <w:r>
        <w:t xml:space="preserve">Milloin julkaistiin "puolinopeat" ja "digitaalisesti remasteroidut" tallenteet?</w:t>
      </w:r>
    </w:p>
    <w:p>
      <w:r>
        <w:rPr>
          <w:b/>
        </w:rPr>
        <w:t xml:space="preserve">Tekstin numero 44</w:t>
      </w:r>
    </w:p>
    <w:p>
      <w:r>
        <w:rPr>
          <w:color w:val="A9A9A9"/>
        </w:rPr>
        <w:t xml:space="preserve">1970-luvun puolivälissä </w:t>
      </w:r>
      <w:r>
        <w:t xml:space="preserve">tulivat markkinoille dbx-koodatut levyt, jotka oli suunnattu jälleen audiofiilisten markkinoiden kapeille alueille</w:t>
      </w:r>
      <w:r>
        <w:rPr>
          <w:color w:val="A9A9A9"/>
        </w:rPr>
        <w:t xml:space="preserve">. </w:t>
      </w:r>
      <w:r>
        <w:t xml:space="preserve">Nämä levyt olivat </w:t>
      </w:r>
      <w:r>
        <w:rPr>
          <w:color w:val="DCDCDC"/>
        </w:rPr>
        <w:t xml:space="preserve">täysin yhteensopimattomia </w:t>
      </w:r>
      <w:r>
        <w:t xml:space="preserve">tavanomaisten levyjen esivahvistimien </w:t>
      </w:r>
      <w:r>
        <w:rPr>
          <w:color w:val="DCDCDC"/>
        </w:rPr>
        <w:t xml:space="preserve">kanssa</w:t>
      </w:r>
      <w:r>
        <w:t xml:space="preserve">, ja ne perustuivat dbx compandor -koodaus- ja dekoodausjärjestelmään, jonka avulla dynamiikka-aluetta voitiin kasvattaa huomattavasti (dbx-koodatut levyt nauhoitettiin siten, että dynamiikka-aluetta puristettiin kahdella dB:llä: hiljaiset äänet oli tarkoitus toistaa matalalla vahvistuksella ja voimakkaat äänet korkealla vahvistuksella </w:t>
      </w:r>
      <w:r>
        <w:t xml:space="preserve">toistelulaitteiston </w:t>
      </w:r>
      <w:r>
        <w:rPr>
          <w:color w:val="2F4F4F"/>
        </w:rPr>
        <w:t xml:space="preserve">automaattisen vahvistuksensäätimen </w:t>
      </w:r>
      <w:r>
        <w:t xml:space="preserve">avulla</w:t>
      </w:r>
      <w:r>
        <w:t xml:space="preserve">; näin </w:t>
      </w:r>
      <w:r>
        <w:rPr>
          <w:color w:val="556B2F"/>
        </w:rPr>
        <w:t xml:space="preserve">vähennettiin pintakohinan vaikutusta hiljaisiin kohtiin</w:t>
      </w:r>
      <w:r>
        <w:t xml:space="preserve">)</w:t>
      </w:r>
      <w:r>
        <w:rPr>
          <w:color w:val="DCDCDC"/>
        </w:rPr>
        <w:t xml:space="preserve">. </w:t>
      </w:r>
      <w:r>
        <w:t xml:space="preserve">Samankaltaisessa ja hyvin lyhytikäisessä järjestelmässä käytettiin CBS:n kehittämää </w:t>
      </w:r>
      <w:r>
        <w:rPr>
          <w:color w:val="6B8E23"/>
        </w:rPr>
        <w:t xml:space="preserve">"CX"-kohinanvaimennuksen </w:t>
      </w:r>
      <w:r>
        <w:t xml:space="preserve">koodaus- ja dekoodausjärjestelmää</w:t>
      </w:r>
      <w:r>
        <w:t xml:space="preserve">.</w:t>
      </w:r>
    </w:p>
    <w:p>
      <w:r>
        <w:rPr>
          <w:b/>
        </w:rPr>
        <w:t xml:space="preserve">Kysymys 0</w:t>
      </w:r>
    </w:p>
    <w:p>
      <w:r>
        <w:t xml:space="preserve">Mitä DBX-tallenteiden laadukas toisto edellytti?</w:t>
      </w:r>
    </w:p>
    <w:p>
      <w:r>
        <w:rPr>
          <w:b/>
        </w:rPr>
        <w:t xml:space="preserve">Kysymys 1</w:t>
      </w:r>
    </w:p>
    <w:p>
      <w:r>
        <w:t xml:space="preserve">Milloin DBX-äänitteet julkaistiin?</w:t>
      </w:r>
    </w:p>
    <w:p>
      <w:r>
        <w:rPr>
          <w:b/>
        </w:rPr>
        <w:t xml:space="preserve">Kysymys 2</w:t>
      </w:r>
    </w:p>
    <w:p>
      <w:r>
        <w:t xml:space="preserve">Kuinka yhteensopivia DBX-koodatut tallenteet olivat aiempien tekniikoiden kanssa?</w:t>
      </w:r>
    </w:p>
    <w:p>
      <w:r>
        <w:rPr>
          <w:b/>
        </w:rPr>
        <w:t xml:space="preserve">Kysymys 3</w:t>
      </w:r>
    </w:p>
    <w:p>
      <w:r>
        <w:t xml:space="preserve">Mikä oli DBX-koodattujen tallenteiden tarkoitus?</w:t>
      </w:r>
    </w:p>
    <w:p>
      <w:r>
        <w:rPr>
          <w:b/>
        </w:rPr>
        <w:t xml:space="preserve">Kysymys 4</w:t>
      </w:r>
    </w:p>
    <w:p>
      <w:r>
        <w:t xml:space="preserve">Mitä CBS on kehittänyt vähentääkseen ulkoista melua?</w:t>
      </w:r>
    </w:p>
    <w:p>
      <w:r>
        <w:rPr>
          <w:b/>
        </w:rPr>
        <w:t xml:space="preserve">Tekstin numero 45</w:t>
      </w:r>
    </w:p>
    <w:p>
      <w:r>
        <w:t xml:space="preserve">Japanilainen yritys </w:t>
      </w:r>
      <w:r>
        <w:rPr>
          <w:color w:val="A9A9A9"/>
        </w:rPr>
        <w:t xml:space="preserve">ELPJ </w:t>
      </w:r>
      <w:r>
        <w:t xml:space="preserve">myy laserlevysoitinta, joka käyttää laseria vinyylilevyjen lukemiseen optisesti ilman fyysistä kosketusta. Laserlevysoitin </w:t>
      </w:r>
      <w:r>
        <w:rPr>
          <w:color w:val="DCDCDC"/>
        </w:rPr>
        <w:t xml:space="preserve">eliminoi levyn kulumisen </w:t>
      </w:r>
      <w:r>
        <w:t xml:space="preserve">ja vahingossa syntyvät naarmut, jotka </w:t>
      </w:r>
      <w:r>
        <w:rPr>
          <w:color w:val="2F4F4F"/>
        </w:rPr>
        <w:t xml:space="preserve">heikentävät ääntä, mutta </w:t>
      </w:r>
      <w:r>
        <w:t xml:space="preserve">sen kalleus rajoittaa sen käytön lähinnä </w:t>
      </w:r>
      <w:r>
        <w:rPr>
          <w:color w:val="556B2F"/>
        </w:rPr>
        <w:t xml:space="preserve">analogisten levyjen </w:t>
      </w:r>
      <w:r>
        <w:t xml:space="preserve">digitaaliseen </w:t>
      </w:r>
      <w:r>
        <w:rPr>
          <w:color w:val="556B2F"/>
        </w:rPr>
        <w:t xml:space="preserve">arkistointiin</w:t>
      </w:r>
      <w:r>
        <w:t xml:space="preserve">, eikä laser toista värillisiä vinyylilevyjä tai kuvalevyjä. Erilaisia muita laserpohjaisia levysoittimia kokeiltiin 1990-luvulla, mutta vaikka laser lukee uran erittäin tarkasti, koska se ei kosketa levyä, </w:t>
      </w:r>
      <w:r>
        <w:rPr>
          <w:color w:val="6B8E23"/>
        </w:rPr>
        <w:t xml:space="preserve">pölyä, </w:t>
      </w:r>
      <w:r>
        <w:t xml:space="preserve">jota vinyyli vetää puoleensa staattisen sähkövarauksen vuoksi, ei työnnetä mekaanisesti pois urasta, mikä huonontaa äänenlaatua satunnaisessa käytössä verrattuna perinteiseen kynällä tapahtuvaan toistoon.</w:t>
      </w:r>
    </w:p>
    <w:p>
      <w:r>
        <w:rPr>
          <w:b/>
        </w:rPr>
        <w:t xml:space="preserve">Kysymys 0</w:t>
      </w:r>
    </w:p>
    <w:p>
      <w:r>
        <w:t xml:space="preserve">Mikä japanilainen yritys tarjosi laserlevysoittimia, jotka lukivat vinyylilevyjä optisesti?</w:t>
      </w:r>
    </w:p>
    <w:p>
      <w:r>
        <w:rPr>
          <w:b/>
        </w:rPr>
        <w:t xml:space="preserve">Kysymys 1</w:t>
      </w:r>
    </w:p>
    <w:p>
      <w:r>
        <w:t xml:space="preserve">Mikä oli laserlevyjen benedit?</w:t>
      </w:r>
    </w:p>
    <w:p>
      <w:r>
        <w:rPr>
          <w:b/>
        </w:rPr>
        <w:t xml:space="preserve">Kysymys 2</w:t>
      </w:r>
    </w:p>
    <w:p>
      <w:r>
        <w:t xml:space="preserve">Mikä oli laserlevyjen haittapuoli?</w:t>
      </w:r>
    </w:p>
    <w:p>
      <w:r>
        <w:rPr>
          <w:b/>
        </w:rPr>
        <w:t xml:space="preserve">Kysymys 3</w:t>
      </w:r>
    </w:p>
    <w:p>
      <w:r>
        <w:t xml:space="preserve">Mikä oli laserlevyjen ensisijainen käyttötarkoitus?</w:t>
      </w:r>
    </w:p>
    <w:p>
      <w:r>
        <w:rPr>
          <w:b/>
        </w:rPr>
        <w:t xml:space="preserve">Kysymys 4</w:t>
      </w:r>
    </w:p>
    <w:p>
      <w:r>
        <w:t xml:space="preserve">Mikä oli laserlevyjen suurin ongelma?</w:t>
      </w:r>
    </w:p>
    <w:p>
      <w:r>
        <w:rPr>
          <w:b/>
        </w:rPr>
        <w:t xml:space="preserve">Teksti numero 46</w:t>
      </w:r>
    </w:p>
    <w:p>
      <w:r>
        <w:t xml:space="preserve">Laserlevysoittimen kaltainen on tietyllä tapaa myös levyjen </w:t>
      </w:r>
      <w:r>
        <w:rPr>
          <w:color w:val="A9A9A9"/>
        </w:rPr>
        <w:t xml:space="preserve">skannauslaite </w:t>
      </w:r>
      <w:r>
        <w:t xml:space="preserve">IRENE, </w:t>
      </w:r>
      <w:r>
        <w:t xml:space="preserve">joka kuvaa kaksiulotteisesti mikrovalokuvin ja jonka </w:t>
      </w:r>
      <w:r>
        <w:rPr>
          <w:color w:val="DCDCDC"/>
        </w:rPr>
        <w:t xml:space="preserve">Lawrence Berkeleyn laboratorion</w:t>
      </w:r>
      <w:r>
        <w:t xml:space="preserve"> fyysikkoryhmä on keksinyt</w:t>
      </w:r>
      <w:r>
        <w:t xml:space="preserve">. </w:t>
      </w:r>
      <w:r>
        <w:t xml:space="preserve">IRENE </w:t>
      </w:r>
      <w:r>
        <w:rPr>
          <w:color w:val="2F4F4F"/>
        </w:rPr>
        <w:t xml:space="preserve">hakee </w:t>
      </w:r>
      <w:r>
        <w:t xml:space="preserve">sivusuunnassa moduloidun yksiäänisen uritetun äänilähteen </w:t>
      </w:r>
      <w:r>
        <w:rPr>
          <w:color w:val="2F4F4F"/>
        </w:rPr>
        <w:t xml:space="preserve">informaation </w:t>
      </w:r>
      <w:r>
        <w:rPr>
          <w:color w:val="556B2F"/>
        </w:rPr>
        <w:t xml:space="preserve">koskematta </w:t>
      </w:r>
      <w:r>
        <w:t xml:space="preserve">itse </w:t>
      </w:r>
      <w:r>
        <w:rPr>
          <w:color w:val="556B2F"/>
        </w:rPr>
        <w:t xml:space="preserve">tietovälineeseen, </w:t>
      </w:r>
      <w:r>
        <w:t xml:space="preserve">mutta </w:t>
      </w:r>
      <w:r>
        <w:rPr>
          <w:color w:val="6B8E23"/>
        </w:rPr>
        <w:t xml:space="preserve">ei pysty lukemaan pystysuunnassa moduloitua informaatiota</w:t>
      </w:r>
      <w:r>
        <w:t xml:space="preserve">. Tämä ei koske uritettuja äänitteitä, kuten sylintereitä ja joitakin radiotallenteita, joissa on käytössä mäkihyppyinen äänitysmuoto, eikä stereofonisia tai kvadrafonisia uritettuja äänitteitä, joissa käytetään näiden kahden yhdistelmää sekä kvadrafonisen äänitteen yliäänikoodausta.</w:t>
      </w:r>
    </w:p>
    <w:p>
      <w:r>
        <w:rPr>
          <w:b/>
        </w:rPr>
        <w:t xml:space="preserve">Kysymys 0</w:t>
      </w:r>
    </w:p>
    <w:p>
      <w:r>
        <w:t xml:space="preserve">Kuka on Irene?</w:t>
      </w:r>
    </w:p>
    <w:p>
      <w:r>
        <w:rPr>
          <w:b/>
        </w:rPr>
        <w:t xml:space="preserve">Kysymys 1</w:t>
      </w:r>
    </w:p>
    <w:p>
      <w:r>
        <w:t xml:space="preserve">Missä IRENE kehitettiin?</w:t>
      </w:r>
    </w:p>
    <w:p>
      <w:r>
        <w:rPr>
          <w:b/>
        </w:rPr>
        <w:t xml:space="preserve">Kysymys 2</w:t>
      </w:r>
    </w:p>
    <w:p>
      <w:r>
        <w:t xml:space="preserve">Mikä on IRENEn ensisijainen käyttötarkoitus?</w:t>
      </w:r>
    </w:p>
    <w:p>
      <w:r>
        <w:rPr>
          <w:b/>
        </w:rPr>
        <w:t xml:space="preserve">Kysymys 3</w:t>
      </w:r>
    </w:p>
    <w:p>
      <w:r>
        <w:t xml:space="preserve">Voiko IRENE lukea vertikaalisesti moduloitua tietoa?</w:t>
      </w:r>
    </w:p>
    <w:p>
      <w:r>
        <w:rPr>
          <w:b/>
        </w:rPr>
        <w:t xml:space="preserve">Kysymys 4</w:t>
      </w:r>
    </w:p>
    <w:p>
      <w:r>
        <w:t xml:space="preserve">Vaatiiko IRENE kykyä koskettaa mediaa?</w:t>
      </w:r>
    </w:p>
    <w:p>
      <w:r>
        <w:rPr>
          <w:b/>
        </w:rPr>
        <w:t xml:space="preserve">Tekstin numero 47</w:t>
      </w:r>
    </w:p>
    <w:p>
      <w:r>
        <w:t xml:space="preserve">Termit "</w:t>
      </w:r>
      <w:r>
        <w:rPr>
          <w:color w:val="A9A9A9"/>
        </w:rPr>
        <w:t xml:space="preserve">long-play" (LP) ja "extended-play" (EP) </w:t>
      </w:r>
      <w:r>
        <w:t xml:space="preserve">kuvaavat moniraitaisia levyjä, jotka soivat paljon pidempään kuin yhden kappaleen per puoli -levyt, joiden kesto ei yleensä ylitä neljää minuuttia per puoli. LP-levy voi kestää jopa 30 minuuttia puolta kohti, mutta useimmat levyt kestävät noin </w:t>
      </w:r>
      <w:r>
        <w:rPr>
          <w:color w:val="DCDCDC"/>
        </w:rPr>
        <w:t xml:space="preserve">22 minuuttia </w:t>
      </w:r>
      <w:r>
        <w:t xml:space="preserve">puolta kohti, joten tyypillisen LP-levyn kokonaissoittoaika on noin </w:t>
      </w:r>
      <w:r>
        <w:rPr>
          <w:color w:val="2F4F4F"/>
        </w:rPr>
        <w:t xml:space="preserve">45 minuuttia</w:t>
      </w:r>
      <w:r>
        <w:t xml:space="preserve">. Monet ennen vuotta 1952 julkaistut LP-levyt kestivät kuitenkin noin 15 minuuttia per puoli. Seitsemän tuuman 45 rpm-formaatti sisältää yleensä yhden kappaleen puolta kohti, mutta </w:t>
      </w:r>
      <w:r>
        <w:rPr>
          <w:color w:val="556B2F"/>
        </w:rPr>
        <w:t xml:space="preserve">seitsemän tuuman EP-levyillä </w:t>
      </w:r>
      <w:r>
        <w:t xml:space="preserve">voitiin saavuttaa 10-15 minuutin nauhoitusaika, mutta äänen vaimentaminen ja tiivistäminen oli tarpeen uran vaatiman leveyden pienentämiseksi. EP-levyjä käytettiin yleensä sellaisten kappaleiden saataville saattamiseen, joita ei ollut singleillä, mukaan lukien </w:t>
      </w:r>
      <w:r>
        <w:t xml:space="preserve">LP-albumien </w:t>
      </w:r>
      <w:r>
        <w:t xml:space="preserve">kappaleet, </w:t>
      </w:r>
      <w:r>
        <w:t xml:space="preserve">pienemmässä ja edullisemmassa muodossa niille, joilla oli vain 45 rpm-soittimia. 7-tuumaisten 45 rpm-levyjen suuri keskireikä helpottaa jukeboximekanismien käsittelyä. Termi "albumi", jota alun perin käytettiin tarkoittamaan "kirjaa", jossa oli useita 78 rpm-levyjä kukin omalla "sivullaan" tai hihassaan, ei ole enää missään suhteessa fyysiseen formaattiin: yksittäiseen LP-levyyn tai nykyään tyypillisemmin CD-levyyn.</w:t>
      </w:r>
    </w:p>
    <w:p>
      <w:r>
        <w:rPr>
          <w:b/>
        </w:rPr>
        <w:t xml:space="preserve">Kysymys 0</w:t>
      </w:r>
    </w:p>
    <w:p>
      <w:r>
        <w:t xml:space="preserve">Mitä termejä käytetään, kun äänitetään useammalla kuin yhdellä raidalla?</w:t>
      </w:r>
    </w:p>
    <w:p>
      <w:r>
        <w:rPr>
          <w:b/>
        </w:rPr>
        <w:t xml:space="preserve">Kysymys 1</w:t>
      </w:r>
    </w:p>
    <w:p>
      <w:r>
        <w:t xml:space="preserve">Mikä on LP:n tyypillinen enimmäissoittoaika?</w:t>
      </w:r>
    </w:p>
    <w:p>
      <w:r>
        <w:rPr>
          <w:b/>
        </w:rPr>
        <w:t xml:space="preserve">Kysymys 2</w:t>
      </w:r>
    </w:p>
    <w:p>
      <w:r>
        <w:t xml:space="preserve">Kumpi formaatti on halvempi, LP vai EP?</w:t>
      </w:r>
    </w:p>
    <w:p>
      <w:r>
        <w:rPr>
          <w:b/>
        </w:rPr>
        <w:t xml:space="preserve">Kysymys 3</w:t>
      </w:r>
    </w:p>
    <w:p>
      <w:r>
        <w:t xml:space="preserve">Missä muodossa tallennettiin 10-15 minuutin pituisia nauhoituksia?</w:t>
      </w:r>
    </w:p>
    <w:p>
      <w:r>
        <w:rPr>
          <w:b/>
        </w:rPr>
        <w:t xml:space="preserve">Kysymys 4</w:t>
      </w:r>
    </w:p>
    <w:p>
      <w:r>
        <w:t xml:space="preserve">Mikä oli LP-levyjen normaali soittoaika per puoli?</w:t>
      </w:r>
    </w:p>
    <w:p>
      <w:r>
        <w:rPr>
          <w:b/>
        </w:rPr>
        <w:t xml:space="preserve">Tekstin numero 48</w:t>
      </w:r>
    </w:p>
    <w:p>
      <w:r>
        <w:rPr>
          <w:color w:val="A9A9A9"/>
        </w:rPr>
        <w:t xml:space="preserve">Maaliskuussa </w:t>
      </w:r>
      <w:r>
        <w:t xml:space="preserve">1949</w:t>
      </w:r>
      <w:r>
        <w:t xml:space="preserve">, kun RCA julkaisi 45-levyn, Columbia julkaisi useita satoja 7 tuuman 33 1/3 rpm -singlejä pienellä kara-aukolla</w:t>
      </w:r>
      <w:r>
        <w:rPr>
          <w:color w:val="A9A9A9"/>
        </w:rPr>
        <w:t xml:space="preserve">.</w:t>
      </w:r>
      <w:r>
        <w:t xml:space="preserve"> Tästä formaatista luovuttiin pian, kun kävi selväksi, että RCA:n 45-single oli ensisijainen single ja Columbian 12-tuumainen LP-albumi olisi ensisijainen "albumi". Ensimmäisessä 45-soittimen julkaisussa oli </w:t>
      </w:r>
      <w:r>
        <w:rPr>
          <w:color w:val="DCDCDC"/>
        </w:rPr>
        <w:t xml:space="preserve">seitsemän väriä</w:t>
      </w:r>
      <w:r>
        <w:t xml:space="preserve">: musta 47-xxxx suosittu sarja, keltainen 47-xxxx nuorisosarja, vihreä (teal) 48-xxxx country-sarja, syvänpunainen 49-xxxx klassikkosarja, kirkkaanpunainen (cerise) 50-xxxx blues/spiritual-sarja, vaaleansininen 51-xxxx international-sarja, tummansininen 52-xxxx kevyt klassikko. Kaikista väreistä luovuttiin pian tuotanto-ongelmien vuoksi mustan hyväksi. </w:t>
      </w:r>
      <w:r>
        <w:rPr>
          <w:color w:val="2F4F4F"/>
        </w:rPr>
        <w:t xml:space="preserve">Keltaista ja tummanpunaista </w:t>
      </w:r>
      <w:r>
        <w:t xml:space="preserve">jatkettiin kuitenkin noin vuoteen 1952 asti. </w:t>
      </w:r>
      <w:r>
        <w:rPr>
          <w:color w:val="556B2F"/>
        </w:rPr>
        <w:t xml:space="preserve">Ensimmäinen 45 rpm-levy, joka valmistettiin myyntiin</w:t>
      </w:r>
      <w:r>
        <w:t xml:space="preserve">, oli "PeeWee the Piccolo" RCA 47-0147, joka puristettiin keltaiselle läpikuultavalle vinyylille Sherman Avenuen tehtaalla Indianapolisissa 7. joulukuuta 1948, tehtaanjohtaja R.O. Price.</w:t>
      </w:r>
    </w:p>
    <w:p>
      <w:r>
        <w:rPr>
          <w:b/>
        </w:rPr>
        <w:t xml:space="preserve">Kysymys 0</w:t>
      </w:r>
    </w:p>
    <w:p>
      <w:r>
        <w:t xml:space="preserve">Mitä 45:n värejä oli saatavana vielä vuonna 1952 ennen kuin ne poistettiin käytöstä?</w:t>
      </w:r>
    </w:p>
    <w:p>
      <w:r>
        <w:rPr>
          <w:b/>
        </w:rPr>
        <w:t xml:space="preserve">Kysymys 1</w:t>
      </w:r>
    </w:p>
    <w:p>
      <w:r>
        <w:t xml:space="preserve">PeeWee the Piccolo oli mitä?</w:t>
      </w:r>
    </w:p>
    <w:p>
      <w:r>
        <w:rPr>
          <w:b/>
        </w:rPr>
        <w:t xml:space="preserve">Kysymys 2</w:t>
      </w:r>
    </w:p>
    <w:p>
      <w:r>
        <w:t xml:space="preserve">Mikä merkitys on 7. joulukuuta 1948?</w:t>
      </w:r>
    </w:p>
    <w:p>
      <w:r>
        <w:rPr>
          <w:b/>
        </w:rPr>
        <w:t xml:space="preserve">Kysymys 3</w:t>
      </w:r>
    </w:p>
    <w:p>
      <w:r>
        <w:t xml:space="preserve">Kuinka monta väriä 45-levyjä oli saatavilla, kun ne julkaistiin ensimmäisen kerran?</w:t>
      </w:r>
    </w:p>
    <w:p>
      <w:r>
        <w:rPr>
          <w:b/>
        </w:rPr>
        <w:t xml:space="preserve">Kysymys 4</w:t>
      </w:r>
    </w:p>
    <w:p>
      <w:r>
        <w:t xml:space="preserve">Milloin RCA julkaisi 45:n?</w:t>
      </w:r>
    </w:p>
    <w:p>
      <w:r>
        <w:rPr>
          <w:b/>
        </w:rPr>
        <w:t xml:space="preserve">Tekstin numero 49</w:t>
      </w:r>
    </w:p>
    <w:p>
      <w:r>
        <w:t xml:space="preserve">Tavalliseen kaupalliseen levyyn on kaiverrettu kaksi ääntä kantavaa samankeskistä kierreuraa, yksi kummallakin puolella, jotka kulkevat </w:t>
      </w:r>
      <w:r>
        <w:rPr>
          <w:color w:val="A9A9A9"/>
        </w:rPr>
        <w:t xml:space="preserve">ulkoreunasta kohti keskustaa</w:t>
      </w:r>
      <w:r>
        <w:t xml:space="preserve">. Spiraalin viimeinen osa kohtaa aikaisemman osan muodostaen ympyrän. Ääni koodataan </w:t>
      </w:r>
      <w:r>
        <w:t xml:space="preserve">uran reunojen </w:t>
      </w:r>
      <w:r>
        <w:rPr>
          <w:color w:val="DCDCDC"/>
        </w:rPr>
        <w:t xml:space="preserve">hienoilla vaihteluilla</w:t>
      </w:r>
      <w:r>
        <w:t xml:space="preserve">, jotka saavat siihen asetetun kynän (neulan) värähtelemään akustisilla taajuuksilla, kun levyä pyöritetään </w:t>
      </w:r>
      <w:r>
        <w:rPr>
          <w:color w:val="2F4F4F"/>
        </w:rPr>
        <w:t xml:space="preserve">oikealla nopeudella</w:t>
      </w:r>
      <w:r>
        <w:t xml:space="preserve">. </w:t>
      </w:r>
      <w:r>
        <w:t xml:space="preserve">Yleensä uran ulko- ja sisäosissa </w:t>
      </w:r>
      <w:r>
        <w:rPr>
          <w:color w:val="556B2F"/>
        </w:rPr>
        <w:t xml:space="preserve">ei ole </w:t>
      </w:r>
      <w:r>
        <w:t xml:space="preserve">tarkoitettua ääntä (poikkeuksena Split Enzin Mental Notes).</w:t>
      </w:r>
    </w:p>
    <w:p>
      <w:r>
        <w:rPr>
          <w:b/>
        </w:rPr>
        <w:t xml:space="preserve">Kysymys 0</w:t>
      </w:r>
    </w:p>
    <w:p>
      <w:r>
        <w:t xml:space="preserve">Mihin suuntaan tavallisen levyn ura kulkee?</w:t>
      </w:r>
    </w:p>
    <w:p>
      <w:r>
        <w:rPr>
          <w:b/>
        </w:rPr>
        <w:t xml:space="preserve">Kysymys 1</w:t>
      </w:r>
    </w:p>
    <w:p>
      <w:r>
        <w:t xml:space="preserve">Miten ääni on koodattu kaupalliselle levylle?</w:t>
      </w:r>
    </w:p>
    <w:p>
      <w:r>
        <w:rPr>
          <w:b/>
        </w:rPr>
        <w:t xml:space="preserve">Kysymys 2</w:t>
      </w:r>
    </w:p>
    <w:p>
      <w:r>
        <w:t xml:space="preserve">Onko sillä väliä, millä nopeudella levyä pyöritetään?</w:t>
      </w:r>
    </w:p>
    <w:p>
      <w:r>
        <w:rPr>
          <w:b/>
        </w:rPr>
        <w:t xml:space="preserve">Kysymys 3</w:t>
      </w:r>
    </w:p>
    <w:p>
      <w:r>
        <w:t xml:space="preserve">Ovatko kaikki urat täynnä tietoja?</w:t>
      </w:r>
    </w:p>
    <w:p>
      <w:r>
        <w:rPr>
          <w:b/>
        </w:rPr>
        <w:t xml:space="preserve">Tekstin numero 50</w:t>
      </w:r>
    </w:p>
    <w:p>
      <w:r>
        <w:rPr>
          <w:color w:val="A9A9A9"/>
        </w:rPr>
        <w:t xml:space="preserve">Keskellä, uran lopussa</w:t>
      </w:r>
      <w:r>
        <w:t xml:space="preserve">, on toinen </w:t>
      </w:r>
      <w:r>
        <w:rPr>
          <w:color w:val="DCDCDC"/>
        </w:rPr>
        <w:t xml:space="preserve">leveäääninen osa, joka </w:t>
      </w:r>
      <w:r>
        <w:t xml:space="preserve">tunnetaan nimellä lead-out. Aivan tämän osan lopussa ura yhdistyy täydelliseksi ympyräksi, jota kutsutaan </w:t>
      </w:r>
      <w:r>
        <w:rPr>
          <w:color w:val="2F4F4F"/>
        </w:rPr>
        <w:t xml:space="preserve">lukitusuraksi</w:t>
      </w:r>
      <w:r>
        <w:t xml:space="preserve">; kun kynänvarsi saavuttaa tämän pisteen, se kiertää sitä toistuvasti, kunnes se irtoaa levystä. Joillakin äänitteillä (esimerkiksi Beatlesin Sgt. Pepper's Lonely Hearts Club Band, Abban Super Trouper ja Pink Floydin Atom Heart Mother) ääni jatkuu lock-uralla, mikä antaa oudon toistuvan vaikutelman. Automaattiset levysoittimet luottavat varren asentoon tai kulmanopeuteen, kun se saavuttaa uran leveämmän välin, ja käynnistävät mekanismin, joka nostaa varren irti levystä. Juuri tämän mekanismin vuoksi </w:t>
      </w:r>
      <w:r>
        <w:rPr>
          <w:color w:val="556B2F"/>
        </w:rPr>
        <w:t xml:space="preserve">useimmat automaattiset levysoittimet eivät pysty </w:t>
      </w:r>
      <w:r>
        <w:t xml:space="preserve">toistamaan mitään ääntä lukitusuralla, koska ne </w:t>
      </w:r>
      <w:r>
        <w:rPr>
          <w:color w:val="6B8E23"/>
        </w:rPr>
        <w:t xml:space="preserve">nostavat varren </w:t>
      </w:r>
      <w:r>
        <w:t xml:space="preserve">ennen kuin se saavuttaa kyseisen uran</w:t>
      </w:r>
      <w:r>
        <w:rPr>
          <w:color w:val="556B2F"/>
        </w:rPr>
        <w:t xml:space="preserve">.</w:t>
      </w:r>
    </w:p>
    <w:p>
      <w:r>
        <w:rPr>
          <w:b/>
        </w:rPr>
        <w:t xml:space="preserve">Kysymys 0</w:t>
      </w:r>
    </w:p>
    <w:p>
      <w:r>
        <w:t xml:space="preserve">Mikä on "lead out"?</w:t>
      </w:r>
    </w:p>
    <w:p>
      <w:r>
        <w:rPr>
          <w:b/>
        </w:rPr>
        <w:t xml:space="preserve">Kysymys 1</w:t>
      </w:r>
    </w:p>
    <w:p>
      <w:r>
        <w:t xml:space="preserve">Mikä on keskus, jossa tiedot yhdistyvät ympyrän loppuun?</w:t>
      </w:r>
    </w:p>
    <w:p>
      <w:r>
        <w:rPr>
          <w:b/>
        </w:rPr>
        <w:t xml:space="preserve">Kysymys 2</w:t>
      </w:r>
    </w:p>
    <w:p>
      <w:r>
        <w:t xml:space="preserve">Soittavatko levysoittimet musiikkia lukitusurilla?</w:t>
      </w:r>
    </w:p>
    <w:p>
      <w:r>
        <w:rPr>
          <w:b/>
        </w:rPr>
        <w:t xml:space="preserve">Kysymys 3</w:t>
      </w:r>
    </w:p>
    <w:p>
      <w:r>
        <w:t xml:space="preserve">Mitä useimmat automaattiset kääntöpöydät tekevät, kun ne törmäävät lukitusuraan?</w:t>
      </w:r>
    </w:p>
    <w:p>
      <w:r>
        <w:rPr>
          <w:b/>
        </w:rPr>
        <w:t xml:space="preserve">Kysymys 4</w:t>
      </w:r>
    </w:p>
    <w:p>
      <w:r>
        <w:t xml:space="preserve">Mistä löydät ulos johtavan johdon?</w:t>
      </w:r>
    </w:p>
    <w:p>
      <w:r>
        <w:rPr>
          <w:b/>
        </w:rPr>
        <w:t xml:space="preserve">Tekstin numero 51</w:t>
      </w:r>
    </w:p>
    <w:p>
      <w:r>
        <w:t xml:space="preserve">Kun automaattisesti vaihtuvat levysoittimet olivat yleisiä, levyt puristettiin tyypillisesti korotetulla (tai harjatulla) ulkoreunalla ja korotetulla etikettialueella, </w:t>
      </w:r>
      <w:r>
        <w:rPr>
          <w:color w:val="A9A9A9"/>
        </w:rPr>
        <w:t xml:space="preserve">jolloin levyjä voitiin pinota päällekkäin ilman, että herkät urat joutuivat kosketuksiin</w:t>
      </w:r>
      <w:r>
        <w:t xml:space="preserve">, mikä </w:t>
      </w:r>
      <w:r>
        <w:rPr>
          <w:color w:val="DCDCDC"/>
        </w:rPr>
        <w:t xml:space="preserve">vähensi vaurioitumisriskiä</w:t>
      </w:r>
      <w:r>
        <w:t xml:space="preserve">. </w:t>
      </w:r>
      <w:r>
        <w:rPr>
          <w:color w:val="2F4F4F"/>
        </w:rPr>
        <w:t xml:space="preserve">Automaattisiin levynvaihtajiin kuului mekanismi, joka kannatteli </w:t>
      </w:r>
      <w:r>
        <w:t xml:space="preserve">useiden levyjen </w:t>
      </w:r>
      <w:r>
        <w:rPr>
          <w:color w:val="2F4F4F"/>
        </w:rPr>
        <w:t xml:space="preserve">pinoa </w:t>
      </w:r>
      <w:r>
        <w:t xml:space="preserve">levysoittimen yläpuolella ja pudotti ne yksi kerrallaan aktiiviselle levysoittimelle, jotta ne voitiin soittaa järjestyksessä. Monet pidemmät äänitallenteet, kuten kokonaiset oopperat, </w:t>
      </w:r>
      <w:r>
        <w:rPr>
          <w:color w:val="556B2F"/>
        </w:rPr>
        <w:t xml:space="preserve">lomitettiin useille 10 tai 12 tuuman levyille, jotta niitä voitiin käyttää automaattisten vaihtomekanismien kanssa </w:t>
      </w:r>
      <w:r>
        <w:t xml:space="preserve">siten, että kolmen levyn tallenteen ensimmäisellä levyllä oli ohjelman sivut 1 ja 6, toisella levyllä sivut 2 ja 5 ja kolmannella levyllä sivut 3 ja 4, jolloin sivut 1, 2 ja 3 soitettiin automaattisesti, minkä jälkeen koko pino käännettiin soittamaan sivut 4, 5 ja 6. Tämän jälkeen koko pino käännettiin soittamaan sivut 4, 5 ja 6. Tämän jälkeen levyjä soitettiin automaattisesti.</w:t>
      </w:r>
    </w:p>
    <w:p>
      <w:r>
        <w:rPr>
          <w:b/>
        </w:rPr>
        <w:t xml:space="preserve">Kysymys 0</w:t>
      </w:r>
    </w:p>
    <w:p>
      <w:r>
        <w:t xml:space="preserve">Missä tehtiin levyjä, joissa oli korotetut etikettialueet?</w:t>
      </w:r>
    </w:p>
    <w:p>
      <w:r>
        <w:rPr>
          <w:b/>
        </w:rPr>
        <w:t xml:space="preserve">Kysymys 1</w:t>
      </w:r>
    </w:p>
    <w:p>
      <w:r>
        <w:t xml:space="preserve">Ovatko pidemmät äänitteet, kuten oopperoissa, tarkoitettu käytettäväksi automaattisesti vaihtuvissa järjestelmissä?</w:t>
      </w:r>
    </w:p>
    <w:p>
      <w:r>
        <w:rPr>
          <w:b/>
        </w:rPr>
        <w:t xml:space="preserve">Kysymys 2</w:t>
      </w:r>
    </w:p>
    <w:p>
      <w:r>
        <w:t xml:space="preserve">Koskevatko levyjen urat toisiinsa pinottaessa?</w:t>
      </w:r>
    </w:p>
    <w:p>
      <w:r>
        <w:rPr>
          <w:b/>
        </w:rPr>
        <w:t xml:space="preserve">Kysymys 3</w:t>
      </w:r>
    </w:p>
    <w:p>
      <w:r>
        <w:t xml:space="preserve">Koskettuvatko levyt toisiinsa, kun ne ovat automaattivaihtajassa?</w:t>
      </w:r>
    </w:p>
    <w:p>
      <w:r>
        <w:rPr>
          <w:b/>
        </w:rPr>
        <w:t xml:space="preserve">Tekstin numero 52</w:t>
      </w:r>
    </w:p>
    <w:p>
      <w:r>
        <w:rPr>
          <w:color w:val="A9A9A9"/>
        </w:rPr>
        <w:t xml:space="preserve">Uutta tai "neitseellistä" raskasta/raskasrakenteista (180-220 g) vinyyliä </w:t>
      </w:r>
      <w:r>
        <w:t xml:space="preserve">käytetään yleisesti nykyaikaisissa audiofiilivinyylijulkaisuissa kaikissa genreissä. Monet keräilijät suosivat </w:t>
      </w:r>
      <w:r>
        <w:t xml:space="preserve">heavyweight-vinyylilevyjä, joiden on todettu kuulostavan paremmalta kuin tavallisen vinyylin, koska ne kestävät paremmin tavanomaisen soiton aiheuttamia muodonmuutoksia. 180 gramman vinyyli on kalliimpaa valmistaa vain siksi, että siinä käytetään enemmän vinyyliä. </w:t>
      </w:r>
      <w:r>
        <w:rPr>
          <w:color w:val="2F4F4F"/>
        </w:rPr>
        <w:t xml:space="preserve">Valmistusprosessit ovat samat </w:t>
      </w:r>
      <w:r>
        <w:t xml:space="preserve">painosta riippumatta</w:t>
      </w:r>
      <w:r>
        <w:rPr>
          <w:color w:val="2F4F4F"/>
        </w:rPr>
        <w:t xml:space="preserve">. Itse asiassa </w:t>
      </w:r>
      <w:r>
        <w:rPr>
          <w:color w:val="556B2F"/>
        </w:rPr>
        <w:t xml:space="preserve">kevyiden levyjen </w:t>
      </w:r>
      <w:r>
        <w:t xml:space="preserve">puristaminen </w:t>
      </w:r>
      <w:r>
        <w:rPr>
          <w:color w:val="556B2F"/>
        </w:rPr>
        <w:t xml:space="preserve">vaatii enemmän huolellisuutta</w:t>
      </w:r>
      <w:r>
        <w:t xml:space="preserve">. Poikkeuksena on 200 g:n painosten taipumus olla hieman alttiimpia täyttymättömyydelle, kun vinyylikeksi ei täytä riittävästi syvää uraa puristettaessa (lyömäsoittimet tai laulun amplitudimuutokset ovat tavallisia paikkoja, joissa nämä artefaktit syntyvät). Tämä virhe aiheuttaa </w:t>
      </w:r>
      <w:r>
        <w:rPr>
          <w:color w:val="6B8E23"/>
        </w:rPr>
        <w:t xml:space="preserve">hiomisen tai naarmuuntumisen </w:t>
      </w:r>
      <w:r>
        <w:t xml:space="preserve">ei-täyttökohdassa</w:t>
      </w:r>
      <w:r>
        <w:t xml:space="preserve">.</w:t>
      </w:r>
    </w:p>
    <w:p>
      <w:r>
        <w:rPr>
          <w:b/>
        </w:rPr>
        <w:t xml:space="preserve">Kysymys 0</w:t>
      </w:r>
    </w:p>
    <w:p>
      <w:r>
        <w:t xml:space="preserve">Mitä materiaalia käytetään eniten nykyaikaisissa audiofiilivinyylijulkaisuissa?</w:t>
      </w:r>
    </w:p>
    <w:p>
      <w:r>
        <w:rPr>
          <w:b/>
        </w:rPr>
        <w:t xml:space="preserve">Kysymys 1</w:t>
      </w:r>
    </w:p>
    <w:p>
      <w:r>
        <w:t xml:space="preserve">Mitä materiaaleja keräilijät suosivat?</w:t>
      </w:r>
    </w:p>
    <w:p>
      <w:r>
        <w:rPr>
          <w:b/>
        </w:rPr>
        <w:t xml:space="preserve">Kysymys 2</w:t>
      </w:r>
    </w:p>
    <w:p>
      <w:r>
        <w:t xml:space="preserve">Miten valmistusprosessi eroaa tavallisesta vinyylistä ja raskaasta vinyylistä?</w:t>
      </w:r>
    </w:p>
    <w:p>
      <w:r>
        <w:rPr>
          <w:b/>
        </w:rPr>
        <w:t xml:space="preserve">Kysymys 3</w:t>
      </w:r>
    </w:p>
    <w:p>
      <w:r>
        <w:t xml:space="preserve">Aiheuttaisiko vinyylipainossa oleva täyttämätön alue levyn kuuntelussa?</w:t>
      </w:r>
    </w:p>
    <w:p>
      <w:r>
        <w:rPr>
          <w:b/>
        </w:rPr>
        <w:t xml:space="preserve">Kysymys 4</w:t>
      </w:r>
    </w:p>
    <w:p>
      <w:r>
        <w:t xml:space="preserve">Kumpi vinyylin puristus vaatii enemmän huomiota yksityiskohtiin, kevyt vai raskas painos?</w:t>
      </w:r>
    </w:p>
    <w:p>
      <w:r>
        <w:rPr>
          <w:b/>
        </w:rPr>
        <w:t xml:space="preserve">Tekstin numero 53</w:t>
      </w:r>
    </w:p>
    <w:p>
      <w:r>
        <w:t xml:space="preserve">Vinyylilevyjen </w:t>
      </w:r>
      <w:r>
        <w:rPr>
          <w:color w:val="A9A9A9"/>
        </w:rPr>
        <w:t xml:space="preserve">"appelsiininkuori"-ilmiö </w:t>
      </w:r>
      <w:r>
        <w:t xml:space="preserve">johtuu kuluneista muoteista. Sen </w:t>
      </w:r>
      <w:r>
        <w:t xml:space="preserve">sijaan, että levyn pinta olisi </w:t>
      </w:r>
      <w:r>
        <w:rPr>
          <w:color w:val="DCDCDC"/>
        </w:rPr>
        <w:t xml:space="preserve">peilimäinen</w:t>
      </w:r>
      <w:r>
        <w:t xml:space="preserve">, siinä on appelsiininkuorta muistuttava rakenne. Tämä aiheuttaa levylle kohinaa erityisesti </w:t>
      </w:r>
      <w:r>
        <w:rPr>
          <w:color w:val="2F4F4F"/>
        </w:rPr>
        <w:t xml:space="preserve">matalammalla taajuusalueella</w:t>
      </w:r>
      <w:r>
        <w:t xml:space="preserve">. </w:t>
      </w:r>
      <w:r>
        <w:t xml:space="preserve">Direct Metal Mastering -menetelmässä (DMM) master-levy leikataan </w:t>
      </w:r>
      <w:r>
        <w:rPr>
          <w:color w:val="556B2F"/>
        </w:rPr>
        <w:t xml:space="preserve">kuparipinnoitetulle </w:t>
      </w:r>
      <w:r>
        <w:t xml:space="preserve">levylle, joka voi myös aiheuttaa pientä "appelsiininkuorivaikutusta" itse levyyn. Koska tämä "appelsiininkuori" on peräisin masterlevystä eikä se ole peräisin puristusvaiheessa, sillä </w:t>
      </w:r>
      <w:r>
        <w:rPr>
          <w:color w:val="6B8E23"/>
        </w:rPr>
        <w:t xml:space="preserve">ei ole mitään haitallista vaikutusta, koska </w:t>
      </w:r>
      <w:r>
        <w:t xml:space="preserve">ura ei vääristy fyysisesti.</w:t>
      </w:r>
    </w:p>
    <w:p>
      <w:r>
        <w:rPr>
          <w:b/>
        </w:rPr>
        <w:t xml:space="preserve">Kysymys 0</w:t>
      </w:r>
    </w:p>
    <w:p>
      <w:r>
        <w:t xml:space="preserve">Mitä vaikutuksia on kuluneiden muottien käytöllä levyjä valettaessa?</w:t>
      </w:r>
    </w:p>
    <w:p>
      <w:r>
        <w:rPr>
          <w:b/>
        </w:rPr>
        <w:t xml:space="preserve">Kysymys 1</w:t>
      </w:r>
    </w:p>
    <w:p>
      <w:r>
        <w:t xml:space="preserve">Mikä on vinyylilevyn odotettu viimeistely?</w:t>
      </w:r>
    </w:p>
    <w:p>
      <w:r>
        <w:rPr>
          <w:b/>
        </w:rPr>
        <w:t xml:space="preserve">Kysymys 2</w:t>
      </w:r>
    </w:p>
    <w:p>
      <w:r>
        <w:t xml:space="preserve">Mikä on vaikutus kopioon, jos master on appelsiininkuorivaikutteinen?</w:t>
      </w:r>
    </w:p>
    <w:p>
      <w:r>
        <w:rPr>
          <w:b/>
        </w:rPr>
        <w:t xml:space="preserve">Kysymys 3</w:t>
      </w:r>
    </w:p>
    <w:p>
      <w:r>
        <w:t xml:space="preserve">Millä taajuuksilla appelsiininkuorivaikutus on selvimmin havaittavissa?</w:t>
      </w:r>
    </w:p>
    <w:p>
      <w:r>
        <w:rPr>
          <w:b/>
        </w:rPr>
        <w:t xml:space="preserve">Kysymys 4</w:t>
      </w:r>
    </w:p>
    <w:p>
      <w:r>
        <w:t xml:space="preserve">Mitä materiaalia on suorassa metallimastering-levyssä?</w:t>
      </w:r>
    </w:p>
    <w:p>
      <w:r>
        <w:rPr>
          <w:b/>
        </w:rPr>
        <w:t xml:space="preserve">Tekstin numero 54</w:t>
      </w:r>
    </w:p>
    <w:p>
      <w:r>
        <w:t xml:space="preserve">Alkuperäiset master-levyt luodaan sorvaamalla: sorvilla leikataan moduloitu ura tyhjään levyyn. Leikkausinsinööri valmisti leikattavat levyaihiot tarpeen mukaan käyttäen Robert K. Morrisonin kuvaamaa "metallisaippuaa", joka sisälsi muun muassa lyijylitraattia, otsokeriittia, bariumsulfaattia, montanvahaa, steariinia ja parafiinia. Leikatut "vaha"-äänilevyt asetettiin tyhjiökammioon ja kultapölytettiin, jotta niistä saataisiin sähköä johtavia, ja niitä voitiin käyttää akseleina sähkömuovauskylvyssä, jossa valmistettiin puristavia stamperin osia. Myöhemmin ranskalainen Pyral-yritys keksi valmiin tyhjän levyn, jossa oli ohut nitroselluloosalakkapinnoite (noin 7 millimetrin paksuinen molemmin puolin), joka levitettiin alumiinialustalle. Lakkaleikkausten tuloksena saatiin välittömästi soitettava eli prosessoitava master-levy. Jos halutaan vinyylipainatuksia, vielä soittamatonta äänilevyä käytetään akselina sähkömuotoiltaville nikkelilevyille, joita käytetään puristusleimasimien valmistukseen. Sähkömuovatut nikkelilevyt irrotetaan mekaanisesti omasta akselistaan. Tämä on suhteellisen helppoa, koska sähkömuovauksena tunnetussa sähköpinnoituksessa ei tapahdu varsinaista "pinnoitusta", toisin kuin galvanoinnissa, jossa uuden metallifaasin kiinnittyminen on kemiallista ja suhteellisen pysyvää. Yhden molekyylin paksuinen hopeapinnoite (joka ruiskutettiin käsitellylle lakkaäänilevylle, jotta sen pinta olisi sähköä johtava) pinnoitetaan nikkelilevyn pinnalle. Tätä negatiivista jälkiäänilevyä (jossa on urien sijasta harjanteita) kutsutaan nikkelimasteriksi, "matriisiksi" tai "isäksi". "Isää" käytetään sitten akselina, jonka avulla sähkömuovataan positiivinen levy, jota kutsutaan "äidiksi". Yhdellä "isällä" voidaan kasvattaa useita emolevyjä, ennen kuin harjanteet heikkenevät niin, ettei niitä voida enää käyttää tehokkaasti. "Äitejä" käytetään sitten akseleina negatiivisempien levyjen sähkömuovaukseen, joita kutsutaan "pojiksi". Jokaisesta "emosta" voidaan valmistaa useita "poikia" ennen kuin ne heikkenevät. "Pojat" muutetaan sitten "leimasimiksi" lyömällä keskelle karan reikä (joka katosi lakatusta äänilevystä "isän" alkuperäisen sähkömuovauksen aikana) ja muokkaamalla puristusprofiili. Näin ne voidaan sijoittaa kohdepuristimen (merkki ja malli) muottiin ja helpottaa etiketin kiinnittämistä keskipinnan karhennuksen avulla, jolloin etiketti kiinnittyy vinyylipuristimeen ilman liimaa. Näin yhdestä lakatusta äänilevystä voidaan valmistaa useita miljoonia vinyylilevyjä. Kun </w:t>
      </w:r>
      <w:r>
        <w:t xml:space="preserve">tarvitaan vain muutama sata levyä, "pojan" (kummallekin puolelle) sähkömuovauksen sijasta </w:t>
      </w:r>
      <w:r>
        <w:rPr>
          <w:color w:val="A9A9A9"/>
        </w:rPr>
        <w:t xml:space="preserve">"isä" poistetaan hopeastaan ja muutetaan stamperiksi</w:t>
      </w:r>
      <w:r>
        <w:t xml:space="preserve">. </w:t>
      </w:r>
      <w:r>
        <w:t xml:space="preserve">Jälkimmäisen menetelmän, joka tunnetaan nimellä "kaksivaiheinen prosessi" (koska siinä ei valmisteta "poikia", mutta valmistetaan "äitejä", joita käytetään koesoittoon ja säilytetään "varmuuskopioina" tulevien "poikien" sähkömuovausta varten), tuotanto on </w:t>
      </w:r>
      <w:r>
        <w:rPr>
          <w:color w:val="DCDCDC"/>
        </w:rPr>
        <w:t xml:space="preserve">rajoitettu muutamaan sataan vinyylipainokseen</w:t>
      </w:r>
      <w:r>
        <w:t xml:space="preserve">. </w:t>
      </w:r>
      <w:r>
        <w:t xml:space="preserve">Painosmäärä voi kasvaa, jos stamper kestää ja </w:t>
      </w:r>
      <w:r>
        <w:rPr>
          <w:color w:val="2F4F4F"/>
        </w:rPr>
        <w:t xml:space="preserve">vinyylin laatu on korkea</w:t>
      </w:r>
      <w:r>
        <w:t xml:space="preserve">. "</w:t>
      </w:r>
      <w:r>
        <w:rPr>
          <w:color w:val="6B8E23"/>
        </w:rPr>
        <w:t xml:space="preserve">Kolmivaiheisen</w:t>
      </w:r>
      <w:r>
        <w:t xml:space="preserve">" sähkömuovauksen </w:t>
      </w:r>
      <w:r>
        <w:t xml:space="preserve">aikana tehdyt </w:t>
      </w:r>
      <w:r>
        <w:t xml:space="preserve">"</w:t>
      </w:r>
      <w:r>
        <w:rPr>
          <w:color w:val="556B2F"/>
        </w:rPr>
        <w:t xml:space="preserve">pojat" </w:t>
      </w:r>
      <w:r>
        <w:t xml:space="preserve">ovat parempia leimasimia, koska ne eivät vaadi hopean poistamista (mikä heikentää jonkin verran korkeaa uskollisuutta, koska etsaus poistaa osan pienimmistä uramodulaatioista) ja koska niiden metallirakenne on vahvempi kuin "isien".</w:t>
      </w:r>
    </w:p>
    <w:p>
      <w:r>
        <w:rPr>
          <w:b/>
        </w:rPr>
        <w:t xml:space="preserve">Kysymys 0</w:t>
      </w:r>
    </w:p>
    <w:p>
      <w:r>
        <w:t xml:space="preserve">Mikä on kaksivaiheinen prosessi?</w:t>
      </w:r>
    </w:p>
    <w:p>
      <w:r>
        <w:rPr>
          <w:b/>
        </w:rPr>
        <w:t xml:space="preserve">Kysymys 1</w:t>
      </w:r>
    </w:p>
    <w:p>
      <w:r>
        <w:t xml:space="preserve">Mikä on kaksivaiheisen prosessin rajoitus?</w:t>
      </w:r>
    </w:p>
    <w:p>
      <w:r>
        <w:rPr>
          <w:b/>
        </w:rPr>
        <w:t xml:space="preserve">Kysymys 2</w:t>
      </w:r>
    </w:p>
    <w:p>
      <w:r>
        <w:t xml:space="preserve">Kumpi on parempi, kaksivaiheinen vai kolmivaiheinen prosessi?</w:t>
      </w:r>
    </w:p>
    <w:p>
      <w:r>
        <w:rPr>
          <w:b/>
        </w:rPr>
        <w:t xml:space="preserve">Kysymys 3</w:t>
      </w:r>
    </w:p>
    <w:p>
      <w:r>
        <w:t xml:space="preserve">Kumman rakenteet ovat vahvemmat, isän vai pojan muotin?</w:t>
      </w:r>
    </w:p>
    <w:p>
      <w:r>
        <w:rPr>
          <w:b/>
        </w:rPr>
        <w:t xml:space="preserve">Kysymys 4</w:t>
      </w:r>
    </w:p>
    <w:p>
      <w:r>
        <w:t xml:space="preserve">Mikä voi lisätä leimausmuotin tehoa?</w:t>
      </w:r>
    </w:p>
    <w:p>
      <w:r>
        <w:rPr>
          <w:b/>
        </w:rPr>
        <w:t xml:space="preserve">Tekstin numero 55</w:t>
      </w:r>
    </w:p>
    <w:p>
      <w:r>
        <w:rPr>
          <w:color w:val="A9A9A9"/>
        </w:rPr>
        <w:t xml:space="preserve">Rikkoutuminen oli hyvin yleistä </w:t>
      </w:r>
      <w:r>
        <w:t xml:space="preserve">sellakan aikakaudella</w:t>
      </w:r>
      <w:r>
        <w:rPr>
          <w:color w:val="A9A9A9"/>
        </w:rPr>
        <w:t xml:space="preserve">.</w:t>
      </w:r>
      <w:r>
        <w:t xml:space="preserve"> Vuonna 1934 ilmestyneessä </w:t>
      </w:r>
      <w:r>
        <w:rPr>
          <w:color w:val="DCDCDC"/>
        </w:rPr>
        <w:t xml:space="preserve">John O'Haran romaanissa Appointment in Samarra </w:t>
      </w:r>
      <w:r>
        <w:t xml:space="preserve">päähenkilö "rikkoi yhden suosikeistaan, Whitemanin Lady of the Eveningin ...".</w:t>
      </w:r>
      <w:r>
        <w:t xml:space="preserve"> Hän halusi itkeä mutta ei pystynyt." J. D. Salingerin vuonna 1951 ilmestyneessä romaanissa The Catcher in the Rye (Sieppari ruispellossa) on koskettava hetki, kun teini-ikäinen päähenkilö ostaa nuoremmalle siskolleen levyn, mutta pudottaa sen ja "se hajoaa palasiksi ...". Minä melkein itkin, se sai minut tuntemaan itseni niin kauheaksi." </w:t>
      </w:r>
      <w:r>
        <w:t xml:space="preserve">Kohtaus, jossa </w:t>
      </w:r>
      <w:r>
        <w:t xml:space="preserve">joukko kapinallisia oppilaita </w:t>
      </w:r>
      <w:r>
        <w:rPr>
          <w:color w:val="2F4F4F"/>
        </w:rPr>
        <w:t xml:space="preserve">hajottaa opettajan 78 kierroksen jazzlevykokoelman, </w:t>
      </w:r>
      <w:r>
        <w:t xml:space="preserve">on keskeinen hetki elokuvassa Blackboard Jungle.</w:t>
      </w:r>
    </w:p>
    <w:p>
      <w:r>
        <w:rPr>
          <w:b/>
        </w:rPr>
        <w:t xml:space="preserve">Kysymys 0</w:t>
      </w:r>
    </w:p>
    <w:p>
      <w:r>
        <w:t xml:space="preserve">Mikä oli tiedossa oleva ongelma käytettäessä sellakkaa levyjen valmistukseen?</w:t>
      </w:r>
    </w:p>
    <w:p>
      <w:r>
        <w:rPr>
          <w:b/>
        </w:rPr>
        <w:t xml:space="preserve">Kysymys 1</w:t>
      </w:r>
    </w:p>
    <w:p>
      <w:r>
        <w:t xml:space="preserve">Missä romaanissa "Whitemanin iltarouva" -ennätys rikotaan?</w:t>
      </w:r>
    </w:p>
    <w:p>
      <w:r>
        <w:rPr>
          <w:b/>
        </w:rPr>
        <w:t xml:space="preserve">Kysymys 2</w:t>
      </w:r>
    </w:p>
    <w:p>
      <w:r>
        <w:t xml:space="preserve">Blackboard Jungle -kirjassa mainitaan, mikä ennätyssuuruus mainitaan?</w:t>
      </w:r>
    </w:p>
    <w:p>
      <w:r>
        <w:rPr>
          <w:b/>
        </w:rPr>
        <w:t xml:space="preserve">Tekstin numero 56</w:t>
      </w:r>
    </w:p>
    <w:p>
      <w:r>
        <w:rPr>
          <w:color w:val="A9A9A9"/>
        </w:rPr>
        <w:t xml:space="preserve">Vinyylilevyt eivät rikkoudu helposti, mutta </w:t>
      </w:r>
      <w:r>
        <w:t xml:space="preserve">pehmeä materiaali </w:t>
      </w:r>
      <w:r>
        <w:rPr>
          <w:color w:val="DCDCDC"/>
        </w:rPr>
        <w:t xml:space="preserve">naarmuuntuu helposti</w:t>
      </w:r>
      <w:r>
        <w:rPr>
          <w:color w:val="A9A9A9"/>
        </w:rPr>
        <w:t xml:space="preserve">.</w:t>
      </w:r>
      <w:r>
        <w:t xml:space="preserve"> Vinyyliin muodostuu helposti staattinen varaus, joka vetää puoleensa pölyä, jota on vaikea poistaa kokonaan. </w:t>
      </w:r>
      <w:r>
        <w:rPr>
          <w:color w:val="2F4F4F"/>
        </w:rPr>
        <w:t xml:space="preserve">Pöly ja naarmut </w:t>
      </w:r>
      <w:r>
        <w:t xml:space="preserve">aiheuttavat äänen naksahduksia ja poksahduksia. Äärimmäisissä tapauksissa ne voivat aiheuttaa sen, että neula hyppää urasarjan yli tai, mikä vielä pahempaa, neula hyppää taaksepäin, jolloin syntyy "</w:t>
      </w:r>
      <w:r>
        <w:rPr>
          <w:color w:val="556B2F"/>
        </w:rPr>
        <w:t xml:space="preserve">lukittu ura</w:t>
      </w:r>
      <w:r>
        <w:t xml:space="preserve">", joka toistuu yhä uudelleen.</w:t>
      </w:r>
      <w:r>
        <w:t xml:space="preserve"> Tästä juontaa juurensa sanonta "kuin rikkinäinen levy" tai "kuin naarmuuntunut levy", jota käytetään usein kuvaamaan henkilöä tai asiaa, joka jatkuvasti toistaa itseään. Lukkiutuneet urat eivät ole harvinaisia, ja niitä kuultiin toisinaan jopa radiolähetyksissä.</w:t>
      </w:r>
    </w:p>
    <w:p>
      <w:r>
        <w:rPr>
          <w:b/>
        </w:rPr>
        <w:t xml:space="preserve">Kysymys 0</w:t>
      </w:r>
    </w:p>
    <w:p>
      <w:r>
        <w:t xml:space="preserve">Mikä aiheuttaa naksahduksia ja poksahduksia vinyylilevyissä?</w:t>
      </w:r>
    </w:p>
    <w:p>
      <w:r>
        <w:rPr>
          <w:b/>
        </w:rPr>
        <w:t xml:space="preserve">Kysymys 1</w:t>
      </w:r>
    </w:p>
    <w:p>
      <w:r>
        <w:t xml:space="preserve">Mistä vinyylilevyjen lukitusurat johtuvat?</w:t>
      </w:r>
    </w:p>
    <w:p>
      <w:r>
        <w:rPr>
          <w:b/>
        </w:rPr>
        <w:t xml:space="preserve">Kysymys 2</w:t>
      </w:r>
    </w:p>
    <w:p>
      <w:r>
        <w:t xml:space="preserve">Mistä on peräisin sanonta "kuin rikkinäinen levy"?</w:t>
      </w:r>
    </w:p>
    <w:p>
      <w:r>
        <w:rPr>
          <w:b/>
        </w:rPr>
        <w:t xml:space="preserve">Kysymys 3</w:t>
      </w:r>
    </w:p>
    <w:p>
      <w:r>
        <w:t xml:space="preserve">Kuinka helposti vinyylilevyt rikkoutuvat?</w:t>
      </w:r>
    </w:p>
    <w:p>
      <w:r>
        <w:rPr>
          <w:b/>
        </w:rPr>
        <w:t xml:space="preserve">Kysymys 4</w:t>
      </w:r>
    </w:p>
    <w:p>
      <w:r>
        <w:t xml:space="preserve">Mikä on vinyylilevyjen yleinen vaurio?</w:t>
      </w:r>
    </w:p>
    <w:p>
      <w:r>
        <w:rPr>
          <w:b/>
        </w:rPr>
        <w:t xml:space="preserve">Tekstin numero 57</w:t>
      </w:r>
    </w:p>
    <w:p>
      <w:r>
        <w:t xml:space="preserve">Vinyylilevyt voivat vääntyä </w:t>
      </w:r>
      <w:r>
        <w:rPr>
          <w:color w:val="A9A9A9"/>
        </w:rPr>
        <w:t xml:space="preserve">lämmön, vääränlaisen säilytyksen, auringonvalolle altistumisen tai valmistusvirheiden, </w:t>
      </w:r>
      <w:r>
        <w:t xml:space="preserve">kuten levynkannen liian tiukan muovisen kutistekääreen, vuoksi. </w:t>
      </w:r>
      <w:r>
        <w:rPr>
          <w:color w:val="DCDCDC"/>
        </w:rPr>
        <w:t xml:space="preserve">Pieni vääntyminen oli tavallista, </w:t>
      </w:r>
      <w:r>
        <w:t xml:space="preserve">ja sen huomioon ottaminen oli osa levysoittimen ja äänivarren suunnittelun taidetta</w:t>
      </w:r>
      <w:r>
        <w:rPr>
          <w:color w:val="DCDCDC"/>
        </w:rPr>
        <w:t xml:space="preserve">.</w:t>
      </w:r>
      <w:r>
        <w:t xml:space="preserve"> "Wow" (kerran kierrosta kohti tapahtuva korkeuden vaihtelu) saattoi johtua </w:t>
      </w:r>
      <w:r>
        <w:rPr>
          <w:color w:val="2F4F4F"/>
        </w:rPr>
        <w:t xml:space="preserve">vääntymisestä tai karan reiästä, joka ei ollut tarkasti keskitetty</w:t>
      </w:r>
      <w:r>
        <w:t xml:space="preserve">. </w:t>
      </w:r>
      <w:r>
        <w:t xml:space="preserve">LP-levyjen vakiokäytäntö oli, että </w:t>
      </w:r>
      <w:r>
        <w:rPr>
          <w:color w:val="556B2F"/>
        </w:rPr>
        <w:t xml:space="preserve">LP-levy laitettiin paperiseen tai muoviseen sisäkanteen</w:t>
      </w:r>
      <w:r>
        <w:t xml:space="preserve">. Jos tämä asetettiin ulomman pahvikuoren sisään niin, että aukko oli kokonaan ulkokuoren sisällä, sen sanottiin vähentävän pölyn pääsyä levyn pinnalle. </w:t>
      </w:r>
      <w:r>
        <w:t xml:space="preserve">Harvoja poikkeuksia lukuun ottamatta </w:t>
      </w:r>
      <w:r>
        <w:rPr>
          <w:color w:val="6B8E23"/>
        </w:rPr>
        <w:t xml:space="preserve">single-levyissä </w:t>
      </w:r>
      <w:r>
        <w:t xml:space="preserve">oli yksinkertaiset paperikannet, joissa ei ollut sisäkantta.</w:t>
      </w:r>
    </w:p>
    <w:p>
      <w:r>
        <w:rPr>
          <w:b/>
        </w:rPr>
        <w:t xml:space="preserve">Kysymys 0</w:t>
      </w:r>
    </w:p>
    <w:p>
      <w:r>
        <w:t xml:space="preserve">Mikä aiheuttaa vinyylilevyjen vääntymistä?</w:t>
      </w:r>
    </w:p>
    <w:p>
      <w:r>
        <w:rPr>
          <w:b/>
        </w:rPr>
        <w:t xml:space="preserve">Kysymys 1</w:t>
      </w:r>
    </w:p>
    <w:p>
      <w:r>
        <w:t xml:space="preserve">Mikä on syy kerran kierrosta kohden tapahtuvaan korkeusvaihteluun?</w:t>
      </w:r>
    </w:p>
    <w:p>
      <w:r>
        <w:rPr>
          <w:b/>
        </w:rPr>
        <w:t xml:space="preserve">Kysymys 2</w:t>
      </w:r>
    </w:p>
    <w:p>
      <w:r>
        <w:t xml:space="preserve">Mitä menetelmää käytettiin vinyylilevyn suojaamiseen?</w:t>
      </w:r>
    </w:p>
    <w:p>
      <w:r>
        <w:rPr>
          <w:b/>
        </w:rPr>
        <w:t xml:space="preserve">Kysymys 3</w:t>
      </w:r>
    </w:p>
    <w:p>
      <w:r>
        <w:t xml:space="preserve">Mitkä olivat usein sellaisia, joissa oli paperinen ulkokuori ja ei sisäkantta?</w:t>
      </w:r>
    </w:p>
    <w:p>
      <w:r>
        <w:rPr>
          <w:b/>
        </w:rPr>
        <w:t xml:space="preserve">Kysymys 4</w:t>
      </w:r>
    </w:p>
    <w:p>
      <w:r>
        <w:t xml:space="preserve">Mitä tapahtuu, jos vinyylissä on hieman vääntymää?</w:t>
      </w:r>
    </w:p>
    <w:p>
      <w:r>
        <w:rPr>
          <w:b/>
        </w:rPr>
        <w:t xml:space="preserve">Tekstin numero 58</w:t>
      </w:r>
    </w:p>
    <w:p>
      <w:r>
        <w:t xml:space="preserve">Toinen gramofonilevyn rajoitus on se</w:t>
      </w:r>
      <w:r>
        <w:t xml:space="preserve">, että </w:t>
      </w:r>
      <w:r>
        <w:rPr>
          <w:color w:val="A9A9A9"/>
        </w:rPr>
        <w:t xml:space="preserve">äänitarkkuus vähenee tasaisesti toiston edetessä</w:t>
      </w:r>
      <w:r>
        <w:t xml:space="preserve">; korkeiden taajuuksien hienoon toistoon on käytettävissä enemmän vinyyliä sekuntia kohden uran suurihalkaisijalla alkupäässä kuin pienemmällä halkaisijalla lähellä puolen loppua. LP-levyn uran alussa </w:t>
      </w:r>
      <w:r>
        <w:t xml:space="preserve">vinyyliä kulkee stylusin ohi </w:t>
      </w:r>
      <w:r>
        <w:rPr>
          <w:color w:val="DCDCDC"/>
        </w:rPr>
        <w:t xml:space="preserve">510 millimetriä </w:t>
      </w:r>
      <w:r>
        <w:t xml:space="preserve">sekunnissa, kun taas </w:t>
      </w:r>
      <w:r>
        <w:rPr>
          <w:color w:val="2F4F4F"/>
        </w:rPr>
        <w:t xml:space="preserve">uran lopussa </w:t>
      </w:r>
      <w:r>
        <w:t xml:space="preserve">vinyyliä kulkee 200-210 millimetriä sekunnissa - alle puolet lineaarisesta resoluutiosta. </w:t>
      </w:r>
      <w:r>
        <w:t xml:space="preserve">Levyn kulumisen lisääntyessä </w:t>
      </w:r>
      <w:r>
        <w:rPr>
          <w:color w:val="556B2F"/>
        </w:rPr>
        <w:t xml:space="preserve">vääristymät </w:t>
      </w:r>
      <w:r>
        <w:rPr>
          <w:color w:val="6B8E23"/>
        </w:rPr>
        <w:t xml:space="preserve">puolen loppupuolella </w:t>
      </w:r>
      <w:r>
        <w:t xml:space="preserve">tulevat todennäköisesti selvemmin esiin.*.</w:t>
      </w:r>
    </w:p>
    <w:p>
      <w:r>
        <w:rPr>
          <w:b/>
        </w:rPr>
        <w:t xml:space="preserve">Kysymys 0</w:t>
      </w:r>
    </w:p>
    <w:p>
      <w:r>
        <w:t xml:space="preserve">Milloin särö on yleisintä gramofonilevyssä?</w:t>
      </w:r>
    </w:p>
    <w:p>
      <w:r>
        <w:rPr>
          <w:b/>
        </w:rPr>
        <w:t xml:space="preserve">Kysymys 1</w:t>
      </w:r>
    </w:p>
    <w:p>
      <w:r>
        <w:t xml:space="preserve">Mitä tapahtuu, kun levy kuluu?</w:t>
      </w:r>
    </w:p>
    <w:p>
      <w:r>
        <w:rPr>
          <w:b/>
        </w:rPr>
        <w:t xml:space="preserve">Kysymys 2</w:t>
      </w:r>
    </w:p>
    <w:p>
      <w:r>
        <w:t xml:space="preserve">Mikä on gramofonien käytön haittapuoli?</w:t>
      </w:r>
    </w:p>
    <w:p>
      <w:r>
        <w:rPr>
          <w:b/>
        </w:rPr>
        <w:t xml:space="preserve">Kysymys 3</w:t>
      </w:r>
    </w:p>
    <w:p>
      <w:r>
        <w:t xml:space="preserve">Kuinka paljon vinyyliä löytyy LP:n alusta?</w:t>
      </w:r>
    </w:p>
    <w:p>
      <w:r>
        <w:rPr>
          <w:b/>
        </w:rPr>
        <w:t xml:space="preserve">Kysymys 4</w:t>
      </w:r>
    </w:p>
    <w:p>
      <w:r>
        <w:t xml:space="preserve">Mistä löytyy vain 200-210mm vinyyliä?</w:t>
      </w:r>
    </w:p>
    <w:p>
      <w:r>
        <w:rPr>
          <w:b/>
        </w:rPr>
        <w:t xml:space="preserve">Tekstin numero 59</w:t>
      </w:r>
    </w:p>
    <w:p>
      <w:r>
        <w:t xml:space="preserve">Kynän luistovoimat ja muut häiriöt heijastuvat myös kynään. Tämä on eräänlainen taajuusmonitulkkaus, sillä ohjaussignaali (palautusvoima), jota käytetään kynän pitämiseen urassa, kulkee saman mekanismin kautta kuin itse ääni. </w:t>
      </w:r>
      <w:r>
        <w:t xml:space="preserve">Äänisignaalin </w:t>
      </w:r>
      <w:r>
        <w:rPr>
          <w:color w:val="DCDCDC"/>
        </w:rPr>
        <w:t xml:space="preserve">alle 20 Hz:n äänitaajuuksia </w:t>
      </w:r>
      <w:r>
        <w:t xml:space="preserve">hallitsevat jälkijälkivaikutukset, jotka ovat eräs ei-toivotun ruminan ("jälkijälkikohinan") muoto, ja ne sulautuvat yhteen syvän bassoalueen kuultavien taajuuksien kanssa noin 100 Hz:iin asti.</w:t>
      </w:r>
      <w:r>
        <w:t xml:space="preserve"> Korkean tarkkuuden äänentoistolaitteet voivat toistaa jälkikaiuntaääniä ja ruminaa. Hiljaisen läpimenon aikana bassokaiuttimien </w:t>
      </w:r>
      <w:r>
        <w:rPr>
          <w:color w:val="2F4F4F"/>
        </w:rPr>
        <w:t xml:space="preserve">kartioiden voidaan joskus nähdä värähtelevän </w:t>
      </w:r>
      <w:r>
        <w:t xml:space="preserve">kynän </w:t>
      </w:r>
      <w:r>
        <w:rPr>
          <w:color w:val="2F4F4F"/>
        </w:rPr>
        <w:t xml:space="preserve">aliäänisen jälkijuoksun mukana </w:t>
      </w:r>
      <w:r>
        <w:t xml:space="preserve">niinkin matalilla taajuuksilla kuin hieman yli 0,5 Hz (taajuus, jolla 33 1⁄3 rpm levy pyörii levysoittimella; 5⁄9 Hz tarkalleen ihanteellisella levysoittimella). Toinen syy hyvin matalataajuiseen materiaaliin voi olla </w:t>
      </w:r>
      <w:r>
        <w:rPr>
          <w:color w:val="556B2F"/>
        </w:rPr>
        <w:t xml:space="preserve">vääntynyt levy</w:t>
      </w:r>
      <w:r>
        <w:t xml:space="preserve">: sen aaltoilu tuottaa vain muutaman hertsin taajuuksia, ja nykyisissä vahvistimissa on suuret tehokaistanleveydet. Tästä syystä monet stereovastaanottimet sisälsivät kytkettävän </w:t>
      </w:r>
      <w:r>
        <w:rPr>
          <w:color w:val="6B8E23"/>
        </w:rPr>
        <w:t xml:space="preserve">aliäänisuodattimen</w:t>
      </w:r>
      <w:r>
        <w:t xml:space="preserve">. Osa aliäänisisällöstä on suoraan vaiheesta pois kussakin kanavassa. Jos sitä toistetaan mono-subwoofer-järjestelmällä, kohina kumoaa kohinan, mikä vähentää huomattavasti toistettavan kohinan määrää.</w:t>
      </w:r>
    </w:p>
    <w:p>
      <w:r>
        <w:rPr>
          <w:b/>
        </w:rPr>
        <w:t xml:space="preserve">Kysymys 0</w:t>
      </w:r>
    </w:p>
    <w:p>
      <w:r>
        <w:t xml:space="preserve">Mikä olisi syy matalataajuisten äänien kuunteluun?</w:t>
      </w:r>
    </w:p>
    <w:p>
      <w:r>
        <w:rPr>
          <w:b/>
        </w:rPr>
        <w:t xml:space="preserve">Kysymys 1</w:t>
      </w:r>
    </w:p>
    <w:p>
      <w:r>
        <w:t xml:space="preserve">Mikä on ominaisuus, jonka monet stereot sisältävät torjumaan ei-toivottuja ääniä?</w:t>
      </w:r>
    </w:p>
    <w:p>
      <w:r>
        <w:rPr>
          <w:b/>
        </w:rPr>
        <w:t xml:space="preserve">Kysymys 2</w:t>
      </w:r>
    </w:p>
    <w:p>
      <w:r>
        <w:t xml:space="preserve">Mikä on ääni, joka kuuluu yleisesti vinyyliä kuunneltaessa ja joka on tahaton.</w:t>
      </w:r>
    </w:p>
    <w:p>
      <w:r>
        <w:rPr>
          <w:b/>
        </w:rPr>
        <w:t xml:space="preserve">Kysymys 3</w:t>
      </w:r>
    </w:p>
    <w:p>
      <w:r>
        <w:t xml:space="preserve">Millä taajuuksilla kuulet todennäköisimmin tonearmin luistavan?</w:t>
      </w:r>
    </w:p>
    <w:p>
      <w:r>
        <w:rPr>
          <w:b/>
        </w:rPr>
        <w:t xml:space="preserve">Kysymys 4</w:t>
      </w:r>
    </w:p>
    <w:p>
      <w:r>
        <w:t xml:space="preserve">Onko levyä kuunneltaessa havaittavissa visuaalisia merkkejä jäljityksestä?</w:t>
      </w:r>
    </w:p>
    <w:p>
      <w:r>
        <w:rPr>
          <w:b/>
        </w:rPr>
        <w:t xml:space="preserve">Tekstin numero 60</w:t>
      </w:r>
    </w:p>
    <w:p>
      <w:r>
        <w:t xml:space="preserve">Tallennuksen masteroinnin ja valmistuksen rajoitusten vuoksi ensimmäisistä äänitetyistä signaaleista poistettiin sekä korkeita että matalia taajuuksia eri kaavoilla. Matalilla taajuuksilla kynän on heilahdettava pitkälle puolelta toiselle, jolloin uran on oltava leveä, mikä vie enemmän tilaa ja </w:t>
      </w:r>
      <w:r>
        <w:rPr>
          <w:color w:val="A9A9A9"/>
        </w:rPr>
        <w:t xml:space="preserve">rajoittaa </w:t>
      </w:r>
      <w:r>
        <w:t xml:space="preserve">levyn </w:t>
      </w:r>
      <w:r>
        <w:rPr>
          <w:color w:val="A9A9A9"/>
        </w:rPr>
        <w:t xml:space="preserve">soittoaikaa. </w:t>
      </w:r>
      <w:r>
        <w:t xml:space="preserve">Korkeilla taajuuksilla </w:t>
      </w:r>
      <w:r>
        <w:rPr>
          <w:color w:val="DCDCDC"/>
        </w:rPr>
        <w:t xml:space="preserve">sihinät, poksahdukset ja tikit </w:t>
      </w:r>
      <w:r>
        <w:t xml:space="preserve">ovat merkittäviä</w:t>
      </w:r>
      <w:r>
        <w:t xml:space="preserve">.</w:t>
      </w:r>
      <w:r>
        <w:t xml:space="preserve"> Näitä </w:t>
      </w:r>
      <w:r>
        <w:rPr>
          <w:color w:val="2F4F4F"/>
        </w:rPr>
        <w:t xml:space="preserve">ongelmia voidaan vähentää </w:t>
      </w:r>
      <w:r>
        <w:t xml:space="preserve">käyttämällä sovitun standardin mukaista ekvalisointia</w:t>
      </w:r>
      <w:r>
        <w:rPr>
          <w:color w:val="2F4F4F"/>
        </w:rPr>
        <w:t xml:space="preserve">.</w:t>
      </w:r>
      <w:r>
        <w:t xml:space="preserve"> Äänityksen aikana </w:t>
      </w:r>
      <w:r>
        <w:rPr>
          <w:color w:val="556B2F"/>
        </w:rPr>
        <w:t xml:space="preserve">matalien taajuuksien amplitudia pienennetään</w:t>
      </w:r>
      <w:r>
        <w:t xml:space="preserve">, jolloin tarvittava uran leveys pienenee, ja </w:t>
      </w:r>
      <w:r>
        <w:rPr>
          <w:color w:val="6B8E23"/>
        </w:rPr>
        <w:t xml:space="preserve">korkeiden taajuuksien amplitudia kasvatetaan</w:t>
      </w:r>
      <w:r>
        <w:t xml:space="preserve">. Toistolaitteisto vahvistaa bassoja ja vähentää diskantteja, jotta alkuperäisen signaalin äänitasapaino palautuu; tämä vähentää myös korkeataajuista kohinaa. Näin levylle mahtuu enemmän musiikkia ja kohina vähenee.</w:t>
      </w:r>
    </w:p>
    <w:p>
      <w:r>
        <w:rPr>
          <w:b/>
        </w:rPr>
        <w:t xml:space="preserve">Kysymys 0</w:t>
      </w:r>
    </w:p>
    <w:p>
      <w:r>
        <w:t xml:space="preserve">Mikä on matalien taajuuksien tallenteiden rajoitus?</w:t>
      </w:r>
    </w:p>
    <w:p>
      <w:r>
        <w:rPr>
          <w:b/>
        </w:rPr>
        <w:t xml:space="preserve">Kysymys 1</w:t>
      </w:r>
    </w:p>
    <w:p>
      <w:r>
        <w:t xml:space="preserve">Millaisia ei-toivottuja ääniä kuuluu usein korkeilla taajuuksilla?</w:t>
      </w:r>
    </w:p>
    <w:p>
      <w:r>
        <w:rPr>
          <w:b/>
        </w:rPr>
        <w:t xml:space="preserve">Kysymys 2</w:t>
      </w:r>
    </w:p>
    <w:p>
      <w:r>
        <w:t xml:space="preserve">Mitä äänitysten aikana tehdään ei-toivottujen äänien vähentämiseksi?</w:t>
      </w:r>
    </w:p>
    <w:p>
      <w:r>
        <w:rPr>
          <w:b/>
        </w:rPr>
        <w:t xml:space="preserve">Kysymys 3</w:t>
      </w:r>
    </w:p>
    <w:p>
      <w:r>
        <w:t xml:space="preserve">Mitä hyötyä tasauslaitteiden käytöstä on?</w:t>
      </w:r>
    </w:p>
    <w:p>
      <w:r>
        <w:rPr>
          <w:b/>
        </w:rPr>
        <w:t xml:space="preserve">Kysymys 4</w:t>
      </w:r>
    </w:p>
    <w:p>
      <w:r>
        <w:t xml:space="preserve">Mitä korkeataajuisille äänille tehdään ääniongelmien vähentämiseksi?</w:t>
      </w:r>
    </w:p>
    <w:p>
      <w:r>
        <w:rPr>
          <w:b/>
        </w:rPr>
        <w:t xml:space="preserve">Tekstin numero 61</w:t>
      </w:r>
    </w:p>
    <w:p>
      <w:r>
        <w:t xml:space="preserve">Vuonna 1926 Joseph P. Maxwell ja Henry C. Harrison Bell Telephone Laboratoriesista paljastivat, että Western Electricin "rubber line" -magneettilevyleikkurin tallennuskuviolla oli vakionopeusominaisuus. Tämä tarkoitti sitä, että taajuuden kasvaessa diskantissa </w:t>
      </w:r>
      <w:r>
        <w:rPr>
          <w:color w:val="A9A9A9"/>
        </w:rPr>
        <w:t xml:space="preserve">tallennuksen amplitudi pieneni</w:t>
      </w:r>
      <w:r>
        <w:t xml:space="preserve">. </w:t>
      </w:r>
      <w:r>
        <w:t xml:space="preserve">Vastaavasti bassossa taajuuden laskiessa </w:t>
      </w:r>
      <w:r>
        <w:rPr>
          <w:color w:val="DCDCDC"/>
        </w:rPr>
        <w:t xml:space="preserve">tallennusamplitudi kasvoi</w:t>
      </w:r>
      <w:r>
        <w:t xml:space="preserve">. Tämän vuoksi oli tarpeen vaimentaa bassotaajuudet alle 250 Hz:n eli basson vaihtumispisteen alapuolella tallennuspäähän syötettävässä mikrofonin vahvistetussa signaalissa. Muuten bassomodulaatiosta tuli liiallista ja ylileikkaus tapahtui seuraavaan äänitysuraan. Kun ääni toistettiin sähköisesti magneettisella vastanottimella, jonka vaste on tasainen bassoalueella, amplitudia oli vahvistettava täydentävästi basson vaihtumispisteessä. </w:t>
      </w:r>
      <w:r>
        <w:rPr>
          <w:color w:val="2F4F4F"/>
        </w:rPr>
        <w:t xml:space="preserve">G. H. Miller </w:t>
      </w:r>
      <w:r>
        <w:t xml:space="preserve">raportoi vuonna 1934, että kun levyjen radiolähetyksissä käytettiin täydentävää vahvistusta bassojen kääntymiskohdassa, </w:t>
      </w:r>
      <w:r>
        <w:rPr>
          <w:color w:val="556B2F"/>
        </w:rPr>
        <w:t xml:space="preserve">toisto oli realistisempi </w:t>
      </w:r>
      <w:r>
        <w:t xml:space="preserve">ja monet soittimet erottuivat oikeassa muodossaan.</w:t>
      </w:r>
    </w:p>
    <w:p>
      <w:r>
        <w:rPr>
          <w:b/>
        </w:rPr>
        <w:t xml:space="preserve">Kysymys 0</w:t>
      </w:r>
    </w:p>
    <w:p>
      <w:r>
        <w:t xml:space="preserve">Kuka on havainnut saavansa soittimet kuulostamaan luonnollisemmilta vahvistimen vahvistuksella liikevaihtopisteessä?</w:t>
      </w:r>
    </w:p>
    <w:p>
      <w:r>
        <w:rPr>
          <w:b/>
        </w:rPr>
        <w:t xml:space="preserve">Kysymys 1</w:t>
      </w:r>
    </w:p>
    <w:p>
      <w:r>
        <w:t xml:space="preserve">Mitä havaitaan, kun komplementaarista vahvistusta käytetään basson kääntymispisteessä?</w:t>
      </w:r>
    </w:p>
    <w:p>
      <w:r>
        <w:rPr>
          <w:b/>
        </w:rPr>
        <w:t xml:space="preserve">Kysymys 2</w:t>
      </w:r>
    </w:p>
    <w:p>
      <w:r>
        <w:t xml:space="preserve">Kun taajuus diskantissa kasvaa, mitä tapahtuu äänitysamplitudille?</w:t>
      </w:r>
    </w:p>
    <w:p>
      <w:r>
        <w:rPr>
          <w:b/>
        </w:rPr>
        <w:t xml:space="preserve">Kysymys 3</w:t>
      </w:r>
    </w:p>
    <w:p>
      <w:r>
        <w:t xml:space="preserve">Mitä tapahtuu, kun taajuus laskee bassossa?</w:t>
      </w:r>
    </w:p>
    <w:p>
      <w:r>
        <w:rPr>
          <w:b/>
        </w:rPr>
        <w:t xml:space="preserve">Tekstin numero 62</w:t>
      </w:r>
    </w:p>
    <w:p>
      <w:r>
        <w:t xml:space="preserve">West vuonna 1930 ja myöhemmin </w:t>
      </w:r>
      <w:r>
        <w:rPr>
          <w:color w:val="A9A9A9"/>
        </w:rPr>
        <w:t xml:space="preserve">P. G. A. H. Voigt </w:t>
      </w:r>
      <w:r>
        <w:t xml:space="preserve">(1940) osoittivat, että varhaiset Wente-tyyliset kondensaattorimikrofonit vaikuttivat 4-6 dB:n keskiäänen kirkkauteen tai </w:t>
      </w:r>
      <w:r>
        <w:rPr>
          <w:color w:val="DCDCDC"/>
        </w:rPr>
        <w:t xml:space="preserve">esiäänitettävyyteen </w:t>
      </w:r>
      <w:r>
        <w:t xml:space="preserve">äänitysketjussa. Tämä merkitsi sitä, että Western Electricin lisenssinhaltijoiden, kuten Columbia Recordsin ja Victor Talking Machine Companyn, </w:t>
      </w:r>
      <w:r>
        <w:rPr>
          <w:color w:val="2F4F4F"/>
        </w:rPr>
        <w:t xml:space="preserve">vuoden 1925 aikakaudella käyttämissä </w:t>
      </w:r>
      <w:r>
        <w:t xml:space="preserve">sähköisissä tallennusominaisuuksissa </w:t>
      </w:r>
      <w:r>
        <w:t xml:space="preserve">oli suurempi amplitudi keskialueella. Tällainen loistokkuus kompensoi monien varhaisten magneettipainikkeiden tylsyyttä, koska niiden keskialue- ja diskanttiäänet olivat vaisut. Tämän seurauksena tämä käytäntö oli empiirinen alku </w:t>
      </w:r>
      <w:r>
        <w:rPr>
          <w:color w:val="556B2F"/>
        </w:rPr>
        <w:t xml:space="preserve">yli 1 000 Hz:n </w:t>
      </w:r>
      <w:r>
        <w:t xml:space="preserve">preemfaasin käytölle </w:t>
      </w:r>
      <w:r>
        <w:rPr>
          <w:color w:val="6B8E23"/>
        </w:rPr>
        <w:t xml:space="preserve">78 rpm- ja 33 1⁄3 </w:t>
      </w:r>
      <w:r>
        <w:t xml:space="preserve">rpm-levyissä.</w:t>
      </w:r>
    </w:p>
    <w:p>
      <w:r>
        <w:rPr>
          <w:b/>
        </w:rPr>
        <w:t xml:space="preserve">Kysymys 0</w:t>
      </w:r>
    </w:p>
    <w:p>
      <w:r>
        <w:t xml:space="preserve">Kenen mielestä Wente-tyylisistä kondensaattorimikrofoneista oli apua?</w:t>
      </w:r>
    </w:p>
    <w:p>
      <w:r>
        <w:rPr>
          <w:b/>
        </w:rPr>
        <w:t xml:space="preserve">Kysymys 1</w:t>
      </w:r>
    </w:p>
    <w:p>
      <w:r>
        <w:t xml:space="preserve">Miten Wente-Style kondensaattorimikrofonit olivat hyödyllisiä?</w:t>
      </w:r>
    </w:p>
    <w:p>
      <w:r>
        <w:rPr>
          <w:b/>
        </w:rPr>
        <w:t xml:space="preserve">Kysymys 2</w:t>
      </w:r>
    </w:p>
    <w:p>
      <w:r>
        <w:t xml:space="preserve">Milloin esipainotus oli hyödyllisin?</w:t>
      </w:r>
    </w:p>
    <w:p>
      <w:r>
        <w:rPr>
          <w:b/>
        </w:rPr>
        <w:t xml:space="preserve">Kysymys 3</w:t>
      </w:r>
    </w:p>
    <w:p>
      <w:r>
        <w:t xml:space="preserve">Minkälaisissa äänitteissä esiäänitystä käytettiin eniten 1920-luvulla?</w:t>
      </w:r>
    </w:p>
    <w:p>
      <w:r>
        <w:rPr>
          <w:b/>
        </w:rPr>
        <w:t xml:space="preserve">Kysymys 4</w:t>
      </w:r>
    </w:p>
    <w:p>
      <w:r>
        <w:t xml:space="preserve">Missä ERA:ssa tämä havainto oli merkittävin?</w:t>
      </w:r>
    </w:p>
    <w:p>
      <w:r>
        <w:rPr>
          <w:b/>
        </w:rPr>
        <w:t xml:space="preserve">Tekstin numero 63</w:t>
      </w:r>
    </w:p>
    <w:p>
      <w:r>
        <w:t xml:space="preserve">Vuosien mittaan on syntynyt erilaisia levyjen tasauskäytäntöjä, </w:t>
      </w:r>
      <w:r>
        <w:rPr>
          <w:color w:val="A9A9A9"/>
        </w:rPr>
        <w:t xml:space="preserve">eikä alan standardia ole ollut</w:t>
      </w:r>
      <w:r>
        <w:t xml:space="preserve">. </w:t>
      </w:r>
      <w:r>
        <w:t xml:space="preserve">Esimerkiksi Euroopassa </w:t>
      </w:r>
      <w:r>
        <w:t xml:space="preserve">äänitteitä vaadittiin vuosien ajan toistettavaksi siten, että bassojen vaihtuvuus oli 250-300 Hz ja diskanttien roll-off 10 000 Hz:n kohdalla vaihteli 0-5 dB:n välillä tai enemmän. </w:t>
      </w:r>
      <w:r>
        <w:rPr>
          <w:color w:val="2F4F4F"/>
        </w:rPr>
        <w:t xml:space="preserve">Yhdysvalloissa </w:t>
      </w:r>
      <w:r>
        <w:t xml:space="preserve">käytännöt vaihtelivat enemmän, ja siellä käytettiin yleensä korkeampia bassojen vaihtelutaajuuksia, kuten 500 Hz, sekä korkeiden äänten korkeuden säätöä, kuten -8,5 dB, ja jopa yleisesti ottaen korkeampia modulaatiotasoja levylle.</w:t>
      </w:r>
    </w:p>
    <w:p>
      <w:r>
        <w:rPr>
          <w:b/>
        </w:rPr>
        <w:t xml:space="preserve">Kysymys 0</w:t>
      </w:r>
    </w:p>
    <w:p>
      <w:r>
        <w:t xml:space="preserve">Mikä oli Euroopassa alan standardi levyn tasausta varten?</w:t>
      </w:r>
    </w:p>
    <w:p>
      <w:r>
        <w:rPr>
          <w:b/>
        </w:rPr>
        <w:t xml:space="preserve">Kysymys 1</w:t>
      </w:r>
    </w:p>
    <w:p>
      <w:r>
        <w:t xml:space="preserve">Kummassa maassa diskanttikorkeuden poisto oli suurempi?</w:t>
      </w:r>
    </w:p>
    <w:p>
      <w:r>
        <w:rPr>
          <w:b/>
        </w:rPr>
        <w:t xml:space="preserve">Kysymys 2</w:t>
      </w:r>
    </w:p>
    <w:p>
      <w:r>
        <w:t xml:space="preserve">Mikä maa suosii 250-300 Hz:n bassovaihteluväliä?</w:t>
      </w:r>
    </w:p>
    <w:p>
      <w:r>
        <w:rPr>
          <w:b/>
        </w:rPr>
        <w:t xml:space="preserve">Kysymys 3</w:t>
      </w:r>
    </w:p>
    <w:p>
      <w:r>
        <w:t xml:space="preserve">Mikä oli alan tasauskäytäntöjen standardi?</w:t>
      </w:r>
    </w:p>
    <w:p>
      <w:r>
        <w:rPr>
          <w:b/>
        </w:rPr>
        <w:t xml:space="preserve">Kysymys 4</w:t>
      </w:r>
    </w:p>
    <w:p>
      <w:r>
        <w:t xml:space="preserve">Mikä maa käytti monipuolisimpia tasauskäytäntöjä?</w:t>
      </w:r>
    </w:p>
    <w:p>
      <w:r>
        <w:rPr>
          <w:b/>
        </w:rPr>
        <w:t xml:space="preserve">Tekstin numero 64</w:t>
      </w:r>
    </w:p>
    <w:p>
      <w:r>
        <w:t xml:space="preserve">Sähköistä tallennusta koskevan varhaisen teknisen kirjallisuuden perusteella voidaan päätellä, että vasta vuosina </w:t>
      </w:r>
      <w:r>
        <w:rPr>
          <w:color w:val="A9A9A9"/>
        </w:rPr>
        <w:t xml:space="preserve">1942-1949 </w:t>
      </w:r>
      <w:r>
        <w:t xml:space="preserve">pyrittiin vakavasti standardoimaan tallennusominaisuuksia alalla. Tähän asti sähköistä äänitystekniikkaa </w:t>
      </w:r>
      <w:r>
        <w:rPr>
          <w:color w:val="DCDCDC"/>
        </w:rPr>
        <w:t xml:space="preserve">pidettiin </w:t>
      </w:r>
      <w:r>
        <w:t xml:space="preserve">yrityksestä toiseen </w:t>
      </w:r>
      <w:r>
        <w:rPr>
          <w:color w:val="DCDCDC"/>
        </w:rPr>
        <w:t xml:space="preserve">omana taiteenaan </w:t>
      </w:r>
      <w:r>
        <w:t xml:space="preserve">aina </w:t>
      </w:r>
      <w:r>
        <w:t xml:space="preserve">Western Electricin </w:t>
      </w:r>
      <w:r>
        <w:rPr>
          <w:color w:val="2F4F4F"/>
        </w:rPr>
        <w:t xml:space="preserve">vuonna 1925 </w:t>
      </w:r>
      <w:r>
        <w:t xml:space="preserve">lisensoimasta menetelmästä lähtien, jota Columbia ja Victor käyttivät. Esimerkiksi Brunswick-Balke-Collenderin (Brunswick Corporation) toiminta poikkesi Victorin käytännöistä.</w:t>
      </w:r>
    </w:p>
    <w:p>
      <w:r>
        <w:rPr>
          <w:b/>
        </w:rPr>
        <w:t xml:space="preserve">Kysymys 0</w:t>
      </w:r>
    </w:p>
    <w:p>
      <w:r>
        <w:t xml:space="preserve">Kuinka kaukaa taaksepäin äänilevyt osoittivat äänitallenteiden taidon?</w:t>
      </w:r>
    </w:p>
    <w:p>
      <w:r>
        <w:rPr>
          <w:b/>
        </w:rPr>
        <w:t xml:space="preserve">Kysymys 1</w:t>
      </w:r>
    </w:p>
    <w:p>
      <w:r>
        <w:t xml:space="preserve">Miten standardointi oli ennen vuotta 1942?</w:t>
      </w:r>
    </w:p>
    <w:p>
      <w:r>
        <w:rPr>
          <w:b/>
        </w:rPr>
        <w:t xml:space="preserve">Kysymys 2</w:t>
      </w:r>
    </w:p>
    <w:p>
      <w:r>
        <w:t xml:space="preserve">Minkä ajanjakson tienoilla yritettiin standardoida äänityksiä?</w:t>
      </w:r>
    </w:p>
    <w:p>
      <w:r>
        <w:rPr>
          <w:b/>
        </w:rPr>
        <w:t xml:space="preserve">Tekstin numero 65</w:t>
      </w:r>
    </w:p>
    <w:p>
      <w:r>
        <w:rPr>
          <w:color w:val="A9A9A9"/>
        </w:rPr>
        <w:t xml:space="preserve">Yleisradioyhtiöiden oli päivittäin sopeuduttava </w:t>
      </w:r>
      <w:r>
        <w:t xml:space="preserve">monien eri lähteiden </w:t>
      </w:r>
      <w:r>
        <w:rPr>
          <w:color w:val="A9A9A9"/>
        </w:rPr>
        <w:t xml:space="preserve">erilaisiin </w:t>
      </w:r>
      <w:r>
        <w:t xml:space="preserve">tallennusominaisuuksiin: yleisön saatavilla olevien "kotitallenteiden" eri valmistajien, eurooppalaisten tallenteiden, sivusuunnassa ja pystysuunnassa leikattujen transkriptioiden ominaisuuksiin. </w:t>
      </w:r>
      <w:r>
        <w:t xml:space="preserve">Vuonna 1942 aloitettiin standardointiponnistelut </w:t>
      </w:r>
      <w:r>
        <w:rPr>
          <w:color w:val="DCDCDC"/>
        </w:rPr>
        <w:t xml:space="preserve">National Association of Broadcasters </w:t>
      </w:r>
      <w:r>
        <w:t xml:space="preserve">(NAB) -järjestössä, joka myöhemmin tunnettiin nimellä National Association of Radio and Television Broadcasters (NARTB). NAB antoi </w:t>
      </w:r>
      <w:r>
        <w:rPr>
          <w:color w:val="2F4F4F"/>
        </w:rPr>
        <w:t xml:space="preserve">vuonna 1949 </w:t>
      </w:r>
      <w:r>
        <w:t xml:space="preserve">muun muassa äänitysstandardit </w:t>
      </w:r>
      <w:r>
        <w:rPr>
          <w:color w:val="556B2F"/>
        </w:rPr>
        <w:t xml:space="preserve">sivu- ja pystysuunnassa leikatuille äänitteille, pääasiassa transkriptioille</w:t>
      </w:r>
      <w:r>
        <w:rPr>
          <w:color w:val="2F4F4F"/>
        </w:rPr>
        <w:t xml:space="preserve">.</w:t>
      </w:r>
      <w:r>
        <w:t xml:space="preserve"> Useat 78 rpm-levyjen tuottajat sekä varhaiset LP-levyjen valmistajat leikkasivat levynsä NAB/NARTB:n sivusuunnassa olevan standardin mukaisesti.</w:t>
      </w:r>
    </w:p>
    <w:p>
      <w:r>
        <w:rPr>
          <w:b/>
        </w:rPr>
        <w:t xml:space="preserve">Kysymys 0</w:t>
      </w:r>
    </w:p>
    <w:p>
      <w:r>
        <w:t xml:space="preserve">Kuka teki siirtymisen tallenteiden standardointiin?</w:t>
      </w:r>
    </w:p>
    <w:p>
      <w:r>
        <w:rPr>
          <w:b/>
        </w:rPr>
        <w:t xml:space="preserve">Kysymys 1</w:t>
      </w:r>
    </w:p>
    <w:p>
      <w:r>
        <w:t xml:space="preserve">Milloin äänitysstandardit julkaistiin virallisesti?</w:t>
      </w:r>
    </w:p>
    <w:p>
      <w:r>
        <w:rPr>
          <w:b/>
        </w:rPr>
        <w:t xml:space="preserve">Kysymys 2</w:t>
      </w:r>
    </w:p>
    <w:p>
      <w:r>
        <w:t xml:space="preserve"> Mihin tallennetyyppeihin toimialan standardit vaikuttivat?</w:t>
      </w:r>
    </w:p>
    <w:p>
      <w:r>
        <w:rPr>
          <w:b/>
        </w:rPr>
        <w:t xml:space="preserve">Kysymys 3</w:t>
      </w:r>
    </w:p>
    <w:p>
      <w:r>
        <w:t xml:space="preserve">Mikä oli yksi alan standardien puutteeseen liittyvä ongelma?</w:t>
      </w:r>
    </w:p>
    <w:p>
      <w:r>
        <w:rPr>
          <w:b/>
        </w:rPr>
        <w:t xml:space="preserve">Kysymys 4</w:t>
      </w:r>
    </w:p>
    <w:p>
      <w:r>
        <w:t xml:space="preserve">Mikä on NAB?</w:t>
      </w:r>
    </w:p>
    <w:p>
      <w:r>
        <w:rPr>
          <w:b/>
        </w:rPr>
        <w:t xml:space="preserve">Tekstin numero 66</w:t>
      </w:r>
    </w:p>
    <w:p>
      <w:r>
        <w:t xml:space="preserve">NAB:n lateraalisesti leikattu käyrä oli </w:t>
      </w:r>
      <w:r>
        <w:rPr>
          <w:color w:val="A9A9A9"/>
        </w:rPr>
        <w:t xml:space="preserve">huomattavan samanlainen </w:t>
      </w:r>
      <w:r>
        <w:t xml:space="preserve">kuin NBC:n ortakustinen käyrä, joka oli kehittynyt National Broadcasting Companyn käytäntöjen pohjalta 1930-luvun puolivälistä lähtien. Empiirisesti, ei minkään kaavan avulla, opittiin, että äänispektrin bassopäätä </w:t>
      </w:r>
      <w:r>
        <w:rPr>
          <w:color w:val="DCDCDC"/>
        </w:rPr>
        <w:t xml:space="preserve">alle 100 Hz:n taajuudella </w:t>
      </w:r>
      <w:r>
        <w:t xml:space="preserve">voitiin lisätä jonkin verran järjestelmän huminan ja levysoittimen jyrinän kumoamiseksi. Samoin 1 000 Hz:stä alkavalla diskanttialueella, jos äänitaajuuksia korotettiin 16 dB:llä 10 000 Hz:n kohdalla, puheen herkät sisilanttiäänet ja soittimien korkeat yläsävelet voisivat selvitä selluloosa-asetaatti-, lakka/alumiini- ja vinyylilevyjen melutasosta. Kun levyä toistettiin </w:t>
      </w:r>
      <w:r>
        <w:rPr>
          <w:color w:val="2F4F4F"/>
        </w:rPr>
        <w:t xml:space="preserve">käyttämällä täydentävää käänteiskäyrää</w:t>
      </w:r>
      <w:r>
        <w:t xml:space="preserve">, signaali-kohinasuhde parani ja </w:t>
      </w:r>
      <w:r>
        <w:rPr>
          <w:color w:val="556B2F"/>
        </w:rPr>
        <w:t xml:space="preserve">ohjelmointi kuulosti elävämmältä.</w:t>
      </w:r>
    </w:p>
    <w:p>
      <w:r>
        <w:rPr>
          <w:b/>
        </w:rPr>
        <w:t xml:space="preserve">Kysymys 0</w:t>
      </w:r>
    </w:p>
    <w:p>
      <w:r>
        <w:t xml:space="preserve">Mitä hyötyä standardien tallentamisesta oli lähetystoiminnan harjoittajille?</w:t>
      </w:r>
    </w:p>
    <w:p>
      <w:r>
        <w:rPr>
          <w:b/>
        </w:rPr>
        <w:t xml:space="preserve">Kysymys 1</w:t>
      </w:r>
    </w:p>
    <w:p>
      <w:r>
        <w:t xml:space="preserve">Miten NBC Othacoustic -käyrä suhteutettiin NAB-käyrään?</w:t>
      </w:r>
    </w:p>
    <w:p>
      <w:r>
        <w:rPr>
          <w:b/>
        </w:rPr>
        <w:t xml:space="preserve">Kysymys 2</w:t>
      </w:r>
    </w:p>
    <w:p>
      <w:r>
        <w:t xml:space="preserve">Mitä bassoasetuksia tarvittiin huminan poistamiseksi?</w:t>
      </w:r>
    </w:p>
    <w:p>
      <w:r>
        <w:rPr>
          <w:b/>
        </w:rPr>
        <w:t xml:space="preserve">Kysymys 3</w:t>
      </w:r>
    </w:p>
    <w:p>
      <w:r>
        <w:t xml:space="preserve">Mikä auttoi aiheuttamaan eniten elämää muistuttavan äänen?</w:t>
      </w:r>
    </w:p>
    <w:p>
      <w:r>
        <w:rPr>
          <w:b/>
        </w:rPr>
        <w:t xml:space="preserve">Tekstin numero 67</w:t>
      </w:r>
    </w:p>
    <w:p>
      <w:r>
        <w:t xml:space="preserve">Lopulta </w:t>
      </w:r>
      <w:r>
        <w:rPr>
          <w:color w:val="A9A9A9"/>
        </w:rPr>
        <w:t xml:space="preserve">uusi ortofonikäyrä </w:t>
      </w:r>
      <w:r>
        <w:t xml:space="preserve">julkistettiin </w:t>
      </w:r>
      <w:r>
        <w:rPr>
          <w:color w:val="2F4F4F"/>
        </w:rPr>
        <w:t xml:space="preserve">RCA Victor </w:t>
      </w:r>
      <w:r>
        <w:t xml:space="preserve">-yhtiön </w:t>
      </w:r>
      <w:r>
        <w:rPr>
          <w:color w:val="DCDCDC"/>
        </w:rPr>
        <w:t xml:space="preserve">R.C. Moyerin </w:t>
      </w:r>
      <w:r>
        <w:t xml:space="preserve">julkaisussa </w:t>
      </w:r>
      <w:r>
        <w:t xml:space="preserve">vuonna 1953. Hän jäljitti RCA Victor -yhtiön piirteet aina Western Electricin "rubber line" -nauhurista vuonna </w:t>
      </w:r>
      <w:r>
        <w:rPr>
          <w:color w:val="556B2F"/>
        </w:rPr>
        <w:t xml:space="preserve">1925 </w:t>
      </w:r>
      <w:r>
        <w:t xml:space="preserve">aina 1950-luvun alkuun asti ja esitti väitteitä </w:t>
      </w:r>
      <w:r>
        <w:rPr>
          <w:color w:val="6B8E23"/>
        </w:rPr>
        <w:t xml:space="preserve">pitkään käytössä olleista äänityskäytännöistä </w:t>
      </w:r>
      <w:r>
        <w:t xml:space="preserve">ja syitä välivuosina tapahtuneisiin merkittäviin muutoksiin. RCA Victor New Orthophonic -käyrä oli NAB/NARTB-, Columbia LP- ja AES-käyrien toleranssien sisällä. Siitä tuli lopulta RIAA:n käyrän tekninen edeltäjä.</w:t>
      </w:r>
    </w:p>
    <w:p>
      <w:r>
        <w:rPr>
          <w:b/>
        </w:rPr>
        <w:t xml:space="preserve">Kysymys 0</w:t>
      </w:r>
    </w:p>
    <w:p>
      <w:r>
        <w:t xml:space="preserve">Kuinka kauas taaksepäin näitä tallentamiskäytäntöjä voitaisiin jäljittää?</w:t>
      </w:r>
    </w:p>
    <w:p>
      <w:r>
        <w:rPr>
          <w:b/>
        </w:rPr>
        <w:t xml:space="preserve">Kysymys 1</w:t>
      </w:r>
    </w:p>
    <w:p>
      <w:r>
        <w:t xml:space="preserve">Mihin äänitysstandardit perustuivat?</w:t>
      </w:r>
    </w:p>
    <w:p>
      <w:r>
        <w:rPr>
          <w:b/>
        </w:rPr>
        <w:t xml:space="preserve">Kysymys 2</w:t>
      </w:r>
    </w:p>
    <w:p>
      <w:r>
        <w:t xml:space="preserve">Mikä oli RIAA:n käyrän edeltäjä?</w:t>
      </w:r>
    </w:p>
    <w:p>
      <w:r>
        <w:rPr>
          <w:b/>
        </w:rPr>
        <w:t xml:space="preserve">Kysymys 3</w:t>
      </w:r>
    </w:p>
    <w:p>
      <w:r>
        <w:t xml:space="preserve">Kuka kehitti uuden ortofonikäyrän?</w:t>
      </w:r>
    </w:p>
    <w:p>
      <w:r>
        <w:rPr>
          <w:b/>
        </w:rPr>
        <w:t xml:space="preserve">Kysymys 4</w:t>
      </w:r>
    </w:p>
    <w:p>
      <w:r>
        <w:t xml:space="preserve">Kuka kirjoitti julkaisun, jossa hahmotellaan uutta ortofonista käyrää?</w:t>
      </w:r>
    </w:p>
    <w:p>
      <w:r>
        <w:rPr>
          <w:b/>
        </w:rPr>
        <w:t xml:space="preserve">Tekstin numero 68</w:t>
      </w:r>
    </w:p>
    <w:p>
      <w:r>
        <w:t xml:space="preserve">Herkät äänet ja hienot yläsävelet hävisivät suurimmaksi osaksi, koska </w:t>
      </w:r>
      <w:r>
        <w:t xml:space="preserve">äänitorven kalvon ja leikkausmekanismin värähtelyyn </w:t>
      </w:r>
      <w:r>
        <w:rPr>
          <w:color w:val="A9A9A9"/>
        </w:rPr>
        <w:t xml:space="preserve">tarvittiin paljon äänienergiaa. </w:t>
      </w:r>
      <w:r>
        <w:t xml:space="preserve">Sekä äänitys- että toistojärjestelmän mekaaniset resonanssit aiheuttivat </w:t>
      </w:r>
      <w:r>
        <w:rPr>
          <w:color w:val="DCDCDC"/>
        </w:rPr>
        <w:t xml:space="preserve">akustisia rajoituksia. </w:t>
      </w:r>
      <w:r>
        <w:t xml:space="preserve">Joissakin kuvissa akustisista äänityssessioista näkyy teipillä käärittyjä äänitorvia, jotka </w:t>
      </w:r>
      <w:r>
        <w:rPr>
          <w:color w:val="2F4F4F"/>
        </w:rPr>
        <w:t xml:space="preserve">auttavat vaimentamaan näitä resonansseja</w:t>
      </w:r>
      <w:r>
        <w:t xml:space="preserve">. </w:t>
      </w:r>
      <w:r>
        <w:t xml:space="preserve">Jopa nykyaikaisilla laitteilla sähköisesti toistettu akustinen äänite </w:t>
      </w:r>
      <w:r>
        <w:rPr>
          <w:color w:val="556B2F"/>
        </w:rPr>
        <w:t xml:space="preserve">kuulostaa siltä kuin se olisi äänitetty torven kautta, </w:t>
      </w:r>
      <w:r>
        <w:t xml:space="preserve">vaikka nykyaikaisen toiston ansiosta särö on vähentynyt. Akustisen aikakauden loppupuolella oli </w:t>
      </w:r>
      <w:r>
        <w:rPr>
          <w:color w:val="6B8E23"/>
        </w:rPr>
        <w:t xml:space="preserve">monia hienoja esimerkkejä </w:t>
      </w:r>
      <w:r>
        <w:t xml:space="preserve">torvilla tehdyistä äänityksistä.</w:t>
      </w:r>
    </w:p>
    <w:p>
      <w:r>
        <w:rPr>
          <w:b/>
        </w:rPr>
        <w:t xml:space="preserve">Kysymys 0</w:t>
      </w:r>
    </w:p>
    <w:p>
      <w:r>
        <w:t xml:space="preserve">Millainen oli torvilla tehtyjen äänitallenteiden laatu akustisen aikakauden lopulla?</w:t>
      </w:r>
    </w:p>
    <w:p>
      <w:r>
        <w:rPr>
          <w:b/>
        </w:rPr>
        <w:t xml:space="preserve">Kysymys 1</w:t>
      </w:r>
    </w:p>
    <w:p>
      <w:r>
        <w:t xml:space="preserve">Mitä ongelmia toiston ja tallennuksen mekaniikkaan liittyi?</w:t>
      </w:r>
    </w:p>
    <w:p>
      <w:r>
        <w:rPr>
          <w:b/>
        </w:rPr>
        <w:t xml:space="preserve">Kysymys 2</w:t>
      </w:r>
    </w:p>
    <w:p>
      <w:r>
        <w:t xml:space="preserve">Miksi valokuvissa näkyy sarvien ottaminen?</w:t>
      </w:r>
    </w:p>
    <w:p>
      <w:r>
        <w:rPr>
          <w:b/>
        </w:rPr>
        <w:t xml:space="preserve">Kysymys 3</w:t>
      </w:r>
    </w:p>
    <w:p>
      <w:r>
        <w:t xml:space="preserve">Miltä kuulostaisi torvella äänitetty levy nykyaikaisilla laitteilla soitettuna?</w:t>
      </w:r>
    </w:p>
    <w:p>
      <w:r>
        <w:rPr>
          <w:b/>
        </w:rPr>
        <w:t xml:space="preserve">Kysymys 4</w:t>
      </w:r>
    </w:p>
    <w:p>
      <w:r>
        <w:t xml:space="preserve">Mikä oli herkän ja hienon äänen häviämisen syy?</w:t>
      </w:r>
    </w:p>
    <w:p>
      <w:r>
        <w:rPr>
          <w:b/>
        </w:rPr>
        <w:t xml:space="preserve">Tekstin numero 69</w:t>
      </w:r>
    </w:p>
    <w:p>
      <w:r>
        <w:t xml:space="preserve">Sähköinen äänitys, joka kehitettiin samaan aikaan, kun radio alkoi yleistyä (</w:t>
      </w:r>
      <w:r>
        <w:rPr>
          <w:color w:val="A9A9A9"/>
        </w:rPr>
        <w:t xml:space="preserve">1925), </w:t>
      </w:r>
      <w:r>
        <w:t xml:space="preserve">hyötyi </w:t>
      </w:r>
      <w:r>
        <w:t xml:space="preserve">radiostudioissa käytetyistä </w:t>
      </w:r>
      <w:r>
        <w:rPr>
          <w:color w:val="DCDCDC"/>
        </w:rPr>
        <w:t xml:space="preserve">mikrofoneista ja vahvistimista</w:t>
      </w:r>
      <w:r>
        <w:rPr>
          <w:color w:val="A9A9A9"/>
        </w:rPr>
        <w:t xml:space="preserve">.</w:t>
      </w:r>
      <w:r>
        <w:t xml:space="preserve"> Varhaiset sähköiset äänitteet muistuttivat soinnillisesti akustisia äänitteitä, mutta äänitteisiin oli tallennettu enemmän bassoja ja diskantteja sekä hienovaraisia ääniä ja yläsäveliä. Tämä tapahtui huolimatta joistakin </w:t>
      </w:r>
      <w:r>
        <w:rPr>
          <w:color w:val="2F4F4F"/>
        </w:rPr>
        <w:t xml:space="preserve">käytetyistä hiilimikrofoneista</w:t>
      </w:r>
      <w:r>
        <w:t xml:space="preserve">, joiden resonanssit värittivät tallennettua ääntä. Kaksoisnapillinen hiilimikrofoni, jossa oli venytetty kalvo, oli huomattava parannus. Vaihtoehtoisesti </w:t>
      </w:r>
      <w:r>
        <w:rPr>
          <w:color w:val="556B2F"/>
        </w:rPr>
        <w:t xml:space="preserve">Western Electricin lisensoidussa äänitysmenetelmässä </w:t>
      </w:r>
      <w:r>
        <w:t xml:space="preserve">käytetyllä Wente-tyylisellä kondensaattorimikrofonilla </w:t>
      </w:r>
      <w:r>
        <w:t xml:space="preserve">oli </w:t>
      </w:r>
      <w:r>
        <w:rPr>
          <w:color w:val="6B8E23"/>
        </w:rPr>
        <w:t xml:space="preserve">loistava keskiääni </w:t>
      </w:r>
      <w:r>
        <w:t xml:space="preserve">ja se oli altis ylikuormittumaan puheen sisilanteista, mutta yleensä se antoi tarkemman toiston kuin hiilimikrofonit.</w:t>
      </w:r>
    </w:p>
    <w:p>
      <w:r>
        <w:rPr>
          <w:b/>
        </w:rPr>
        <w:t xml:space="preserve">Kysymys 0</w:t>
      </w:r>
    </w:p>
    <w:p>
      <w:r>
        <w:t xml:space="preserve">Mikä tekniikka tarjosi realistisia ääniä toiston aikana?</w:t>
      </w:r>
    </w:p>
    <w:p>
      <w:r>
        <w:rPr>
          <w:b/>
        </w:rPr>
        <w:t xml:space="preserve">Kysymys 1</w:t>
      </w:r>
    </w:p>
    <w:p>
      <w:r>
        <w:t xml:space="preserve">Mihin aikaan radio oli saamassa suosiota?</w:t>
      </w:r>
    </w:p>
    <w:p>
      <w:r>
        <w:rPr>
          <w:b/>
        </w:rPr>
        <w:t xml:space="preserve">Kysymys 2</w:t>
      </w:r>
    </w:p>
    <w:p>
      <w:r>
        <w:t xml:space="preserve">Minkälaiset mikrofonit menettivät suosiotaan 1920-luvulla?</w:t>
      </w:r>
    </w:p>
    <w:p>
      <w:r>
        <w:rPr>
          <w:b/>
        </w:rPr>
        <w:t xml:space="preserve">Kysymys 3</w:t>
      </w:r>
    </w:p>
    <w:p>
      <w:r>
        <w:t xml:space="preserve">Mitä hyötyä Wente-tyylisen kondensaattorimikrofonin käytöstä oli?</w:t>
      </w:r>
    </w:p>
    <w:p>
      <w:r>
        <w:rPr>
          <w:b/>
        </w:rPr>
        <w:t xml:space="preserve">Kysymys 4</w:t>
      </w:r>
    </w:p>
    <w:p>
      <w:r>
        <w:t xml:space="preserve">Mitä hyötyä oli varhaisista radiotallenteista?</w:t>
      </w:r>
    </w:p>
    <w:p>
      <w:r>
        <w:rPr>
          <w:b/>
        </w:rPr>
        <w:t xml:space="preserve">Tekstin numero 70</w:t>
      </w:r>
    </w:p>
    <w:p>
      <w:r>
        <w:rPr>
          <w:color w:val="A9A9A9"/>
        </w:rPr>
        <w:t xml:space="preserve">Ei ollut epätavallista, </w:t>
      </w:r>
      <w:r>
        <w:t xml:space="preserve">että sähköisiä äänitteitä toistettiin akustisilla levysoittimilla. </w:t>
      </w:r>
      <w:r>
        <w:rPr>
          <w:color w:val="DCDCDC"/>
        </w:rPr>
        <w:t xml:space="preserve">Victor Orthophonic -fonografi </w:t>
      </w:r>
      <w:r>
        <w:t xml:space="preserve">oli malliesimerkki, jossa tällaista toistoa odotettiin. Orthophonicissa, joka hyödynsi puhelintutkimusta, </w:t>
      </w:r>
      <w:r>
        <w:rPr>
          <w:color w:val="2F4F4F"/>
        </w:rPr>
        <w:t xml:space="preserve">mekaaninen äänitinvastaaja oli suunniteltu uudelleen, ja sen resonanssi oli pienempi kuin perinteisen kiilletyypin</w:t>
      </w:r>
      <w:r>
        <w:t xml:space="preserve">. </w:t>
      </w:r>
      <w:r>
        <w:t xml:space="preserve">Lisäksi </w:t>
      </w:r>
      <w:r>
        <w:t xml:space="preserve">kotelon sisälle rakennettiin </w:t>
      </w:r>
      <w:r>
        <w:rPr>
          <w:color w:val="556B2F"/>
        </w:rPr>
        <w:t xml:space="preserve">eksponentiaalisesti kapeneva taittosarvi</w:t>
      </w:r>
      <w:r>
        <w:t xml:space="preserve">, joka sovitti impedanssin paremmin ilmaan. Tämän </w:t>
      </w:r>
      <w:r>
        <w:t xml:space="preserve">ansiosta ortofonisen levyn toisto </w:t>
      </w:r>
      <w:r>
        <w:rPr>
          <w:color w:val="6B8E23"/>
        </w:rPr>
        <w:t xml:space="preserve">kuulosti siltä kuin </w:t>
      </w:r>
      <w:r>
        <w:t xml:space="preserve">se olisi tullut radiosta</w:t>
      </w:r>
      <w:r>
        <w:t xml:space="preserve">.</w:t>
      </w:r>
    </w:p>
    <w:p>
      <w:r>
        <w:rPr>
          <w:b/>
        </w:rPr>
        <w:t xml:space="preserve">Kysymys 0</w:t>
      </w:r>
    </w:p>
    <w:p>
      <w:r>
        <w:t xml:space="preserve">Mikä on esimerkki akustisesta levysoittimesta, jolla kuunneltaisiin sähköisiä äänitteitä?</w:t>
      </w:r>
    </w:p>
    <w:p>
      <w:r>
        <w:rPr>
          <w:b/>
        </w:rPr>
        <w:t xml:space="preserve">Kysymys 1</w:t>
      </w:r>
    </w:p>
    <w:p>
      <w:r>
        <w:t xml:space="preserve">Mikä mahdollisti paremmat äänet ortoponisen levysoittimen kaapin sisällä?</w:t>
      </w:r>
    </w:p>
    <w:p>
      <w:r>
        <w:rPr>
          <w:b/>
        </w:rPr>
        <w:t xml:space="preserve">Kysymys 2</w:t>
      </w:r>
    </w:p>
    <w:p>
      <w:r>
        <w:t xml:space="preserve">Mitä muutoksia ortofoniin tehtiin sähköisten äänitysten mukauttamiseksi?</w:t>
      </w:r>
    </w:p>
    <w:p>
      <w:r>
        <w:rPr>
          <w:b/>
        </w:rPr>
        <w:t xml:space="preserve">Kysymys 3</w:t>
      </w:r>
    </w:p>
    <w:p>
      <w:r>
        <w:t xml:space="preserve">Oliko tavallista kuulla sähköisiä äänitteitä levysoittimilla?</w:t>
      </w:r>
    </w:p>
    <w:p>
      <w:r>
        <w:rPr>
          <w:b/>
        </w:rPr>
        <w:t xml:space="preserve">Kysymys 4</w:t>
      </w:r>
    </w:p>
    <w:p>
      <w:r>
        <w:t xml:space="preserve">Kuinka samankaltainen oli ortodoksisen levyn ääni kuin radion?</w:t>
      </w:r>
    </w:p>
    <w:p>
      <w:r>
        <w:rPr>
          <w:b/>
        </w:rPr>
        <w:t xml:space="preserve">Tekstin numero 71</w:t>
      </w:r>
    </w:p>
    <w:p>
      <w:r>
        <w:rPr>
          <w:color w:val="A9A9A9"/>
        </w:rPr>
        <w:t xml:space="preserve">Kun 1930- ja 1940-luvuilla </w:t>
      </w:r>
      <w:r>
        <w:t xml:space="preserve">yleistyi sähköisten äänitteiden sähköinen toisto</w:t>
      </w:r>
      <w:r>
        <w:t xml:space="preserve">, yleisääni muistutti pitkälti sen aikakauden radion kuuntelua. </w:t>
      </w:r>
      <w:r>
        <w:rPr>
          <w:color w:val="DCDCDC"/>
        </w:rPr>
        <w:t xml:space="preserve">Magneettipainikkeet </w:t>
      </w:r>
      <w:r>
        <w:t xml:space="preserve">yleistyivät, ja ne suunniteltiin ajan myötä paremmin, minkä ansiosta häiriöresonanssien vaimennusta voitiin parantaa. </w:t>
      </w:r>
      <w:r>
        <w:t xml:space="preserve">Myös </w:t>
      </w:r>
      <w:r>
        <w:rPr>
          <w:color w:val="2F4F4F"/>
        </w:rPr>
        <w:t xml:space="preserve">kristallimikrofonit </w:t>
      </w:r>
      <w:r>
        <w:t xml:space="preserve">otettiin käyttöön edullisempina vaihtoehtoina. Dynaaminen eli </w:t>
      </w:r>
      <w:r>
        <w:rPr>
          <w:color w:val="556B2F"/>
        </w:rPr>
        <w:t xml:space="preserve">liikkuvan kelan mikrofoni otettiin käyttöön vuoden </w:t>
      </w:r>
      <w:r>
        <w:rPr>
          <w:color w:val="6B8E23"/>
        </w:rPr>
        <w:t xml:space="preserve">1930 tienoilla </w:t>
      </w:r>
      <w:r>
        <w:rPr>
          <w:color w:val="556B2F"/>
        </w:rPr>
        <w:t xml:space="preserve">ja nopeus- eli nauhamikrofoni </w:t>
      </w:r>
      <w:r>
        <w:t xml:space="preserve">vuonna 1932. Molemmat näistä korkealaatuisista mikrofoneista yleistyivät elokuva-, radio-, äänitys- ja kuulutussovelluksissa.</w:t>
      </w:r>
    </w:p>
    <w:p>
      <w:r>
        <w:rPr>
          <w:b/>
        </w:rPr>
        <w:t xml:space="preserve">Kysymys 0</w:t>
      </w:r>
    </w:p>
    <w:p>
      <w:r>
        <w:t xml:space="preserve">Mitkä ovat kaksi esimerkkiä korkealaatuisista mikrofoneista?</w:t>
      </w:r>
    </w:p>
    <w:p>
      <w:r>
        <w:rPr>
          <w:b/>
        </w:rPr>
        <w:t xml:space="preserve">Kysymys 1</w:t>
      </w:r>
    </w:p>
    <w:p>
      <w:r>
        <w:t xml:space="preserve">Mitä käytettiin äänitteiden resonanssien vaimentamiseen?</w:t>
      </w:r>
    </w:p>
    <w:p>
      <w:r>
        <w:rPr>
          <w:b/>
        </w:rPr>
        <w:t xml:space="preserve">Kysymys 2</w:t>
      </w:r>
    </w:p>
    <w:p>
      <w:r>
        <w:t xml:space="preserve">Milloin olisit löytänyt liikkuvan kelan mikrofonin?</w:t>
      </w:r>
    </w:p>
    <w:p>
      <w:r>
        <w:rPr>
          <w:b/>
        </w:rPr>
        <w:t xml:space="preserve">Kysymys 3</w:t>
      </w:r>
    </w:p>
    <w:p>
      <w:r>
        <w:t xml:space="preserve">Mikä oli edullisempi vaihtoehto kuin magneettiset pickupit?</w:t>
      </w:r>
    </w:p>
    <w:p>
      <w:r>
        <w:rPr>
          <w:b/>
        </w:rPr>
        <w:t xml:space="preserve">Kysymys 4</w:t>
      </w:r>
    </w:p>
    <w:p>
      <w:r>
        <w:t xml:space="preserve">Minkä vuoden aikana elektronisia tallenteita soitetaan elektronisesti?</w:t>
      </w:r>
    </w:p>
    <w:p>
      <w:r>
        <w:rPr>
          <w:b/>
        </w:rPr>
        <w:t xml:space="preserve">Tekstin numero 72</w:t>
      </w:r>
    </w:p>
    <w:p>
      <w:r>
        <w:t xml:space="preserve">Ajan mittaan äänitarkkuus, dynamiikka ja kohinataso paranivat niin, että </w:t>
      </w:r>
      <w:r>
        <w:t xml:space="preserve">studiossa soitetun live-esityksen ja äänitetyn version välistä </w:t>
      </w:r>
      <w:r>
        <w:rPr>
          <w:color w:val="A9A9A9"/>
        </w:rPr>
        <w:t xml:space="preserve">eroa oli yhä vaikeampi havaita. </w:t>
      </w:r>
      <w:r>
        <w:t xml:space="preserve">Tämä piti paikkansa erityisesti sen jälkeen, kun General Electric keksi vaihtelevan reluktanssin magneettipikasetin </w:t>
      </w:r>
      <w:r>
        <w:rPr>
          <w:color w:val="DCDCDC"/>
        </w:rPr>
        <w:t xml:space="preserve">1940-luvulla, </w:t>
      </w:r>
      <w:r>
        <w:t xml:space="preserve">jolloin </w:t>
      </w:r>
      <w:r>
        <w:rPr>
          <w:color w:val="2F4F4F"/>
        </w:rPr>
        <w:t xml:space="preserve">korkealaatuisia leikkauksia </w:t>
      </w:r>
      <w:r>
        <w:t xml:space="preserve">soitettiin hyvin suunnitelluilla äänentoistojärjestelmillä. Aikakauden Capehartin radio- ja fonografiakaiuttimet, joissa oli </w:t>
      </w:r>
      <w:r>
        <w:rPr>
          <w:color w:val="556B2F"/>
        </w:rPr>
        <w:t xml:space="preserve">halkaisijaltaan suuret elektrodynaamiset kaiuttimet, </w:t>
      </w:r>
      <w:r>
        <w:t xml:space="preserve">vaikka ne eivät olleetkaan ihanteelliset, osoittivat tämän varsin hyvin, kun "kotitallenteet" olivat helposti saatavilla musiikkikaupoista yleisön ostettavaksi.</w:t>
      </w:r>
    </w:p>
    <w:p>
      <w:r>
        <w:rPr>
          <w:b/>
        </w:rPr>
        <w:t xml:space="preserve">Kysymys 0</w:t>
      </w:r>
    </w:p>
    <w:p>
      <w:r>
        <w:t xml:space="preserve">Mitä hyötyä magneettipikasetin käytöstä oli?</w:t>
      </w:r>
    </w:p>
    <w:p>
      <w:r>
        <w:rPr>
          <w:b/>
        </w:rPr>
        <w:t xml:space="preserve">Kysymys 1</w:t>
      </w:r>
    </w:p>
    <w:p>
      <w:r>
        <w:t xml:space="preserve">Millä aikakaudella kotoa löytyi hyvälaatuisia äänitteitä ja soittimia?</w:t>
      </w:r>
    </w:p>
    <w:p>
      <w:r>
        <w:rPr>
          <w:b/>
        </w:rPr>
        <w:t xml:space="preserve">Kysymys 2</w:t>
      </w:r>
    </w:p>
    <w:p>
      <w:r>
        <w:t xml:space="preserve">Mikä oli Capeartin radiopuhelimien ainutlaatuinen ominaisuus?</w:t>
      </w:r>
    </w:p>
    <w:p>
      <w:r>
        <w:rPr>
          <w:b/>
        </w:rPr>
        <w:t xml:space="preserve">Kysymys 3</w:t>
      </w:r>
    </w:p>
    <w:p>
      <w:r>
        <w:t xml:space="preserve">Kuinka samankaltaisia live- ja levytysversiot olivat?</w:t>
      </w:r>
    </w:p>
    <w:p>
      <w:r>
        <w:rPr>
          <w:b/>
        </w:rPr>
        <w:t xml:space="preserve">Tekstin numero 73</w:t>
      </w:r>
    </w:p>
    <w:p>
      <w:r>
        <w:t xml:space="preserve">Erityisesti radiolähetyksiä varten tehdyissä äänitteissä oli tapahtunut merkittävää laadullista kehitystä. </w:t>
      </w:r>
      <w:r>
        <w:rPr>
          <w:color w:val="A9A9A9"/>
        </w:rPr>
        <w:t xml:space="preserve">1930-luvun </w:t>
      </w:r>
      <w:r>
        <w:t xml:space="preserve">alussa </w:t>
      </w:r>
      <w:r>
        <w:rPr>
          <w:color w:val="DCDCDC"/>
        </w:rPr>
        <w:t xml:space="preserve">Bell Telephone Laboratories ja Western Electric </w:t>
      </w:r>
      <w:r>
        <w:t xml:space="preserve">ilmoittivat levytallennuksen täydellisestä uudistamisesta: Western Electric Wide Range System, "The New Voice of Action". </w:t>
      </w:r>
      <w:r>
        <w:rPr>
          <w:color w:val="2F4F4F"/>
        </w:rPr>
        <w:t xml:space="preserve">Western Electricin </w:t>
      </w:r>
      <w:r>
        <w:t xml:space="preserve">uuden järjestelmän tarkoituksena </w:t>
      </w:r>
      <w:r>
        <w:t xml:space="preserve">oli </w:t>
      </w:r>
      <w:r>
        <w:rPr>
          <w:color w:val="556B2F"/>
        </w:rPr>
        <w:t xml:space="preserve">parantaa </w:t>
      </w:r>
      <w:r>
        <w:t xml:space="preserve">levytallennuksen ja -toiston </w:t>
      </w:r>
      <w:r>
        <w:rPr>
          <w:color w:val="556B2F"/>
        </w:rPr>
        <w:t xml:space="preserve">yleistä laatua. </w:t>
      </w:r>
      <w:r>
        <w:t xml:space="preserve">Tallennusnopeus oli </w:t>
      </w:r>
      <w:r>
        <w:rPr>
          <w:color w:val="6B8E23"/>
        </w:rPr>
        <w:t xml:space="preserve">33 1⁄3 rpm</w:t>
      </w:r>
      <w:r>
        <w:t xml:space="preserve">, jota käytettiin alun perin Western Electricin ja ERPI:n elokuvien äänilevyjärjestelmässä, joka otettiin käyttöön Warner Brothersin vuoden 1927 Vitaphone-"puhe-elokuvissa".</w:t>
      </w:r>
    </w:p>
    <w:p>
      <w:r>
        <w:rPr>
          <w:b/>
        </w:rPr>
        <w:t xml:space="preserve">Kysymys 0</w:t>
      </w:r>
    </w:p>
    <w:p>
      <w:r>
        <w:t xml:space="preserve">Milloin Western Electric System otettiin käyttöön?</w:t>
      </w:r>
    </w:p>
    <w:p>
      <w:r>
        <w:rPr>
          <w:b/>
        </w:rPr>
        <w:t xml:space="preserve">Kysymys 1</w:t>
      </w:r>
    </w:p>
    <w:p>
      <w:r>
        <w:t xml:space="preserve">Mitkä kaksi yritystä tekivät yhteistyötä Western Electric Systemin kehittämiseksi?</w:t>
      </w:r>
    </w:p>
    <w:p>
      <w:r>
        <w:rPr>
          <w:b/>
        </w:rPr>
        <w:t xml:space="preserve">Kysymys 2</w:t>
      </w:r>
    </w:p>
    <w:p>
      <w:r>
        <w:t xml:space="preserve">Mitä järjestelmää Warner Brothers käytti?</w:t>
      </w:r>
    </w:p>
    <w:p>
      <w:r>
        <w:rPr>
          <w:b/>
        </w:rPr>
        <w:t xml:space="preserve">Kysymys 3</w:t>
      </w:r>
    </w:p>
    <w:p>
      <w:r>
        <w:t xml:space="preserve">Mitä nopeutta käytettiin Western Electric Systemissä?</w:t>
      </w:r>
    </w:p>
    <w:p>
      <w:r>
        <w:rPr>
          <w:b/>
        </w:rPr>
        <w:t xml:space="preserve">Kysymys 4</w:t>
      </w:r>
    </w:p>
    <w:p>
      <w:r>
        <w:t xml:space="preserve">Mitä Western Electric Systemin uskottiin tekevän?</w:t>
      </w:r>
    </w:p>
    <w:p>
      <w:r>
        <w:rPr>
          <w:b/>
        </w:rPr>
        <w:t xml:space="preserve">Tekstin numero 74</w:t>
      </w:r>
    </w:p>
    <w:p>
      <w:r>
        <w:t xml:space="preserve">Vastikään keksitty Western Electricin liikkuvan kelan tai dynaaminen mikrofoni oli osa Wide Range System -järjestelmää. Sen äänivaste oli litteämpi kuin vanhan tyylin </w:t>
      </w:r>
      <w:r>
        <w:rPr>
          <w:color w:val="A9A9A9"/>
        </w:rPr>
        <w:t xml:space="preserve">Wente-kondensaattorimikrofonin, eikä se vaatinut mikrofonin koteloon asennettua elektroniikkaa</w:t>
      </w:r>
      <w:r>
        <w:t xml:space="preserve">. </w:t>
      </w:r>
      <w:r>
        <w:t xml:space="preserve">Leikkuupäähän syötetyt signaalit esikorostettiin diskanttialueelta, jotta </w:t>
      </w:r>
      <w:r>
        <w:rPr>
          <w:color w:val="DCDCDC"/>
        </w:rPr>
        <w:t xml:space="preserve">toiston aikana esiintyvä kohina </w:t>
      </w:r>
      <w:r>
        <w:t xml:space="preserve">voitiin </w:t>
      </w:r>
      <w:r>
        <w:rPr>
          <w:color w:val="DCDCDC"/>
        </w:rPr>
        <w:t xml:space="preserve">ohittaa</w:t>
      </w:r>
      <w:r>
        <w:t xml:space="preserve">. Pystytasossa olevia uraleikkauksia käytettiin tavanomaisten sivuleikkausten sijasta. Tärkeimpänä etuna väitettiin olevan se, että tuumaa kohti oli enemmän uria, jotka voitiin tiivistää toisiinsa, mikä </w:t>
      </w:r>
      <w:r>
        <w:rPr>
          <w:color w:val="2F4F4F"/>
        </w:rPr>
        <w:t xml:space="preserve">pidensi toistoaikaa</w:t>
      </w:r>
      <w:r>
        <w:t xml:space="preserve">. Lisäksi </w:t>
      </w:r>
      <w:r>
        <w:t xml:space="preserve">pystysuuntaisen leikkausjärjestelmän avulla voitiin välttää </w:t>
      </w:r>
      <w:r>
        <w:rPr>
          <w:color w:val="556B2F"/>
        </w:rPr>
        <w:t xml:space="preserve">uran sisäisen vääristymän </w:t>
      </w:r>
      <w:r>
        <w:t xml:space="preserve">ongelma, </w:t>
      </w:r>
      <w:r>
        <w:t xml:space="preserve">joka vaivasi sivusuunnassa tehtyjä leikkauksia. Vahamasterit valmistettiin juoksuttamalla kuumennettua vahaa kuuman metallikiekon yli, jolloin </w:t>
      </w:r>
      <w:r>
        <w:rPr>
          <w:color w:val="6B8E23"/>
        </w:rPr>
        <w:t xml:space="preserve">vältettiin </w:t>
      </w:r>
      <w:r>
        <w:t xml:space="preserve">valettujen vahalohkojen </w:t>
      </w:r>
      <w:r>
        <w:rPr>
          <w:color w:val="6B8E23"/>
        </w:rPr>
        <w:t xml:space="preserve">mikroskooppiset epätasaisuudet </w:t>
      </w:r>
      <w:r>
        <w:t xml:space="preserve">sekä höyläämisen ja kiillottamisen tarve.</w:t>
      </w:r>
    </w:p>
    <w:p>
      <w:r>
        <w:rPr>
          <w:b/>
        </w:rPr>
        <w:t xml:space="preserve">Kysymys 0</w:t>
      </w:r>
    </w:p>
    <w:p>
      <w:r>
        <w:t xml:space="preserve">Mitä hyötyä pystysuorista uraleikkauksista oli?</w:t>
      </w:r>
    </w:p>
    <w:p>
      <w:r>
        <w:rPr>
          <w:b/>
        </w:rPr>
        <w:t xml:space="preserve">Kysymys 1</w:t>
      </w:r>
    </w:p>
    <w:p>
      <w:r>
        <w:t xml:space="preserve">Mitä voitaisiin välttää käyttämällä pystysuoria uraleikkauksia?</w:t>
      </w:r>
    </w:p>
    <w:p>
      <w:r>
        <w:rPr>
          <w:b/>
        </w:rPr>
        <w:t xml:space="preserve">Kysymys 2</w:t>
      </w:r>
    </w:p>
    <w:p>
      <w:r>
        <w:t xml:space="preserve">Miten liikkuvan kelan mikrofoni oli ainutlaatuinen Wente-tyyppinen?</w:t>
      </w:r>
    </w:p>
    <w:p>
      <w:r>
        <w:rPr>
          <w:b/>
        </w:rPr>
        <w:t xml:space="preserve">Kysymys 3</w:t>
      </w:r>
    </w:p>
    <w:p>
      <w:r>
        <w:t xml:space="preserve">Miten ääntä parannettiin liikkuvan kelan mikrofonin avulla?</w:t>
      </w:r>
    </w:p>
    <w:p>
      <w:r>
        <w:rPr>
          <w:b/>
        </w:rPr>
        <w:t xml:space="preserve">Kysymys 4</w:t>
      </w:r>
    </w:p>
    <w:p>
      <w:r>
        <w:t xml:space="preserve">Miten vahaa käytettiin tallenteiden parantamiseen?</w:t>
      </w:r>
    </w:p>
    <w:p>
      <w:r>
        <w:rPr>
          <w:b/>
        </w:rPr>
        <w:t xml:space="preserve">Tekstin numero 75</w:t>
      </w:r>
    </w:p>
    <w:p>
      <w:r>
        <w:t xml:space="preserve">Vinyylipainatukset tehtiin leimasimilla </w:t>
      </w:r>
      <w:r>
        <w:rPr>
          <w:color w:val="DCDCDC"/>
        </w:rPr>
        <w:t xml:space="preserve">mestarileikkauksista</w:t>
      </w:r>
      <w:r>
        <w:rPr>
          <w:color w:val="2F4F4F"/>
        </w:rPr>
        <w:t xml:space="preserve">, jotka galvanoitiin tyhjiössä kultapölyttämällä</w:t>
      </w:r>
      <w:r>
        <w:t xml:space="preserve">. Äänenvasteeksi ilmoitettiin 8 000 Hz, myöhemmin 13 000 Hz, käyttäen kevyitä, jalokivellä koristeltuja nuppineuloja käyttäviä vastakappaleita. Vahvistimia ja leikkureita, joissa molemmissa käytettiin negatiivista takaisinkytkentää, käytettiin, mikä paransi leikattujen taajuuksien valikoimaa ja alensi särötasoja. Radiokirjoitusten tuottajat, kuten </w:t>
      </w:r>
      <w:r>
        <w:rPr>
          <w:color w:val="556B2F"/>
        </w:rPr>
        <w:t xml:space="preserve">World Broadcasting System ja Associated Music Publishers </w:t>
      </w:r>
      <w:r>
        <w:t xml:space="preserve">(AMP), olivat Western Electricin laajakirjoitusjärjestelmän hallitsevia lisenssinhaltijoita, ja 1930-luvun loppupuolella niiden osuus radiokirjoitusten kokonaisliiketoiminnasta oli kaksi kolmasosaa. Näissä äänitteissä käytetään 300 Hz:n bassovaihtelua ja -8,5 dB:n 10 000 Hz:n rollloffia.</w:t>
      </w:r>
    </w:p>
    <w:p>
      <w:r>
        <w:rPr>
          <w:b/>
        </w:rPr>
        <w:t xml:space="preserve">Kysymys 0</w:t>
      </w:r>
    </w:p>
    <w:p>
      <w:r>
        <w:t xml:space="preserve">Mitä käytettiin vinyylipainatusten valmistukseen?</w:t>
      </w:r>
    </w:p>
    <w:p>
      <w:r>
        <w:rPr>
          <w:b/>
        </w:rPr>
        <w:t xml:space="preserve">Kysymys 1</w:t>
      </w:r>
    </w:p>
    <w:p>
      <w:r>
        <w:t xml:space="preserve">Mitkä olivat Western Electric -järjestelmän tärkeimmät lisenssinsaajat 1930-luvulla?</w:t>
      </w:r>
    </w:p>
    <w:p>
      <w:r>
        <w:rPr>
          <w:b/>
        </w:rPr>
        <w:t xml:space="preserve">Kysymys 2</w:t>
      </w:r>
    </w:p>
    <w:p>
      <w:r>
        <w:t xml:space="preserve">Kuka vastasi 2/3 kaikista äänitteistä 1930-luvulla?</w:t>
      </w:r>
    </w:p>
    <w:p>
      <w:r>
        <w:rPr>
          <w:b/>
        </w:rPr>
        <w:t xml:space="preserve">Kysymys 3</w:t>
      </w:r>
    </w:p>
    <w:p>
      <w:r>
        <w:t xml:space="preserve">Miten kullan räiskintää käytettiin vinyylien luomisessa?</w:t>
      </w:r>
    </w:p>
    <w:p>
      <w:r>
        <w:rPr>
          <w:b/>
        </w:rPr>
        <w:t xml:space="preserve">Tekstin numero 76</w:t>
      </w:r>
    </w:p>
    <w:p>
      <w:r>
        <w:rPr>
          <w:color w:val="A9A9A9"/>
        </w:rPr>
        <w:t xml:space="preserve">Peter C. Goldmarkin, Rene' Snepvangersin ja William S. Bachmanin </w:t>
      </w:r>
      <w:r>
        <w:rPr>
          <w:color w:val="DCDCDC"/>
        </w:rPr>
        <w:t xml:space="preserve">vuonna</w:t>
      </w:r>
      <w:r>
        <w:t xml:space="preserve"> 1949 tekemä </w:t>
      </w:r>
      <w:r>
        <w:rPr>
          <w:color w:val="A9A9A9"/>
        </w:rPr>
        <w:t xml:space="preserve">Columbia LP:n täydellinen tekninen julkistaminen </w:t>
      </w:r>
      <w:r>
        <w:t xml:space="preserve">mahdollisti sen, että monet levy-yhtiöt pääsivät tekemään pitkäsoittoisia levyjä. Liiketoiminta kasvoi nopeasti, ja kiinnostus korkealuokkaista äänentoistoa kohtaan sekä äänenvaimentimien, levysoittimien, vahvistinsarjojen, kaiutinkotelosuunnitelmien ja AM/FM-radiovirittimien tee-se-itse-markkinoille levisi nopeasti. </w:t>
      </w:r>
      <w:r>
        <w:rPr>
          <w:color w:val="2F4F4F"/>
        </w:rPr>
        <w:t xml:space="preserve">LP-levy </w:t>
      </w:r>
      <w:r>
        <w:t xml:space="preserve">pidempiä teoksia varten, </w:t>
      </w:r>
      <w:r>
        <w:rPr>
          <w:color w:val="556B2F"/>
        </w:rPr>
        <w:t xml:space="preserve">45 rpm </w:t>
      </w:r>
      <w:r>
        <w:t xml:space="preserve">popmusiikkia varten ja FM-radio tulivat kysytyiksi korkean äänenlaadun ohjelmalähteiksi. </w:t>
      </w:r>
      <w:r>
        <w:rPr>
          <w:color w:val="6B8E23"/>
        </w:rPr>
        <w:t xml:space="preserve">Radiokuuntelijat kuulivat äänitteitä, jotka lähetettiin, </w:t>
      </w:r>
      <w:r>
        <w:t xml:space="preserve">ja tämä puolestaan lisäsi levymyyntiä. Teollisuus kukoisti.</w:t>
      </w:r>
    </w:p>
    <w:p>
      <w:r>
        <w:rPr>
          <w:b/>
        </w:rPr>
        <w:t xml:space="preserve">Kysymys 0</w:t>
      </w:r>
    </w:p>
    <w:p>
      <w:r>
        <w:t xml:space="preserve">Milloin do it yourself -äänifanaatikkojen liiketoiminta kukoisti?</w:t>
      </w:r>
    </w:p>
    <w:p>
      <w:r>
        <w:rPr>
          <w:b/>
        </w:rPr>
        <w:t xml:space="preserve">Kysymys 1</w:t>
      </w:r>
    </w:p>
    <w:p>
      <w:r>
        <w:t xml:space="preserve">Millaiset äänitteet toimivat parhaiten popmusiikissa?</w:t>
      </w:r>
    </w:p>
    <w:p>
      <w:r>
        <w:rPr>
          <w:b/>
        </w:rPr>
        <w:t xml:space="preserve">Kysymys 2</w:t>
      </w:r>
    </w:p>
    <w:p>
      <w:r>
        <w:t xml:space="preserve">Mitä käytettiin pidemmissä äänityksissä?</w:t>
      </w:r>
    </w:p>
    <w:p>
      <w:r>
        <w:rPr>
          <w:b/>
        </w:rPr>
        <w:t xml:space="preserve">Kysymys 3</w:t>
      </w:r>
    </w:p>
    <w:p>
      <w:r>
        <w:t xml:space="preserve">Mikä avasi ovet pitkille äänityksille?</w:t>
      </w:r>
    </w:p>
    <w:p>
      <w:r>
        <w:rPr>
          <w:b/>
        </w:rPr>
        <w:t xml:space="preserve">Kysymys 4</w:t>
      </w:r>
    </w:p>
    <w:p>
      <w:r>
        <w:t xml:space="preserve">Mikä auttoi levymyyntiä 1950-luvulla?</w:t>
      </w:r>
    </w:p>
    <w:p>
      <w:r>
        <w:rPr>
          <w:b/>
        </w:rPr>
        <w:t xml:space="preserve">Tekstin numero 77</w:t>
      </w:r>
    </w:p>
    <w:p>
      <w:r>
        <w:t xml:space="preserve">On olemassa teoria, jonka mukaan </w:t>
      </w:r>
      <w:r>
        <w:rPr>
          <w:color w:val="A9A9A9"/>
        </w:rPr>
        <w:t xml:space="preserve">vinyylilevyt </w:t>
      </w:r>
      <w:r>
        <w:t xml:space="preserve">voivat esittää korkeampia taajuuksia kuin CD-levyt. Red Book -määritysten mukaan CD-levyn taajuusvaste on 20 Hz:stä 22 050 Hz:iin, ja useimmat CD-soittimet mittaavat tasaisen taajuuden desibelin murto-osalla vähintään 20 Hz:stä 20 kHz:iin täydellä teholla. Levysoittimen jyrinä peittää vinyylin matalien äänien rajan, mutta yläpää voi joillakin kaseteilla olla kohtuullisen tasainen muutaman desibelin tarkkuudella 30 kHz:iin asti, jossa on loiva roll-off. 1970-luvulla suosittujen Quad LP-levyjen kantoaaltosignaalit olivat 30 kHz:n kohdalla ihmisen kuuloalueen ulkopuolella. Ihmisen keskimääräinen kuulojärjestelmä on herkkä taajuuksille </w:t>
      </w:r>
      <w:r>
        <w:rPr>
          <w:color w:val="DCDCDC"/>
        </w:rPr>
        <w:t xml:space="preserve">20 Hz:</w:t>
      </w:r>
      <w:r>
        <w:t xml:space="preserve">stä </w:t>
      </w:r>
      <w:r>
        <w:t xml:space="preserve">enintään noin </w:t>
      </w:r>
      <w:r>
        <w:rPr>
          <w:color w:val="2F4F4F"/>
        </w:rPr>
        <w:t xml:space="preserve">20 000 Hz:iin</w:t>
      </w:r>
      <w:r>
        <w:t xml:space="preserve">. </w:t>
      </w:r>
      <w:r>
        <w:rPr>
          <w:color w:val="556B2F"/>
        </w:rPr>
        <w:t xml:space="preserve">Ihmisen kuulon ylä- ja alataajuusrajat vaihtelevat henkilöittäin</w:t>
      </w:r>
      <w:r>
        <w:t xml:space="preserve">.</w:t>
      </w:r>
    </w:p>
    <w:p>
      <w:r>
        <w:rPr>
          <w:b/>
        </w:rPr>
        <w:t xml:space="preserve">Kysymys 0</w:t>
      </w:r>
    </w:p>
    <w:p>
      <w:r>
        <w:t xml:space="preserve">Mikä on yleensä matalin ääni, jonka ihminen voi kuulla?</w:t>
      </w:r>
    </w:p>
    <w:p>
      <w:r>
        <w:rPr>
          <w:b/>
        </w:rPr>
        <w:t xml:space="preserve">Kysymys 1</w:t>
      </w:r>
    </w:p>
    <w:p>
      <w:r>
        <w:t xml:space="preserve">Kumman uskotaan tarjoavan paremmin korkeampitaajuisia ääniä, CD-levyjen vai äänilevyjen?</w:t>
      </w:r>
    </w:p>
    <w:p>
      <w:r>
        <w:rPr>
          <w:b/>
        </w:rPr>
        <w:t xml:space="preserve">Kysymys 2</w:t>
      </w:r>
    </w:p>
    <w:p>
      <w:r>
        <w:t xml:space="preserve">Mikä on ihmisen tyypillisen kuulon yläraja?</w:t>
      </w:r>
    </w:p>
    <w:p>
      <w:r>
        <w:rPr>
          <w:b/>
        </w:rPr>
        <w:t xml:space="preserve">Kysymys 3</w:t>
      </w:r>
    </w:p>
    <w:p>
      <w:r>
        <w:t xml:space="preserve">Vaihteleeko ihmisen kuuloalue?</w:t>
      </w:r>
    </w:p>
    <w:p>
      <w:r>
        <w:rPr>
          <w:b/>
        </w:rPr>
        <w:t xml:space="preserve">Tekstin numero 78</w:t>
      </w:r>
    </w:p>
    <w:p>
      <w:r>
        <w:t xml:space="preserve">Levyjen valmistuksen ensimmäisinä vuosikymmeninä ääni tallennettiin suoraan "</w:t>
      </w:r>
      <w:r>
        <w:rPr>
          <w:color w:val="A9A9A9"/>
        </w:rPr>
        <w:t xml:space="preserve">masterlevylle" </w:t>
      </w:r>
      <w:r>
        <w:t xml:space="preserve">äänitysstudiossa. Noin vuodesta 1950 alkaen (joillakin suurilla levy-yhtiöillä aikaisemmin, joillakin pienillä myöhemmin) esitys </w:t>
      </w:r>
      <w:r>
        <w:rPr>
          <w:color w:val="DCDCDC"/>
        </w:rPr>
        <w:t xml:space="preserve">tallennettiin </w:t>
      </w:r>
      <w:r>
        <w:t xml:space="preserve">tavallisesti </w:t>
      </w:r>
      <w:r>
        <w:rPr>
          <w:color w:val="DCDCDC"/>
        </w:rPr>
        <w:t xml:space="preserve">ensin ääninauhalle, jota voitiin käsitellä ja/tai muokata ja sitten dubata master-levylle</w:t>
      </w:r>
      <w:r>
        <w:t xml:space="preserve">. </w:t>
      </w:r>
      <w:r>
        <w:rPr>
          <w:color w:val="2F4F4F"/>
        </w:rPr>
        <w:t xml:space="preserve">Levyleikkuri </w:t>
      </w:r>
      <w:r>
        <w:t xml:space="preserve">kaiversi urat masterlevyyn. Varhaiset versiot näistä master-levyistä olivat </w:t>
      </w:r>
      <w:r>
        <w:rPr>
          <w:color w:val="556B2F"/>
        </w:rPr>
        <w:t xml:space="preserve">pehmeää vahaa</w:t>
      </w:r>
      <w:r>
        <w:t xml:space="preserve">, ja myöhemmin </w:t>
      </w:r>
      <w:r>
        <w:t xml:space="preserve">käytettiin </w:t>
      </w:r>
      <w:r>
        <w:rPr>
          <w:color w:val="6B8E23"/>
        </w:rPr>
        <w:t xml:space="preserve">kovempaa lakkaa.</w:t>
      </w:r>
      <w:r>
        <w:t xml:space="preserve"> Masterointiprosessi oli alun perin jonkinlainen taito, sillä operaattorin oli otettava manuaalisesti huomioon äänen muutokset, jotka vaikuttivat siihen, kuinka leveä uran tilan piti olla kullakin kierroksella.</w:t>
      </w:r>
    </w:p>
    <w:p>
      <w:r>
        <w:rPr>
          <w:b/>
        </w:rPr>
        <w:t xml:space="preserve">Kysymys 0</w:t>
      </w:r>
    </w:p>
    <w:p>
      <w:r>
        <w:t xml:space="preserve">Kuka kaivertaisi vinyylilevyn masterlevyn?</w:t>
      </w:r>
    </w:p>
    <w:p>
      <w:r>
        <w:rPr>
          <w:b/>
        </w:rPr>
        <w:t xml:space="preserve">Kysymys 1</w:t>
      </w:r>
    </w:p>
    <w:p>
      <w:r>
        <w:t xml:space="preserve">Mitä käytettiin vinyylilevyjen ensimmäisissä äänityksissä?</w:t>
      </w:r>
    </w:p>
    <w:p>
      <w:r>
        <w:rPr>
          <w:b/>
        </w:rPr>
        <w:t xml:space="preserve">Kysymys 2</w:t>
      </w:r>
    </w:p>
    <w:p>
      <w:r>
        <w:t xml:space="preserve">Mitä käytettiin vinyylilevyjen lopullisissa äänityksissä?</w:t>
      </w:r>
    </w:p>
    <w:p>
      <w:r>
        <w:rPr>
          <w:b/>
        </w:rPr>
        <w:t xml:space="preserve">Kysymys 3</w:t>
      </w:r>
    </w:p>
    <w:p>
      <w:r>
        <w:t xml:space="preserve">Millainen oli tyypillinen äänitysprosessi 1950-luvun jälkeen?</w:t>
      </w:r>
    </w:p>
    <w:p>
      <w:r>
        <w:rPr>
          <w:b/>
        </w:rPr>
        <w:t xml:space="preserve">Kysymys 4</w:t>
      </w:r>
    </w:p>
    <w:p>
      <w:r>
        <w:t xml:space="preserve">Mihin äänitallenteet alun perin tehtiin?</w:t>
      </w:r>
    </w:p>
    <w:p>
      <w:r>
        <w:rPr>
          <w:b/>
        </w:rPr>
        <w:t xml:space="preserve">Tekstin numero 79</w:t>
      </w:r>
    </w:p>
    <w:p>
      <w:r>
        <w:t xml:space="preserve">Koska gramofonilevyjen soittaminen aiheuttaa </w:t>
      </w:r>
      <w:r>
        <w:t xml:space="preserve">äänitteen </w:t>
      </w:r>
      <w:r>
        <w:rPr>
          <w:color w:val="A9A9A9"/>
        </w:rPr>
        <w:t xml:space="preserve">asteittaista heikkenemistä</w:t>
      </w:r>
      <w:r>
        <w:t xml:space="preserve">, ne säilyvät parhaiten </w:t>
      </w:r>
      <w:r>
        <w:rPr>
          <w:color w:val="DCDCDC"/>
        </w:rPr>
        <w:t xml:space="preserve">siirtämällä ne toiselle tietovälineelle </w:t>
      </w:r>
      <w:r>
        <w:t xml:space="preserve">ja soittamalla levyjä mahdollisimman harvoin. Ne on säilytettävä </w:t>
      </w:r>
      <w:r>
        <w:rPr>
          <w:color w:val="2F4F4F"/>
        </w:rPr>
        <w:t xml:space="preserve">reunalla, </w:t>
      </w:r>
      <w:r>
        <w:t xml:space="preserve">ja ne säilyvät parhaiten ympäristöolosuhteissa, jotka useimmat ihmiset kokevat miellyttäviksi. Tallennusväline on pidettävä puhtaana, mutta </w:t>
      </w:r>
      <w:r>
        <w:rPr>
          <w:color w:val="556B2F"/>
        </w:rPr>
        <w:t xml:space="preserve">alkoholia tulisi käyttää vain PVC- tai optisiin tallennusvälineisiin</w:t>
      </w:r>
      <w:r>
        <w:t xml:space="preserve">, ei 78-levyihin. Tiettyjen formaattien (esim. 16 ja 78 rpm) toistolaitteita </w:t>
      </w:r>
      <w:r>
        <w:rPr>
          <w:color w:val="6B8E23"/>
        </w:rPr>
        <w:t xml:space="preserve">valmistetaan vain pieniä määriä</w:t>
      </w:r>
      <w:r>
        <w:t xml:space="preserve">, mikä vaikeuttaa entisestään tallenteiden toistamiseen soveltuvien laitteiden löytämistä.</w:t>
      </w:r>
    </w:p>
    <w:p>
      <w:r>
        <w:rPr>
          <w:b/>
        </w:rPr>
        <w:t xml:space="preserve">Kysymys 0</w:t>
      </w:r>
    </w:p>
    <w:p>
      <w:r>
        <w:t xml:space="preserve">Pitäisikö gramofonitallenteiden puhdistamiseen käyttää alkoholia?</w:t>
      </w:r>
    </w:p>
    <w:p>
      <w:r>
        <w:rPr>
          <w:b/>
        </w:rPr>
        <w:t xml:space="preserve">Kysymys 1</w:t>
      </w:r>
    </w:p>
    <w:p>
      <w:r>
        <w:t xml:space="preserve">Onko gramofonilaitteita helposti saatavilla?</w:t>
      </w:r>
    </w:p>
    <w:p>
      <w:r>
        <w:rPr>
          <w:b/>
        </w:rPr>
        <w:t xml:space="preserve">Kysymys 2</w:t>
      </w:r>
    </w:p>
    <w:p>
      <w:r>
        <w:t xml:space="preserve">Mikä on suositus gramofonitallenteiden eheyden säilyttämiseksi?</w:t>
      </w:r>
    </w:p>
    <w:p>
      <w:r>
        <w:rPr>
          <w:b/>
        </w:rPr>
        <w:t xml:space="preserve">Kysymys 3</w:t>
      </w:r>
    </w:p>
    <w:p>
      <w:r>
        <w:t xml:space="preserve">Mikä on gramofonin käytön haittapuoli?</w:t>
      </w:r>
    </w:p>
    <w:p>
      <w:r>
        <w:rPr>
          <w:b/>
        </w:rPr>
        <w:t xml:space="preserve">Kysymys 4</w:t>
      </w:r>
    </w:p>
    <w:p>
      <w:r>
        <w:t xml:space="preserve">Miten gramofoneja on parasta säilyttää?</w:t>
      </w:r>
    </w:p>
    <w:p>
      <w:r>
        <w:rPr>
          <w:b/>
        </w:rPr>
        <w:t xml:space="preserve">Tekstin numero 80</w:t>
      </w:r>
    </w:p>
    <w:p>
      <w:r>
        <w:t xml:space="preserve">Kun vanhoja levytallenteita pidetään taiteellisesti tai historiallisesti kiinnostavina ja ne ovat peräisin ajalta ennen nauhan käyttöönottoa tai kun nauhamasteria ei ole olemassa, arkistonhoitajat toistavat levyn sopivalla laitteistolla ja tallentavat tuloksen yleensä digitaaliseen muotoon, joka voidaan kopioida ja jota voidaan </w:t>
      </w:r>
      <w:r>
        <w:rPr>
          <w:color w:val="A9A9A9"/>
        </w:rPr>
        <w:t xml:space="preserve">käsitellä analogisten virheiden poistamiseksi </w:t>
      </w:r>
      <w:r>
        <w:rPr>
          <w:color w:val="DCDCDC"/>
        </w:rPr>
        <w:t xml:space="preserve">ilman, että lähdetallenteelle aiheutuu lisävahinkoja</w:t>
      </w:r>
      <w:r>
        <w:t xml:space="preserve">. Esimerkiksi Nimbus Records käyttää 78-levyjen siirtämiseen erityisesti rakennettua torvilevysoitinta. </w:t>
      </w:r>
      <w:r>
        <w:rPr>
          <w:color w:val="2F4F4F"/>
        </w:rPr>
        <w:t xml:space="preserve">Kuka tahansa voi tehdä tämän </w:t>
      </w:r>
      <w:r>
        <w:t xml:space="preserve">käyttämällä </w:t>
      </w:r>
      <w:r>
        <w:rPr>
          <w:color w:val="556B2F"/>
        </w:rPr>
        <w:t xml:space="preserve">tavallista levysoitinta, jossa on sopiva äänenvahvistin, fono-esivahvistin (esivahvistin) ja tavallinen tietokone</w:t>
      </w:r>
      <w:r>
        <w:t xml:space="preserve">. </w:t>
      </w:r>
      <w:r>
        <w:t xml:space="preserve">Tarkkaa siirtoa varten </w:t>
      </w:r>
      <w:r>
        <w:rPr>
          <w:color w:val="6B8E23"/>
        </w:rPr>
        <w:t xml:space="preserve">ammattimaiset arkistonhoitajat </w:t>
      </w:r>
      <w:r>
        <w:t xml:space="preserve">valitsevat </w:t>
      </w:r>
      <w:r>
        <w:t xml:space="preserve">kuitenkin </w:t>
      </w:r>
      <w:r>
        <w:t xml:space="preserve">huolellisesti oikean kynän muodon ja halkaisijan, jälkipainon, taajuuskorjauskäyrän ja muut toistoparametrit sekä käyttävät korkealaatuisia analogi-digitaalimuunninlaitteita.</w:t>
      </w:r>
    </w:p>
    <w:p>
      <w:r>
        <w:rPr>
          <w:b/>
        </w:rPr>
        <w:t xml:space="preserve">Kysymys 0</w:t>
      </w:r>
    </w:p>
    <w:p>
      <w:r>
        <w:t xml:space="preserve">Onko vaikeaa siirtää tallenteita historiallisesta kiinnostuksesta uudempaan tekniikkaan?</w:t>
      </w:r>
    </w:p>
    <w:p>
      <w:r>
        <w:rPr>
          <w:b/>
        </w:rPr>
        <w:t xml:space="preserve">Kysymys 1</w:t>
      </w:r>
    </w:p>
    <w:p>
      <w:r>
        <w:t xml:space="preserve">Mikä tarjoaisi korkealaatuisimmat historiallisesti kiinnostavat siirrot?</w:t>
      </w:r>
    </w:p>
    <w:p>
      <w:r>
        <w:rPr>
          <w:b/>
        </w:rPr>
        <w:t xml:space="preserve">Kysymys 2</w:t>
      </w:r>
    </w:p>
    <w:p>
      <w:r>
        <w:t xml:space="preserve">Mitä harrastaja tarvitsee siirtääkseen historiallisia tallenteita digitaaliseen muotoon?</w:t>
      </w:r>
    </w:p>
    <w:p>
      <w:r>
        <w:rPr>
          <w:b/>
        </w:rPr>
        <w:t xml:space="preserve">Kysymys 3</w:t>
      </w:r>
    </w:p>
    <w:p>
      <w:r>
        <w:t xml:space="preserve">Tuhoutuuko originaali, kun se siirretään digitaaliseen muotoon?</w:t>
      </w:r>
    </w:p>
    <w:p>
      <w:r>
        <w:rPr>
          <w:b/>
        </w:rPr>
        <w:t xml:space="preserve">Kysymys 4</w:t>
      </w:r>
    </w:p>
    <w:p>
      <w:r>
        <w:t xml:space="preserve">Mitä hyötyä on vanhemman formaatin siirtämisestä uudempaan formaattiin?</w:t>
      </w:r>
    </w:p>
    <w:p>
      <w:r>
        <w:rPr>
          <w:b/>
        </w:rPr>
        <w:t xml:space="preserve">Tekstin numero 81</w:t>
      </w:r>
    </w:p>
    <w:p>
      <w:r>
        <w:t xml:space="preserve">Groove-tallenteet, jotka suunniteltiin ensimmäisen kerran </w:t>
      </w:r>
      <w:r>
        <w:rPr>
          <w:color w:val="A9A9A9"/>
        </w:rPr>
        <w:t xml:space="preserve">1800-luvun viimeisellä neljänneksellä, </w:t>
      </w:r>
      <w:r>
        <w:t xml:space="preserve">pitivät hallitsevaa asemaa lähes vuosisadan ajan - huolimatta kelanauhan, 8-raitaisten kasettien ja kompaktikasettien aiheuttamasta kilpailusta. Vuonna 1988 </w:t>
      </w:r>
      <w:r>
        <w:t xml:space="preserve">CD-levy ohitti gramofonilevyn kappalemääräisessä myynnissä</w:t>
      </w:r>
      <w:r>
        <w:rPr>
          <w:color w:val="DCDCDC"/>
        </w:rPr>
        <w:t xml:space="preserve">.</w:t>
      </w:r>
      <w:r>
        <w:t xml:space="preserve"> Vinyylilevyjen suosio laski äkillisesti </w:t>
      </w:r>
      <w:r>
        <w:rPr>
          <w:color w:val="2F4F4F"/>
        </w:rPr>
        <w:t xml:space="preserve">vuosina 1988-1991</w:t>
      </w:r>
      <w:r>
        <w:t xml:space="preserve">, kun </w:t>
      </w:r>
      <w:r>
        <w:rPr>
          <w:color w:val="556B2F"/>
        </w:rPr>
        <w:t xml:space="preserve">suuret levy-yhtiöiden jakelijat rajoittivat palautuskäytäntöjään, joihin </w:t>
      </w:r>
      <w:r>
        <w:t xml:space="preserve">vähittäiskauppiaat olivat luottaneet säilyttääkseen ja vaihtaakseen suhteellisen epäsuosittujen levyjen varastoja. Ensin jakelijat alkoivat periä vähittäiskauppiailta enemmän maksua uusista tuotteista, jos nämä palauttivat myymättömiä vinyylejä, ja sitten ne lakkasivat myöntämästä lainkaan hyvitystä palautuksista. Jälleenmyyjät pelkäsivät, että he joutuisivat hankkimaan kaiken tilaamansa, ja tilasivat vain hyväksi havaittuja, suosittuja nimikkeitä, joiden tiesivät myyvän, ja omistivat enemmän hyllytilaa CD-levyille ja kaseteille. Levy-yhtiöt poistivat myös monia vinyylinimikkeitä tuotannosta ja jakelusta, mikä heikensi entisestään formaatin saatavuutta ja johti painolaitosten sulkemiseen. Levyjen saatavuuden nopea väheneminen nopeutti levyn suosion laskua, ja jotkut pitävät sitä tarkoituksellisena keinona saada kuluttajat siirtymään </w:t>
      </w:r>
      <w:r>
        <w:rPr>
          <w:color w:val="6B8E23"/>
        </w:rPr>
        <w:t xml:space="preserve">CD-levyihin, jotka olivat levy-yhtiöille kannattavampia</w:t>
      </w:r>
      <w:r>
        <w:t xml:space="preserve">.</w:t>
      </w:r>
    </w:p>
    <w:p>
      <w:r>
        <w:rPr>
          <w:b/>
        </w:rPr>
        <w:t xml:space="preserve">Kysymys 0</w:t>
      </w:r>
    </w:p>
    <w:p>
      <w:r>
        <w:t xml:space="preserve">Mikä oli merkittävä syy vinyylien myynnin laskuun?</w:t>
      </w:r>
    </w:p>
    <w:p>
      <w:r>
        <w:rPr>
          <w:b/>
        </w:rPr>
        <w:t xml:space="preserve">Kysymys 1</w:t>
      </w:r>
    </w:p>
    <w:p>
      <w:r>
        <w:t xml:space="preserve">Kumpi tuottaa enemmän voittoa, vinyyli vai CD-levy?</w:t>
      </w:r>
    </w:p>
    <w:p>
      <w:r>
        <w:rPr>
          <w:b/>
        </w:rPr>
        <w:t xml:space="preserve">Kysymys 2</w:t>
      </w:r>
    </w:p>
    <w:p>
      <w:r>
        <w:t xml:space="preserve">Milloin vinyylilevyjen myynti laski?</w:t>
      </w:r>
    </w:p>
    <w:p>
      <w:r>
        <w:rPr>
          <w:b/>
        </w:rPr>
        <w:t xml:space="preserve">Kysymys 3</w:t>
      </w:r>
    </w:p>
    <w:p>
      <w:r>
        <w:t xml:space="preserve">Milloin CD-levyjen suosio alkoi?</w:t>
      </w:r>
    </w:p>
    <w:p>
      <w:r>
        <w:rPr>
          <w:b/>
        </w:rPr>
        <w:t xml:space="preserve">Kysymys 4</w:t>
      </w:r>
    </w:p>
    <w:p>
      <w:r>
        <w:t xml:space="preserve">Milloin groove-äänitteet kehitettiin?</w:t>
      </w:r>
    </w:p>
    <w:p>
      <w:r>
        <w:rPr>
          <w:b/>
        </w:rPr>
        <w:t xml:space="preserve">Tekstin numero 82</w:t>
      </w:r>
    </w:p>
    <w:p>
      <w:r>
        <w:rPr>
          <w:color w:val="A9A9A9"/>
        </w:rPr>
        <w:t xml:space="preserve">Levyillä on edelleen innokkaita kannattajia </w:t>
      </w:r>
      <w:r>
        <w:t xml:space="preserve">niiden puutteista, kuten kannettavuuden puutteesta, huolimatta</w:t>
      </w:r>
      <w:r>
        <w:t xml:space="preserve">. </w:t>
      </w:r>
      <w:r>
        <w:rPr>
          <w:color w:val="DCDCDC"/>
        </w:rPr>
        <w:t xml:space="preserve">Vinyylilevyjä valmistetaan ja myydään edelleen, </w:t>
      </w:r>
      <w:r>
        <w:t xml:space="preserve">erityisesti riippumattomien rockyhtyeiden ja -levy-yhtiöiden toimesta, vaikka levymyyntiä pidetäänkin audiofiileistä, keräilijöistä ja DJ:stä koostuvana kapeana markkina-alueena. Erityisesti </w:t>
      </w:r>
      <w:r>
        <w:rPr>
          <w:color w:val="2F4F4F"/>
        </w:rPr>
        <w:t xml:space="preserve">vanhat levyt ja loppuunmyydyt äänitteet </w:t>
      </w:r>
      <w:r>
        <w:t xml:space="preserve">ovat keräilijöiden suosiossa kaikkialla maailmassa. </w:t>
      </w:r>
      <w:r>
        <w:t xml:space="preserve">(Ks. Äänilevykeräily.) </w:t>
      </w:r>
      <w:r>
        <w:rPr>
          <w:color w:val="556B2F"/>
        </w:rPr>
        <w:t xml:space="preserve">Monet suositut uudet albumit julkaistaan </w:t>
      </w:r>
      <w:r>
        <w:t xml:space="preserve">vinyylilevyinä, ja myös vanhemmista albumeista tehdään uusintapainoksia, joskus audiofiililaatuisella vinyylillä.</w:t>
      </w:r>
    </w:p>
    <w:p>
      <w:r>
        <w:rPr>
          <w:b/>
        </w:rPr>
        <w:t xml:space="preserve">Kysymys 0</w:t>
      </w:r>
    </w:p>
    <w:p>
      <w:r>
        <w:t xml:space="preserve">Ovatko tietueet yleensä loppuunmyytyjä?</w:t>
      </w:r>
    </w:p>
    <w:p>
      <w:r>
        <w:rPr>
          <w:b/>
        </w:rPr>
        <w:t xml:space="preserve">Kysymys 1</w:t>
      </w:r>
    </w:p>
    <w:p>
      <w:r>
        <w:t xml:space="preserve">Monistetaanko albumeja koskaan?</w:t>
      </w:r>
    </w:p>
    <w:p>
      <w:r>
        <w:rPr>
          <w:b/>
        </w:rPr>
        <w:t xml:space="preserve">Kysymys 2</w:t>
      </w:r>
    </w:p>
    <w:p>
      <w:r>
        <w:t xml:space="preserve">Mitkä vinyylityypit ovat suosituimpia?</w:t>
      </w:r>
    </w:p>
    <w:p>
      <w:r>
        <w:rPr>
          <w:b/>
        </w:rPr>
        <w:t xml:space="preserve">Kysymys 3</w:t>
      </w:r>
    </w:p>
    <w:p>
      <w:r>
        <w:t xml:space="preserve">Säilyttääkö vinyylilevy suosiota?</w:t>
      </w:r>
    </w:p>
    <w:p>
      <w:r>
        <w:rPr>
          <w:b/>
        </w:rPr>
        <w:t xml:space="preserve">Tekstin numero 83</w:t>
      </w:r>
    </w:p>
    <w:p>
      <w:r>
        <w:rPr>
          <w:color w:val="A9A9A9"/>
        </w:rPr>
        <w:t xml:space="preserve">Monet elektronisen tanssimusiikin ja hiphopin julkaisut ovat nykyäänkin mieluiten vinyylilevyjä, mutta </w:t>
      </w:r>
      <w:r>
        <w:t xml:space="preserve">digitaalisia kopioita on edelleen laajalti saatavilla. Tämä johtuu siitä, että levynjulkaisijoilla ("DJ:t") on CD-levyyn verrattuna vinyylin etu: </w:t>
      </w:r>
      <w:r>
        <w:t xml:space="preserve">välineen </w:t>
      </w:r>
      <w:r>
        <w:rPr>
          <w:color w:val="DCDCDC"/>
        </w:rPr>
        <w:t xml:space="preserve">suora manipulointi. </w:t>
      </w:r>
      <w:r>
        <w:t xml:space="preserve">DJ-tekniikat, kuten </w:t>
      </w:r>
      <w:r>
        <w:rPr>
          <w:color w:val="2F4F4F"/>
        </w:rPr>
        <w:t xml:space="preserve">slip-cueing, beatmatching ja scratching, ovat </w:t>
      </w:r>
      <w:r>
        <w:t xml:space="preserve">peräisin levysoittimilta. CD-levyillä tai CD-kaseteilla on yleensä vain epäsuorat manipulointimahdollisuudet, esimerkiksi soitto-, pysäytys- ja taukopainikkeet. Levyillä kynää voi asettaa muutaman uran syvemmälle tai kauemmaksi, kiihdyttää tai hidastaa levysoitinta tai jopa kääntää sen suuntaa, </w:t>
      </w:r>
      <w:r>
        <w:rPr>
          <w:color w:val="556B2F"/>
        </w:rPr>
        <w:t xml:space="preserve">jos kynän, levysoittimen ja levyn rakenne kestää sen</w:t>
      </w:r>
      <w:r>
        <w:t xml:space="preserve">. </w:t>
      </w:r>
      <w:r>
        <w:rPr>
          <w:color w:val="6B8E23"/>
        </w:rPr>
        <w:t xml:space="preserve">Monissa CDJ- ja DJ-järjestelmissä, kuten DJ-ohjelmistoissa ja aikakoodatulla vinyylillä, on kuitenkin nykyään nämä ja muut ominaisuudet.</w:t>
      </w:r>
    </w:p>
    <w:p>
      <w:r>
        <w:rPr>
          <w:b/>
        </w:rPr>
        <w:t xml:space="preserve">Kysymys 0</w:t>
      </w:r>
    </w:p>
    <w:p>
      <w:r>
        <w:t xml:space="preserve">Mikä on syy siihen, että DJ suosii vinyyliä CD:n sijaan?</w:t>
      </w:r>
    </w:p>
    <w:p>
      <w:r>
        <w:rPr>
          <w:b/>
        </w:rPr>
        <w:t xml:space="preserve">Kysymys 1</w:t>
      </w:r>
    </w:p>
    <w:p>
      <w:r>
        <w:t xml:space="preserve">Missä tekniikoissa DJ tarvitsisi vinyylilevyä?</w:t>
      </w:r>
    </w:p>
    <w:p>
      <w:r>
        <w:rPr>
          <w:b/>
        </w:rPr>
        <w:t xml:space="preserve">Kysymys 2</w:t>
      </w:r>
    </w:p>
    <w:p>
      <w:r>
        <w:t xml:space="preserve">Pystyvätkö kaikki kääntöpöydät käsittelemään vinyylilevyjä?</w:t>
      </w:r>
    </w:p>
    <w:p>
      <w:r>
        <w:rPr>
          <w:b/>
        </w:rPr>
        <w:t xml:space="preserve">Kysymys 3</w:t>
      </w:r>
    </w:p>
    <w:p>
      <w:r>
        <w:t xml:space="preserve">Kumpi on yleisesti DJ:iden suosima vinyyli vai CD?</w:t>
      </w:r>
    </w:p>
    <w:p>
      <w:r>
        <w:rPr>
          <w:b/>
        </w:rPr>
        <w:t xml:space="preserve">Kysymys 4</w:t>
      </w:r>
    </w:p>
    <w:p>
      <w:r>
        <w:t xml:space="preserve">Oliko vinyylitekniikka lakannut kehittymästä?</w:t>
      </w:r>
    </w:p>
    <w:p>
      <w:r>
        <w:rPr>
          <w:b/>
        </w:rPr>
        <w:t xml:space="preserve">Tekstin numero 84</w:t>
      </w:r>
    </w:p>
    <w:p>
      <w:r>
        <w:t xml:space="preserve">Vuonna 2014 artisti </w:t>
      </w:r>
      <w:r>
        <w:rPr>
          <w:color w:val="A9A9A9"/>
        </w:rPr>
        <w:t xml:space="preserve">Jack White </w:t>
      </w:r>
      <w:r>
        <w:t xml:space="preserve">myi 40 000 kappaletta toista soolojulkaisuaan Lazaretto vinyylinä</w:t>
      </w:r>
      <w:r>
        <w:t xml:space="preserve">.</w:t>
      </w:r>
      <w:r>
        <w:t xml:space="preserve"> Levyn myynti löi suurimman myynnin yhden viikon aikana vinyylillä sitten vuoden </w:t>
      </w:r>
      <w:r>
        <w:rPr>
          <w:color w:val="DCDCDC"/>
        </w:rPr>
        <w:t xml:space="preserve">1991</w:t>
      </w:r>
      <w:r>
        <w:t xml:space="preserve">. </w:t>
      </w:r>
      <w:r>
        <w:t xml:space="preserve">Myyntiennätys oli aiemmin </w:t>
      </w:r>
      <w:r>
        <w:rPr>
          <w:color w:val="2F4F4F"/>
        </w:rPr>
        <w:t xml:space="preserve">Pearl </w:t>
      </w:r>
      <w:r>
        <w:t xml:space="preserve">Jamin Vitalogyn </w:t>
      </w:r>
      <w:r>
        <w:t xml:space="preserve">hallussa</w:t>
      </w:r>
      <w:r>
        <w:t xml:space="preserve">, jota myytiin 34 000 kappaletta yhdessä viikossa vuonna 1994. Vuonna 2014 vinyylilevyjen myynti </w:t>
      </w:r>
      <w:r>
        <w:rPr>
          <w:color w:val="556B2F"/>
        </w:rPr>
        <w:t xml:space="preserve">oli ainoa fyysinen musiikkiväline, jonka myynti kasvoi edellisvuoteen verrattuna</w:t>
      </w:r>
      <w:r>
        <w:t xml:space="preserve">. </w:t>
      </w:r>
      <w:r>
        <w:t xml:space="preserve">Muiden välineiden, kuten yksittäisten digitaalisten kappaleiden, digitaalisten albumien ja </w:t>
      </w:r>
      <w:r>
        <w:rPr>
          <w:color w:val="6B8E23"/>
        </w:rPr>
        <w:t xml:space="preserve">CD-levyjen</w:t>
      </w:r>
      <w:r>
        <w:t xml:space="preserve">, myynti </w:t>
      </w:r>
      <w:r>
        <w:t xml:space="preserve">on laskenut, ja jälkimmäisen myynnin lasku on ollut suurin</w:t>
      </w:r>
      <w:r>
        <w:t xml:space="preserve">.</w:t>
      </w:r>
    </w:p>
    <w:p>
      <w:r>
        <w:rPr>
          <w:b/>
        </w:rPr>
        <w:t xml:space="preserve">Kysymys 0</w:t>
      </w:r>
    </w:p>
    <w:p>
      <w:r>
        <w:t xml:space="preserve">Kuka teki viimeisimmän vinyylilevyjen myyntiennätyksen vuodesta 1991 lähtien?</w:t>
      </w:r>
    </w:p>
    <w:p>
      <w:r>
        <w:rPr>
          <w:b/>
        </w:rPr>
        <w:t xml:space="preserve">Kysymys 1</w:t>
      </w:r>
    </w:p>
    <w:p>
      <w:r>
        <w:t xml:space="preserve">Minkä välineen myynti on viime aikoina laskenut eniten?</w:t>
      </w:r>
    </w:p>
    <w:p>
      <w:r>
        <w:rPr>
          <w:b/>
        </w:rPr>
        <w:t xml:space="preserve">Kysymys 2</w:t>
      </w:r>
    </w:p>
    <w:p>
      <w:r>
        <w:t xml:space="preserve">Mikä oli ainutlaatuista vinyylien myynnissä vuonna 2014?</w:t>
      </w:r>
    </w:p>
    <w:p>
      <w:r>
        <w:rPr>
          <w:b/>
        </w:rPr>
        <w:t xml:space="preserve">Kysymys 3</w:t>
      </w:r>
    </w:p>
    <w:p>
      <w:r>
        <w:t xml:space="preserve">Kuka myi 34 000 vinyylilevyä vuonna 1994?</w:t>
      </w:r>
    </w:p>
    <w:p>
      <w:r>
        <w:rPr>
          <w:b/>
        </w:rPr>
        <w:t xml:space="preserve">Kysymys 4</w:t>
      </w:r>
    </w:p>
    <w:p>
      <w:r>
        <w:t xml:space="preserve">Milloin ennen vuotta 2014 on viimeksi myyty paljon vinyylilevyjä?</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docId:CBB088EC6ADDD048073B986854C6FDEA</keywords>
  <dc:description>generated by python-docx</dc:description>
  <lastModifiedBy/>
  <revision>1</revision>
  <dcterms:created xsi:type="dcterms:W3CDTF">2013-12-23T23:15:00.0000000Z</dcterms:created>
  <dcterms:modified xsi:type="dcterms:W3CDTF">2013-12-23T23:15:00.0000000Z</dcterms:modified>
  <category/>
</coreProperties>
</file>