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134</w:t>
      </w:r>
    </w:p>
    <w:p>
      <w:r>
        <w:rPr>
          <w:b/>
        </w:rPr>
        <w:t xml:space="preserve">Tekstin numero 0</w:t>
      </w:r>
    </w:p>
    <w:p>
      <w:r>
        <w:rPr>
          <w:color w:val="A9A9A9"/>
        </w:rPr>
        <w:t xml:space="preserve">Infrapunasäteilyä </w:t>
      </w:r>
      <w:r>
        <w:t xml:space="preserve">käytetään teollisissa, </w:t>
      </w:r>
      <w:r>
        <w:rPr>
          <w:color w:val="DCDCDC"/>
        </w:rPr>
        <w:t xml:space="preserve">tieteellisissä </w:t>
      </w:r>
      <w:r>
        <w:t xml:space="preserve">ja lääketieteellisissä sovelluksissa. </w:t>
      </w:r>
      <w:r>
        <w:rPr>
          <w:color w:val="2F4F4F"/>
        </w:rPr>
        <w:t xml:space="preserve">Aktiivista lähi-infrapunavalaistusta </w:t>
      </w:r>
      <w:r>
        <w:t xml:space="preserve">käyttävät yökuvauslaitteet </w:t>
      </w:r>
      <w:r>
        <w:t xml:space="preserve">mahdollistavat ihmisten tai eläinten tarkkailun ilman, että tarkkailija havaitaan. </w:t>
      </w:r>
      <w:r>
        <w:rPr>
          <w:color w:val="556B2F"/>
        </w:rPr>
        <w:t xml:space="preserve">Infrapuna-astronomiassa </w:t>
      </w:r>
      <w:r>
        <w:t xml:space="preserve">käytetään sensoreilla varustettuja teleskooppeja, joilla voidaan tutkia avaruuden pölyisiä alueita, kuten molekyylipilviä, havaita planeettojen kaltaisia kohteita ja tarkastella voimakkaasti </w:t>
      </w:r>
      <w:r>
        <w:rPr>
          <w:color w:val="6B8E23"/>
        </w:rPr>
        <w:t xml:space="preserve">punasiirtyneitä </w:t>
      </w:r>
      <w:r>
        <w:t xml:space="preserve">kohteita maailmankaikkeuden alkuaikoina. </w:t>
      </w:r>
      <w:r>
        <w:rPr>
          <w:color w:val="A0522D"/>
        </w:rPr>
        <w:t xml:space="preserve">Infrapunalämpökameroita </w:t>
      </w:r>
      <w:r>
        <w:t xml:space="preserve">käytetään lämpöhäviöiden havaitsemiseen eristetyissä järjestelmissä, ihon muuttuvan verenkierron tarkkailuun ja sähkölaitteiden ylikuumenemisen havaitsemiseen.</w:t>
      </w:r>
    </w:p>
    <w:p>
      <w:r>
        <w:rPr>
          <w:b/>
        </w:rPr>
        <w:t xml:space="preserve">Kysymys 0</w:t>
      </w:r>
    </w:p>
    <w:p>
      <w:r>
        <w:t xml:space="preserve">Missä sovelluksissa infrapunasäteilyä käytetään teollisuuden ja lääketieteen lisäksi?</w:t>
      </w:r>
    </w:p>
    <w:p>
      <w:r>
        <w:rPr>
          <w:b/>
        </w:rPr>
        <w:t xml:space="preserve">Kysymys 1</w:t>
      </w:r>
    </w:p>
    <w:p>
      <w:r>
        <w:t xml:space="preserve">Mitä tekniikkaa yönäkölaitteissa käytetään?</w:t>
      </w:r>
    </w:p>
    <w:p>
      <w:r>
        <w:rPr>
          <w:b/>
        </w:rPr>
        <w:t xml:space="preserve">Kysymys 2</w:t>
      </w:r>
    </w:p>
    <w:p>
      <w:r>
        <w:t xml:space="preserve">Mikä tieteenala käyttää infrapunateleskooppeja nähdäkseen molekyylipilvien läpi?</w:t>
      </w:r>
    </w:p>
    <w:p>
      <w:r>
        <w:rPr>
          <w:b/>
        </w:rPr>
        <w:t xml:space="preserve">Kysymys 3</w:t>
      </w:r>
    </w:p>
    <w:p>
      <w:r>
        <w:t xml:space="preserve">Mikä värinsiirtymä osoittaa, että avaruusesineet ovat peräisin maailmankaikkeuden alkuaikoina?</w:t>
      </w:r>
    </w:p>
    <w:p>
      <w:r>
        <w:rPr>
          <w:b/>
        </w:rPr>
        <w:t xml:space="preserve">Kysymys 4</w:t>
      </w:r>
    </w:p>
    <w:p>
      <w:r>
        <w:t xml:space="preserve">Mitä laitteita käytetään eristetyn järjestelmän lämpöhäviön tarkkailuun?</w:t>
      </w:r>
    </w:p>
    <w:p>
      <w:r>
        <w:rPr>
          <w:b/>
        </w:rPr>
        <w:t xml:space="preserve">Kysymys 5</w:t>
      </w:r>
    </w:p>
    <w:p>
      <w:r>
        <w:t xml:space="preserve">Minkä tekniikan avulla infrapunalämpökamerat voivat tarkkailla ihmisiä tai eläimiä havaitsematta itseään?</w:t>
      </w:r>
    </w:p>
    <w:p>
      <w:r>
        <w:rPr>
          <w:b/>
        </w:rPr>
        <w:t xml:space="preserve">Kysymys 6</w:t>
      </w:r>
    </w:p>
    <w:p>
      <w:r>
        <w:t xml:space="preserve">Mitä tekniikkaa yökuvauslaitteet käyttävät havainnoidakseen ihon muuttuvaa verenkiertoa?</w:t>
      </w:r>
    </w:p>
    <w:p>
      <w:r>
        <w:rPr>
          <w:b/>
        </w:rPr>
        <w:t xml:space="preserve">Kysymys 7</w:t>
      </w:r>
    </w:p>
    <w:p>
      <w:r>
        <w:t xml:space="preserve">Mikä tieteenala käyttää infrapuna-lämpökameroita avaruuden pölyisten alueiden tutkimiseen?</w:t>
      </w:r>
    </w:p>
    <w:p>
      <w:r>
        <w:rPr>
          <w:b/>
        </w:rPr>
        <w:t xml:space="preserve">Kysymys 8</w:t>
      </w:r>
    </w:p>
    <w:p>
      <w:r>
        <w:t xml:space="preserve">Missä sovelluksissa infrapunatähtitiedettä käytetään teollisuuden ja lääketieteen lisäksi?</w:t>
      </w:r>
    </w:p>
    <w:p>
      <w:r>
        <w:rPr>
          <w:b/>
        </w:rPr>
        <w:t xml:space="preserve">Kysymys 9</w:t>
      </w:r>
    </w:p>
    <w:p>
      <w:r>
        <w:t xml:space="preserve">Minkälaista säteilyä käytetään eristettyjen järjestelmien lämpöhäviöiden havaitsemiseen?</w:t>
      </w:r>
    </w:p>
    <w:p>
      <w:r>
        <w:rPr>
          <w:b/>
        </w:rPr>
        <w:t xml:space="preserve">Teksti numero 1</w:t>
      </w:r>
    </w:p>
    <w:p>
      <w:r>
        <w:rPr>
          <w:color w:val="A9A9A9"/>
        </w:rPr>
        <w:t xml:space="preserve">Infrapunavalon alkamisajankohta </w:t>
      </w:r>
      <w:r>
        <w:t xml:space="preserve">määritellään (eri standardien mukaan) </w:t>
      </w:r>
      <w:r>
        <w:rPr>
          <w:color w:val="DCDCDC"/>
        </w:rPr>
        <w:t xml:space="preserve">eri arvoihin, jotka ovat tyypillisesti 700 nm:n ja 800 nm:n välillä, </w:t>
      </w:r>
      <w:r>
        <w:t xml:space="preserve">mutta näkyvän ja infrapunavalon välistä rajaa ei ole tarkasti määritelty. Ihmissilmä on selvästi vähemmän herkkä valolle, jonka </w:t>
      </w:r>
      <w:r>
        <w:t xml:space="preserve">aallonpituus </w:t>
      </w:r>
      <w:r>
        <w:t xml:space="preserve">on yli </w:t>
      </w:r>
      <w:r>
        <w:rPr>
          <w:color w:val="556B2F"/>
        </w:rPr>
        <w:t xml:space="preserve">nm</w:t>
      </w:r>
      <w:r>
        <w:rPr>
          <w:color w:val="2F4F4F"/>
        </w:rPr>
        <w:t xml:space="preserve">700</w:t>
      </w:r>
      <w:r>
        <w:t xml:space="preserve">, joten pidemmät aallonpituudet ovat merkityksettömiä tavanomaisten valonlähteiden valaisemissa kohtauksissa. Erityisen voimakas </w:t>
      </w:r>
      <w:r>
        <w:t xml:space="preserve">lähi-IR-valo (esim. IR-lasereista, IR-LED-lähteistä tai kirkkaasta päivänvalosta, jossa näkyvä valo on poistettu värillisillä geeleillä) voidaan kuitenkin havaita noin </w:t>
      </w:r>
      <w:r>
        <w:rPr>
          <w:color w:val="A0522D"/>
        </w:rPr>
        <w:t xml:space="preserve">780 nm:iin asti, </w:t>
      </w:r>
      <w:r>
        <w:t xml:space="preserve">ja se havaitaan punaisena valona. Lähteet, joiden aallonpituus on jopa </w:t>
      </w:r>
      <w:r>
        <w:rPr>
          <w:color w:val="228B22"/>
        </w:rPr>
        <w:t xml:space="preserve">1050 nm, </w:t>
      </w:r>
      <w:r>
        <w:t xml:space="preserve">voidaan havaita himmeänä punaisena hehkuna voimakkaissa lähteissä, mikä aiheuttaa jonkin verran vaikeuksia </w:t>
      </w:r>
      <w:r>
        <w:t xml:space="preserve">pimeässä olevien kohtausten valaisemisessa </w:t>
      </w:r>
      <w:r>
        <w:rPr>
          <w:color w:val="191970"/>
        </w:rPr>
        <w:t xml:space="preserve">lähi-IR-valolla </w:t>
      </w:r>
      <w:r>
        <w:t xml:space="preserve">(yleensä tämä käytännön ongelma ratkaistaan epäsuoralla valaistuksella). </w:t>
      </w:r>
      <w:r>
        <w:rPr>
          <w:color w:val="8B0000"/>
        </w:rPr>
        <w:t xml:space="preserve">Lehdet </w:t>
      </w:r>
      <w:r>
        <w:t xml:space="preserve">ovat erityisen kirkkaita lähi-IR:ssä, ja jos kaikki näkyvä valo, joka vuotaa IR-suodattimen ympäriltä, estetään ja silmälle annetaan hetki aikaa sopeutua erittäin hämärään kuvaan, joka tulee läpinäkymättömän IR-suodattimen läpi, on mahdollista nähdä IR-hehkuvasta lehdistöstä koostuva Wood-ilmiö.</w:t>
      </w:r>
    </w:p>
    <w:p>
      <w:r>
        <w:rPr>
          <w:b/>
        </w:rPr>
        <w:t xml:space="preserve">Kysymys 0</w:t>
      </w:r>
    </w:p>
    <w:p>
      <w:r>
        <w:t xml:space="preserve">Millä aallonpituudella ihmissilmän valoherkkyys heikkenee merkittävästi?</w:t>
      </w:r>
    </w:p>
    <w:p>
      <w:r>
        <w:rPr>
          <w:b/>
        </w:rPr>
        <w:t xml:space="preserve">Kysymys 1</w:t>
      </w:r>
    </w:p>
    <w:p>
      <w:r>
        <w:t xml:space="preserve">Millaista valoa IR-laserit tuottavat?</w:t>
      </w:r>
    </w:p>
    <w:p>
      <w:r>
        <w:rPr>
          <w:b/>
        </w:rPr>
        <w:t xml:space="preserve">Kysymys 2</w:t>
      </w:r>
    </w:p>
    <w:p>
      <w:r>
        <w:t xml:space="preserve">Mihin aallonpituuteen asti ihmissilmä havaitsee IR-LED-lähteet punaisina?</w:t>
      </w:r>
    </w:p>
    <w:p>
      <w:r>
        <w:rPr>
          <w:b/>
        </w:rPr>
        <w:t xml:space="preserve">Kysymys 3</w:t>
      </w:r>
    </w:p>
    <w:p>
      <w:r>
        <w:t xml:space="preserve">Mihin aallonpituuteen asti ihmissilmä havaitsee tietyt voimakkaat valot himmeän punaisina?</w:t>
      </w:r>
    </w:p>
    <w:p>
      <w:r>
        <w:rPr>
          <w:b/>
        </w:rPr>
        <w:t xml:space="preserve">Kysymys 4</w:t>
      </w:r>
    </w:p>
    <w:p>
      <w:r>
        <w:t xml:space="preserve">Mitkä kohteet ovat erityisen kirkkaita lähi-IR:ssä?</w:t>
      </w:r>
    </w:p>
    <w:p>
      <w:r>
        <w:rPr>
          <w:b/>
        </w:rPr>
        <w:t xml:space="preserve">Kysymys 5</w:t>
      </w:r>
    </w:p>
    <w:p>
      <w:r>
        <w:t xml:space="preserve">Mikä on näkyvän ja infrapunavalon välinen raja?</w:t>
      </w:r>
    </w:p>
    <w:p>
      <w:r>
        <w:rPr>
          <w:b/>
        </w:rPr>
        <w:t xml:space="preserve">Kysymys 6</w:t>
      </w:r>
    </w:p>
    <w:p>
      <w:r>
        <w:t xml:space="preserve">Millä aallonpituudella ihmissilmä havaitsee punaisen valon?</w:t>
      </w:r>
    </w:p>
    <w:p>
      <w:r>
        <w:rPr>
          <w:b/>
        </w:rPr>
        <w:t xml:space="preserve">Kysymys 7</w:t>
      </w:r>
    </w:p>
    <w:p>
      <w:r>
        <w:t xml:space="preserve">Mitä valoa syntyy IR-suodattimen läpäisevästä valokuvaussuodattimesta?</w:t>
      </w:r>
    </w:p>
    <w:p>
      <w:r>
        <w:rPr>
          <w:b/>
        </w:rPr>
        <w:t xml:space="preserve">Kysymys 8</w:t>
      </w:r>
    </w:p>
    <w:p>
      <w:r>
        <w:t xml:space="preserve">Mitä kohteita on vaikea nähdä, jos kaikki näkyvän valon vuodot on estetty?</w:t>
      </w:r>
    </w:p>
    <w:p>
      <w:r>
        <w:rPr>
          <w:b/>
        </w:rPr>
        <w:t xml:space="preserve">Kysymys 9</w:t>
      </w:r>
    </w:p>
    <w:p>
      <w:r>
        <w:t xml:space="preserve">Millä arvolla mitataan aallonpituudet, jotka ovat niinkin pitkiä kuin 1050?</w:t>
      </w:r>
    </w:p>
    <w:p>
      <w:r>
        <w:rPr>
          <w:b/>
        </w:rPr>
        <w:t xml:space="preserve">Teksti numero 2</w:t>
      </w:r>
    </w:p>
    <w:p>
      <w:r>
        <w:rPr>
          <w:color w:val="DCDCDC"/>
        </w:rPr>
        <w:t xml:space="preserve">Emissiivisyyden </w:t>
      </w:r>
      <w:r>
        <w:rPr>
          <w:color w:val="A9A9A9"/>
        </w:rPr>
        <w:t xml:space="preserve">käsite </w:t>
      </w:r>
      <w:r>
        <w:rPr>
          <w:color w:val="A9A9A9"/>
        </w:rPr>
        <w:t xml:space="preserve">on tärkeä, kun halutaan ymmärtää kohteiden infrapunasäteilyä. </w:t>
      </w:r>
      <w:r>
        <w:t xml:space="preserve">Se on pinnan ominaisuus, joka kuvaa sitä, miten sen lämpösäteily poikkeaa </w:t>
      </w:r>
      <w:r>
        <w:rPr>
          <w:color w:val="2F4F4F"/>
        </w:rPr>
        <w:t xml:space="preserve">mustan kappaleen </w:t>
      </w:r>
      <w:r>
        <w:t xml:space="preserve">ihanteesta</w:t>
      </w:r>
      <w:r>
        <w:t xml:space="preserve">. </w:t>
      </w:r>
      <w:r>
        <w:t xml:space="preserve">Tarkemmin selitettynä kaksi fyysisesti samassa lämpötilassa olevaa kohdetta eivät näytä samaa </w:t>
      </w:r>
      <w:r>
        <w:rPr>
          <w:color w:val="556B2F"/>
        </w:rPr>
        <w:t xml:space="preserve">infrapunakuvaa, </w:t>
      </w:r>
      <w:r>
        <w:t xml:space="preserve">jos niiden emissiivisyys on erilainen. Esimerkiksi </w:t>
      </w:r>
      <w:r>
        <w:rPr>
          <w:color w:val="6B8E23"/>
        </w:rPr>
        <w:t xml:space="preserve">minkä tahansa ennalta määritetyn emissiivisyysarvon kohdalla kohteet, joilla on korkeampi emissiivisyys, näyttävät </w:t>
      </w:r>
      <w:r>
        <w:rPr>
          <w:color w:val="A0522D"/>
        </w:rPr>
        <w:t xml:space="preserve">kuumemmilta </w:t>
      </w:r>
      <w:r>
        <w:rPr>
          <w:color w:val="6B8E23"/>
        </w:rPr>
        <w:t xml:space="preserve">ja kohteet, joilla on matalampi emissiivisyys, näyttävät viileämmiltä. </w:t>
      </w:r>
      <w:r>
        <w:t xml:space="preserve">Tästä syystä emissiivisyyden virheellinen valinta antaa epätarkkoja tuloksia </w:t>
      </w:r>
      <w:r>
        <w:rPr>
          <w:color w:val="228B22"/>
        </w:rPr>
        <w:t xml:space="preserve">infrapunakameroita </w:t>
      </w:r>
      <w:r>
        <w:t xml:space="preserve">ja pyrometrejä </w:t>
      </w:r>
      <w:r>
        <w:t xml:space="preserve">käytettäessä.</w:t>
      </w:r>
    </w:p>
    <w:p>
      <w:r>
        <w:rPr>
          <w:b/>
        </w:rPr>
        <w:t xml:space="preserve">Kysymys 0</w:t>
      </w:r>
    </w:p>
    <w:p>
      <w:r>
        <w:t xml:space="preserve">Mikä on nimitys ominaisuudelle, joka kuvaa sitä, miten pinnan lämpösäteily poikkeaa mustan kappaleen ideaalista?</w:t>
      </w:r>
    </w:p>
    <w:p>
      <w:r>
        <w:rPr>
          <w:b/>
        </w:rPr>
        <w:t xml:space="preserve">Kysymys 1</w:t>
      </w:r>
    </w:p>
    <w:p>
      <w:r>
        <w:t xml:space="preserve">Millainen on korkeamman emissiivisyyden omaavan kohteen infrapunakuva suhteessa matalamman emissiivisyyden omaavaan kohteeseen?</w:t>
      </w:r>
    </w:p>
    <w:p>
      <w:r>
        <w:rPr>
          <w:b/>
        </w:rPr>
        <w:t xml:space="preserve">Kysymys 2</w:t>
      </w:r>
    </w:p>
    <w:p>
      <w:r>
        <w:t xml:space="preserve">Pyrometrien lisäksi mitkä laitteet voivat saada epätarkkoja tuloksia, jos emissiivisyyttä ei ole asetettu oikein?</w:t>
      </w:r>
    </w:p>
    <w:p>
      <w:r>
        <w:rPr>
          <w:b/>
        </w:rPr>
        <w:t xml:space="preserve">Kysymys 3</w:t>
      </w:r>
    </w:p>
    <w:p>
      <w:r>
        <w:t xml:space="preserve">Mikä ominaisuus kuvaa sitä, miten pinnan lämpösäteily antaa epätarkkoja tuloksia käytettäessä infrapunakameroita ja pyrometrejä?</w:t>
      </w:r>
    </w:p>
    <w:p>
      <w:r>
        <w:rPr>
          <w:b/>
        </w:rPr>
        <w:t xml:space="preserve">Kysymys 4</w:t>
      </w:r>
    </w:p>
    <w:p>
      <w:r>
        <w:t xml:space="preserve">Mikä näyttää saman kuvan kahdesta kohteesta, joilla on erilainen emissiivisyys?</w:t>
      </w:r>
    </w:p>
    <w:p>
      <w:r>
        <w:rPr>
          <w:b/>
        </w:rPr>
        <w:t xml:space="preserve">Kysymys 5</w:t>
      </w:r>
    </w:p>
    <w:p>
      <w:r>
        <w:t xml:space="preserve">Mikä ihanne näyttää epätarkkoja tuloksia käytettäessä infrapunakameroita?</w:t>
      </w:r>
    </w:p>
    <w:p>
      <w:r>
        <w:rPr>
          <w:b/>
        </w:rPr>
        <w:t xml:space="preserve">Kysymys 6</w:t>
      </w:r>
    </w:p>
    <w:p>
      <w:r>
        <w:t xml:space="preserve">Miten esiasetettu emissiivisyys auttaa infrapunakameroita antamaan tarkkoja tuloksia?</w:t>
      </w:r>
    </w:p>
    <w:p>
      <w:r>
        <w:rPr>
          <w:b/>
        </w:rPr>
        <w:t xml:space="preserve">Kysymys 7</w:t>
      </w:r>
    </w:p>
    <w:p>
      <w:r>
        <w:t xml:space="preserve">Miten kahden erilaisen kohteen vertaaminen mustaan kappaleeseen antaa tarkkoja tuloksia?</w:t>
      </w:r>
    </w:p>
    <w:p>
      <w:r>
        <w:rPr>
          <w:b/>
        </w:rPr>
        <w:t xml:space="preserve">Teksti numero 3</w:t>
      </w:r>
    </w:p>
    <w:p>
      <w:r>
        <w:rPr>
          <w:color w:val="A9A9A9"/>
        </w:rPr>
        <w:t xml:space="preserve">Infrapunavärähtelyspektroskopia </w:t>
      </w:r>
      <w:r>
        <w:t xml:space="preserve">(ks. myös lähi-infrapunaspektroskopia) on tekniikka, jolla voidaan tunnistaa molekyylejä analysoimalla niiden muodostavia sidoksia. Jokainen molekyylin kemiallinen sidos värähtelee kyseiselle sidokselle ominaisella taajuudella. Molekyylin atomiryhmällä (esim. CH2) voi olla </w:t>
      </w:r>
      <w:r>
        <w:rPr>
          <w:color w:val="DCDCDC"/>
        </w:rPr>
        <w:t xml:space="preserve">useita </w:t>
      </w:r>
      <w:r>
        <w:t xml:space="preserve">värähtelymuotoja, jotka johtuvat </w:t>
      </w:r>
      <w:r>
        <w:rPr>
          <w:color w:val="2F4F4F"/>
        </w:rPr>
        <w:t xml:space="preserve">koko ryhmän venytys- ja taivutusliikkeistä. </w:t>
      </w:r>
      <w:r>
        <w:t xml:space="preserve">Jos värähtely johtaa molekyylin dipolin muutokseen, </w:t>
      </w:r>
      <w:r>
        <w:rPr>
          <w:color w:val="556B2F"/>
        </w:rPr>
        <w:t xml:space="preserve">se absorboi fotonin, jolla on sama taajuus</w:t>
      </w:r>
      <w:r>
        <w:t xml:space="preserve">. </w:t>
      </w:r>
      <w:r>
        <w:t xml:space="preserve">Useimpien molekyylien värähtelytaajuudet vastaavat </w:t>
      </w:r>
      <w:r>
        <w:rPr>
          <w:color w:val="A0522D"/>
        </w:rPr>
        <w:t xml:space="preserve">infrapunavalon </w:t>
      </w:r>
      <w:r>
        <w:rPr>
          <w:color w:val="6B8E23"/>
        </w:rPr>
        <w:t xml:space="preserve">taajuuksia</w:t>
      </w:r>
      <w:r>
        <w:t xml:space="preserve">. </w:t>
      </w:r>
      <w:r>
        <w:t xml:space="preserve">Tyypillisesti tekniikkaa käytetään orgaanisten yhdisteiden tutkimiseen käyttämällä valonsäteilyä alueella 4000-400 cm-1 eli </w:t>
      </w:r>
      <w:r>
        <w:rPr>
          <w:color w:val="228B22"/>
        </w:rPr>
        <w:t xml:space="preserve">keski-infrapunassa</w:t>
      </w:r>
      <w:r>
        <w:t xml:space="preserve">. Näytteen kaikkien absorptiotaajuuksien spektri tallennetaan. Tämän avulla voidaan saada tietoa näytteen koostumuksesta sen sisältämien kemiallisten ryhmien ja puhtauden osalta (esimerkiksi märässä näytteessä näkyy laaja O-H-absorptio noin </w:t>
      </w:r>
      <w:r>
        <w:rPr>
          <w:color w:val="191970"/>
        </w:rPr>
        <w:t xml:space="preserve">3200 cm-1</w:t>
      </w:r>
      <w:r>
        <w:t xml:space="preserve">).</w:t>
      </w:r>
    </w:p>
    <w:p>
      <w:r>
        <w:rPr>
          <w:b/>
        </w:rPr>
        <w:t xml:space="preserve">Kysymys 0</w:t>
      </w:r>
    </w:p>
    <w:p>
      <w:r>
        <w:t xml:space="preserve">Mikä on tekniikka, jolla analysoidaan molekyylien muodostavia sidoksia niiden tunnistamiseksi?</w:t>
      </w:r>
    </w:p>
    <w:p>
      <w:r>
        <w:rPr>
          <w:b/>
        </w:rPr>
        <w:t xml:space="preserve">Kysymys 1</w:t>
      </w:r>
    </w:p>
    <w:p>
      <w:r>
        <w:t xml:space="preserve">Mitä molekyylille tapahtuu, jos värähtely johtaa dipolin muuttumiseen?</w:t>
      </w:r>
    </w:p>
    <w:p>
      <w:r>
        <w:rPr>
          <w:b/>
        </w:rPr>
        <w:t xml:space="preserve">Kysymys 2</w:t>
      </w:r>
    </w:p>
    <w:p>
      <w:r>
        <w:t xml:space="preserve">Mitä molekyylien värähtelytaajuudet yleensä vastaavat?</w:t>
      </w:r>
    </w:p>
    <w:p>
      <w:r>
        <w:rPr>
          <w:b/>
        </w:rPr>
        <w:t xml:space="preserve">Kysymys 3</w:t>
      </w:r>
    </w:p>
    <w:p>
      <w:r>
        <w:t xml:space="preserve">Mikä on termi 4000-400 cm-1 -spektrin valonsäteilylle?</w:t>
      </w:r>
    </w:p>
    <w:p>
      <w:r>
        <w:rPr>
          <w:b/>
        </w:rPr>
        <w:t xml:space="preserve">Kysymys 4</w:t>
      </w:r>
    </w:p>
    <w:p>
      <w:r>
        <w:t xml:space="preserve">Mitä tekniikkaa voidaan käyttää orgaanisten yhdisteiden tunnistamiseen niiden muodostavien sidosten analyysin avulla?</w:t>
      </w:r>
    </w:p>
    <w:p>
      <w:r>
        <w:rPr>
          <w:b/>
        </w:rPr>
        <w:t xml:space="preserve">Kysymys 5</w:t>
      </w:r>
    </w:p>
    <w:p>
      <w:r>
        <w:t xml:space="preserve">Kuinka monta värähtelytapaa molekyylin kemiallisilla sidoksilla voi olla?</w:t>
      </w:r>
    </w:p>
    <w:p>
      <w:r>
        <w:rPr>
          <w:b/>
        </w:rPr>
        <w:t xml:space="preserve">Kysymys 6</w:t>
      </w:r>
    </w:p>
    <w:p>
      <w:r>
        <w:t xml:space="preserve">Minkä taajuuksia useimmat värähtelyt vastaavat?</w:t>
      </w:r>
    </w:p>
    <w:p>
      <w:r>
        <w:rPr>
          <w:b/>
        </w:rPr>
        <w:t xml:space="preserve">Kysymys 7</w:t>
      </w:r>
    </w:p>
    <w:p>
      <w:r>
        <w:t xml:space="preserve">Mistä spektrin useat värähtelymoodit johtuvat?</w:t>
      </w:r>
    </w:p>
    <w:p>
      <w:r>
        <w:rPr>
          <w:b/>
        </w:rPr>
        <w:t xml:space="preserve">Kysymys 8</w:t>
      </w:r>
    </w:p>
    <w:p>
      <w:r>
        <w:t xml:space="preserve">Mikä on atomiryhmän absorption määrä cm:ssä?</w:t>
      </w:r>
    </w:p>
    <w:p>
      <w:r>
        <w:rPr>
          <w:b/>
        </w:rPr>
        <w:t xml:space="preserve">Teksti numero 4</w:t>
      </w:r>
    </w:p>
    <w:p>
      <w:r>
        <w:t xml:space="preserve">Infrapunavalokuvauksessa </w:t>
      </w:r>
      <w:r>
        <w:t xml:space="preserve">käytetään </w:t>
      </w:r>
      <w:r>
        <w:rPr>
          <w:color w:val="A9A9A9"/>
        </w:rPr>
        <w:t xml:space="preserve">infrapunasuotimia </w:t>
      </w:r>
      <w:r>
        <w:t xml:space="preserve">lähi-infrapunaspektrin kuvaamiseen</w:t>
      </w:r>
      <w:r>
        <w:t xml:space="preserve">. </w:t>
      </w:r>
      <w:r>
        <w:rPr>
          <w:color w:val="DCDCDC"/>
        </w:rPr>
        <w:t xml:space="preserve">Digitaalikameroissa </w:t>
      </w:r>
      <w:r>
        <w:t xml:space="preserve">käytetään usein infrapunasalpaajia. Halvemmissa digitaalikameroissa ja kamerapuhelimissa on tehottomammat suodattimet, ja ne "näkevät" voimakkaan lähi-infrapunan, joka näkyy kirkkaan violetinvalkoisena värinä. Tämä korostuu erityisesti </w:t>
      </w:r>
      <w:r>
        <w:rPr>
          <w:color w:val="2F4F4F"/>
        </w:rPr>
        <w:t xml:space="preserve">silloin, kun kuvataan kohteita, jotka ovat lähellä kirkasta infrapunaa (kuten lampun lähellä), jolloin </w:t>
      </w:r>
      <w:r>
        <w:t xml:space="preserve">syntyvä infrapunahäiriö voi pestä kuvan</w:t>
      </w:r>
      <w:r>
        <w:rPr>
          <w:color w:val="2F4F4F"/>
        </w:rPr>
        <w:t xml:space="preserve">.</w:t>
      </w:r>
      <w:r>
        <w:t xml:space="preserve"> On olemassa myös tekniikka, jota kutsutaan </w:t>
      </w:r>
      <w:r>
        <w:rPr>
          <w:color w:val="556B2F"/>
        </w:rPr>
        <w:t xml:space="preserve">T-sädekuvaukseksi, eli </w:t>
      </w:r>
      <w:r>
        <w:t xml:space="preserve">kuvaaminen </w:t>
      </w:r>
      <w:r>
        <w:rPr>
          <w:color w:val="6B8E23"/>
        </w:rPr>
        <w:t xml:space="preserve">kaukoinfrapuna- </w:t>
      </w:r>
      <w:r>
        <w:t xml:space="preserve">tai terahertsisäteilyä </w:t>
      </w:r>
      <w:r>
        <w:t xml:space="preserve">käyttäen.</w:t>
      </w:r>
      <w:r>
        <w:t xml:space="preserve"> Kirkkaiden lähteiden puute voi tehdä terahertsikuvauksesta haastavampaa kuin useimmat muut infrapunakuvaustekniikat. Viime aikoina T-säteilykuvaus on herättänyt huomattavaa kiinnostusta useiden uusien kehityssuuntausten, kuten </w:t>
      </w:r>
      <w:r>
        <w:rPr>
          <w:color w:val="A0522D"/>
        </w:rPr>
        <w:t xml:space="preserve">terahertsin aika-alueen spektroskopian, ansiosta</w:t>
      </w:r>
      <w:r>
        <w:rPr>
          <w:color w:val="228B22"/>
        </w:rPr>
        <w:t xml:space="preserve">.</w:t>
      </w:r>
    </w:p>
    <w:p>
      <w:r>
        <w:rPr>
          <w:b/>
        </w:rPr>
        <w:t xml:space="preserve">Kysymys 0</w:t>
      </w:r>
    </w:p>
    <w:p>
      <w:r>
        <w:t xml:space="preserve">Mitä käytetään infrapunavalokuvauksessa lähi-infrapunaspektrin kuvaamiseen?</w:t>
      </w:r>
    </w:p>
    <w:p>
      <w:r>
        <w:rPr>
          <w:b/>
        </w:rPr>
        <w:t xml:space="preserve">Kysymys 1</w:t>
      </w:r>
    </w:p>
    <w:p>
      <w:r>
        <w:t xml:space="preserve">Missä laitteissa on usein infrapunasalpaajia?</w:t>
      </w:r>
    </w:p>
    <w:p>
      <w:r>
        <w:rPr>
          <w:b/>
        </w:rPr>
        <w:t xml:space="preserve">Kysymys 2</w:t>
      </w:r>
    </w:p>
    <w:p>
      <w:r>
        <w:t xml:space="preserve">Mikä on tekniikka, jossa kuvantaminen tapahtuu terahertsisäteilyllä?</w:t>
      </w:r>
    </w:p>
    <w:p>
      <w:r>
        <w:rPr>
          <w:b/>
        </w:rPr>
        <w:t xml:space="preserve">Kysymys 3</w:t>
      </w:r>
    </w:p>
    <w:p>
      <w:r>
        <w:t xml:space="preserve">Mikä on toinen nimi terahertsisäteilylle?</w:t>
      </w:r>
    </w:p>
    <w:p>
      <w:r>
        <w:rPr>
          <w:b/>
        </w:rPr>
        <w:t xml:space="preserve">Kysymys 4</w:t>
      </w:r>
    </w:p>
    <w:p>
      <w:r>
        <w:t xml:space="preserve">Mikä on merkittävä viimeaikainen kehitysaskel sädekuvantamisessa?</w:t>
      </w:r>
    </w:p>
    <w:p>
      <w:r>
        <w:rPr>
          <w:b/>
        </w:rPr>
        <w:t xml:space="preserve">Kysymys 5</w:t>
      </w:r>
    </w:p>
    <w:p>
      <w:r>
        <w:t xml:space="preserve">Mitä T-sädekuvantamisessa käytetään lähi-infrapunaspektrin kuvaamiseen?</w:t>
      </w:r>
    </w:p>
    <w:p>
      <w:r>
        <w:rPr>
          <w:b/>
        </w:rPr>
        <w:t xml:space="preserve">Kysymys 6</w:t>
      </w:r>
    </w:p>
    <w:p>
      <w:r>
        <w:t xml:space="preserve">Mikä on infrapunavalokuvauksen viimeaikainen kehitysaskel?</w:t>
      </w:r>
    </w:p>
    <w:p>
      <w:r>
        <w:rPr>
          <w:b/>
        </w:rPr>
        <w:t xml:space="preserve">Kysymys 7</w:t>
      </w:r>
    </w:p>
    <w:p>
      <w:r>
        <w:t xml:space="preserve">Mikä on toinen nimi IR-kirkkaille alueille?</w:t>
      </w:r>
    </w:p>
    <w:p>
      <w:r>
        <w:rPr>
          <w:b/>
        </w:rPr>
        <w:t xml:space="preserve">Kysymys 8</w:t>
      </w:r>
    </w:p>
    <w:p>
      <w:r>
        <w:t xml:space="preserve">Mikä laite käyttää kauko-infrapuna- tai terahertsisäteilyä?</w:t>
      </w:r>
    </w:p>
    <w:p>
      <w:r>
        <w:rPr>
          <w:b/>
        </w:rPr>
        <w:t xml:space="preserve">Kysymys 9</w:t>
      </w:r>
    </w:p>
    <w:p>
      <w:r>
        <w:t xml:space="preserve">Miten infrapunasalpaajat pehmentävät kuvan?</w:t>
      </w:r>
    </w:p>
    <w:p>
      <w:r>
        <w:rPr>
          <w:b/>
        </w:rPr>
        <w:t xml:space="preserve">Teksti numero 5</w:t>
      </w:r>
    </w:p>
    <w:p>
      <w:r>
        <w:t xml:space="preserve">Taidekonservaattoreiden käyttämää </w:t>
      </w:r>
      <w:r>
        <w:rPr>
          <w:color w:val="A9A9A9"/>
        </w:rPr>
        <w:t xml:space="preserve">infrapunaheijastusta </w:t>
      </w:r>
      <w:r>
        <w:t xml:space="preserve">(fr; it; es) voidaan soveltaa maalauksiin, jotta maalauksen alla olevat kerrokset, erityisesti taiteilijan ohjeeksi piirtämä pohja- tai ääriviivat, voidaan paljastaa täysin tuhoutumattomasti. Tämä paljastaa usein taiteilijan käyttämän </w:t>
      </w:r>
      <w:r>
        <w:rPr>
          <w:color w:val="DCDCDC"/>
        </w:rPr>
        <w:t xml:space="preserve">hiilimustan, </w:t>
      </w:r>
      <w:r>
        <w:t xml:space="preserve">joka näkyy hyvin heijastuskuvissa, kunhan sitä ei ole käytetty myös koko maalauksen alla olevassa pohjamaalauksessa. Taidekonservaattorit tutkivat, poikkeavatko näkyvät maalikerrokset pohjapiirroksesta tai niiden väliin jäävistä kerroksista - tällaisia muutoksia kutsutaan </w:t>
      </w:r>
      <w:r>
        <w:rPr>
          <w:color w:val="2F4F4F"/>
        </w:rPr>
        <w:t xml:space="preserve">pentimentiksi</w:t>
      </w:r>
      <w:r>
        <w:t xml:space="preserve">, kun ne on tehnyt alkuperäinen taiteilija. Tämä on erittäin hyödyllistä tietoa päätettäessä, onko maalaus alkuperäisen taiteilijan ensisijainen versio vai kopio ja onko sitä muutettu liian innokkaalla restaurointityöllä. Yleensä mitä enemmän pentimenttejä, sitä todennäköisemmin maalaus on </w:t>
      </w:r>
      <w:r>
        <w:rPr>
          <w:color w:val="556B2F"/>
        </w:rPr>
        <w:t xml:space="preserve">ensisijainen versio</w:t>
      </w:r>
      <w:r>
        <w:t xml:space="preserve">.</w:t>
      </w:r>
      <w:r>
        <w:t xml:space="preserve"> Se antaa myös hyödyllistä tietoa työskentelytavoista.</w:t>
      </w:r>
    </w:p>
    <w:p>
      <w:r>
        <w:rPr>
          <w:b/>
        </w:rPr>
        <w:t xml:space="preserve">Kysymys 0</w:t>
      </w:r>
    </w:p>
    <w:p>
      <w:r>
        <w:t xml:space="preserve">Mitä tekniikkaa käytetään taiteessa maalauksen alla olevien kerrosten tutkimiseen maalausta vahingoittamatta?</w:t>
      </w:r>
    </w:p>
    <w:p>
      <w:r>
        <w:rPr>
          <w:b/>
        </w:rPr>
        <w:t xml:space="preserve">Kysymys 1</w:t>
      </w:r>
    </w:p>
    <w:p>
      <w:r>
        <w:t xml:space="preserve">Mikä näkyy erityisen hyvin heijastuskuvissa?</w:t>
      </w:r>
    </w:p>
    <w:p>
      <w:r>
        <w:rPr>
          <w:b/>
        </w:rPr>
        <w:t xml:space="preserve">Kysymys 2</w:t>
      </w:r>
    </w:p>
    <w:p>
      <w:r>
        <w:t xml:space="preserve">Mikä on termi alkuperäisen taiteilijan tekemille maalauksen ja pohjapiirroksen eroille?</w:t>
      </w:r>
    </w:p>
    <w:p>
      <w:r>
        <w:rPr>
          <w:b/>
        </w:rPr>
        <w:t xml:space="preserve">Kysymys 3</w:t>
      </w:r>
    </w:p>
    <w:p>
      <w:r>
        <w:t xml:space="preserve">Mitä maalaustekniikkaa käytetään työtapojen paljastamiseen?</w:t>
      </w:r>
    </w:p>
    <w:p>
      <w:r>
        <w:rPr>
          <w:b/>
        </w:rPr>
        <w:t xml:space="preserve">Kysymys 4</w:t>
      </w:r>
    </w:p>
    <w:p>
      <w:r>
        <w:t xml:space="preserve">Mikä näkyy maalausten muutoksissa?</w:t>
      </w:r>
    </w:p>
    <w:p>
      <w:r>
        <w:rPr>
          <w:b/>
        </w:rPr>
        <w:t xml:space="preserve">Kysymys 5</w:t>
      </w:r>
    </w:p>
    <w:p>
      <w:r>
        <w:t xml:space="preserve">Miksi kutsutaan sitä, kun näkyvät kerrokset poikkeavat heijastuskuvasta?</w:t>
      </w:r>
    </w:p>
    <w:p>
      <w:r>
        <w:rPr>
          <w:b/>
        </w:rPr>
        <w:t xml:space="preserve">Kysymys 6</w:t>
      </w:r>
    </w:p>
    <w:p>
      <w:r>
        <w:t xml:space="preserve">Mistä on hyötyä sen osoittamisessa, onko maalaus alkuperäinen vai osa heijastustaulua?</w:t>
      </w:r>
    </w:p>
    <w:p>
      <w:r>
        <w:rPr>
          <w:b/>
        </w:rPr>
        <w:t xml:space="preserve">Kysymys 7</w:t>
      </w:r>
    </w:p>
    <w:p>
      <w:r>
        <w:t xml:space="preserve">Minkälainen maalaus on todennäköisimmin hiilimustalla?</w:t>
      </w:r>
    </w:p>
    <w:p>
      <w:r>
        <w:rPr>
          <w:b/>
        </w:rPr>
        <w:t xml:space="preserve">Teksti numero 6</w:t>
      </w:r>
    </w:p>
    <w:p>
      <w:r>
        <w:t xml:space="preserve">Infrapunasäteilyn löytämisen katsotaan kuuluvan </w:t>
      </w:r>
      <w:r>
        <w:t xml:space="preserve">tähtitieteilijä </w:t>
      </w:r>
      <w:r>
        <w:rPr>
          <w:color w:val="A9A9A9"/>
        </w:rPr>
        <w:t xml:space="preserve">William Herschelille </w:t>
      </w:r>
      <w:r>
        <w:t xml:space="preserve">1800-luvun alussa. </w:t>
      </w:r>
      <w:r>
        <w:t xml:space="preserve">Herschel julkaisi tuloksensa </w:t>
      </w:r>
      <w:r>
        <w:rPr>
          <w:color w:val="2F4F4F"/>
        </w:rPr>
        <w:t xml:space="preserve">Lontoon kuninkaallisessa seurassa </w:t>
      </w:r>
      <w:r>
        <w:rPr>
          <w:color w:val="DCDCDC"/>
        </w:rPr>
        <w:t xml:space="preserve">1800</w:t>
      </w:r>
      <w:r>
        <w:rPr>
          <w:color w:val="2F4F4F"/>
        </w:rPr>
        <w:t xml:space="preserve">(Royal Society of London)</w:t>
      </w:r>
      <w:r>
        <w:t xml:space="preserve">. </w:t>
      </w:r>
      <w:r>
        <w:t xml:space="preserve">Herschel käytti </w:t>
      </w:r>
      <w:r>
        <w:rPr>
          <w:color w:val="556B2F"/>
        </w:rPr>
        <w:t xml:space="preserve">prismaa </w:t>
      </w:r>
      <w:r>
        <w:t xml:space="preserve">taittaakseen </w:t>
      </w:r>
      <w:r>
        <w:t xml:space="preserve">auringon </w:t>
      </w:r>
      <w:r>
        <w:rPr>
          <w:color w:val="6B8E23"/>
        </w:rPr>
        <w:t xml:space="preserve">valoa </w:t>
      </w:r>
      <w:r>
        <w:t xml:space="preserve">ja havaitsi infrapunasäteilyn spektrin punaisen osan ulkopuolella lämpömittariin kirjatun lämpötilan nousun avulla. Hän oli yllättynyt tuloksesta ja kutsui niitä "</w:t>
      </w:r>
      <w:r>
        <w:rPr>
          <w:color w:val="A0522D"/>
        </w:rPr>
        <w:t xml:space="preserve">lämpösäteiksi</w:t>
      </w:r>
      <w:r>
        <w:t xml:space="preserve">"</w:t>
      </w:r>
      <w:r>
        <w:t xml:space="preserve">.</w:t>
      </w:r>
      <w:r>
        <w:t xml:space="preserve"> Termi "infrapuna" ilmestyi vasta </w:t>
      </w:r>
      <w:r>
        <w:rPr>
          <w:color w:val="228B22"/>
        </w:rPr>
        <w:t xml:space="preserve">1800-luvun lopulla</w:t>
      </w:r>
      <w:r>
        <w:t xml:space="preserve">.</w:t>
      </w:r>
    </w:p>
    <w:p>
      <w:r>
        <w:rPr>
          <w:b/>
        </w:rPr>
        <w:t xml:space="preserve">Kysymys 0</w:t>
      </w:r>
    </w:p>
    <w:p>
      <w:r>
        <w:t xml:space="preserve">Kuka löysi infrapunasäteilyn?</w:t>
      </w:r>
    </w:p>
    <w:p>
      <w:r>
        <w:rPr>
          <w:b/>
        </w:rPr>
        <w:t xml:space="preserve">Kysymys 1</w:t>
      </w:r>
    </w:p>
    <w:p>
      <w:r>
        <w:t xml:space="preserve">Minä vuonna Herschel julkaisi infrapunasäteilyä koskevan työnsä?</w:t>
      </w:r>
    </w:p>
    <w:p>
      <w:r>
        <w:rPr>
          <w:b/>
        </w:rPr>
        <w:t xml:space="preserve">Kysymys 2</w:t>
      </w:r>
    </w:p>
    <w:p>
      <w:r>
        <w:t xml:space="preserve">Kenelle Herschel esitteli infrapunasäteilyä koskevan työnsä?</w:t>
      </w:r>
    </w:p>
    <w:p>
      <w:r>
        <w:rPr>
          <w:b/>
        </w:rPr>
        <w:t xml:space="preserve">Kysymys 3</w:t>
      </w:r>
    </w:p>
    <w:p>
      <w:r>
        <w:t xml:space="preserve">Millä laitteella Herschel löysi infrapunan?</w:t>
      </w:r>
    </w:p>
    <w:p>
      <w:r>
        <w:rPr>
          <w:b/>
        </w:rPr>
        <w:t xml:space="preserve">Kysymys 4</w:t>
      </w:r>
    </w:p>
    <w:p>
      <w:r>
        <w:t xml:space="preserve">Mitä Herschel kutsui infrapunaspektriksi?</w:t>
      </w:r>
    </w:p>
    <w:p>
      <w:r>
        <w:rPr>
          <w:b/>
        </w:rPr>
        <w:t xml:space="preserve">Kysymys 5</w:t>
      </w:r>
    </w:p>
    <w:p>
      <w:r>
        <w:t xml:space="preserve">Kuka löysi spektrisäteilyn?</w:t>
      </w:r>
    </w:p>
    <w:p>
      <w:r>
        <w:rPr>
          <w:b/>
        </w:rPr>
        <w:t xml:space="preserve">Kysymys 6</w:t>
      </w:r>
    </w:p>
    <w:p>
      <w:r>
        <w:t xml:space="preserve">Milloin alettiin käyttää termiä lämpösäteily?</w:t>
      </w:r>
    </w:p>
    <w:p>
      <w:r>
        <w:rPr>
          <w:b/>
        </w:rPr>
        <w:t xml:space="preserve">Kysymys 7</w:t>
      </w:r>
    </w:p>
    <w:p>
      <w:r>
        <w:t xml:space="preserve">Millä Herschel havaitsi auringon valon?</w:t>
      </w:r>
    </w:p>
    <w:p>
      <w:r>
        <w:rPr>
          <w:b/>
        </w:rPr>
        <w:t xml:space="preserve">Kysymys 8</w:t>
      </w:r>
    </w:p>
    <w:p>
      <w:r>
        <w:t xml:space="preserve">Mitä Herschel taittoi kalorifisista säteistä?</w:t>
      </w:r>
    </w:p>
    <w:p>
      <w:r>
        <w:rPr>
          <w:b/>
        </w:rPr>
        <w:t xml:space="preserve">Kysymys 9</w:t>
      </w:r>
    </w:p>
    <w:p>
      <w:r>
        <w:t xml:space="preserve">Missä seurassa Herschel esitteli punaista spektriä koskevan työnsä?</w:t>
      </w:r>
    </w:p>
    <w:p>
      <w:r>
        <w:rPr>
          <w:b/>
        </w:rPr>
        <w:t xml:space="preserve">Teksti numero 7</w:t>
      </w:r>
    </w:p>
    <w:p>
      <w:r>
        <w:rPr>
          <w:color w:val="A9A9A9"/>
        </w:rPr>
        <w:t xml:space="preserve">Infrapunasäteily </w:t>
      </w:r>
      <w:r>
        <w:t xml:space="preserve">tunnetaan yleisesti nimellä "</w:t>
      </w:r>
      <w:r>
        <w:rPr>
          <w:color w:val="DCDCDC"/>
        </w:rPr>
        <w:t xml:space="preserve">lämpösäteily</w:t>
      </w:r>
      <w:r>
        <w:t xml:space="preserve">", mutta </w:t>
      </w:r>
      <w:r>
        <w:t xml:space="preserve">minkä tahansa taajuuden </w:t>
      </w:r>
      <w:r>
        <w:t xml:space="preserve">valo ja </w:t>
      </w:r>
      <w:r>
        <w:rPr>
          <w:color w:val="2F4F4F"/>
        </w:rPr>
        <w:t xml:space="preserve">sähkömagneettiset aallot </w:t>
      </w:r>
      <w:r>
        <w:t xml:space="preserve">lämmittävät niitä absorboivia pintoja. Auringon infrapunavalon osuus </w:t>
      </w:r>
      <w:r>
        <w:t xml:space="preserve">maapallon lämpenemisestä on </w:t>
      </w:r>
      <w:r>
        <w:rPr>
          <w:color w:val="556B2F"/>
        </w:rPr>
        <w:t xml:space="preserve">49 prosenttia, </w:t>
      </w:r>
      <w:r>
        <w:t xml:space="preserve">ja loput johtuu </w:t>
      </w:r>
      <w:r>
        <w:rPr>
          <w:color w:val="6B8E23"/>
        </w:rPr>
        <w:t xml:space="preserve">näkyvästä </w:t>
      </w:r>
      <w:r>
        <w:t xml:space="preserve">valosta, joka absorboituu ja säteilee uudelleen pidemmillä aallonpituuksilla. </w:t>
      </w:r>
      <w:r>
        <w:rPr>
          <w:color w:val="A0522D"/>
        </w:rPr>
        <w:t xml:space="preserve">Näkyvä valo tai ultraviolettisäteilyä säteilevät laserit </w:t>
      </w:r>
      <w:r>
        <w:t xml:space="preserve">voivat hiiltää paperia, ja hehkuvat esineet säteilevät näkyvää säteilyä. Huoneenlämpötilassa olevat esineet säteilevät säteilyä, joka keskittyy pääasiassa </w:t>
      </w:r>
      <w:r>
        <w:rPr>
          <w:color w:val="228B22"/>
        </w:rPr>
        <w:t xml:space="preserve">8-25 </w:t>
      </w:r>
      <w:r>
        <w:t xml:space="preserve">µm:n taajuusalueelle, mutta tämä ei eroa </w:t>
      </w:r>
      <w:r>
        <w:t xml:space="preserve">hehkuvien esineiden </w:t>
      </w:r>
      <w:r>
        <w:rPr>
          <w:color w:val="191970"/>
        </w:rPr>
        <w:t xml:space="preserve">näkyvän valon </w:t>
      </w:r>
      <w:r>
        <w:t xml:space="preserve">ja vielä kuumempien esineiden ultraviolettisäteilyn </w:t>
      </w:r>
      <w:r>
        <w:t xml:space="preserve">säteilystä </w:t>
      </w:r>
      <w:r>
        <w:t xml:space="preserve">(ks. musta kappale ja Wienin siirtymälaki).</w:t>
      </w:r>
    </w:p>
    <w:p>
      <w:r>
        <w:rPr>
          <w:b/>
        </w:rPr>
        <w:t xml:space="preserve">Kysymys 0</w:t>
      </w:r>
    </w:p>
    <w:p>
      <w:r>
        <w:t xml:space="preserve">Mikä on yleisesti käytetty termi infrapunasäteilylle?</w:t>
      </w:r>
    </w:p>
    <w:p>
      <w:r>
        <w:rPr>
          <w:b/>
        </w:rPr>
        <w:t xml:space="preserve">Kysymys 1</w:t>
      </w:r>
    </w:p>
    <w:p>
      <w:r>
        <w:t xml:space="preserve">Kuinka monta prosenttia maapallon lämmöstä on peräisin auringon infrapunavalosta?</w:t>
      </w:r>
    </w:p>
    <w:p>
      <w:r>
        <w:rPr>
          <w:b/>
        </w:rPr>
        <w:t xml:space="preserve">Kysymys 2</w:t>
      </w:r>
    </w:p>
    <w:p>
      <w:r>
        <w:t xml:space="preserve">Mikä on huoneenlämpöisten esineiden lähettämän säteilyn yleinen alue mikrometreinä? </w:t>
      </w:r>
    </w:p>
    <w:p>
      <w:r>
        <w:rPr>
          <w:b/>
        </w:rPr>
        <w:t xml:space="preserve">Kysymys 3</w:t>
      </w:r>
    </w:p>
    <w:p>
      <w:r>
        <w:t xml:space="preserve">Mikä muu kuin infrapunavalo lämmittää maapalloa?</w:t>
      </w:r>
    </w:p>
    <w:p>
      <w:r>
        <w:rPr>
          <w:b/>
        </w:rPr>
        <w:t xml:space="preserve">Kysymys 4</w:t>
      </w:r>
    </w:p>
    <w:p>
      <w:r>
        <w:t xml:space="preserve">Mikä säteily aiheuttaa 49 prosenttia maapallon lämpenemisestä?</w:t>
      </w:r>
    </w:p>
    <w:p>
      <w:r>
        <w:rPr>
          <w:b/>
        </w:rPr>
        <w:t xml:space="preserve">Kysymys 5</w:t>
      </w:r>
    </w:p>
    <w:p>
      <w:r>
        <w:t xml:space="preserve">Minkä muun valotyypin kuin infrapunavalon tehtävänä on lähettää näkyvää säteilyä?</w:t>
      </w:r>
    </w:p>
    <w:p>
      <w:r>
        <w:rPr>
          <w:b/>
        </w:rPr>
        <w:t xml:space="preserve">Kysymys 6</w:t>
      </w:r>
    </w:p>
    <w:p>
      <w:r>
        <w:t xml:space="preserve">Minkälainen valo tai laser lähettää säteilyä, joka keskittyy pääasiassa 8-25 um:n taajuusalueelle?</w:t>
      </w:r>
    </w:p>
    <w:p>
      <w:r>
        <w:rPr>
          <w:b/>
        </w:rPr>
        <w:t xml:space="preserve">Kysymys 7</w:t>
      </w:r>
    </w:p>
    <w:p>
      <w:r>
        <w:t xml:space="preserve">Millaiset aallot hiiltävät paperia?</w:t>
      </w:r>
    </w:p>
    <w:p>
      <w:r>
        <w:rPr>
          <w:b/>
        </w:rPr>
        <w:t xml:space="preserve">Teksti numero 8</w:t>
      </w:r>
    </w:p>
    <w:p>
      <w:r>
        <w:rPr>
          <w:color w:val="A9A9A9"/>
        </w:rPr>
        <w:t xml:space="preserve">Infrapunaseuranta</w:t>
      </w:r>
      <w:r>
        <w:t xml:space="preserve">, joka tunnetaan myös nimellä </w:t>
      </w:r>
      <w:r>
        <w:rPr>
          <w:color w:val="DCDCDC"/>
        </w:rPr>
        <w:t xml:space="preserve">infrapunakohdistus, </w:t>
      </w:r>
      <w:r>
        <w:t xml:space="preserve">tarkoittaa passiivista ohjusten ohjausjärjestelmää, joka käyttää kohteen lähettämää sähkömagneettista säteilyä spektrin infrapunaosassa sen seuraamiseen. </w:t>
      </w:r>
      <w:r>
        <w:t xml:space="preserve">Infrapuna-etsintää käyttäviin </w:t>
      </w:r>
      <w:r>
        <w:rPr>
          <w:color w:val="2F4F4F"/>
        </w:rPr>
        <w:t xml:space="preserve">ohjuksiin </w:t>
      </w:r>
      <w:r>
        <w:t xml:space="preserve">viitataan usein nimellä "</w:t>
      </w:r>
      <w:r>
        <w:rPr>
          <w:color w:val="556B2F"/>
        </w:rPr>
        <w:t xml:space="preserve">lämpöhakuiset ohjukset</w:t>
      </w:r>
      <w:r>
        <w:t xml:space="preserve">", koska </w:t>
      </w:r>
      <w:r>
        <w:rPr>
          <w:color w:val="6B8E23"/>
        </w:rPr>
        <w:t xml:space="preserve">infrapuna </w:t>
      </w:r>
      <w:r>
        <w:t xml:space="preserve">(IR) on taajuudeltaan hieman valon näkyvän spektrin alapuolella ja sitä säteilevät voimakkaasti kuumat kappaleet. Monet kohteet, kuten ihmiset, </w:t>
      </w:r>
      <w:r>
        <w:rPr>
          <w:color w:val="A0522D"/>
        </w:rPr>
        <w:t xml:space="preserve">ajoneuvojen moottorit </w:t>
      </w:r>
      <w:r>
        <w:t xml:space="preserve">ja lentokoneet, tuottavat ja sitovat lämpöä, minkä vuoksi ne näkyvät erityisesti infrapunavalon aallonpituuksilla verrattuna taustalla oleviin kohteisiin.</w:t>
      </w:r>
    </w:p>
    <w:p>
      <w:r>
        <w:rPr>
          <w:b/>
        </w:rPr>
        <w:t xml:space="preserve">Kysymys 0</w:t>
      </w:r>
    </w:p>
    <w:p>
      <w:r>
        <w:t xml:space="preserve">Mikä on toinen termi infrapunakohdistukselle?</w:t>
      </w:r>
    </w:p>
    <w:p>
      <w:r>
        <w:rPr>
          <w:b/>
        </w:rPr>
        <w:t xml:space="preserve">Kysymys 1</w:t>
      </w:r>
    </w:p>
    <w:p>
      <w:r>
        <w:t xml:space="preserve">Missä laitteissa käytetään infrapunakohdistusta?</w:t>
      </w:r>
    </w:p>
    <w:p>
      <w:r>
        <w:rPr>
          <w:b/>
        </w:rPr>
        <w:t xml:space="preserve">Kysymys 2</w:t>
      </w:r>
    </w:p>
    <w:p>
      <w:r>
        <w:t xml:space="preserve">Mikä on yleinen nimi ohjuksille, jotka käyttävät infrapunahakua?</w:t>
      </w:r>
    </w:p>
    <w:p>
      <w:r>
        <w:rPr>
          <w:b/>
        </w:rPr>
        <w:t xml:space="preserve">Kysymys 3</w:t>
      </w:r>
    </w:p>
    <w:p>
      <w:r>
        <w:t xml:space="preserve">Mitkä esineet, lentokoneiden ja ihmisten lisäksi, tuottavat ja säilyttävät lämpöä?</w:t>
      </w:r>
    </w:p>
    <w:p>
      <w:r>
        <w:rPr>
          <w:b/>
        </w:rPr>
        <w:t xml:space="preserve">Kysymys 4</w:t>
      </w:r>
    </w:p>
    <w:p>
      <w:r>
        <w:t xml:space="preserve">Mitä IR tarkoittaa?</w:t>
      </w:r>
    </w:p>
    <w:p>
      <w:r>
        <w:rPr>
          <w:b/>
        </w:rPr>
        <w:t xml:space="preserve">Kysymys 5</w:t>
      </w:r>
    </w:p>
    <w:p>
      <w:r>
        <w:t xml:space="preserve">Mikä on toinen termi lämmönhakijoille?</w:t>
      </w:r>
    </w:p>
    <w:p>
      <w:r>
        <w:rPr>
          <w:b/>
        </w:rPr>
        <w:t xml:space="preserve">Kysymys 6</w:t>
      </w:r>
    </w:p>
    <w:p>
      <w:r>
        <w:t xml:space="preserve">Mitkä muut esineet ajoneuvojen moottoreiden ja ihmisten lisäksi tuottavat ja säilyttävät lämpöä?</w:t>
      </w:r>
    </w:p>
    <w:p>
      <w:r>
        <w:rPr>
          <w:b/>
        </w:rPr>
        <w:t xml:space="preserve">Kysymys 7</w:t>
      </w:r>
    </w:p>
    <w:p>
      <w:r>
        <w:t xml:space="preserve">Mikä termi tarkoittaa lämmön tuottamista ja näkyy erityisesti infrapunavalon aallonpituuksilla?</w:t>
      </w:r>
    </w:p>
    <w:p>
      <w:r>
        <w:rPr>
          <w:b/>
        </w:rPr>
        <w:t xml:space="preserve">Kysymys 8</w:t>
      </w:r>
    </w:p>
    <w:p>
      <w:r>
        <w:t xml:space="preserve">Mikä on termi, joka käyttää kuumien kappaleiden säteilemää infrapunaspektriä?</w:t>
      </w:r>
    </w:p>
    <w:p>
      <w:r>
        <w:rPr>
          <w:b/>
        </w:rPr>
        <w:t xml:space="preserve">Kysymys 9</w:t>
      </w:r>
    </w:p>
    <w:p>
      <w:r>
        <w:t xml:space="preserve">Mikä termi kuvaa valon spektriä, joka on osa näkyvää spektriä?</w:t>
      </w:r>
    </w:p>
    <w:p>
      <w:r>
        <w:rPr>
          <w:b/>
        </w:rPr>
        <w:t xml:space="preserve">Teksti numero 9</w:t>
      </w:r>
    </w:p>
    <w:p>
      <w:r>
        <w:t xml:space="preserve">Korkeat, kylmät jääpilvet, kuten </w:t>
      </w:r>
      <w:r>
        <w:rPr>
          <w:color w:val="A9A9A9"/>
        </w:rPr>
        <w:t xml:space="preserve">Cirrus </w:t>
      </w:r>
      <w:r>
        <w:rPr>
          <w:color w:val="DCDCDC"/>
        </w:rPr>
        <w:t xml:space="preserve">tai </w:t>
      </w:r>
      <w:r>
        <w:rPr>
          <w:color w:val="2F4F4F"/>
        </w:rPr>
        <w:t xml:space="preserve">Cumulonimbus, näkyvät </w:t>
      </w:r>
      <w:r>
        <w:rPr>
          <w:color w:val="556B2F"/>
        </w:rPr>
        <w:t xml:space="preserve">kirkkaanvalkoisina</w:t>
      </w:r>
      <w:r>
        <w:t xml:space="preserve">, matalammat lämpimämmät pilvet, kuten Stratus tai </w:t>
      </w:r>
      <w:r>
        <w:rPr>
          <w:color w:val="6B8E23"/>
        </w:rPr>
        <w:t xml:space="preserve">Stratocumulus, </w:t>
      </w:r>
      <w:r>
        <w:t xml:space="preserve">näkyvät </w:t>
      </w:r>
      <w:r>
        <w:rPr>
          <w:color w:val="A0522D"/>
        </w:rPr>
        <w:t xml:space="preserve">harmaina</w:t>
      </w:r>
      <w:r>
        <w:t xml:space="preserve">, ja välipilvet ovat vastaavasti tummennettuja. </w:t>
      </w:r>
      <w:r>
        <w:rPr>
          <w:color w:val="228B22"/>
        </w:rPr>
        <w:t xml:space="preserve">Kuumat maanpinnat näkyvät </w:t>
      </w:r>
      <w:r>
        <w:t xml:space="preserve">tummanharmaina tai mustina. Yksi infrapunakuvien haittapuoli on se, että matalat pilvet, kuten stratus tai sumu, voivat olla lämpötilaltaan samankaltaisia kuin ympäröivä maa- tai merenpinta, eivätkä ne näy. Kuitenkin käyttämällä </w:t>
      </w:r>
      <w:r>
        <w:rPr>
          <w:color w:val="191970"/>
        </w:rPr>
        <w:t xml:space="preserve">IR4-kanavan (10,3-11,5 µm) ja lähi-infrapunakanavan (</w:t>
      </w:r>
      <w:r>
        <w:rPr>
          <w:color w:val="8B0000"/>
        </w:rPr>
        <w:t xml:space="preserve">1,58-1,64 </w:t>
      </w:r>
      <w:r>
        <w:rPr>
          <w:color w:val="191970"/>
        </w:rPr>
        <w:t xml:space="preserve">µm) </w:t>
      </w:r>
      <w:r>
        <w:rPr>
          <w:color w:val="191970"/>
        </w:rPr>
        <w:t xml:space="preserve">kirkkauden eroa </w:t>
      </w:r>
      <w:r>
        <w:t xml:space="preserve">matalaa pilveä voidaan erottaa toisistaan, jolloin saadaan sumusatelliittikuva. Infrapunakuvan tärkein etu on se, että kuvia voidaan tuottaa yöllä, jolloin voidaan tutkia jatkuvaa sääjaksoa.</w:t>
      </w:r>
    </w:p>
    <w:p>
      <w:r>
        <w:rPr>
          <w:b/>
        </w:rPr>
        <w:t xml:space="preserve">Kysymys 0</w:t>
      </w:r>
    </w:p>
    <w:p>
      <w:r>
        <w:t xml:space="preserve">Mitkä pilvityypit ovat Cirrus-pilvien ohella kylmiä ja korkeita?</w:t>
      </w:r>
    </w:p>
    <w:p>
      <w:r>
        <w:rPr>
          <w:b/>
        </w:rPr>
        <w:t xml:space="preserve">Kysymys 1</w:t>
      </w:r>
    </w:p>
    <w:p>
      <w:r>
        <w:t xml:space="preserve">Minkä värisiä Cirrus-pilvet ovat infrapunassa?</w:t>
      </w:r>
    </w:p>
    <w:p>
      <w:r>
        <w:rPr>
          <w:b/>
        </w:rPr>
        <w:t xml:space="preserve">Kysymys 2</w:t>
      </w:r>
    </w:p>
    <w:p>
      <w:r>
        <w:t xml:space="preserve">Mitkä pilvet ovat Stratuksen ohella matalampia ja lämpimämpiä?</w:t>
      </w:r>
    </w:p>
    <w:p>
      <w:r>
        <w:rPr>
          <w:b/>
        </w:rPr>
        <w:t xml:space="preserve">Kysymys 3</w:t>
      </w:r>
    </w:p>
    <w:p>
      <w:r>
        <w:t xml:space="preserve">Minkä värisiä ovat Straruksen pilvet infrapunassa?</w:t>
      </w:r>
    </w:p>
    <w:p>
      <w:r>
        <w:rPr>
          <w:b/>
        </w:rPr>
        <w:t xml:space="preserve">Kysymys 4</w:t>
      </w:r>
    </w:p>
    <w:p>
      <w:r>
        <w:t xml:space="preserve">Mikä on lähi-infrapunakanavan kantama mikrometreinä?</w:t>
      </w:r>
    </w:p>
    <w:p>
      <w:r>
        <w:rPr>
          <w:b/>
        </w:rPr>
        <w:t xml:space="preserve">Kysymys 5</w:t>
      </w:r>
    </w:p>
    <w:p>
      <w:r>
        <w:t xml:space="preserve">Mitkä pilvityypit ovat cumulonimbusin lisäksi matalampia ja lämpimämpiä?</w:t>
      </w:r>
    </w:p>
    <w:p>
      <w:r>
        <w:rPr>
          <w:b/>
        </w:rPr>
        <w:t xml:space="preserve">Kysymys 6</w:t>
      </w:r>
    </w:p>
    <w:p>
      <w:r>
        <w:t xml:space="preserve">Mitkä jääpilvet näkyvät harmaina infrapunassa?</w:t>
      </w:r>
    </w:p>
    <w:p>
      <w:r>
        <w:rPr>
          <w:b/>
        </w:rPr>
        <w:t xml:space="preserve">Kysymys 7</w:t>
      </w:r>
    </w:p>
    <w:p>
      <w:r>
        <w:t xml:space="preserve">Minkä maanpinnan lämpötila voi olla samanlainen kuin ympäröivän maan lämpötila?</w:t>
      </w:r>
    </w:p>
    <w:p>
      <w:r>
        <w:rPr>
          <w:b/>
        </w:rPr>
        <w:t xml:space="preserve">Kysymys 8</w:t>
      </w:r>
    </w:p>
    <w:p>
      <w:r>
        <w:t xml:space="preserve">Minkä värisiä ovat alemmat välipilvet infrapunassa?</w:t>
      </w:r>
    </w:p>
    <w:p>
      <w:r>
        <w:rPr>
          <w:b/>
        </w:rPr>
        <w:t xml:space="preserve">Kysymys 9</w:t>
      </w:r>
    </w:p>
    <w:p>
      <w:r>
        <w:t xml:space="preserve">Millä erolla korkeat pilvet voidaan erottaa toisistaan?</w:t>
      </w:r>
    </w:p>
    <w:p>
      <w:r>
        <w:rPr>
          <w:b/>
        </w:rPr>
        <w:t xml:space="preserve">Teksti numero 10</w:t>
      </w:r>
    </w:p>
    <w:p>
      <w:r>
        <w:t xml:space="preserve">Maassa sijaitsevien infrapunateleskooppien herkkyyttä rajoittaa merkittävästi </w:t>
      </w:r>
      <w:r>
        <w:rPr>
          <w:color w:val="A9A9A9"/>
        </w:rPr>
        <w:t xml:space="preserve">ilmakehän vesihöyry</w:t>
      </w:r>
      <w:r>
        <w:rPr>
          <w:color w:val="DCDCDC"/>
        </w:rPr>
        <w:t xml:space="preserve">, </w:t>
      </w:r>
      <w:r>
        <w:t xml:space="preserve">joka absorboi osan avaruudesta saapuvasta infrapunasäteilystä valittujen ilmakehän ikkunoiden ulkopuolella. Tätä rajoitusta voidaan osittain lieventää sijoittamalla teleskooppihavaintopaikka </w:t>
      </w:r>
      <w:r>
        <w:rPr>
          <w:color w:val="2F4F4F"/>
        </w:rPr>
        <w:t xml:space="preserve">korkealle </w:t>
      </w:r>
      <w:r>
        <w:t xml:space="preserve">tai kuljettamalla teleskooppi </w:t>
      </w:r>
      <w:r>
        <w:rPr>
          <w:color w:val="556B2F"/>
        </w:rPr>
        <w:t xml:space="preserve">ilmapallon </w:t>
      </w:r>
      <w:r>
        <w:t xml:space="preserve">tai lentokoneen avulla. </w:t>
      </w:r>
      <w:r>
        <w:rPr>
          <w:color w:val="6B8E23"/>
        </w:rPr>
        <w:t xml:space="preserve">Avaruusteleskoopit </w:t>
      </w:r>
      <w:r>
        <w:t xml:space="preserve">eivät kärsi tästä haitasta, ja siksi </w:t>
      </w:r>
      <w:r>
        <w:rPr>
          <w:color w:val="A0522D"/>
        </w:rPr>
        <w:t xml:space="preserve">avaruutta </w:t>
      </w:r>
      <w:r>
        <w:t xml:space="preserve">pidetään ihanteellisena paikkana infrapunatähtitieteelle.</w:t>
      </w:r>
    </w:p>
    <w:p>
      <w:r>
        <w:rPr>
          <w:b/>
        </w:rPr>
        <w:t xml:space="preserve">Kysymys 0</w:t>
      </w:r>
    </w:p>
    <w:p>
      <w:r>
        <w:t xml:space="preserve">Mikä rajoittaa maapallon infrapunateleskooppien herkkyyttä?</w:t>
      </w:r>
    </w:p>
    <w:p>
      <w:r>
        <w:rPr>
          <w:b/>
        </w:rPr>
        <w:t xml:space="preserve">Kysymys 1</w:t>
      </w:r>
    </w:p>
    <w:p>
      <w:r>
        <w:t xml:space="preserve">Mihin observatorio voidaan sijoittaa, jotta ilmakehän vesihöyryä voitaisiin jonkin verran välttää?</w:t>
      </w:r>
    </w:p>
    <w:p>
      <w:r>
        <w:rPr>
          <w:b/>
        </w:rPr>
        <w:t xml:space="preserve">Kysymys 2</w:t>
      </w:r>
    </w:p>
    <w:p>
      <w:r>
        <w:t xml:space="preserve">Mitä esinettä voidaan käyttää lentokoneiden ohella kaukoputken kuljettamiseen ilmassa?</w:t>
      </w:r>
    </w:p>
    <w:p>
      <w:r>
        <w:rPr>
          <w:b/>
        </w:rPr>
        <w:t xml:space="preserve">Kysymys 3</w:t>
      </w:r>
    </w:p>
    <w:p>
      <w:r>
        <w:t xml:space="preserve">Minkälaiset kaukoputket välttävät täysin vesihöyryn Maan ilmakehässä?</w:t>
      </w:r>
    </w:p>
    <w:p>
      <w:r>
        <w:rPr>
          <w:b/>
        </w:rPr>
        <w:t xml:space="preserve">Kysymys 4</w:t>
      </w:r>
    </w:p>
    <w:p>
      <w:r>
        <w:t xml:space="preserve">Mikä rajoittaa korkealla sijaitsevien observatorioiden herkkyyttä?</w:t>
      </w:r>
    </w:p>
    <w:p>
      <w:r>
        <w:rPr>
          <w:b/>
        </w:rPr>
        <w:t xml:space="preserve">Kysymys 5</w:t>
      </w:r>
    </w:p>
    <w:p>
      <w:r>
        <w:t xml:space="preserve">Mikä on ihanteellinen paikka tunnelmallisille ikkunoille?</w:t>
      </w:r>
    </w:p>
    <w:p>
      <w:r>
        <w:rPr>
          <w:b/>
        </w:rPr>
        <w:t xml:space="preserve">Kysymys 6</w:t>
      </w:r>
    </w:p>
    <w:p>
      <w:r>
        <w:t xml:space="preserve">Millaiset teleskoopit välttävät infrapunasäteilyn absorboimista?</w:t>
      </w:r>
    </w:p>
    <w:p>
      <w:r>
        <w:rPr>
          <w:b/>
        </w:rPr>
        <w:t xml:space="preserve">Kysymys 7</w:t>
      </w:r>
    </w:p>
    <w:p>
      <w:r>
        <w:t xml:space="preserve">Mihin voit sijoittaa observatorion, jotta vältät ilmakehän ikkunan?</w:t>
      </w:r>
    </w:p>
    <w:p>
      <w:r>
        <w:rPr>
          <w:b/>
        </w:rPr>
        <w:t xml:space="preserve">Kysymys 8</w:t>
      </w:r>
    </w:p>
    <w:p>
      <w:r>
        <w:t xml:space="preserve">Mikä absorboi avaruudesta tulevaa infrapunasäteilyä korkealta?</w:t>
      </w:r>
    </w:p>
    <w:p>
      <w:r>
        <w:rPr>
          <w:b/>
        </w:rPr>
        <w:t xml:space="preserve">Teksti numero 11</w:t>
      </w:r>
    </w:p>
    <w:p>
      <w:r>
        <w:rPr>
          <w:color w:val="A9A9A9"/>
        </w:rPr>
        <w:t xml:space="preserve">Lähi-infrapuna </w:t>
      </w:r>
      <w:r>
        <w:t xml:space="preserve">on aallonpituudeltaan lähimpänä ihmissilmän havaitsemaa säteilyä oleva alue, </w:t>
      </w:r>
      <w:r>
        <w:rPr>
          <w:color w:val="DCDCDC"/>
        </w:rPr>
        <w:t xml:space="preserve">keski- ja kaukoinfrapuna </w:t>
      </w:r>
      <w:r>
        <w:t xml:space="preserve">ovat asteittain kauempana näkyvästä spektristä. Muut määritelmät perustuvat erilaisiin fysikaalisiin mekanismeihin (emissiohuiput, vs. kaistat, </w:t>
      </w:r>
      <w:r>
        <w:rPr>
          <w:color w:val="2F4F4F"/>
        </w:rPr>
        <w:t xml:space="preserve">veden absorptio</w:t>
      </w:r>
      <w:r>
        <w:t xml:space="preserve">) ja uusimmat teknisiin syihin (tavalliset pii-ilmaisimet ovat herkkiä noin </w:t>
      </w:r>
      <w:r>
        <w:t xml:space="preserve">nm</w:t>
      </w:r>
      <w:r>
        <w:rPr>
          <w:color w:val="556B2F"/>
        </w:rPr>
        <w:t xml:space="preserve">1,050</w:t>
      </w:r>
      <w:r>
        <w:t xml:space="preserve">:n </w:t>
      </w:r>
      <w:r>
        <w:t xml:space="preserve">alueella</w:t>
      </w:r>
      <w:r>
        <w:t xml:space="preserve">, kun taas InGaAs:n herkkyys alkaa noin </w:t>
      </w:r>
      <w:r>
        <w:t xml:space="preserve">nm</w:t>
      </w:r>
      <w:r>
        <w:rPr>
          <w:color w:val="6B8E23"/>
        </w:rPr>
        <w:t xml:space="preserve">950</w:t>
      </w:r>
      <w:r>
        <w:t xml:space="preserve">:n alueelta ja päättyy 1700-2600 nm:n välille, riippuen erityisestä kokoonpanosta). Valitettavasti näitä eritelmiä koskevia kansainvälisiä standardeja ei tällä hetkellä ole saatavilla.</w:t>
      </w:r>
    </w:p>
    <w:p>
      <w:r>
        <w:rPr>
          <w:b/>
        </w:rPr>
        <w:t xml:space="preserve">Kysymys 0</w:t>
      </w:r>
    </w:p>
    <w:p>
      <w:r>
        <w:t xml:space="preserve">Mikä on lähin säteilyn aallonpituus, jonka ihmissilmä voi nähdä?</w:t>
      </w:r>
    </w:p>
    <w:p>
      <w:r>
        <w:rPr>
          <w:b/>
        </w:rPr>
        <w:t xml:space="preserve">Kysymys 1</w:t>
      </w:r>
    </w:p>
    <w:p>
      <w:r>
        <w:t xml:space="preserve">Mitä muuta fysikaalista mekanismia käytetään lähi-infrapuna-alueen määrittelyssä emissiohuippujen ja vs. kaistojen mekanismien lisäksi?</w:t>
      </w:r>
    </w:p>
    <w:p>
      <w:r>
        <w:rPr>
          <w:b/>
        </w:rPr>
        <w:t xml:space="preserve">Kysymys 2</w:t>
      </w:r>
    </w:p>
    <w:p>
      <w:r>
        <w:t xml:space="preserve">Milloin tavalliset pii-ilmaisimet lakkaavat olemasta herkkiä mikrometreissä?</w:t>
      </w:r>
    </w:p>
    <w:p>
      <w:r>
        <w:rPr>
          <w:b/>
        </w:rPr>
        <w:t xml:space="preserve">Kysymys 3</w:t>
      </w:r>
    </w:p>
    <w:p>
      <w:r>
        <w:t xml:space="preserve">Mikä on InGaAs:n alhaisin herkkyystaso mikrometreinä?</w:t>
      </w:r>
    </w:p>
    <w:p>
      <w:r>
        <w:rPr>
          <w:b/>
        </w:rPr>
        <w:t xml:space="preserve">Kysymys 4</w:t>
      </w:r>
    </w:p>
    <w:p>
      <w:r>
        <w:t xml:space="preserve">Mikä on InGaAs:n alin kansainvälinen standardi mikrometreinä?</w:t>
      </w:r>
    </w:p>
    <w:p>
      <w:r>
        <w:rPr>
          <w:b/>
        </w:rPr>
        <w:t xml:space="preserve">Kysymys 5</w:t>
      </w:r>
    </w:p>
    <w:p>
      <w:r>
        <w:t xml:space="preserve">Mikä on lähin ihmissilmälle näkyvä päästöpiikki?</w:t>
      </w:r>
    </w:p>
    <w:p>
      <w:r>
        <w:rPr>
          <w:b/>
        </w:rPr>
        <w:t xml:space="preserve">Kysymys 6</w:t>
      </w:r>
    </w:p>
    <w:p>
      <w:r>
        <w:t xml:space="preserve">Mitä muuta fysikaalista mekanismia käytetään emissiohuippujen ja vs. kaistojen mekanismien lisäksi määrittelemään yleisiä pii-ilmaisimia?</w:t>
      </w:r>
    </w:p>
    <w:p>
      <w:r>
        <w:rPr>
          <w:b/>
        </w:rPr>
        <w:t xml:space="preserve">Kysymys 7</w:t>
      </w:r>
    </w:p>
    <w:p>
      <w:r>
        <w:t xml:space="preserve">Mikä InGaAs on asteittain kauempana ihmissilmälle näkyvästä spektristä?</w:t>
      </w:r>
    </w:p>
    <w:p>
      <w:r>
        <w:rPr>
          <w:b/>
        </w:rPr>
        <w:t xml:space="preserve">Kysymys 8</w:t>
      </w:r>
    </w:p>
    <w:p>
      <w:r>
        <w:t xml:space="preserve">Missä mittauksessa eri fysikaaliset mekanismit lakkaavat olemasta herkkiä?</w:t>
      </w:r>
    </w:p>
    <w:p>
      <w:r>
        <w:rPr>
          <w:b/>
        </w:rPr>
        <w:t xml:space="preserve">Teksti numero 12</w:t>
      </w:r>
    </w:p>
    <w:p>
      <w:r>
        <w:rPr>
          <w:color w:val="A9A9A9"/>
        </w:rPr>
        <w:t xml:space="preserve">Lämpö </w:t>
      </w:r>
      <w:r>
        <w:t xml:space="preserve">on energiaa, joka </w:t>
      </w:r>
      <w:r>
        <w:rPr>
          <w:color w:val="DCDCDC"/>
        </w:rPr>
        <w:t xml:space="preserve">virtaa lämpötilaeron vuoksi</w:t>
      </w:r>
      <w:r>
        <w:t xml:space="preserve">. </w:t>
      </w:r>
      <w:r>
        <w:t xml:space="preserve">Toisin kuin lämmön johtumisen tai konvektion kautta siirtyvä lämpö, </w:t>
      </w:r>
      <w:r>
        <w:rPr>
          <w:color w:val="2F4F4F"/>
        </w:rPr>
        <w:t xml:space="preserve">lämpösäteily </w:t>
      </w:r>
      <w:r>
        <w:t xml:space="preserve">voi levitä tyhjiössä. Lämpösäteilylle on ominaista tietty, monista aallonpituuksista koostuva spektri, joka liittyy kohteen säteilyyn, joka </w:t>
      </w:r>
      <w:r>
        <w:rPr>
          <w:color w:val="556B2F"/>
        </w:rPr>
        <w:t xml:space="preserve">johtuu sen molekyylien värähtelystä tietyssä lämpötilassa</w:t>
      </w:r>
      <w:r>
        <w:t xml:space="preserve">. </w:t>
      </w:r>
      <w:r>
        <w:t xml:space="preserve">Lämpösäteilyä voi lähteä kohteista millä tahansa aallonpituudella, ja hyvin korkeissa lämpötiloissa tällaiseen säteilyyn liittyy spektri, joka on paljon </w:t>
      </w:r>
      <w:r>
        <w:rPr>
          <w:color w:val="6B8E23"/>
        </w:rPr>
        <w:t xml:space="preserve">infrapuna-alueen </w:t>
      </w:r>
      <w:r>
        <w:t xml:space="preserve">yläpuolella </w:t>
      </w:r>
      <w:r>
        <w:t xml:space="preserve">ja ulottuu </w:t>
      </w:r>
      <w:r>
        <w:rPr>
          <w:color w:val="A0522D"/>
        </w:rPr>
        <w:t xml:space="preserve">näkyvälle, ultravioletti- ja jopa röntgensäteilyalueelle </w:t>
      </w:r>
      <w:r>
        <w:t xml:space="preserve">(esim. </w:t>
      </w:r>
      <w:r>
        <w:rPr>
          <w:color w:val="228B22"/>
        </w:rPr>
        <w:t xml:space="preserve">auringon koronaan)</w:t>
      </w:r>
      <w:r>
        <w:t xml:space="preserve">. </w:t>
      </w:r>
      <w:r>
        <w:t xml:space="preserve">Näin ollen infrapunasäteilyn yhdistäminen lämpösäteilyyn </w:t>
      </w:r>
      <w:r>
        <w:rPr>
          <w:color w:val="191970"/>
        </w:rPr>
        <w:t xml:space="preserve">on vain sattumaa, joka perustuu tyypillisiin (verrattain alhaisiin) lämpötiloihin, joita esiintyy usein maapallon pinnan lähellä.</w:t>
      </w:r>
    </w:p>
    <w:p>
      <w:r>
        <w:rPr>
          <w:b/>
        </w:rPr>
        <w:t xml:space="preserve">Kysymys 0</w:t>
      </w:r>
    </w:p>
    <w:p>
      <w:r>
        <w:t xml:space="preserve">Mikä on termi lämpötilaerojen seurauksena virtaavalle siirtoenergialle?</w:t>
      </w:r>
    </w:p>
    <w:p>
      <w:r>
        <w:rPr>
          <w:b/>
        </w:rPr>
        <w:t xml:space="preserve">Kysymys 1</w:t>
      </w:r>
    </w:p>
    <w:p>
      <w:r>
        <w:t xml:space="preserve">Minkälainen lämmönsiirto voi edetä tyhjiössä?</w:t>
      </w:r>
    </w:p>
    <w:p>
      <w:r>
        <w:rPr>
          <w:b/>
        </w:rPr>
        <w:t xml:space="preserve">Kysymys 2</w:t>
      </w:r>
    </w:p>
    <w:p>
      <w:r>
        <w:t xml:space="preserve">Mikä esine lähettää lämpösäteilyä röntgensäteilyn spektrissä?</w:t>
      </w:r>
    </w:p>
    <w:p>
      <w:r>
        <w:rPr>
          <w:b/>
        </w:rPr>
        <w:t xml:space="preserve">Kysymys 3</w:t>
      </w:r>
    </w:p>
    <w:p>
      <w:r>
        <w:t xml:space="preserve">Minkä spektrin yläpuolella ovat näkyvä, ultravioletti ja röntgensäteily?</w:t>
      </w:r>
    </w:p>
    <w:p>
      <w:r>
        <w:rPr>
          <w:b/>
        </w:rPr>
        <w:t xml:space="preserve">Kysymys 4</w:t>
      </w:r>
    </w:p>
    <w:p>
      <w:r>
        <w:t xml:space="preserve">Miten lämpö leviää tyhjiössä?</w:t>
      </w:r>
    </w:p>
    <w:p>
      <w:r>
        <w:rPr>
          <w:b/>
        </w:rPr>
        <w:t xml:space="preserve">Kysymys 5</w:t>
      </w:r>
    </w:p>
    <w:p>
      <w:r>
        <w:t xml:space="preserve">Mikä esine säteilee lämpöä röntgensäteilyn spektrissä?</w:t>
      </w:r>
    </w:p>
    <w:p>
      <w:r>
        <w:rPr>
          <w:b/>
        </w:rPr>
        <w:t xml:space="preserve">Kysymys 6</w:t>
      </w:r>
    </w:p>
    <w:p>
      <w:r>
        <w:t xml:space="preserve">Miten lämpö liittyy esineen päästöihin?</w:t>
      </w:r>
    </w:p>
    <w:p>
      <w:r>
        <w:rPr>
          <w:b/>
        </w:rPr>
        <w:t xml:space="preserve">Kysymys 7</w:t>
      </w:r>
    </w:p>
    <w:p>
      <w:r>
        <w:t xml:space="preserve">Mihin spektriin lämpö ulottuu?</w:t>
      </w:r>
    </w:p>
    <w:p>
      <w:r>
        <w:rPr>
          <w:b/>
        </w:rPr>
        <w:t xml:space="preserve">Kysymys 8</w:t>
      </w:r>
    </w:p>
    <w:p>
      <w:r>
        <w:t xml:space="preserve">Mikä on lämmön ja lämpösäteilyn yhteys?</w:t>
      </w:r>
    </w:p>
    <w:p>
      <w:r>
        <w:rPr>
          <w:b/>
        </w:rPr>
        <w:t xml:space="preserve">Teksti numero 13</w:t>
      </w:r>
    </w:p>
    <w:p>
      <w:r>
        <w:rPr>
          <w:color w:val="DCDCDC"/>
        </w:rPr>
        <w:t xml:space="preserve">Lämpökamerat </w:t>
      </w:r>
      <w:r>
        <w:t xml:space="preserve">havaitsevat sähkömagneettisen spektrin infrapuna-alueen säteilyä (noin </w:t>
      </w:r>
      <w:r>
        <w:rPr>
          <w:color w:val="2F4F4F"/>
        </w:rPr>
        <w:t xml:space="preserve">900-14 000 </w:t>
      </w:r>
      <w:r>
        <w:rPr>
          <w:color w:val="556B2F"/>
        </w:rPr>
        <w:t xml:space="preserve">nanometriä </w:t>
      </w:r>
      <w:r>
        <w:t xml:space="preserve">eli </w:t>
      </w:r>
      <w:r>
        <w:rPr>
          <w:color w:val="6B8E23"/>
        </w:rPr>
        <w:t xml:space="preserve">0,9-14 </w:t>
      </w:r>
      <w:r>
        <w:t xml:space="preserve">μm) ja tuottavat siitä kuvia. Koska </w:t>
      </w:r>
      <w:r>
        <w:t xml:space="preserve">kaikki kohteet säteilevät infrapunasäteilyä niiden lämpötilan perusteella </w:t>
      </w:r>
      <w:r>
        <w:rPr>
          <w:color w:val="A0522D"/>
        </w:rPr>
        <w:t xml:space="preserve">mustan kappaleen säteilylain mukaisesti</w:t>
      </w:r>
      <w:r>
        <w:t xml:space="preserve">, lämpökuvaus mahdollistaa ympäristön "näkemisen" näkyvällä valaistuksella tai ilman näkyvää valaistusta. Kohteen lähettämän säteilyn määrä </w:t>
      </w:r>
      <w:r>
        <w:rPr>
          <w:color w:val="228B22"/>
        </w:rPr>
        <w:t xml:space="preserve">kasvaa </w:t>
      </w:r>
      <w:r>
        <w:t xml:space="preserve">lämpötilan myötä, joten lämpökuvauksen avulla voidaan nähdä lämpötilan vaihtelut (tästä nimi).</w:t>
      </w:r>
    </w:p>
    <w:p>
      <w:r>
        <w:rPr>
          <w:b/>
        </w:rPr>
        <w:t xml:space="preserve">Kysymys 0</w:t>
      </w:r>
    </w:p>
    <w:p>
      <w:r>
        <w:t xml:space="preserve">Mikä on sähkömagneettisen spektrin alue mikrometreinä?</w:t>
      </w:r>
    </w:p>
    <w:p>
      <w:r>
        <w:rPr>
          <w:b/>
        </w:rPr>
        <w:t xml:space="preserve">Kysymys 1</w:t>
      </w:r>
    </w:p>
    <w:p>
      <w:r>
        <w:t xml:space="preserve">Mikä on sähkömagneettisen spektrin alue nanometreinä?</w:t>
      </w:r>
    </w:p>
    <w:p>
      <w:r>
        <w:rPr>
          <w:b/>
        </w:rPr>
        <w:t xml:space="preserve">Kysymys 2</w:t>
      </w:r>
    </w:p>
    <w:p>
      <w:r>
        <w:t xml:space="preserve">Minkä lain mukaan esineet säteilevät infrapunasäteilyä lämpötilan mukaan?</w:t>
      </w:r>
    </w:p>
    <w:p>
      <w:r>
        <w:rPr>
          <w:b/>
        </w:rPr>
        <w:t xml:space="preserve">Kysymys 3</w:t>
      </w:r>
    </w:p>
    <w:p>
      <w:r>
        <w:t xml:space="preserve">Mitä tapahtuu esineen lähettämän säteilyn määrälle, kun lämpötila nousee?</w:t>
      </w:r>
    </w:p>
    <w:p>
      <w:r>
        <w:rPr>
          <w:b/>
        </w:rPr>
        <w:t xml:space="preserve">Kysymys 4</w:t>
      </w:r>
    </w:p>
    <w:p>
      <w:r>
        <w:t xml:space="preserve">Millaiset kamerat näkevät infrapunasäteilyä?</w:t>
      </w:r>
    </w:p>
    <w:p>
      <w:r>
        <w:rPr>
          <w:b/>
        </w:rPr>
        <w:t xml:space="preserve">Kysymys 5</w:t>
      </w:r>
    </w:p>
    <w:p>
      <w:r>
        <w:t xml:space="preserve">Mikä kamera havaitsee lämpötilan infrapuna-alueella?</w:t>
      </w:r>
    </w:p>
    <w:p>
      <w:r>
        <w:rPr>
          <w:b/>
        </w:rPr>
        <w:t xml:space="preserve">Kysymys 6</w:t>
      </w:r>
    </w:p>
    <w:p>
      <w:r>
        <w:t xml:space="preserve">Minkä lain mukaan infrapunasäteilyä säteilevät kohteet lähettävät ympäristöstä riippuen?</w:t>
      </w:r>
    </w:p>
    <w:p>
      <w:r>
        <w:rPr>
          <w:b/>
        </w:rPr>
        <w:t xml:space="preserve">Kysymys 7</w:t>
      </w:r>
    </w:p>
    <w:p>
      <w:r>
        <w:t xml:space="preserve">Mitä tapahtuu kohteen lähettämän säteilyn määrälle, kun kohde on valaistu näkyvästi?</w:t>
      </w:r>
    </w:p>
    <w:p>
      <w:r>
        <w:rPr>
          <w:b/>
        </w:rPr>
        <w:t xml:space="preserve">Kysymys 8</w:t>
      </w:r>
    </w:p>
    <w:p>
      <w:r>
        <w:t xml:space="preserve">Mikä on mustan kappaleen säteilylain alue?</w:t>
      </w:r>
    </w:p>
    <w:p>
      <w:r>
        <w:rPr>
          <w:b/>
        </w:rPr>
        <w:t xml:space="preserve">Kysymys 9</w:t>
      </w:r>
    </w:p>
    <w:p>
      <w:r>
        <w:t xml:space="preserve">Mikä on se nanometrialue, jonka avulla voit nähdä lämpötilan vaihtelut?</w:t>
      </w:r>
    </w:p>
    <w:p>
      <w:r>
        <w:rPr>
          <w:b/>
        </w:rPr>
        <w:t xml:space="preserve">Teksti numero 14</w:t>
      </w:r>
    </w:p>
    <w:p>
      <w:r>
        <w:rPr>
          <w:color w:val="A9A9A9"/>
        </w:rPr>
        <w:t xml:space="preserve">Spektrin infrapunaosalla </w:t>
      </w:r>
      <w:r>
        <w:t xml:space="preserve">on useita hyödyllisiä hyötyjä tähtitieteilijöille. </w:t>
      </w:r>
      <w:r>
        <w:t xml:space="preserve">Galaksissamme olevat </w:t>
      </w:r>
      <w:r>
        <w:rPr>
          <w:color w:val="DCDCDC"/>
        </w:rPr>
        <w:t xml:space="preserve">kylmät, tummat kaasu- ja pölypilvet </w:t>
      </w:r>
      <w:r>
        <w:t xml:space="preserve">hehkuvat lämpösäteilyä, kun </w:t>
      </w:r>
      <w:r>
        <w:rPr>
          <w:color w:val="2F4F4F"/>
        </w:rPr>
        <w:t xml:space="preserve">niihin upotetut tähdet </w:t>
      </w:r>
      <w:r>
        <w:t xml:space="preserve">säteilevät niitä</w:t>
      </w:r>
      <w:r>
        <w:t xml:space="preserve">. </w:t>
      </w:r>
      <w:r>
        <w:rPr>
          <w:color w:val="556B2F"/>
        </w:rPr>
        <w:t xml:space="preserve">Infrapunaa </w:t>
      </w:r>
      <w:r>
        <w:t xml:space="preserve">voidaan käyttää myös </w:t>
      </w:r>
      <w:r>
        <w:rPr>
          <w:color w:val="6B8E23"/>
        </w:rPr>
        <w:t xml:space="preserve">prototähtien </w:t>
      </w:r>
      <w:r>
        <w:t xml:space="preserve">havaitsemiseen </w:t>
      </w:r>
      <w:r>
        <w:t xml:space="preserve">ennen kuin ne alkavat lähettää näkyvää valoa. </w:t>
      </w:r>
      <w:r>
        <w:rPr>
          <w:color w:val="A0522D"/>
        </w:rPr>
        <w:t xml:space="preserve">Tähdet </w:t>
      </w:r>
      <w:r>
        <w:t xml:space="preserve">säteilevät pienemmän osan </w:t>
      </w:r>
      <w:r>
        <w:rPr>
          <w:color w:val="228B22"/>
        </w:rPr>
        <w:t xml:space="preserve">energiastaan </w:t>
      </w:r>
      <w:r>
        <w:t xml:space="preserve">infrapunaspektrissä, joten lähellä olevat viileät kohteet, kuten planeetat, voidaan havaita helpommin. (Näkyvän valon spektrissä tähden häikäisy peittää alleen planeetan heijastaman valon.)</w:t>
      </w:r>
    </w:p>
    <w:p>
      <w:r>
        <w:rPr>
          <w:b/>
        </w:rPr>
        <w:t xml:space="preserve">Kysymys 0</w:t>
      </w:r>
    </w:p>
    <w:p>
      <w:r>
        <w:t xml:space="preserve">Mikä säteilee galaksin kaasupilviä ja saa ne hehkumaan?</w:t>
      </w:r>
    </w:p>
    <w:p>
      <w:r>
        <w:rPr>
          <w:b/>
        </w:rPr>
        <w:t xml:space="preserve">Kysymys 1</w:t>
      </w:r>
    </w:p>
    <w:p>
      <w:r>
        <w:t xml:space="preserve">Mitä voidaan havaita infrapunan avulla ennen kuin ne lähettävät näkyvää valoa?</w:t>
      </w:r>
    </w:p>
    <w:p>
      <w:r>
        <w:rPr>
          <w:b/>
        </w:rPr>
        <w:t xml:space="preserve">Kysymys 2</w:t>
      </w:r>
    </w:p>
    <w:p>
      <w:r>
        <w:t xml:space="preserve">Mitkä kohteet säteilevät vähemmän energiaa infrapunavalona kuin näkyvä valo?</w:t>
      </w:r>
    </w:p>
    <w:p>
      <w:r>
        <w:rPr>
          <w:b/>
        </w:rPr>
        <w:t xml:space="preserve">Kysymys 3</w:t>
      </w:r>
    </w:p>
    <w:p>
      <w:r>
        <w:t xml:space="preserve">Mikä hehkuu lämmöllä ja näyttää näkyvää valoa?</w:t>
      </w:r>
    </w:p>
    <w:p>
      <w:r>
        <w:rPr>
          <w:b/>
        </w:rPr>
        <w:t xml:space="preserve">Kysymys 4</w:t>
      </w:r>
    </w:p>
    <w:p>
      <w:r>
        <w:t xml:space="preserve">Millä voidaan havaita prototähdet, kun ne ovat viileitä?</w:t>
      </w:r>
    </w:p>
    <w:p>
      <w:r>
        <w:rPr>
          <w:b/>
        </w:rPr>
        <w:t xml:space="preserve">Kysymys 5</w:t>
      </w:r>
    </w:p>
    <w:p>
      <w:r>
        <w:t xml:space="preserve">Mikä spektri hyödyttää tähtiä?</w:t>
      </w:r>
    </w:p>
    <w:p>
      <w:r>
        <w:rPr>
          <w:b/>
        </w:rPr>
        <w:t xml:space="preserve">Kysymys 6</w:t>
      </w:r>
    </w:p>
    <w:p>
      <w:r>
        <w:t xml:space="preserve">Mikä lämmittää kaasupilviä ja tekee niistä helposti havaittavia?</w:t>
      </w:r>
    </w:p>
    <w:p>
      <w:r>
        <w:rPr>
          <w:b/>
        </w:rPr>
        <w:t xml:space="preserve">Kysymys 7</w:t>
      </w:r>
    </w:p>
    <w:p>
      <w:r>
        <w:t xml:space="preserve">Mitä tähdet säteilevät pienemmän osan galaksissamme?</w:t>
      </w:r>
    </w:p>
    <w:p>
      <w:r>
        <w:rPr>
          <w:b/>
        </w:rPr>
        <w:t xml:space="preserve">Teksti numero 15</w:t>
      </w:r>
    </w:p>
    <w:p>
      <w:r>
        <w:t xml:space="preserve">Infrapunaa käytetään </w:t>
      </w:r>
      <w:r>
        <w:t xml:space="preserve">yönäkölaitteissa, kun näkyvä valo ei riitä näkemiseen. Yönäkölaitteet toimivat prosessin avulla, jossa ympäristön valon </w:t>
      </w:r>
      <w:r>
        <w:rPr>
          <w:color w:val="DCDCDC"/>
        </w:rPr>
        <w:t xml:space="preserve">fotonit </w:t>
      </w:r>
      <w:r>
        <w:t xml:space="preserve">muunnetaan </w:t>
      </w:r>
      <w:r>
        <w:rPr>
          <w:color w:val="2F4F4F"/>
        </w:rPr>
        <w:t xml:space="preserve">elektroneiksi, </w:t>
      </w:r>
      <w:r>
        <w:t xml:space="preserve">jotka sitten vahvistuvat kemiallisen ja </w:t>
      </w:r>
      <w:r>
        <w:rPr>
          <w:color w:val="556B2F"/>
        </w:rPr>
        <w:t xml:space="preserve">sähköisen </w:t>
      </w:r>
      <w:r>
        <w:t xml:space="preserve">prosessin </w:t>
      </w:r>
      <w:r>
        <w:t xml:space="preserve">avulla </w:t>
      </w:r>
      <w:r>
        <w:t xml:space="preserve">ja muunnetaan takaisin näkyväksi valoksi. Infrapunavalonlähteitä voidaan käyttää lisäämään ympäristön valoa, joka voidaan </w:t>
      </w:r>
      <w:r>
        <w:rPr>
          <w:color w:val="6B8E23"/>
        </w:rPr>
        <w:t xml:space="preserve">muuntaa </w:t>
      </w:r>
      <w:r>
        <w:t xml:space="preserve">yönäkölaitteissa, mikä lisää </w:t>
      </w:r>
      <w:r>
        <w:rPr>
          <w:color w:val="A0522D"/>
        </w:rPr>
        <w:t xml:space="preserve">näkyvyyttä pimeässä </w:t>
      </w:r>
      <w:r>
        <w:t xml:space="preserve">ilman näkyvää valonlähdettä.</w:t>
      </w:r>
    </w:p>
    <w:p>
      <w:r>
        <w:rPr>
          <w:b/>
        </w:rPr>
        <w:t xml:space="preserve">Kysymys 0</w:t>
      </w:r>
    </w:p>
    <w:p>
      <w:r>
        <w:t xml:space="preserve">Millaiset laitteet käyttävät infrapunaspektriä, jos näkyvää valoa ei ole riittävästi?</w:t>
      </w:r>
    </w:p>
    <w:p>
      <w:r>
        <w:rPr>
          <w:b/>
        </w:rPr>
        <w:t xml:space="preserve">Kysymys 1</w:t>
      </w:r>
    </w:p>
    <w:p>
      <w:r>
        <w:t xml:space="preserve">Mihin yönäkölaitteet muuttavat ympäristön valon fotonit?</w:t>
      </w:r>
    </w:p>
    <w:p>
      <w:r>
        <w:rPr>
          <w:b/>
        </w:rPr>
        <w:t xml:space="preserve">Kysymys 2</w:t>
      </w:r>
    </w:p>
    <w:p>
      <w:r>
        <w:t xml:space="preserve">Minkälaista prosessia yökuvauslaitteet käyttävät kemiallisen prosessin ohella infrapunan muuntamiseen näkyväksi valoksi?</w:t>
      </w:r>
    </w:p>
    <w:p>
      <w:r>
        <w:rPr>
          <w:b/>
        </w:rPr>
        <w:t xml:space="preserve">Kysymys 3</w:t>
      </w:r>
    </w:p>
    <w:p>
      <w:r>
        <w:t xml:space="preserve">Mitkä laitteet käyttävät infrapunaspektriä yhdessä näkyvän valon kanssa?</w:t>
      </w:r>
    </w:p>
    <w:p>
      <w:r>
        <w:rPr>
          <w:b/>
        </w:rPr>
        <w:t xml:space="preserve">Kysymys 4</w:t>
      </w:r>
    </w:p>
    <w:p>
      <w:r>
        <w:t xml:space="preserve">Mihin yökuvauslaitteet muuttavat elektroneja?</w:t>
      </w:r>
    </w:p>
    <w:p>
      <w:r>
        <w:rPr>
          <w:b/>
        </w:rPr>
        <w:t xml:space="preserve">Kysymys 5</w:t>
      </w:r>
    </w:p>
    <w:p>
      <w:r>
        <w:t xml:space="preserve">Millä prosessilla yönäkölaitteet muuttavat infrapunan fotoneiksi?</w:t>
      </w:r>
    </w:p>
    <w:p>
      <w:r>
        <w:rPr>
          <w:b/>
        </w:rPr>
        <w:t xml:space="preserve">Kysymys 6</w:t>
      </w:r>
    </w:p>
    <w:p>
      <w:r>
        <w:t xml:space="preserve">Missä prosessissa käytetään kemiallista lähdettä ympäristön valon lisäämiseksi?</w:t>
      </w:r>
    </w:p>
    <w:p>
      <w:r>
        <w:rPr>
          <w:b/>
        </w:rPr>
        <w:t xml:space="preserve">Kysymys 7</w:t>
      </w:r>
    </w:p>
    <w:p>
      <w:r>
        <w:t xml:space="preserve">Mitä näkyvän valon lähde lisää yönäkölaitteessa?</w:t>
      </w:r>
    </w:p>
    <w:p>
      <w:r>
        <w:rPr>
          <w:b/>
        </w:rPr>
        <w:t xml:space="preserve">Teksti numero 16</w:t>
      </w:r>
    </w:p>
    <w:p>
      <w:r>
        <w:t xml:space="preserve">IR-tiedonsiirtoa käytetään myös </w:t>
      </w:r>
      <w:r>
        <w:rPr>
          <w:color w:val="A9A9A9"/>
        </w:rPr>
        <w:t xml:space="preserve">tietokoneiden oheislaitteiden ja henkilökohtaisten digitaalisten avustajien </w:t>
      </w:r>
      <w:r>
        <w:t xml:space="preserve">välisessä lyhyen kantaman viestinnässä</w:t>
      </w:r>
      <w:r>
        <w:t xml:space="preserve">. </w:t>
      </w:r>
      <w:r>
        <w:t xml:space="preserve">Nämä laitteet ovat yleensä IrDA:n (</w:t>
      </w:r>
      <w:r>
        <w:rPr>
          <w:color w:val="DCDCDC"/>
        </w:rPr>
        <w:t xml:space="preserve">Infrared Data Association) </w:t>
      </w:r>
      <w:r>
        <w:t xml:space="preserve">julkaisemien standardien mukaisia</w:t>
      </w:r>
      <w:r>
        <w:t xml:space="preserve">. </w:t>
      </w:r>
      <w:r>
        <w:rPr>
          <w:color w:val="2F4F4F"/>
        </w:rPr>
        <w:t xml:space="preserve">Kauko-ohjaimet ja IrDA-laitteet </w:t>
      </w:r>
      <w:r>
        <w:t xml:space="preserve">käyttävät </w:t>
      </w:r>
      <w:r>
        <w:rPr>
          <w:color w:val="556B2F"/>
        </w:rPr>
        <w:t xml:space="preserve">infrapunavalodiodeja </w:t>
      </w:r>
      <w:r>
        <w:t xml:space="preserve">(LED) lähettämään infrapunasäteilyä, joka keskitetään muovilinssin avulla kapeaksi säteeksi. Säde </w:t>
      </w:r>
      <w:r>
        <w:rPr>
          <w:color w:val="6B8E23"/>
        </w:rPr>
        <w:t xml:space="preserve">moduloidaan eli </w:t>
      </w:r>
      <w:r>
        <w:t xml:space="preserve">kytketään päälle ja pois päältä tiedon koodaamiseksi. Vastaanottimessa käytetään </w:t>
      </w:r>
      <w:r>
        <w:rPr>
          <w:color w:val="A0522D"/>
        </w:rPr>
        <w:t xml:space="preserve">piifotodiodia</w:t>
      </w:r>
      <w:r>
        <w:t xml:space="preserve">, joka muuntaa infrapunasäteilyn sähkövirraksi</w:t>
      </w:r>
      <w:r>
        <w:t xml:space="preserve">.</w:t>
      </w:r>
      <w:r>
        <w:t xml:space="preserve"> Se reagoi vain lähettimen tuottamaan nopeasti sykkivään signaaliin ja suodattaa ympäristön valon hitaasti muuttuvan infrapunasäteilyn pois. Infrapunaviestintä on käyttökelpoinen sisätiloissa tiheästi asutuilla alueilla. </w:t>
      </w:r>
      <w:r>
        <w:rPr>
          <w:color w:val="228B22"/>
        </w:rPr>
        <w:t xml:space="preserve">Infrapunaviestintä ei läpäise seiniä, joten se </w:t>
      </w:r>
      <w:r>
        <w:t xml:space="preserve">ei häiritse muita viereisissä huoneissa olevia laitteita.</w:t>
      </w:r>
      <w:r>
        <w:t xml:space="preserve"> Infrapuna on yleisin tapa, jolla kaukosäätimillä ohjataan laitteita. Infrapunakauko-ohjausprotokollia, kuten </w:t>
      </w:r>
      <w:r>
        <w:rPr>
          <w:color w:val="191970"/>
        </w:rPr>
        <w:t xml:space="preserve">RC-5, SIRC</w:t>
      </w:r>
      <w:r>
        <w:t xml:space="preserve">, käytetään infrapunaviestintään</w:t>
      </w:r>
      <w:r>
        <w:rPr>
          <w:color w:val="191970"/>
        </w:rPr>
        <w:t xml:space="preserve">.</w:t>
      </w:r>
    </w:p>
    <w:p>
      <w:r>
        <w:rPr>
          <w:b/>
        </w:rPr>
        <w:t xml:space="preserve">Kysymys 0</w:t>
      </w:r>
    </w:p>
    <w:p>
      <w:r>
        <w:t xml:space="preserve">Mikä on IrDA?</w:t>
      </w:r>
    </w:p>
    <w:p>
      <w:r>
        <w:rPr>
          <w:b/>
        </w:rPr>
        <w:t xml:space="preserve">Kysymys 1</w:t>
      </w:r>
    </w:p>
    <w:p>
      <w:r>
        <w:t xml:space="preserve">Mitä lyhenne LED tarkoittaa?</w:t>
      </w:r>
    </w:p>
    <w:p>
      <w:r>
        <w:rPr>
          <w:b/>
        </w:rPr>
        <w:t xml:space="preserve">Kysymys 2</w:t>
      </w:r>
    </w:p>
    <w:p>
      <w:r>
        <w:t xml:space="preserve">Mikä on termi sille, kun jokin asia kytketään päälle ja pois päältä?</w:t>
      </w:r>
    </w:p>
    <w:p>
      <w:r>
        <w:rPr>
          <w:b/>
        </w:rPr>
        <w:t xml:space="preserve">Kysymys 3</w:t>
      </w:r>
    </w:p>
    <w:p>
      <w:r>
        <w:t xml:space="preserve">Mitä laitetta käytetään infrapunasäteilyn muuttamiseen sähkövirraksi?</w:t>
      </w:r>
    </w:p>
    <w:p>
      <w:r>
        <w:rPr>
          <w:b/>
        </w:rPr>
        <w:t xml:space="preserve">Kysymys 4</w:t>
      </w:r>
    </w:p>
    <w:p>
      <w:r>
        <w:t xml:space="preserve">Miksi infrapuna ei aiheuta ongelmia viereisissä huoneissa oleville laitteille?</w:t>
      </w:r>
    </w:p>
    <w:p>
      <w:r>
        <w:rPr>
          <w:b/>
        </w:rPr>
        <w:t xml:space="preserve">Kysymys 5</w:t>
      </w:r>
    </w:p>
    <w:p>
      <w:r>
        <w:t xml:space="preserve">Mikä termi tarkoittaa infrapunasäteilyn suodattamista hitaasti ympäristön valosta?</w:t>
      </w:r>
    </w:p>
    <w:p>
      <w:r>
        <w:rPr>
          <w:b/>
        </w:rPr>
        <w:t xml:space="preserve">Kysymys 6</w:t>
      </w:r>
    </w:p>
    <w:p>
      <w:r>
        <w:t xml:space="preserve">Mikä laite muuttaa infrapunasäteilyä Ir DA:n julkaisemien standardien mukaiseksi?</w:t>
      </w:r>
    </w:p>
    <w:p>
      <w:r>
        <w:rPr>
          <w:b/>
        </w:rPr>
        <w:t xml:space="preserve">Kysymys 7</w:t>
      </w:r>
    </w:p>
    <w:p>
      <w:r>
        <w:t xml:space="preserve">Mitkä laitteet käyttävät IR-tiedonsiirtoa lyhyen kantaman viestinnässä laitteiden ohjaamiseen?</w:t>
      </w:r>
    </w:p>
    <w:p>
      <w:r>
        <w:rPr>
          <w:b/>
        </w:rPr>
        <w:t xml:space="preserve">Kysymys 8</w:t>
      </w:r>
    </w:p>
    <w:p>
      <w:r>
        <w:t xml:space="preserve">Nimeä laitteet, jotka käyttävät IrDA:ta lähettämään infrapunasäteilyä, joka keskitetään muovilinssin avulla kapeaksi säteeksi. </w:t>
      </w:r>
    </w:p>
    <w:p>
      <w:r>
        <w:rPr>
          <w:b/>
        </w:rPr>
        <w:t xml:space="preserve">Kysymys 9</w:t>
      </w:r>
    </w:p>
    <w:p>
      <w:r>
        <w:t xml:space="preserve">Mitä infrapunakauko-ohjausprotokollia käytetään tiheästi asutuilla alueilla?</w:t>
      </w:r>
    </w:p>
    <w:p>
      <w:r>
        <w:rPr>
          <w:b/>
        </w:rPr>
        <w:t xml:space="preserve">Teksti numero 17</w:t>
      </w:r>
    </w:p>
    <w:p>
      <w:r>
        <w:rPr>
          <w:color w:val="A9A9A9"/>
        </w:rPr>
        <w:t xml:space="preserve">Puolijohdeteollisuudessa </w:t>
      </w:r>
      <w:r>
        <w:t xml:space="preserve">infrapunavaloa voidaan käyttää materiaalien, kuten ohutkalvojen ja jaksollisten kaivantorakenteiden, karakterisointiin. Mittaamalla </w:t>
      </w:r>
      <w:r>
        <w:rPr>
          <w:color w:val="DCDCDC"/>
        </w:rPr>
        <w:t xml:space="preserve">valon </w:t>
      </w:r>
      <w:r>
        <w:t xml:space="preserve">heijastuvuutta </w:t>
      </w:r>
      <w:r>
        <w:t xml:space="preserve">puolijohdekiekkojen pinnalta </w:t>
      </w:r>
      <w:r>
        <w:t xml:space="preserve">voidaan määrittää </w:t>
      </w:r>
      <w:r>
        <w:t xml:space="preserve">taitekerroin </w:t>
      </w:r>
      <w:r>
        <w:rPr>
          <w:color w:val="2F4F4F"/>
        </w:rPr>
        <w:t xml:space="preserve">(</w:t>
      </w:r>
      <w:r>
        <w:rPr>
          <w:color w:val="556B2F"/>
        </w:rPr>
        <w:t xml:space="preserve">n</w:t>
      </w:r>
      <w:r>
        <w:rPr>
          <w:color w:val="2F4F4F"/>
        </w:rPr>
        <w:t xml:space="preserve">) </w:t>
      </w:r>
      <w:r>
        <w:t xml:space="preserve">ja sammumiskerroin (</w:t>
      </w:r>
      <w:r>
        <w:rPr>
          <w:color w:val="6B8E23"/>
        </w:rPr>
        <w:t xml:space="preserve">k) </w:t>
      </w:r>
      <w:r>
        <w:rPr>
          <w:color w:val="A0522D"/>
        </w:rPr>
        <w:t xml:space="preserve">Forouhi-Bloomerin </w:t>
      </w:r>
      <w:r>
        <w:t xml:space="preserve">dispersioyhtälöiden avulla. </w:t>
      </w:r>
      <w:r>
        <w:t xml:space="preserve">Infrapunavalon heijastuvuutta voidaan käyttää myös </w:t>
      </w:r>
      <w:r>
        <w:t xml:space="preserve">korkean kuvasuhteen juoksuhautarakenteiden </w:t>
      </w:r>
      <w:r>
        <w:t xml:space="preserve">kriittisen dimension, syvyyden ja </w:t>
      </w:r>
      <w:r>
        <w:rPr>
          <w:color w:val="228B22"/>
        </w:rPr>
        <w:t xml:space="preserve">sivuseinäkulman </w:t>
      </w:r>
      <w:r>
        <w:t xml:space="preserve">määrittämiseen.</w:t>
      </w:r>
    </w:p>
    <w:p>
      <w:r>
        <w:rPr>
          <w:b/>
        </w:rPr>
        <w:t xml:space="preserve">Kysymys 0</w:t>
      </w:r>
    </w:p>
    <w:p>
      <w:r>
        <w:t xml:space="preserve">Mikä kirjain edustaa taitekerrointa?</w:t>
      </w:r>
    </w:p>
    <w:p>
      <w:r>
        <w:rPr>
          <w:b/>
        </w:rPr>
        <w:t xml:space="preserve">Kysymys 1</w:t>
      </w:r>
    </w:p>
    <w:p>
      <w:r>
        <w:t xml:space="preserve">Mikä kirjain edustaa sammumiskerrointa?</w:t>
      </w:r>
    </w:p>
    <w:p>
      <w:r>
        <w:rPr>
          <w:b/>
        </w:rPr>
        <w:t xml:space="preserve">Kysymys 2</w:t>
      </w:r>
    </w:p>
    <w:p>
      <w:r>
        <w:t xml:space="preserve">Mitä yhtälöitä käytetään taitekertoimen ja sammumiskertoimen määrittämiseen?</w:t>
      </w:r>
    </w:p>
    <w:p>
      <w:r>
        <w:rPr>
          <w:b/>
        </w:rPr>
        <w:t xml:space="preserve">Kysymys 3</w:t>
      </w:r>
    </w:p>
    <w:p>
      <w:r>
        <w:t xml:space="preserve">Mitä infrapunavalon heijastuvuutta voidaan käyttää kriittisen mitan ja syvyyden ohella määrittämään suuren kuvasuhteen kaivantorakenteiden osalta?</w:t>
      </w:r>
    </w:p>
    <w:p>
      <w:r>
        <w:rPr>
          <w:b/>
        </w:rPr>
        <w:t xml:space="preserve">Kysymys 4</w:t>
      </w:r>
    </w:p>
    <w:p>
      <w:r>
        <w:t xml:space="preserve">Mikä heijastuskerroin mitataan puolijohdekiekon pinnasta taitekertoimen määrittämiseksi?</w:t>
      </w:r>
    </w:p>
    <w:p>
      <w:r>
        <w:rPr>
          <w:b/>
        </w:rPr>
        <w:t xml:space="preserve">Kysymys 5</w:t>
      </w:r>
    </w:p>
    <w:p>
      <w:r>
        <w:t xml:space="preserve">Millä teollisuudenalalla voidaan käyttää infrapunavaloa sammumiskertoimen kuvaamiseen?</w:t>
      </w:r>
    </w:p>
    <w:p>
      <w:r>
        <w:rPr>
          <w:b/>
        </w:rPr>
        <w:t xml:space="preserve">Kysymys 6</w:t>
      </w:r>
    </w:p>
    <w:p>
      <w:r>
        <w:t xml:space="preserve">Mikä heijastusaste mitataan kriittisen dimension pinnasta?</w:t>
      </w:r>
    </w:p>
    <w:p>
      <w:r>
        <w:rPr>
          <w:b/>
        </w:rPr>
        <w:t xml:space="preserve">Kysymys 7</w:t>
      </w:r>
    </w:p>
    <w:p>
      <w:r>
        <w:t xml:space="preserve">Mikä kirjain tarkoittaa kaivantorakenteita?</w:t>
      </w:r>
    </w:p>
    <w:p>
      <w:r>
        <w:rPr>
          <w:b/>
        </w:rPr>
        <w:t xml:space="preserve">Kysymys 8</w:t>
      </w:r>
    </w:p>
    <w:p>
      <w:r>
        <w:t xml:space="preserve">Mitä infrapunavalon heijastuksen avulla voidaan määrittää kriittisen ulottuvuuden ja syvyyden lisäksi taitekertoimen osalta?</w:t>
      </w:r>
    </w:p>
    <w:p>
      <w:r>
        <w:rPr>
          <w:b/>
        </w:rPr>
        <w:t xml:space="preserve">Teksti numero 18</w:t>
      </w:r>
    </w:p>
    <w:p>
      <w:r>
        <w:rPr>
          <w:color w:val="A9A9A9"/>
        </w:rPr>
        <w:t xml:space="preserve">Infrapunapuhdistus </w:t>
      </w:r>
      <w:r>
        <w:t xml:space="preserve">on tekniikka, jota käytetään joissakin elokuvaskannereissa, filmiskannereissa ja tasoskannereissa pölyn ja naarmujen vaikutuksen vähentämiseksi tai poistamiseksi valmiista skannauksesta. Se toimii </w:t>
      </w:r>
      <w:r>
        <w:rPr>
          <w:color w:val="DCDCDC"/>
        </w:rPr>
        <w:t xml:space="preserve">keräämällä ylimääräisen infrapunakanavan skannauksesta samassa paikassa ja samalla resoluutiolla kuin kolme näkyvää värikanavaa </w:t>
      </w:r>
      <w:r>
        <w:t xml:space="preserve">(</w:t>
      </w:r>
      <w:r>
        <w:rPr>
          <w:color w:val="2F4F4F"/>
        </w:rPr>
        <w:t xml:space="preserve">punainen, </w:t>
      </w:r>
      <w:r>
        <w:rPr>
          <w:color w:val="556B2F"/>
        </w:rPr>
        <w:t xml:space="preserve">vihreä </w:t>
      </w:r>
      <w:r>
        <w:rPr>
          <w:color w:val="2F4F4F"/>
        </w:rPr>
        <w:t xml:space="preserve">ja sininen)</w:t>
      </w:r>
      <w:r>
        <w:t xml:space="preserve">. </w:t>
      </w:r>
      <w:r>
        <w:t xml:space="preserve">Infrapunakanavaa käytetään yhdessä muiden kanavien kanssa naarmujen ja pölyn sijainnin havaitsemiseen. Kun nämä </w:t>
      </w:r>
      <w:r>
        <w:rPr>
          <w:color w:val="A0522D"/>
        </w:rPr>
        <w:t xml:space="preserve">viat </w:t>
      </w:r>
      <w:r>
        <w:t xml:space="preserve">on paikannettu, ne </w:t>
      </w:r>
      <w:r>
        <w:t xml:space="preserve">voidaan korjata </w:t>
      </w:r>
      <w:r>
        <w:rPr>
          <w:color w:val="228B22"/>
        </w:rPr>
        <w:t xml:space="preserve">skaalaamalla </w:t>
      </w:r>
      <w:r>
        <w:t xml:space="preserve">tai korvata maalaamalla</w:t>
      </w:r>
      <w:r>
        <w:t xml:space="preserve">.</w:t>
      </w:r>
    </w:p>
    <w:p>
      <w:r>
        <w:rPr>
          <w:b/>
        </w:rPr>
        <w:t xml:space="preserve">Kysymys 0</w:t>
      </w:r>
    </w:p>
    <w:p>
      <w:r>
        <w:t xml:space="preserve">Mikä on sen tekniikan nimi, jota käytetään skannerissa pölyn ja naarmujen vaikutusten minimoimiseksi?</w:t>
      </w:r>
    </w:p>
    <w:p>
      <w:r>
        <w:rPr>
          <w:b/>
        </w:rPr>
        <w:t xml:space="preserve">Kysymys 1</w:t>
      </w:r>
    </w:p>
    <w:p>
      <w:r>
        <w:t xml:space="preserve">Mikä on punaisen ja sinisen ohella kolmas näkyvä värikanava?</w:t>
      </w:r>
    </w:p>
    <w:p>
      <w:r>
        <w:rPr>
          <w:b/>
        </w:rPr>
        <w:t xml:space="preserve">Kysymys 2</w:t>
      </w:r>
    </w:p>
    <w:p>
      <w:r>
        <w:t xml:space="preserve">Mitä menettelyä käytetään infrapunapuhdistuksessa naarmujen ja pölyn poistamiseksi sen lisäksi, että ne korvataan maalaamalla?</w:t>
      </w:r>
    </w:p>
    <w:p>
      <w:r>
        <w:rPr>
          <w:b/>
        </w:rPr>
        <w:t xml:space="preserve">Kysymys 3</w:t>
      </w:r>
    </w:p>
    <w:p>
      <w:r>
        <w:t xml:space="preserve">Mitä kanavaa käytetään näkyvän valon kanavien lisäksi naarmujen ja pölyn paikantamiseen skannerissa?</w:t>
      </w:r>
    </w:p>
    <w:p>
      <w:r>
        <w:rPr>
          <w:b/>
        </w:rPr>
        <w:t xml:space="preserve">Kysymys 4</w:t>
      </w:r>
    </w:p>
    <w:p>
      <w:r>
        <w:t xml:space="preserve">Mitä puhdistustekniikkaa käytetään sijainnin ja resoluution löytämiseksi?</w:t>
      </w:r>
    </w:p>
    <w:p>
      <w:r>
        <w:rPr>
          <w:b/>
        </w:rPr>
        <w:t xml:space="preserve">Kysymys 5</w:t>
      </w:r>
    </w:p>
    <w:p>
      <w:r>
        <w:t xml:space="preserve">Mitä voidaan korjata skannaamalla tai skaalaamalla?</w:t>
      </w:r>
    </w:p>
    <w:p>
      <w:r>
        <w:rPr>
          <w:b/>
        </w:rPr>
        <w:t xml:space="preserve">Kysymys 6</w:t>
      </w:r>
    </w:p>
    <w:p>
      <w:r>
        <w:t xml:space="preserve">Mitä värikanavia käytetään maalin epätarkkuuden havaitsemiseen?</w:t>
      </w:r>
    </w:p>
    <w:p>
      <w:r>
        <w:rPr>
          <w:b/>
        </w:rPr>
        <w:t xml:space="preserve">Kysymys 7</w:t>
      </w:r>
    </w:p>
    <w:p>
      <w:r>
        <w:t xml:space="preserve">Mitä infrapunapuhdistuksella tehdään hilseilyn havaitsemiseksi?</w:t>
      </w:r>
    </w:p>
    <w:p>
      <w:r>
        <w:rPr>
          <w:b/>
        </w:rPr>
        <w:t xml:space="preserve">Kysymys 8</w:t>
      </w:r>
    </w:p>
    <w:p>
      <w:r>
        <w:t xml:space="preserve">Mikä poistaa ylimääräisen infrapunakanavan vaikutukset skanneriin? </w:t>
      </w:r>
    </w:p>
    <w:p>
      <w:r>
        <w:rPr>
          <w:b/>
        </w:rPr>
        <w:t xml:space="preserve">Teksti numero 19</w:t>
      </w:r>
    </w:p>
    <w:p>
      <w:r>
        <w:t xml:space="preserve">Maan pinta ja </w:t>
      </w:r>
      <w:r>
        <w:rPr>
          <w:color w:val="A9A9A9"/>
        </w:rPr>
        <w:t xml:space="preserve">pilvet </w:t>
      </w:r>
      <w:r>
        <w:t xml:space="preserve">imevät auringon </w:t>
      </w:r>
      <w:r>
        <w:rPr>
          <w:color w:val="DCDCDC"/>
        </w:rPr>
        <w:t xml:space="preserve">näkyvää ja näkymätöntä säteilyä </w:t>
      </w:r>
      <w:r>
        <w:t xml:space="preserve">ja lähettävät suuren osan energiasta </w:t>
      </w:r>
      <w:r>
        <w:rPr>
          <w:color w:val="2F4F4F"/>
        </w:rPr>
        <w:t xml:space="preserve">infrapunana takaisin </w:t>
      </w:r>
      <w:r>
        <w:t xml:space="preserve">ilmakehään. Tietyt ilmakehän aineet, pääasiassa </w:t>
      </w:r>
      <w:r>
        <w:rPr>
          <w:color w:val="556B2F"/>
        </w:rPr>
        <w:t xml:space="preserve">pilvipisarat </w:t>
      </w:r>
      <w:r>
        <w:rPr>
          <w:color w:val="6B8E23"/>
        </w:rPr>
        <w:t xml:space="preserve">ja vesihöyry</w:t>
      </w:r>
      <w:r>
        <w:t xml:space="preserve">, mutta myös hiilidioksidi, metaani, dityppioksidi, rikkiheksafluoridi ja kloorifluorihiilivedyt, absorboivat tätä </w:t>
      </w:r>
      <w:r>
        <w:rPr>
          <w:color w:val="A0522D"/>
        </w:rPr>
        <w:t xml:space="preserve">infrapunasäteilyä </w:t>
      </w:r>
      <w:r>
        <w:t xml:space="preserve">ja säteilevät sitä uudelleen kaikkiin suuntiin, myös takaisin Maahan. Näin ollen </w:t>
      </w:r>
      <w:r>
        <w:rPr>
          <w:color w:val="191970"/>
        </w:rPr>
        <w:t xml:space="preserve">kasvihuoneilmiö </w:t>
      </w:r>
      <w:r>
        <w:t xml:space="preserve">pitää ilmakehän ja maanpinnan paljon lämpimämpänä kuin jos </w:t>
      </w:r>
      <w:r>
        <w:rPr>
          <w:color w:val="8B0000"/>
        </w:rPr>
        <w:t xml:space="preserve">infrapunaa absorboivia aineita </w:t>
      </w:r>
      <w:r>
        <w:t xml:space="preserve">ei olisi ilmakehässä.</w:t>
      </w:r>
    </w:p>
    <w:p>
      <w:r>
        <w:rPr>
          <w:b/>
        </w:rPr>
        <w:t xml:space="preserve">Kysymys 0</w:t>
      </w:r>
    </w:p>
    <w:p>
      <w:r>
        <w:t xml:space="preserve">Mitkä kohteet absorboivat auringon säteilyä maapallon pinnan lisäksi?</w:t>
      </w:r>
    </w:p>
    <w:p>
      <w:r>
        <w:rPr>
          <w:b/>
        </w:rPr>
        <w:t xml:space="preserve">Kysymys 1</w:t>
      </w:r>
    </w:p>
    <w:p>
      <w:r>
        <w:t xml:space="preserve">Kun Maan pinta on absorboinut säteilyä, millä spektrillä suuri osa siitä emittoituu uudelleen?</w:t>
      </w:r>
    </w:p>
    <w:p>
      <w:r>
        <w:rPr>
          <w:b/>
        </w:rPr>
        <w:t xml:space="preserve">Kysymys 2</w:t>
      </w:r>
    </w:p>
    <w:p>
      <w:r>
        <w:t xml:space="preserve">Mikä ilmakehän aine vesihöyryn ohella ensisijaisesti absorboi maapallon lähettämää infrapunasäteilyä?</w:t>
      </w:r>
    </w:p>
    <w:p>
      <w:r>
        <w:rPr>
          <w:b/>
        </w:rPr>
        <w:t xml:space="preserve">Kysymys 3</w:t>
      </w:r>
    </w:p>
    <w:p>
      <w:r>
        <w:t xml:space="preserve">Mihin huomattavaan lämmittävään vaikutukseen infrapuna-absorberien läsnäolo vaikuttaa?</w:t>
      </w:r>
    </w:p>
    <w:p>
      <w:r>
        <w:rPr>
          <w:b/>
        </w:rPr>
        <w:t xml:space="preserve">Kysymys 4</w:t>
      </w:r>
    </w:p>
    <w:p>
      <w:r>
        <w:t xml:space="preserve">Mitä kasvihuoneilmiö imee auringosta?</w:t>
      </w:r>
    </w:p>
    <w:p>
      <w:r>
        <w:rPr>
          <w:b/>
        </w:rPr>
        <w:t xml:space="preserve">Kysymys 5</w:t>
      </w:r>
    </w:p>
    <w:p>
      <w:r>
        <w:t xml:space="preserve">Millä spektrillä metaani emittoituu uudelleen sen jälkeen, kun Maa on absorboinut sitä?</w:t>
      </w:r>
    </w:p>
    <w:p>
      <w:r>
        <w:rPr>
          <w:b/>
        </w:rPr>
        <w:t xml:space="preserve">Kysymys 6</w:t>
      </w:r>
    </w:p>
    <w:p>
      <w:r>
        <w:t xml:space="preserve">Mitkä aineet absorboivat maapallon päästämää rikkiheksafluoridia?</w:t>
      </w:r>
    </w:p>
    <w:p>
      <w:r>
        <w:rPr>
          <w:b/>
        </w:rPr>
        <w:t xml:space="preserve">Kysymys 7</w:t>
      </w:r>
    </w:p>
    <w:p>
      <w:r>
        <w:t xml:space="preserve">Mikä pitää ilmakehän ja pinnan säteilevänä?</w:t>
      </w:r>
    </w:p>
    <w:p>
      <w:r>
        <w:rPr>
          <w:b/>
        </w:rPr>
        <w:t xml:space="preserve">Kysymys 8</w:t>
      </w:r>
    </w:p>
    <w:p>
      <w:r>
        <w:t xml:space="preserve">Mitkä aineet päästävät vesihöyryä takaisin ilmakehään?</w:t>
      </w:r>
    </w:p>
    <w:p>
      <w:r>
        <w:br w:type="page"/>
      </w:r>
    </w:p>
    <w:p>
      <w:r>
        <w:rPr>
          <w:b/>
          <w:u w:val="single"/>
        </w:rPr>
        <w:t xml:space="preserve">Asiakirjan numero 135</w:t>
      </w:r>
    </w:p>
    <w:p>
      <w:r>
        <w:rPr>
          <w:b/>
        </w:rPr>
        <w:t xml:space="preserve">Tekstin numero 0</w:t>
      </w:r>
    </w:p>
    <w:p>
      <w:r>
        <w:rPr>
          <w:color w:val="A9A9A9"/>
        </w:rPr>
        <w:t xml:space="preserve">Biodiversiteetti, joka on </w:t>
      </w:r>
      <w:r>
        <w:t xml:space="preserve">lyhenne sanoista "biologinen monimuotoisuus", viittaa yleisesti maapallon elämän monimuotoisuuteen ja vaihtelevuuteen. Yksi yleisimmin käytetyistä määritelmistä määrittelee sen lajin sisäisenä, lajien välisenä ja ekosysteemien välisenä vaihteluna. Se mittaa eri ekosysteemeissä esiintyvien eliöiden monimuotoisuutta. Sillä </w:t>
      </w:r>
      <w:r>
        <w:t xml:space="preserve">voidaan viitata </w:t>
      </w:r>
      <w:r>
        <w:rPr>
          <w:color w:val="DCDCDC"/>
        </w:rPr>
        <w:t xml:space="preserve">geneettiseen vaihteluun, ekosysteemivaihteluun tai lajivaihteluun </w:t>
      </w:r>
      <w:r>
        <w:t xml:space="preserve">(lajien lukumäärä) alueella, biomilla tai planeetalla</w:t>
      </w:r>
      <w:r>
        <w:t xml:space="preserve">. </w:t>
      </w:r>
      <w:r>
        <w:rPr>
          <w:color w:val="2F4F4F"/>
        </w:rPr>
        <w:t xml:space="preserve">Maanpäällinen </w:t>
      </w:r>
      <w:r>
        <w:rPr>
          <w:color w:val="556B2F"/>
        </w:rPr>
        <w:t xml:space="preserve">biologinen monimuotoisuus </w:t>
      </w:r>
      <w:r>
        <w:t xml:space="preserve">on yleensä suurempi päiväntasaajan lähellä, mikä näyttää johtuvan lämpimästä ilmastosta ja korkeasta alkutuottavuudesta. Biologinen monimuotoisuus ei jakaudu maapallolla tasaisesti. </w:t>
      </w:r>
      <w:r>
        <w:rPr>
          <w:color w:val="6B8E23"/>
        </w:rPr>
        <w:t xml:space="preserve">Se on runsainta </w:t>
      </w:r>
      <w:r>
        <w:rPr>
          <w:color w:val="A0522D"/>
        </w:rPr>
        <w:t xml:space="preserve">tropiikissa</w:t>
      </w:r>
      <w:r>
        <w:rPr>
          <w:color w:val="6B8E23"/>
        </w:rPr>
        <w:t xml:space="preserve">. </w:t>
      </w:r>
      <w:r>
        <w:t xml:space="preserve">Merten biologinen monimuotoisuus on suurinta </w:t>
      </w:r>
      <w:r>
        <w:rPr>
          <w:color w:val="228B22"/>
        </w:rPr>
        <w:t xml:space="preserve">Tyynenmeren länsiosan rannikoilla, </w:t>
      </w:r>
      <w:r>
        <w:t xml:space="preserve">missä meren pintalämpötila on korkein, ja kaikkien valtamerten keskileveyskaistalla. Lajiston monimuotoisuudessa on leveysasteikkoja. Biologinen monimuotoisuus keskittyy yleensä hotspoteihin, ja se on lisääntynyt ajan mittaan, mutta todennäköisesti hidastuu tulevaisuudessa.</w:t>
      </w:r>
    </w:p>
    <w:p>
      <w:r>
        <w:rPr>
          <w:b/>
        </w:rPr>
        <w:t xml:space="preserve">Kysymys 0</w:t>
      </w:r>
    </w:p>
    <w:p>
      <w:r>
        <w:t xml:space="preserve">Mikä termi viittaa elämän monimuotoisuuteen ja vaihtelevuuteen maapallolla?</w:t>
      </w:r>
    </w:p>
    <w:p>
      <w:r>
        <w:rPr>
          <w:b/>
        </w:rPr>
        <w:t xml:space="preserve">Kysymys 1</w:t>
      </w:r>
    </w:p>
    <w:p>
      <w:r>
        <w:t xml:space="preserve">Minkälaisiin vaihteluihin biologinen monimuotoisuus viittaa?</w:t>
      </w:r>
    </w:p>
    <w:p>
      <w:r>
        <w:rPr>
          <w:b/>
        </w:rPr>
        <w:t xml:space="preserve">Kysymys 2</w:t>
      </w:r>
    </w:p>
    <w:p>
      <w:r>
        <w:t xml:space="preserve">Minkälaista biologista monimuotoisuutta esiintyy päiväntasaajan lähellä?</w:t>
      </w:r>
    </w:p>
    <w:p>
      <w:r>
        <w:rPr>
          <w:b/>
        </w:rPr>
        <w:t xml:space="preserve">Kysymys 3</w:t>
      </w:r>
    </w:p>
    <w:p>
      <w:r>
        <w:t xml:space="preserve">Missä päin maapalloa luonnon monimuotoisuus on runsainta?</w:t>
      </w:r>
    </w:p>
    <w:p>
      <w:r>
        <w:rPr>
          <w:b/>
        </w:rPr>
        <w:t xml:space="preserve">Kysymys 4</w:t>
      </w:r>
    </w:p>
    <w:p>
      <w:r>
        <w:t xml:space="preserve">Missä merenpinnan lämpötila on korkein?</w:t>
      </w:r>
    </w:p>
    <w:p>
      <w:r>
        <w:rPr>
          <w:b/>
        </w:rPr>
        <w:t xml:space="preserve">Kysymys 5</w:t>
      </w:r>
    </w:p>
    <w:p>
      <w:r>
        <w:t xml:space="preserve">Mikä termi viittaa elämän lämpötilaan maapallolla?</w:t>
      </w:r>
    </w:p>
    <w:p>
      <w:r>
        <w:rPr>
          <w:b/>
        </w:rPr>
        <w:t xml:space="preserve">Kysymys 6</w:t>
      </w:r>
    </w:p>
    <w:p>
      <w:r>
        <w:t xml:space="preserve">Minkälaiseen lämpötilaan biodiversiteetti viittaa?</w:t>
      </w:r>
    </w:p>
    <w:p>
      <w:r>
        <w:rPr>
          <w:b/>
        </w:rPr>
        <w:t xml:space="preserve">Kysymys 7</w:t>
      </w:r>
    </w:p>
    <w:p>
      <w:r>
        <w:t xml:space="preserve">Millainen lämpötila vallitsee päiväntasaajan lähellä?</w:t>
      </w:r>
    </w:p>
    <w:p>
      <w:r>
        <w:rPr>
          <w:b/>
        </w:rPr>
        <w:t xml:space="preserve">Kysymys 8</w:t>
      </w:r>
    </w:p>
    <w:p>
      <w:r>
        <w:t xml:space="preserve">Missä päin maapalloa lämpötila on kaikkein vaihtelevin?</w:t>
      </w:r>
    </w:p>
    <w:p>
      <w:r>
        <w:rPr>
          <w:b/>
        </w:rPr>
        <w:t xml:space="preserve">Kysymys 9</w:t>
      </w:r>
    </w:p>
    <w:p>
      <w:r>
        <w:t xml:space="preserve">Missä merenpinnan biologinen monimuotoisuus on suurinta?</w:t>
      </w:r>
    </w:p>
    <w:p>
      <w:r>
        <w:rPr>
          <w:b/>
        </w:rPr>
        <w:t xml:space="preserve">Teksti numero 1</w:t>
      </w:r>
    </w:p>
    <w:p>
      <w:r>
        <w:t xml:space="preserve">Tämä monitasoinen rakenne on yhdenmukainen Dasmannin ja Lovejoyn kanssa. Tämän tulkinnan mukainen selkeä määritelmä esitettiin ensimmäisen kerran </w:t>
      </w:r>
      <w:r>
        <w:rPr>
          <w:color w:val="A9A9A9"/>
        </w:rPr>
        <w:t xml:space="preserve">Bruce A. Wilcoxin</w:t>
      </w:r>
      <w:r>
        <w:t xml:space="preserve"> asiakirjassa, jonka </w:t>
      </w:r>
      <w:r>
        <w:rPr>
          <w:color w:val="DCDCDC"/>
        </w:rPr>
        <w:t xml:space="preserve">Kansainvälinen luonnonsuojeluliitto (IUCN) </w:t>
      </w:r>
      <w:r>
        <w:t xml:space="preserve">tilasi </w:t>
      </w:r>
      <w:r>
        <w:rPr>
          <w:color w:val="2F4F4F"/>
        </w:rPr>
        <w:t xml:space="preserve">vuoden 1982 maailman kansallispuistokonferenssia </w:t>
      </w:r>
      <w:r>
        <w:t xml:space="preserve">varten</w:t>
      </w:r>
      <w:r>
        <w:t xml:space="preserve">. Wilcoxin määritelmä oli seuraava: "Biologinen monimuotoisuus on elämänmuotojen monimuotoisuutta... kaikilla biologisten järjestelmien tasoilla (eli molekyyli-, organismi-, populaatio-, laji- ja ekosysteemitasoilla)...". </w:t>
      </w:r>
      <w:r>
        <w:t xml:space="preserve">Yhdistyneiden </w:t>
      </w:r>
      <w:r>
        <w:rPr>
          <w:color w:val="556B2F"/>
        </w:rPr>
        <w:t xml:space="preserve">1992</w:t>
      </w:r>
      <w:r>
        <w:t xml:space="preserve">Kansakuntien Earth Summit -</w:t>
      </w:r>
      <w:r>
        <w:t xml:space="preserve">huippukokouksessa </w:t>
      </w:r>
      <w:r>
        <w:t xml:space="preserve">"biologinen monimuotoisuus" määriteltiin seuraavasti: "</w:t>
      </w:r>
      <w:r>
        <w:rPr>
          <w:color w:val="6B8E23"/>
        </w:rPr>
        <w:t xml:space="preserve">Kaikista lähteistä peräisin olevien elävien organismien vaihtelevuus</w:t>
      </w:r>
      <w:r>
        <w:t xml:space="preserve">, mukaan lukien muun muassa maa-, meri- ja muut vesiekosysteemit sekä ekologiset kokonaisuudet, joihin ne kuuluvat: tähän sisältyy lajin sisäinen, lajien välinen ja ekosysteemien monimuotoisuus". Tätä määritelmää käytetään Yhdistyneiden Kansakuntien biologista monimuotoisuutta koskevassa yleissopimuksessa.</w:t>
      </w:r>
    </w:p>
    <w:p>
      <w:r>
        <w:rPr>
          <w:b/>
        </w:rPr>
        <w:t xml:space="preserve">Kysymys 0</w:t>
      </w:r>
    </w:p>
    <w:p>
      <w:r>
        <w:t xml:space="preserve">Kuka on biologista monimuotoisuutta koskevan tutkimusasiakirjan kirjoittaja?</w:t>
      </w:r>
    </w:p>
    <w:p>
      <w:r>
        <w:rPr>
          <w:b/>
        </w:rPr>
        <w:t xml:space="preserve">Kysymys 1</w:t>
      </w:r>
    </w:p>
    <w:p>
      <w:r>
        <w:t xml:space="preserve">Kuka tilasi biodiversiteettitutkimuksen?</w:t>
      </w:r>
    </w:p>
    <w:p>
      <w:r>
        <w:rPr>
          <w:b/>
        </w:rPr>
        <w:t xml:space="preserve">Kysymys 2</w:t>
      </w:r>
    </w:p>
    <w:p>
      <w:r>
        <w:t xml:space="preserve">Missä tilaisuudessa biodiversiteettitutkimus esiteltiin?</w:t>
      </w:r>
    </w:p>
    <w:p>
      <w:r>
        <w:rPr>
          <w:b/>
        </w:rPr>
        <w:t xml:space="preserve">Kysymys 3</w:t>
      </w:r>
    </w:p>
    <w:p>
      <w:r>
        <w:t xml:space="preserve">Minä vuonna Yhdistyneiden Kansakuntien Earth Summit -huippukokouksessa määriteltiin "biologinen monimuotoisuus"?</w:t>
      </w:r>
    </w:p>
    <w:p>
      <w:r>
        <w:rPr>
          <w:b/>
        </w:rPr>
        <w:t xml:space="preserve">Kysymys 4</w:t>
      </w:r>
    </w:p>
    <w:p>
      <w:r>
        <w:t xml:space="preserve">Kuka on puistotutkimuksen kirjoittaja?</w:t>
      </w:r>
    </w:p>
    <w:p>
      <w:r>
        <w:rPr>
          <w:b/>
        </w:rPr>
        <w:t xml:space="preserve">Kysymys 5</w:t>
      </w:r>
    </w:p>
    <w:p>
      <w:r>
        <w:t xml:space="preserve">Kuka tilasi puistotutkimuksen?</w:t>
      </w:r>
    </w:p>
    <w:p>
      <w:r>
        <w:rPr>
          <w:b/>
        </w:rPr>
        <w:t xml:space="preserve">Kysymys 6</w:t>
      </w:r>
    </w:p>
    <w:p>
      <w:r>
        <w:t xml:space="preserve">Missä tilaisuudessa puistotutkimus esiteltiin?</w:t>
      </w:r>
    </w:p>
    <w:p>
      <w:r>
        <w:rPr>
          <w:b/>
        </w:rPr>
        <w:t xml:space="preserve">Kysymys 7</w:t>
      </w:r>
    </w:p>
    <w:p>
      <w:r>
        <w:t xml:space="preserve">Minä vuonna IUCN määritteli "biologisen monimuotoisuuden"?</w:t>
      </w:r>
    </w:p>
    <w:p>
      <w:r>
        <w:rPr>
          <w:b/>
        </w:rPr>
        <w:t xml:space="preserve">Kysymys 8</w:t>
      </w:r>
    </w:p>
    <w:p>
      <w:r>
        <w:t xml:space="preserve">Mitä IUCN määritteli "biologiseksi monimuotoisuudeksi"?</w:t>
      </w:r>
    </w:p>
    <w:p>
      <w:r>
        <w:rPr>
          <w:b/>
        </w:rPr>
        <w:t xml:space="preserve">Teksti numero 2</w:t>
      </w:r>
    </w:p>
    <w:p>
      <w:r>
        <w:rPr>
          <w:color w:val="A9A9A9"/>
        </w:rPr>
        <w:t xml:space="preserve">Toisaalta fanerotsooisen ajan </w:t>
      </w:r>
      <w:r>
        <w:t xml:space="preserve">muutokset </w:t>
      </w:r>
      <w:r>
        <w:t xml:space="preserve">korreloivat paljon paremmin </w:t>
      </w:r>
      <w:r>
        <w:rPr>
          <w:color w:val="DCDCDC"/>
        </w:rPr>
        <w:t xml:space="preserve">hyperbolisen mallin </w:t>
      </w:r>
      <w:r>
        <w:t xml:space="preserve">kanssa </w:t>
      </w:r>
      <w:r>
        <w:t xml:space="preserve">(jota käytetään laajalti populaatiobiologiassa, demografiassa ja makrososiologiassa sekä fossiilisessa biologisessa monimuotoisuudessa) kuin </w:t>
      </w:r>
      <w:r>
        <w:rPr>
          <w:color w:val="2F4F4F"/>
        </w:rPr>
        <w:t xml:space="preserve">eksponentiaalisen ja logistisen mallin </w:t>
      </w:r>
      <w:r>
        <w:t xml:space="preserve">kanssa</w:t>
      </w:r>
      <w:r>
        <w:t xml:space="preserve">. Jälkimmäiset mallit viittaavat siihen, että monimuotoisuuden muutoksia ohjaa ensimmäisen asteen positiivinen palaute (enemmän esivanhempia, enemmän jälkeläisiä) ja/tai resurssien rajallisuudesta johtuva negatiivinen palaute. </w:t>
      </w:r>
      <w:r>
        <w:rPr>
          <w:color w:val="556B2F"/>
        </w:rPr>
        <w:t xml:space="preserve">Hyperbolinen malli </w:t>
      </w:r>
      <w:r>
        <w:t xml:space="preserve">merkitsee toisen asteen positiivista palautetta. Maailman väestönkasvun hyperbolinen malli johtuu toisen asteen positiivisesta takaisinkytkennästä väestön koon ja teknologisen kasvunopeuden välillä. </w:t>
      </w:r>
      <w:r>
        <w:rPr>
          <w:color w:val="6B8E23"/>
        </w:rPr>
        <w:t xml:space="preserve">Biologisen monimuotoisuuden kasvun hyperbolinen luonne </w:t>
      </w:r>
      <w:r>
        <w:t xml:space="preserve">voidaan vastaavasti selittää monimuotoisuuden ja yhdyskuntarakenteen monimutkaisuuden välisellä palautteella. Biologisen monimuotoisuuden ja ihmisväestön käyrien samankaltaisuus johtuu luultavasti siitä, että molemmat johtuvat hyperbolisen trendin ja syklisen ja stokastisen dynamiikan vuorovaikutuksesta.</w:t>
      </w:r>
    </w:p>
    <w:p>
      <w:r>
        <w:rPr>
          <w:b/>
        </w:rPr>
        <w:t xml:space="preserve">Kysymys 0</w:t>
      </w:r>
    </w:p>
    <w:p>
      <w:r>
        <w:t xml:space="preserve">Mikä malli korreloi paljon paremmin kuin hyperbolinen malli?</w:t>
      </w:r>
    </w:p>
    <w:p>
      <w:r>
        <w:rPr>
          <w:b/>
        </w:rPr>
        <w:t xml:space="preserve">Kysymys 1</w:t>
      </w:r>
    </w:p>
    <w:p>
      <w:r>
        <w:t xml:space="preserve">Mitä mallia käytetään yleisesti makrososiologiassa?</w:t>
      </w:r>
    </w:p>
    <w:p>
      <w:r>
        <w:rPr>
          <w:b/>
        </w:rPr>
        <w:t xml:space="preserve">Kysymys 2</w:t>
      </w:r>
    </w:p>
    <w:p>
      <w:r>
        <w:t xml:space="preserve">Mitkä mallit viittaavat siihen, että monimuotoisuuden muutoksia ohjaa ensimmäisen asteen positiivinen palaute?</w:t>
      </w:r>
    </w:p>
    <w:p>
      <w:r>
        <w:rPr>
          <w:b/>
        </w:rPr>
        <w:t xml:space="preserve">Kysymys 3</w:t>
      </w:r>
    </w:p>
    <w:p>
      <w:r>
        <w:t xml:space="preserve">Mikä malli edellyttää toisen asteen positiivista palautetta?</w:t>
      </w:r>
    </w:p>
    <w:p>
      <w:r>
        <w:rPr>
          <w:b/>
        </w:rPr>
        <w:t xml:space="preserve">Kysymys 4</w:t>
      </w:r>
    </w:p>
    <w:p>
      <w:r>
        <w:t xml:space="preserve">Mitä voidaan selittää monimuotoisuuden ja yhteisön rakenteen monimutkaisuuden välisellä palautteella?</w:t>
      </w:r>
    </w:p>
    <w:p>
      <w:r>
        <w:rPr>
          <w:b/>
        </w:rPr>
        <w:t xml:space="preserve">Kysymys 5</w:t>
      </w:r>
    </w:p>
    <w:p>
      <w:r>
        <w:t xml:space="preserve">Mikä malli korreloi paljon paremmin kuin syklinen malli?</w:t>
      </w:r>
    </w:p>
    <w:p>
      <w:r>
        <w:rPr>
          <w:b/>
        </w:rPr>
        <w:t xml:space="preserve">Kysymys 6</w:t>
      </w:r>
    </w:p>
    <w:p>
      <w:r>
        <w:t xml:space="preserve">Mitä mallia käytetään yleisesti stokastisessa dynamiikassa?</w:t>
      </w:r>
    </w:p>
    <w:p>
      <w:r>
        <w:rPr>
          <w:b/>
        </w:rPr>
        <w:t xml:space="preserve">Kysymys 7</w:t>
      </w:r>
    </w:p>
    <w:p>
      <w:r>
        <w:t xml:space="preserve">Mitkä mallit viittaavat siihen, että monimuotoisuuden muutoksia ohjaa stokastinen dynamiikka?</w:t>
      </w:r>
    </w:p>
    <w:p>
      <w:r>
        <w:rPr>
          <w:b/>
        </w:rPr>
        <w:t xml:space="preserve">Kysymys 8</w:t>
      </w:r>
    </w:p>
    <w:p>
      <w:r>
        <w:t xml:space="preserve">Mihin malliin sisältyy toisen asteen makrososiologinen suuntaus?</w:t>
      </w:r>
    </w:p>
    <w:p>
      <w:r>
        <w:rPr>
          <w:b/>
        </w:rPr>
        <w:t xml:space="preserve">Kysymys 9</w:t>
      </w:r>
    </w:p>
    <w:p>
      <w:r>
        <w:t xml:space="preserve">Mitä voidaan selittää monimuotoisuuden ja makrososiologisten suuntausten välisellä palautteella?</w:t>
      </w:r>
    </w:p>
    <w:p>
      <w:r>
        <w:rPr>
          <w:b/>
        </w:rPr>
        <w:t xml:space="preserve">Teksti numero 3</w:t>
      </w:r>
    </w:p>
    <w:p>
      <w:r>
        <w:rPr>
          <w:color w:val="A9A9A9"/>
        </w:rPr>
        <w:t xml:space="preserve">Viljelykasvien monimuotoisuus </w:t>
      </w:r>
      <w:r>
        <w:t xml:space="preserve">on osittain vastuussa siitä, että syömämme ruoka on monipuolista. </w:t>
      </w:r>
      <w:r>
        <w:t xml:space="preserve">Myös </w:t>
      </w:r>
      <w:r>
        <w:rPr>
          <w:color w:val="DCDCDC"/>
        </w:rPr>
        <w:t xml:space="preserve">lajinsisäinen monimuotoisuus </w:t>
      </w:r>
      <w:r>
        <w:t xml:space="preserve">eli alleelien moninaisuus yhden lajin sisällä tarjoaa meille valinnanvaraa ruokavaliossamme. </w:t>
      </w:r>
      <w:r>
        <w:rPr>
          <w:color w:val="2F4F4F"/>
        </w:rPr>
        <w:t xml:space="preserve">Jos jokin viljelykasvi epäonnistuu monokulttuurissa</w:t>
      </w:r>
      <w:r>
        <w:t xml:space="preserve">, luotamme maatalouden monimuotoisuuteen, jotta voimme istuttaa maahan jotain uutta. Jos </w:t>
      </w:r>
      <w:r>
        <w:rPr>
          <w:color w:val="556B2F"/>
        </w:rPr>
        <w:t xml:space="preserve">tuholainen </w:t>
      </w:r>
      <w:r>
        <w:t xml:space="preserve">tuhoaa vehnäsadon</w:t>
      </w:r>
      <w:r>
        <w:t xml:space="preserve">, voimme seuraavana vuonna istuttaa kestävämpää vehnälajiketta, mikä perustuu lajinsisäiseen monimuotoisuuteen. Voimme luopua vehnänviljelystä kyseisellä alueella ja istuttaa kokonaan toisen lajin, jolloin luotamme lajien väliseen monimuotoisuuteen. Jopa </w:t>
      </w:r>
      <w:r>
        <w:rPr>
          <w:color w:val="6B8E23"/>
        </w:rPr>
        <w:t xml:space="preserve">maatalousyhteiskunta, </w:t>
      </w:r>
      <w:r>
        <w:t xml:space="preserve">joka viljelee pääasiassa monokulttuureja, on jossain vaiheessa riippuvainen biologisesta monimuotoisuudesta.</w:t>
      </w:r>
    </w:p>
    <w:p>
      <w:r>
        <w:rPr>
          <w:b/>
        </w:rPr>
        <w:t xml:space="preserve">Kysymys 0</w:t>
      </w:r>
    </w:p>
    <w:p>
      <w:r>
        <w:t xml:space="preserve">Mikä on vastuussa siitä, että syömämme ruoka on monipuolista?</w:t>
      </w:r>
    </w:p>
    <w:p>
      <w:r>
        <w:rPr>
          <w:b/>
        </w:rPr>
        <w:t xml:space="preserve">Kysymys 1</w:t>
      </w:r>
    </w:p>
    <w:p>
      <w:r>
        <w:t xml:space="preserve">Mikä on alleelien kirjo yhden lajin sisällä?</w:t>
      </w:r>
    </w:p>
    <w:p>
      <w:r>
        <w:rPr>
          <w:b/>
        </w:rPr>
        <w:t xml:space="preserve">Kysymys 2</w:t>
      </w:r>
    </w:p>
    <w:p>
      <w:r>
        <w:t xml:space="preserve">Milloin luotamme maatalouden monimuotoisuuteen, jotta voimme istuttaa maahan jotain uutta?</w:t>
      </w:r>
    </w:p>
    <w:p>
      <w:r>
        <w:rPr>
          <w:b/>
        </w:rPr>
        <w:t xml:space="preserve">Kysymys 3</w:t>
      </w:r>
    </w:p>
    <w:p>
      <w:r>
        <w:t xml:space="preserve">Mikä voi tuhota vehnäsadon?</w:t>
      </w:r>
    </w:p>
    <w:p>
      <w:r>
        <w:rPr>
          <w:b/>
        </w:rPr>
        <w:t xml:space="preserve">Kysymys 4</w:t>
      </w:r>
    </w:p>
    <w:p>
      <w:r>
        <w:t xml:space="preserve">Minkälainen yhteiskunta kasvattaa pääasiassa monokulttuureja?</w:t>
      </w:r>
    </w:p>
    <w:p>
      <w:r>
        <w:rPr>
          <w:b/>
        </w:rPr>
        <w:t xml:space="preserve">Kysymys 5</w:t>
      </w:r>
    </w:p>
    <w:p>
      <w:r>
        <w:t xml:space="preserve">Mikä on vastuussa siitä, että monokulttuurissa tarjotaan vaihtelua?</w:t>
      </w:r>
    </w:p>
    <w:p>
      <w:r>
        <w:rPr>
          <w:b/>
        </w:rPr>
        <w:t xml:space="preserve">Kysymys 6</w:t>
      </w:r>
    </w:p>
    <w:p>
      <w:r>
        <w:t xml:space="preserve">Mikä on alleelien kirjo yhden tuotantoalueen sisällä?</w:t>
      </w:r>
    </w:p>
    <w:p>
      <w:r>
        <w:rPr>
          <w:b/>
        </w:rPr>
        <w:t xml:space="preserve">Kysymys 7</w:t>
      </w:r>
    </w:p>
    <w:p>
      <w:r>
        <w:t xml:space="preserve">Milloin luotamme tuotannon monimuotoisuuteen, jotta voimme istuttaa maahan jotain uutta?</w:t>
      </w:r>
    </w:p>
    <w:p>
      <w:r>
        <w:rPr>
          <w:b/>
        </w:rPr>
        <w:t xml:space="preserve">Kysymys 8</w:t>
      </w:r>
    </w:p>
    <w:p>
      <w:r>
        <w:t xml:space="preserve">Mikä voi tuhota yksittäisen lajin?</w:t>
      </w:r>
    </w:p>
    <w:p>
      <w:r>
        <w:rPr>
          <w:b/>
        </w:rPr>
        <w:t xml:space="preserve">Kysymys 9</w:t>
      </w:r>
    </w:p>
    <w:p>
      <w:r>
        <w:t xml:space="preserve">Minkälainen yhteiskunta viljelee pääasiassa vehnää?</w:t>
      </w:r>
    </w:p>
    <w:p>
      <w:r>
        <w:rPr>
          <w:b/>
        </w:rPr>
        <w:t xml:space="preserve">Teksti numero 4</w:t>
      </w:r>
    </w:p>
    <w:p>
      <w:r>
        <w:t xml:space="preserve">Maailman luonnonsäätiön tutkimuksen</w:t>
      </w:r>
      <w:r>
        <w:rPr>
          <w:color w:val="DCDCDC"/>
        </w:rPr>
        <w:t xml:space="preserve">2014</w:t>
      </w:r>
      <w:r>
        <w:t xml:space="preserve"> mukaan maapallo on menettänyt </w:t>
      </w:r>
      <w:r>
        <w:rPr>
          <w:color w:val="A9A9A9"/>
        </w:rPr>
        <w:t xml:space="preserve">52 prosenttia </w:t>
      </w:r>
      <w:r>
        <w:t xml:space="preserve">biologisesta monimuotoisuudestaan vuoden 1970 jälkeen.</w:t>
      </w:r>
      <w:r>
        <w:t xml:space="preserve"> Living Planet Report 2014 -raportissa väitetään, että "nisäkkäiden, lintujen, matelijoiden, sammakkoeläinten ja kalojen määrä koko maailmassa on keskimäärin noin puolet pienempi kuin 40 vuotta sitten". Tuosta määrästä </w:t>
      </w:r>
      <w:r>
        <w:rPr>
          <w:color w:val="2F4F4F"/>
        </w:rPr>
        <w:t xml:space="preserve">39 prosenttia </w:t>
      </w:r>
      <w:r>
        <w:t xml:space="preserve">on kadonnut maalla elävästä villieläimestä, </w:t>
      </w:r>
      <w:r>
        <w:rPr>
          <w:color w:val="556B2F"/>
        </w:rPr>
        <w:t xml:space="preserve">39 prosenttia </w:t>
      </w:r>
      <w:r>
        <w:t xml:space="preserve">meressä elävästä villieläimestä ja </w:t>
      </w:r>
      <w:r>
        <w:rPr>
          <w:color w:val="6B8E23"/>
        </w:rPr>
        <w:t xml:space="preserve">76 prosenttia </w:t>
      </w:r>
      <w:r>
        <w:t xml:space="preserve">makean veden villieläimestä. Biologinen monimuotoisuus kärsi suurimman kolauksen Latinalaisessa Amerikassa, jossa se romahti 83 prosenttia. Korkean tulotason maissa biologinen monimuotoisuus lisääntyi 10 prosenttia, mutta matalan tulotason maissa menetys kumosi sen. Tämä siitä huolimatta, että korkean tulotason maat käyttävät viisi kertaa enemmän ekologisia resursseja kuin alhaisen tulotason maat, mikä selitettiin prosessilla, jossa rikkaat maat ulkoistavat resurssien ehtymisen köyhille maille, jotka kärsivät suurimmista ekosysteemien menetyksistä.</w:t>
      </w:r>
    </w:p>
    <w:p>
      <w:r>
        <w:rPr>
          <w:b/>
        </w:rPr>
        <w:t xml:space="preserve">Kysymys 0</w:t>
      </w:r>
    </w:p>
    <w:p>
      <w:r>
        <w:t xml:space="preserve">Kuinka monta prosenttia maapallon biologisesta monimuotoisuudesta on menetetty vuoden 1970 jälkeen?</w:t>
      </w:r>
    </w:p>
    <w:p>
      <w:r>
        <w:rPr>
          <w:b/>
        </w:rPr>
        <w:t xml:space="preserve">Kysymys 1</w:t>
      </w:r>
    </w:p>
    <w:p>
      <w:r>
        <w:t xml:space="preserve">Minä vuonna World Wildlife Fund teki tutkimuksen?</w:t>
      </w:r>
    </w:p>
    <w:p>
      <w:r>
        <w:rPr>
          <w:b/>
        </w:rPr>
        <w:t xml:space="preserve">Kysymys 2</w:t>
      </w:r>
    </w:p>
    <w:p>
      <w:r>
        <w:t xml:space="preserve">Kuinka suuri osuus on hävinnyt maalla elävästä luonnonvaraisesta eläimistöstä?</w:t>
      </w:r>
    </w:p>
    <w:p>
      <w:r>
        <w:rPr>
          <w:b/>
        </w:rPr>
        <w:t xml:space="preserve">Kysymys 3</w:t>
      </w:r>
    </w:p>
    <w:p>
      <w:r>
        <w:t xml:space="preserve">Kuinka monta prosenttia meriluonnosta on kadonnut?</w:t>
      </w:r>
    </w:p>
    <w:p>
      <w:r>
        <w:rPr>
          <w:b/>
        </w:rPr>
        <w:t xml:space="preserve">Kysymys 4</w:t>
      </w:r>
    </w:p>
    <w:p>
      <w:r>
        <w:t xml:space="preserve">Kuinka monta prosenttia makean veden luonnonvaraisista eläimistä on kadonnut?</w:t>
      </w:r>
    </w:p>
    <w:p>
      <w:r>
        <w:rPr>
          <w:b/>
        </w:rPr>
        <w:t xml:space="preserve">Kysymys 5</w:t>
      </w:r>
    </w:p>
    <w:p>
      <w:r>
        <w:t xml:space="preserve">Kuinka monta prosenttia maapallon biologisesta monimuotoisuudesta on menetetty vuoden 2014 jälkeen?</w:t>
      </w:r>
    </w:p>
    <w:p>
      <w:r>
        <w:rPr>
          <w:b/>
        </w:rPr>
        <w:t xml:space="preserve">Kysymys 6</w:t>
      </w:r>
    </w:p>
    <w:p>
      <w:r>
        <w:t xml:space="preserve">Minä vuonna World Wildlife Fund peruutti tutkimuksen?</w:t>
      </w:r>
    </w:p>
    <w:p>
      <w:r>
        <w:rPr>
          <w:b/>
        </w:rPr>
        <w:t xml:space="preserve">Kysymys 7</w:t>
      </w:r>
    </w:p>
    <w:p>
      <w:r>
        <w:t xml:space="preserve">Kuinka suuri osuus matalan tulotason maista on poissa?</w:t>
      </w:r>
    </w:p>
    <w:p>
      <w:r>
        <w:rPr>
          <w:b/>
        </w:rPr>
        <w:t xml:space="preserve">Kysymys 8</w:t>
      </w:r>
    </w:p>
    <w:p>
      <w:r>
        <w:t xml:space="preserve">Mikä prosenttiosuus rikkaista maista on poissa?</w:t>
      </w:r>
    </w:p>
    <w:p>
      <w:r>
        <w:rPr>
          <w:b/>
        </w:rPr>
        <w:t xml:space="preserve">Kysymys 9</w:t>
      </w:r>
    </w:p>
    <w:p>
      <w:r>
        <w:t xml:space="preserve">Kuinka monta prosenttia Latinalaisen Amerikan makean veden luonnonvaraisista eläimistä on kadonnut?</w:t>
      </w:r>
    </w:p>
    <w:p>
      <w:r>
        <w:rPr>
          <w:b/>
        </w:rPr>
        <w:t xml:space="preserve">Teksti numero 5</w:t>
      </w:r>
    </w:p>
    <w:p>
      <w:r>
        <w:rPr>
          <w:color w:val="DCDCDC"/>
        </w:rPr>
        <w:t xml:space="preserve">Kansallisen tiedesäätiön </w:t>
      </w:r>
      <w:r>
        <w:t xml:space="preserve">tekemässä tutkimuksessa</w:t>
      </w:r>
      <w:r>
        <w:rPr>
          <w:color w:val="A9A9A9"/>
        </w:rPr>
        <w:t xml:space="preserve">2007</w:t>
      </w:r>
      <w:r>
        <w:t xml:space="preserve"> todettiin, että biologinen monimuotoisuus ja geneettinen monimuotoisuus ovat toisistaan riippuvaisia - lajien välinen monimuotoisuus edellyttää monimuotoisuutta lajin sisällä ja päinvastoin. "</w:t>
      </w:r>
      <w:r>
        <w:rPr>
          <w:color w:val="2F4F4F"/>
        </w:rPr>
        <w:t xml:space="preserve">Jos jokin laji poistetaan järjestelmästä</w:t>
      </w:r>
      <w:r>
        <w:t xml:space="preserve">, kiertokulku voi katketa, ja yhteisöä hallitsee yksi laji." Tällä hetkellä </w:t>
      </w:r>
      <w:r>
        <w:t xml:space="preserve">uhanalaisimmat ekosysteemit sijaitsevat </w:t>
      </w:r>
      <w:r>
        <w:rPr>
          <w:color w:val="556B2F"/>
        </w:rPr>
        <w:t xml:space="preserve">makeassa vedessä</w:t>
      </w:r>
      <w:r>
        <w:t xml:space="preserve">, todetaan </w:t>
      </w:r>
      <w:r>
        <w:rPr>
          <w:color w:val="6B8E23"/>
        </w:rPr>
        <w:t xml:space="preserve">vuoden 2005 vuosituhannen ekosysteemiarvioinnissa, </w:t>
      </w:r>
      <w:r>
        <w:t xml:space="preserve">ja tämä vahvistettiin biodiversiteettifoorumin järjestämässä "Freshwater Animal Diversity Assessment" -arvioinnissa, jonka järjestivät ranskalainen Institut de recherche pour le développement (MNHNP).</w:t>
      </w:r>
    </w:p>
    <w:p>
      <w:r>
        <w:rPr>
          <w:b/>
        </w:rPr>
        <w:t xml:space="preserve">Kysymys 0</w:t>
      </w:r>
    </w:p>
    <w:p>
      <w:r>
        <w:t xml:space="preserve">Minä vuonna julkaistiin tutkimus, jossa todettiin, että biologinen monimuotoisuus ja geneettinen monimuotoisuus ovat riippuvaisia toisistaan?</w:t>
      </w:r>
    </w:p>
    <w:p>
      <w:r>
        <w:rPr>
          <w:b/>
        </w:rPr>
        <w:t xml:space="preserve">Kysymys 1</w:t>
      </w:r>
    </w:p>
    <w:p>
      <w:r>
        <w:t xml:space="preserve">Kuka teki vuoden 2007 tutkimuksen?</w:t>
      </w:r>
    </w:p>
    <w:p>
      <w:r>
        <w:rPr>
          <w:b/>
        </w:rPr>
        <w:t xml:space="preserve">Kysymys 2</w:t>
      </w:r>
    </w:p>
    <w:p>
      <w:r>
        <w:t xml:space="preserve">Mikä voi aiheuttaa biodiversiteettijärjestelmän hajoamisen?</w:t>
      </w:r>
    </w:p>
    <w:p>
      <w:r>
        <w:rPr>
          <w:b/>
        </w:rPr>
        <w:t xml:space="preserve">Kysymys 3</w:t>
      </w:r>
    </w:p>
    <w:p>
      <w:r>
        <w:t xml:space="preserve">Missä sijaitsevat uhanalaisimmat ekosysteemit?</w:t>
      </w:r>
    </w:p>
    <w:p>
      <w:r>
        <w:rPr>
          <w:b/>
        </w:rPr>
        <w:t xml:space="preserve">Kysymys 4</w:t>
      </w:r>
    </w:p>
    <w:p>
      <w:r>
        <w:t xml:space="preserve">Minä vuonna julkaistiin tutkimus, jossa todettiin, että biologinen monimuotoisuus ja yhteisöjen monimuotoisuus ovat riippuvaisia toisistaan?</w:t>
      </w:r>
    </w:p>
    <w:p>
      <w:r>
        <w:rPr>
          <w:b/>
        </w:rPr>
        <w:t xml:space="preserve">Kysymys 5</w:t>
      </w:r>
    </w:p>
    <w:p>
      <w:r>
        <w:t xml:space="preserve">Kuka teki vuoden 2000 tutkimuksen?</w:t>
      </w:r>
    </w:p>
    <w:p>
      <w:r>
        <w:rPr>
          <w:b/>
        </w:rPr>
        <w:t xml:space="preserve">Kysymys 6</w:t>
      </w:r>
    </w:p>
    <w:p>
      <w:r>
        <w:t xml:space="preserve">Mikä voi aiheuttaa vesijärjestelmän rikkoutumisen?</w:t>
      </w:r>
    </w:p>
    <w:p>
      <w:r>
        <w:rPr>
          <w:b/>
        </w:rPr>
        <w:t xml:space="preserve">Kysymys 7</w:t>
      </w:r>
    </w:p>
    <w:p>
      <w:r>
        <w:t xml:space="preserve">Missä esiintyy uhanalaisimpia lajeja?</w:t>
      </w:r>
    </w:p>
    <w:p>
      <w:r>
        <w:rPr>
          <w:b/>
        </w:rPr>
        <w:t xml:space="preserve">Kysymys 8</w:t>
      </w:r>
    </w:p>
    <w:p>
      <w:r>
        <w:t xml:space="preserve">Mikä sanoi, että uhanalaisimmat ekosysteemit sijaitsevat Ranskassa?</w:t>
      </w:r>
    </w:p>
    <w:p>
      <w:r>
        <w:rPr>
          <w:b/>
        </w:rPr>
        <w:t xml:space="preserve">Teksti numero 6</w:t>
      </w:r>
    </w:p>
    <w:p>
      <w:r>
        <w:t xml:space="preserve">Lopuksi voidaan todeta, että </w:t>
      </w:r>
      <w:r>
        <w:rPr>
          <w:color w:val="A9A9A9"/>
        </w:rPr>
        <w:t xml:space="preserve">alueelle tuotu laji </w:t>
      </w:r>
      <w:r>
        <w:t xml:space="preserve">voi tahattomasti vahingoittaa lajia, joka on riippuvainen lajista, jonka se korvaa. </w:t>
      </w:r>
      <w:r>
        <w:rPr>
          <w:color w:val="DCDCDC"/>
        </w:rPr>
        <w:t xml:space="preserve">Belgiassa </w:t>
      </w:r>
      <w:r>
        <w:rPr>
          <w:color w:val="2F4F4F"/>
        </w:rPr>
        <w:t xml:space="preserve">Itä-Euroopasta peräisin oleva Prunus spinosa </w:t>
      </w:r>
      <w:r>
        <w:t xml:space="preserve">-lajin </w:t>
      </w:r>
      <w:r>
        <w:rPr>
          <w:color w:val="2F4F4F"/>
        </w:rPr>
        <w:t xml:space="preserve">lehtipuu lehtee paljon aikaisemmin </w:t>
      </w:r>
      <w:r>
        <w:t xml:space="preserve">kuin länsieurooppalaiset lajit, mikä häiritsee Thecla betulae -perhosen (joka syö lehtiä) ravintotottumuksia. Uusien lajien tuonti </w:t>
      </w:r>
      <w:r>
        <w:rPr>
          <w:color w:val="6B8E23"/>
        </w:rPr>
        <w:t xml:space="preserve">jättää </w:t>
      </w:r>
      <w:r>
        <w:rPr>
          <w:color w:val="556B2F"/>
        </w:rPr>
        <w:t xml:space="preserve">usein </w:t>
      </w:r>
      <w:r>
        <w:rPr>
          <w:color w:val="A0522D"/>
        </w:rPr>
        <w:t xml:space="preserve">kotoperäiset ja muut paikalliset lajit </w:t>
      </w:r>
      <w:r>
        <w:rPr>
          <w:color w:val="6B8E23"/>
        </w:rPr>
        <w:t xml:space="preserve">kyvyttömiksi kilpailemaan </w:t>
      </w:r>
      <w:r>
        <w:rPr>
          <w:color w:val="191970"/>
        </w:rPr>
        <w:t xml:space="preserve">eksoottisten </w:t>
      </w:r>
      <w:r>
        <w:rPr>
          <w:color w:val="228B22"/>
        </w:rPr>
        <w:t xml:space="preserve">lajien </w:t>
      </w:r>
      <w:r>
        <w:rPr>
          <w:color w:val="228B22"/>
        </w:rPr>
        <w:t xml:space="preserve">kanssa </w:t>
      </w:r>
      <w:r>
        <w:rPr>
          <w:color w:val="228B22"/>
        </w:rPr>
        <w:t xml:space="preserve">eivätkä ne pysty selviytymään</w:t>
      </w:r>
      <w:r>
        <w:t xml:space="preserve">. </w:t>
      </w:r>
      <w:r>
        <w:rPr>
          <w:color w:val="8B0000"/>
        </w:rPr>
        <w:t xml:space="preserve">Eksoottiset organismit voivat olla saalistajia, loisia </w:t>
      </w:r>
      <w:r>
        <w:t xml:space="preserve">tai yksinkertaisesti kilpailla paikallisten lajien kanssa ravinteista, vedestä ja valosta.</w:t>
      </w:r>
    </w:p>
    <w:p>
      <w:r>
        <w:rPr>
          <w:b/>
        </w:rPr>
        <w:t xml:space="preserve">Kysymys 0</w:t>
      </w:r>
    </w:p>
    <w:p>
      <w:r>
        <w:t xml:space="preserve">Mikä voi vahingoittaa tahattomasti lajia, joka on riippuvainen lajista, jota se korvaa?</w:t>
      </w:r>
    </w:p>
    <w:p>
      <w:r>
        <w:rPr>
          <w:b/>
        </w:rPr>
        <w:t xml:space="preserve">Kysymys 1</w:t>
      </w:r>
    </w:p>
    <w:p>
      <w:r>
        <w:t xml:space="preserve">Missä Prunus spinosa lehti paljon aikaisemmin?</w:t>
      </w:r>
    </w:p>
    <w:p>
      <w:r>
        <w:rPr>
          <w:b/>
        </w:rPr>
        <w:t xml:space="preserve">Kysymys 2</w:t>
      </w:r>
    </w:p>
    <w:p>
      <w:r>
        <w:t xml:space="preserve">Minkä eläimen ruokailutottumuksia Prunus spinosa voi häiritä?</w:t>
      </w:r>
    </w:p>
    <w:p>
      <w:r>
        <w:rPr>
          <w:b/>
        </w:rPr>
        <w:t xml:space="preserve">Kysymys 3</w:t>
      </w:r>
    </w:p>
    <w:p>
      <w:r>
        <w:t xml:space="preserve">Mitkä lajit kamppailevat uusien lajien käyttöönoton kanssa?</w:t>
      </w:r>
    </w:p>
    <w:p>
      <w:r>
        <w:rPr>
          <w:b/>
        </w:rPr>
        <w:t xml:space="preserve">Kysymys 4</w:t>
      </w:r>
    </w:p>
    <w:p>
      <w:r>
        <w:t xml:space="preserve">Minkälaisia uusia lajeja voidaan tuoda alueelle?</w:t>
      </w:r>
    </w:p>
    <w:p>
      <w:r>
        <w:rPr>
          <w:b/>
        </w:rPr>
        <w:t xml:space="preserve">Kysymys 5</w:t>
      </w:r>
    </w:p>
    <w:p>
      <w:r>
        <w:t xml:space="preserve">Mikä voi vahingoittaa tahattomasti lajia, joka on riippuvainen lajista, josta se saa ravintonsa?</w:t>
      </w:r>
    </w:p>
    <w:p>
      <w:r>
        <w:rPr>
          <w:b/>
        </w:rPr>
        <w:t xml:space="preserve">Kysymys 6</w:t>
      </w:r>
    </w:p>
    <w:p>
      <w:r>
        <w:t xml:space="preserve">Missä Prunus spinosa -lajin lehdet ovat ilman auringonvaloa? </w:t>
      </w:r>
    </w:p>
    <w:p>
      <w:r>
        <w:rPr>
          <w:b/>
        </w:rPr>
        <w:t xml:space="preserve">Kysymys 7</w:t>
      </w:r>
    </w:p>
    <w:p>
      <w:r>
        <w:t xml:space="preserve">Mikä häiritsee eksoottisten organismien ravintotottumuksia?</w:t>
      </w:r>
    </w:p>
    <w:p>
      <w:r>
        <w:rPr>
          <w:b/>
        </w:rPr>
        <w:t xml:space="preserve">Kysymys 8</w:t>
      </w:r>
    </w:p>
    <w:p>
      <w:r>
        <w:t xml:space="preserve">Mitä uusien spinosoiden käyttöönotto usein tekee?</w:t>
      </w:r>
    </w:p>
    <w:p>
      <w:r>
        <w:rPr>
          <w:b/>
        </w:rPr>
        <w:t xml:space="preserve">Kysymys 9</w:t>
      </w:r>
    </w:p>
    <w:p>
      <w:r>
        <w:t xml:space="preserve">Millaisia uusia ravintoaineita voidaan ottaa käyttöön?</w:t>
      </w:r>
    </w:p>
    <w:p>
      <w:r>
        <w:rPr>
          <w:b/>
        </w:rPr>
        <w:t xml:space="preserve">Teksti numero 7</w:t>
      </w:r>
    </w:p>
    <w:p>
      <w:r>
        <w:rPr>
          <w:color w:val="A9A9A9"/>
        </w:rPr>
        <w:t xml:space="preserve">Metsät ovat </w:t>
      </w:r>
      <w:r>
        <w:t xml:space="preserve">elintärkeitä, sillä niissä elää yli 45 000 kukka- ja 81 000 eläinlajia, joista yli 45 </w:t>
      </w:r>
      <w:r>
        <w:t xml:space="preserve">000</w:t>
      </w:r>
      <w:r>
        <w:rPr>
          <w:color w:val="DCDCDC"/>
        </w:rPr>
        <w:t xml:space="preserve">5150</w:t>
      </w:r>
      <w:r>
        <w:t xml:space="preserve"> on endeemisiä. Tietylle maantieteelliselle alueelle rajoittuneita kasvi- ja eläinlajeja kutsutaan </w:t>
      </w:r>
      <w:r>
        <w:rPr>
          <w:color w:val="556B2F"/>
        </w:rPr>
        <w:t xml:space="preserve">endeemisiksi lajeiksi</w:t>
      </w:r>
      <w:r>
        <w:t xml:space="preserve">. </w:t>
      </w:r>
      <w:r>
        <w:t xml:space="preserve">Varatuissa metsissä </w:t>
      </w:r>
      <w:r>
        <w:rPr>
          <w:color w:val="6B8E23"/>
        </w:rPr>
        <w:t xml:space="preserve">metsästyksen ja laiduntamisen </w:t>
      </w:r>
      <w:r>
        <w:t xml:space="preserve">kaltaisia toimintoja koskevat oikeudet </w:t>
      </w:r>
      <w:r>
        <w:t xml:space="preserve">annetaan toisinaan metsän reunamilla asuville yhteisöille, jotka saavat toimeentulonsa osittain tai kokonaan metsävaroista tai -tuotteista. Luokittelemattomat metsät kattavat 6,4 prosenttia koko metsäpinta-alasta, ja niille ovat ominaisia seuraavat piirteet:</w:t>
      </w:r>
    </w:p>
    <w:p>
      <w:r>
        <w:rPr>
          <w:b/>
        </w:rPr>
        <w:t xml:space="preserve">Kysymys 0</w:t>
      </w:r>
    </w:p>
    <w:p>
      <w:r>
        <w:t xml:space="preserve">Mikä on elintärkeää kukka- ja eläinlajien elinympäristönä?</w:t>
      </w:r>
    </w:p>
    <w:p>
      <w:r>
        <w:rPr>
          <w:b/>
        </w:rPr>
        <w:t xml:space="preserve">Kysymys 1</w:t>
      </w:r>
    </w:p>
    <w:p>
      <w:r>
        <w:t xml:space="preserve">Kuinka monta endeemistä kasvilajia metsissä on?</w:t>
      </w:r>
    </w:p>
    <w:p>
      <w:r>
        <w:rPr>
          <w:b/>
        </w:rPr>
        <w:t xml:space="preserve">Kysymys 2</w:t>
      </w:r>
    </w:p>
    <w:p>
      <w:r>
        <w:t xml:space="preserve">Kuinka monta endeemistä eläinlajia metsissä elää?</w:t>
      </w:r>
    </w:p>
    <w:p>
      <w:r>
        <w:rPr>
          <w:b/>
        </w:rPr>
        <w:t xml:space="preserve">Kysymys 3</w:t>
      </w:r>
    </w:p>
    <w:p>
      <w:r>
        <w:t xml:space="preserve">Minkälaiset eläimet ja suunnitelmat rajoittuvat tietylle maantieteelliselle alueelle?</w:t>
      </w:r>
    </w:p>
    <w:p>
      <w:r>
        <w:rPr>
          <w:b/>
        </w:rPr>
        <w:t xml:space="preserve">Kysymys 4</w:t>
      </w:r>
    </w:p>
    <w:p>
      <w:r>
        <w:t xml:space="preserve">Minkälaisille toiminnoille myönnetään oikeuksia varatuissa metsissä?</w:t>
      </w:r>
    </w:p>
    <w:p>
      <w:r>
        <w:rPr>
          <w:b/>
        </w:rPr>
        <w:t xml:space="preserve">Kysymys 5</w:t>
      </w:r>
    </w:p>
    <w:p>
      <w:r>
        <w:t xml:space="preserve">Millä on tärkeä rooli sormien kätkemisessä?</w:t>
      </w:r>
    </w:p>
    <w:p>
      <w:r>
        <w:rPr>
          <w:b/>
        </w:rPr>
        <w:t xml:space="preserve">Kysymys 6</w:t>
      </w:r>
    </w:p>
    <w:p>
      <w:r>
        <w:t xml:space="preserve">Kuinka monta endeemistä kukkalajia laiduntaminen kätkee sisäänsä?</w:t>
      </w:r>
    </w:p>
    <w:p>
      <w:r>
        <w:rPr>
          <w:b/>
        </w:rPr>
        <w:t xml:space="preserve">Kysymys 7</w:t>
      </w:r>
    </w:p>
    <w:p>
      <w:r>
        <w:t xml:space="preserve">Kuinka monta kotoperäistä eläinlajia laiduntaminen pitää sisällään?</w:t>
      </w:r>
    </w:p>
    <w:p>
      <w:r>
        <w:rPr>
          <w:b/>
        </w:rPr>
        <w:t xml:space="preserve">Kysymys 8</w:t>
      </w:r>
    </w:p>
    <w:p>
      <w:r>
        <w:t xml:space="preserve">Millaiset eläimet ja suunnitelmat rajoittuvat tiettyyn metsään?</w:t>
      </w:r>
    </w:p>
    <w:p>
      <w:r>
        <w:rPr>
          <w:b/>
        </w:rPr>
        <w:t xml:space="preserve">Kysymys 9</w:t>
      </w:r>
    </w:p>
    <w:p>
      <w:r>
        <w:t xml:space="preserve">Minkälaisille toiminnoille myönnetään oikeuksia varattuihin lajeihin?</w:t>
      </w:r>
    </w:p>
    <w:p>
      <w:r>
        <w:rPr>
          <w:b/>
        </w:rPr>
        <w:t xml:space="preserve">Teksti numero 8</w:t>
      </w:r>
    </w:p>
    <w:p>
      <w:r>
        <w:t xml:space="preserve">Maailmanlaajuiset sopimukset, kuten </w:t>
      </w:r>
      <w:r>
        <w:rPr>
          <w:color w:val="A9A9A9"/>
        </w:rPr>
        <w:t xml:space="preserve">biologista monimuotoisuutta koskeva yleissopimus</w:t>
      </w:r>
      <w:r>
        <w:t xml:space="preserve">, antavat "suvereenit kansalliset oikeudet biologisiin resursseihin" (ei omaisuutta)</w:t>
      </w:r>
      <w:r>
        <w:t xml:space="preserve">.</w:t>
      </w:r>
      <w:r>
        <w:t xml:space="preserve"> Sopimukset velvoittavat maat "säilyttämään biologista monimuotoisuutta", "kehittämään luonnonvaroja kestävällä tavalla" ja "jakamaan niiden käytöstä saatavat hyödyt". Biologista monimuotoisuutta harjoittavat maat, jotka sallivat </w:t>
      </w:r>
      <w:r>
        <w:rPr>
          <w:color w:val="DCDCDC"/>
        </w:rPr>
        <w:t xml:space="preserve">bioprospectingin </w:t>
      </w:r>
      <w:r>
        <w:t xml:space="preserve">tai luonnontuotteiden keräämisen, odottavat </w:t>
      </w:r>
      <w:r>
        <w:rPr>
          <w:color w:val="2F4F4F"/>
        </w:rPr>
        <w:t xml:space="preserve">osuutta hyödyistä sen </w:t>
      </w:r>
      <w:r>
        <w:t xml:space="preserve">sijaan, että ne antaisivat resurssin löytäneelle tai hyödyntäneelle yksityishenkilölle tai laitokselle mahdollisuuden saada hyödyt yksityisesti. </w:t>
      </w:r>
      <w:r>
        <w:rPr>
          <w:color w:val="556B2F"/>
        </w:rPr>
        <w:t xml:space="preserve">Bioprospecting </w:t>
      </w:r>
      <w:r>
        <w:t xml:space="preserve">voi muuttua eräänlaiseksi biopiratismiksi, kun näitä periaatteita ei noudateta.[Viitattu ]</w:t>
      </w:r>
    </w:p>
    <w:p>
      <w:r>
        <w:rPr>
          <w:b/>
        </w:rPr>
        <w:t xml:space="preserve">Kysymys 0</w:t>
      </w:r>
    </w:p>
    <w:p>
      <w:r>
        <w:t xml:space="preserve">Millä maailmanlaajuisella sopimuksella annetaan suvereenit kansalliset oikeudet biologisiin luonnonvaroihin?</w:t>
      </w:r>
    </w:p>
    <w:p>
      <w:r>
        <w:rPr>
          <w:b/>
        </w:rPr>
        <w:t xml:space="preserve">Kysymys 1</w:t>
      </w:r>
    </w:p>
    <w:p>
      <w:r>
        <w:t xml:space="preserve">Millä sopimuksella maat velvoitetaan säilyttämään biologinen monimuotoisuus?</w:t>
      </w:r>
    </w:p>
    <w:p>
      <w:r>
        <w:rPr>
          <w:b/>
        </w:rPr>
        <w:t xml:space="preserve">Kysymys 2</w:t>
      </w:r>
    </w:p>
    <w:p>
      <w:r>
        <w:t xml:space="preserve">Millä sopimuksella maat sitoutuvat kehittämään resursseja kestävän kehityksen edistämiseksi?</w:t>
      </w:r>
    </w:p>
    <w:p>
      <w:r>
        <w:rPr>
          <w:b/>
        </w:rPr>
        <w:t xml:space="preserve">Kysymys 3</w:t>
      </w:r>
    </w:p>
    <w:p>
      <w:r>
        <w:t xml:space="preserve">Mikä on luonnontuotteiden keräysprosessi?</w:t>
      </w:r>
    </w:p>
    <w:p>
      <w:r>
        <w:rPr>
          <w:b/>
        </w:rPr>
        <w:t xml:space="preserve">Kysymys 4</w:t>
      </w:r>
    </w:p>
    <w:p>
      <w:r>
        <w:t xml:space="preserve">Millä maailmanlaajuisella sopimuksella annetaan suvereeneille valtioille oikeudet yksityisiin luonnonvaroihin?</w:t>
      </w:r>
    </w:p>
    <w:p>
      <w:r>
        <w:rPr>
          <w:b/>
        </w:rPr>
        <w:t xml:space="preserve">Kysymys 5</w:t>
      </w:r>
    </w:p>
    <w:p>
      <w:r>
        <w:t xml:space="preserve">Millä sopimuksella maat sitoutuvat säilyttämään biokauppaa?</w:t>
      </w:r>
    </w:p>
    <w:p>
      <w:r>
        <w:rPr>
          <w:b/>
        </w:rPr>
        <w:t xml:space="preserve">Kysymys 6</w:t>
      </w:r>
    </w:p>
    <w:p>
      <w:r>
        <w:t xml:space="preserve">Mikä sopimus velvoittaa maat kehittämään resursseja biopiratismia varten?</w:t>
      </w:r>
    </w:p>
    <w:p>
      <w:r>
        <w:rPr>
          <w:b/>
        </w:rPr>
        <w:t xml:space="preserve">Kysymys 7</w:t>
      </w:r>
    </w:p>
    <w:p>
      <w:r>
        <w:t xml:space="preserve">Mikä on kansallisten oikeuksien keruuprosessi?</w:t>
      </w:r>
    </w:p>
    <w:p>
      <w:r>
        <w:rPr>
          <w:b/>
        </w:rPr>
        <w:t xml:space="preserve">Kysymys 8</w:t>
      </w:r>
    </w:p>
    <w:p>
      <w:r>
        <w:t xml:space="preserve">Mitä luonnolliset sopimukset sallivat maat odottavat?</w:t>
      </w:r>
    </w:p>
    <w:p>
      <w:r>
        <w:rPr>
          <w:b/>
        </w:rPr>
        <w:t xml:space="preserve">Teksti numero 9</w:t>
      </w:r>
    </w:p>
    <w:p>
      <w:r>
        <w:rPr>
          <w:color w:val="A9A9A9"/>
        </w:rPr>
        <w:t xml:space="preserve">Nopeat ympäristömuutokset </w:t>
      </w:r>
      <w:r>
        <w:t xml:space="preserve">aiheuttavat yleensä joukkokuolemia. </w:t>
      </w:r>
      <w:r>
        <w:t xml:space="preserve">Arvioiden mukaan </w:t>
      </w:r>
      <w:r>
        <w:rPr>
          <w:color w:val="DCDCDC"/>
        </w:rPr>
        <w:t xml:space="preserve">yli 99 prosenttia </w:t>
      </w:r>
      <w:r>
        <w:t xml:space="preserve">kaikista </w:t>
      </w:r>
      <w:r>
        <w:t xml:space="preserve">maapallolla koskaan eläneistä </w:t>
      </w:r>
      <w:r>
        <w:t xml:space="preserve">lajeista, eli </w:t>
      </w:r>
      <w:r>
        <w:rPr>
          <w:color w:val="2F4F4F"/>
        </w:rPr>
        <w:t xml:space="preserve">yli viisi miljardia </w:t>
      </w:r>
      <w:r>
        <w:rPr>
          <w:color w:val="556B2F"/>
        </w:rPr>
        <w:t xml:space="preserve">lajia, on </w:t>
      </w:r>
      <w:r>
        <w:t xml:space="preserve">kuollut sukupuuttoon</w:t>
      </w:r>
      <w:r>
        <w:rPr>
          <w:color w:val="DCDCDC"/>
        </w:rPr>
        <w:t xml:space="preserve">.</w:t>
      </w:r>
      <w:r>
        <w:t xml:space="preserve"> Arviot </w:t>
      </w:r>
      <w:r>
        <w:rPr>
          <w:color w:val="6B8E23"/>
        </w:rPr>
        <w:t xml:space="preserve">maapallon nykyisten lajien määrästä vaihtelevat </w:t>
      </w:r>
      <w:r>
        <w:rPr>
          <w:color w:val="A0522D"/>
        </w:rPr>
        <w:t xml:space="preserve">10 miljoonasta 14 miljoonaan</w:t>
      </w:r>
      <w:r>
        <w:rPr>
          <w:color w:val="6B8E23"/>
        </w:rPr>
        <w:t xml:space="preserve">, </w:t>
      </w:r>
      <w:r>
        <w:t xml:space="preserve">joista noin 1,2 miljoonaa on dokumentoitu ja yli 86 prosenttia ei ole vielä kuvattu. Maapallolla olevien toisiinsa liittyvien DNA-emäsparien kokonaismääräksi arvioidaan 5,0 x 1037, ja ne painavat </w:t>
      </w:r>
      <w:r>
        <w:rPr>
          <w:color w:val="228B22"/>
        </w:rPr>
        <w:t xml:space="preserve">50 miljardia tonnia</w:t>
      </w:r>
      <w:r>
        <w:t xml:space="preserve">. Vertailun vuoksi biosfäärin kokonaismassan on arvioitu olevan jopa 4 TtC (triljoonaa tonnia hiiltä).</w:t>
      </w:r>
    </w:p>
    <w:p>
      <w:r>
        <w:rPr>
          <w:b/>
        </w:rPr>
        <w:t xml:space="preserve">Kysymys 0</w:t>
      </w:r>
    </w:p>
    <w:p>
      <w:r>
        <w:t xml:space="preserve">Mikä voi tyypillisesti aiheuttaa joukkokuolemia?</w:t>
      </w:r>
    </w:p>
    <w:p>
      <w:r>
        <w:rPr>
          <w:b/>
        </w:rPr>
        <w:t xml:space="preserve">Kysymys 1</w:t>
      </w:r>
    </w:p>
    <w:p>
      <w:r>
        <w:t xml:space="preserve">Kuinka suuri osa lajeista arvioidaan kuolleen sukupuuttoon?</w:t>
      </w:r>
    </w:p>
    <w:p>
      <w:r>
        <w:rPr>
          <w:b/>
        </w:rPr>
        <w:t xml:space="preserve">Kysymys 2</w:t>
      </w:r>
    </w:p>
    <w:p>
      <w:r>
        <w:t xml:space="preserve">Kuinka monta lajia maapallolla on koskaan elänyt?</w:t>
      </w:r>
    </w:p>
    <w:p>
      <w:r>
        <w:rPr>
          <w:b/>
        </w:rPr>
        <w:t xml:space="preserve">Kysymys 3</w:t>
      </w:r>
    </w:p>
    <w:p>
      <w:r>
        <w:t xml:space="preserve">Kuinka monta lajia maapallolla elää tällä hetkellä?</w:t>
      </w:r>
    </w:p>
    <w:p>
      <w:r>
        <w:rPr>
          <w:b/>
        </w:rPr>
        <w:t xml:space="preserve">Kysymys 4</w:t>
      </w:r>
    </w:p>
    <w:p>
      <w:r>
        <w:t xml:space="preserve">Mikä on maapallolla olevien DNA-emäsparien kokonaismäärän arvioitu paino?</w:t>
      </w:r>
    </w:p>
    <w:p>
      <w:r>
        <w:rPr>
          <w:b/>
        </w:rPr>
        <w:t xml:space="preserve">Kysymys 5</w:t>
      </w:r>
    </w:p>
    <w:p>
      <w:r>
        <w:t xml:space="preserve">Mikä voi tyypillisesti aiheuttaa biosfäärin?</w:t>
      </w:r>
    </w:p>
    <w:p>
      <w:r>
        <w:rPr>
          <w:b/>
        </w:rPr>
        <w:t xml:space="preserve">Kysymys 6</w:t>
      </w:r>
    </w:p>
    <w:p>
      <w:r>
        <w:t xml:space="preserve">Kuinka monta prosenttia DNA:n emäspareista arvioidaan kuolleen sukupuuttoon?</w:t>
      </w:r>
    </w:p>
    <w:p>
      <w:r>
        <w:rPr>
          <w:b/>
        </w:rPr>
        <w:t xml:space="preserve">Kysymys 7</w:t>
      </w:r>
    </w:p>
    <w:p>
      <w:r>
        <w:t xml:space="preserve">Kuinka monta DNA-emäsparia on koskaan ollut olemassa?</w:t>
      </w:r>
    </w:p>
    <w:p>
      <w:r>
        <w:rPr>
          <w:b/>
        </w:rPr>
        <w:t xml:space="preserve">Kysymys 8</w:t>
      </w:r>
    </w:p>
    <w:p>
      <w:r>
        <w:t xml:space="preserve">Kuinka monta DNA-emäsparia maapallolla on?</w:t>
      </w:r>
    </w:p>
    <w:p>
      <w:r>
        <w:rPr>
          <w:b/>
        </w:rPr>
        <w:t xml:space="preserve">Kysymys 9</w:t>
      </w:r>
    </w:p>
    <w:p>
      <w:r>
        <w:t xml:space="preserve">Mikä on maapallon lajien kokonaismäärän arvioitu paino?</w:t>
      </w:r>
    </w:p>
    <w:p>
      <w:r>
        <w:rPr>
          <w:b/>
        </w:rPr>
        <w:t xml:space="preserve">Teksti numero 10</w:t>
      </w:r>
    </w:p>
    <w:p>
      <w:r>
        <w:t xml:space="preserve">Biologisen monimuotoisuuden historia fanerotsooisella kaudella (</w:t>
      </w:r>
      <w:r>
        <w:rPr>
          <w:color w:val="A9A9A9"/>
        </w:rPr>
        <w:t xml:space="preserve">viimeiset 540 miljoonaa vuotta) </w:t>
      </w:r>
      <w:r>
        <w:t xml:space="preserve">alkaa nopealla kasvulla </w:t>
      </w:r>
      <w:r>
        <w:rPr>
          <w:color w:val="DCDCDC"/>
        </w:rPr>
        <w:t xml:space="preserve">kambrikauden räjähdyksen </w:t>
      </w:r>
      <w:r>
        <w:t xml:space="preserve">aikana</w:t>
      </w:r>
      <w:r>
        <w:rPr>
          <w:color w:val="DCDCDC"/>
        </w:rPr>
        <w:t xml:space="preserve">, jolloin </w:t>
      </w:r>
      <w:r>
        <w:t xml:space="preserve">lähes kaikki monisoluisten organismien heimot ilmestyivät ensimmäistä kertaa. Seuraavien noin 400 miljoonan vuoden aikana selkärangattomien monimuotoisuus ei juurikaan kehittynyt, ja </w:t>
      </w:r>
      <w:r>
        <w:rPr>
          <w:color w:val="2F4F4F"/>
        </w:rPr>
        <w:t xml:space="preserve">selkärankaisten </w:t>
      </w:r>
      <w:r>
        <w:rPr>
          <w:color w:val="556B2F"/>
        </w:rPr>
        <w:t xml:space="preserve">monimuotoisuus </w:t>
      </w:r>
      <w:r>
        <w:t xml:space="preserve">kehittyi eksponentiaalisesti. Tätä monimuotoisuuden dramaattista kasvua leimasivat ajoittaiset, massiiviset monimuotoisuuden menetykset, jotka luokitellaan joukkokuolemiksi. Merkittävä menetys tapahtui, kun sademetsät romahtivat hiilikaudella. Pahin oli </w:t>
      </w:r>
      <w:r>
        <w:rPr>
          <w:color w:val="6B8E23"/>
        </w:rPr>
        <w:t xml:space="preserve">permikauden ja triaskauden välinen sukupuutto </w:t>
      </w:r>
      <w:r>
        <w:t xml:space="preserve">251 miljoonaa vuotta sitten.</w:t>
      </w:r>
      <w:r>
        <w:t xml:space="preserve"> Selkärankaisten toipuminen tästä tapahtumasta kesti 30 miljoonaa vuotta.</w:t>
      </w:r>
    </w:p>
    <w:p>
      <w:r>
        <w:rPr>
          <w:b/>
        </w:rPr>
        <w:t xml:space="preserve">Kysymys 0</w:t>
      </w:r>
    </w:p>
    <w:p>
      <w:r>
        <w:t xml:space="preserve">Mikä aikakausi sisälsi nopean kasvun kauden?</w:t>
      </w:r>
    </w:p>
    <w:p>
      <w:r>
        <w:rPr>
          <w:b/>
        </w:rPr>
        <w:t xml:space="preserve">Kysymys 1</w:t>
      </w:r>
    </w:p>
    <w:p>
      <w:r>
        <w:t xml:space="preserve">Minkä ajanjakson fanerotsooinen kausi kattaa?</w:t>
      </w:r>
    </w:p>
    <w:p>
      <w:r>
        <w:rPr>
          <w:b/>
        </w:rPr>
        <w:t xml:space="preserve">Kysymys 2</w:t>
      </w:r>
    </w:p>
    <w:p>
      <w:r>
        <w:t xml:space="preserve">Minkä aikakauden aikana syntyi ensimmäinen monisoluisten organismien kantaryhmä?</w:t>
      </w:r>
    </w:p>
    <w:p>
      <w:r>
        <w:rPr>
          <w:b/>
        </w:rPr>
        <w:t xml:space="preserve">Kysymys 3</w:t>
      </w:r>
    </w:p>
    <w:p>
      <w:r>
        <w:t xml:space="preserve">Minkä tyyppinen monimuotoisuus osoitti yleistä eksponentiaalista kehitystä?</w:t>
      </w:r>
    </w:p>
    <w:p>
      <w:r>
        <w:rPr>
          <w:b/>
        </w:rPr>
        <w:t xml:space="preserve">Kysymys 4</w:t>
      </w:r>
    </w:p>
    <w:p>
      <w:r>
        <w:t xml:space="preserve">Missä tapahtumassa sademetsät romahtivat hiilikaudella?</w:t>
      </w:r>
    </w:p>
    <w:p>
      <w:r>
        <w:rPr>
          <w:b/>
        </w:rPr>
        <w:t xml:space="preserve">Kysymys 5</w:t>
      </w:r>
    </w:p>
    <w:p>
      <w:r>
        <w:t xml:space="preserve">Mihin aikakauteen kuului nopean sukupolven kausi?</w:t>
      </w:r>
    </w:p>
    <w:p>
      <w:r>
        <w:rPr>
          <w:b/>
        </w:rPr>
        <w:t xml:space="preserve">Kysymys 6</w:t>
      </w:r>
    </w:p>
    <w:p>
      <w:r>
        <w:t xml:space="preserve">Minkä ajanjakson Kambriumin kausi kattaa?</w:t>
      </w:r>
    </w:p>
    <w:p>
      <w:r>
        <w:rPr>
          <w:b/>
        </w:rPr>
        <w:t xml:space="preserve">Kysymys 7</w:t>
      </w:r>
    </w:p>
    <w:p>
      <w:r>
        <w:t xml:space="preserve">Minkä aikakauden aikana syntyi ensimmäinen eliölaji?</w:t>
      </w:r>
    </w:p>
    <w:p>
      <w:r>
        <w:rPr>
          <w:b/>
        </w:rPr>
        <w:t xml:space="preserve">Kysymys 8</w:t>
      </w:r>
    </w:p>
    <w:p>
      <w:r>
        <w:t xml:space="preserve">Minkä tyyppisen monimuotoisuuden yleinen häviämissuuntaus oli havaittavissa?</w:t>
      </w:r>
    </w:p>
    <w:p>
      <w:r>
        <w:rPr>
          <w:b/>
        </w:rPr>
        <w:t xml:space="preserve">Kysymys 9</w:t>
      </w:r>
    </w:p>
    <w:p>
      <w:r>
        <w:t xml:space="preserve">Missä tapahtumassa selkärankaiset romahtivat hiilikaudella?</w:t>
      </w:r>
    </w:p>
    <w:p>
      <w:r>
        <w:rPr>
          <w:b/>
        </w:rPr>
        <w:t xml:space="preserve">Teksti numero 11</w:t>
      </w:r>
    </w:p>
    <w:p>
      <w:r>
        <w:rPr>
          <w:color w:val="A9A9A9"/>
        </w:rPr>
        <w:t xml:space="preserve">Jared Diamond </w:t>
      </w:r>
      <w:r>
        <w:t xml:space="preserve">kuvaa "</w:t>
      </w:r>
      <w:r>
        <w:rPr>
          <w:color w:val="DCDCDC"/>
        </w:rPr>
        <w:t xml:space="preserve">pahan kvartetin", </w:t>
      </w:r>
      <w:r>
        <w:t xml:space="preserve">joka koostuu elinympäristöjen tuhoutumisesta, liikakadosta, vieraslajeista ja toissijaisesta sukupuuttoon kuolemisesta. Edward O. Wilson käyttää mieluummin lyhennettä </w:t>
      </w:r>
      <w:r>
        <w:rPr>
          <w:color w:val="2F4F4F"/>
        </w:rPr>
        <w:t xml:space="preserve">HIPPO</w:t>
      </w:r>
      <w:r>
        <w:t xml:space="preserve">, joka tarkoittaa elinympäristön tuhoutumista, vieraslajeja, saastumista, ihmisen liikakansoitusta ja liikakalastusta. Nykyisin käytössä oleva arvovaltaisin luokitus on </w:t>
      </w:r>
      <w:r>
        <w:rPr>
          <w:color w:val="556B2F"/>
        </w:rPr>
        <w:t xml:space="preserve">IUCN:n välittömien uhkien luokitus</w:t>
      </w:r>
      <w:r>
        <w:t xml:space="preserve">, jonka suuret kansainväliset luonnonsuojelujärjestöt, kuten Yhdysvaltain luonnonsuojeluyhdistys, </w:t>
      </w:r>
      <w:r>
        <w:rPr>
          <w:color w:val="6B8E23"/>
        </w:rPr>
        <w:t xml:space="preserve">Maailman luonnonsuojelurahasto</w:t>
      </w:r>
      <w:r>
        <w:t xml:space="preserve">, Conservation International ja BirdLife International, </w:t>
      </w:r>
      <w:r>
        <w:t xml:space="preserve">ovat hyväksyneet.</w:t>
      </w:r>
    </w:p>
    <w:p>
      <w:r>
        <w:rPr>
          <w:b/>
        </w:rPr>
        <w:t xml:space="preserve">Kysymys 0</w:t>
      </w:r>
    </w:p>
    <w:p>
      <w:r>
        <w:t xml:space="preserve">Kuka kuvailee "Paha kvartetti"?</w:t>
      </w:r>
    </w:p>
    <w:p>
      <w:r>
        <w:rPr>
          <w:b/>
        </w:rPr>
        <w:t xml:space="preserve">Kysymys 1</w:t>
      </w:r>
    </w:p>
    <w:p>
      <w:r>
        <w:t xml:space="preserve">Miten kuvataan elinympäristöjen tuhoutumista, liikatuhoa, vieraslajeja ja sekundaarista sukupuuttoa?</w:t>
      </w:r>
    </w:p>
    <w:p>
      <w:r>
        <w:rPr>
          <w:b/>
        </w:rPr>
        <w:t xml:space="preserve">Kysymys 2</w:t>
      </w:r>
    </w:p>
    <w:p>
      <w:r>
        <w:t xml:space="preserve">Mitä tarkoittaa elinympäristöjen tuhoutuminen, vieraslajit, saastuminen, ihmisten liikakansoitus ja liikakalastus?</w:t>
      </w:r>
    </w:p>
    <w:p>
      <w:r>
        <w:rPr>
          <w:b/>
        </w:rPr>
        <w:t xml:space="preserve">Kysymys 3</w:t>
      </w:r>
    </w:p>
    <w:p>
      <w:r>
        <w:t xml:space="preserve">Mikä on nykyisin käytössä oleva arvovaltaisin luokitus?</w:t>
      </w:r>
    </w:p>
    <w:p>
      <w:r>
        <w:rPr>
          <w:b/>
        </w:rPr>
        <w:t xml:space="preserve">Kysymys 4</w:t>
      </w:r>
    </w:p>
    <w:p>
      <w:r>
        <w:t xml:space="preserve">Mikä rahoitusorganisaatio käyttää IUCN:n välittömien uhkien luokittelua?</w:t>
      </w:r>
    </w:p>
    <w:p>
      <w:r>
        <w:rPr>
          <w:b/>
        </w:rPr>
        <w:t xml:space="preserve">Kysymys 5</w:t>
      </w:r>
    </w:p>
    <w:p>
      <w:r>
        <w:t xml:space="preserve">Kuka kuvailee "IUCN:ää"?</w:t>
      </w:r>
    </w:p>
    <w:p>
      <w:r>
        <w:rPr>
          <w:b/>
        </w:rPr>
        <w:t xml:space="preserve">Kysymys 6</w:t>
      </w:r>
    </w:p>
    <w:p>
      <w:r>
        <w:t xml:space="preserve">Mikä kuvaa elinympäristöjen tuhoutumista, ylikatoa, tulokaslajeja ja järjestöjen sukupuuttoa?</w:t>
      </w:r>
    </w:p>
    <w:p>
      <w:r>
        <w:rPr>
          <w:b/>
        </w:rPr>
        <w:t xml:space="preserve">Kysymys 7</w:t>
      </w:r>
    </w:p>
    <w:p>
      <w:r>
        <w:t xml:space="preserve">Mikä kuvaa elinympäristöjen tuhoutumista, vieraslajeja, saastumista, ihmisen liikaväestöä ja ylisuojelua?</w:t>
      </w:r>
    </w:p>
    <w:p>
      <w:r>
        <w:rPr>
          <w:b/>
        </w:rPr>
        <w:t xml:space="preserve">Kysymys 8</w:t>
      </w:r>
    </w:p>
    <w:p>
      <w:r>
        <w:t xml:space="preserve">Mikä on nykyisin käytössä oleva invasiivisin luokitus?</w:t>
      </w:r>
    </w:p>
    <w:p>
      <w:r>
        <w:rPr>
          <w:b/>
        </w:rPr>
        <w:t xml:space="preserve">Kysymys 9</w:t>
      </w:r>
    </w:p>
    <w:p>
      <w:r>
        <w:t xml:space="preserve">Mikä rahoitusorganisaatio käyttää IUCN:n suoran väestön luokittelua?</w:t>
      </w:r>
    </w:p>
    <w:p>
      <w:r>
        <w:rPr>
          <w:b/>
        </w:rPr>
        <w:t xml:space="preserve">Teksti numero 12</w:t>
      </w:r>
    </w:p>
    <w:p>
      <w:r>
        <w:t xml:space="preserve">Endemisiä lajeja voi uhata sukupuutto </w:t>
      </w:r>
      <w:r>
        <w:rPr>
          <w:color w:val="A9A9A9"/>
        </w:rPr>
        <w:t xml:space="preserve">geneettisen saastumisen </w:t>
      </w:r>
      <w:r>
        <w:t xml:space="preserve">eli </w:t>
      </w:r>
      <w:r>
        <w:rPr>
          <w:color w:val="DCDCDC"/>
        </w:rPr>
        <w:t xml:space="preserve">hallitsemattoman hybridisaation, introgression ja geneettisen suvantovaiheen vuoksi</w:t>
      </w:r>
      <w:r>
        <w:t xml:space="preserve">. </w:t>
      </w:r>
      <w:r>
        <w:t xml:space="preserve">Geneettinen pilaantuminen johtaa paikallisten genomien homogenisoitumiseen tai korvautumiseen, mikä johtuu </w:t>
      </w:r>
      <w:r>
        <w:rPr>
          <w:color w:val="2F4F4F"/>
        </w:rPr>
        <w:t xml:space="preserve">joko tulokaslajin numeerisesta ja/tai fitness-edusta</w:t>
      </w:r>
      <w:r>
        <w:t xml:space="preserve">. </w:t>
      </w:r>
      <w:r>
        <w:rPr>
          <w:color w:val="556B2F"/>
        </w:rPr>
        <w:t xml:space="preserve">Hybridisaatio ja introgressio </w:t>
      </w:r>
      <w:r>
        <w:t xml:space="preserve">ovat vieraslajien käyttöönoton ja invaasion sivuvaikutuksia</w:t>
      </w:r>
      <w:r>
        <w:rPr>
          <w:color w:val="556B2F"/>
        </w:rPr>
        <w:t xml:space="preserve">.</w:t>
      </w:r>
      <w:r>
        <w:t xml:space="preserve"> Nämä ilmiöt voivat olla erityisen haitallisia harvinaisille lajeille, jotka joutuvat kosketuksiin runsaampien lajien kanssa. </w:t>
      </w:r>
      <w:r>
        <w:rPr>
          <w:color w:val="6B8E23"/>
        </w:rPr>
        <w:t xml:space="preserve">Runsaasti esiintyvät lajit voivat risteytyä harvinaisen lajin kanssa ja </w:t>
      </w:r>
      <w:r>
        <w:t xml:space="preserve">tukahduttaa sen geenipoolin</w:t>
      </w:r>
      <w:r>
        <w:rPr>
          <w:color w:val="6B8E23"/>
        </w:rPr>
        <w:t xml:space="preserve">.</w:t>
      </w:r>
      <w:r>
        <w:t xml:space="preserve"> Tämä ongelma ei aina käy ilmi pelkästään morfologisten (ulkoisten) havaintojen perusteella. Jonkinasteinen geenivirta on normaalia sopeutumista, eivätkä kaikki geeni- ja genotyyppikonstellaatiot voi säilyä. Risteytyminen introgression kanssa tai ilman sitä voi kuitenkin uhata harvinaisen lajin olemassaoloa.</w:t>
      </w:r>
    </w:p>
    <w:p>
      <w:r>
        <w:rPr>
          <w:b/>
        </w:rPr>
        <w:t xml:space="preserve">Kysymys 0</w:t>
      </w:r>
    </w:p>
    <w:p>
      <w:r>
        <w:t xml:space="preserve">Mikä voi uhata kotoperäisiä lajeja sukupuuttoon kuolemisella?</w:t>
      </w:r>
    </w:p>
    <w:p>
      <w:r>
        <w:rPr>
          <w:b/>
        </w:rPr>
        <w:t xml:space="preserve">Kysymys 1</w:t>
      </w:r>
    </w:p>
    <w:p>
      <w:r>
        <w:t xml:space="preserve">Mitä muita nimityksiä geenisaastumiselle on?</w:t>
      </w:r>
    </w:p>
    <w:p>
      <w:r>
        <w:rPr>
          <w:b/>
        </w:rPr>
        <w:t xml:space="preserve">Kysymys 2</w:t>
      </w:r>
    </w:p>
    <w:p>
      <w:r>
        <w:t xml:space="preserve">Mikä aiheuttaa geneettistä saastumista?</w:t>
      </w:r>
    </w:p>
    <w:p>
      <w:r>
        <w:rPr>
          <w:b/>
        </w:rPr>
        <w:t xml:space="preserve">Kysymys 3</w:t>
      </w:r>
    </w:p>
    <w:p>
      <w:r>
        <w:t xml:space="preserve">Mitkä ovat käyttöönoton ja invaasion sivuvaikutukset?</w:t>
      </w:r>
    </w:p>
    <w:p>
      <w:r>
        <w:rPr>
          <w:b/>
        </w:rPr>
        <w:t xml:space="preserve">Kysymys 4</w:t>
      </w:r>
    </w:p>
    <w:p>
      <w:r>
        <w:t xml:space="preserve">Mikä käyttäytyminen aiheuttaa geenipoolin paisumisen?</w:t>
      </w:r>
    </w:p>
    <w:p>
      <w:r>
        <w:rPr>
          <w:b/>
        </w:rPr>
        <w:t xml:space="preserve">Kysymys 5</w:t>
      </w:r>
    </w:p>
    <w:p>
      <w:r>
        <w:t xml:space="preserve">Mikä voi uhata morfologisia lajeja sukupuutolla?</w:t>
      </w:r>
    </w:p>
    <w:p>
      <w:r>
        <w:rPr>
          <w:b/>
        </w:rPr>
        <w:t xml:space="preserve">Kysymys 6</w:t>
      </w:r>
    </w:p>
    <w:p>
      <w:r>
        <w:t xml:space="preserve">Mikä on toinen nimi risteytymiselle?</w:t>
      </w:r>
    </w:p>
    <w:p>
      <w:r>
        <w:rPr>
          <w:b/>
        </w:rPr>
        <w:t xml:space="preserve">Kysymys 7</w:t>
      </w:r>
    </w:p>
    <w:p>
      <w:r>
        <w:t xml:space="preserve">Mikä aiheuttaa introgression aiheuttamaa saastumista?</w:t>
      </w:r>
    </w:p>
    <w:p>
      <w:r>
        <w:rPr>
          <w:b/>
        </w:rPr>
        <w:t xml:space="preserve">Kysymys 8</w:t>
      </w:r>
    </w:p>
    <w:p>
      <w:r>
        <w:t xml:space="preserve">Mitkä ovat käyttöönoton ja saastumisen sivuvaikutukset?</w:t>
      </w:r>
    </w:p>
    <w:p>
      <w:r>
        <w:rPr>
          <w:b/>
        </w:rPr>
        <w:t xml:space="preserve">Kysymys 9</w:t>
      </w:r>
    </w:p>
    <w:p>
      <w:r>
        <w:t xml:space="preserve">Mikä käyttäytyminen aiheuttaa normaalin sopeutumisen tukahduttamisen?</w:t>
      </w:r>
    </w:p>
    <w:p>
      <w:r>
        <w:rPr>
          <w:b/>
        </w:rPr>
        <w:t xml:space="preserve">Teksti numero 13</w:t>
      </w:r>
    </w:p>
    <w:p>
      <w:r>
        <w:t xml:space="preserve">Maapallon ikä on </w:t>
      </w:r>
      <w:r>
        <w:rPr>
          <w:color w:val="A9A9A9"/>
        </w:rPr>
        <w:t xml:space="preserve">noin 4,54 miljardia vuotta</w:t>
      </w:r>
      <w:r>
        <w:t xml:space="preserve">. </w:t>
      </w:r>
      <w:r>
        <w:t xml:space="preserve">Varhaisimmat kiistattomat todisteet elämästä maapallolla ovat peräisin ainakin 3,5 miljardia vuotta sitten, </w:t>
      </w:r>
      <w:r>
        <w:rPr>
          <w:color w:val="DCDCDC"/>
        </w:rPr>
        <w:t xml:space="preserve">eoarkean aikakauden ajalta </w:t>
      </w:r>
      <w:r>
        <w:t xml:space="preserve">sen jälkeen, kun geologinen kuori alkoi jähmettyä aikaisemman sulan </w:t>
      </w:r>
      <w:r>
        <w:rPr>
          <w:color w:val="2F4F4F"/>
        </w:rPr>
        <w:t xml:space="preserve">hadean aikakauden </w:t>
      </w:r>
      <w:r>
        <w:t xml:space="preserve">jälkeen</w:t>
      </w:r>
      <w:r>
        <w:t xml:space="preserve">. </w:t>
      </w:r>
      <w:r>
        <w:rPr>
          <w:color w:val="556B2F"/>
        </w:rPr>
        <w:t xml:space="preserve">Länsi-Australiasta </w:t>
      </w:r>
      <w:r>
        <w:t xml:space="preserve">löydetystä 3,48 miljardia vuotta vanhasta hiekkakivestä on löydetty mikrobimattofossiileja</w:t>
      </w:r>
      <w:r>
        <w:t xml:space="preserve">. </w:t>
      </w:r>
      <w:r>
        <w:t xml:space="preserve">Toinen varhainen fyysinen todiste biogeenisestä aineesta on grafiitti 3,7 miljardia vuotta vanhassa metasedimenttikivessä, joka löydettiin </w:t>
      </w:r>
      <w:r>
        <w:rPr>
          <w:color w:val="6B8E23"/>
        </w:rPr>
        <w:t xml:space="preserve">Länsi-Grönlannista</w:t>
      </w:r>
      <w:r>
        <w:t xml:space="preserve">. Hiljattain, vuonna 2015, Länsi-Australiasta löydettiin 4,1 miljardia vuotta vanhoista kivistä "bioottisen elämän jäänteitä". Erään tutkijan mukaan "jos elämä syntyi suhteellisen nopeasti Maassa ... se voisi olla yleistä maailmankaikkeudessa".</w:t>
      </w:r>
    </w:p>
    <w:p>
      <w:r>
        <w:rPr>
          <w:b/>
        </w:rPr>
        <w:t xml:space="preserve">Kysymys 0</w:t>
      </w:r>
    </w:p>
    <w:p>
      <w:r>
        <w:t xml:space="preserve">Mikä on maapallon arvioitu ikä?</w:t>
      </w:r>
    </w:p>
    <w:p>
      <w:r>
        <w:rPr>
          <w:b/>
        </w:rPr>
        <w:t xml:space="preserve">Kysymys 1</w:t>
      </w:r>
    </w:p>
    <w:p>
      <w:r>
        <w:t xml:space="preserve">Miltä aikakaudelta ovat peräisin varhaisimmat kiistattomat todisteet elämästä maapallolla?</w:t>
      </w:r>
    </w:p>
    <w:p>
      <w:r>
        <w:rPr>
          <w:b/>
        </w:rPr>
        <w:t xml:space="preserve">Kysymys 2</w:t>
      </w:r>
    </w:p>
    <w:p>
      <w:r>
        <w:t xml:space="preserve">Mikä on sen aikakauden nimi, joka edeltää elämää maapallolla?</w:t>
      </w:r>
    </w:p>
    <w:p>
      <w:r>
        <w:rPr>
          <w:b/>
        </w:rPr>
        <w:t xml:space="preserve">Kysymys 3</w:t>
      </w:r>
    </w:p>
    <w:p>
      <w:r>
        <w:t xml:space="preserve">Mistä miljardeja vuosia vanhat mikrobimattofossiilit löydettiin?</w:t>
      </w:r>
    </w:p>
    <w:p>
      <w:r>
        <w:rPr>
          <w:b/>
        </w:rPr>
        <w:t xml:space="preserve">Kysymys 4</w:t>
      </w:r>
    </w:p>
    <w:p>
      <w:r>
        <w:t xml:space="preserve">Mistä 3,7 miljardia vuotta vanhat metasedimenttikivet löydettiin?</w:t>
      </w:r>
    </w:p>
    <w:p>
      <w:r>
        <w:rPr>
          <w:b/>
        </w:rPr>
        <w:t xml:space="preserve">Kysymys 5</w:t>
      </w:r>
    </w:p>
    <w:p>
      <w:r>
        <w:t xml:space="preserve">Mikä on kivien arvioitu ikä?</w:t>
      </w:r>
    </w:p>
    <w:p>
      <w:r>
        <w:rPr>
          <w:b/>
        </w:rPr>
        <w:t xml:space="preserve">Kysymys 6</w:t>
      </w:r>
    </w:p>
    <w:p>
      <w:r>
        <w:t xml:space="preserve">Miltä aikakaudelta ovat peräisin varhaisimmat kiistattomat todisteet kivistä maapallolla?</w:t>
      </w:r>
    </w:p>
    <w:p>
      <w:r>
        <w:rPr>
          <w:b/>
        </w:rPr>
        <w:t xml:space="preserve">Kysymys 7</w:t>
      </w:r>
    </w:p>
    <w:p>
      <w:r>
        <w:t xml:space="preserve">Mikä on sen aikakauden nimi, joka edeltää kiviä maapallolla?</w:t>
      </w:r>
    </w:p>
    <w:p>
      <w:r>
        <w:rPr>
          <w:b/>
        </w:rPr>
        <w:t xml:space="preserve">Kysymys 8</w:t>
      </w:r>
    </w:p>
    <w:p>
      <w:r>
        <w:t xml:space="preserve">Mistä 4,54 miljardia vuotta vanha grafiitti löydettiin?</w:t>
      </w:r>
    </w:p>
    <w:p>
      <w:r>
        <w:rPr>
          <w:b/>
        </w:rPr>
        <w:t xml:space="preserve">Kysymys 9</w:t>
      </w:r>
    </w:p>
    <w:p>
      <w:r>
        <w:t xml:space="preserve">Mistä 3,7 miljardia vuotta vanhat fossiilit löydettiin?</w:t>
      </w:r>
    </w:p>
    <w:p>
      <w:r>
        <w:rPr>
          <w:b/>
        </w:rPr>
        <w:t xml:space="preserve">Teksti numero 14</w:t>
      </w:r>
    </w:p>
    <w:p>
      <w:r>
        <w:rPr>
          <w:color w:val="A9A9A9"/>
        </w:rPr>
        <w:t xml:space="preserve">Fossiilitiedot </w:t>
      </w:r>
      <w:r>
        <w:t xml:space="preserve">viittaavat siihen, että viimeiset muutama miljoona vuotta ovat olleet historian suurimman biologisen monimuotoisuuden aikaa. Kaikki tutkijat eivät kuitenkaan kannata tätä näkemystä, sillä on epävarmaa, </w:t>
      </w:r>
      <w:r>
        <w:rPr>
          <w:color w:val="DCDCDC"/>
        </w:rPr>
        <w:t xml:space="preserve">kuinka voimakkaasti viimeaikaisten geologisten jaksojen parempi saatavuus ja säilyminen vääristävät fossiilirekisteriä</w:t>
      </w:r>
      <w:r>
        <w:rPr>
          <w:color w:val="2F4F4F"/>
        </w:rPr>
        <w:t xml:space="preserve">. </w:t>
      </w:r>
      <w:r>
        <w:t xml:space="preserve">Jotkut tutkijat uskovat, että näytteenottovirheiden vuoksi korjattuna </w:t>
      </w:r>
      <w:r>
        <w:rPr>
          <w:color w:val="556B2F"/>
        </w:rPr>
        <w:t xml:space="preserve">nykyajan biologinen monimuotoisuus </w:t>
      </w:r>
      <w:r>
        <w:t xml:space="preserve">ei välttämättä poikkea paljonkaan 300 miljoonaa vuotta sitten vallinneesta biologisesta monimuotoisuudesta, kun taas toiset </w:t>
      </w:r>
      <w:r>
        <w:t xml:space="preserve">tutkijat </w:t>
      </w:r>
      <w:r>
        <w:t xml:space="preserve">katsovat, että fossiilirekisteri kuvastaa kohtuullisen hyvin elämän monimuotoistumista. Arviot nykyisestä maailmanlaajuisesta makroskooppisesta lajirunsaudesta vaihtelevat </w:t>
      </w:r>
      <w:r>
        <w:rPr>
          <w:color w:val="A0522D"/>
        </w:rPr>
        <w:t xml:space="preserve">2 miljoonasta 100 miljoonaan</w:t>
      </w:r>
      <w:r>
        <w:t xml:space="preserve">, ja paras arvio on jossain lähellä 9 miljoonaa lajia, joista valtaosa on niveljalkaisia. </w:t>
      </w:r>
      <w:r>
        <w:rPr>
          <w:color w:val="228B22"/>
        </w:rPr>
        <w:t xml:space="preserve">Monimuotoisuus </w:t>
      </w:r>
      <w:r>
        <w:t xml:space="preserve">näyttää lisääntyvän jatkuvasti ilman luonnonvalintaa</w:t>
      </w:r>
      <w:r>
        <w:rPr>
          <w:color w:val="228B22"/>
        </w:rPr>
        <w:t xml:space="preserve">.</w:t>
      </w:r>
    </w:p>
    <w:p>
      <w:r>
        <w:rPr>
          <w:b/>
        </w:rPr>
        <w:t xml:space="preserve">Kysymys 0</w:t>
      </w:r>
    </w:p>
    <w:p>
      <w:r>
        <w:t xml:space="preserve">Mikä viittaa siihen, että viimeisten muutaman miljoonan vuoden aikana on ollut historian suurin biologinen monimuotoisuus?</w:t>
      </w:r>
    </w:p>
    <w:p>
      <w:r>
        <w:rPr>
          <w:b/>
        </w:rPr>
        <w:t xml:space="preserve">Kysymys 1</w:t>
      </w:r>
    </w:p>
    <w:p>
      <w:r>
        <w:t xml:space="preserve">Miksi jotkut tiedemiehet ovat epävarmoja fossiilirekisteristä?</w:t>
      </w:r>
    </w:p>
    <w:p>
      <w:r>
        <w:rPr>
          <w:b/>
        </w:rPr>
        <w:t xml:space="preserve">Kysymys 2</w:t>
      </w:r>
    </w:p>
    <w:p>
      <w:r>
        <w:t xml:space="preserve">Mikä on nykyisen maailmanlaajuisen makroskooppisen lajiston monimuotoisuuden arvioitu vaihtelu?</w:t>
      </w:r>
    </w:p>
    <w:p>
      <w:r>
        <w:rPr>
          <w:b/>
        </w:rPr>
        <w:t xml:space="preserve">Kysymys 3</w:t>
      </w:r>
    </w:p>
    <w:p>
      <w:r>
        <w:t xml:space="preserve">Mikä näyttää lisääntyvän jatkuvasti ilman luonnonvalintaa?</w:t>
      </w:r>
    </w:p>
    <w:p>
      <w:r>
        <w:rPr>
          <w:b/>
        </w:rPr>
        <w:t xml:space="preserve">Kysymys 4</w:t>
      </w:r>
    </w:p>
    <w:p>
      <w:r>
        <w:t xml:space="preserve">Mikä viittaa siihen, että viimeisten muutaman miljoonan vuoden aikana on ollut historian suurimpia tiedemiehiä?</w:t>
      </w:r>
    </w:p>
    <w:p>
      <w:r>
        <w:rPr>
          <w:b/>
        </w:rPr>
        <w:t xml:space="preserve">Kysymys 5</w:t>
      </w:r>
    </w:p>
    <w:p>
      <w:r>
        <w:t xml:space="preserve">Miksi jotkut tutkijat ovat epävarmoja elämän monimuotoistumisesta?</w:t>
      </w:r>
    </w:p>
    <w:p>
      <w:r>
        <w:rPr>
          <w:b/>
        </w:rPr>
        <w:t xml:space="preserve">Kysymys 6</w:t>
      </w:r>
    </w:p>
    <w:p>
      <w:r>
        <w:t xml:space="preserve">Mikä on nykyisten maailmanlaajuisten fossiilien aika-arvion vaihtelu?</w:t>
      </w:r>
    </w:p>
    <w:p>
      <w:r>
        <w:rPr>
          <w:b/>
        </w:rPr>
        <w:t xml:space="preserve">Kysymys 7</w:t>
      </w:r>
    </w:p>
    <w:p>
      <w:r>
        <w:t xml:space="preserve">Mikä näyttää lisääntyvän jatkuvasti fossiilien puuttuessa?</w:t>
      </w:r>
    </w:p>
    <w:p>
      <w:r>
        <w:rPr>
          <w:b/>
        </w:rPr>
        <w:t xml:space="preserve">Kysymys 8</w:t>
      </w:r>
    </w:p>
    <w:p>
      <w:r>
        <w:t xml:space="preserve">Mitä jotkut tutkijat uskovat, ettei biologinen monimuotoisuus ole juurikaan erilainen kuin 900 miljoonaa vuotta sitten?</w:t>
      </w:r>
    </w:p>
    <w:p>
      <w:r>
        <w:rPr>
          <w:b/>
        </w:rPr>
        <w:t xml:space="preserve">Teksti numero 15</w:t>
      </w:r>
    </w:p>
    <w:p>
      <w:r>
        <w:rPr>
          <w:color w:val="A9A9A9"/>
        </w:rPr>
        <w:t xml:space="preserve">Maatalouden monimuotoisuus </w:t>
      </w:r>
      <w:r>
        <w:t xml:space="preserve">voidaan jakaa myös sen mukaan, onko se </w:t>
      </w:r>
      <w:r>
        <w:rPr>
          <w:color w:val="DCDCDC"/>
        </w:rPr>
        <w:t xml:space="preserve">"suunniteltua" vai "liitännäistä" monimuotoisuutta</w:t>
      </w:r>
      <w:r>
        <w:t xml:space="preserve">. Kyseessä on toimintaluokitus, jonka me määräämme, eikä mikään elämän tai monimuotoisuuden luontainen piirre. </w:t>
      </w:r>
      <w:r>
        <w:rPr>
          <w:color w:val="2F4F4F"/>
        </w:rPr>
        <w:t xml:space="preserve">Suunniteltuun monimuotoisuuteen </w:t>
      </w:r>
      <w:r>
        <w:t xml:space="preserve">kuuluvat viljelijän kannustamat, istuttamat tai kasvattamat kasvit (esim. viljelykasvit, katteet, symbiontit ja kotieläimet), joita voidaan verrata viljelykasvien </w:t>
      </w:r>
      <w:r>
        <w:t xml:space="preserve">joukkoon kutsumatta saapuvaan </w:t>
      </w:r>
      <w:r>
        <w:rPr>
          <w:color w:val="556B2F"/>
        </w:rPr>
        <w:t xml:space="preserve">liitännäismonimuotoisuuteen (esim. </w:t>
      </w:r>
      <w:r>
        <w:t xml:space="preserve">kasvinsyöjät, rikkakasvilajit ja taudinaiheuttajat).</w:t>
      </w:r>
    </w:p>
    <w:p>
      <w:r>
        <w:rPr>
          <w:b/>
        </w:rPr>
        <w:t xml:space="preserve">Kysymys 0</w:t>
      </w:r>
    </w:p>
    <w:p>
      <w:r>
        <w:t xml:space="preserve">Mitä kahta erilaista maatalouden monimuotoisuutta on?</w:t>
      </w:r>
    </w:p>
    <w:p>
      <w:r>
        <w:rPr>
          <w:b/>
        </w:rPr>
        <w:t xml:space="preserve">Kysymys 1</w:t>
      </w:r>
    </w:p>
    <w:p>
      <w:r>
        <w:t xml:space="preserve">Minkälainen monimuotoisuus käsittää viljelijän kannustamat, istuttamat tai kasvattamat viljelykasvit?</w:t>
      </w:r>
    </w:p>
    <w:p>
      <w:r>
        <w:rPr>
          <w:b/>
        </w:rPr>
        <w:t xml:space="preserve">Kysymys 2</w:t>
      </w:r>
    </w:p>
    <w:p>
      <w:r>
        <w:t xml:space="preserve">Minkälainen monimuotoisuus saapuu kutsumatta?</w:t>
      </w:r>
    </w:p>
    <w:p>
      <w:r>
        <w:rPr>
          <w:b/>
        </w:rPr>
        <w:t xml:space="preserve">Kysymys 3</w:t>
      </w:r>
    </w:p>
    <w:p>
      <w:r>
        <w:t xml:space="preserve">Minkälaiseen monimuotoisuuteen kuuluvat kasvinsyöjät ja taudinaiheuttajat?</w:t>
      </w:r>
    </w:p>
    <w:p>
      <w:r>
        <w:rPr>
          <w:b/>
        </w:rPr>
        <w:t xml:space="preserve">Kysymys 4</w:t>
      </w:r>
    </w:p>
    <w:p>
      <w:r>
        <w:t xml:space="preserve">Millaisia ovat kaksi kutsumattoman monimuotoisuuden tyyppiä?</w:t>
      </w:r>
    </w:p>
    <w:p>
      <w:r>
        <w:rPr>
          <w:b/>
        </w:rPr>
        <w:t xml:space="preserve">Kysymys 5</w:t>
      </w:r>
    </w:p>
    <w:p>
      <w:r>
        <w:t xml:space="preserve">Minkälainen monimuotoisuus sisälsi viljelijän kutsumatta jättämät viljelykasvit?</w:t>
      </w:r>
    </w:p>
    <w:p>
      <w:r>
        <w:rPr>
          <w:b/>
        </w:rPr>
        <w:t xml:space="preserve">Kysymys 6</w:t>
      </w:r>
    </w:p>
    <w:p>
      <w:r>
        <w:t xml:space="preserve">Minkälainen maatalous saapuu kutsumatta?</w:t>
      </w:r>
    </w:p>
    <w:p>
      <w:r>
        <w:rPr>
          <w:b/>
        </w:rPr>
        <w:t xml:space="preserve">Kysymys 7</w:t>
      </w:r>
    </w:p>
    <w:p>
      <w:r>
        <w:t xml:space="preserve">Minkälaiseen maatalouteen kuuluvat kasvinsyöjät ja taudinaiheuttajat?</w:t>
      </w:r>
    </w:p>
    <w:p>
      <w:r>
        <w:rPr>
          <w:b/>
        </w:rPr>
        <w:t xml:space="preserve">Kysymys 8</w:t>
      </w:r>
    </w:p>
    <w:p>
      <w:r>
        <w:t xml:space="preserve">Mitä voidaan jakaa kansilla?</w:t>
      </w:r>
    </w:p>
    <w:p>
      <w:r>
        <w:rPr>
          <w:b/>
        </w:rPr>
        <w:t xml:space="preserve">Teksti numero 16</w:t>
      </w:r>
    </w:p>
    <w:p>
      <w:r>
        <w:rPr>
          <w:color w:val="A9A9A9"/>
        </w:rPr>
        <w:t xml:space="preserve">Biologisen monimuotoisuuden merkityksestä ihmisten terveydelle </w:t>
      </w:r>
      <w:r>
        <w:t xml:space="preserve">on tulossa kansainvälinen poliittinen kysymys, kun </w:t>
      </w:r>
      <w:r>
        <w:rPr>
          <w:color w:val="DCDCDC"/>
        </w:rPr>
        <w:t xml:space="preserve">tieteellinen näyttö biologisen monimuotoisuuden köyhtymisen maailmanlaajuisista terveysvaikutuksista lisääntyy</w:t>
      </w:r>
      <w:r>
        <w:t xml:space="preserve">. </w:t>
      </w:r>
      <w:r>
        <w:t xml:space="preserve">Tämä kysymys liittyy läheisesti </w:t>
      </w:r>
      <w:r>
        <w:rPr>
          <w:color w:val="2F4F4F"/>
        </w:rPr>
        <w:t xml:space="preserve">ilmastonmuutokseen, </w:t>
      </w:r>
      <w:r>
        <w:t xml:space="preserve">sillä monet </w:t>
      </w:r>
      <w:r>
        <w:rPr>
          <w:color w:val="556B2F"/>
        </w:rPr>
        <w:t xml:space="preserve">ilmastonmuutoksen</w:t>
      </w:r>
      <w:r>
        <w:t xml:space="preserve"> odotettavissa olevista terveysriskeistä </w:t>
      </w:r>
      <w:r>
        <w:t xml:space="preserve">liittyvät biologisen monimuotoisuuden muutoksiin (esim. </w:t>
      </w:r>
      <w:r>
        <w:rPr>
          <w:color w:val="6B8E23"/>
        </w:rPr>
        <w:t xml:space="preserve">muutokset taudinlevittäjien populaatioissa ja levinneisyydessä, makean veden niukkuus, vaikutukset maatalouden biologiseen monimuotoisuuteen ja elintarvikevaroihin </w:t>
      </w:r>
      <w:r>
        <w:t xml:space="preserve">jne.) Tämä johtuu siitä, että todennäköisimmin häviävät lajit ovat </w:t>
      </w:r>
      <w:r>
        <w:rPr>
          <w:color w:val="A0522D"/>
        </w:rPr>
        <w:t xml:space="preserve">niitä, jotka suojaavat tartuntatautien leviämiseltä</w:t>
      </w:r>
      <w:r>
        <w:t xml:space="preserve">, kun taas eloon jäävät lajit ovat yleensä niitä, jotka lisäävät tautien, kuten Länsi-Niilin viruksen, Lymen taudin ja Hantaviruksen leviämistä, kuten Bard Collegen ekologin Felicia Keesingin ja Cornellin yliopiston Atkinson Center for a Sustainable Future (ACSF) ympäristöosaston apulaisjohtajan Drew Harvellin yhdessä tekemässä tutkimuksessa todetaan.</w:t>
      </w:r>
    </w:p>
    <w:p>
      <w:r>
        <w:rPr>
          <w:b/>
        </w:rPr>
        <w:t xml:space="preserve">Kysymys 0</w:t>
      </w:r>
    </w:p>
    <w:p>
      <w:r>
        <w:t xml:space="preserve">Mistä on tulossa kansainvälinen poliittinen kysymys?</w:t>
      </w:r>
    </w:p>
    <w:p>
      <w:r>
        <w:rPr>
          <w:b/>
        </w:rPr>
        <w:t xml:space="preserve">Kysymys 1</w:t>
      </w:r>
    </w:p>
    <w:p>
      <w:r>
        <w:t xml:space="preserve">Mikä asia liittyy läheisesti biologisen monimuotoisuuden muutoksiin?</w:t>
      </w:r>
    </w:p>
    <w:p>
      <w:r>
        <w:rPr>
          <w:b/>
        </w:rPr>
        <w:t xml:space="preserve">Kysymys 2</w:t>
      </w:r>
    </w:p>
    <w:p>
      <w:r>
        <w:t xml:space="preserve">Mitkä muutokset biologisessa monimuotoisuudessa vaikuttavat ilmastoon?</w:t>
      </w:r>
    </w:p>
    <w:p>
      <w:r>
        <w:rPr>
          <w:b/>
        </w:rPr>
        <w:t xml:space="preserve">Kysymys 3</w:t>
      </w:r>
    </w:p>
    <w:p>
      <w:r>
        <w:t xml:space="preserve">Minkälaisia lajeja häviää, kun uusi tauti leviää?</w:t>
      </w:r>
    </w:p>
    <w:p>
      <w:r>
        <w:rPr>
          <w:b/>
        </w:rPr>
        <w:t xml:space="preserve">Kysymys 4</w:t>
      </w:r>
    </w:p>
    <w:p>
      <w:r>
        <w:t xml:space="preserve">Mistä on tulossa kansainvälinen väestökysymys?</w:t>
      </w:r>
    </w:p>
    <w:p>
      <w:r>
        <w:rPr>
          <w:b/>
        </w:rPr>
        <w:t xml:space="preserve">Kysymys 5</w:t>
      </w:r>
    </w:p>
    <w:p>
      <w:r>
        <w:t xml:space="preserve">Mikä asia liittyy läheisesti Länsi-Niilin viruksen muutoksiin?</w:t>
      </w:r>
    </w:p>
    <w:p>
      <w:r>
        <w:rPr>
          <w:b/>
        </w:rPr>
        <w:t xml:space="preserve">Kysymys 6</w:t>
      </w:r>
    </w:p>
    <w:p>
      <w:r>
        <w:t xml:space="preserve">Millaisilla biologisen monimuotoisuuden muutoksilla on vaikutusta ihmisten terveyteen?</w:t>
      </w:r>
    </w:p>
    <w:p>
      <w:r>
        <w:rPr>
          <w:b/>
        </w:rPr>
        <w:t xml:space="preserve">Kysymys 7</w:t>
      </w:r>
    </w:p>
    <w:p>
      <w:r>
        <w:t xml:space="preserve">Minkälaiset Länsi-Niilin viruksen tyypit häviävät, kun uusi tauti otetaan käyttöön?</w:t>
      </w:r>
    </w:p>
    <w:p>
      <w:r>
        <w:rPr>
          <w:b/>
        </w:rPr>
        <w:t xml:space="preserve">Kysymys 8</w:t>
      </w:r>
    </w:p>
    <w:p>
      <w:r>
        <w:t xml:space="preserve">Miksi biologisen monimuotoisuuden merkityksestä ihmisten terveydelle on tullut kansainvälinen väestökysymys?</w:t>
      </w:r>
    </w:p>
    <w:p>
      <w:r>
        <w:rPr>
          <w:b/>
        </w:rPr>
        <w:t xml:space="preserve">Teksti numero 17</w:t>
      </w:r>
    </w:p>
    <w:p>
      <w:r>
        <w:t xml:space="preserve">Sen jälkeen, kun elämä alkoi maapallolla, </w:t>
      </w:r>
      <w:r>
        <w:rPr>
          <w:color w:val="A9A9A9"/>
        </w:rPr>
        <w:t xml:space="preserve">viisi suurta joukkokuolemaa </w:t>
      </w:r>
      <w:r>
        <w:t xml:space="preserve">ja useat pienemmät tapahtumat ovat johtaneet biologisen monimuotoisuuden suureen ja äkilliseen vähenemiseen. Phanerotsooisella kaudella (viimeiset 540 miljoonaa vuotta) biologinen monimuotoisuus kasvoi nopeasti </w:t>
      </w:r>
      <w:r>
        <w:rPr>
          <w:color w:val="DCDCDC"/>
        </w:rPr>
        <w:t xml:space="preserve">Kambriumin räjähdyksen myötä, jolloin </w:t>
      </w:r>
      <w:r>
        <w:t xml:space="preserve">suurin osa monisoluisista heimoista ilmestyi ensimmäisen kerran. Seuraavat 400 miljoonaa vuotta sisälsivät toistuvia, massiivisia biologisen monimuotoisuuden menetyksiä, jotka luokitellaan joukkokuolemiksi. Hiilikaudella </w:t>
      </w:r>
      <w:r>
        <w:rPr>
          <w:color w:val="2F4F4F"/>
        </w:rPr>
        <w:t xml:space="preserve">sademetsien romahtaminen johti kasvi- ja eläinkunnan suureen häviämiseen</w:t>
      </w:r>
      <w:r>
        <w:rPr>
          <w:color w:val="556B2F"/>
        </w:rPr>
        <w:t xml:space="preserve">. </w:t>
      </w:r>
      <w:r>
        <w:t xml:space="preserve">Permin ja triaskauden välinen sukupuutto </w:t>
      </w:r>
      <w:r>
        <w:rPr>
          <w:color w:val="6B8E23"/>
        </w:rPr>
        <w:t xml:space="preserve">251 miljoonaa vuotta sitten </w:t>
      </w:r>
      <w:r>
        <w:t xml:space="preserve">oli pahin; selkärankaisten elpyminen kesti </w:t>
      </w:r>
      <w:r>
        <w:rPr>
          <w:color w:val="A0522D"/>
        </w:rPr>
        <w:t xml:space="preserve">30 miljoonaa vuotta</w:t>
      </w:r>
      <w:r>
        <w:t xml:space="preserve">. Viimeisin, liitukauden ja paleogeenin välinen sukupuuttoon kuoleminen tapahtui 65 miljoonaa vuotta sitten, ja se on usein herättänyt enemmän huomiota kuin muut, koska se johti dinosaurusten sukupuuttoon.</w:t>
      </w:r>
    </w:p>
    <w:p>
      <w:r>
        <w:rPr>
          <w:b/>
        </w:rPr>
        <w:t xml:space="preserve">Kysymys 0</w:t>
      </w:r>
    </w:p>
    <w:p>
      <w:r>
        <w:t xml:space="preserve">Kuinka monta joukkosukupuuttoa on tapahtunut sen jälkeen, kun elämä alkoi maapallolla?</w:t>
      </w:r>
    </w:p>
    <w:p>
      <w:r>
        <w:rPr>
          <w:b/>
        </w:rPr>
        <w:t xml:space="preserve">Kysymys 1</w:t>
      </w:r>
    </w:p>
    <w:p>
      <w:r>
        <w:t xml:space="preserve">Milloin suurin osa monisoluisista heimoista ilmestyi ensimmäisen kerran?</w:t>
      </w:r>
    </w:p>
    <w:p>
      <w:r>
        <w:rPr>
          <w:b/>
        </w:rPr>
        <w:t xml:space="preserve">Kysymys 2</w:t>
      </w:r>
    </w:p>
    <w:p>
      <w:r>
        <w:t xml:space="preserve">Mitä tapahtui hiilikaudella?</w:t>
      </w:r>
    </w:p>
    <w:p>
      <w:r>
        <w:rPr>
          <w:b/>
        </w:rPr>
        <w:t xml:space="preserve">Kysymys 3</w:t>
      </w:r>
    </w:p>
    <w:p>
      <w:r>
        <w:t xml:space="preserve">Milloin oli permikolmanneksen ja triaskauden välinen sukupuuttoon kuoleminen?</w:t>
      </w:r>
    </w:p>
    <w:p>
      <w:r>
        <w:rPr>
          <w:b/>
        </w:rPr>
        <w:t xml:space="preserve">Kysymys 4</w:t>
      </w:r>
    </w:p>
    <w:p>
      <w:r>
        <w:t xml:space="preserve">Kuinka kauan selkärankaisten elpyminen kesti?</w:t>
      </w:r>
    </w:p>
    <w:p>
      <w:r>
        <w:rPr>
          <w:b/>
        </w:rPr>
        <w:t xml:space="preserve">Kysymys 5</w:t>
      </w:r>
    </w:p>
    <w:p>
      <w:r>
        <w:t xml:space="preserve">Kuinka monta joukkosukupuuttoa on tapahtunut kambrikauden jälkeen?</w:t>
      </w:r>
    </w:p>
    <w:p>
      <w:r>
        <w:rPr>
          <w:b/>
        </w:rPr>
        <w:t xml:space="preserve">Kysymys 6</w:t>
      </w:r>
    </w:p>
    <w:p>
      <w:r>
        <w:t xml:space="preserve">Milloin suurin osa biologisesta monimuotoisuudesta ilmestyi?</w:t>
      </w:r>
    </w:p>
    <w:p>
      <w:r>
        <w:rPr>
          <w:b/>
        </w:rPr>
        <w:t xml:space="preserve">Kysymys 7</w:t>
      </w:r>
    </w:p>
    <w:p>
      <w:r>
        <w:t xml:space="preserve">Mitä tapahtui useissa vähäisissä tapahtumissa?</w:t>
      </w:r>
    </w:p>
    <w:p>
      <w:r>
        <w:rPr>
          <w:b/>
        </w:rPr>
        <w:t xml:space="preserve">Kysymys 8</w:t>
      </w:r>
    </w:p>
    <w:p>
      <w:r>
        <w:t xml:space="preserve">Milloin oli ensimmäinen kambrikauden sukupuuttoon kuoleminen?</w:t>
      </w:r>
    </w:p>
    <w:p>
      <w:r>
        <w:rPr>
          <w:b/>
        </w:rPr>
        <w:t xml:space="preserve">Kysymys 9</w:t>
      </w:r>
    </w:p>
    <w:p>
      <w:r>
        <w:t xml:space="preserve">Kuinka kauan sademetsien elpyminen kesti?</w:t>
      </w:r>
    </w:p>
    <w:p>
      <w:r>
        <w:rPr>
          <w:b/>
        </w:rPr>
        <w:t xml:space="preserve">Teksti numero 18</w:t>
      </w:r>
    </w:p>
    <w:p>
      <w:r>
        <w:t xml:space="preserve">Laji-invaasioiden määrä on ollut kasvussa ainakin </w:t>
      </w:r>
      <w:r>
        <w:rPr>
          <w:color w:val="A9A9A9"/>
        </w:rPr>
        <w:t xml:space="preserve">1900-luvun </w:t>
      </w:r>
      <w:r>
        <w:t xml:space="preserve">alusta lähtien</w:t>
      </w:r>
      <w:r>
        <w:t xml:space="preserve">. </w:t>
      </w:r>
      <w:r>
        <w:rPr>
          <w:color w:val="DCDCDC"/>
        </w:rPr>
        <w:t xml:space="preserve">Ihmiset </w:t>
      </w:r>
      <w:r>
        <w:t xml:space="preserve">siirtävät yhä useammin lajeja </w:t>
      </w:r>
      <w:r>
        <w:t xml:space="preserve">(tahallaan tai vahingossa). Joissakin tapauksissa tulokkaat aiheuttavat rajuja muutoksia ja vahinkoa uusille elinympäristöilleen (esim. </w:t>
      </w:r>
      <w:r>
        <w:rPr>
          <w:color w:val="2F4F4F"/>
        </w:rPr>
        <w:t xml:space="preserve">seepiansimpukat ja smaragdituhkakärsämö </w:t>
      </w:r>
      <w:r>
        <w:t xml:space="preserve">Suurten järvien alueella ja </w:t>
      </w:r>
      <w:r>
        <w:rPr>
          <w:color w:val="556B2F"/>
        </w:rPr>
        <w:t xml:space="preserve">leijonakalat </w:t>
      </w:r>
      <w:r>
        <w:t xml:space="preserve">Pohjois-Amerikan Atlantin rannikolla). Joidenkin todisteiden mukaan vieraslajit ovat kilpailukykyisiä uusissa elinympäristöissään, koska ne kärsivät vähemmän patogeenihäiriöistä. Toiset raportoivat sekavista todisteista, jotka toisinaan viittaavat siihen, että lajirikkaissa yhteisöissä elää samanaikaisesti monia alkuperäisiä ja eksoottisia lajeja, kun taas joidenkin mukaan monimuotoiset ekosysteemit ovat kestävämpiä ja kestävät paremmin vieraskasveja ja -eläimiä. Tärkeä kysymys on, "aiheuttavatko vieraslajit sukupuuttoja?". Monissa tutkimuksissa mainitaan vieraslajien vaikutukset alkuperäisiin lajeihin, mutta ei sukupuuttoon kuolemista. Vieraslajit näyttävät lisäävän paikallista monimuotoisuutta (eli alfadiversiteettiä), mikä vähentää monimuotoisuuden vaihtuvuutta (eli beetadiversiteettiä). Yleinen gammadiversiteetti saattaa pienentyä, koska lajeja kuolee sukupuuttoon muista syistä, mutta jopa jotkut salakavalimmista vieraslajeista (esim: hollantilainen jalavan tauti, smaragdituhkatauti, kastanjarutto Pohjois-Amerikassa) eivät ole aiheuttaneet isäntälajiensa sukupuuttoa. Paljon yleisempää on alueellisen biologisen monimuotoisuuden häviäminen, populaatioiden väheneminen ja homogenisoituminen. Ihmisen toiminta on usein ollut syynä siihen, että vieraslajit ovat kiertäneet esteitä tuomalla niitä maahan ravinnoksi ja muihin tarkoituksiin. Ihmisen toiminnan ansiosta lajit voivat siis siirtyä uusille alueille (ja siten muuttua vieraslajeiksi) paljon lyhyemmässä ajassa kuin mitä lajin levinneisyysalueen laajentaminen on historiallisesti vaatinut.</w:t>
      </w:r>
    </w:p>
    <w:p>
      <w:r>
        <w:rPr>
          <w:b/>
        </w:rPr>
        <w:t xml:space="preserve">Kysymys 0</w:t>
      </w:r>
    </w:p>
    <w:p>
      <w:r>
        <w:t xml:space="preserve">Millä vuosisadalla laji-invaasiot lisääntyivät?</w:t>
      </w:r>
    </w:p>
    <w:p>
      <w:r>
        <w:rPr>
          <w:b/>
        </w:rPr>
        <w:t xml:space="preserve">Kysymys 1</w:t>
      </w:r>
    </w:p>
    <w:p>
      <w:r>
        <w:t xml:space="preserve">Kuka tahallaan tai tahattomasti siirtää lajeja?</w:t>
      </w:r>
    </w:p>
    <w:p>
      <w:r>
        <w:rPr>
          <w:b/>
        </w:rPr>
        <w:t xml:space="preserve">Kysymys 2</w:t>
      </w:r>
    </w:p>
    <w:p>
      <w:r>
        <w:t xml:space="preserve">Mitkä tulokkaat aiheuttavat muutoksia Suurten järvien alueella?</w:t>
      </w:r>
    </w:p>
    <w:p>
      <w:r>
        <w:rPr>
          <w:b/>
        </w:rPr>
        <w:t xml:space="preserve">Kysymys 3</w:t>
      </w:r>
    </w:p>
    <w:p>
      <w:r>
        <w:t xml:space="preserve">Mitkä tulokkaat aiheuttavat muutoksia Pohjois-Amerikan Atlantin rannikolla?</w:t>
      </w:r>
    </w:p>
    <w:p>
      <w:r>
        <w:rPr>
          <w:b/>
        </w:rPr>
        <w:t xml:space="preserve">Kysymys 4</w:t>
      </w:r>
    </w:p>
    <w:p>
      <w:r>
        <w:t xml:space="preserve">Millä vuosisadalla elinympäristöjen invaasioiden lisääntyminen alkoi?</w:t>
      </w:r>
    </w:p>
    <w:p>
      <w:r>
        <w:rPr>
          <w:b/>
        </w:rPr>
        <w:t xml:space="preserve">Kysymys 5</w:t>
      </w:r>
    </w:p>
    <w:p>
      <w:r>
        <w:t xml:space="preserve">Kuka tahallaan ja tahattomasti siirtää elinympäristöjä?</w:t>
      </w:r>
    </w:p>
    <w:p>
      <w:r>
        <w:rPr>
          <w:b/>
        </w:rPr>
        <w:t xml:space="preserve">Kysymys 6</w:t>
      </w:r>
    </w:p>
    <w:p>
      <w:r>
        <w:t xml:space="preserve">Mitkä vieraslajit aiheuttavat vieraskasveja Suurten järvien alueella?</w:t>
      </w:r>
    </w:p>
    <w:p>
      <w:r>
        <w:rPr>
          <w:b/>
        </w:rPr>
        <w:t xml:space="preserve">Kysymys 7</w:t>
      </w:r>
    </w:p>
    <w:p>
      <w:r>
        <w:t xml:space="preserve">Mitkä vieraslajit aiheuttavat vieraskasveja Pohjois-Amerikan Atlantin rannikolla?</w:t>
      </w:r>
    </w:p>
    <w:p>
      <w:r>
        <w:rPr>
          <w:b/>
        </w:rPr>
        <w:t xml:space="preserve">Teksti numero 19</w:t>
      </w:r>
    </w:p>
    <w:p>
      <w:r>
        <w:t xml:space="preserve">Brasilian Atlantin metsää pidetään yhtenä tällaisena hotspotina, sillä siellä on noin </w:t>
      </w:r>
      <w:r>
        <w:rPr>
          <w:color w:val="A9A9A9"/>
        </w:rPr>
        <w:t xml:space="preserve">20 000 kasvilajia</w:t>
      </w:r>
      <w:r>
        <w:t xml:space="preserve">, </w:t>
      </w:r>
      <w:r>
        <w:rPr>
          <w:color w:val="DCDCDC"/>
        </w:rPr>
        <w:t xml:space="preserve">1350 selkärankaista </w:t>
      </w:r>
      <w:r>
        <w:t xml:space="preserve">ja miljoonia hyönteisiä, joista noin puolet ei esiinny missään muualla.Myös Madagaskarin saari ja Intia ovat erityisen merkittäviä. </w:t>
      </w:r>
      <w:r>
        <w:rPr>
          <w:color w:val="556B2F"/>
        </w:rPr>
        <w:t xml:space="preserve">Kolumbialle on </w:t>
      </w:r>
      <w:r>
        <w:t xml:space="preserve">ominaista suuri biologinen monimuotoisuus, sillä siellä on eniten lajeja pinta-alayksikköä kohti maailmassa, ja siellä on eniten endeemisiä lajeja (lajeja, joita ei esiinny luontaisesti missään muualla) kaikista maista. </w:t>
      </w:r>
      <w:r>
        <w:t xml:space="preserve">Noin 10 prosenttia maapallon lajeista esiintyy </w:t>
      </w:r>
      <w:r>
        <w:rPr>
          <w:color w:val="6B8E23"/>
        </w:rPr>
        <w:t xml:space="preserve">Kolumbiassa</w:t>
      </w:r>
      <w:r>
        <w:t xml:space="preserve">, mukaan lukien yli 1 900 lintulajia, mikä on enemmän kuin Euroopassa ja Pohjois-Amerikassa yhteensä. Kolumbiassa on 10 prosenttia maailman nisäkäslajeista, 14 prosenttia sammakkoeläinlajeista ja 18 prosenttia maailman lintulajeista. </w:t>
      </w:r>
      <w:r>
        <w:rPr>
          <w:color w:val="A0522D"/>
        </w:rPr>
        <w:t xml:space="preserve">Madagaskarin </w:t>
      </w:r>
      <w:r>
        <w:t xml:space="preserve">kuivissa lehtimetsissä ja alankojen sademetsissä on suuri endemismin osuus. 66 miljoonaa vuotta sitten saari erosi Afrikan mantereesta, joten monet lajit ja ekosysteemit ovat kehittyneet itsenäisesti. 17 000 Indonesian saaren pinta-ala on 735 355 neliökilometriä (1 904 560 km2), ja niillä on 10 % maailman kukkivista kasveista, 12 % nisäkkäistä ja 17 % matelijoista, sammakkoeläimistä ja linnuista - sekä lähes 240 miljoonaa ihmistä. Monet korkean biologisen monimuotoisuuden ja/tai endeemismin alueet ovat erikoistuneita elinympäristöjä, jotka vaativat epätavallisia sopeutumisia, esimerkiksi alppimaiset ympäristöt korkeilla vuorilla tai Pohjois-Euroopan suot.</w:t>
      </w:r>
    </w:p>
    <w:p>
      <w:r>
        <w:rPr>
          <w:b/>
        </w:rPr>
        <w:t xml:space="preserve">Kysymys 0</w:t>
      </w:r>
    </w:p>
    <w:p>
      <w:r>
        <w:t xml:space="preserve">Kuinka monta kasvilajia Brasilian Atlantin metsässä on?</w:t>
      </w:r>
    </w:p>
    <w:p>
      <w:r>
        <w:rPr>
          <w:b/>
        </w:rPr>
        <w:t xml:space="preserve">Kysymys 1</w:t>
      </w:r>
    </w:p>
    <w:p>
      <w:r>
        <w:t xml:space="preserve">Kuinka monta selkärankaista eläintä Brasilian Atlantin metsässä on?</w:t>
      </w:r>
    </w:p>
    <w:p>
      <w:r>
        <w:rPr>
          <w:b/>
        </w:rPr>
        <w:t xml:space="preserve">Kysymys 2</w:t>
      </w:r>
    </w:p>
    <w:p>
      <w:r>
        <w:t xml:space="preserve">Missä maassa on maailmanlaajuisesti eniten lajeja pinta-alayksikköä kohti?</w:t>
      </w:r>
    </w:p>
    <w:p>
      <w:r>
        <w:rPr>
          <w:b/>
        </w:rPr>
        <w:t xml:space="preserve">Kysymys 3</w:t>
      </w:r>
    </w:p>
    <w:p>
      <w:r>
        <w:t xml:space="preserve">Missä maassa elää noin 10 % maapallon lajeista?</w:t>
      </w:r>
    </w:p>
    <w:p>
      <w:r>
        <w:rPr>
          <w:b/>
        </w:rPr>
        <w:t xml:space="preserve">Kysymys 4</w:t>
      </w:r>
    </w:p>
    <w:p>
      <w:r>
        <w:t xml:space="preserve">Mikä saari erosi Afrikan mantereesta 66 miljoonaa vuotta sitten?</w:t>
      </w:r>
    </w:p>
    <w:p>
      <w:r>
        <w:rPr>
          <w:b/>
        </w:rPr>
        <w:t xml:space="preserve">Kysymys 5</w:t>
      </w:r>
    </w:p>
    <w:p>
      <w:r>
        <w:t xml:space="preserve">Kuinka monta kasvilajia Afrikassa on?</w:t>
      </w:r>
    </w:p>
    <w:p>
      <w:r>
        <w:rPr>
          <w:b/>
        </w:rPr>
        <w:t xml:space="preserve">Kysymys 6</w:t>
      </w:r>
    </w:p>
    <w:p>
      <w:r>
        <w:t xml:space="preserve">Kuinka monta selkärankaista on Afrikassa?</w:t>
      </w:r>
    </w:p>
    <w:p>
      <w:r>
        <w:rPr>
          <w:b/>
        </w:rPr>
        <w:t xml:space="preserve">Kysymys 7</w:t>
      </w:r>
    </w:p>
    <w:p>
      <w:r>
        <w:t xml:space="preserve">Missä maassa on eniten nisäkkäitä pinta-alayksikköä kohti maailmassa?</w:t>
      </w:r>
    </w:p>
    <w:p>
      <w:r>
        <w:rPr>
          <w:b/>
        </w:rPr>
        <w:t xml:space="preserve">Kysymys 8</w:t>
      </w:r>
    </w:p>
    <w:p>
      <w:r>
        <w:t xml:space="preserve">Missä maassa elää noin 12 prosenttia maapallon lajeista?</w:t>
      </w:r>
    </w:p>
    <w:p>
      <w:r>
        <w:rPr>
          <w:b/>
        </w:rPr>
        <w:t xml:space="preserve">Kysymys 9</w:t>
      </w:r>
    </w:p>
    <w:p>
      <w:r>
        <w:t xml:space="preserve">Mikä saari erosi Afrikasta 240 miljoonaa vuotta sitten?</w:t>
      </w:r>
    </w:p>
    <w:p>
      <w:r>
        <w:rPr>
          <w:b/>
        </w:rPr>
        <w:t xml:space="preserve">Teksti numero 20</w:t>
      </w:r>
    </w:p>
    <w:p>
      <w:r>
        <w:rPr>
          <w:color w:val="A9A9A9"/>
        </w:rPr>
        <w:t xml:space="preserve">Maailmanlaajuisen kantokyvyn </w:t>
      </w:r>
      <w:r>
        <w:t xml:space="preserve">olemassaolosta</w:t>
      </w:r>
      <w:r>
        <w:t xml:space="preserve">, joka rajoittaa kerralla elävän elämän määrää, keskustellaan, samoin kuin siitä, rajoittaisiko tällainen raja myös lajien määrää. Meren </w:t>
      </w:r>
      <w:r>
        <w:rPr>
          <w:color w:val="DCDCDC"/>
        </w:rPr>
        <w:t xml:space="preserve">elämää </w:t>
      </w:r>
      <w:r>
        <w:t xml:space="preserve">koskevat tiedot </w:t>
      </w:r>
      <w:r>
        <w:t xml:space="preserve">osoittavat logistista kasvumallia, kun taas </w:t>
      </w:r>
      <w:r>
        <w:rPr>
          <w:color w:val="2F4F4F"/>
        </w:rPr>
        <w:t xml:space="preserve">maalla </w:t>
      </w:r>
      <w:r>
        <w:t xml:space="preserve">(hyönteiset, kasvit ja tetrapodit) monimuotoisuus on kasvanut eksponentiaalisesti. Kuten eräs kirjoittaja toteaa: "Tetrapodit eivät ole vielä vallanneet </w:t>
      </w:r>
      <w:r>
        <w:rPr>
          <w:color w:val="556B2F"/>
        </w:rPr>
        <w:t xml:space="preserve">64 prosenttia </w:t>
      </w:r>
      <w:r>
        <w:t xml:space="preserve">potentiaalisesti asumiskelpoisista tiloista, ja voi olla, että ilman </w:t>
      </w:r>
      <w:r>
        <w:rPr>
          <w:color w:val="6B8E23"/>
        </w:rPr>
        <w:t xml:space="preserve">ihmisen </w:t>
      </w:r>
      <w:r>
        <w:t xml:space="preserve">vaikutusta tetrapodien ekologinen ja taksonominen monimuotoisuus jatkaisi eksponentiaalista kasvuaan, kunnes suurin osa tai kaikki käytettävissä oleva ekotila on täytetty."</w:t>
      </w:r>
    </w:p>
    <w:p>
      <w:r>
        <w:rPr>
          <w:b/>
        </w:rPr>
        <w:t xml:space="preserve">Kysymys 0</w:t>
      </w:r>
    </w:p>
    <w:p>
      <w:r>
        <w:t xml:space="preserve">Mikä rajoittaa maapallolla kerralla elävän elämän määrää?</w:t>
      </w:r>
    </w:p>
    <w:p>
      <w:r>
        <w:rPr>
          <w:b/>
        </w:rPr>
        <w:t xml:space="preserve">Kysymys 1</w:t>
      </w:r>
    </w:p>
    <w:p>
      <w:r>
        <w:t xml:space="preserve">Minkä eläimen kasvutapa on logistinen?</w:t>
      </w:r>
    </w:p>
    <w:p>
      <w:r>
        <w:rPr>
          <w:b/>
        </w:rPr>
        <w:t xml:space="preserve">Kysymys 2</w:t>
      </w:r>
    </w:p>
    <w:p>
      <w:r>
        <w:t xml:space="preserve">Minkä eläinlajin monimuotoisuus kasvaa eksponentiaalisesti?</w:t>
      </w:r>
    </w:p>
    <w:p>
      <w:r>
        <w:rPr>
          <w:b/>
        </w:rPr>
        <w:t xml:space="preserve">Kysymys 3</w:t>
      </w:r>
    </w:p>
    <w:p>
      <w:r>
        <w:t xml:space="preserve">Kuinka suuren osan mahdollisesti asumiskelpoisista tiloista Tetrapodit eivät ole vielä valloittaneet?</w:t>
      </w:r>
    </w:p>
    <w:p>
      <w:r>
        <w:rPr>
          <w:b/>
        </w:rPr>
        <w:t xml:space="preserve">Kysymys 4</w:t>
      </w:r>
    </w:p>
    <w:p>
      <w:r>
        <w:t xml:space="preserve">Mikä rajoittaa maapallon asumiskelpoisten tilojen määrää?</w:t>
      </w:r>
    </w:p>
    <w:p>
      <w:r>
        <w:rPr>
          <w:b/>
        </w:rPr>
        <w:t xml:space="preserve">Kysymys 5</w:t>
      </w:r>
    </w:p>
    <w:p>
      <w:r>
        <w:t xml:space="preserve">Minkä eläinlajin monimuotoisuus on logistista?</w:t>
      </w:r>
    </w:p>
    <w:p>
      <w:r>
        <w:rPr>
          <w:b/>
        </w:rPr>
        <w:t xml:space="preserve">Kysymys 6</w:t>
      </w:r>
    </w:p>
    <w:p>
      <w:r>
        <w:t xml:space="preserve">Minkä eläimen kasvu on eksponentiaalista?</w:t>
      </w:r>
    </w:p>
    <w:p>
      <w:r>
        <w:rPr>
          <w:b/>
        </w:rPr>
        <w:t xml:space="preserve">Kysymys 7</w:t>
      </w:r>
    </w:p>
    <w:p>
      <w:r>
        <w:t xml:space="preserve">Kuinka monta prosenttia potentiaalisesti elinkelpoisista tiloista ei ole vielä vallattu?</w:t>
      </w:r>
    </w:p>
    <w:p>
      <w:r>
        <w:rPr>
          <w:b/>
        </w:rPr>
        <w:t xml:space="preserve">Kysymys 8</w:t>
      </w:r>
    </w:p>
    <w:p>
      <w:r>
        <w:t xml:space="preserve">Ilman kenen vaikutusta meren kasvu lisääntyisi?</w:t>
      </w:r>
    </w:p>
    <w:p>
      <w:r>
        <w:rPr>
          <w:b/>
        </w:rPr>
        <w:t xml:space="preserve">Teksti numero 21</w:t>
      </w:r>
    </w:p>
    <w:p>
      <w:r>
        <w:rPr>
          <w:color w:val="A9A9A9"/>
        </w:rPr>
        <w:t xml:space="preserve">Vuodesta 1950 </w:t>
      </w:r>
      <w:r>
        <w:t xml:space="preserve">vuoteen 2011 </w:t>
      </w:r>
      <w:r>
        <w:rPr>
          <w:color w:val="DCDCDC"/>
        </w:rPr>
        <w:t xml:space="preserve">maailman väkiluku kasvoi 2,5 miljardista 7 miljardiin</w:t>
      </w:r>
      <w:r>
        <w:t xml:space="preserve">, ja sen ennustetaan saavuttavan </w:t>
      </w:r>
      <w:r>
        <w:rPr>
          <w:color w:val="2F4F4F"/>
        </w:rPr>
        <w:t xml:space="preserve">yli 9 miljardin </w:t>
      </w:r>
      <w:r>
        <w:t xml:space="preserve">väestömäärän </w:t>
      </w:r>
      <w:r>
        <w:t xml:space="preserve">2000-luvulla. </w:t>
      </w:r>
      <w:r>
        <w:t xml:space="preserve">Yhdistyneen kuningaskunnan hallituksen entinen tieteellinen pääneuvonantaja </w:t>
      </w:r>
      <w:r>
        <w:rPr>
          <w:color w:val="556B2F"/>
        </w:rPr>
        <w:t xml:space="preserve">Sir David King </w:t>
      </w:r>
      <w:r>
        <w:t xml:space="preserve">kertoi parlamentaarisessa tutkimuksessa: "On itsestään selvää, että ihmisväestön massiivinen kasvu 1900-luvulla on vaikuttanut biologiseen monimuotoisuuteen enemmän kuin mikään muu yksittäinen tekijä." </w:t>
      </w:r>
      <w:r>
        <w:t xml:space="preserve">Ainakin </w:t>
      </w:r>
      <w:r>
        <w:rPr>
          <w:color w:val="6B8E23"/>
        </w:rPr>
        <w:t xml:space="preserve">2000-luvun puoliväliin </w:t>
      </w:r>
      <w:r>
        <w:t xml:space="preserve">saakka </w:t>
      </w:r>
      <w:r>
        <w:t xml:space="preserve">luonnon monimuotoisuuden kannalta koskemattoman maan maailmanlaajuiset menetykset riippuvat todennäköisesti paljon ihmisten syntyvyydestä.</w:t>
      </w:r>
    </w:p>
    <w:p>
      <w:r>
        <w:rPr>
          <w:b/>
        </w:rPr>
        <w:t xml:space="preserve">Kysymys 0</w:t>
      </w:r>
    </w:p>
    <w:p>
      <w:r>
        <w:t xml:space="preserve">Kuinka paljon väestömäärä kasvoi vuodesta 1950 vuoteen 2011?</w:t>
      </w:r>
    </w:p>
    <w:p>
      <w:r>
        <w:rPr>
          <w:b/>
        </w:rPr>
        <w:t xml:space="preserve">Kysymys 1</w:t>
      </w:r>
    </w:p>
    <w:p>
      <w:r>
        <w:t xml:space="preserve">Mistä vuodesta väestön määrän kasvu 7 miljardiin alkoi?</w:t>
      </w:r>
    </w:p>
    <w:p>
      <w:r>
        <w:rPr>
          <w:b/>
        </w:rPr>
        <w:t xml:space="preserve">Kysymys 2</w:t>
      </w:r>
    </w:p>
    <w:p>
      <w:r>
        <w:t xml:space="preserve">Minkälainen on se ennuste, jonka väestö saavuttaa 2000-luvulla?</w:t>
      </w:r>
    </w:p>
    <w:p>
      <w:r>
        <w:rPr>
          <w:b/>
        </w:rPr>
        <w:t xml:space="preserve">Kysymys 3</w:t>
      </w:r>
    </w:p>
    <w:p>
      <w:r>
        <w:t xml:space="preserve">Kuka on Yhdistyneen kuningaskunnan hallituksen entinen tieteellinen pääneuvonantaja?</w:t>
      </w:r>
    </w:p>
    <w:p>
      <w:r>
        <w:rPr>
          <w:b/>
        </w:rPr>
        <w:t xml:space="preserve">Kysymys 4</w:t>
      </w:r>
    </w:p>
    <w:p>
      <w:r>
        <w:t xml:space="preserve">Kuinka paljon väestömäärä kasvoi vuodesta 1957 vuoteen 2011?</w:t>
      </w:r>
    </w:p>
    <w:p>
      <w:r>
        <w:rPr>
          <w:b/>
        </w:rPr>
        <w:t xml:space="preserve">Kysymys 5</w:t>
      </w:r>
    </w:p>
    <w:p>
      <w:r>
        <w:t xml:space="preserve">Minä vuonna väestön määrä kasvoi kahteen miljardiin?</w:t>
      </w:r>
    </w:p>
    <w:p>
      <w:r>
        <w:rPr>
          <w:b/>
        </w:rPr>
        <w:t xml:space="preserve">Kysymys 6</w:t>
      </w:r>
    </w:p>
    <w:p>
      <w:r>
        <w:t xml:space="preserve">Minkä ennusteen mukaan väestö saavuttaa 22. vuosisadan aikana?</w:t>
      </w:r>
    </w:p>
    <w:p>
      <w:r>
        <w:rPr>
          <w:b/>
        </w:rPr>
        <w:t xml:space="preserve">Kysymys 7</w:t>
      </w:r>
    </w:p>
    <w:p>
      <w:r>
        <w:t xml:space="preserve">Kuka on Yhdistyneen kuningaskunnan hallituksen entinen tieteellinen pääedustaja?</w:t>
      </w:r>
    </w:p>
    <w:p>
      <w:r>
        <w:rPr>
          <w:b/>
        </w:rPr>
        <w:t xml:space="preserve">Kysymys 8</w:t>
      </w:r>
    </w:p>
    <w:p>
      <w:r>
        <w:t xml:space="preserve">Ainakin siihen asti, kun maailmanlaajuinen tieteellisten neuvonantajien menetys riippuu todennäköisesti paljon maailmanlaajuisesta syntyvyydestä?</w:t>
      </w:r>
    </w:p>
    <w:p>
      <w:r>
        <w:rPr>
          <w:b/>
        </w:rPr>
        <w:t xml:space="preserve">Teksti numero 22</w:t>
      </w:r>
    </w:p>
    <w:p>
      <w:r>
        <w:rPr>
          <w:color w:val="A9A9A9"/>
        </w:rPr>
        <w:t xml:space="preserve">Biologisen monimuotoisuuden hallinta </w:t>
      </w:r>
      <w:r>
        <w:t xml:space="preserve">on yksi maanviljelijöiden suurimmista haasteista. </w:t>
      </w:r>
      <w:r>
        <w:rPr>
          <w:color w:val="DCDCDC"/>
        </w:rPr>
        <w:t xml:space="preserve">Monokulttuuritiloilla </w:t>
      </w:r>
      <w:r>
        <w:t xml:space="preserve">lähestymistapa on yleensä </w:t>
      </w:r>
      <w:r>
        <w:rPr>
          <w:color w:val="2F4F4F"/>
        </w:rPr>
        <w:t xml:space="preserve">monimuotoisuuden hävittäminen käyttämällä biologisesti tuhoisia torjunta-aineita</w:t>
      </w:r>
      <w:r>
        <w:t xml:space="preserve">, mekaanisia välineitä ja siirtogeenisiä tekniikoita, minkä jälkeen viljelykasveja vuorotellaan. Vaikka jotkut </w:t>
      </w:r>
      <w:r>
        <w:rPr>
          <w:color w:val="556B2F"/>
        </w:rPr>
        <w:t xml:space="preserve">moniviljelyn viljelijät </w:t>
      </w:r>
      <w:r>
        <w:t xml:space="preserve">käyttävät samoja tekniikoita, he käyttävät myös integroituja tuholaistorjuntastrategioita sekä strategioita, jotka ovat työvoimavaltaisempia mutta yleensä vähemmän riippuvaisia pääomasta, biotekniikasta ja energiasta.</w:t>
      </w:r>
    </w:p>
    <w:p>
      <w:r>
        <w:rPr>
          <w:b/>
        </w:rPr>
        <w:t xml:space="preserve">Kysymys 0</w:t>
      </w:r>
    </w:p>
    <w:p>
      <w:r>
        <w:t xml:space="preserve">Mikä on yksi maanviljelijöiden kohtaamista suurista maataloushaasteista?</w:t>
      </w:r>
    </w:p>
    <w:p>
      <w:r>
        <w:rPr>
          <w:b/>
        </w:rPr>
        <w:t xml:space="preserve">Kysymys 1</w:t>
      </w:r>
    </w:p>
    <w:p>
      <w:r>
        <w:t xml:space="preserve">Mitkä maatilat käyttävät biologisesti tuhoisia torjunta-aineita?</w:t>
      </w:r>
    </w:p>
    <w:p>
      <w:r>
        <w:rPr>
          <w:b/>
        </w:rPr>
        <w:t xml:space="preserve">Kysymys 2</w:t>
      </w:r>
    </w:p>
    <w:p>
      <w:r>
        <w:t xml:space="preserve">Mitkä viljelijät käyttävät integroituja tuholaistorjuntastrategioita?</w:t>
      </w:r>
    </w:p>
    <w:p>
      <w:r>
        <w:rPr>
          <w:b/>
        </w:rPr>
        <w:t xml:space="preserve">Kysymys 3</w:t>
      </w:r>
    </w:p>
    <w:p>
      <w:r>
        <w:t xml:space="preserve">Mitkä viljelijät ovat yleensä vähemmän riippuvaisia pääomasta, biotekniikasta ja energiasta?</w:t>
      </w:r>
    </w:p>
    <w:p>
      <w:r>
        <w:rPr>
          <w:b/>
        </w:rPr>
        <w:t xml:space="preserve">Kysymys 4</w:t>
      </w:r>
    </w:p>
    <w:p>
      <w:r>
        <w:t xml:space="preserve">Mikä on yksi viljelijöiden kohtaamista suurista moniviljelyhaasteista?</w:t>
      </w:r>
    </w:p>
    <w:p>
      <w:r>
        <w:rPr>
          <w:b/>
        </w:rPr>
        <w:t xml:space="preserve">Kysymys 5</w:t>
      </w:r>
    </w:p>
    <w:p>
      <w:r>
        <w:t xml:space="preserve">Mitkä maatilat käyttävät moniviljelyä tuhoavia torjunta-aineita?</w:t>
      </w:r>
    </w:p>
    <w:p>
      <w:r>
        <w:rPr>
          <w:b/>
        </w:rPr>
        <w:t xml:space="preserve">Kysymys 6</w:t>
      </w:r>
    </w:p>
    <w:p>
      <w:r>
        <w:t xml:space="preserve">Mitkä viljelijät käyttävät integroituja pääomanhallintastrategioita?</w:t>
      </w:r>
    </w:p>
    <w:p>
      <w:r>
        <w:rPr>
          <w:b/>
        </w:rPr>
        <w:t xml:space="preserve">Kysymys 7</w:t>
      </w:r>
    </w:p>
    <w:p>
      <w:r>
        <w:t xml:space="preserve">Mitkä viljelijät ovat yleensä vähemmän riippuvaisia monokulttuuritiloista?</w:t>
      </w:r>
    </w:p>
    <w:p>
      <w:r>
        <w:rPr>
          <w:b/>
        </w:rPr>
        <w:t xml:space="preserve">Kysymys 8</w:t>
      </w:r>
    </w:p>
    <w:p>
      <w:r>
        <w:t xml:space="preserve">Mikä on lähestymistapa biotekniikkatilalla?</w:t>
      </w:r>
    </w:p>
    <w:p>
      <w:r>
        <w:rPr>
          <w:b/>
        </w:rPr>
        <w:t xml:space="preserve">Teksti numero 23</w:t>
      </w:r>
    </w:p>
    <w:p>
      <w:r>
        <w:rPr>
          <w:color w:val="A9A9A9"/>
        </w:rPr>
        <w:t xml:space="preserve">Kansallispuisto ja luonnonsuojelualue on </w:t>
      </w:r>
      <w:r>
        <w:t xml:space="preserve">alue, jonka </w:t>
      </w:r>
      <w:r>
        <w:rPr>
          <w:color w:val="DCDCDC"/>
        </w:rPr>
        <w:t xml:space="preserve">hallitukset tai yksityiset organisaatiot ovat </w:t>
      </w:r>
      <w:r>
        <w:t xml:space="preserve">valinneet </w:t>
      </w:r>
      <w:r>
        <w:t xml:space="preserve">erityissuojeluun vahingoittumiselta tai heikentymiseltä </w:t>
      </w:r>
      <w:r>
        <w:rPr>
          <w:color w:val="2F4F4F"/>
        </w:rPr>
        <w:t xml:space="preserve">biologisen monimuotoisuuden ja maiseman säilyttämiseksi</w:t>
      </w:r>
      <w:r>
        <w:t xml:space="preserve">. </w:t>
      </w:r>
      <w:r>
        <w:t xml:space="preserve">Kansallispuistot ovat yleensä </w:t>
      </w:r>
      <w:r>
        <w:rPr>
          <w:color w:val="556B2F"/>
        </w:rPr>
        <w:t xml:space="preserve">kansallisten tai osavaltioiden hallitusten </w:t>
      </w:r>
      <w:r>
        <w:t xml:space="preserve">omistuksessa ja hallinnassa</w:t>
      </w:r>
      <w:r>
        <w:t xml:space="preserve">. Tietyille herkille alueille sallittujen vierailijoiden määrää rajoitetaan. Alueille luodaan erityisiä polkuja tai teitä. Kävijät saavat tulla alueelle vain tutkimus-, kulttuuri- ja virkistystarkoituksiin. </w:t>
      </w:r>
      <w:r>
        <w:rPr>
          <w:color w:val="6B8E23"/>
        </w:rPr>
        <w:t xml:space="preserve">Metsätaloustoimet, eläinten laiduntaminen ja metsästys </w:t>
      </w:r>
      <w:r>
        <w:t xml:space="preserve">ovat kiellettyjä. Elinympäristön tai villieläinten hyödyntäminen on kielletty.</w:t>
      </w:r>
    </w:p>
    <w:p>
      <w:r>
        <w:rPr>
          <w:b/>
        </w:rPr>
        <w:t xml:space="preserve">Kysymys 0</w:t>
      </w:r>
    </w:p>
    <w:p>
      <w:r>
        <w:t xml:space="preserve">Mitä puistotyyppejä suojellaan erityisesti vahingoittumiselta tai heikentymiseltä?</w:t>
      </w:r>
    </w:p>
    <w:p>
      <w:r>
        <w:rPr>
          <w:b/>
        </w:rPr>
        <w:t xml:space="preserve">Kysymys 1</w:t>
      </w:r>
    </w:p>
    <w:p>
      <w:r>
        <w:t xml:space="preserve">Kuka valitsee kansallispuistot?</w:t>
      </w:r>
    </w:p>
    <w:p>
      <w:r>
        <w:rPr>
          <w:b/>
        </w:rPr>
        <w:t xml:space="preserve">Kysymys 2</w:t>
      </w:r>
    </w:p>
    <w:p>
      <w:r>
        <w:t xml:space="preserve">Mikä on kansallispuistojen suojelun tavoite?</w:t>
      </w:r>
    </w:p>
    <w:p>
      <w:r>
        <w:rPr>
          <w:b/>
        </w:rPr>
        <w:t xml:space="preserve">Kysymys 3</w:t>
      </w:r>
    </w:p>
    <w:p>
      <w:r>
        <w:t xml:space="preserve">Kuka yleensä omistaa ja hallinnoi kansallispuistoja?</w:t>
      </w:r>
    </w:p>
    <w:p>
      <w:r>
        <w:rPr>
          <w:b/>
        </w:rPr>
        <w:t xml:space="preserve">Kysymys 4</w:t>
      </w:r>
    </w:p>
    <w:p>
      <w:r>
        <w:t xml:space="preserve">Mitkä toiminnot ovat kiellettyjä kansallispuistoissa?</w:t>
      </w:r>
    </w:p>
    <w:p>
      <w:r>
        <w:rPr>
          <w:b/>
        </w:rPr>
        <w:t xml:space="preserve">Kysymys 5</w:t>
      </w:r>
    </w:p>
    <w:p>
      <w:r>
        <w:t xml:space="preserve">Millaiset puistot saavat erityissuojelua suojelua vastaan?</w:t>
      </w:r>
    </w:p>
    <w:p>
      <w:r>
        <w:rPr>
          <w:b/>
        </w:rPr>
        <w:t xml:space="preserve">Kysymys 6</w:t>
      </w:r>
    </w:p>
    <w:p>
      <w:r>
        <w:t xml:space="preserve">Kuka valitsee nimetyt reitit?</w:t>
      </w:r>
    </w:p>
    <w:p>
      <w:r>
        <w:rPr>
          <w:b/>
        </w:rPr>
        <w:t xml:space="preserve">Kysymys 7</w:t>
      </w:r>
    </w:p>
    <w:p>
      <w:r>
        <w:t xml:space="preserve">Mikä on kansallispuistojen suojelun tavoite teiltä?</w:t>
      </w:r>
    </w:p>
    <w:p>
      <w:r>
        <w:rPr>
          <w:b/>
        </w:rPr>
        <w:t xml:space="preserve">Kysymys 8</w:t>
      </w:r>
    </w:p>
    <w:p>
      <w:r>
        <w:t xml:space="preserve">Kuka yleensä omistaa ja hallinnoi teitä?</w:t>
      </w:r>
    </w:p>
    <w:p>
      <w:r>
        <w:rPr>
          <w:b/>
        </w:rPr>
        <w:t xml:space="preserve">Kysymys 9</w:t>
      </w:r>
    </w:p>
    <w:p>
      <w:r>
        <w:t xml:space="preserve">Mikä toiminta on kielletty teillä?</w:t>
      </w:r>
    </w:p>
    <w:p>
      <w:r>
        <w:rPr>
          <w:b/>
        </w:rPr>
        <w:t xml:space="preserve">Tekstin numero 24</w:t>
      </w:r>
    </w:p>
    <w:p>
      <w:r>
        <w:t xml:space="preserve">Viime vuosisadan aikana on havaittu yhä useammin biologisen monimuotoisuuden vähenemistä. </w:t>
      </w:r>
      <w:r>
        <w:t xml:space="preserve">Saksan liittovaltion ympäristöministeri </w:t>
      </w:r>
      <w:r>
        <w:rPr>
          <w:color w:val="DCDCDC"/>
        </w:rPr>
        <w:t xml:space="preserve">Sigmar Gabriel </w:t>
      </w:r>
      <w:r>
        <w:t xml:space="preserve">viittasi </w:t>
      </w:r>
      <w:r>
        <w:rPr>
          <w:color w:val="A9A9A9"/>
        </w:rPr>
        <w:t xml:space="preserve">2007</w:t>
      </w:r>
      <w:r>
        <w:t xml:space="preserve">vuonna 2001 arvioihin, joiden mukaan jopa 30 prosenttia kaikista lajeista kuolee sukupuuttoon mennessä</w:t>
      </w:r>
      <w:r>
        <w:rPr>
          <w:color w:val="2F4F4F"/>
        </w:rPr>
        <w:t xml:space="preserve">2050</w:t>
      </w:r>
      <w:r>
        <w:t xml:space="preserve">. </w:t>
      </w:r>
      <w:r>
        <w:t xml:space="preserve">Näistä </w:t>
      </w:r>
      <w:r>
        <w:rPr>
          <w:color w:val="556B2F"/>
        </w:rPr>
        <w:t xml:space="preserve">noin kahdeksasosaa </w:t>
      </w:r>
      <w:r>
        <w:t xml:space="preserve">tunnetuista kasvilajeista uhkaa sukupuutto</w:t>
      </w:r>
      <w:r>
        <w:rPr>
          <w:color w:val="556B2F"/>
        </w:rPr>
        <w:t xml:space="preserve">.</w:t>
      </w:r>
      <w:r>
        <w:t xml:space="preserve"> Arviot nousevat jopa 140 000 lajiin vuodessa (laji-alueteorian perusteella). Tämä luku viittaa kestämättömiin ekologisiin käytäntöihin, koska vuosittain syntyy vain vähän lajeja. Lähes kaikki tutkijat myöntävät, että lajien häviämisvauhti on nykyään suurempi kuin koskaan ihmiskunnan historiassa, ja sukupuuttoja tapahtuu satoja kertoja nopeammin kuin tausta-ajan sukupuuttoja. Vuonna </w:t>
      </w:r>
      <w:r>
        <w:t xml:space="preserve">2012 joidenkin tutkimusten mukaan </w:t>
      </w:r>
      <w:r>
        <w:rPr>
          <w:color w:val="6B8E23"/>
        </w:rPr>
        <w:t xml:space="preserve">25 prosenttia </w:t>
      </w:r>
      <w:r>
        <w:t xml:space="preserve">kaikista nisäkäslajeista saattaa kuolla sukupuuttoon 20 vuoden kuluessa</w:t>
      </w:r>
      <w:r>
        <w:t xml:space="preserve">.</w:t>
      </w:r>
    </w:p>
    <w:p>
      <w:r>
        <w:rPr>
          <w:b/>
        </w:rPr>
        <w:t xml:space="preserve">Kysymys 0</w:t>
      </w:r>
    </w:p>
    <w:p>
      <w:r>
        <w:t xml:space="preserve">Kuka on Saksan ympäristöministeri?</w:t>
      </w:r>
    </w:p>
    <w:p>
      <w:r>
        <w:rPr>
          <w:b/>
        </w:rPr>
        <w:t xml:space="preserve">Kysymys 1</w:t>
      </w:r>
    </w:p>
    <w:p>
      <w:r>
        <w:t xml:space="preserve">Mihin vuoteen mennessä Gabriel arvioi, että 30 prosenttia kaikista lajeista kuolee sukupuuttoon?</w:t>
      </w:r>
    </w:p>
    <w:p>
      <w:r>
        <w:rPr>
          <w:b/>
        </w:rPr>
        <w:t xml:space="preserve">Kysymys 2</w:t>
      </w:r>
    </w:p>
    <w:p>
      <w:r>
        <w:t xml:space="preserve">Kuinka monta kasvilajia on lähellä sukupuuttoa?</w:t>
      </w:r>
    </w:p>
    <w:p>
      <w:r>
        <w:rPr>
          <w:b/>
        </w:rPr>
        <w:t xml:space="preserve">Kysymys 3</w:t>
      </w:r>
    </w:p>
    <w:p>
      <w:r>
        <w:t xml:space="preserve">Vuonna 2012 tehdyissä tutkimuksissa arvioitiin, kuinka monta prosenttia nisäkkäistä voi kuolla sukupuuttoon 20 vuodessa?</w:t>
      </w:r>
    </w:p>
    <w:p>
      <w:r>
        <w:rPr>
          <w:b/>
        </w:rPr>
        <w:t xml:space="preserve">Kysymys 4</w:t>
      </w:r>
    </w:p>
    <w:p>
      <w:r>
        <w:t xml:space="preserve">Kuka on Saksan liittotasavallan valtiovarainministeri?</w:t>
      </w:r>
    </w:p>
    <w:p>
      <w:r>
        <w:rPr>
          <w:b/>
        </w:rPr>
        <w:t xml:space="preserve">Kysymys 5</w:t>
      </w:r>
    </w:p>
    <w:p>
      <w:r>
        <w:t xml:space="preserve">Mihin vuoteen mennessä Gabriel arvioi 50 prosenttia kaikista lajeista kuolevan sukupuuttoon?</w:t>
      </w:r>
    </w:p>
    <w:p>
      <w:r>
        <w:rPr>
          <w:b/>
        </w:rPr>
        <w:t xml:space="preserve">Kysymys 6</w:t>
      </w:r>
    </w:p>
    <w:p>
      <w:r>
        <w:t xml:space="preserve">Kuinka monta kasvilajia havaitaan yhä useammin?</w:t>
      </w:r>
    </w:p>
    <w:p>
      <w:r>
        <w:rPr>
          <w:b/>
        </w:rPr>
        <w:t xml:space="preserve">Kysymys 7</w:t>
      </w:r>
    </w:p>
    <w:p>
      <w:r>
        <w:t xml:space="preserve">Kuinka monta prosenttia eläimistä voi vuoden 2007 tutkimusten mukaan kuolla sukupuuttoon 20 vuoden kuluessa?</w:t>
      </w:r>
    </w:p>
    <w:p>
      <w:r>
        <w:rPr>
          <w:b/>
        </w:rPr>
        <w:t xml:space="preserve">Kysymys 8</w:t>
      </w:r>
    </w:p>
    <w:p>
      <w:r>
        <w:t xml:space="preserve">Milloin Sigmar Gabriel siteerasi laji-alueteoriaa?</w:t>
      </w:r>
    </w:p>
    <w:p>
      <w:r>
        <w:rPr>
          <w:b/>
        </w:rPr>
        <w:t xml:space="preserve">Teksti numero 25</w:t>
      </w:r>
    </w:p>
    <w:p>
      <w:r>
        <w:rPr>
          <w:color w:val="A9A9A9"/>
        </w:rPr>
        <w:t xml:space="preserve">Elinympäristön koko </w:t>
      </w:r>
      <w:r>
        <w:t xml:space="preserve">ja lajien määrä ovat järjestelmällisesti yhteydessä toisiinsa. </w:t>
      </w:r>
      <w:r>
        <w:rPr>
          <w:color w:val="DCDCDC"/>
        </w:rPr>
        <w:t xml:space="preserve">Fyysisesti suuremmat lajit ja lajit, jotka elävät matalammilla leveysasteilla tai metsissä tai valtamerissä, </w:t>
      </w:r>
      <w:r>
        <w:t xml:space="preserve">ovat herkempiä elinympäristön pinta-alan pienenemiselle. </w:t>
      </w:r>
      <w:r>
        <w:rPr>
          <w:color w:val="2F4F4F"/>
        </w:rPr>
        <w:t xml:space="preserve">Muuttaminen "triviaaliksi" vakioiduiksi ekosysteemeiksi </w:t>
      </w:r>
      <w:r>
        <w:t xml:space="preserve">(esim. </w:t>
      </w:r>
      <w:r>
        <w:rPr>
          <w:color w:val="556B2F"/>
        </w:rPr>
        <w:t xml:space="preserve">monokulttuuri metsäkadon jälkeen</w:t>
      </w:r>
      <w:r>
        <w:t xml:space="preserve">) tuhoaa tehokkaasti muutosta edeltäneiden monipuolisempien lajien elinympäristön. Joissakin maissa </w:t>
      </w:r>
      <w:r>
        <w:rPr>
          <w:color w:val="6B8E23"/>
        </w:rPr>
        <w:t xml:space="preserve">omistusoikeuksien puute tai löyhä lakien/säädösten täytäntöönpano </w:t>
      </w:r>
      <w:r>
        <w:t xml:space="preserve">johtaa väistämättä biologisen monimuotoisuuden vähenemiseen (hajoamiskustannukset on rahoitettava yhteisön toimesta).[viitattu ].</w:t>
      </w:r>
    </w:p>
    <w:p>
      <w:r>
        <w:rPr>
          <w:b/>
        </w:rPr>
        <w:t xml:space="preserve">Kysymys 0</w:t>
      </w:r>
    </w:p>
    <w:p>
      <w:r>
        <w:t xml:space="preserve">Mikä on systemaattisesti yhteydessä lajien lukumäärään?</w:t>
      </w:r>
    </w:p>
    <w:p>
      <w:r>
        <w:rPr>
          <w:b/>
        </w:rPr>
        <w:t xml:space="preserve">Kysymys 1</w:t>
      </w:r>
    </w:p>
    <w:p>
      <w:r>
        <w:t xml:space="preserve">Mitkä eläimet ovat herkempiä elinympäristön pienenemiselle?</w:t>
      </w:r>
    </w:p>
    <w:p>
      <w:r>
        <w:rPr>
          <w:b/>
        </w:rPr>
        <w:t xml:space="preserve">Kysymys 2</w:t>
      </w:r>
    </w:p>
    <w:p>
      <w:r>
        <w:t xml:space="preserve">Miten standardoitu ekosysteemi muodostuu?</w:t>
      </w:r>
    </w:p>
    <w:p>
      <w:r>
        <w:rPr>
          <w:b/>
        </w:rPr>
        <w:t xml:space="preserve">Kysymys 3</w:t>
      </w:r>
    </w:p>
    <w:p>
      <w:r>
        <w:t xml:space="preserve">Mikä johtaa biologisen monimuotoisuuden häviämiseen joissakin maissa?</w:t>
      </w:r>
    </w:p>
    <w:p>
      <w:r>
        <w:rPr>
          <w:b/>
        </w:rPr>
        <w:t xml:space="preserve">Kysymys 4</w:t>
      </w:r>
    </w:p>
    <w:p>
      <w:r>
        <w:t xml:space="preserve">Mikä on systemaattisesti yhteydessä yhteisöjen lukumäärään?</w:t>
      </w:r>
    </w:p>
    <w:p>
      <w:r>
        <w:rPr>
          <w:b/>
        </w:rPr>
        <w:t xml:space="preserve">Kysymys 5</w:t>
      </w:r>
    </w:p>
    <w:p>
      <w:r>
        <w:t xml:space="preserve">Mitkä eläimet ovat herkempiä yhteisön alueen pienentämiselle?</w:t>
      </w:r>
    </w:p>
    <w:p>
      <w:r>
        <w:rPr>
          <w:b/>
        </w:rPr>
        <w:t xml:space="preserve">Kysymys 6</w:t>
      </w:r>
    </w:p>
    <w:p>
      <w:r>
        <w:t xml:space="preserve">Miten yhteisön ekosysteemi muodostuu?</w:t>
      </w:r>
    </w:p>
    <w:p>
      <w:r>
        <w:rPr>
          <w:b/>
        </w:rPr>
        <w:t xml:space="preserve">Kysymys 7</w:t>
      </w:r>
    </w:p>
    <w:p>
      <w:r>
        <w:t xml:space="preserve">Mikä johtaa joidenkin lajien biologisen monimuotoisuuden vähenemiseen?</w:t>
      </w:r>
    </w:p>
    <w:p>
      <w:r>
        <w:rPr>
          <w:b/>
        </w:rPr>
        <w:t xml:space="preserve">Kysymys 8</w:t>
      </w:r>
    </w:p>
    <w:p>
      <w:r>
        <w:t xml:space="preserve">Mikä tuhoaa monimuotoisemmat lajit?</w:t>
      </w:r>
    </w:p>
    <w:p>
      <w:r>
        <w:rPr>
          <w:b/>
        </w:rPr>
        <w:t xml:space="preserve">Teksti numero 26</w:t>
      </w:r>
    </w:p>
    <w:p>
      <w:r>
        <w:t xml:space="preserve">Kaikki vieraslajit eivät ole vieraslajeja eivätkä kaikki vieraslajit ole tarkoituksellisesti tuotuja. </w:t>
      </w:r>
      <w:r>
        <w:rPr>
          <w:color w:val="DCDCDC"/>
        </w:rPr>
        <w:t xml:space="preserve">Seepiansimpukan </w:t>
      </w:r>
      <w:r>
        <w:t xml:space="preserve">kaltaisissa tapauksissa </w:t>
      </w:r>
      <w:r>
        <w:t xml:space="preserve">Yhdysvaltojen vesistöihin tunkeutuminen oli tahatonta. Toisissa tapauksissa, kuten </w:t>
      </w:r>
      <w:r>
        <w:t xml:space="preserve">Havaijin </w:t>
      </w:r>
      <w:r>
        <w:rPr>
          <w:color w:val="2F4F4F"/>
        </w:rPr>
        <w:t xml:space="preserve">mongussien kohdalla, </w:t>
      </w:r>
      <w:r>
        <w:rPr>
          <w:color w:val="556B2F"/>
        </w:rPr>
        <w:t xml:space="preserve">tuonti on ollut tarkoituksellista </w:t>
      </w:r>
      <w:r>
        <w:t xml:space="preserve">mutta tehotonta (</w:t>
      </w:r>
      <w:r>
        <w:rPr>
          <w:color w:val="6B8E23"/>
        </w:rPr>
        <w:t xml:space="preserve">yöeläimet </w:t>
      </w:r>
      <w:r>
        <w:t xml:space="preserve">eivät olleet alttiita yöeläinrotille). Toisissa tapauksissa</w:t>
      </w:r>
      <w:r>
        <w:rPr>
          <w:color w:val="228B22"/>
        </w:rPr>
        <w:t xml:space="preserve">,</w:t>
      </w:r>
      <w:r>
        <w:t xml:space="preserve"> kuten </w:t>
      </w:r>
      <w:r>
        <w:rPr>
          <w:color w:val="A0522D"/>
        </w:rPr>
        <w:t xml:space="preserve">Indonesian ja Malesian</w:t>
      </w:r>
      <w:r>
        <w:t xml:space="preserve"> öljypalmujen </w:t>
      </w:r>
      <w:r>
        <w:t xml:space="preserve">käyttöönotosta saadaan huomattavia taloudellisia hyötyjä, mutta hyötyihin liittyy kalliita tahattomia seurauksia.</w:t>
      </w:r>
    </w:p>
    <w:p>
      <w:r>
        <w:rPr>
          <w:b/>
        </w:rPr>
        <w:t xml:space="preserve">Kysymys 0</w:t>
      </w:r>
    </w:p>
    <w:p>
      <w:r>
        <w:t xml:space="preserve">Mikä eläin tunkeutui tahattomasti Yhdysvaltain vesistöihin?</w:t>
      </w:r>
    </w:p>
    <w:p>
      <w:r>
        <w:rPr>
          <w:b/>
        </w:rPr>
        <w:t xml:space="preserve">Kysymys 1</w:t>
      </w:r>
    </w:p>
    <w:p>
      <w:r>
        <w:t xml:space="preserve">Mikä eläin tunkeutui tarkoituksella Havaijille?</w:t>
      </w:r>
    </w:p>
    <w:p>
      <w:r>
        <w:rPr>
          <w:b/>
        </w:rPr>
        <w:t xml:space="preserve">Kysymys 2</w:t>
      </w:r>
    </w:p>
    <w:p>
      <w:r>
        <w:t xml:space="preserve">Mitkä eläimet eivät olleet alttiita mangustille?</w:t>
      </w:r>
    </w:p>
    <w:p>
      <w:r>
        <w:rPr>
          <w:b/>
        </w:rPr>
        <w:t xml:space="preserve">Kysymys 3</w:t>
      </w:r>
    </w:p>
    <w:p>
      <w:r>
        <w:t xml:space="preserve">Mitkä maat ovat kokeneet lajien invaasiosta aiheutuneita tahattomia seurauksia?</w:t>
      </w:r>
    </w:p>
    <w:p>
      <w:r>
        <w:rPr>
          <w:b/>
        </w:rPr>
        <w:t xml:space="preserve">Kysymys 4</w:t>
      </w:r>
    </w:p>
    <w:p>
      <w:r>
        <w:t xml:space="preserve">Mikä eläin tunkeutui tahallaan Yhdysvaltain vesistöihin?</w:t>
      </w:r>
    </w:p>
    <w:p>
      <w:r>
        <w:rPr>
          <w:b/>
        </w:rPr>
        <w:t xml:space="preserve">Kysymys 5</w:t>
      </w:r>
    </w:p>
    <w:p>
      <w:r>
        <w:t xml:space="preserve">Mikä eläin tunkeutui tahattomasti Havaijille?</w:t>
      </w:r>
    </w:p>
    <w:p>
      <w:r>
        <w:rPr>
          <w:b/>
        </w:rPr>
        <w:t xml:space="preserve">Kysymys 6</w:t>
      </w:r>
    </w:p>
    <w:p>
      <w:r>
        <w:t xml:space="preserve">Mitkä eläimet eivät olleet alttiita seepiansimpukalle?</w:t>
      </w:r>
    </w:p>
    <w:p>
      <w:r>
        <w:rPr>
          <w:b/>
        </w:rPr>
        <w:t xml:space="preserve">Kysymys 7</w:t>
      </w:r>
    </w:p>
    <w:p>
      <w:r>
        <w:t xml:space="preserve">Mitkä maat kokivat lajien invaasiosta aiottuja seurauksia?</w:t>
      </w:r>
    </w:p>
    <w:p>
      <w:r>
        <w:rPr>
          <w:b/>
        </w:rPr>
        <w:t xml:space="preserve">Kysymys 8</w:t>
      </w:r>
    </w:p>
    <w:p>
      <w:r>
        <w:t xml:space="preserve">Mikä on totta seepiansimpukan leviämisestä Havaijilla?</w:t>
      </w:r>
    </w:p>
    <w:p>
      <w:r>
        <w:rPr>
          <w:b/>
        </w:rPr>
        <w:t xml:space="preserve">Teksti numero 27</w:t>
      </w:r>
    </w:p>
    <w:p>
      <w:r>
        <w:rPr>
          <w:color w:val="A9A9A9"/>
        </w:rPr>
        <w:t xml:space="preserve">Alle 1 % </w:t>
      </w:r>
      <w:r>
        <w:t xml:space="preserve">kaikista kuvatuista lajeista on tutkittu muutenkin kuin vain toteamalla niiden olemassaolo. Valtaosa maapallon lajeista on mikrobeja. </w:t>
      </w:r>
      <w:r>
        <w:rPr>
          <w:color w:val="DCDCDC"/>
        </w:rPr>
        <w:t xml:space="preserve">Nykyinen biologisen monimuotoisuuden fysiikka </w:t>
      </w:r>
      <w:r>
        <w:t xml:space="preserve">on "tiukasti kiinnittynyt näkyvään [makroskooppiseen] maailmaan". Esimerkiksi </w:t>
      </w:r>
      <w:r>
        <w:rPr>
          <w:color w:val="2F4F4F"/>
        </w:rPr>
        <w:t xml:space="preserve">mikrobielämä </w:t>
      </w:r>
      <w:r>
        <w:t xml:space="preserve">on aineenvaihdunnallisesti ja ympäristöllisesti monimuotoisempaa kuin monisoluinen elämä (ks. esim. extremofiili). "Elämän puussa, joka perustuu pienten ribosomaalisten RNA-yksikköjen analyyseihin, näkyvä elämä koostuu tuskin havaittavista oksista. Koon ja populaation käänteinen suhde toistuu evoluutioportaassa ylempänä - "ensi arviolta kaikki maapallon monisoluiset lajit ovat hyönteisiä". </w:t>
      </w:r>
      <w:r>
        <w:rPr>
          <w:color w:val="556B2F"/>
        </w:rPr>
        <w:t xml:space="preserve">Hyönteisten sukupuuttomuusluvut </w:t>
      </w:r>
      <w:r>
        <w:t xml:space="preserve">ovat korkeita, mikä tukee holoseenin sukupuuttohypoteesia. </w:t>
      </w:r>
    </w:p>
    <w:p>
      <w:r>
        <w:rPr>
          <w:b/>
        </w:rPr>
        <w:t xml:space="preserve">Kysymys 0</w:t>
      </w:r>
    </w:p>
    <w:p>
      <w:r>
        <w:t xml:space="preserve">Minkälainen tiede on tiukasti kiinnittynyt näkyvään maailmaan?</w:t>
      </w:r>
    </w:p>
    <w:p>
      <w:r>
        <w:rPr>
          <w:b/>
        </w:rPr>
        <w:t xml:space="preserve">Kysymys 1</w:t>
      </w:r>
    </w:p>
    <w:p>
      <w:r>
        <w:t xml:space="preserve">Minkä tyyppinen elämä on aineenvaihdunnallisesti monimuotoisempaa kuin monisoluinen elämä?</w:t>
      </w:r>
    </w:p>
    <w:p>
      <w:r>
        <w:rPr>
          <w:b/>
        </w:rPr>
        <w:t xml:space="preserve">Kysymys 2</w:t>
      </w:r>
    </w:p>
    <w:p>
      <w:r>
        <w:t xml:space="preserve">Minkä tyyppinen elämä on ympäristöllisesti monimuotoisempaa kuin monisoluinen elämä?</w:t>
      </w:r>
    </w:p>
    <w:p>
      <w:r>
        <w:rPr>
          <w:b/>
        </w:rPr>
        <w:t xml:space="preserve">Kysymys 3</w:t>
      </w:r>
    </w:p>
    <w:p>
      <w:r>
        <w:t xml:space="preserve">Mikä määrä tukee holoseenin sukupuuttohypoteesia?</w:t>
      </w:r>
    </w:p>
    <w:p>
      <w:r>
        <w:rPr>
          <w:b/>
        </w:rPr>
        <w:t xml:space="preserve">Kysymys 4</w:t>
      </w:r>
    </w:p>
    <w:p>
      <w:r>
        <w:t xml:space="preserve">Minkälainen tiede on tiukasti kiinnittynyt RNA:han?</w:t>
      </w:r>
    </w:p>
    <w:p>
      <w:r>
        <w:rPr>
          <w:b/>
        </w:rPr>
        <w:t xml:space="preserve">Kysymys 5</w:t>
      </w:r>
    </w:p>
    <w:p>
      <w:r>
        <w:t xml:space="preserve">Minkälainen elämä on aineenvaihdunnallisesti monimuotoisempaa kuin sukupuuttoon kuoleminen?</w:t>
      </w:r>
    </w:p>
    <w:p>
      <w:r>
        <w:rPr>
          <w:b/>
        </w:rPr>
        <w:t xml:space="preserve">Kysymys 6</w:t>
      </w:r>
    </w:p>
    <w:p>
      <w:r>
        <w:t xml:space="preserve">Minkälainen elämä on ympäristöllisesti monimuotoisempaa kuin sukupuuttoon kuoleminen?</w:t>
      </w:r>
    </w:p>
    <w:p>
      <w:r>
        <w:rPr>
          <w:b/>
        </w:rPr>
        <w:t xml:space="preserve">Kysymys 7</w:t>
      </w:r>
    </w:p>
    <w:p>
      <w:r>
        <w:t xml:space="preserve">Mikä määrä tukee maapallon sukupuuttohypoteesia?</w:t>
      </w:r>
    </w:p>
    <w:p>
      <w:r>
        <w:rPr>
          <w:b/>
        </w:rPr>
        <w:t xml:space="preserve">Kysymys 8</w:t>
      </w:r>
    </w:p>
    <w:p>
      <w:r>
        <w:t xml:space="preserve">Kuinka monta kuvattua lajia on kuollut sukupuuttoon?</w:t>
      </w:r>
    </w:p>
    <w:p>
      <w:r>
        <w:rPr>
          <w:b/>
        </w:rPr>
        <w:t xml:space="preserve">Tekstin numero 28</w:t>
      </w:r>
    </w:p>
    <w:p>
      <w:r>
        <w:t xml:space="preserve">Kasvien, eläinten ja muiden eliöiden määrää ja monimuotoisuutta kutsutaan </w:t>
      </w:r>
      <w:r>
        <w:rPr>
          <w:color w:val="A9A9A9"/>
        </w:rPr>
        <w:t xml:space="preserve">biologiseksi monimuotoisuudeksi</w:t>
      </w:r>
      <w:r>
        <w:t xml:space="preserve">. Se on olennainen osa luontoa ja takaa ihmislajin selviytymisen tarjoamalla ihmiskunnalle ruokaa, polttoainetta, suojaa, lääkkeitä ja muita resursseja. Biologisen monimuotoisuuden rikkaus riippuu </w:t>
      </w:r>
      <w:r>
        <w:rPr>
          <w:color w:val="DCDCDC"/>
        </w:rPr>
        <w:t xml:space="preserve">alueen ilmasto-olosuhteista ja alueesta</w:t>
      </w:r>
      <w:r>
        <w:t xml:space="preserve">. </w:t>
      </w:r>
      <w:r>
        <w:t xml:space="preserve">Kaikkia kasvilajeja yhdessä kutsutaan </w:t>
      </w:r>
      <w:r>
        <w:rPr>
          <w:color w:val="2F4F4F"/>
        </w:rPr>
        <w:t xml:space="preserve">kasvistoksi, </w:t>
      </w:r>
      <w:r>
        <w:t xml:space="preserve">ja </w:t>
      </w:r>
      <w:r>
        <w:t xml:space="preserve">tähän mennessä tunnetaan </w:t>
      </w:r>
      <w:r>
        <w:t xml:space="preserve">noin </w:t>
      </w:r>
      <w:r>
        <w:t xml:space="preserve">kasvilajia</w:t>
      </w:r>
      <w:r>
        <w:rPr>
          <w:color w:val="556B2F"/>
        </w:rPr>
        <w:t xml:space="preserve">70,000</w:t>
      </w:r>
      <w:r>
        <w:t xml:space="preserve">. Kaikkia eläinlajeja yhdessä kutsutaan eläimistöksi, johon kuuluvat mm. linnut, nisäkkäät, kalat, matelijat, hyönteiset, äyriäiset ja nilviäiset.</w:t>
      </w:r>
    </w:p>
    <w:p>
      <w:r>
        <w:rPr>
          <w:b/>
        </w:rPr>
        <w:t xml:space="preserve">Kysymys 0</w:t>
      </w:r>
    </w:p>
    <w:p>
      <w:r>
        <w:t xml:space="preserve">Mikä termi kuvaa olemassa olevien kasvien, eläinten ja muiden organismien määrää ja monimuotoisuutta?</w:t>
      </w:r>
    </w:p>
    <w:p>
      <w:r>
        <w:rPr>
          <w:b/>
        </w:rPr>
        <w:t xml:space="preserve">Kysymys 1</w:t>
      </w:r>
    </w:p>
    <w:p>
      <w:r>
        <w:t xml:space="preserve">Mikä takaa ihmislajin selviytymisen tarjoamalla ihmiskunnalle ruokaa, suojaa ja muita resursseja?</w:t>
      </w:r>
    </w:p>
    <w:p>
      <w:r>
        <w:rPr>
          <w:b/>
        </w:rPr>
        <w:t xml:space="preserve">Kysymys 2</w:t>
      </w:r>
    </w:p>
    <w:p>
      <w:r>
        <w:t xml:space="preserve">Mikä vaikuttaa biologisen monimuotoisuuden rikkauteen?</w:t>
      </w:r>
    </w:p>
    <w:p>
      <w:r>
        <w:rPr>
          <w:b/>
        </w:rPr>
        <w:t xml:space="preserve">Kysymys 3</w:t>
      </w:r>
    </w:p>
    <w:p>
      <w:r>
        <w:t xml:space="preserve">Mikä termi kuvaa kaikkia olemassa olevia kasvilajeja?</w:t>
      </w:r>
    </w:p>
    <w:p>
      <w:r>
        <w:rPr>
          <w:b/>
        </w:rPr>
        <w:t xml:space="preserve">Kysymys 4</w:t>
      </w:r>
    </w:p>
    <w:p>
      <w:r>
        <w:t xml:space="preserve">Mikä termi kuvaa hyönteisten osia?</w:t>
      </w:r>
    </w:p>
    <w:p>
      <w:r>
        <w:rPr>
          <w:b/>
        </w:rPr>
        <w:t xml:space="preserve">Kysymys 5</w:t>
      </w:r>
    </w:p>
    <w:p>
      <w:r>
        <w:t xml:space="preserve">Mikä takaa ihmislajin selviytymisen tarjoamalla hyönteisiä?</w:t>
      </w:r>
    </w:p>
    <w:p>
      <w:r>
        <w:rPr>
          <w:b/>
        </w:rPr>
        <w:t xml:space="preserve">Kysymys 6</w:t>
      </w:r>
    </w:p>
    <w:p>
      <w:r>
        <w:t xml:space="preserve">Mikä vaikuttaa hyönteisten runsauteen?</w:t>
      </w:r>
    </w:p>
    <w:p>
      <w:r>
        <w:rPr>
          <w:b/>
        </w:rPr>
        <w:t xml:space="preserve">Kysymys 7</w:t>
      </w:r>
    </w:p>
    <w:p>
      <w:r>
        <w:t xml:space="preserve">Mikä termi kuvaa kaikkia olemassa olevia hyönteislajeja?</w:t>
      </w:r>
    </w:p>
    <w:p>
      <w:r>
        <w:rPr>
          <w:b/>
        </w:rPr>
        <w:t xml:space="preserve">Kysymys 8</w:t>
      </w:r>
    </w:p>
    <w:p>
      <w:r>
        <w:t xml:space="preserve">Kuinka monta hyönteislajia tunnetaan tähän mennessä?</w:t>
      </w:r>
    </w:p>
    <w:p>
      <w:r>
        <w:rPr>
          <w:b/>
        </w:rPr>
        <w:t xml:space="preserve">Tekstin numero 29</w:t>
      </w:r>
    </w:p>
    <w:p>
      <w:r>
        <w:t xml:space="preserve">Termiä biologinen monimuotoisuus käytti ensimmäisenä villieläintutkija ja luonnonsuojelija </w:t>
      </w:r>
      <w:r>
        <w:rPr>
          <w:color w:val="A9A9A9"/>
        </w:rPr>
        <w:t xml:space="preserve">Raymond F. Dasmann </w:t>
      </w:r>
      <w:r>
        <w:t xml:space="preserve">vuonna 1968 ilmestyneessä kirjassaan </w:t>
      </w:r>
      <w:r>
        <w:rPr>
          <w:color w:val="DCDCDC"/>
        </w:rPr>
        <w:t xml:space="preserve">A Different Kind of Country, </w:t>
      </w:r>
      <w:r>
        <w:t xml:space="preserve">jossa hän puolusti luonnonsuojelua. Termi omaksuttiin laajalti vasta yli vuosikymmenen kuluttua, kun </w:t>
      </w:r>
      <w:r>
        <w:t xml:space="preserve">se </w:t>
      </w:r>
      <w:r>
        <w:rPr>
          <w:color w:val="2F4F4F"/>
        </w:rPr>
        <w:t xml:space="preserve">1980-luvulla </w:t>
      </w:r>
      <w:r>
        <w:t xml:space="preserve">tuli yleiseen käyttöön tieteessä ja ympäristöpolitiikassa</w:t>
      </w:r>
      <w:r>
        <w:rPr>
          <w:color w:val="2F4F4F"/>
        </w:rPr>
        <w:t xml:space="preserve">. </w:t>
      </w:r>
      <w:r>
        <w:rPr>
          <w:color w:val="556B2F"/>
        </w:rPr>
        <w:t xml:space="preserve">Thomas Lovejoy </w:t>
      </w:r>
      <w:r>
        <w:t xml:space="preserve">esitteli termin tiedeyhteisölle Conservation Biology -kirjan esipuheessa. Siihen </w:t>
      </w:r>
      <w:r>
        <w:t xml:space="preserve">asti termi </w:t>
      </w:r>
      <w:r>
        <w:rPr>
          <w:color w:val="6B8E23"/>
        </w:rPr>
        <w:t xml:space="preserve">"luonnollinen monimuotoisuus" </w:t>
      </w:r>
      <w:r>
        <w:t xml:space="preserve">oli yleinen, ja sen otti käyttöön The Nature Conservancy -järjestön tiedeosasto tärkeässä tutkimuksessa "The Preservation of Natural Diversity" vuodelta 1975. 1980-luvun alkuun mennessä TNC:n tiedeohjelma ja sen johtaja Robert E. Jenkins, Lovejoy ja muut tuolloin johtavat luonnonsuojelututkijat Amerikassa kannattivat termin "biologinen monimuotoisuus" käyttöä.</w:t>
      </w:r>
    </w:p>
    <w:p>
      <w:r>
        <w:rPr>
          <w:b/>
        </w:rPr>
        <w:t xml:space="preserve">Kysymys 0</w:t>
      </w:r>
    </w:p>
    <w:p>
      <w:r>
        <w:t xml:space="preserve">Kuka tutkija käytti ensimmäisenä termiä biologinen monimuotoisuus?</w:t>
      </w:r>
    </w:p>
    <w:p>
      <w:r>
        <w:rPr>
          <w:b/>
        </w:rPr>
        <w:t xml:space="preserve">Kysymys 1</w:t>
      </w:r>
    </w:p>
    <w:p>
      <w:r>
        <w:t xml:space="preserve">Mikä kirja sisälsi ensimmäisenä termin biologinen monimuotoisuus?</w:t>
      </w:r>
    </w:p>
    <w:p>
      <w:r>
        <w:rPr>
          <w:b/>
        </w:rPr>
        <w:t xml:space="preserve">Kysymys 2</w:t>
      </w:r>
    </w:p>
    <w:p>
      <w:r>
        <w:t xml:space="preserve">Millä vuosikymmenellä termi biologinen monimuotoisuus yleistyi tieteessä ja taloustieteessä?</w:t>
      </w:r>
    </w:p>
    <w:p>
      <w:r>
        <w:rPr>
          <w:b/>
        </w:rPr>
        <w:t xml:space="preserve">Kysymys 3</w:t>
      </w:r>
    </w:p>
    <w:p>
      <w:r>
        <w:t xml:space="preserve">Kuka esitteli termin biologinen monimuotoisuus tiedeyhteisölle?</w:t>
      </w:r>
    </w:p>
    <w:p>
      <w:r>
        <w:rPr>
          <w:b/>
        </w:rPr>
        <w:t xml:space="preserve">Kysymys 4</w:t>
      </w:r>
    </w:p>
    <w:p>
      <w:r>
        <w:t xml:space="preserve">Mikä termi oli yleinen ennen biologista monimuotoisuutta?</w:t>
      </w:r>
    </w:p>
    <w:p>
      <w:r>
        <w:rPr>
          <w:b/>
        </w:rPr>
        <w:t xml:space="preserve">Kysymys 5</w:t>
      </w:r>
    </w:p>
    <w:p>
      <w:r>
        <w:t xml:space="preserve">Kuka tiedemies käytti ensimmäisenä termiä biologia?</w:t>
      </w:r>
    </w:p>
    <w:p>
      <w:r>
        <w:rPr>
          <w:b/>
        </w:rPr>
        <w:t xml:space="preserve">Kysymys 6</w:t>
      </w:r>
    </w:p>
    <w:p>
      <w:r>
        <w:t xml:space="preserve">Missä kirjassa termi biologia esiintyi ensimmäisen kerran?</w:t>
      </w:r>
    </w:p>
    <w:p>
      <w:r>
        <w:rPr>
          <w:b/>
        </w:rPr>
        <w:t xml:space="preserve">Kysymys 7</w:t>
      </w:r>
    </w:p>
    <w:p>
      <w:r>
        <w:t xml:space="preserve">Millä vuosikymmenellä termi biologia yleistyi tieteessä ja taloustieteessä?</w:t>
      </w:r>
    </w:p>
    <w:p>
      <w:r>
        <w:rPr>
          <w:b/>
        </w:rPr>
        <w:t xml:space="preserve">Kysymys 8</w:t>
      </w:r>
    </w:p>
    <w:p>
      <w:r>
        <w:t xml:space="preserve">Kuka esitteli termin biologia tiedeyhteisölle?</w:t>
      </w:r>
    </w:p>
    <w:p>
      <w:r>
        <w:rPr>
          <w:b/>
        </w:rPr>
        <w:t xml:space="preserve">Kysymys 9</w:t>
      </w:r>
    </w:p>
    <w:p>
      <w:r>
        <w:t xml:space="preserve">Mikä termi oli yleinen ennen biologiaa?</w:t>
      </w:r>
    </w:p>
    <w:p>
      <w:r>
        <w:rPr>
          <w:b/>
        </w:rPr>
        <w:t xml:space="preserve">Tekstin numero 30</w:t>
      </w:r>
    </w:p>
    <w:p>
      <w:r>
        <w:rPr>
          <w:color w:val="A9A9A9"/>
        </w:rPr>
        <w:t xml:space="preserve">Biologinen monimuotoisuus </w:t>
      </w:r>
      <w:r>
        <w:t xml:space="preserve">tukee ratkaisevalla tavalla lääkkeiden löytämistä ja lääkinnällisten resurssien saatavuutta</w:t>
      </w:r>
      <w:r>
        <w:rPr>
          <w:color w:val="A9A9A9"/>
        </w:rPr>
        <w:t xml:space="preserve">.</w:t>
      </w:r>
      <w:r>
        <w:t xml:space="preserve"> Merkittävä osa lääkkeistä on suoraan tai välillisesti peräisin biologisista lähteistä: </w:t>
      </w:r>
      <w:r>
        <w:rPr>
          <w:color w:val="DCDCDC"/>
        </w:rPr>
        <w:t xml:space="preserve">vähintään 50 prosenttia </w:t>
      </w:r>
      <w:r>
        <w:t xml:space="preserve">Yhdysvaltojen markkinoilla olevista lääkeaineista on peräisin kasveista, eläimistä ja mikro-organismeista, ja </w:t>
      </w:r>
      <w:r>
        <w:rPr>
          <w:color w:val="2F4F4F"/>
        </w:rPr>
        <w:t xml:space="preserve">noin 80 prosenttia </w:t>
      </w:r>
      <w:r>
        <w:t xml:space="preserve">maailman väestöstä on riippuvainen luonnon lääkkeistä (joita käytetään joko nykyaikaisessa tai perinteisessä lääketieteessä) perusterveydenhuollossa. Vain pieni osa luonnonvaraisista lajeista on tutkittu lääkinnällisten mahdollisuuksien osalta. Biologinen monimuotoisuus on ollut ratkaisevassa asemassa koko </w:t>
      </w:r>
      <w:r>
        <w:rPr>
          <w:color w:val="556B2F"/>
        </w:rPr>
        <w:t xml:space="preserve">bioniikan</w:t>
      </w:r>
      <w:r>
        <w:t xml:space="preserve"> alalla saavutetun edistyksen kannalta</w:t>
      </w:r>
      <w:r>
        <w:t xml:space="preserve">. Markkina-analyysistä ja biologisen monimuotoisuuden tieteestä saadut todisteet osoittavat, että lääkealan tuotannon väheneminen 1980-luvun puolivälistä lähtien johtuu siitä, että luonnontuotteiden etsinnästä ("bioprospecting") on siirrytty pois genomiikan ja synteettisen kemian hyväksi, ja väitteet löytämättömien lääkkeiden arvosta eivät välttämättä kannusta yrityksiä etsimään niitä vapailla markkinoilla, koska kehittämiskustannukset ovat korkeat. </w:t>
      </w:r>
      <w:r>
        <w:t xml:space="preserve">Meriekosysteemit ovat erityisen tärkeitä, vaikka epäasianmukainen bioprospecting voi lisätä biologisen monimuotoisuuden häviämistä ja rikkoa niiden yhteisöjen ja valtioiden lakeja, joista luonnonvarat otetaan.</w:t>
      </w:r>
    </w:p>
    <w:p>
      <w:r>
        <w:rPr>
          <w:b/>
        </w:rPr>
        <w:t xml:space="preserve">Kysymys 0</w:t>
      </w:r>
    </w:p>
    <w:p>
      <w:r>
        <w:t xml:space="preserve">Mikä antaa kriittistä tukea lääkekeksinnölle ja lääkkeellisten resurssien saatavuudelle?</w:t>
      </w:r>
    </w:p>
    <w:p>
      <w:r>
        <w:rPr>
          <w:b/>
        </w:rPr>
        <w:t xml:space="preserve">Kysymys 1</w:t>
      </w:r>
    </w:p>
    <w:p>
      <w:r>
        <w:t xml:space="preserve">Kuinka monta prosenttia yhdysvaltalaisista lääkkeistä on peräisin kasveista, eläimistä ja mikro-organismeista?</w:t>
      </w:r>
    </w:p>
    <w:p>
      <w:r>
        <w:rPr>
          <w:b/>
        </w:rPr>
        <w:t xml:space="preserve">Kysymys 2</w:t>
      </w:r>
    </w:p>
    <w:p>
      <w:r>
        <w:t xml:space="preserve">Kuinka monta prosenttia maailman lääkkeistä on peräisin luonnosta?</w:t>
      </w:r>
    </w:p>
    <w:p>
      <w:r>
        <w:rPr>
          <w:b/>
        </w:rPr>
        <w:t xml:space="preserve">Kysymys 3</w:t>
      </w:r>
    </w:p>
    <w:p>
      <w:r>
        <w:t xml:space="preserve">Millä alalla biologinen monimuotoisuus on edistynyt ratkaisevasti?</w:t>
      </w:r>
    </w:p>
    <w:p>
      <w:r>
        <w:rPr>
          <w:b/>
        </w:rPr>
        <w:t xml:space="preserve">Kysymys 4</w:t>
      </w:r>
    </w:p>
    <w:p>
      <w:r>
        <w:t xml:space="preserve">Mikä antaa kriittistä tukea lääkekehitykselle ja taloudellisten resurssien saatavuudelle?</w:t>
      </w:r>
    </w:p>
    <w:p>
      <w:r>
        <w:rPr>
          <w:b/>
        </w:rPr>
        <w:t xml:space="preserve">Kysymys 5</w:t>
      </w:r>
    </w:p>
    <w:p>
      <w:r>
        <w:t xml:space="preserve">Kuinka suuri osuus yhdysvaltalaisista huumeista on peräisin synteettisistä aineista?</w:t>
      </w:r>
    </w:p>
    <w:p>
      <w:r>
        <w:rPr>
          <w:b/>
        </w:rPr>
        <w:t xml:space="preserve">Kysymys 6</w:t>
      </w:r>
    </w:p>
    <w:p>
      <w:r>
        <w:t xml:space="preserve">Kuinka suuri osuus maailman huumeista on peräisin synteettisistä aineista?</w:t>
      </w:r>
    </w:p>
    <w:p>
      <w:r>
        <w:rPr>
          <w:b/>
        </w:rPr>
        <w:t xml:space="preserve">Kysymys 7</w:t>
      </w:r>
    </w:p>
    <w:p>
      <w:r>
        <w:t xml:space="preserve">Millä alalla taloudelliset resurssit ovat edistyneet ratkaisevasti?</w:t>
      </w:r>
    </w:p>
    <w:p>
      <w:r>
        <w:rPr>
          <w:b/>
        </w:rPr>
        <w:t xml:space="preserve">Kysymys 8</w:t>
      </w:r>
    </w:p>
    <w:p>
      <w:r>
        <w:t xml:space="preserve">Mitkä ekosysteemit ovat erityisen luonnollisia?</w:t>
      </w:r>
    </w:p>
    <w:p>
      <w:r>
        <w:rPr>
          <w:b/>
        </w:rPr>
        <w:t xml:space="preserve">Tekstin numero 31</w:t>
      </w:r>
    </w:p>
    <w:p>
      <w:r>
        <w:t xml:space="preserve">Maataloudessa ja karjankasvatuksessa </w:t>
      </w:r>
      <w:r>
        <w:rPr>
          <w:color w:val="A9A9A9"/>
        </w:rPr>
        <w:t xml:space="preserve">vihreä vallankumous </w:t>
      </w:r>
      <w:r>
        <w:t xml:space="preserve">teki tunnetuksi perinteisen hybridisoinnin käytön sadon lisäämiseksi. Usein hybridisoidut rodut olivat peräisin </w:t>
      </w:r>
      <w:r>
        <w:rPr>
          <w:color w:val="DCDCDC"/>
        </w:rPr>
        <w:t xml:space="preserve">kehittyneistä </w:t>
      </w:r>
      <w:r>
        <w:t xml:space="preserve">maista</w:t>
      </w:r>
      <w:r>
        <w:t xml:space="preserve">, ja niitä risteytettiin edelleen paikallisten lajikkeiden kanssa kehitysmaissa, jotta saatiin aikaan </w:t>
      </w:r>
      <w:r>
        <w:rPr>
          <w:color w:val="2F4F4F"/>
        </w:rPr>
        <w:t xml:space="preserve">paikallista ilmastoa ja tauteja </w:t>
      </w:r>
      <w:r>
        <w:t xml:space="preserve">kestäviä, korkeatuottoisia kantoja</w:t>
      </w:r>
      <w:r>
        <w:t xml:space="preserve">. </w:t>
      </w:r>
      <w:r>
        <w:rPr>
          <w:color w:val="556B2F"/>
        </w:rPr>
        <w:t xml:space="preserve">Paikalliset hallitukset ja teollisuus </w:t>
      </w:r>
      <w:r>
        <w:t xml:space="preserve">ovat ajaneet hybridisointia. </w:t>
      </w:r>
      <w:r>
        <w:rPr>
          <w:color w:val="6B8E23"/>
        </w:rPr>
        <w:t xml:space="preserve">Aikaisemmin valtavat luonnonvaraisten ja alkuperäisrotujen geenivarannot ovat romahtaneet, mikä on aiheuttanut laajaa geneettistä eroosiota </w:t>
      </w:r>
      <w:r>
        <w:t xml:space="preserve">ja geneettistä saastumista. Tämä on johtanut geneettisen monimuotoisuuden ja koko biologisen monimuotoisuuden häviämiseen.</w:t>
      </w:r>
    </w:p>
    <w:p>
      <w:r>
        <w:rPr>
          <w:b/>
        </w:rPr>
        <w:t xml:space="preserve">Kysymys 0</w:t>
      </w:r>
    </w:p>
    <w:p>
      <w:r>
        <w:t xml:space="preserve">Mikä teki tunnetuksi perinteisen hybridisoinnin käytön sadon lisäämiseksi?</w:t>
      </w:r>
    </w:p>
    <w:p>
      <w:r>
        <w:rPr>
          <w:b/>
        </w:rPr>
        <w:t xml:space="preserve">Kysymys 1</w:t>
      </w:r>
    </w:p>
    <w:p>
      <w:r>
        <w:t xml:space="preserve">Mille korkean tuoton kannoista tuli vastustuskykyisiä?</w:t>
      </w:r>
    </w:p>
    <w:p>
      <w:r>
        <w:rPr>
          <w:b/>
        </w:rPr>
        <w:t xml:space="preserve">Kysymys 2</w:t>
      </w:r>
    </w:p>
    <w:p>
      <w:r>
        <w:t xml:space="preserve">Kuka on ajanut hybridisaatiota?</w:t>
      </w:r>
    </w:p>
    <w:p>
      <w:r>
        <w:rPr>
          <w:b/>
        </w:rPr>
        <w:t xml:space="preserve">Kysymys 3</w:t>
      </w:r>
    </w:p>
    <w:p>
      <w:r>
        <w:t xml:space="preserve">Mikä aiheutti biologisen monimuotoisuuden vähenemisen?</w:t>
      </w:r>
    </w:p>
    <w:p>
      <w:r>
        <w:rPr>
          <w:b/>
        </w:rPr>
        <w:t xml:space="preserve">Kysymys 4</w:t>
      </w:r>
    </w:p>
    <w:p>
      <w:r>
        <w:t xml:space="preserve">Mikä popularisoi perinteisen geneettisen eroosion käytön sadon lisäämiseksi?</w:t>
      </w:r>
    </w:p>
    <w:p>
      <w:r>
        <w:rPr>
          <w:b/>
        </w:rPr>
        <w:t xml:space="preserve">Kysymys 5</w:t>
      </w:r>
    </w:p>
    <w:p>
      <w:r>
        <w:t xml:space="preserve">Mitä vastaan korkean tuoton hallitukset vastustivat?</w:t>
      </w:r>
    </w:p>
    <w:p>
      <w:r>
        <w:rPr>
          <w:b/>
        </w:rPr>
        <w:t xml:space="preserve">Kysymys 6</w:t>
      </w:r>
    </w:p>
    <w:p>
      <w:r>
        <w:t xml:space="preserve">Kuka on ajanut alkuperäisrotujen käyttöä?</w:t>
      </w:r>
    </w:p>
    <w:p>
      <w:r>
        <w:rPr>
          <w:b/>
        </w:rPr>
        <w:t xml:space="preserve">Kysymys 7</w:t>
      </w:r>
    </w:p>
    <w:p>
      <w:r>
        <w:t xml:space="preserve">Mikä aiheutti paikallishallinnon menettämisen?</w:t>
      </w:r>
    </w:p>
    <w:p>
      <w:r>
        <w:rPr>
          <w:b/>
        </w:rPr>
        <w:t xml:space="preserve">Kysymys 8</w:t>
      </w:r>
    </w:p>
    <w:p>
      <w:r>
        <w:t xml:space="preserve">Mistä perinteiset rodut ovat usein peräisin?</w:t>
      </w:r>
    </w:p>
    <w:p>
      <w:r>
        <w:br w:type="page"/>
      </w:r>
    </w:p>
    <w:p>
      <w:r>
        <w:rPr>
          <w:b/>
          <w:u w:val="single"/>
        </w:rPr>
        <w:t xml:space="preserve">Asiakirjan numero 136</w:t>
      </w:r>
    </w:p>
    <w:p>
      <w:r>
        <w:rPr>
          <w:b/>
        </w:rPr>
        <w:t xml:space="preserve">Tekstin numero 0</w:t>
      </w:r>
    </w:p>
    <w:p>
      <w:r>
        <w:t xml:space="preserve">Alun perin </w:t>
      </w:r>
      <w:r>
        <w:rPr>
          <w:color w:val="A9A9A9"/>
        </w:rPr>
        <w:t xml:space="preserve">englantilaisiin </w:t>
      </w:r>
      <w:r>
        <w:rPr>
          <w:color w:val="DCDCDC"/>
        </w:rPr>
        <w:t xml:space="preserve">aakkosiin</w:t>
      </w:r>
      <w:r>
        <w:t xml:space="preserve"> perustuva </w:t>
      </w:r>
      <w:r>
        <w:rPr>
          <w:color w:val="2F4F4F"/>
        </w:rPr>
        <w:t xml:space="preserve">ASCII-koodi </w:t>
      </w:r>
      <w:r>
        <w:t xml:space="preserve">koodaa </w:t>
      </w:r>
      <w:r>
        <w:rPr>
          <w:color w:val="556B2F"/>
        </w:rPr>
        <w:t xml:space="preserve">128 määriteltyä merkkiä </w:t>
      </w:r>
      <w:r>
        <w:t xml:space="preserve">seitsenbittisiksi kokonaisluvuiksi, kuten oikealla olevasta ASCII-kaaviosta käy ilmi. Koodattuja merkkejä ovat numerot 0-9, pienet kirjaimet a-z, isot kirjaimet A-Z, perus välimerkit, </w:t>
      </w:r>
      <w:r>
        <w:rPr>
          <w:color w:val="6B8E23"/>
        </w:rPr>
        <w:t xml:space="preserve">Teletype-koneista</w:t>
      </w:r>
      <w:r>
        <w:t xml:space="preserve"> peräisin olevat ohjauskoodit </w:t>
      </w:r>
      <w:r>
        <w:t xml:space="preserve">ja välilyönti</w:t>
      </w:r>
      <w:r>
        <w:t xml:space="preserve">.</w:t>
      </w:r>
      <w:r>
        <w:t xml:space="preserve"> Esimerkiksi pienestä j-kirjaimesta tulisi binäärinen 1101010 ja desimaalinen 106. ASCII sisältää määritelmät 128 merkille: </w:t>
      </w:r>
      <w:r>
        <w:rPr>
          <w:color w:val="A0522D"/>
        </w:rPr>
        <w:t xml:space="preserve">33 on ei-tulostettavia ohjausmerkkejä </w:t>
      </w:r>
      <w:r>
        <w:t xml:space="preserve">(monet niistä ovat nyt vanhentuneita), jotka vaikuttavat tekstin ja välilyöntien käsittelyyn, ja </w:t>
      </w:r>
      <w:r>
        <w:rPr>
          <w:color w:val="228B22"/>
        </w:rPr>
        <w:t xml:space="preserve">95 tulostettavaa merkkiä</w:t>
      </w:r>
      <w:r>
        <w:t xml:space="preserve">, mukaan lukien välilyönti (jota pidetään </w:t>
      </w:r>
      <w:r>
        <w:rPr>
          <w:color w:val="191970"/>
        </w:rPr>
        <w:t xml:space="preserve">näkymättömänä graafisena merkkinä:223</w:t>
      </w:r>
      <w:r>
        <w:t xml:space="preserve">).</w:t>
      </w:r>
    </w:p>
    <w:p>
      <w:r>
        <w:rPr>
          <w:b/>
        </w:rPr>
        <w:t xml:space="preserve">Kysymys 0</w:t>
      </w:r>
    </w:p>
    <w:p>
      <w:r>
        <w:t xml:space="preserve">Mihin ASCII perustuu?</w:t>
      </w:r>
    </w:p>
    <w:p>
      <w:r>
        <w:rPr>
          <w:b/>
        </w:rPr>
        <w:t xml:space="preserve">Kysymys 1</w:t>
      </w:r>
    </w:p>
    <w:p>
      <w:r>
        <w:t xml:space="preserve">Kuinka monta erityistä merkkiä ASCII-koodissa on?</w:t>
      </w:r>
    </w:p>
    <w:p>
      <w:r>
        <w:rPr>
          <w:b/>
        </w:rPr>
        <w:t xml:space="preserve">Kysymys 2</w:t>
      </w:r>
    </w:p>
    <w:p>
      <w:r>
        <w:t xml:space="preserve">Kuinka monta on muita kuin painettavia ohjausmerkkejä?</w:t>
      </w:r>
    </w:p>
    <w:p>
      <w:r>
        <w:rPr>
          <w:b/>
        </w:rPr>
        <w:t xml:space="preserve">Kysymys 3</w:t>
      </w:r>
    </w:p>
    <w:p>
      <w:r>
        <w:t xml:space="preserve">Kuinka monta merkkiä on tulostettavia merkkejä? </w:t>
      </w:r>
    </w:p>
    <w:p>
      <w:r>
        <w:rPr>
          <w:b/>
        </w:rPr>
        <w:t xml:space="preserve">Kysymys 4</w:t>
      </w:r>
    </w:p>
    <w:p>
      <w:r>
        <w:t xml:space="preserve">Mikä on tila, joka tunnetaan myös nimellä mikä?</w:t>
      </w:r>
    </w:p>
    <w:p>
      <w:r>
        <w:rPr>
          <w:b/>
        </w:rPr>
        <w:t xml:space="preserve">Kysymys 5</w:t>
      </w:r>
    </w:p>
    <w:p>
      <w:r>
        <w:t xml:space="preserve">Mikä perustuu binääriaakkosiin?</w:t>
      </w:r>
    </w:p>
    <w:p>
      <w:r>
        <w:rPr>
          <w:b/>
        </w:rPr>
        <w:t xml:space="preserve">Kysymys 6</w:t>
      </w:r>
    </w:p>
    <w:p>
      <w:r>
        <w:t xml:space="preserve">Kuinka monta erityistä merkkiä ASCII-televisiokoneissa on?</w:t>
      </w:r>
    </w:p>
    <w:p>
      <w:r>
        <w:rPr>
          <w:b/>
        </w:rPr>
        <w:t xml:space="preserve">Kysymys 7</w:t>
      </w:r>
    </w:p>
    <w:p>
      <w:r>
        <w:t xml:space="preserve">Mistä koodatut numerot ovat peräisin?</w:t>
      </w:r>
    </w:p>
    <w:p>
      <w:r>
        <w:rPr>
          <w:b/>
        </w:rPr>
        <w:t xml:space="preserve">Kysymys 8</w:t>
      </w:r>
    </w:p>
    <w:p>
      <w:r>
        <w:t xml:space="preserve">Kuinka monta määritelmää on tulostettavia merkkejä?</w:t>
      </w:r>
    </w:p>
    <w:p>
      <w:r>
        <w:rPr>
          <w:b/>
        </w:rPr>
        <w:t xml:space="preserve">Kysymys 9</w:t>
      </w:r>
    </w:p>
    <w:p>
      <w:r>
        <w:t xml:space="preserve">Mihin aakkosiin näkymätön grafiikka:223 perustuu?</w:t>
      </w:r>
    </w:p>
    <w:p>
      <w:r>
        <w:rPr>
          <w:b/>
        </w:rPr>
        <w:t xml:space="preserve">Teksti numero 1</w:t>
      </w:r>
    </w:p>
    <w:p>
      <w:r>
        <w:t xml:space="preserve">Itse koodi oli suunniteltu siten, että useimmat valvontakoodit olivat yhdessä ja kaikki graafiset koodit yhdessä, jotta ne olisi </w:t>
      </w:r>
      <w:r>
        <w:rPr>
          <w:color w:val="A9A9A9"/>
        </w:rPr>
        <w:t xml:space="preserve">helppo tunnistaa</w:t>
      </w:r>
      <w:r>
        <w:t xml:space="preserve">. </w:t>
      </w:r>
      <w:r>
        <w:t xml:space="preserve">Kaksi ensimmäistä saraketta (</w:t>
      </w:r>
      <w:r>
        <w:rPr>
          <w:color w:val="DCDCDC"/>
        </w:rPr>
        <w:t xml:space="preserve">32 paikkaa) </w:t>
      </w:r>
      <w:r>
        <w:t xml:space="preserve">oli varattu ohjausmerkeille: 220, 236 § 8,9)</w:t>
      </w:r>
      <w:r>
        <w:t xml:space="preserve">.</w:t>
      </w:r>
      <w:r>
        <w:t xml:space="preserve"> Välilyöntimerkin oli oltava ennen grafiikkaa lajittelun helpottamiseksi, joten siitä tuli asema 20hex;:237 § 10 samasta syystä monet erottimina yleisesti käytetyt erikoismerkit sijoitettiin ennen numeroita. Komitea päätti, että oli tärkeää </w:t>
      </w:r>
      <w:r>
        <w:rPr>
          <w:color w:val="2F4F4F"/>
        </w:rPr>
        <w:t xml:space="preserve">tukea 64-merkkisiä isoja kirjaimia</w:t>
      </w:r>
      <w:r>
        <w:t xml:space="preserve">, ja päätti kuvioida ASCII:n niin, että se voitiin helposti supistaa käyttökelpoiseksi 64-merkkiseksi grafiikkakoodien joukoksi,:228, 237 § 14 kuten DEC SIXBIT -koodissa tehtiin. Pieniä kirjaimia ei siis lomitettu isojen kirjainten kanssa. </w:t>
      </w:r>
      <w:r>
        <w:rPr>
          <w:color w:val="556B2F"/>
        </w:rPr>
        <w:t xml:space="preserve">Jotta pienille kirjaimille ja muulle grafiikalle olisi edelleen vaihtoehtoja</w:t>
      </w:r>
      <w:r>
        <w:t xml:space="preserve">, erikois- ja numerokoodit järjestettiin ennen kirjaimia, ja A-kirjain sijoitettiin asentoon </w:t>
      </w:r>
      <w:r>
        <w:rPr>
          <w:color w:val="6B8E23"/>
        </w:rPr>
        <w:t xml:space="preserve">41hex </w:t>
      </w:r>
      <w:r>
        <w:t xml:space="preserve">vastaavan brittiläisen standardin luonnoksen mukaisesti.:238 § 18 Numerot 0-9 järjestettiin siten, että ne vastaavat binääriarvoja, joiden etuliitteenä on 011, jolloin muuntaminen binäärikoodatulla desimaalilla on helppoa.</w:t>
      </w:r>
    </w:p>
    <w:p>
      <w:r>
        <w:rPr>
          <w:b/>
        </w:rPr>
        <w:t xml:space="preserve">Kysymys 0</w:t>
      </w:r>
    </w:p>
    <w:p>
      <w:r>
        <w:t xml:space="preserve">Miksi koodit oli järjestetty niin, että suurin osa koodeista oli yhdessä?</w:t>
      </w:r>
    </w:p>
    <w:p>
      <w:r>
        <w:rPr>
          <w:b/>
        </w:rPr>
        <w:t xml:space="preserve">Kysymys 1</w:t>
      </w:r>
    </w:p>
    <w:p>
      <w:r>
        <w:t xml:space="preserve">Kuinka monta paikkaa on kahdessa ensimmäisessä sarakkeessa?</w:t>
      </w:r>
    </w:p>
    <w:p>
      <w:r>
        <w:rPr>
          <w:b/>
        </w:rPr>
        <w:t xml:space="preserve">Kysymys 2</w:t>
      </w:r>
    </w:p>
    <w:p>
      <w:r>
        <w:t xml:space="preserve">Mitä komitea piti tärkeänä?</w:t>
      </w:r>
    </w:p>
    <w:p>
      <w:r>
        <w:rPr>
          <w:b/>
        </w:rPr>
        <w:t xml:space="preserve">Kysymys 3</w:t>
      </w:r>
    </w:p>
    <w:p>
      <w:r>
        <w:t xml:space="preserve">Missä A-kirjain oli paikallaan?</w:t>
      </w:r>
    </w:p>
    <w:p>
      <w:r>
        <w:rPr>
          <w:b/>
        </w:rPr>
        <w:t xml:space="preserve">Kysymys 4</w:t>
      </w:r>
    </w:p>
    <w:p>
      <w:r>
        <w:t xml:space="preserve">Miksi pienaakkoset oli kuvioitu niin, että useimmat koodit olivat yhdessä?</w:t>
      </w:r>
    </w:p>
    <w:p>
      <w:r>
        <w:rPr>
          <w:b/>
        </w:rPr>
        <w:t xml:space="preserve">Kysymys 5</w:t>
      </w:r>
    </w:p>
    <w:p>
      <w:r>
        <w:t xml:space="preserve">Kuinka monta paikkaa ensimmäisessä numerokoodissa on?</w:t>
      </w:r>
    </w:p>
    <w:p>
      <w:r>
        <w:rPr>
          <w:b/>
        </w:rPr>
        <w:t xml:space="preserve">Kysymys 6</w:t>
      </w:r>
    </w:p>
    <w:p>
      <w:r>
        <w:t xml:space="preserve">Mitä komitea päätti, että erityismerkeistä olisi apua?</w:t>
      </w:r>
    </w:p>
    <w:p>
      <w:r>
        <w:rPr>
          <w:b/>
        </w:rPr>
        <w:t xml:space="preserve">Kysymys 7</w:t>
      </w:r>
    </w:p>
    <w:p>
      <w:r>
        <w:t xml:space="preserve">Missä kirjaimet DEC olivat paikallaan?</w:t>
      </w:r>
    </w:p>
    <w:p>
      <w:r>
        <w:rPr>
          <w:b/>
        </w:rPr>
        <w:t xml:space="preserve">Kysymys 8</w:t>
      </w:r>
    </w:p>
    <w:p>
      <w:r>
        <w:t xml:space="preserve">Miksi numeeriset koodit muutettiin graafisiksi koodeiksi?</w:t>
      </w:r>
    </w:p>
    <w:p>
      <w:r>
        <w:rPr>
          <w:b/>
        </w:rPr>
        <w:t xml:space="preserve">Teksti numero 2</w:t>
      </w:r>
    </w:p>
    <w:p>
      <w:r>
        <w:rPr>
          <w:color w:val="A9A9A9"/>
        </w:rPr>
        <w:t xml:space="preserve">ASCII </w:t>
      </w:r>
      <w:r>
        <w:t xml:space="preserve">sisällytettiin </w:t>
      </w:r>
      <w:r>
        <w:t xml:space="preserve">Unicode-merkistöön </w:t>
      </w:r>
      <w:r>
        <w:rPr>
          <w:color w:val="2F4F4F"/>
        </w:rPr>
        <w:t xml:space="preserve">128 </w:t>
      </w:r>
      <w:r>
        <w:t xml:space="preserve">ensimmäisenä </w:t>
      </w:r>
      <w:r>
        <w:rPr>
          <w:color w:val="2F4F4F"/>
        </w:rPr>
        <w:t xml:space="preserve">symbolina</w:t>
      </w:r>
      <w:r>
        <w:t xml:space="preserve">, joten 7-bittisillä ASCII-merkeillä on samat numerokoodit molemmissa sarjoissa. Tämän ansiosta </w:t>
      </w:r>
      <w:r>
        <w:rPr>
          <w:color w:val="556B2F"/>
        </w:rPr>
        <w:t xml:space="preserve">UTF-8 </w:t>
      </w:r>
      <w:r>
        <w:t xml:space="preserve">on taaksepäin yhteensopiva 7-bittisen ASCII:n kanssa, sillä pelkkiä ASCII-merkkejä sisältävä UTF-8-tiedosto on identtinen </w:t>
      </w:r>
      <w:r>
        <w:rPr>
          <w:color w:val="6B8E23"/>
        </w:rPr>
        <w:t xml:space="preserve">ASCII-tiedoston kanssa, joka sisältää saman merkkijonon</w:t>
      </w:r>
      <w:r>
        <w:t xml:space="preserve">. Vielä tärkeämpää on yhteensopivuus eteenpäin, sillä ohjelmistot, jotka tunnistavat vain 7-bittiset ASCII-merkit erikoismerkeiksi eivätkä muuta tavuja, joissa on korkein bitti (kuten usein tehdään 8-bittisten ASCII-laajennusten, kuten ISO-8859-1:n, tukemiseksi), säilyttävät UTF-8-tiedot muuttumattomina.</w:t>
      </w:r>
    </w:p>
    <w:p>
      <w:r>
        <w:rPr>
          <w:b/>
        </w:rPr>
        <w:t xml:space="preserve">Kysymys 0</w:t>
      </w:r>
    </w:p>
    <w:p>
      <w:r>
        <w:t xml:space="preserve">ASCII sisällytettiin mihin muuhun merkistöön?</w:t>
      </w:r>
    </w:p>
    <w:p>
      <w:r>
        <w:rPr>
          <w:b/>
        </w:rPr>
        <w:t xml:space="preserve">Kysymys 1</w:t>
      </w:r>
    </w:p>
    <w:p>
      <w:r>
        <w:t xml:space="preserve">Kuinka moni symboli on sama ASCII- ja Unicode-koodin alussa?</w:t>
      </w:r>
    </w:p>
    <w:p>
      <w:r>
        <w:rPr>
          <w:b/>
        </w:rPr>
        <w:t xml:space="preserve">Kysymys 2</w:t>
      </w:r>
    </w:p>
    <w:p>
      <w:r>
        <w:t xml:space="preserve">Mikä joukko on taaksepäin yhteensopiva 7-bittisen ASCII:n kanssa?</w:t>
      </w:r>
    </w:p>
    <w:p>
      <w:r>
        <w:rPr>
          <w:b/>
        </w:rPr>
        <w:t xml:space="preserve">Kysymys 3</w:t>
      </w:r>
    </w:p>
    <w:p>
      <w:r>
        <w:t xml:space="preserve">ASCII sisällytettiin mihin muihin laajennuksiin?</w:t>
      </w:r>
    </w:p>
    <w:p>
      <w:r>
        <w:rPr>
          <w:b/>
        </w:rPr>
        <w:t xml:space="preserve">Kysymys 4</w:t>
      </w:r>
    </w:p>
    <w:p>
      <w:r>
        <w:t xml:space="preserve">Kuinka moni symboli on sama ASCII- ja Unicode-koodin lopussa?</w:t>
      </w:r>
    </w:p>
    <w:p>
      <w:r>
        <w:rPr>
          <w:b/>
        </w:rPr>
        <w:t xml:space="preserve">Kysymys 5</w:t>
      </w:r>
    </w:p>
    <w:p>
      <w:r>
        <w:t xml:space="preserve">Mikä joukko on taaksepäin 128 symbolia?</w:t>
      </w:r>
    </w:p>
    <w:p>
      <w:r>
        <w:rPr>
          <w:b/>
        </w:rPr>
        <w:t xml:space="preserve">Kysymys 6</w:t>
      </w:r>
    </w:p>
    <w:p>
      <w:r>
        <w:t xml:space="preserve">Mitä Unicode-laajennuksiin sisällytettiin?</w:t>
      </w:r>
    </w:p>
    <w:p>
      <w:r>
        <w:rPr>
          <w:b/>
        </w:rPr>
        <w:t xml:space="preserve">Kysymys 7</w:t>
      </w:r>
    </w:p>
    <w:p>
      <w:r>
        <w:t xml:space="preserve">Minkä kanssa ISO-8859-1-tiedosto on identtinen UTF-8-tiedosto? </w:t>
      </w:r>
    </w:p>
    <w:p>
      <w:r>
        <w:rPr>
          <w:b/>
        </w:rPr>
        <w:t xml:space="preserve">Teksti numero 3</w:t>
      </w:r>
    </w:p>
    <w:p>
      <w:r>
        <w:t xml:space="preserve">Kun automaattisella paperinauhanlukijalla varustettu Teletype 33 ASR vastaanotti </w:t>
      </w:r>
      <w:r>
        <w:rPr>
          <w:color w:val="A9A9A9"/>
        </w:rPr>
        <w:t xml:space="preserve">Control-S:n </w:t>
      </w:r>
      <w:r>
        <w:t xml:space="preserve">(XOFF, lyhenne sanoista "lähetys pois päältä"), nauhanlukija pysähtyi; </w:t>
      </w:r>
      <w:r>
        <w:rPr>
          <w:color w:val="DCDCDC"/>
        </w:rPr>
        <w:t xml:space="preserve">Control-Q:n </w:t>
      </w:r>
      <w:r>
        <w:t xml:space="preserve">(XON, "lähetys päällä") </w:t>
      </w:r>
      <w:r>
        <w:t xml:space="preserve">vastaanotto </w:t>
      </w:r>
      <w:r>
        <w:t xml:space="preserve">sai nauhanlukijan jatkamaan. Useat varhaiset tietokoneen käyttöjärjestelmät ottivat tämän tekniikan käyttöön "</w:t>
      </w:r>
      <w:r>
        <w:t xml:space="preserve">kättelysignaalina", joka </w:t>
      </w:r>
      <w:r>
        <w:t xml:space="preserve">varoittaa lähettäjää lopettamaan lähetyksen lähestyvän ylivuodon vuoksi; se on edelleen käytössä monissa järjestelmissä manuaalisena ulostulon ohjaustekniikkana. Joissakin järjestelmissä Control-S säilyttää merkityksensä, mutta Control-Q on korvattu </w:t>
      </w:r>
      <w:r>
        <w:rPr>
          <w:color w:val="556B2F"/>
        </w:rPr>
        <w:t xml:space="preserve">toisella Control-S:llä </w:t>
      </w:r>
      <w:r>
        <w:t xml:space="preserve">ulostulon jatkamiseksi. 33 ASR voitiin myös konfiguroida siten, että </w:t>
      </w:r>
      <w:r>
        <w:rPr>
          <w:color w:val="6B8E23"/>
        </w:rPr>
        <w:t xml:space="preserve">Control-R (DC2) ja Control-T (DC4) </w:t>
      </w:r>
      <w:r>
        <w:t xml:space="preserve">käynnistivät ja pysäyttivät nauhan lyönnin; joissakin tällä toiminnolla varustetuissa yksiköissä vastaava ohjausmerkki oli kirjaimen yläpuolella olevassa näppäinkannessa TAPE ja TAPE</w:t>
      </w:r>
      <w:r>
        <w:t xml:space="preserve">.</w:t>
      </w:r>
    </w:p>
    <w:p>
      <w:r>
        <w:rPr>
          <w:b/>
        </w:rPr>
        <w:t xml:space="preserve">Kysymys 0</w:t>
      </w:r>
    </w:p>
    <w:p>
      <w:r>
        <w:t xml:space="preserve">Mikä aiheutti automaattisen paperinauhanlukijan pysähtymisen?</w:t>
      </w:r>
    </w:p>
    <w:p>
      <w:r>
        <w:rPr>
          <w:b/>
        </w:rPr>
        <w:t xml:space="preserve">Kysymys 1</w:t>
      </w:r>
    </w:p>
    <w:p>
      <w:r>
        <w:t xml:space="preserve">Mikä sai automaattisen paperinauhanlukijan käynnistymään uudelleen?</w:t>
      </w:r>
    </w:p>
    <w:p>
      <w:r>
        <w:rPr>
          <w:b/>
        </w:rPr>
        <w:t xml:space="preserve">Kysymys 2</w:t>
      </w:r>
    </w:p>
    <w:p>
      <w:r>
        <w:t xml:space="preserve">Mikä oli varoitussignaali, joka varoitti lähettäjää lähestyvästä ylivuodosta?</w:t>
      </w:r>
    </w:p>
    <w:p>
      <w:r>
        <w:rPr>
          <w:b/>
        </w:rPr>
        <w:t xml:space="preserve">Kysymys 3</w:t>
      </w:r>
    </w:p>
    <w:p>
      <w:r>
        <w:t xml:space="preserve">Mitkä kaksi hallintalaitetta voidaan määrittää 33 ASR:n kanssa?</w:t>
      </w:r>
    </w:p>
    <w:p>
      <w:r>
        <w:rPr>
          <w:b/>
        </w:rPr>
        <w:t xml:space="preserve">Kysymys 4</w:t>
      </w:r>
    </w:p>
    <w:p>
      <w:r>
        <w:t xml:space="preserve">Mikä sai paperinauhanlukijan lähettämään signaalivaroituksen?</w:t>
      </w:r>
    </w:p>
    <w:p>
      <w:r>
        <w:rPr>
          <w:b/>
        </w:rPr>
        <w:t xml:space="preserve">Kysymys 5</w:t>
      </w:r>
    </w:p>
    <w:p>
      <w:r>
        <w:t xml:space="preserve">Mikä aiheutti automaattisen paperinauhan lukijan ulostulon ohjaustekniikan?</w:t>
      </w:r>
    </w:p>
    <w:p>
      <w:r>
        <w:rPr>
          <w:b/>
        </w:rPr>
        <w:t xml:space="preserve">Kysymys 6</w:t>
      </w:r>
    </w:p>
    <w:p>
      <w:r>
        <w:t xml:space="preserve">Mikä oli se varoitusmerkki, joka varoitti TAPEa lähestyvästä ylivuodosta?</w:t>
      </w:r>
    </w:p>
    <w:p>
      <w:r>
        <w:rPr>
          <w:b/>
        </w:rPr>
        <w:t xml:space="preserve">Kysymys 7</w:t>
      </w:r>
    </w:p>
    <w:p>
      <w:r>
        <w:t xml:space="preserve">Mitä kahta hallintalaitetta voidaan määrittää matkapuhelimesta?</w:t>
      </w:r>
    </w:p>
    <w:p>
      <w:r>
        <w:rPr>
          <w:b/>
        </w:rPr>
        <w:t xml:space="preserve">Kysymys 8</w:t>
      </w:r>
    </w:p>
    <w:p>
      <w:r>
        <w:t xml:space="preserve">Millä korvataan uhkaava ylivuoto joissakin järjestelmissä?</w:t>
      </w:r>
    </w:p>
    <w:p>
      <w:r>
        <w:rPr>
          <w:b/>
        </w:rPr>
        <w:t xml:space="preserve">Teksti numero 4</w:t>
      </w:r>
    </w:p>
    <w:p>
      <w:r>
        <w:t xml:space="preserve">DEC:n käyttöjärjestelmissä (OS/8, RT-11, RSX-11, RSTS, TOPS-10 jne.) käytettiin molempia merkkejä merkitsemään rivin loppua, jotta konsolilaite (alun perin Teletype-laitteet) toimisi. Kun niin sanotut "lasiset TTY-laitteet" (myöhemmin </w:t>
      </w:r>
      <w:r>
        <w:rPr>
          <w:color w:val="A9A9A9"/>
        </w:rPr>
        <w:t xml:space="preserve">CRT-laitteet tai terminaalit</w:t>
      </w:r>
      <w:r>
        <w:t xml:space="preserve">) tulivat markkinoille, käytäntö oli jo niin vakiintunut, että taaksepäin yhteensopivuus edellytti sen jatkamista. Kun Gary Kildall kloonasi </w:t>
      </w:r>
      <w:r>
        <w:rPr>
          <w:color w:val="DCDCDC"/>
        </w:rPr>
        <w:t xml:space="preserve">RT-11:n </w:t>
      </w:r>
      <w:r>
        <w:t xml:space="preserve">luodakseen CP/M:n, hän noudatti vakiintunutta DEC-käytäntöä. Ennen kuin PC DOS otettiin käyttöön vuonna</w:t>
      </w:r>
      <w:r>
        <w:rPr>
          <w:color w:val="2F4F4F"/>
        </w:rPr>
        <w:t xml:space="preserve">1981</w:t>
      </w:r>
      <w:r>
        <w:t xml:space="preserve"> , IBM:llä ei ollut osuutta tähän, koska sen 1970-luvun käyttöjärjestelmät käyttivät </w:t>
      </w:r>
      <w:r>
        <w:rPr>
          <w:color w:val="556B2F"/>
        </w:rPr>
        <w:t xml:space="preserve">EBCDIC-merkkiä </w:t>
      </w:r>
      <w:r>
        <w:t xml:space="preserve">ASCII:n sijasta ja ne oli suunnattu reikäkorttien syöttöön ja rivitulostimien tulostukseen, joissa kuljetuksen palautus oli merkityksetön käsite</w:t>
      </w:r>
      <w:r>
        <w:t xml:space="preserve">.</w:t>
      </w:r>
      <w:r>
        <w:t xml:space="preserve"> IBM:n PC DOS (jota </w:t>
      </w:r>
      <w:r>
        <w:t xml:space="preserve">Microsoft </w:t>
      </w:r>
      <w:r>
        <w:t xml:space="preserve">markkinoi myös nimellä </w:t>
      </w:r>
      <w:r>
        <w:rPr>
          <w:color w:val="6B8E23"/>
        </w:rPr>
        <w:t xml:space="preserve">MS-DOS</w:t>
      </w:r>
      <w:r>
        <w:t xml:space="preserve">) peri sopimuksen, koska se oli CP/M:n klooni, ja Windows peri sen </w:t>
      </w:r>
      <w:r>
        <w:rPr>
          <w:color w:val="A0522D"/>
        </w:rPr>
        <w:t xml:space="preserve">MS-DOS:l</w:t>
      </w:r>
      <w:r>
        <w:t xml:space="preserve">ta</w:t>
      </w:r>
      <w:r>
        <w:t xml:space="preserve">.</w:t>
      </w:r>
    </w:p>
    <w:p>
      <w:r>
        <w:rPr>
          <w:b/>
        </w:rPr>
        <w:t xml:space="preserve">Kysymys 0</w:t>
      </w:r>
    </w:p>
    <w:p>
      <w:r>
        <w:t xml:space="preserve">Millä nimellä lasisia TTY-laitteita kutsutaan?</w:t>
      </w:r>
    </w:p>
    <w:p>
      <w:r>
        <w:rPr>
          <w:b/>
        </w:rPr>
        <w:t xml:space="preserve">Kysymys 1</w:t>
      </w:r>
    </w:p>
    <w:p>
      <w:r>
        <w:t xml:space="preserve">Mitä Gary Kildall kloonasi luodakseen CP/M:n?</w:t>
      </w:r>
    </w:p>
    <w:p>
      <w:r>
        <w:rPr>
          <w:b/>
        </w:rPr>
        <w:t xml:space="preserve">Kysymys 2</w:t>
      </w:r>
    </w:p>
    <w:p>
      <w:r>
        <w:t xml:space="preserve">Milloin PC DOS otettiin käyttöön?</w:t>
      </w:r>
    </w:p>
    <w:p>
      <w:r>
        <w:rPr>
          <w:b/>
        </w:rPr>
        <w:t xml:space="preserve">Kysymys 3</w:t>
      </w:r>
    </w:p>
    <w:p>
      <w:r>
        <w:t xml:space="preserve">Mitä ohjelmointia IBM käytti 1970-luvulla?</w:t>
      </w:r>
    </w:p>
    <w:p>
      <w:r>
        <w:rPr>
          <w:b/>
        </w:rPr>
        <w:t xml:space="preserve">Kysymys 4</w:t>
      </w:r>
    </w:p>
    <w:p>
      <w:r>
        <w:t xml:space="preserve">Millä nimellä Microsoft markkinoi IBM:n PC DOS:ää?</w:t>
      </w:r>
    </w:p>
    <w:p>
      <w:r>
        <w:rPr>
          <w:b/>
        </w:rPr>
        <w:t xml:space="preserve">Kysymys 5</w:t>
      </w:r>
    </w:p>
    <w:p>
      <w:r>
        <w:t xml:space="preserve">Mitä Gary Klidall kloonasi luodakseen PC DOS:n?</w:t>
      </w:r>
    </w:p>
    <w:p>
      <w:r>
        <w:rPr>
          <w:b/>
        </w:rPr>
        <w:t xml:space="preserve">Kysymys 6</w:t>
      </w:r>
    </w:p>
    <w:p>
      <w:r>
        <w:t xml:space="preserve">Milloin IBM otettiin käyttöön?</w:t>
      </w:r>
    </w:p>
    <w:p>
      <w:r>
        <w:rPr>
          <w:b/>
        </w:rPr>
        <w:t xml:space="preserve">Kysymys 7</w:t>
      </w:r>
    </w:p>
    <w:p>
      <w:r>
        <w:t xml:space="preserve">Mitä ohjelmointia DEC käytti 1970-luvulla?</w:t>
      </w:r>
    </w:p>
    <w:p>
      <w:r>
        <w:rPr>
          <w:b/>
        </w:rPr>
        <w:t xml:space="preserve">Kysymys 8</w:t>
      </w:r>
    </w:p>
    <w:p>
      <w:r>
        <w:t xml:space="preserve">Millä nimellä ASCII markkinoi IBM:n PC DOS:ää?</w:t>
      </w:r>
    </w:p>
    <w:p>
      <w:r>
        <w:rPr>
          <w:b/>
        </w:rPr>
        <w:t xml:space="preserve">Kysymys 9</w:t>
      </w:r>
    </w:p>
    <w:p>
      <w:r>
        <w:t xml:space="preserve">Mikä on toinen nimi telekopiokoneille?</w:t>
      </w:r>
    </w:p>
    <w:p>
      <w:r>
        <w:rPr>
          <w:b/>
        </w:rPr>
        <w:t xml:space="preserve">Teksti numero 5</w:t>
      </w:r>
    </w:p>
    <w:p>
      <w:r>
        <w:rPr>
          <w:color w:val="A9A9A9"/>
        </w:rPr>
        <w:t xml:space="preserve">C-trigraafit </w:t>
      </w:r>
      <w:r>
        <w:t xml:space="preserve">luotiin ratkaisemaan tämä ongelma ANSI C:ssä, mutta </w:t>
      </w:r>
      <w:r>
        <w:rPr>
          <w:color w:val="DCDCDC"/>
        </w:rPr>
        <w:t xml:space="preserve">niiden myöhäinen käyttöönotto ja epäjohdonmukainen toteutus kääntäjissä </w:t>
      </w:r>
      <w:r>
        <w:t xml:space="preserve">rajoittivat niiden käyttöä. Monet ohjelmoijat käyttivät tietokoneissaan </w:t>
      </w:r>
      <w:r>
        <w:rPr>
          <w:color w:val="2F4F4F"/>
        </w:rPr>
        <w:t xml:space="preserve">US-ASCII-koodia</w:t>
      </w:r>
      <w:r>
        <w:t xml:space="preserve">, joten ruotsin-, saksan- jne. selkokielinen teksti ei ollut mahdollista. (esimerkiksi sähköpostissa tai Usenetissä) </w:t>
      </w:r>
      <w:r>
        <w:rPr>
          <w:color w:val="556B2F"/>
        </w:rPr>
        <w:t xml:space="preserve">sisälsi "{, }" ja vastaavia </w:t>
      </w:r>
      <w:r>
        <w:rPr>
          <w:color w:val="6B8E23"/>
        </w:rPr>
        <w:t xml:space="preserve">muunnelmia sanojen keskellä</w:t>
      </w:r>
      <w:r>
        <w:t xml:space="preserve">, mihin ohjelmoijat tottuivat. Esimerkiksi ruotsalainen ohjelmoija, joka lähettää sähköpostia toiselle ohjelmoijalle ja kysyy, pitäisikö heidän mennä lounaalle, voi saada vastaukseksi "N{ jag har sm|rg}sar.", jonka pitäisi olla "Nä jag har smörgåsar.", mikä tarkoittaa "</w:t>
      </w:r>
      <w:r>
        <w:rPr>
          <w:color w:val="A0522D"/>
        </w:rPr>
        <w:t xml:space="preserve">Ei, minulla on voileipiä". </w:t>
      </w:r>
      <w:r>
        <w:t xml:space="preserve">"</w:t>
      </w:r>
    </w:p>
    <w:p>
      <w:r>
        <w:rPr>
          <w:b/>
        </w:rPr>
        <w:t xml:space="preserve">Kysymys 0</w:t>
      </w:r>
    </w:p>
    <w:p>
      <w:r>
        <w:t xml:space="preserve">Mikä luotiin ANSI C:n ongelman ratkaisemiseksi?</w:t>
      </w:r>
    </w:p>
    <w:p>
      <w:r>
        <w:rPr>
          <w:b/>
        </w:rPr>
        <w:t xml:space="preserve">Kysymys 1</w:t>
      </w:r>
    </w:p>
    <w:p>
      <w:r>
        <w:t xml:space="preserve">Miksi niiden käyttöä rajoitettiin?</w:t>
      </w:r>
    </w:p>
    <w:p>
      <w:r>
        <w:rPr>
          <w:b/>
        </w:rPr>
        <w:t xml:space="preserve">Kysymys 2</w:t>
      </w:r>
    </w:p>
    <w:p>
      <w:r>
        <w:t xml:space="preserve">Millä monet ohjelmoijat pitivät tietokoneitaan?</w:t>
      </w:r>
    </w:p>
    <w:p>
      <w:r>
        <w:rPr>
          <w:b/>
        </w:rPr>
        <w:t xml:space="preserve">Kysymys 3</w:t>
      </w:r>
    </w:p>
    <w:p>
      <w:r>
        <w:t xml:space="preserve">Mitä tapahtuu ohjelmoijien lähettämille sanoille?</w:t>
      </w:r>
    </w:p>
    <w:p>
      <w:r>
        <w:rPr>
          <w:b/>
        </w:rPr>
        <w:t xml:space="preserve">Kysymys 4</w:t>
      </w:r>
    </w:p>
    <w:p>
      <w:r>
        <w:t xml:space="preserve">Mikä luotiin Usenetin ongelman ratkaisemiseksi?</w:t>
      </w:r>
    </w:p>
    <w:p>
      <w:r>
        <w:rPr>
          <w:b/>
        </w:rPr>
        <w:t xml:space="preserve">Kysymys 5</w:t>
      </w:r>
    </w:p>
    <w:p>
      <w:r>
        <w:t xml:space="preserve">Millä monet ohjelmoijat pitivät voileipänsä?</w:t>
      </w:r>
    </w:p>
    <w:p>
      <w:r>
        <w:rPr>
          <w:b/>
        </w:rPr>
        <w:t xml:space="preserve">Kysymys 6</w:t>
      </w:r>
    </w:p>
    <w:p>
      <w:r>
        <w:t xml:space="preserve">Mitä tapahtui ohjelmoijien lähettämille C- trigrafioille?</w:t>
      </w:r>
    </w:p>
    <w:p>
      <w:r>
        <w:rPr>
          <w:b/>
        </w:rPr>
        <w:t xml:space="preserve">Kysymys 7</w:t>
      </w:r>
    </w:p>
    <w:p>
      <w:r>
        <w:t xml:space="preserve">Mitä "{, }" oli tarkoitus tarkoittaa?</w:t>
      </w:r>
    </w:p>
    <w:p>
      <w:r>
        <w:rPr>
          <w:b/>
        </w:rPr>
        <w:t xml:space="preserve">Kysymys 8</w:t>
      </w:r>
    </w:p>
    <w:p>
      <w:r>
        <w:t xml:space="preserve">Mihin saksalaiset tottuivat?</w:t>
      </w:r>
    </w:p>
    <w:p>
      <w:r>
        <w:rPr>
          <w:b/>
        </w:rPr>
        <w:t xml:space="preserve">Teksti numero 6</w:t>
      </w:r>
    </w:p>
    <w:p>
      <w:r>
        <w:t xml:space="preserve">X3.2:n alakomitea suunnitteli ASCII:n aikaisempien </w:t>
      </w:r>
      <w:r>
        <w:rPr>
          <w:color w:val="A9A9A9"/>
        </w:rPr>
        <w:t xml:space="preserve">telekirjoittimien koodausjärjestelmien pohjalta</w:t>
      </w:r>
      <w:r>
        <w:t xml:space="preserve">. </w:t>
      </w:r>
      <w:r>
        <w:t xml:space="preserve">Muiden merkkikoodausten tapaan ASCII määrittelee </w:t>
      </w:r>
      <w:r>
        <w:rPr>
          <w:color w:val="DCDCDC"/>
        </w:rPr>
        <w:t xml:space="preserve">digitaalisten bittikuvioiden ja merkkisymbolien </w:t>
      </w:r>
      <w:r>
        <w:t xml:space="preserve">(eli grafeemien ja ohjausmerkkien) </w:t>
      </w:r>
      <w:r>
        <w:t xml:space="preserve">välisen vastaavuuden. Tämän </w:t>
      </w:r>
      <w:r>
        <w:t xml:space="preserve">ansiosta digitaaliset laitteet voivat </w:t>
      </w:r>
      <w:r>
        <w:rPr>
          <w:color w:val="2F4F4F"/>
        </w:rPr>
        <w:t xml:space="preserve">kommunikoida keskenään ja käsitellä, tallentaa ja välittää merkkipainotteista tietoa</w:t>
      </w:r>
      <w:r>
        <w:t xml:space="preserve">, kuten kirjoitettua kieltä. Ennen ASCII:n kehittämistä käytössä oli 26 aakkosmerkkiä, 10 numeromerkkiä ja </w:t>
      </w:r>
      <w:r>
        <w:rPr>
          <w:color w:val="556B2F"/>
        </w:rPr>
        <w:t xml:space="preserve">11-25 graafista erikoismerkkiä</w:t>
      </w:r>
      <w:r>
        <w:t xml:space="preserve">. </w:t>
      </w:r>
      <w:r>
        <w:t xml:space="preserve">Jotta </w:t>
      </w:r>
      <w:r>
        <w:t xml:space="preserve">ASCII:hen </w:t>
      </w:r>
      <w:r>
        <w:t xml:space="preserve">voitiin sisällyttää kaikki nämä merkit ja ohjausmerkit, jotka olivat yhteensopivia Comité Consultatif International Téléphonique et Télégraphique (CCITT) International Telegraph Alphabet No. 2 (ITA2) -standardin, Fieldatan ja varhaisen EBCDIC:n kanssa, </w:t>
      </w:r>
      <w:r>
        <w:t xml:space="preserve">ASCII:hen tarvittiin </w:t>
      </w:r>
      <w:r>
        <w:rPr>
          <w:color w:val="6B8E23"/>
        </w:rPr>
        <w:t xml:space="preserve">yli 64 koodia.</w:t>
      </w:r>
    </w:p>
    <w:p>
      <w:r>
        <w:rPr>
          <w:b/>
        </w:rPr>
        <w:t xml:space="preserve">Kysymys 0</w:t>
      </w:r>
    </w:p>
    <w:p>
      <w:r>
        <w:t xml:space="preserve">Mihin ASCII perustui?</w:t>
      </w:r>
    </w:p>
    <w:p>
      <w:r>
        <w:rPr>
          <w:b/>
        </w:rPr>
        <w:t xml:space="preserve">Kysymys 1</w:t>
      </w:r>
    </w:p>
    <w:p>
      <w:r>
        <w:t xml:space="preserve">ASCII määrittelee vastaavuuden minkä välillä? </w:t>
      </w:r>
    </w:p>
    <w:p>
      <w:r>
        <w:rPr>
          <w:b/>
        </w:rPr>
        <w:t xml:space="preserve">Kysymys 2</w:t>
      </w:r>
    </w:p>
    <w:p>
      <w:r>
        <w:t xml:space="preserve">Mitä ASCII-kirjeenvaihdon avulla digitaaliset laitteet voivat tehdä?</w:t>
      </w:r>
    </w:p>
    <w:p>
      <w:r>
        <w:rPr>
          <w:b/>
        </w:rPr>
        <w:t xml:space="preserve">Kysymys 3</w:t>
      </w:r>
    </w:p>
    <w:p>
      <w:r>
        <w:t xml:space="preserve">Kuinka monta graafista symbolia käytettiin ennen ASCII:tä?</w:t>
      </w:r>
    </w:p>
    <w:p>
      <w:r>
        <w:rPr>
          <w:b/>
        </w:rPr>
        <w:t xml:space="preserve">Kysymys 4</w:t>
      </w:r>
    </w:p>
    <w:p>
      <w:r>
        <w:t xml:space="preserve">Kuinka monta koodia tarvittiin ASCII:tä varten?</w:t>
      </w:r>
    </w:p>
    <w:p>
      <w:r>
        <w:rPr>
          <w:b/>
        </w:rPr>
        <w:t xml:space="preserve">Kysymys 5</w:t>
      </w:r>
    </w:p>
    <w:p>
      <w:r>
        <w:t xml:space="preserve">Mihin X3.2 perustui?</w:t>
      </w:r>
    </w:p>
    <w:p>
      <w:r>
        <w:rPr>
          <w:b/>
        </w:rPr>
        <w:t xml:space="preserve">Kysymys 6</w:t>
      </w:r>
    </w:p>
    <w:p>
      <w:r>
        <w:t xml:space="preserve">ASCII määrittelee aakkosmerkit millä tavoin?</w:t>
      </w:r>
    </w:p>
    <w:p>
      <w:r>
        <w:rPr>
          <w:b/>
        </w:rPr>
        <w:t xml:space="preserve">Kysymys 7</w:t>
      </w:r>
    </w:p>
    <w:p>
      <w:r>
        <w:t xml:space="preserve">Mitä ASCII-grafiikkasymbolit mahdollistavat digitaalisissa laitteissa?</w:t>
      </w:r>
    </w:p>
    <w:p>
      <w:r>
        <w:rPr>
          <w:b/>
        </w:rPr>
        <w:t xml:space="preserve">Kysymys 8</w:t>
      </w:r>
    </w:p>
    <w:p>
      <w:r>
        <w:t xml:space="preserve">Kuinka monta graafista symbolia käytettiin ennen koodausjärjestelmien keksimistä?</w:t>
      </w:r>
    </w:p>
    <w:p>
      <w:r>
        <w:rPr>
          <w:b/>
        </w:rPr>
        <w:t xml:space="preserve">Kysymys 9</w:t>
      </w:r>
    </w:p>
    <w:p>
      <w:r>
        <w:t xml:space="preserve">Kuinka monta koodia tarvittiin X3.2:een?</w:t>
      </w:r>
    </w:p>
    <w:p>
      <w:r>
        <w:rPr>
          <w:b/>
        </w:rPr>
        <w:t xml:space="preserve">Teksti numero 7</w:t>
      </w:r>
    </w:p>
    <w:p>
      <w:r>
        <w:t xml:space="preserve">ASCII:tä käytettiin ensimmäisen kerran kaupallisesti </w:t>
      </w:r>
      <w:r>
        <w:rPr>
          <w:color w:val="DCDCDC"/>
        </w:rPr>
        <w:t xml:space="preserve">American Telephone &amp; Telegraphin TWX-verkossa (TeletypeWriter eXchange) seitsemänbittisenä </w:t>
      </w:r>
      <w:r>
        <w:rPr>
          <w:color w:val="A9A9A9"/>
        </w:rPr>
        <w:t xml:space="preserve">1963</w:t>
      </w:r>
      <w:r>
        <w:rPr>
          <w:color w:val="DCDCDC"/>
        </w:rPr>
        <w:t xml:space="preserve">telekirjoitinkoodina</w:t>
      </w:r>
      <w:r>
        <w:t xml:space="preserve">. </w:t>
      </w:r>
      <w:r>
        <w:t xml:space="preserve">TWX käytti alun perin aikaisempaa </w:t>
      </w:r>
      <w:r>
        <w:rPr>
          <w:color w:val="2F4F4F"/>
        </w:rPr>
        <w:t xml:space="preserve">viisibittistä ITA2-koodia, jota </w:t>
      </w:r>
      <w:r>
        <w:t xml:space="preserve">käytettiin myös kilpailevassa </w:t>
      </w:r>
      <w:r>
        <w:rPr>
          <w:color w:val="556B2F"/>
        </w:rPr>
        <w:t xml:space="preserve">Telex-telekirjoitinjärjestelmässä</w:t>
      </w:r>
      <w:r>
        <w:t xml:space="preserve">. </w:t>
      </w:r>
      <w:r>
        <w:rPr>
          <w:color w:val="6B8E23"/>
        </w:rPr>
        <w:t xml:space="preserve">Bob Bemer </w:t>
      </w:r>
      <w:r>
        <w:t xml:space="preserve">otti käyttöön ominaisuuksia, kuten pakosekvenssin. Hänen brittiläinen kollegansa Hugh McGregor Ross auttoi tämän työn popularisoinnissa - Bemerin mukaan "niin paljon, että koodia, josta tuli ASCII, kutsuttiin Euroopassa ensin </w:t>
      </w:r>
      <w:r>
        <w:rPr>
          <w:color w:val="A0522D"/>
        </w:rPr>
        <w:t xml:space="preserve">Bemer-Ross-koodiksi</w:t>
      </w:r>
      <w:r>
        <w:t xml:space="preserve">". ASCII:n parissa tekemänsä laajan työn vuoksi Bemeriä on kutsuttu "ASCII:n isäksi".</w:t>
      </w:r>
    </w:p>
    <w:p>
      <w:r>
        <w:rPr>
          <w:b/>
        </w:rPr>
        <w:t xml:space="preserve">Kysymys 0</w:t>
      </w:r>
    </w:p>
    <w:p>
      <w:r>
        <w:t xml:space="preserve">Milloin ASCII:tä käytettiin ensimmäisen kerran kaupallisesti?</w:t>
      </w:r>
    </w:p>
    <w:p>
      <w:r>
        <w:rPr>
          <w:b/>
        </w:rPr>
        <w:t xml:space="preserve">Kysymys 1</w:t>
      </w:r>
    </w:p>
    <w:p>
      <w:r>
        <w:t xml:space="preserve">Mihin sitä käytettiin?</w:t>
      </w:r>
    </w:p>
    <w:p>
      <w:r>
        <w:rPr>
          <w:b/>
        </w:rPr>
        <w:t xml:space="preserve">Kysymys 2</w:t>
      </w:r>
    </w:p>
    <w:p>
      <w:r>
        <w:t xml:space="preserve">Mitä TWX käytti ennen ASCII:tä?</w:t>
      </w:r>
    </w:p>
    <w:p>
      <w:r>
        <w:rPr>
          <w:b/>
        </w:rPr>
        <w:t xml:space="preserve">Kysymys 3</w:t>
      </w:r>
    </w:p>
    <w:p>
      <w:r>
        <w:t xml:space="preserve">Kuka on ASCII:n isä?</w:t>
      </w:r>
    </w:p>
    <w:p>
      <w:r>
        <w:rPr>
          <w:b/>
        </w:rPr>
        <w:t xml:space="preserve">Kysymys 4</w:t>
      </w:r>
    </w:p>
    <w:p>
      <w:r>
        <w:t xml:space="preserve">Mikä oli koodin ensimmäinen nimi Euroopassa?</w:t>
      </w:r>
    </w:p>
    <w:p>
      <w:r>
        <w:rPr>
          <w:b/>
        </w:rPr>
        <w:t xml:space="preserve">Kysymys 5</w:t>
      </w:r>
    </w:p>
    <w:p>
      <w:r>
        <w:t xml:space="preserve">Milloin Berner-Ross käytti ASCII:tä ensimmäisen kerran?</w:t>
      </w:r>
    </w:p>
    <w:p>
      <w:r>
        <w:rPr>
          <w:b/>
        </w:rPr>
        <w:t xml:space="preserve">Kysymys 6</w:t>
      </w:r>
    </w:p>
    <w:p>
      <w:r>
        <w:t xml:space="preserve">Mitä TWX käytti ASCII:n hitaiden latausaikojen torjumiseksi?</w:t>
      </w:r>
    </w:p>
    <w:p>
      <w:r>
        <w:rPr>
          <w:b/>
        </w:rPr>
        <w:t xml:space="preserve">Kysymys 7</w:t>
      </w:r>
    </w:p>
    <w:p>
      <w:r>
        <w:t xml:space="preserve">Kuka kilpaili ASCII:tä vastaan?</w:t>
      </w:r>
    </w:p>
    <w:p>
      <w:r>
        <w:rPr>
          <w:b/>
        </w:rPr>
        <w:t xml:space="preserve">Kysymys 8</w:t>
      </w:r>
    </w:p>
    <w:p>
      <w:r>
        <w:t xml:space="preserve">Mikä oli TWX:n ensimmäinen nimi Euroopassa?</w:t>
      </w:r>
    </w:p>
    <w:p>
      <w:r>
        <w:rPr>
          <w:b/>
        </w:rPr>
        <w:t xml:space="preserve">Kysymys 9</w:t>
      </w:r>
    </w:p>
    <w:p>
      <w:r>
        <w:t xml:space="preserve">Kuka kilpaili kahdeksanbittistä teleprintterikoodia vastaan?</w:t>
      </w:r>
    </w:p>
    <w:p>
      <w:r>
        <w:rPr>
          <w:b/>
        </w:rPr>
        <w:t xml:space="preserve">Teksti numero 8</w:t>
      </w:r>
    </w:p>
    <w:p>
      <w:r>
        <w:t xml:space="preserve">Esimerkiksi </w:t>
      </w:r>
      <w:r>
        <w:rPr>
          <w:color w:val="A9A9A9"/>
        </w:rPr>
        <w:t xml:space="preserve">merkki 10 </w:t>
      </w:r>
      <w:r>
        <w:t xml:space="preserve">edustaa "rivinsyöttö"-toimintoa (joka </w:t>
      </w:r>
      <w:r>
        <w:rPr>
          <w:color w:val="DCDCDC"/>
        </w:rPr>
        <w:t xml:space="preserve">saa tulostimen siirtämään paperia eteenpäin</w:t>
      </w:r>
      <w:r>
        <w:t xml:space="preserve">) ja merkki 8 edustaa "</w:t>
      </w:r>
      <w:r>
        <w:rPr>
          <w:color w:val="2F4F4F"/>
        </w:rPr>
        <w:t xml:space="preserve">backspace</w:t>
      </w:r>
      <w:r>
        <w:t xml:space="preserve">"</w:t>
      </w:r>
      <w:r>
        <w:t xml:space="preserve">-toimintoa. </w:t>
      </w:r>
      <w:r>
        <w:t xml:space="preserve">RFC 2822 viittaa </w:t>
      </w:r>
      <w:r>
        <w:rPr>
          <w:color w:val="556B2F"/>
        </w:rPr>
        <w:t xml:space="preserve">ohjausmerkkeihin, jotka eivät sisällä kuljetuksen palautusta, rivinvaihtoa tai välilyöntiä, ei-välilyönti-ohjausmerkkeinä</w:t>
      </w:r>
      <w:r>
        <w:t xml:space="preserve">. </w:t>
      </w:r>
      <w:r>
        <w:t xml:space="preserve">Lukuun ottamatta ohjausmerkkejä, jotka määrittelevät alkeellisen rivisuuntautuneen muotoilun, </w:t>
      </w:r>
      <w:r>
        <w:rPr>
          <w:color w:val="6B8E23"/>
        </w:rPr>
        <w:t xml:space="preserve">ASCII </w:t>
      </w:r>
      <w:r>
        <w:t xml:space="preserve">ei määrittele mitään mekanismia tekstin rakenteen tai ulkoasun kuvaamiseksi asiakirjan sisällä. Muut järjestelmät, kuten merkintäkielet, käsittelevät sivun ja asiakirjan asettelua ja muotoilua.</w:t>
      </w:r>
    </w:p>
    <w:p>
      <w:r>
        <w:rPr>
          <w:b/>
        </w:rPr>
        <w:t xml:space="preserve">Kysymys 0</w:t>
      </w:r>
    </w:p>
    <w:p>
      <w:r>
        <w:t xml:space="preserve">Mitä "rivinsyöttö"-toiminto tekee?</w:t>
      </w:r>
    </w:p>
    <w:p>
      <w:r>
        <w:rPr>
          <w:b/>
        </w:rPr>
        <w:t xml:space="preserve">Kysymys 1</w:t>
      </w:r>
    </w:p>
    <w:p>
      <w:r>
        <w:t xml:space="preserve">Mikä merkki edustaa rivinvaihtotoimintoa?</w:t>
      </w:r>
    </w:p>
    <w:p>
      <w:r>
        <w:rPr>
          <w:b/>
        </w:rPr>
        <w:t xml:space="preserve">Kysymys 2</w:t>
      </w:r>
    </w:p>
    <w:p>
      <w:r>
        <w:t xml:space="preserve">Mitä merkki 8 tarkoittaa? </w:t>
      </w:r>
    </w:p>
    <w:p>
      <w:r>
        <w:rPr>
          <w:b/>
        </w:rPr>
        <w:t xml:space="preserve">Kysymys 3</w:t>
      </w:r>
    </w:p>
    <w:p>
      <w:r>
        <w:t xml:space="preserve">Mitä RFC 2822 viittaa millaisiin ohjausmerkkeihin?</w:t>
      </w:r>
    </w:p>
    <w:p>
      <w:r>
        <w:rPr>
          <w:b/>
        </w:rPr>
        <w:t xml:space="preserve">Kysymys 4</w:t>
      </w:r>
    </w:p>
    <w:p>
      <w:r>
        <w:t xml:space="preserve">Mitä "line feed" -ohjausmerkit tekevät?</w:t>
      </w:r>
    </w:p>
    <w:p>
      <w:r>
        <w:rPr>
          <w:b/>
        </w:rPr>
        <w:t xml:space="preserve">Kysymys 5</w:t>
      </w:r>
    </w:p>
    <w:p>
      <w:r>
        <w:t xml:space="preserve">Mitkä merkintäkielet edustavat "line feed" -toimintoa?</w:t>
      </w:r>
    </w:p>
    <w:p>
      <w:r>
        <w:rPr>
          <w:b/>
        </w:rPr>
        <w:t xml:space="preserve">Kysymys 6</w:t>
      </w:r>
    </w:p>
    <w:p>
      <w:r>
        <w:t xml:space="preserve">Mitä asiakirjan ulkoasu 8 edustaa?</w:t>
      </w:r>
    </w:p>
    <w:p>
      <w:r>
        <w:rPr>
          <w:b/>
        </w:rPr>
        <w:t xml:space="preserve">Kysymys 7</w:t>
      </w:r>
    </w:p>
    <w:p>
      <w:r>
        <w:t xml:space="preserve">RFC 2822 kääntää mitä kieliä?</w:t>
      </w:r>
    </w:p>
    <w:p>
      <w:r>
        <w:rPr>
          <w:b/>
        </w:rPr>
        <w:t xml:space="preserve">Kysymys 8</w:t>
      </w:r>
    </w:p>
    <w:p>
      <w:r>
        <w:t xml:space="preserve">Mikä ei määrittele mitään mekanismia kuljetuksen palautusta varten?</w:t>
      </w:r>
    </w:p>
    <w:p>
      <w:r>
        <w:rPr>
          <w:b/>
        </w:rPr>
        <w:t xml:space="preserve">Teksti numero 9</w:t>
      </w:r>
    </w:p>
    <w:p>
      <w:r>
        <w:t xml:space="preserve">Jotkin ohjelmistot </w:t>
      </w:r>
      <w:r>
        <w:rPr>
          <w:color w:val="A9A9A9"/>
        </w:rPr>
        <w:t xml:space="preserve">antoivat erityisiä merkityksiä </w:t>
      </w:r>
      <w:r>
        <w:t xml:space="preserve">ASCII-merkeille, jotka lähetettiin ohjelmistoon päätelaitteesta. Esimerkiksi Digital Equipment Corporationin käyttöjärjestelmät </w:t>
      </w:r>
      <w:r>
        <w:rPr>
          <w:color w:val="DCDCDC"/>
        </w:rPr>
        <w:t xml:space="preserve">tulkitsivat DEL-syöttömerkin tarkoittavan "poista aiemmin kirjoitettu syöttömerkki</w:t>
      </w:r>
      <w:r>
        <w:rPr>
          <w:color w:val="2F4F4F"/>
        </w:rPr>
        <w:t xml:space="preserve">", </w:t>
      </w:r>
      <w:r>
        <w:t xml:space="preserve">ja tämä tulkinta yleistyi myös Unix-järjestelmissä. Useimmat muut järjestelmät käyttivät </w:t>
      </w:r>
      <w:r>
        <w:rPr>
          <w:color w:val="556B2F"/>
        </w:rPr>
        <w:t xml:space="preserve">BS:ää </w:t>
      </w:r>
      <w:r>
        <w:t xml:space="preserve">tähän merkitykseen ja käyttivät DEL:ää tarkoittamaan "</w:t>
      </w:r>
      <w:r>
        <w:rPr>
          <w:color w:val="6B8E23"/>
        </w:rPr>
        <w:t xml:space="preserve">poista kursorissa oleva merkki</w:t>
      </w:r>
      <w:r>
        <w:t xml:space="preserve">" Tämä jälkimmäinen tulkinta on nykyään yleisin.[Viittaus].</w:t>
      </w:r>
    </w:p>
    <w:p>
      <w:r>
        <w:rPr>
          <w:b/>
        </w:rPr>
        <w:t xml:space="preserve">Kysymys 0</w:t>
      </w:r>
    </w:p>
    <w:p>
      <w:r>
        <w:t xml:space="preserve">Mitä jotkut ohjelmistot tekivät ASCII-merkeille?</w:t>
      </w:r>
    </w:p>
    <w:p>
      <w:r>
        <w:rPr>
          <w:b/>
        </w:rPr>
        <w:t xml:space="preserve">Kysymys 1</w:t>
      </w:r>
    </w:p>
    <w:p>
      <w:r>
        <w:t xml:space="preserve">Mikä tulkinta yleistyi Unix-järjestelmissä?</w:t>
      </w:r>
    </w:p>
    <w:p>
      <w:r>
        <w:rPr>
          <w:b/>
        </w:rPr>
        <w:t xml:space="preserve">Kysymys 2</w:t>
      </w:r>
    </w:p>
    <w:p>
      <w:r>
        <w:t xml:space="preserve">Mitä DEL tarkoittaa useimmissa muissa järjestelmissä?</w:t>
      </w:r>
    </w:p>
    <w:p>
      <w:r>
        <w:rPr>
          <w:b/>
        </w:rPr>
        <w:t xml:space="preserve">Kysymys 3</w:t>
      </w:r>
    </w:p>
    <w:p>
      <w:r>
        <w:t xml:space="preserve">Mitä muut järjestelmät käyttivät "poista aiemmin syötetty merkki" -tekstille?</w:t>
      </w:r>
    </w:p>
    <w:p>
      <w:r>
        <w:rPr>
          <w:b/>
        </w:rPr>
        <w:t xml:space="preserve">Kysymys 4</w:t>
      </w:r>
    </w:p>
    <w:p>
      <w:r>
        <w:t xml:space="preserve">Mitä eräät ohjelmistot tekivät Digital Equipment Corporationille?</w:t>
      </w:r>
    </w:p>
    <w:p>
      <w:r>
        <w:rPr>
          <w:b/>
        </w:rPr>
        <w:t xml:space="preserve">Kysymys 5</w:t>
      </w:r>
    </w:p>
    <w:p>
      <w:r>
        <w:t xml:space="preserve">Mikä tulkinta yleistyi BS-järjestelmissä?</w:t>
      </w:r>
    </w:p>
    <w:p>
      <w:r>
        <w:rPr>
          <w:b/>
        </w:rPr>
        <w:t xml:space="preserve">Kysymys 6</w:t>
      </w:r>
    </w:p>
    <w:p>
      <w:r>
        <w:t xml:space="preserve">Mitä muita järjestelmiä päätelaite käyttää?</w:t>
      </w:r>
    </w:p>
    <w:p>
      <w:r>
        <w:rPr>
          <w:b/>
        </w:rPr>
        <w:t xml:space="preserve">Kysymys 7</w:t>
      </w:r>
    </w:p>
    <w:p>
      <w:r>
        <w:t xml:space="preserve">Mitä ensimmäiset järjestelmät käyttivät DEL:ää tarkoittaakseen?</w:t>
      </w:r>
    </w:p>
    <w:p>
      <w:r>
        <w:rPr>
          <w:b/>
        </w:rPr>
        <w:t xml:space="preserve">Teksti numero 10</w:t>
      </w:r>
    </w:p>
    <w:p>
      <w:r>
        <w:t xml:space="preserve">ARPANETiin liitettyihin tietokoneisiin kuului koneita, joissa käytettiin käyttöjärjestelmiä, kuten TOPS-10 ja TENEX, joissa käytettiin </w:t>
      </w:r>
      <w:r>
        <w:t xml:space="preserve">CR-LF-rivin päätteitä, koneita, joissa käytettiin käyttöjärjestelmiä, kuten Multics, jossa käytettiin </w:t>
      </w:r>
      <w:r>
        <w:t xml:space="preserve">LF-rivin päätteitä, ja koneita, joissa käytettiin käyttöjärjestelmiä, kuten OS/360, joissa rivit esitettiin merkkien lukumääränä, jota seurasivat rivin merkit, ja joissa käytettiin EBCDIC-merkistöä ASCII:n sijasta. Telnet-protokolla määritteli ASCII-"Network Virtual Terminal" (NVT) -verkon virtuaalipäätteen, </w:t>
      </w:r>
      <w:r>
        <w:rPr>
          <w:color w:val="2F4F4F"/>
        </w:rPr>
        <w:t xml:space="preserve">jotta eri rivinpäätöksiä ja merkistöjä käyttävien isäntien välisiä yhteyksiä voitiin tukea </w:t>
      </w:r>
      <w:r>
        <w:rPr>
          <w:color w:val="556B2F"/>
        </w:rPr>
        <w:t xml:space="preserve">lähettämällä standardimuotoista tekstiä verkon välityksellä</w:t>
      </w:r>
      <w:r>
        <w:t xml:space="preserve">. Telnet käytti ASCII:tä ja CR-LF-viivanpäätteitä, ja muita konventioita käyttävät ohjelmistot käänsivät paikallisen konvention ja NVT:n välillä. </w:t>
      </w:r>
      <w:r>
        <w:rPr>
          <w:color w:val="6B8E23"/>
        </w:rPr>
        <w:t xml:space="preserve">Tiedostonsiirtoprotokolla </w:t>
      </w:r>
      <w:r>
        <w:t xml:space="preserve">otti käyttöön Telnet-protokollan, mukaan lukien Network Virtual Terminal -käytön, kun komentoja lähetetään ja tietoja siirretään ASCII-standarditilassa. Tämä lisää monimutkaisuutta näiden protokollien ja muiden verkkoprotokollien, kuten sähköpostissa ja World Wide Webissä käytettävien protokollien, toteutuksiin järjestelmissä, joissa ei käytetä NVT:n CR-LF-rivinloppukäytäntöä.</w:t>
      </w:r>
    </w:p>
    <w:p>
      <w:r>
        <w:rPr>
          <w:b/>
        </w:rPr>
        <w:t xml:space="preserve">Kysymys 0</w:t>
      </w:r>
    </w:p>
    <w:p>
      <w:r>
        <w:t xml:space="preserve">Mitä ARPANETiin liitetyt tietokoneet käyttävät linjan päätteinä?</w:t>
      </w:r>
    </w:p>
    <w:p>
      <w:r>
        <w:rPr>
          <w:b/>
        </w:rPr>
        <w:t xml:space="preserve">Kysymys 1</w:t>
      </w:r>
    </w:p>
    <w:p>
      <w:r>
        <w:t xml:space="preserve">Mitä käyttöjärjestelmiä käyttävät tietokoneet käyttävät rivin päätteinä?</w:t>
      </w:r>
    </w:p>
    <w:p>
      <w:r>
        <w:rPr>
          <w:b/>
        </w:rPr>
        <w:t xml:space="preserve">Kysymys 2</w:t>
      </w:r>
    </w:p>
    <w:p>
      <w:r>
        <w:t xml:space="preserve">Miksi Telnet määritteli ASCII:n verkon virtuaalipäätteeksi?</w:t>
      </w:r>
    </w:p>
    <w:p>
      <w:r>
        <w:rPr>
          <w:b/>
        </w:rPr>
        <w:t xml:space="preserve">Kysymys 3</w:t>
      </w:r>
    </w:p>
    <w:p>
      <w:r>
        <w:t xml:space="preserve">Miten yhteyksiä tuettiin? </w:t>
      </w:r>
    </w:p>
    <w:p>
      <w:r>
        <w:rPr>
          <w:b/>
        </w:rPr>
        <w:t xml:space="preserve">Kysymys 4</w:t>
      </w:r>
    </w:p>
    <w:p>
      <w:r>
        <w:t xml:space="preserve">Kuka muu on omaksunut tämän käytännön Telnetistä?</w:t>
      </w:r>
    </w:p>
    <w:p>
      <w:r>
        <w:rPr>
          <w:b/>
        </w:rPr>
        <w:t xml:space="preserve">Kysymys 5</w:t>
      </w:r>
    </w:p>
    <w:p>
      <w:r>
        <w:t xml:space="preserve">Mitä TENEXiin liitetyt tietokoneet käyttävät rivin päätteinä?</w:t>
      </w:r>
    </w:p>
    <w:p>
      <w:r>
        <w:rPr>
          <w:b/>
        </w:rPr>
        <w:t xml:space="preserve">Kysymys 6</w:t>
      </w:r>
    </w:p>
    <w:p>
      <w:r>
        <w:t xml:space="preserve">Mitä vakiotekstimuotoa käyttävät tietokoneet käyttävät rivin päätteinä?</w:t>
      </w:r>
    </w:p>
    <w:p>
      <w:r>
        <w:rPr>
          <w:b/>
        </w:rPr>
        <w:t xml:space="preserve">Kysymys 7</w:t>
      </w:r>
    </w:p>
    <w:p>
      <w:r>
        <w:t xml:space="preserve">Miksi Telnet määritteli ASCII:n EBCDIC:ksi?</w:t>
      </w:r>
    </w:p>
    <w:p>
      <w:r>
        <w:rPr>
          <w:b/>
        </w:rPr>
        <w:t xml:space="preserve">Kysymys 8</w:t>
      </w:r>
    </w:p>
    <w:p>
      <w:r>
        <w:t xml:space="preserve">Miten virtuaalisia verkkopäätteitä tuettiin?</w:t>
      </w:r>
    </w:p>
    <w:p>
      <w:r>
        <w:rPr>
          <w:b/>
        </w:rPr>
        <w:t xml:space="preserve">Kysymys 9</w:t>
      </w:r>
    </w:p>
    <w:p>
      <w:r>
        <w:t xml:space="preserve">Kuka muu on omaksunut tämän käytännön ASCII:ltä?</w:t>
      </w:r>
    </w:p>
    <w:p>
      <w:r>
        <w:rPr>
          <w:b/>
        </w:rPr>
        <w:t xml:space="preserve">Teksti numero 11</w:t>
      </w:r>
    </w:p>
    <w:p>
      <w:r>
        <w:t xml:space="preserve">ASCII:n oli jo varhaisessa kehitysvaiheessa tarkoitus olla vain </w:t>
      </w:r>
      <w:r>
        <w:rPr>
          <w:color w:val="A9A9A9"/>
        </w:rPr>
        <w:t xml:space="preserve">yksi monista kansallisista muunnelmista kansainvälisestä merkkikoodistandardista, joka </w:t>
      </w:r>
      <w:r>
        <w:t xml:space="preserve">julkaistiin lopulta nimellä </w:t>
      </w:r>
      <w:r>
        <w:rPr>
          <w:color w:val="DCDCDC"/>
        </w:rPr>
        <w:t xml:space="preserve">ISO/IEC 646 (</w:t>
      </w:r>
      <w:r>
        <w:rPr>
          <w:color w:val="2F4F4F"/>
        </w:rPr>
        <w:t xml:space="preserve">1972</w:t>
      </w:r>
      <w:r>
        <w:rPr>
          <w:color w:val="DCDCDC"/>
        </w:rPr>
        <w:t xml:space="preserve">) </w:t>
      </w:r>
      <w:r>
        <w:t xml:space="preserve">ja jossa suurin osa merkeistä olisi yhteisiä, mutta muut paikallisesti hyödylliset merkit olisi jaettu useisiin "kansalliseen käyttöön" varattuihin koodipisteisiin. ASCII-1963:n julkaisemisen ja ISO:n ensimmäisen kansainvälisen suosituksen hyväksymisen välisenä aikana kuluneet neljä vuotta </w:t>
      </w:r>
      <w:r>
        <w:t xml:space="preserve">saivat</w:t>
      </w:r>
      <w:r>
        <w:rPr>
          <w:color w:val="556B2F"/>
        </w:rPr>
        <w:t xml:space="preserve">1967</w:t>
      </w:r>
      <w:r>
        <w:t xml:space="preserve"> kuitenkin aikaan sen, että </w:t>
      </w:r>
      <w:r>
        <w:rPr>
          <w:color w:val="6B8E23"/>
        </w:rPr>
        <w:t xml:space="preserve">ASCII:n valinnat kansalliseen käyttöön tarkoitetuiksi merkeiksi näyttivät olevan tosiasiallisesti maailmanlaajuisia standardeja</w:t>
      </w:r>
      <w:r>
        <w:t xml:space="preserve">, mikä aiheutti sekaannusta ja yhteensopimattomuutta </w:t>
      </w:r>
      <w:r>
        <w:rPr>
          <w:color w:val="A0522D"/>
        </w:rPr>
        <w:t xml:space="preserve">sen jälkeen, kun muut maat alkoivat tehdä omia määrityksiään </w:t>
      </w:r>
      <w:r>
        <w:t xml:space="preserve">näille koodipisteille.</w:t>
      </w:r>
    </w:p>
    <w:p>
      <w:r>
        <w:rPr>
          <w:b/>
        </w:rPr>
        <w:t xml:space="preserve">Kysymys 0</w:t>
      </w:r>
    </w:p>
    <w:p>
      <w:r>
        <w:t xml:space="preserve">Milloin ISO/IEC 646 julkaistiin?</w:t>
      </w:r>
    </w:p>
    <w:p>
      <w:r>
        <w:rPr>
          <w:b/>
        </w:rPr>
        <w:t xml:space="preserve">Kysymys 1</w:t>
      </w:r>
    </w:p>
    <w:p>
      <w:r>
        <w:t xml:space="preserve">Mikä ASCII:n oli tarkoitus olla?</w:t>
      </w:r>
    </w:p>
    <w:p>
      <w:r>
        <w:rPr>
          <w:b/>
        </w:rPr>
        <w:t xml:space="preserve">Kysymys 2</w:t>
      </w:r>
    </w:p>
    <w:p>
      <w:r>
        <w:t xml:space="preserve">Milloin ISO hyväksyi ensimmäisen kerran kansainvälisen suosituksen?</w:t>
      </w:r>
    </w:p>
    <w:p>
      <w:r>
        <w:rPr>
          <w:b/>
        </w:rPr>
        <w:t xml:space="preserve">Kysymys 3</w:t>
      </w:r>
    </w:p>
    <w:p>
      <w:r>
        <w:t xml:space="preserve">Mikä aiheutti sekaannusta ja koodipisteiden yhteensopimattomuutta?</w:t>
      </w:r>
    </w:p>
    <w:p>
      <w:r>
        <w:rPr>
          <w:b/>
        </w:rPr>
        <w:t xml:space="preserve">Kysymys 4</w:t>
      </w:r>
    </w:p>
    <w:p>
      <w:r>
        <w:t xml:space="preserve">Milloin ISO on viimeksi hyväksytty kansainvälisessä suosituksessa?</w:t>
      </w:r>
    </w:p>
    <w:p>
      <w:r>
        <w:rPr>
          <w:b/>
        </w:rPr>
        <w:t xml:space="preserve">Kysymys 5</w:t>
      </w:r>
    </w:p>
    <w:p>
      <w:r>
        <w:t xml:space="preserve">Mikä aiheutti sekaannusta ja yhteisten hahmojen yhteensopimattomuutta?</w:t>
      </w:r>
    </w:p>
    <w:p>
      <w:r>
        <w:rPr>
          <w:b/>
        </w:rPr>
        <w:t xml:space="preserve">Kysymys 6</w:t>
      </w:r>
    </w:p>
    <w:p>
      <w:r>
        <w:t xml:space="preserve">Millä nimellä koodipisteet lopulta julkaistiin?</w:t>
      </w:r>
    </w:p>
    <w:p>
      <w:r>
        <w:rPr>
          <w:b/>
        </w:rPr>
        <w:t xml:space="preserve">Kysymys 7</w:t>
      </w:r>
    </w:p>
    <w:p>
      <w:r>
        <w:t xml:space="preserve">Milloin julkaisun valinnat aiheuttivat sekaannusta ja yhteensopimattomuutta?</w:t>
      </w:r>
    </w:p>
    <w:p>
      <w:r>
        <w:rPr>
          <w:b/>
        </w:rPr>
        <w:t xml:space="preserve">Kysymys 8</w:t>
      </w:r>
    </w:p>
    <w:p>
      <w:r>
        <w:t xml:space="preserve">Mitä yhteistä ei ole hahmoille?</w:t>
      </w:r>
    </w:p>
    <w:p>
      <w:r>
        <w:rPr>
          <w:b/>
        </w:rPr>
        <w:t xml:space="preserve">Teksti numero 12</w:t>
      </w:r>
    </w:p>
    <w:p>
      <w:r>
        <w:t xml:space="preserve">Useimmissa varhaisissa kotitietokonejärjestelmissä kehitettiin </w:t>
      </w:r>
      <w:r>
        <w:rPr>
          <w:color w:val="A9A9A9"/>
        </w:rPr>
        <w:t xml:space="preserve">omat 8-bittiset merkkijoukkonsa, </w:t>
      </w:r>
      <w:r>
        <w:t xml:space="preserve">jotka sisälsivät viivapiirros- ja peliglyfejä, ja usein osa tai kaikki ohjausmerkit 0-31 täytettiin grafiikalla. Kaypro CP/M -tietokoneet käyttivät </w:t>
      </w:r>
      <w:r>
        <w:rPr>
          <w:color w:val="DCDCDC"/>
        </w:rPr>
        <w:t xml:space="preserve">kreikkalaisten aakkosten "ylempiä" 128 merkkiä</w:t>
      </w:r>
      <w:r>
        <w:t xml:space="preserve">. </w:t>
      </w:r>
      <w:r>
        <w:t xml:space="preserve">IBM PC määritteli </w:t>
      </w:r>
      <w:r>
        <w:rPr>
          <w:color w:val="2F4F4F"/>
        </w:rPr>
        <w:t xml:space="preserve">koodisivun 437</w:t>
      </w:r>
      <w:r>
        <w:t xml:space="preserve">, jossa ohjausmerkit korvattiin </w:t>
      </w:r>
      <w:r>
        <w:rPr>
          <w:color w:val="556B2F"/>
        </w:rPr>
        <w:t xml:space="preserve">graafisilla symboleilla, kuten hymiöillä, </w:t>
      </w:r>
      <w:r>
        <w:t xml:space="preserve">ja ylemmille 128:lle paikalle kuvattiin lisää graafisia merkkejä</w:t>
      </w:r>
      <w:r>
        <w:rPr>
          <w:color w:val="2F4F4F"/>
        </w:rPr>
        <w:t xml:space="preserve">.</w:t>
      </w:r>
      <w:r>
        <w:t xml:space="preserve"> Käyttöjärjestelmät, kuten DOS, tukivat näitä koodisivuja, ja IBM PC:n valmistajat tukivat niitä laitteistoissa. Digital Equipment Corporation kehitti </w:t>
      </w:r>
      <w:r>
        <w:rPr>
          <w:color w:val="A0522D"/>
        </w:rPr>
        <w:t xml:space="preserve">Multinational Character Setin (DEC-MCS) </w:t>
      </w:r>
      <w:r>
        <w:t xml:space="preserve">käytettäväksi suositussa VT220-päätelaitteessa, joka oli yksi ensimmäisistä laajennuksista, jotka oli suunniteltu enemmän kansainvälisiä kieliä kuin lohkografiikkaa varten. Macintosh määritteli Mac OS Roman- ja Postscript-merkkisarjan, jotka molemmat sisälsivät </w:t>
      </w:r>
      <w:r>
        <w:t xml:space="preserve">grafiikan sijasta </w:t>
      </w:r>
      <w:r>
        <w:t xml:space="preserve">sekä kansainvälisiä kirjaimia että </w:t>
      </w:r>
      <w:r>
        <w:rPr>
          <w:color w:val="228B22"/>
        </w:rPr>
        <w:t xml:space="preserve">typografisia välimerkkejä</w:t>
      </w:r>
      <w:r>
        <w:t xml:space="preserve">, enemmänkin nykyaikaisia merkistöjä.</w:t>
      </w:r>
    </w:p>
    <w:p>
      <w:r>
        <w:rPr>
          <w:b/>
        </w:rPr>
        <w:t xml:space="preserve">Kysymys 0</w:t>
      </w:r>
    </w:p>
    <w:p>
      <w:r>
        <w:t xml:space="preserve">Mitä useimmat varhaiset kotitietokoneet kehittivät?</w:t>
      </w:r>
    </w:p>
    <w:p>
      <w:r>
        <w:rPr>
          <w:b/>
        </w:rPr>
        <w:t xml:space="preserve">Kysymys 1</w:t>
      </w:r>
    </w:p>
    <w:p>
      <w:r>
        <w:t xml:space="preserve">Mitä Kaypro CP/M -tietokoneet käyttivät?</w:t>
      </w:r>
    </w:p>
    <w:p>
      <w:r>
        <w:rPr>
          <w:b/>
        </w:rPr>
        <w:t xml:space="preserve">Kysymys 2</w:t>
      </w:r>
    </w:p>
    <w:p>
      <w:r>
        <w:t xml:space="preserve">Millä IBM PC korvasi ohjausmerkit?</w:t>
      </w:r>
    </w:p>
    <w:p>
      <w:r>
        <w:rPr>
          <w:b/>
        </w:rPr>
        <w:t xml:space="preserve">Kysymys 3</w:t>
      </w:r>
    </w:p>
    <w:p>
      <w:r>
        <w:t xml:space="preserve">Mitä Digital Equipment Corporation kehitti?</w:t>
      </w:r>
    </w:p>
    <w:p>
      <w:r>
        <w:rPr>
          <w:b/>
        </w:rPr>
        <w:t xml:space="preserve">Kysymys 4</w:t>
      </w:r>
    </w:p>
    <w:p>
      <w:r>
        <w:t xml:space="preserve">Mitä Macintosh käytti grafiikan sijasta? </w:t>
      </w:r>
    </w:p>
    <w:p>
      <w:r>
        <w:rPr>
          <w:b/>
        </w:rPr>
        <w:t xml:space="preserve">Kysymys 5</w:t>
      </w:r>
    </w:p>
    <w:p>
      <w:r>
        <w:t xml:space="preserve">Mihin useimmat varhaiset graafiset hahmot kehittyivät?</w:t>
      </w:r>
    </w:p>
    <w:p>
      <w:r>
        <w:rPr>
          <w:b/>
        </w:rPr>
        <w:t xml:space="preserve">Kysymys 6</w:t>
      </w:r>
    </w:p>
    <w:p>
      <w:r>
        <w:t xml:space="preserve">Millä IBM PC korvasi koodisivut?</w:t>
      </w:r>
    </w:p>
    <w:p>
      <w:r>
        <w:rPr>
          <w:b/>
        </w:rPr>
        <w:t xml:space="preserve">Kysymys 7</w:t>
      </w:r>
    </w:p>
    <w:p>
      <w:r>
        <w:t xml:space="preserve">Mitä Macintosh käytti laitteiston sijasta?</w:t>
      </w:r>
    </w:p>
    <w:p>
      <w:r>
        <w:rPr>
          <w:b/>
        </w:rPr>
        <w:t xml:space="preserve">Kysymys 8</w:t>
      </w:r>
    </w:p>
    <w:p>
      <w:r>
        <w:t xml:space="preserve">Mitä Digital Equipment Corporation kehitti käytettäväksi peliglyfissä?</w:t>
      </w:r>
    </w:p>
    <w:p>
      <w:r>
        <w:rPr>
          <w:b/>
        </w:rPr>
        <w:t xml:space="preserve">Kysymys 9</w:t>
      </w:r>
    </w:p>
    <w:p>
      <w:r>
        <w:t xml:space="preserve">Mikä korvasi kreikkalaiset aakkoset graafisilla symboleilla?</w:t>
      </w:r>
    </w:p>
    <w:p>
      <w:r>
        <w:rPr>
          <w:b/>
        </w:rPr>
        <w:t xml:space="preserve">Teksti numero 13</w:t>
      </w:r>
    </w:p>
    <w:p>
      <w:r>
        <w:t xml:space="preserve">ASCII (i/ˈæski/ ASS-kee), lyhenne sanoista </w:t>
      </w:r>
      <w:r>
        <w:rPr>
          <w:color w:val="A9A9A9"/>
        </w:rPr>
        <w:t xml:space="preserve">American Standard Code for Information Interchange</w:t>
      </w:r>
      <w:r>
        <w:t xml:space="preserve">, on </w:t>
      </w:r>
      <w:r>
        <w:rPr>
          <w:color w:val="DCDCDC"/>
        </w:rPr>
        <w:t xml:space="preserve">merkkien koodausjärjestelmä </w:t>
      </w:r>
      <w:r>
        <w:t xml:space="preserve">(IANA suosii nimeä US-ASCII)</w:t>
      </w:r>
      <w:r>
        <w:t xml:space="preserve">.</w:t>
      </w:r>
      <w:r>
        <w:t xml:space="preserve"> ASCII-koodit kuvaavat </w:t>
      </w:r>
      <w:r>
        <w:rPr>
          <w:color w:val="2F4F4F"/>
        </w:rPr>
        <w:t xml:space="preserve">tekstiä tietokoneissa</w:t>
      </w:r>
      <w:r>
        <w:rPr>
          <w:color w:val="556B2F"/>
        </w:rPr>
        <w:t xml:space="preserve">, viestintälaitteissa ja muissa tekstiä käyttävissä laitteissa</w:t>
      </w:r>
      <w:r>
        <w:t xml:space="preserve">. </w:t>
      </w:r>
      <w:r>
        <w:t xml:space="preserve">Useimmat nykyaikaiset merkkikoodausjärjestelmät perustuvat </w:t>
      </w:r>
      <w:r>
        <w:rPr>
          <w:color w:val="6B8E23"/>
        </w:rPr>
        <w:t xml:space="preserve">ASCII-koodeihin, </w:t>
      </w:r>
      <w:r>
        <w:t xml:space="preserve">vaikka ne tukevat monia lisämerkkejä. ASCII oli yleisin merkkikoodaus World Wide Webissä </w:t>
      </w:r>
      <w:r>
        <w:rPr>
          <w:color w:val="A0522D"/>
        </w:rPr>
        <w:t xml:space="preserve">joulukuuhun 2007 </w:t>
      </w:r>
      <w:r>
        <w:t xml:space="preserve">asti, </w:t>
      </w:r>
      <w:r>
        <w:t xml:space="preserve">jolloin sen ohitti </w:t>
      </w:r>
      <w:r>
        <w:rPr>
          <w:color w:val="228B22"/>
        </w:rPr>
        <w:t xml:space="preserve">UTF-8, </w:t>
      </w:r>
      <w:r>
        <w:t xml:space="preserve">joka on täysin yhteensopiva ASCII:n kanssa.</w:t>
      </w:r>
    </w:p>
    <w:p>
      <w:r>
        <w:rPr>
          <w:b/>
        </w:rPr>
        <w:t xml:space="preserve">Kysymys 0</w:t>
      </w:r>
    </w:p>
    <w:p>
      <w:r>
        <w:t xml:space="preserve">Mitä ASCII tarkoittaa?</w:t>
      </w:r>
    </w:p>
    <w:p>
      <w:r>
        <w:rPr>
          <w:b/>
        </w:rPr>
        <w:t xml:space="preserve">Kysymys 1</w:t>
      </w:r>
    </w:p>
    <w:p>
      <w:r>
        <w:t xml:space="preserve">Mikä on ASCII:n määritelmä?</w:t>
      </w:r>
    </w:p>
    <w:p>
      <w:r>
        <w:rPr>
          <w:b/>
        </w:rPr>
        <w:t xml:space="preserve">Kysymys 2</w:t>
      </w:r>
    </w:p>
    <w:p>
      <w:r>
        <w:t xml:space="preserve">Mitä ASCII-koodi tarkoittaa?</w:t>
      </w:r>
    </w:p>
    <w:p>
      <w:r>
        <w:rPr>
          <w:b/>
        </w:rPr>
        <w:t xml:space="preserve">Kysymys 3</w:t>
      </w:r>
    </w:p>
    <w:p>
      <w:r>
        <w:t xml:space="preserve">Milloin ASCI oli maailman laajuisen webin yleisin merkkikoodaus?</w:t>
      </w:r>
    </w:p>
    <w:p>
      <w:r>
        <w:rPr>
          <w:b/>
        </w:rPr>
        <w:t xml:space="preserve">Kysymys 4</w:t>
      </w:r>
    </w:p>
    <w:p>
      <w:r>
        <w:t xml:space="preserve">Kuka ohitti ASCII:n?</w:t>
      </w:r>
    </w:p>
    <w:p>
      <w:r>
        <w:rPr>
          <w:b/>
        </w:rPr>
        <w:t xml:space="preserve">Kysymys 5</w:t>
      </w:r>
    </w:p>
    <w:p>
      <w:r>
        <w:t xml:space="preserve">Mitä ASCII:n oli tarkoitus esittää ennen suuria muutoksia?</w:t>
      </w:r>
    </w:p>
    <w:p>
      <w:r>
        <w:rPr>
          <w:b/>
        </w:rPr>
        <w:t xml:space="preserve">Kysymys 6</w:t>
      </w:r>
    </w:p>
    <w:p>
      <w:r>
        <w:t xml:space="preserve">Milloin ASCII oli toiseksi yleisin merkkikoodaus WWW:ssä?</w:t>
      </w:r>
    </w:p>
    <w:p>
      <w:r>
        <w:rPr>
          <w:b/>
        </w:rPr>
        <w:t xml:space="preserve">Kysymys 7</w:t>
      </w:r>
    </w:p>
    <w:p>
      <w:r>
        <w:t xml:space="preserve">Kuka teki ASCII:stä vanhentuneen?</w:t>
      </w:r>
    </w:p>
    <w:p>
      <w:r>
        <w:rPr>
          <w:b/>
        </w:rPr>
        <w:t xml:space="preserve">Kysymys 8</w:t>
      </w:r>
    </w:p>
    <w:p>
      <w:r>
        <w:t xml:space="preserve">Mihin perustuvat useimmat täysin takapainotteiset järjestelmät?</w:t>
      </w:r>
    </w:p>
    <w:p>
      <w:r>
        <w:rPr>
          <w:b/>
        </w:rPr>
        <w:t xml:space="preserve">Kysymys 9</w:t>
      </w:r>
    </w:p>
    <w:p>
      <w:r>
        <w:t xml:space="preserve">Mitä suurin osa viestintälaitteista edustaa?</w:t>
      </w:r>
    </w:p>
    <w:p>
      <w:r>
        <w:rPr>
          <w:b/>
        </w:rPr>
        <w:t xml:space="preserve">Teksti numero 14</w:t>
      </w:r>
    </w:p>
    <w:p>
      <w:r>
        <w:t xml:space="preserve">Valiokunta keskusteli mahdollisuudesta käyttää siirtotoimintoa (kuten ITA2:ssa), jonka </w:t>
      </w:r>
      <w:r>
        <w:rPr>
          <w:color w:val="A9A9A9"/>
        </w:rPr>
        <w:t xml:space="preserve">avulla kuuden bittisellä koodilla voitaisiin esittää enemmän kuin 64 koodia</w:t>
      </w:r>
      <w:r>
        <w:t xml:space="preserve">. </w:t>
      </w:r>
      <w:r>
        <w:rPr>
          <w:color w:val="DCDCDC"/>
        </w:rPr>
        <w:t xml:space="preserve">Siirtokoodissa </w:t>
      </w:r>
      <w:r>
        <w:rPr>
          <w:color w:val="2F4F4F"/>
        </w:rPr>
        <w:t xml:space="preserve">jotkin merkkikoodit määrittävät valintoja seuraavien merkkikoodien vaihtoehtojen välillä</w:t>
      </w:r>
      <w:r>
        <w:t xml:space="preserve">. </w:t>
      </w:r>
      <w:r>
        <w:t xml:space="preserve">Se mahdollistaa kompaktin koodauksen, mutta on </w:t>
      </w:r>
      <w:r>
        <w:rPr>
          <w:color w:val="556B2F"/>
        </w:rPr>
        <w:t xml:space="preserve">vähemmän luotettava tiedonsiirrossa, koska virhe siirtokoodin lähettämisessä tekee yleensä pitkän osan lähetystä lukukelvottomaksi</w:t>
      </w:r>
      <w:r>
        <w:t xml:space="preserve">. </w:t>
      </w:r>
      <w:r>
        <w:t xml:space="preserve">Standardointikomitea päätti siirtokoodin käytöstä, joten </w:t>
      </w:r>
      <w:r>
        <w:rPr>
          <w:color w:val="6B8E23"/>
        </w:rPr>
        <w:t xml:space="preserve">ASCII-koodi vaati vähintään seitsenbittisen koodin</w:t>
      </w:r>
      <w:r>
        <w:t xml:space="preserve">.:215, 236 § 4 mom</w:t>
      </w:r>
      <w:r>
        <w:t xml:space="preserve">.</w:t>
      </w:r>
    </w:p>
    <w:p>
      <w:r>
        <w:rPr>
          <w:b/>
        </w:rPr>
        <w:t xml:space="preserve">Kysymys 0</w:t>
      </w:r>
    </w:p>
    <w:p>
      <w:r>
        <w:t xml:space="preserve">Miksi valiokunta keskusteli vuorotoiminnon lisäämisestä?</w:t>
      </w:r>
    </w:p>
    <w:p>
      <w:r>
        <w:rPr>
          <w:b/>
        </w:rPr>
        <w:t xml:space="preserve">Kysymys 1</w:t>
      </w:r>
    </w:p>
    <w:p>
      <w:r>
        <w:t xml:space="preserve">Mikä on erilaista siirretyissä koodeissa?</w:t>
      </w:r>
    </w:p>
    <w:p>
      <w:r>
        <w:rPr>
          <w:b/>
        </w:rPr>
        <w:t xml:space="preserve">Kysymys 2</w:t>
      </w:r>
    </w:p>
    <w:p>
      <w:r>
        <w:t xml:space="preserve">Miksi he päättivät olla muuttamatta koodia?</w:t>
      </w:r>
    </w:p>
    <w:p>
      <w:r>
        <w:rPr>
          <w:b/>
        </w:rPr>
        <w:t xml:space="preserve">Kysymys 3</w:t>
      </w:r>
    </w:p>
    <w:p>
      <w:r>
        <w:t xml:space="preserve">Mitä tapahtui sen jälkeen, kun he päättivät olla siirtymättä?</w:t>
      </w:r>
    </w:p>
    <w:p>
      <w:r>
        <w:rPr>
          <w:b/>
        </w:rPr>
        <w:t xml:space="preserve">Kysymys 4</w:t>
      </w:r>
    </w:p>
    <w:p>
      <w:r>
        <w:t xml:space="preserve">Miksi komitea keskusteli merkkikooditoiminnon lisäämisestä?</w:t>
      </w:r>
    </w:p>
    <w:p>
      <w:r>
        <w:rPr>
          <w:b/>
        </w:rPr>
        <w:t xml:space="preserve">Kysymys 5</w:t>
      </w:r>
    </w:p>
    <w:p>
      <w:r>
        <w:t xml:space="preserve">Mitä erilaista kompaktissa koodissa on?</w:t>
      </w:r>
    </w:p>
    <w:p>
      <w:r>
        <w:rPr>
          <w:b/>
        </w:rPr>
        <w:t xml:space="preserve">Kysymys 6</w:t>
      </w:r>
    </w:p>
    <w:p>
      <w:r>
        <w:t xml:space="preserve">Miksi he päättivät olla poistamatta kaikkea koodia?</w:t>
      </w:r>
    </w:p>
    <w:p>
      <w:r>
        <w:rPr>
          <w:b/>
        </w:rPr>
        <w:t xml:space="preserve">Kysymys 7</w:t>
      </w:r>
    </w:p>
    <w:p>
      <w:r>
        <w:t xml:space="preserve">Mitä tapahtui sen jälkeen, kun he päättivät, että kaikki työntekijät työskentelevät samalla aikataululla?</w:t>
      </w:r>
    </w:p>
    <w:p>
      <w:r>
        <w:rPr>
          <w:b/>
        </w:rPr>
        <w:t xml:space="preserve">Kysymys 8</w:t>
      </w:r>
    </w:p>
    <w:p>
      <w:r>
        <w:t xml:space="preserve">Mikä mahdollistaa seitsemänbittisen koodin?</w:t>
      </w:r>
    </w:p>
    <w:p>
      <w:r>
        <w:rPr>
          <w:b/>
        </w:rPr>
        <w:t xml:space="preserve">Teksti numero 15</w:t>
      </w:r>
    </w:p>
    <w:p>
      <w:r>
        <w:t xml:space="preserve">Monille muille valvontakoodeille on annettu merkityksiä, jotka poikkeavat täysin niiden alkuperäisistä merkityksistä. Esimerkiksi "escape"-merkin (ESC, koodi 27) tarkoituksena oli alun perin </w:t>
      </w:r>
      <w:r>
        <w:rPr>
          <w:color w:val="A9A9A9"/>
        </w:rPr>
        <w:t xml:space="preserve">sallia </w:t>
      </w:r>
      <w:r>
        <w:rPr>
          <w:color w:val="DCDCDC"/>
        </w:rPr>
        <w:t xml:space="preserve">muiden ohjausmerkkien lähettäminen literaaleina sen sijaan, että niiden merkitys olisi käytetty</w:t>
      </w:r>
      <w:r>
        <w:t xml:space="preserve">. Tämä on sama merkitys, joka "escape"-merkillä on URL-koodauksissa, C-kielen merkkijonoissa ja muissa järjestelmissä, joissa tietyillä merkeillä on varattu merkitys. Ajan mittaan tämä merkitys on omaksuttu ja sitä on lopulta muutettu. Nykykäytössä päätelaitteeseen lähetetty ESC osoittaa yleensä komentosarjan alkua, yleensä </w:t>
      </w:r>
      <w:r>
        <w:rPr>
          <w:color w:val="2F4F4F"/>
        </w:rPr>
        <w:t xml:space="preserve">niin sanotun "ANSI escape code" </w:t>
      </w:r>
      <w:r>
        <w:t xml:space="preserve">(tai oikeammin "Control Sequence Introducer") </w:t>
      </w:r>
      <w:r>
        <w:t xml:space="preserve">muodossa, joka </w:t>
      </w:r>
      <w:r>
        <w:t xml:space="preserve">alkaa ESC:llä, jota seuraa "["-merkki (vasen sulku). </w:t>
      </w:r>
      <w:r>
        <w:rPr>
          <w:color w:val="556B2F"/>
        </w:rPr>
        <w:t xml:space="preserve">Päätelaitteesta lähetettyä ESC-merkkiä </w:t>
      </w:r>
      <w:r>
        <w:rPr>
          <w:color w:val="6B8E23"/>
        </w:rPr>
        <w:t xml:space="preserve">käytetään useimmiten kaistan ulkopuolisena merkkinä, jota käytetään toiminnon lopettamiseen</w:t>
      </w:r>
      <w:r>
        <w:t xml:space="preserve">, kuten TECO- ja vi-tekstieditoreissa. </w:t>
      </w:r>
      <w:r>
        <w:rPr>
          <w:color w:val="A0522D"/>
        </w:rPr>
        <w:t xml:space="preserve">Graafisessa käyttöliittymässä (GUI) ja ikkunointijärjestelmissä </w:t>
      </w:r>
      <w:r>
        <w:t xml:space="preserve">ESC aiheuttaa yleensä </w:t>
      </w:r>
      <w:r>
        <w:rPr>
          <w:color w:val="228B22"/>
        </w:rPr>
        <w:t xml:space="preserve">sovelluksen keskeyttämisen tai poistumisen (lopettamisen) kokonaan</w:t>
      </w:r>
      <w:r>
        <w:t xml:space="preserve">.</w:t>
      </w:r>
    </w:p>
    <w:p>
      <w:r>
        <w:rPr>
          <w:b/>
        </w:rPr>
        <w:t xml:space="preserve">Kysymys 0</w:t>
      </w:r>
    </w:p>
    <w:p>
      <w:r>
        <w:t xml:space="preserve">Mihin "escape"-merkki oli alun perin tarkoitettu?</w:t>
      </w:r>
    </w:p>
    <w:p>
      <w:r>
        <w:rPr>
          <w:b/>
        </w:rPr>
        <w:t xml:space="preserve">Kysymys 1</w:t>
      </w:r>
    </w:p>
    <w:p>
      <w:r>
        <w:t xml:space="preserve">Mitä nykyaikainen ESC-koodi tekee?</w:t>
      </w:r>
    </w:p>
    <w:p>
      <w:r>
        <w:rPr>
          <w:b/>
        </w:rPr>
        <w:t xml:space="preserve">Kysymys 2</w:t>
      </w:r>
    </w:p>
    <w:p>
      <w:r>
        <w:t xml:space="preserve">Mitä ESC tarkoittaa yleisesti graafisten käyttöliittymien ja ikkunointijärjestelmien kannalta?</w:t>
      </w:r>
    </w:p>
    <w:p>
      <w:r>
        <w:rPr>
          <w:b/>
        </w:rPr>
        <w:t xml:space="preserve">Kysymys 3</w:t>
      </w:r>
    </w:p>
    <w:p>
      <w:r>
        <w:t xml:space="preserve">Mitä "pako"-hahmon oli tarkoitus pysäyttää?</w:t>
      </w:r>
    </w:p>
    <w:p>
      <w:r>
        <w:rPr>
          <w:b/>
        </w:rPr>
        <w:t xml:space="preserve">Kysymys 4</w:t>
      </w:r>
    </w:p>
    <w:p>
      <w:r>
        <w:t xml:space="preserve">Mitä ESC yleensä tarkoittaa vasemmanpuoleisten sulkujen osalta?</w:t>
      </w:r>
    </w:p>
    <w:p>
      <w:r>
        <w:rPr>
          <w:b/>
        </w:rPr>
        <w:t xml:space="preserve">Kysymys 5</w:t>
      </w:r>
    </w:p>
    <w:p>
      <w:r>
        <w:t xml:space="preserve">Mitä käytetään useimmiten komentosarjana?</w:t>
      </w:r>
    </w:p>
    <w:p>
      <w:r>
        <w:rPr>
          <w:b/>
        </w:rPr>
        <w:t xml:space="preserve">Kysymys 6</w:t>
      </w:r>
    </w:p>
    <w:p>
      <w:r>
        <w:t xml:space="preserve">Missä ESC saa yleensä aikaan sen, että sovellus keskeyttää annetut merkitykset?</w:t>
      </w:r>
    </w:p>
    <w:p>
      <w:r>
        <w:rPr>
          <w:b/>
        </w:rPr>
        <w:t xml:space="preserve">Kysymys 7</w:t>
      </w:r>
    </w:p>
    <w:p>
      <w:r>
        <w:t xml:space="preserve">Mitä ESC lähetetään ohjausmerkkejä yleensä muodossa?</w:t>
      </w:r>
    </w:p>
    <w:p>
      <w:r>
        <w:rPr>
          <w:b/>
        </w:rPr>
        <w:t xml:space="preserve">Teksti numero 16</w:t>
      </w:r>
    </w:p>
    <w:p>
      <w:r>
        <w:t xml:space="preserve">Vanhemmissa käyttöjärjestelmissä, kuten TOPS-10:ssä ja CP/M:ssä, tiedoston pituutta seurattiin vain levylohkoyksiköissä ja </w:t>
      </w:r>
      <w:r>
        <w:rPr>
          <w:color w:val="A9A9A9"/>
        </w:rPr>
        <w:t xml:space="preserve">Control-Z:tä </w:t>
      </w:r>
      <w:r>
        <w:rPr>
          <w:color w:val="DCDCDC"/>
        </w:rPr>
        <w:t xml:space="preserve">(SUB) </w:t>
      </w:r>
      <w:r>
        <w:t xml:space="preserve">käytettiin </w:t>
      </w:r>
      <w:r>
        <w:t xml:space="preserve">merkitsemään tiedoston varsinaisen tekstin loppu. Tästä syystä EOF eli </w:t>
      </w:r>
      <w:r>
        <w:rPr>
          <w:color w:val="2F4F4F"/>
        </w:rPr>
        <w:t xml:space="preserve">end-of-file </w:t>
      </w:r>
      <w:r>
        <w:t xml:space="preserve">käytettiin puhekielessä ja perinteisesti kolmikirjaimisena lyhenteenä Control-Z:stä SUB-korvauksen sijasta. Tekstin lopetuskoodi (ETX), joka tunnettiin myös nimellä </w:t>
      </w:r>
      <w:r>
        <w:rPr>
          <w:color w:val="556B2F"/>
        </w:rPr>
        <w:t xml:space="preserve">Control-C</w:t>
      </w:r>
      <w:r>
        <w:t xml:space="preserve">, ei ollut monista syistä sopiva, kun taas Z:n käyttäminen tiedoston lopetuskoodina on analoginen </w:t>
      </w:r>
      <w:r>
        <w:rPr>
          <w:color w:val="6B8E23"/>
        </w:rPr>
        <w:t xml:space="preserve">aakkosten päättymisen kanssa </w:t>
      </w:r>
      <w:r>
        <w:t xml:space="preserve">ja toimii erittäin kätevänä muistinvaraisesti. Historiallisesti yleinen ja edelleen vallitseva konventio käyttää ETX-koodikonventiota </w:t>
      </w:r>
      <w:r>
        <w:rPr>
          <w:color w:val="A0522D"/>
        </w:rPr>
        <w:t xml:space="preserve">ohjelman keskeyttämiseen ja pysäyttämiseen syötetyn tietovirran kautta, yleensä </w:t>
      </w:r>
      <w:r>
        <w:rPr>
          <w:color w:val="228B22"/>
        </w:rPr>
        <w:t xml:space="preserve">näppäimistöltä</w:t>
      </w:r>
      <w:r>
        <w:t xml:space="preserve">.</w:t>
      </w:r>
    </w:p>
    <w:p>
      <w:r>
        <w:rPr>
          <w:b/>
        </w:rPr>
        <w:t xml:space="preserve">Kysymys 0</w:t>
      </w:r>
    </w:p>
    <w:p>
      <w:r>
        <w:t xml:space="preserve">Millä vanhemmat käyttöjärjestelmät merkitsivät tekstin lopun?</w:t>
      </w:r>
    </w:p>
    <w:p>
      <w:r>
        <w:rPr>
          <w:b/>
        </w:rPr>
        <w:t xml:space="preserve">Kysymys 1</w:t>
      </w:r>
    </w:p>
    <w:p>
      <w:r>
        <w:t xml:space="preserve">Mitä EOF tarkoittaa?</w:t>
      </w:r>
    </w:p>
    <w:p>
      <w:r>
        <w:rPr>
          <w:b/>
        </w:rPr>
        <w:t xml:space="preserve">Kysymys 2</w:t>
      </w:r>
    </w:p>
    <w:p>
      <w:r>
        <w:t xml:space="preserve">Mikä on edelleen ETX-koodin tavanomainen käyttötapa?</w:t>
      </w:r>
    </w:p>
    <w:p>
      <w:r>
        <w:rPr>
          <w:b/>
        </w:rPr>
        <w:t xml:space="preserve">Kysymys 3</w:t>
      </w:r>
    </w:p>
    <w:p>
      <w:r>
        <w:t xml:space="preserve">Millä muulla nimellä tekstin loppukoodi tunnetaan?</w:t>
      </w:r>
    </w:p>
    <w:p>
      <w:r>
        <w:rPr>
          <w:b/>
        </w:rPr>
        <w:t xml:space="preserve">Kysymys 4</w:t>
      </w:r>
    </w:p>
    <w:p>
      <w:r>
        <w:t xml:space="preserve">Mitä vanhemmat käyttöjärjestelmät käyttivät ohjauskoodin merkitsemiseen?</w:t>
      </w:r>
    </w:p>
    <w:p>
      <w:r>
        <w:rPr>
          <w:b/>
        </w:rPr>
        <w:t xml:space="preserve">Kysymys 5</w:t>
      </w:r>
    </w:p>
    <w:p>
      <w:r>
        <w:t xml:space="preserve">Mikä on edelleen EOF-koodin tavanomainen käyttötapa?</w:t>
      </w:r>
    </w:p>
    <w:p>
      <w:r>
        <w:rPr>
          <w:b/>
        </w:rPr>
        <w:t xml:space="preserve">Kysymys 6</w:t>
      </w:r>
    </w:p>
    <w:p>
      <w:r>
        <w:t xml:space="preserve">Mitä muuta tekstin loppukoodi käyttää tiedoston pituuden seurantaan?</w:t>
      </w:r>
    </w:p>
    <w:p>
      <w:r>
        <w:rPr>
          <w:b/>
        </w:rPr>
        <w:t xml:space="preserve">Kysymys 7</w:t>
      </w:r>
    </w:p>
    <w:p>
      <w:r>
        <w:t xml:space="preserve">Mistä valvontakoodi yleensä tulee?</w:t>
      </w:r>
    </w:p>
    <w:p>
      <w:r>
        <w:rPr>
          <w:b/>
        </w:rPr>
        <w:t xml:space="preserve">Kysymys 8</w:t>
      </w:r>
    </w:p>
    <w:p>
      <w:r>
        <w:t xml:space="preserve">Mitä analogista on käyttää Z:tä tekstin lopussa?</w:t>
      </w:r>
    </w:p>
    <w:p>
      <w:r>
        <w:rPr>
          <w:b/>
        </w:rPr>
        <w:t xml:space="preserve">Teksti numero 17</w:t>
      </w:r>
    </w:p>
    <w:p>
      <w:r>
        <w:t xml:space="preserve">ASCII kehittyi </w:t>
      </w:r>
      <w:r>
        <w:rPr>
          <w:color w:val="A9A9A9"/>
        </w:rPr>
        <w:t xml:space="preserve">lennätinkoodeista</w:t>
      </w:r>
      <w:r>
        <w:t xml:space="preserve">. </w:t>
      </w:r>
      <w:r>
        <w:t xml:space="preserve">Sen ensimmäinen kaupallinen käyttö oli </w:t>
      </w:r>
      <w:r>
        <w:rPr>
          <w:color w:val="DCDCDC"/>
        </w:rPr>
        <w:t xml:space="preserve">seitsemänbittinen telekirjoituskoodi</w:t>
      </w:r>
      <w:r>
        <w:t xml:space="preserve">,</w:t>
      </w:r>
      <w:r>
        <w:rPr>
          <w:color w:val="DCDCDC"/>
        </w:rPr>
        <w:t xml:space="preserve"> jota Bell data services edisti. </w:t>
      </w:r>
      <w:r>
        <w:t xml:space="preserve">ASCII-standardin työstäminen alkoi </w:t>
      </w:r>
      <w:r>
        <w:rPr>
          <w:color w:val="2F4F4F"/>
        </w:rPr>
        <w:t xml:space="preserve">6. lokakuuta 1960 </w:t>
      </w:r>
      <w:r>
        <w:t xml:space="preserve">American Standards Associationin (ASA) X3.2-alikomitean ensimmäisellä kokouksella. Standardin ensimmäinen painos julkaistiin vuonna </w:t>
      </w:r>
      <w:r>
        <w:rPr>
          <w:color w:val="556B2F"/>
        </w:rPr>
        <w:t xml:space="preserve">1963</w:t>
      </w:r>
      <w:r>
        <w:t xml:space="preserve">, sitä </w:t>
      </w:r>
      <w:r>
        <w:t xml:space="preserve">tarkistettiin perusteellisesti vuonna</w:t>
      </w:r>
      <w:r>
        <w:rPr>
          <w:color w:val="6B8E23"/>
        </w:rPr>
        <w:t xml:space="preserve">1967</w:t>
      </w:r>
      <w:r>
        <w:t xml:space="preserve"> , ja viimeisin </w:t>
      </w:r>
      <w:r>
        <w:t xml:space="preserve">päivitys tehtiin vuonna 1986. Aikaisempiin lennätinkoodeihin verrattuna ehdotettu Bell-koodi ja ASCII-koodi tilattiin molemmat luetteloiden helpompaa lajittelua (eli aakkostamista) varten, ja niihin lisättiin ominaisuuksia muita laitteita kuin lennätintulostimia varten.</w:t>
      </w:r>
    </w:p>
    <w:p>
      <w:r>
        <w:rPr>
          <w:b/>
        </w:rPr>
        <w:t xml:space="preserve">Kysymys 0</w:t>
      </w:r>
    </w:p>
    <w:p>
      <w:r>
        <w:t xml:space="preserve">Mistä ASCII kehitettiin? </w:t>
      </w:r>
    </w:p>
    <w:p>
      <w:r>
        <w:rPr>
          <w:b/>
        </w:rPr>
        <w:t xml:space="preserve">Kysymys 1</w:t>
      </w:r>
    </w:p>
    <w:p>
      <w:r>
        <w:t xml:space="preserve">Mikä oli ASCII:n ensimmäinen kaupallinen käyttö?</w:t>
      </w:r>
    </w:p>
    <w:p>
      <w:r>
        <w:rPr>
          <w:b/>
        </w:rPr>
        <w:t xml:space="preserve">Kysymys 2</w:t>
      </w:r>
    </w:p>
    <w:p>
      <w:r>
        <w:t xml:space="preserve">Milloin ASCII-standardia alettiin työstää? </w:t>
      </w:r>
    </w:p>
    <w:p>
      <w:r>
        <w:rPr>
          <w:b/>
        </w:rPr>
        <w:t xml:space="preserve">Kysymys 3</w:t>
      </w:r>
    </w:p>
    <w:p>
      <w:r>
        <w:t xml:space="preserve">Milloin standardin ensimmäinen painos julkaistiin?</w:t>
      </w:r>
    </w:p>
    <w:p>
      <w:r>
        <w:rPr>
          <w:b/>
        </w:rPr>
        <w:t xml:space="preserve">Kysymys 4</w:t>
      </w:r>
    </w:p>
    <w:p>
      <w:r>
        <w:t xml:space="preserve">Milloin koodin ensimmäinen suuri tarkistus tehtiin?</w:t>
      </w:r>
    </w:p>
    <w:p>
      <w:r>
        <w:rPr>
          <w:b/>
        </w:rPr>
        <w:t xml:space="preserve">Kysymys 5</w:t>
      </w:r>
    </w:p>
    <w:p>
      <w:r>
        <w:t xml:space="preserve">Mistä ASCII muodosti alakomitean?</w:t>
      </w:r>
    </w:p>
    <w:p>
      <w:r>
        <w:rPr>
          <w:b/>
        </w:rPr>
        <w:t xml:space="preserve">Kysymys 6</w:t>
      </w:r>
    </w:p>
    <w:p>
      <w:r>
        <w:t xml:space="preserve">Mikä oli ASCII:n ensimmäinen alfabeetikon käyttö?</w:t>
      </w:r>
    </w:p>
    <w:p>
      <w:r>
        <w:rPr>
          <w:b/>
        </w:rPr>
        <w:t xml:space="preserve">Kysymys 7</w:t>
      </w:r>
    </w:p>
    <w:p>
      <w:r>
        <w:t xml:space="preserve">Milloin aloitettiin ASCII:n alustavan Bell-koodin työstäminen?</w:t>
      </w:r>
    </w:p>
    <w:p>
      <w:r>
        <w:rPr>
          <w:b/>
        </w:rPr>
        <w:t xml:space="preserve">Kysymys 8</w:t>
      </w:r>
    </w:p>
    <w:p>
      <w:r>
        <w:t xml:space="preserve">Milloin julkaistiin Bell-koodin ensimmäinen painos?</w:t>
      </w:r>
    </w:p>
    <w:p>
      <w:r>
        <w:rPr>
          <w:b/>
        </w:rPr>
        <w:t xml:space="preserve">Kysymys 9</w:t>
      </w:r>
    </w:p>
    <w:p>
      <w:r>
        <w:t xml:space="preserve">Milloin koodin lopullinen tarkistus tehtiin?</w:t>
      </w:r>
    </w:p>
    <w:p>
      <w:r>
        <w:rPr>
          <w:b/>
        </w:rPr>
        <w:t xml:space="preserve">Teksti numero 18</w:t>
      </w:r>
    </w:p>
    <w:p>
      <w:r>
        <w:t xml:space="preserve">Komitea harkitsi kahdeksanbittistä koodia, koska </w:t>
      </w:r>
      <w:r>
        <w:rPr>
          <w:color w:val="A9A9A9"/>
        </w:rPr>
        <w:t xml:space="preserve">kahdeksan bittiä (oktettia) mahdollistaisi sen, että kahdella nelibittisellä kuviolla voitaisiin tehokkaasti koodata kaksi numeroa binäärikoodatulla desimaalilla</w:t>
      </w:r>
      <w:r>
        <w:t xml:space="preserve">. Se edellyttäisi kuitenkin, että kaikissa tiedonsiirroissa lähetettäisiin kahdeksan bittiä, kun seitsemän riittäisi. Komitea äänesti seitsemänbittisen koodin käyttämisestä </w:t>
      </w:r>
      <w:r>
        <w:rPr>
          <w:color w:val="DCDCDC"/>
        </w:rPr>
        <w:t xml:space="preserve">tiedonsiirtoon liittyvien kustannusten minimoimiseksi</w:t>
      </w:r>
      <w:r>
        <w:t xml:space="preserve">. </w:t>
      </w:r>
      <w:r>
        <w:t xml:space="preserve">Koska </w:t>
      </w:r>
      <w:r>
        <w:rPr>
          <w:color w:val="2F4F4F"/>
        </w:rPr>
        <w:t xml:space="preserve">rei'itetty nauha pystyi tuolloin tallentamaan </w:t>
      </w:r>
      <w:r>
        <w:rPr>
          <w:color w:val="556B2F"/>
        </w:rPr>
        <w:t xml:space="preserve">kahdeksan </w:t>
      </w:r>
      <w:r>
        <w:rPr>
          <w:color w:val="2F4F4F"/>
        </w:rPr>
        <w:t xml:space="preserve">bittiä yhteen paikkaan</w:t>
      </w:r>
      <w:r>
        <w:t xml:space="preserve">, se mahdollisti haluttaessa myös pariteettibitin virhetarkistusta varten.:217, 236 § 5 Kahdeksanbittiset koneet (joissa oli natiivina tietotyyppinä oktetit), jotka eivät käyttäneet pariteettitarkistusta, asettivat kahdeksannen bitin tyypillisesti arvoksi </w:t>
      </w:r>
      <w:r>
        <w:rPr>
          <w:color w:val="6B8E23"/>
        </w:rPr>
        <w:t xml:space="preserve">0</w:t>
      </w:r>
      <w:r>
        <w:t xml:space="preserve">.</w:t>
      </w:r>
    </w:p>
    <w:p>
      <w:r>
        <w:rPr>
          <w:b/>
        </w:rPr>
        <w:t xml:space="preserve">Kysymys 0</w:t>
      </w:r>
    </w:p>
    <w:p>
      <w:r>
        <w:t xml:space="preserve">Miksi komitea harkitsi 8-bittistä koodia?</w:t>
      </w:r>
    </w:p>
    <w:p>
      <w:r>
        <w:rPr>
          <w:b/>
        </w:rPr>
        <w:t xml:space="preserve">Kysymys 1</w:t>
      </w:r>
    </w:p>
    <w:p>
      <w:r>
        <w:t xml:space="preserve">Miksi komitea päätti valita 7bitin sijaan 7bitin?</w:t>
      </w:r>
    </w:p>
    <w:p>
      <w:r>
        <w:rPr>
          <w:b/>
        </w:rPr>
        <w:t xml:space="preserve">Kysymys 2</w:t>
      </w:r>
    </w:p>
    <w:p>
      <w:r>
        <w:t xml:space="preserve">Mikä mahdollisti pariteettibitin virheiden korjaamista varten tarvittaessa?</w:t>
      </w:r>
    </w:p>
    <w:p>
      <w:r>
        <w:rPr>
          <w:b/>
        </w:rPr>
        <w:t xml:space="preserve">Kysymys 3</w:t>
      </w:r>
    </w:p>
    <w:p>
      <w:r>
        <w:t xml:space="preserve">Miksi komitea harkitsi 0-bittistä koodia?</w:t>
      </w:r>
    </w:p>
    <w:p>
      <w:r>
        <w:rPr>
          <w:b/>
        </w:rPr>
        <w:t xml:space="preserve">Kysymys 4</w:t>
      </w:r>
    </w:p>
    <w:p>
      <w:r>
        <w:t xml:space="preserve">Miksi yritys päätti valita 9bitin?</w:t>
      </w:r>
    </w:p>
    <w:p>
      <w:r>
        <w:rPr>
          <w:b/>
        </w:rPr>
        <w:t xml:space="preserve">Kysymys 5</w:t>
      </w:r>
    </w:p>
    <w:p>
      <w:r>
        <w:t xml:space="preserve">Mikä mahdollisti pariteettibitin tiedonsiirron tarvittaessa?</w:t>
      </w:r>
    </w:p>
    <w:p>
      <w:r>
        <w:rPr>
          <w:b/>
        </w:rPr>
        <w:t xml:space="preserve">Kysymys 6</w:t>
      </w:r>
    </w:p>
    <w:p>
      <w:r>
        <w:t xml:space="preserve">Mihin arvoon seitsemänbittiset koneet, jotka eivät käyttäneet pariteettia, tyypillisesti asettivat kahdeksan bitin?</w:t>
      </w:r>
    </w:p>
    <w:p>
      <w:r>
        <w:rPr>
          <w:b/>
        </w:rPr>
        <w:t xml:space="preserve">Kysymys 7</w:t>
      </w:r>
    </w:p>
    <w:p>
      <w:r>
        <w:t xml:space="preserve">Kuinka monta bittiä yhdessä kohdassa voitaisiin tallentaa binäärikoodilla?</w:t>
      </w:r>
    </w:p>
    <w:p>
      <w:r>
        <w:rPr>
          <w:b/>
        </w:rPr>
        <w:t xml:space="preserve">Teksti numero 19</w:t>
      </w:r>
    </w:p>
    <w:p>
      <w:r>
        <w:t xml:space="preserve">Kun muut erikoismerkit ja ohjauskoodit oli täytetty, ASCII julkaistiin </w:t>
      </w:r>
      <w:r>
        <w:rPr>
          <w:color w:val="A9A9A9"/>
        </w:rPr>
        <w:t xml:space="preserve">ASA X3.4-1963 </w:t>
      </w:r>
      <w:r>
        <w:t xml:space="preserve">-nimellä</w:t>
      </w:r>
      <w:r>
        <w:t xml:space="preserve">, ja jäljelle jäi </w:t>
      </w:r>
      <w:r>
        <w:rPr>
          <w:color w:val="DCDCDC"/>
        </w:rPr>
        <w:t xml:space="preserve">28 koodipaikkaa, </w:t>
      </w:r>
      <w:r>
        <w:t xml:space="preserve">joille ei ollut annettu mitään merkitystä ja jotka oli varattu tulevaa standardointia varten, sekä yksi määrittelemätön ohjauskoodi.:66, 245 Tuolloin keskusteltiin jonkin verran siitä, pitäisikö ohjauskoodeja olla enemmän kuin pienaakkosia.:435 Päättämättömyys ei kestänyt kauan: </w:t>
      </w:r>
      <w:r>
        <w:rPr>
          <w:color w:val="2F4F4F"/>
        </w:rPr>
        <w:t xml:space="preserve">toukokuussa 1963 </w:t>
      </w:r>
      <w:r>
        <w:rPr>
          <w:color w:val="556B2F"/>
        </w:rPr>
        <w:t xml:space="preserve">CCITT:n New Telegraph Alphabet -työryhmä </w:t>
      </w:r>
      <w:r>
        <w:t xml:space="preserve">ehdotti </w:t>
      </w:r>
      <w:r>
        <w:rPr>
          <w:color w:val="2F4F4F"/>
        </w:rPr>
        <w:t xml:space="preserve">toukokuussa 1963</w:t>
      </w:r>
      <w:r>
        <w:t xml:space="preserve">, että sarakkeisiin 6 ja 7 osoitettaisiin pienaakkoset, ja Kansainvälisen standardisoimisjärjestön TC 97 SC 2 äänesti lokakuussa muutoksen sisällyttämisestä standardiluonnokseensa. </w:t>
      </w:r>
      <w:r>
        <w:rPr>
          <w:color w:val="6B8E23"/>
        </w:rPr>
        <w:t xml:space="preserve">X3.2.4-työryhmä </w:t>
      </w:r>
      <w:r>
        <w:t xml:space="preserve">äänesti </w:t>
      </w:r>
      <w:r>
        <w:rPr>
          <w:color w:val="A0522D"/>
        </w:rPr>
        <w:t xml:space="preserve">toukokuun 1963 </w:t>
      </w:r>
      <w:r>
        <w:t xml:space="preserve">kokouksessaan </w:t>
      </w:r>
      <w:r>
        <w:t xml:space="preserve">ASCII-muutoksen puolesta. </w:t>
      </w:r>
      <w:r>
        <w:t xml:space="preserve">Pienien kirjainten sijoittaminen sarakkeisiin 6 ja 7 aiheutti sen, että merkit erosivat bittikuvioltaan yhden bitin verran isoista kirjaimista, mikä </w:t>
      </w:r>
      <w:r>
        <w:rPr>
          <w:color w:val="228B22"/>
        </w:rPr>
        <w:t xml:space="preserve">yksinkertaisti isojen ja pienten kirjainten tunnistamista sekä näppäimistöjen ja tulostimien rakentamista</w:t>
      </w:r>
      <w:r>
        <w:t xml:space="preserve">.</w:t>
      </w:r>
    </w:p>
    <w:p>
      <w:r>
        <w:rPr>
          <w:b/>
        </w:rPr>
        <w:t xml:space="preserve">Kysymys 0</w:t>
      </w:r>
    </w:p>
    <w:p>
      <w:r>
        <w:t xml:space="preserve">Millä nimellä ja milloin ASCII julkaistiin?</w:t>
      </w:r>
    </w:p>
    <w:p>
      <w:r>
        <w:rPr>
          <w:b/>
        </w:rPr>
        <w:t xml:space="preserve">Kysymys 1</w:t>
      </w:r>
    </w:p>
    <w:p>
      <w:r>
        <w:t xml:space="preserve">Kuinka monta koodipaikkaa jätettiin määrittelemättä tulevaa standardointia varten?</w:t>
      </w:r>
    </w:p>
    <w:p>
      <w:r>
        <w:rPr>
          <w:b/>
        </w:rPr>
        <w:t xml:space="preserve">Kysymys 2</w:t>
      </w:r>
    </w:p>
    <w:p>
      <w:r>
        <w:t xml:space="preserve">Milloin ASCII:ksi siirtyminen virallistettiin?</w:t>
      </w:r>
    </w:p>
    <w:p>
      <w:r>
        <w:rPr>
          <w:b/>
        </w:rPr>
        <w:t xml:space="preserve">Kysymys 3</w:t>
      </w:r>
    </w:p>
    <w:p>
      <w:r>
        <w:t xml:space="preserve">Pienet kirjaimet aiheuttivat eron patterissa, mitä tämä aiheutti?</w:t>
      </w:r>
    </w:p>
    <w:p>
      <w:r>
        <w:rPr>
          <w:b/>
        </w:rPr>
        <w:t xml:space="preserve">Kysymys 4</w:t>
      </w:r>
    </w:p>
    <w:p>
      <w:r>
        <w:t xml:space="preserve">Kuinka monta koodipaikkaa jätettiin pienaakkosiksi tulevaa standardointia varten?</w:t>
      </w:r>
    </w:p>
    <w:p>
      <w:r>
        <w:rPr>
          <w:b/>
        </w:rPr>
        <w:t xml:space="preserve">Kysymys 5</w:t>
      </w:r>
    </w:p>
    <w:p>
      <w:r>
        <w:t xml:space="preserve">Milloin ASCII:n käyttöönotto hylättiin?</w:t>
      </w:r>
    </w:p>
    <w:p>
      <w:r>
        <w:rPr>
          <w:b/>
        </w:rPr>
        <w:t xml:space="preserve">Kysymys 6</w:t>
      </w:r>
    </w:p>
    <w:p>
      <w:r>
        <w:t xml:space="preserve">Pienet kirjaimet aiheuttivat eron kuviossa, miten tämä muutti äänestystä?</w:t>
      </w:r>
    </w:p>
    <w:p>
      <w:r>
        <w:rPr>
          <w:b/>
        </w:rPr>
        <w:t xml:space="preserve">Kysymys 7</w:t>
      </w:r>
    </w:p>
    <w:p>
      <w:r>
        <w:t xml:space="preserve">Kuka ehdotti, että koodipaikat annetaan ilman merkitystä?</w:t>
      </w:r>
    </w:p>
    <w:p>
      <w:r>
        <w:rPr>
          <w:b/>
        </w:rPr>
        <w:t xml:space="preserve">Kysymys 8</w:t>
      </w:r>
    </w:p>
    <w:p>
      <w:r>
        <w:t xml:space="preserve">Mikä työryhmä äänesti ASCII-pörssikurssien standardoinnin puolesta? </w:t>
      </w:r>
    </w:p>
    <w:p>
      <w:r>
        <w:rPr>
          <w:b/>
        </w:rPr>
        <w:t xml:space="preserve">Teksti numero 20</w:t>
      </w:r>
    </w:p>
    <w:p>
      <w:r>
        <w:t xml:space="preserve">Muut kansainväliset standardointielimet ovat ratifioineet </w:t>
      </w:r>
      <w:r>
        <w:rPr>
          <w:color w:val="A9A9A9"/>
        </w:rPr>
        <w:t xml:space="preserve">ISO/IEC 646:</w:t>
      </w:r>
      <w:r>
        <w:t xml:space="preserve">n kaltaisia merkkikoodeja</w:t>
      </w:r>
      <w:r>
        <w:t xml:space="preserve">, jotka ovat identtisiä tai lähes identtisiä ASCII:n kanssa, ja niihin on </w:t>
      </w:r>
      <w:r>
        <w:rPr>
          <w:color w:val="DCDCDC"/>
        </w:rPr>
        <w:t xml:space="preserve">lisätty englantilaisten aakkosten ulkopuolisia merkkejä ja Yhdysvaltojen ulkopuolella käytettyjä symboleja, </w:t>
      </w:r>
      <w:r>
        <w:t xml:space="preserve">kuten Yhdistyneen kuningaskunnan punnan (£) symboli. Lähes kaikki maat tarvitsivat mukautetun version ASCII:stä, sillä </w:t>
      </w:r>
      <w:r>
        <w:rPr>
          <w:color w:val="2F4F4F"/>
        </w:rPr>
        <w:t xml:space="preserve">ASCII vastasi vain Yhdysvaltojen ja muutaman muun maan tarpeita</w:t>
      </w:r>
      <w:r>
        <w:t xml:space="preserve">. </w:t>
      </w:r>
      <w:r>
        <w:t xml:space="preserve">Esimerkiksi </w:t>
      </w:r>
      <w:r>
        <w:rPr>
          <w:color w:val="556B2F"/>
        </w:rPr>
        <w:t xml:space="preserve">Kanadalla </w:t>
      </w:r>
      <w:r>
        <w:t xml:space="preserve">oli oma versionsa, joka tuki ranskalaisia merkkejä. Muita mukautettuja koodauksia ovat ISCII (Intia), VISCII (Vietnam) ja YUSCII (Jugoslavia). Vaikka näitä koodauksia kutsutaan joskus ASCII:ksi, </w:t>
      </w:r>
      <w:r>
        <w:rPr>
          <w:color w:val="6B8E23"/>
        </w:rPr>
        <w:t xml:space="preserve">todellinen ASCII määritellään tiukasti vain ANSI-standardissa</w:t>
      </w:r>
      <w:r>
        <w:t xml:space="preserve">.</w:t>
      </w:r>
    </w:p>
    <w:p>
      <w:r>
        <w:rPr>
          <w:b/>
        </w:rPr>
        <w:t xml:space="preserve">Kysymys 0</w:t>
      </w:r>
    </w:p>
    <w:p>
      <w:r>
        <w:t xml:space="preserve">Mikä on ASCII:n muunnettu versio?</w:t>
      </w:r>
    </w:p>
    <w:p>
      <w:r>
        <w:rPr>
          <w:b/>
        </w:rPr>
        <w:t xml:space="preserve">Kysymys 1</w:t>
      </w:r>
    </w:p>
    <w:p>
      <w:r>
        <w:t xml:space="preserve">Millaisia laajennuksia näillä muilla merkkikoodeilla on?</w:t>
      </w:r>
    </w:p>
    <w:p>
      <w:r>
        <w:rPr>
          <w:b/>
        </w:rPr>
        <w:t xml:space="preserve">Kysymys 2</w:t>
      </w:r>
    </w:p>
    <w:p>
      <w:r>
        <w:t xml:space="preserve">Miksi useimmat maat tarvitsivat mukautetun ASCII-version?</w:t>
      </w:r>
    </w:p>
    <w:p>
      <w:r>
        <w:rPr>
          <w:b/>
        </w:rPr>
        <w:t xml:space="preserve">Kysymys 3</w:t>
      </w:r>
    </w:p>
    <w:p>
      <w:r>
        <w:t xml:space="preserve">Miksi muut ASCII-versiot eivät ole aitoa ASCII:tä?</w:t>
      </w:r>
    </w:p>
    <w:p>
      <w:r>
        <w:rPr>
          <w:b/>
        </w:rPr>
        <w:t xml:space="preserve">Kysymys 4</w:t>
      </w:r>
    </w:p>
    <w:p>
      <w:r>
        <w:t xml:space="preserve">Mikä on ASCII:n identtinen versio?</w:t>
      </w:r>
    </w:p>
    <w:p>
      <w:r>
        <w:rPr>
          <w:b/>
        </w:rPr>
        <w:t xml:space="preserve">Kysymys 5</w:t>
      </w:r>
    </w:p>
    <w:p>
      <w:r>
        <w:t xml:space="preserve">Millaisia laajennuksia näillä muilla standardointielimillä on?</w:t>
      </w:r>
    </w:p>
    <w:p>
      <w:r>
        <w:rPr>
          <w:b/>
        </w:rPr>
        <w:t xml:space="preserve">Kysymys 6</w:t>
      </w:r>
    </w:p>
    <w:p>
      <w:r>
        <w:t xml:space="preserve">Miksi Brasilia tarvitsi ASCII:n mukautetun version?</w:t>
      </w:r>
    </w:p>
    <w:p>
      <w:r>
        <w:rPr>
          <w:b/>
        </w:rPr>
        <w:t xml:space="preserve">Kysymys 7</w:t>
      </w:r>
    </w:p>
    <w:p>
      <w:r>
        <w:t xml:space="preserve">Miksi muut ASCII-versiot veloittavat laajennuksista lisämaksuja?</w:t>
      </w:r>
    </w:p>
    <w:p>
      <w:r>
        <w:rPr>
          <w:b/>
        </w:rPr>
        <w:t xml:space="preserve">Kysymys 8</w:t>
      </w:r>
    </w:p>
    <w:p>
      <w:r>
        <w:t xml:space="preserve">Millä maalla oli oma versio, joka tuki kansainvälisiä standardeja?</w:t>
      </w:r>
    </w:p>
    <w:p>
      <w:r>
        <w:rPr>
          <w:b/>
        </w:rPr>
        <w:t xml:space="preserve">Teksti numero 21</w:t>
      </w:r>
    </w:p>
    <w:p>
      <w:r>
        <w:t xml:space="preserve">Näiden merkkien tulkintaan todennäköisesti eniten vaikuttanut yksittäinen laite oli </w:t>
      </w:r>
      <w:r>
        <w:rPr>
          <w:color w:val="A9A9A9"/>
        </w:rPr>
        <w:t xml:space="preserve">Teletype Model 33 ASR, </w:t>
      </w:r>
      <w:r>
        <w:t xml:space="preserve">joka oli </w:t>
      </w:r>
      <w:r>
        <w:rPr>
          <w:color w:val="DCDCDC"/>
        </w:rPr>
        <w:t xml:space="preserve">tulostuspääte, jossa oli käytettävissä paperinauhanluku- ja rei'itysmahdollisuus</w:t>
      </w:r>
      <w:r>
        <w:t xml:space="preserve">. </w:t>
      </w:r>
      <w:r>
        <w:t xml:space="preserve">Paperinauha oli hyvin suosittu väline ohjelmien pitkäaikaiseen tallentamiseen </w:t>
      </w:r>
      <w:r>
        <w:rPr>
          <w:color w:val="2F4F4F"/>
        </w:rPr>
        <w:t xml:space="preserve">1980-luvulle asti</w:t>
      </w:r>
      <w:r>
        <w:t xml:space="preserve">, sillä se oli </w:t>
      </w:r>
      <w:r>
        <w:rPr>
          <w:color w:val="556B2F"/>
        </w:rPr>
        <w:t xml:space="preserve">halvempaa ja jollakin tavalla vähemmän haurasta </w:t>
      </w:r>
      <w:r>
        <w:t xml:space="preserve">kuin magneettinauha</w:t>
      </w:r>
      <w:r>
        <w:rPr>
          <w:color w:val="2F4F4F"/>
        </w:rPr>
        <w:t xml:space="preserve">.</w:t>
      </w:r>
      <w:r>
        <w:t xml:space="preserve"> Erityisesti Teletype Model 33:n koodien 17 (Control-Q, DC1, tunnetaan myös nimellä XON), 19 (Control-S, DC3, tunnetaan myös nimellä XOFF) ja 127 (Delete) konekohtaisista määrityksistä tuli tosiasiallisia standardeja. Malli 33 oli myös merkittävä siitä, että se otti Control-G:n kuvauksen (BEL, joka tarkoittaa, että se hälyttää operaattorin äänimerkillä) kirjaimellisesti, sillä laite sisälsi oikean kellon, jota se soitti, kun se sai BEL-merkin. Koska O-näppäimen näppäinpäällä oli myös vasemmanpuoleinen nuolisymboli (ASCII-1963:sta, jossa tämä merkki oli alleviivauksen sijasta), </w:t>
      </w:r>
      <w:r>
        <w:t xml:space="preserve">monissa varhaisissa Timesharing-järjestelmissä käytettiin myös </w:t>
      </w:r>
      <w:r>
        <w:rPr>
          <w:color w:val="6B8E23"/>
        </w:rPr>
        <w:t xml:space="preserve">koodia 15 (Control-O, Shift In), joka </w:t>
      </w:r>
      <w:r>
        <w:t xml:space="preserve">ei ollut vaatimusten mukainen ja joka </w:t>
      </w:r>
      <w:r>
        <w:t xml:space="preserve">tulkittiin "edellisen merkin poistamiseksi", mutta joka lopulta jäi huomiotta.</w:t>
      </w:r>
    </w:p>
    <w:p>
      <w:r>
        <w:rPr>
          <w:b/>
        </w:rPr>
        <w:t xml:space="preserve">Kysymys 0</w:t>
      </w:r>
    </w:p>
    <w:p>
      <w:r>
        <w:t xml:space="preserve">Mikä oli vaikutusvaltaisin hahmoja tulkitseva laite?</w:t>
      </w:r>
    </w:p>
    <w:p>
      <w:r>
        <w:rPr>
          <w:b/>
        </w:rPr>
        <w:t xml:space="preserve">Kysymys 1</w:t>
      </w:r>
    </w:p>
    <w:p>
      <w:r>
        <w:t xml:space="preserve">Mikä oli Teletype Model 33 ASR?</w:t>
      </w:r>
    </w:p>
    <w:p>
      <w:r>
        <w:rPr>
          <w:b/>
        </w:rPr>
        <w:t xml:space="preserve">Kysymys 2</w:t>
      </w:r>
    </w:p>
    <w:p>
      <w:r>
        <w:t xml:space="preserve">Milloin paperiteippi oli suosittu?</w:t>
      </w:r>
    </w:p>
    <w:p>
      <w:r>
        <w:rPr>
          <w:b/>
        </w:rPr>
        <w:t xml:space="preserve">Kysymys 3</w:t>
      </w:r>
    </w:p>
    <w:p>
      <w:r>
        <w:t xml:space="preserve">Miksi paperinauha oli parempi kuin magneettinauha?</w:t>
      </w:r>
    </w:p>
    <w:p>
      <w:r>
        <w:rPr>
          <w:b/>
        </w:rPr>
        <w:t xml:space="preserve">Kysymys 4</w:t>
      </w:r>
    </w:p>
    <w:p>
      <w:r>
        <w:t xml:space="preserve">Mikä koodi jäi lopulta huomiotta?</w:t>
      </w:r>
    </w:p>
    <w:p>
      <w:r>
        <w:rPr>
          <w:b/>
        </w:rPr>
        <w:t xml:space="preserve">Kysymys 5</w:t>
      </w:r>
    </w:p>
    <w:p>
      <w:r>
        <w:t xml:space="preserve">Mikä oli vaikutusvaltaisin devide, josta tuli tosiasiallinen standardi?</w:t>
      </w:r>
    </w:p>
    <w:p>
      <w:r>
        <w:rPr>
          <w:b/>
        </w:rPr>
        <w:t xml:space="preserve">Kysymys 6</w:t>
      </w:r>
    </w:p>
    <w:p>
      <w:r>
        <w:t xml:space="preserve">Mikä kilpaili Teletype Model 33 ASR:n kanssa?</w:t>
      </w:r>
    </w:p>
    <w:p>
      <w:r>
        <w:rPr>
          <w:b/>
        </w:rPr>
        <w:t xml:space="preserve">Kysymys 7</w:t>
      </w:r>
    </w:p>
    <w:p>
      <w:r>
        <w:t xml:space="preserve">Milloin paperikauppa luokiteltiin ansiotuloksi?</w:t>
      </w:r>
    </w:p>
    <w:p>
      <w:r>
        <w:rPr>
          <w:b/>
        </w:rPr>
        <w:t xml:space="preserve">Kysymys 8</w:t>
      </w:r>
    </w:p>
    <w:p>
      <w:r>
        <w:t xml:space="preserve">Miksi paperiteippi oli parempi kuin ajantajunjakojärjestelmät?</w:t>
      </w:r>
    </w:p>
    <w:p>
      <w:r>
        <w:rPr>
          <w:b/>
        </w:rPr>
        <w:t xml:space="preserve">Kysymys 9</w:t>
      </w:r>
    </w:p>
    <w:p>
      <w:r>
        <w:t xml:space="preserve">Minkä koodin ASCII-1963 lopulta teki tunnetuksi?</w:t>
      </w:r>
    </w:p>
    <w:p>
      <w:r>
        <w:rPr>
          <w:b/>
        </w:rPr>
        <w:t xml:space="preserve">Teksti numero 22</w:t>
      </w:r>
    </w:p>
    <w:p>
      <w:r>
        <w:rPr>
          <w:color w:val="A9A9A9"/>
        </w:rPr>
        <w:t xml:space="preserve">Monien ohjausmerkkien luontainen monitulkintaisuus yhdistettynä niiden historialliseen käyttöön </w:t>
      </w:r>
      <w:r>
        <w:t xml:space="preserve">aiheutti ongelmia siirrettäessä "pelkkiä" tekstitiedostoja järjestelmien välillä</w:t>
      </w:r>
      <w:r>
        <w:rPr>
          <w:color w:val="A9A9A9"/>
        </w:rPr>
        <w:t xml:space="preserve">.</w:t>
      </w:r>
      <w:r>
        <w:t xml:space="preserve"> Paras esimerkki tästä on rivinvaihto-ongelma eri käyttöjärjestelmissä. Telekirjoituskoneet edellyttivät, että tekstirivi lopetettiin sekä </w:t>
      </w:r>
      <w:r>
        <w:rPr>
          <w:color w:val="DCDCDC"/>
        </w:rPr>
        <w:t xml:space="preserve">"</w:t>
      </w:r>
      <w:r>
        <w:rPr>
          <w:color w:val="2F4F4F"/>
        </w:rPr>
        <w:t xml:space="preserve">Carriage Return"</w:t>
      </w:r>
      <w:r>
        <w:t xml:space="preserve">-merkillä </w:t>
      </w:r>
      <w:r>
        <w:rPr>
          <w:color w:val="DCDCDC"/>
        </w:rPr>
        <w:t xml:space="preserve">(joka siirtää tulostuspään rivin alkuun) että "</w:t>
      </w:r>
      <w:r>
        <w:rPr>
          <w:color w:val="556B2F"/>
        </w:rPr>
        <w:t xml:space="preserve">Line Feed"-merkillä </w:t>
      </w:r>
      <w:r>
        <w:rPr>
          <w:color w:val="DCDCDC"/>
        </w:rPr>
        <w:t xml:space="preserve">(joka siirtää paperia yhden rivin eteenpäin siirtämättä tulostuspäätä)</w:t>
      </w:r>
      <w:r>
        <w:t xml:space="preserve">. </w:t>
      </w:r>
      <w:r>
        <w:t xml:space="preserve">Nimitys "Carriage Return" tulee siitä, että </w:t>
      </w:r>
      <w:r>
        <w:rPr>
          <w:color w:val="6B8E23"/>
        </w:rPr>
        <w:t xml:space="preserve">käsikäyttöisessä kirjoituskoneessa paperia pitelevä vaunu liikkui, kun taas kirjoituspalkkien osuma nauhaan pysyi paikallaan</w:t>
      </w:r>
      <w:r>
        <w:t xml:space="preserve">. </w:t>
      </w:r>
      <w:r>
        <w:t xml:space="preserve">Koko vaunu oli työnnettävä (palautettava) </w:t>
      </w:r>
      <w:r>
        <w:rPr>
          <w:color w:val="A0522D"/>
        </w:rPr>
        <w:t xml:space="preserve">oikealle, </w:t>
      </w:r>
      <w:r>
        <w:t xml:space="preserve">jotta paperin vasen marginaali saatiin asetettua seuraavaa riviä varten</w:t>
      </w:r>
      <w:r>
        <w:t xml:space="preserve">.</w:t>
      </w:r>
    </w:p>
    <w:p>
      <w:r>
        <w:rPr>
          <w:b/>
        </w:rPr>
        <w:t xml:space="preserve">Kysymys 0</w:t>
      </w:r>
    </w:p>
    <w:p>
      <w:r>
        <w:t xml:space="preserve">Miksi tiedostojen siirtäminen järjestelmien välillä aiheutti ongelmia?</w:t>
      </w:r>
    </w:p>
    <w:p>
      <w:r>
        <w:rPr>
          <w:b/>
        </w:rPr>
        <w:t xml:space="preserve">Kysymys 1</w:t>
      </w:r>
    </w:p>
    <w:p>
      <w:r>
        <w:t xml:space="preserve">Telekirjoituskoneissa piti olla kaksi koodia linjan päättämiseksi, mitkä ne olivat?</w:t>
      </w:r>
    </w:p>
    <w:p>
      <w:r>
        <w:rPr>
          <w:b/>
        </w:rPr>
        <w:t xml:space="preserve">Kysymys 2</w:t>
      </w:r>
    </w:p>
    <w:p>
      <w:r>
        <w:t xml:space="preserve">Mistä nimi "Carriage Return" tulee?</w:t>
      </w:r>
    </w:p>
    <w:p>
      <w:r>
        <w:rPr>
          <w:b/>
        </w:rPr>
        <w:t xml:space="preserve">Kysymys 3</w:t>
      </w:r>
    </w:p>
    <w:p>
      <w:r>
        <w:t xml:space="preserve">Mille puolelle vaunu on työnnettävä, kun aloitetaan uusi rivi?</w:t>
      </w:r>
    </w:p>
    <w:p>
      <w:r>
        <w:rPr>
          <w:b/>
        </w:rPr>
        <w:t xml:space="preserve">Kysymys 4</w:t>
      </w:r>
    </w:p>
    <w:p>
      <w:r>
        <w:t xml:space="preserve">Miksi linjan aloittaminen tuotti ongelmia?</w:t>
      </w:r>
    </w:p>
    <w:p>
      <w:r>
        <w:rPr>
          <w:b/>
        </w:rPr>
        <w:t xml:space="preserve">Kysymys 5</w:t>
      </w:r>
    </w:p>
    <w:p>
      <w:r>
        <w:t xml:space="preserve">Telekirjoituskoneissa piti olla kokonaisia vaunuja linjan päättämiseksi, mitä ne olivat? </w:t>
      </w:r>
    </w:p>
    <w:p>
      <w:r>
        <w:rPr>
          <w:b/>
        </w:rPr>
        <w:t xml:space="preserve">Kysymys 6</w:t>
      </w:r>
    </w:p>
    <w:p>
      <w:r>
        <w:t xml:space="preserve">Mille puolelle vaunua on työnnettävä ilman, että tulostuspää liikkuu?</w:t>
      </w:r>
    </w:p>
    <w:p>
      <w:r>
        <w:rPr>
          <w:b/>
        </w:rPr>
        <w:t xml:space="preserve">Kysymys 7</w:t>
      </w:r>
    </w:p>
    <w:p>
      <w:r>
        <w:t xml:space="preserve">Mikä siirtää tulostuspäätä eri käyttöjärjestelmiin?</w:t>
      </w:r>
    </w:p>
    <w:p>
      <w:r>
        <w:rPr>
          <w:b/>
        </w:rPr>
        <w:t xml:space="preserve">Kysymys 8</w:t>
      </w:r>
    </w:p>
    <w:p>
      <w:r>
        <w:t xml:space="preserve">Mikä edistää paperia, jossa kirjoituspalkit osuvat nauhaan?</w:t>
      </w:r>
    </w:p>
    <w:p>
      <w:r>
        <w:rPr>
          <w:b/>
        </w:rPr>
        <w:t xml:space="preserve">Teksti numero 23</w:t>
      </w:r>
    </w:p>
    <w:p>
      <w:r>
        <w:t xml:space="preserve">Monet muut kuin aakkosnumeeriset merkit on sijoitettu vastaamaan niiden siirtynyttä sijaintia kirjoituskoneissa; tärkeä hienovarainen piirre on se, että ne perustuivat mekaanisiin kirjoituskoneisiin, eivät sähkökirjoituskoneisiin. Mekaaniset kirjoituskoneet noudattivat Remington No. 2:n (</w:t>
      </w:r>
      <w:r>
        <w:rPr>
          <w:color w:val="A9A9A9"/>
        </w:rPr>
        <w:t xml:space="preserve">1878</w:t>
      </w:r>
      <w:r>
        <w:t xml:space="preserve">), ensimmäisen vaihtonäppäimellä varustetun kirjoituskoneen</w:t>
      </w:r>
      <w:r>
        <w:t xml:space="preserve">, asettamaa standardia</w:t>
      </w:r>
      <w:r>
        <w:t xml:space="preserve">, ja 23456789- merkin 23456789- siirtyneet arvot olivat "#$%_&amp;'() - varhaisissa kirjoituskoneissa 0 ja 1 jätettiin pois ja </w:t>
      </w:r>
      <w:r>
        <w:rPr>
          <w:color w:val="DCDCDC"/>
        </w:rPr>
        <w:t xml:space="preserve">käytettiin sen sijaan O:ta (iso o-kirjain) ja l:ää (pieni L-kirjain)</w:t>
      </w:r>
      <w:r>
        <w:rPr>
          <w:color w:val="2F4F4F"/>
        </w:rPr>
        <w:t xml:space="preserve">, </w:t>
      </w:r>
      <w:r>
        <w:t xml:space="preserve">mutta 1! ja 0) -pareista tuli standardeja, kun 0 ja 1 yleistyivät. ASCII:ssä !"#$% sijoitettiin siis toiseen sarakkeeseen, riveille 1-5, jotka vastasivat viereisen sarakkeen numeroita 1-5. Suluissa ei kuitenkaan voitu vastata 9:ää ja 0:aa, koska 0:aa vastaava paikka oli varattu välilyönti-merkille. Tämä ratkaistiin poistamalla _ (alleviivaus) numerosta 6 ja siirtämällä loput merkit vasemmalle, mikä vastasi monien eurooppalaisten kirjoituskoneiden käytäntöä, joissa sulut sijoitettiin numeroiden 8 ja 9 kohdalle. Tämä eroavaisuus kirjoituskoneista johti bittiparitettuihin näppäimistöihin, erityisesti Teletype Model 33:een</w:t>
      </w:r>
      <w:r>
        <w:rPr>
          <w:color w:val="556B2F"/>
        </w:rPr>
        <w:t xml:space="preserve">, joka käytti ASCII:tä vastaavaa vasemmalle siirrettyä asettelua, </w:t>
      </w:r>
      <w:r>
        <w:t xml:space="preserve">ei perinteisiä mekaanisia kirjoituskoneita</w:t>
      </w:r>
      <w:r>
        <w:t xml:space="preserve">.</w:t>
      </w:r>
      <w:r>
        <w:t xml:space="preserve"> Sähkökirjoituskoneissa, erityisesti äskettäin käyttöönotetussa IBM Selectric -kirjoituskoneessa (1961), käytettiin hieman erilaista asettelua, josta on tullut standardi tietokoneissa - IBM PC:n (1981) ja erityisesti M-mallin (1984) myötä - ja näin ollen nykyaikaisten näppäimistöjen symbolien siirtoarvot </w:t>
      </w:r>
      <w:r>
        <w:rPr>
          <w:color w:val="6B8E23"/>
        </w:rPr>
        <w:t xml:space="preserve">eivät vastaa yhtä tarkasti </w:t>
      </w:r>
      <w:r>
        <w:t xml:space="preserve">ASCII-taulukkoa kuin aiemmissa näppäimistöissä. Pari /? on myös peräisin nro 2:sta, ja pareja ,&lt; .&gt; käytettiin joissakin näppäimistöissä (toisissa, myös nro 2:ssa, ei siirretty merkkejä , (pilkku) tai . (piste), joten niitä voitiin käyttää isoilla kirjaimilla ilman siirtoa). ASCII kuitenkin jakoi ;: -parin (nro 2:sta lähtien) ja järjesti matemaattiset symbolit (vaihtelevin konventioin, yleisesti -* =+) uudelleen :* ;+ -=:ksi.</w:t>
      </w:r>
    </w:p>
    <w:p>
      <w:r>
        <w:rPr>
          <w:b/>
        </w:rPr>
        <w:t xml:space="preserve">Kysymys 0</w:t>
      </w:r>
    </w:p>
    <w:p>
      <w:r>
        <w:t xml:space="preserve">Milloin luotiin ensimmäinen kirjoituskone, jossa oli vaihtonäppäin?</w:t>
      </w:r>
    </w:p>
    <w:p>
      <w:r>
        <w:rPr>
          <w:b/>
        </w:rPr>
        <w:t xml:space="preserve">Kysymys 1</w:t>
      </w:r>
    </w:p>
    <w:p>
      <w:r>
        <w:t xml:space="preserve">Mitä käytettiin 0:n ja 1:n sijasta? </w:t>
      </w:r>
    </w:p>
    <w:p>
      <w:r>
        <w:rPr>
          <w:b/>
        </w:rPr>
        <w:t xml:space="preserve">Kysymys 2</w:t>
      </w:r>
    </w:p>
    <w:p>
      <w:r>
        <w:t xml:space="preserve">Mitä ulkoasua Teletype Model 33 käytti?</w:t>
      </w:r>
    </w:p>
    <w:p>
      <w:r>
        <w:rPr>
          <w:b/>
        </w:rPr>
        <w:t xml:space="preserve">Kysymys 3</w:t>
      </w:r>
    </w:p>
    <w:p>
      <w:r>
        <w:t xml:space="preserve">Vastaavatko nykyaikaisten näppäimistöjen symbolien siirtoarvot tarkasti ASCII-taulukkoa?</w:t>
      </w:r>
    </w:p>
    <w:p>
      <w:r>
        <w:rPr>
          <w:b/>
        </w:rPr>
        <w:t xml:space="preserve">Kysymys 4</w:t>
      </w:r>
    </w:p>
    <w:p>
      <w:r>
        <w:t xml:space="preserve">Milloin luotiin ensimmäinen kirjoituskone, jossa oli 0-näppäin?</w:t>
      </w:r>
    </w:p>
    <w:p>
      <w:r>
        <w:rPr>
          <w:b/>
        </w:rPr>
        <w:t xml:space="preserve">Kysymys 5</w:t>
      </w:r>
    </w:p>
    <w:p>
      <w:r>
        <w:t xml:space="preserve">Mitä käytettiin alaviivojen sijasta?</w:t>
      </w:r>
    </w:p>
    <w:p>
      <w:r>
        <w:rPr>
          <w:b/>
        </w:rPr>
        <w:t xml:space="preserve">Kysymys 6</w:t>
      </w:r>
    </w:p>
    <w:p>
      <w:r>
        <w:t xml:space="preserve">Mitä välilyöntimerkkiä Teletype Model 33 käytti?</w:t>
      </w:r>
    </w:p>
    <w:p>
      <w:r>
        <w:rPr>
          <w:b/>
        </w:rPr>
        <w:t xml:space="preserve">Tekstin numero 24</w:t>
      </w:r>
    </w:p>
    <w:p>
      <w:r>
        <w:t xml:space="preserve">Koodi 127 on virallisesti nimeltään "</w:t>
      </w:r>
      <w:r>
        <w:rPr>
          <w:color w:val="A9A9A9"/>
        </w:rPr>
        <w:t xml:space="preserve">delete"</w:t>
      </w:r>
      <w:r>
        <w:t xml:space="preserve">, mutta Teletype-merkintä oli "</w:t>
      </w:r>
      <w:r>
        <w:rPr>
          <w:color w:val="DCDCDC"/>
        </w:rPr>
        <w:t xml:space="preserve">rubout</w:t>
      </w:r>
      <w:r>
        <w:t xml:space="preserve">". Koska alkuperäisessä standardissa ei annettu yksityiskohtaista tulkintaa useimmille ohjauskoodeille, tämän koodin tulkinnat vaihtelivat. Alkuperäinen Teletype-merkitys ja standardin tarkoitus oli, </w:t>
      </w:r>
      <w:r>
        <w:rPr>
          <w:color w:val="2F4F4F"/>
        </w:rPr>
        <w:t xml:space="preserve">että se oli huomiotta jätetty merkki</w:t>
      </w:r>
      <w:r>
        <w:t xml:space="preserve">, sama kuin NUL (kaikki nollat)</w:t>
      </w:r>
      <w:r>
        <w:t xml:space="preserve">.</w:t>
      </w:r>
      <w:r>
        <w:t xml:space="preserve"> Tämä oli hyödyllistä erityisesti paperinauhalla, koska </w:t>
      </w:r>
      <w:r>
        <w:rPr>
          <w:color w:val="556B2F"/>
        </w:rPr>
        <w:t xml:space="preserve">kaikki nollat sisältävän bittikuvion lyöminen olemassa olevan merkin päälle pyyhkäisi sen pois</w:t>
      </w:r>
      <w:r>
        <w:t xml:space="preserve">. </w:t>
      </w:r>
      <w:r>
        <w:t xml:space="preserve">Käsin muokattaviksi suunniteltuja nauhoja voitiin jopa valmistaa siten, että niissä oli ylimääräisiä NUL-merkkejä (tyhjää nauhaa), jotta merkkipaketti voitiin "pyyhkiä pois" ja sitten korvata se </w:t>
      </w:r>
      <w:r>
        <w:rPr>
          <w:color w:val="6B8E23"/>
        </w:rPr>
        <w:t xml:space="preserve">tyhjällä tilalla</w:t>
      </w:r>
      <w:r>
        <w:t xml:space="preserve">.</w:t>
      </w:r>
    </w:p>
    <w:p>
      <w:r>
        <w:rPr>
          <w:b/>
        </w:rPr>
        <w:t xml:space="preserve">Kysymys 0</w:t>
      </w:r>
    </w:p>
    <w:p>
      <w:r>
        <w:t xml:space="preserve">Mikä on koodi 127:n virallinen nimi?</w:t>
      </w:r>
    </w:p>
    <w:p>
      <w:r>
        <w:rPr>
          <w:b/>
        </w:rPr>
        <w:t xml:space="preserve">Kysymys 1</w:t>
      </w:r>
    </w:p>
    <w:p>
      <w:r>
        <w:t xml:space="preserve">Millä koodilla 127 merkittiin Teletype?</w:t>
      </w:r>
    </w:p>
    <w:p>
      <w:r>
        <w:rPr>
          <w:b/>
        </w:rPr>
        <w:t xml:space="preserve">Kysymys 2</w:t>
      </w:r>
    </w:p>
    <w:p>
      <w:r>
        <w:t xml:space="preserve">Miksi Teletypellä oli koodi "rubout"?</w:t>
      </w:r>
    </w:p>
    <w:p>
      <w:r>
        <w:rPr>
          <w:b/>
        </w:rPr>
        <w:t xml:space="preserve">Kysymys 3</w:t>
      </w:r>
    </w:p>
    <w:p>
      <w:r>
        <w:t xml:space="preserve">Mikä on olemassa olevan tavaramerkin virallinen nimi?</w:t>
      </w:r>
    </w:p>
    <w:p>
      <w:r>
        <w:rPr>
          <w:b/>
        </w:rPr>
        <w:t xml:space="preserve">Kysymys 4</w:t>
      </w:r>
    </w:p>
    <w:p>
      <w:r>
        <w:t xml:space="preserve">Mikä oli NUL:n nimi Teletypessä?</w:t>
      </w:r>
    </w:p>
    <w:p>
      <w:r>
        <w:rPr>
          <w:b/>
        </w:rPr>
        <w:t xml:space="preserve">Kysymys 5</w:t>
      </w:r>
    </w:p>
    <w:p>
      <w:r>
        <w:t xml:space="preserve">Miksi kaukopainokoneessa oli ylimääräiset välilyönnit "rubout" -merkkiä varten?</w:t>
      </w:r>
    </w:p>
    <w:p>
      <w:r>
        <w:rPr>
          <w:b/>
        </w:rPr>
        <w:t xml:space="preserve">Kysymys 6</w:t>
      </w:r>
    </w:p>
    <w:p>
      <w:r>
        <w:t xml:space="preserve">Mitä tapahtui valvontakoodien korvaamiselle?</w:t>
      </w:r>
    </w:p>
    <w:p>
      <w:r>
        <w:rPr>
          <w:b/>
        </w:rPr>
        <w:t xml:space="preserve">Kysymys 7</w:t>
      </w:r>
    </w:p>
    <w:p>
      <w:r>
        <w:t xml:space="preserve">Miksi standardikoodi oli hyödyllinen paperiteipille?</w:t>
      </w:r>
    </w:p>
    <w:p>
      <w:r>
        <w:rPr>
          <w:b/>
        </w:rPr>
        <w:t xml:space="preserve">Teksti numero 25</w:t>
      </w:r>
    </w:p>
    <w:p>
      <w:r>
        <w:t xml:space="preserve">Valitettavasti kahden merkin vaatiminen rivin lopun merkitsemiseen </w:t>
      </w:r>
      <w:r>
        <w:rPr>
          <w:color w:val="A9A9A9"/>
        </w:rPr>
        <w:t xml:space="preserve">aiheuttaa tarpeetonta monimutkaisuutta ja kysymyksiä siitä, miten kukin merkki on tulkittava, kun se esiintyy yksinään</w:t>
      </w:r>
      <w:r>
        <w:t xml:space="preserve">. </w:t>
      </w:r>
      <w:r>
        <w:t xml:space="preserve">Asioiden yksinkertaistamiseksi Multicsissa käytettiin tavallisissa tekstidatavirroissa, myös tiedostoissa, </w:t>
      </w:r>
      <w:r>
        <w:rPr>
          <w:color w:val="DCDCDC"/>
        </w:rPr>
        <w:t xml:space="preserve">rivin lopetusmerkkinä pelkkää rivinsyöttömerkkiä (LF)</w:t>
      </w:r>
      <w:r>
        <w:t xml:space="preserve">. </w:t>
      </w:r>
      <w:r>
        <w:rPr>
          <w:color w:val="2F4F4F"/>
        </w:rPr>
        <w:t xml:space="preserve">Unix ja Unixin kaltaiset järjestelmät sekä Amiga-järjestelmät </w:t>
      </w:r>
      <w:r>
        <w:t xml:space="preserve">ottivat tämän tavan käyttöön Multicsilta. Alkuperäisessä </w:t>
      </w:r>
      <w:r>
        <w:rPr>
          <w:color w:val="556B2F"/>
        </w:rPr>
        <w:t xml:space="preserve">Macintosh-käyttöjärjestelmässä, Apple DOS:ssa ja ProDOS:ssa </w:t>
      </w:r>
      <w:r>
        <w:t xml:space="preserve">käytettiin rivin lopettajana pelkkää </w:t>
      </w:r>
      <w:r>
        <w:t xml:space="preserve">rivinvaihtoa</w:t>
      </w:r>
      <w:r>
        <w:t xml:space="preserve"> (CR); </w:t>
      </w:r>
      <w:r>
        <w:rPr>
          <w:color w:val="6B8E23"/>
        </w:rPr>
        <w:t xml:space="preserve">koska Apple kuitenkin korvasi nämä käyttöjärjestelmät Unix-pohjaisella OS X -käyttöjärjestelmällä</w:t>
      </w:r>
      <w:r>
        <w:t xml:space="preserve">, myös niissä käytetään nyt rivinvaihtoa (LF).</w:t>
      </w:r>
    </w:p>
    <w:p>
      <w:r>
        <w:rPr>
          <w:b/>
        </w:rPr>
        <w:t xml:space="preserve">Kysymys 0</w:t>
      </w:r>
    </w:p>
    <w:p>
      <w:r>
        <w:t xml:space="preserve">Miksi kahden merkin lisääminen rivin alkuun on ongelmallista? </w:t>
      </w:r>
    </w:p>
    <w:p>
      <w:r>
        <w:rPr>
          <w:b/>
        </w:rPr>
        <w:t xml:space="preserve">Kysymys 1</w:t>
      </w:r>
    </w:p>
    <w:p>
      <w:r>
        <w:t xml:space="preserve">Mitä Multics käyttää tavallisen tekstidatan yksinkertaistamiseen?</w:t>
      </w:r>
    </w:p>
    <w:p>
      <w:r>
        <w:rPr>
          <w:b/>
        </w:rPr>
        <w:t xml:space="preserve">Kysymys 2</w:t>
      </w:r>
    </w:p>
    <w:p>
      <w:r>
        <w:t xml:space="preserve">Kuka on omaksunut tämän käytännön Multicsilta?</w:t>
      </w:r>
    </w:p>
    <w:p>
      <w:r>
        <w:rPr>
          <w:b/>
        </w:rPr>
        <w:t xml:space="preserve">Kysymys 3</w:t>
      </w:r>
    </w:p>
    <w:p>
      <w:r>
        <w:t xml:space="preserve">Mikä käytti pelkkää rivin lopetusmerkkiä (CR) rivin lopettajana?</w:t>
      </w:r>
    </w:p>
    <w:p>
      <w:r>
        <w:rPr>
          <w:b/>
        </w:rPr>
        <w:t xml:space="preserve">Kysymys 4</w:t>
      </w:r>
    </w:p>
    <w:p>
      <w:r>
        <w:t xml:space="preserve">Milloin Apple korvasi CR:n rivinsyötöllä (LF)?</w:t>
      </w:r>
    </w:p>
    <w:p>
      <w:r>
        <w:rPr>
          <w:b/>
        </w:rPr>
        <w:t xml:space="preserve">Kysymys 5</w:t>
      </w:r>
    </w:p>
    <w:p>
      <w:r>
        <w:t xml:space="preserve">Miksi Unix-pohjaisen käyttöjärjestelmän lisääminen rivin loppuun on ongelmallista?</w:t>
      </w:r>
    </w:p>
    <w:p>
      <w:r>
        <w:rPr>
          <w:b/>
        </w:rPr>
        <w:t xml:space="preserve">Kysymys 6</w:t>
      </w:r>
    </w:p>
    <w:p>
      <w:r>
        <w:t xml:space="preserve">Mitä merkkejä käytettiin tavallisen tekstidatan yksinkertaistamiseen?</w:t>
      </w:r>
    </w:p>
    <w:p>
      <w:r>
        <w:rPr>
          <w:b/>
        </w:rPr>
        <w:t xml:space="preserve">Kysymys 7</w:t>
      </w:r>
    </w:p>
    <w:p>
      <w:r>
        <w:t xml:space="preserve">Kuka on omaksunut tämän käytännön Applelta?</w:t>
      </w:r>
    </w:p>
    <w:p>
      <w:r>
        <w:rPr>
          <w:b/>
        </w:rPr>
        <w:t xml:space="preserve">Kysymys 8</w:t>
      </w:r>
    </w:p>
    <w:p>
      <w:r>
        <w:t xml:space="preserve">Mikä käytti pelkkää paluukirjainta (CR) tietovirtana?</w:t>
      </w:r>
    </w:p>
    <w:p>
      <w:r>
        <w:rPr>
          <w:b/>
        </w:rPr>
        <w:t xml:space="preserve">Kysymys 9</w:t>
      </w:r>
    </w:p>
    <w:p>
      <w:r>
        <w:t xml:space="preserve">Milloin Amiga-järjestelmät korvasivat CR:n rivinsyötöllä (LF)? </w:t>
      </w:r>
    </w:p>
    <w:p>
      <w:r>
        <w:br w:type="page"/>
      </w:r>
    </w:p>
    <w:p>
      <w:r>
        <w:rPr>
          <w:b/>
          <w:u w:val="single"/>
        </w:rPr>
        <w:t xml:space="preserve">Asiakirjan numero 137</w:t>
      </w:r>
    </w:p>
    <w:p>
      <w:r>
        <w:rPr>
          <w:b/>
        </w:rPr>
        <w:t xml:space="preserve">Tekstin numero 0</w:t>
      </w:r>
    </w:p>
    <w:p>
      <w:r>
        <w:t xml:space="preserve">Ihmisen ruoansulatusjärjestelmässä ruoka tulee suuhun, ja ruoan mekaaninen sulatus alkaa </w:t>
      </w:r>
      <w:r>
        <w:rPr>
          <w:color w:val="A9A9A9"/>
        </w:rPr>
        <w:t xml:space="preserve">pureskelun (pureskelun)</w:t>
      </w:r>
      <w:r>
        <w:t xml:space="preserve">, eräänlaisen mekaanisen ruoansulatuksen, ja syljen kostutuskontaktin avulla. </w:t>
      </w:r>
      <w:r>
        <w:t xml:space="preserve">Sylki, </w:t>
      </w:r>
      <w:r>
        <w:rPr>
          <w:color w:val="DCDCDC"/>
        </w:rPr>
        <w:t xml:space="preserve">sylkirauhasten erittämä neste</w:t>
      </w:r>
      <w:r>
        <w:t xml:space="preserve">, sisältää </w:t>
      </w:r>
      <w:r>
        <w:rPr>
          <w:color w:val="2F4F4F"/>
        </w:rPr>
        <w:t xml:space="preserve">syljen amylaasia</w:t>
      </w:r>
      <w:r>
        <w:t xml:space="preserve">, entsyymiä, joka aloittaa ruoan tärkkelyksen pilkkomisen; sylki sisältää myös limaa, joka voitelee ruoan, ja vetykarbonaattia, joka tarjoaa ihanteelliset pH-olosuhteet (emäksinen) amylaasin toiminnalle. Pureskelun ja tärkkelyksen sulatuksen jälkeen ruoka on </w:t>
      </w:r>
      <w:r>
        <w:rPr>
          <w:color w:val="556B2F"/>
        </w:rPr>
        <w:t xml:space="preserve">pienen, pyöreän lietemassan </w:t>
      </w:r>
      <w:r>
        <w:t xml:space="preserve">muodossa</w:t>
      </w:r>
      <w:r>
        <w:t xml:space="preserve">, jota kutsutaan bolukseksi. Sen jälkeen se kulkeutuu ruokatorvea pitkin mahalaukkuun </w:t>
      </w:r>
      <w:r>
        <w:rPr>
          <w:color w:val="6B8E23"/>
        </w:rPr>
        <w:t xml:space="preserve">peristaltiikan </w:t>
      </w:r>
      <w:r>
        <w:t xml:space="preserve">vaikutuksesta</w:t>
      </w:r>
      <w:r>
        <w:t xml:space="preserve">. Mahalaukun mahamehu käynnistää proteiinien sulatuksen. Mahamehu sisältää pääasiassa suolahappoa ja pepsiiniä. Koska nämä kaksi kemikaalia voivat vahingoittaa mahalaukun seinämää, mahalaukusta erittyy limaa, joka muodostaa limaisen kerroksen, joka toimii suojana kemikaalien vahingollisia vaikutuksia vastaan. Samaan aikaan kun proteiinin sulatus tapahtuu, mekaaninen sekoittuminen tapahtuu peristaltiikan avulla, joka on lihassupistusten aaltoja, jotka liikkuvat mahalaukun seinämää pitkin. Näin ruokamassa sekoittuu edelleen ruoansulatusentsyymien kanssa.</w:t>
      </w:r>
    </w:p>
    <w:p>
      <w:r>
        <w:rPr>
          <w:b/>
        </w:rPr>
        <w:t xml:space="preserve">Kysymys 0</w:t>
      </w:r>
    </w:p>
    <w:p>
      <w:r>
        <w:t xml:space="preserve">Mikä on ihmisen ruoansulatuskanavan ensimmäinen vaihe?</w:t>
      </w:r>
    </w:p>
    <w:p>
      <w:r>
        <w:rPr>
          <w:b/>
        </w:rPr>
        <w:t xml:space="preserve">Kysymys 1</w:t>
      </w:r>
    </w:p>
    <w:p>
      <w:r>
        <w:t xml:space="preserve">Mitä sylki on?</w:t>
      </w:r>
    </w:p>
    <w:p>
      <w:r>
        <w:rPr>
          <w:b/>
        </w:rPr>
        <w:t xml:space="preserve">Kysymys 2</w:t>
      </w:r>
    </w:p>
    <w:p>
      <w:r>
        <w:t xml:space="preserve">Mitä syljessä on, joka alkaa sulattaa tärkkelystä?</w:t>
      </w:r>
    </w:p>
    <w:p>
      <w:r>
        <w:rPr>
          <w:b/>
        </w:rPr>
        <w:t xml:space="preserve">Kysymys 3</w:t>
      </w:r>
    </w:p>
    <w:p>
      <w:r>
        <w:t xml:space="preserve">Mikä on boluksen määritelmä?</w:t>
      </w:r>
    </w:p>
    <w:p>
      <w:r>
        <w:rPr>
          <w:b/>
        </w:rPr>
        <w:t xml:space="preserve">Kysymys 4</w:t>
      </w:r>
    </w:p>
    <w:p>
      <w:r>
        <w:t xml:space="preserve">Minkä niminen on ruoan kulkeutuminen ruokatorvea pitkin mahalaukkuun?</w:t>
      </w:r>
    </w:p>
    <w:p>
      <w:r>
        <w:rPr>
          <w:b/>
        </w:rPr>
        <w:t xml:space="preserve">Teksti numero 1</w:t>
      </w:r>
    </w:p>
    <w:p>
      <w:r>
        <w:t xml:space="preserve">Muut eläimet, kuten kanit ja jyrsijät, käyttävät koprofagiaa eli </w:t>
      </w:r>
      <w:r>
        <w:rPr>
          <w:color w:val="A9A9A9"/>
        </w:rPr>
        <w:t xml:space="preserve">syövät erikoistuneita ulosteita ruoan uudelleen sulattamiseksi</w:t>
      </w:r>
      <w:r>
        <w:t xml:space="preserve">, erityisesti jos kyseessä on karkearehu. Vesikauriilla, kaneilla, hamstereilla ja muilla sukulaislajeilla ei ole monimutkaista ruoansulatusjärjestelmää kuten esimerkiksi märehtijöillä. Sen sijaan ne </w:t>
      </w:r>
      <w:r>
        <w:rPr>
          <w:color w:val="DCDCDC"/>
        </w:rPr>
        <w:t xml:space="preserve">ottavat enemmän ravintoa </w:t>
      </w:r>
      <w:r>
        <w:t xml:space="preserve">ruohosta antamalla ravinnon kulkea toisen kerran suoliston läpi</w:t>
      </w:r>
      <w:r>
        <w:t xml:space="preserve">.</w:t>
      </w:r>
      <w:r>
        <w:t xml:space="preserve"> Pehmeät ulostepelletit, jotka sisältävät osittain sulatettua ruokaa, </w:t>
      </w:r>
      <w:r>
        <w:rPr>
          <w:color w:val="2F4F4F"/>
        </w:rPr>
        <w:t xml:space="preserve">erittyvät, ja ne kulutetaan yleensä välittömästi</w:t>
      </w:r>
      <w:r>
        <w:t xml:space="preserve">. </w:t>
      </w:r>
      <w:r>
        <w:t xml:space="preserve">Ne tuottavat myös tavallista ulostetta, jota </w:t>
      </w:r>
      <w:r>
        <w:rPr>
          <w:color w:val="556B2F"/>
        </w:rPr>
        <w:t xml:space="preserve">ei syödä</w:t>
      </w:r>
      <w:r>
        <w:t xml:space="preserve">.</w:t>
      </w:r>
    </w:p>
    <w:p>
      <w:r>
        <w:rPr>
          <w:b/>
        </w:rPr>
        <w:t xml:space="preserve">Kysymys 0</w:t>
      </w:r>
    </w:p>
    <w:p>
      <w:r>
        <w:t xml:space="preserve">Mikä on koprofagian käytös?</w:t>
      </w:r>
    </w:p>
    <w:p>
      <w:r>
        <w:rPr>
          <w:b/>
        </w:rPr>
        <w:t xml:space="preserve">Kysymys 1</w:t>
      </w:r>
    </w:p>
    <w:p>
      <w:r>
        <w:t xml:space="preserve">Miksi joidenkin eläinten ruoka kulkee suoliston läpi kahdesti?</w:t>
      </w:r>
    </w:p>
    <w:p>
      <w:r>
        <w:rPr>
          <w:b/>
        </w:rPr>
        <w:t xml:space="preserve">Kysymys 2</w:t>
      </w:r>
    </w:p>
    <w:p>
      <w:r>
        <w:t xml:space="preserve">Mitä tapahtuu näille pehmeille rehupelleteille?</w:t>
      </w:r>
    </w:p>
    <w:p>
      <w:r>
        <w:rPr>
          <w:b/>
        </w:rPr>
        <w:t xml:space="preserve">Kysymys 3</w:t>
      </w:r>
    </w:p>
    <w:p>
      <w:r>
        <w:t xml:space="preserve">Syödäänkö myös normaaleja ulosteita? </w:t>
      </w:r>
    </w:p>
    <w:p>
      <w:r>
        <w:rPr>
          <w:b/>
        </w:rPr>
        <w:t xml:space="preserve">Teksti numero 2</w:t>
      </w:r>
    </w:p>
    <w:p>
      <w:r>
        <w:t xml:space="preserve">Ruoansulatusjärjestelmillä on monia muotoja. </w:t>
      </w:r>
      <w:r>
        <w:rPr>
          <w:color w:val="A9A9A9"/>
        </w:rPr>
        <w:t xml:space="preserve">Sisäisen ja ulkoisen ruoansulatuksen </w:t>
      </w:r>
      <w:r>
        <w:t xml:space="preserve">välillä on perustavanlaatuinen ero</w:t>
      </w:r>
      <w:r>
        <w:t xml:space="preserve">. </w:t>
      </w:r>
      <w:r>
        <w:t xml:space="preserve">Ulkoinen ruuansulatus kehittyi </w:t>
      </w:r>
      <w:r>
        <w:rPr>
          <w:color w:val="DCDCDC"/>
        </w:rPr>
        <w:t xml:space="preserve">evoluutiohistorian alkuvaiheessa, </w:t>
      </w:r>
      <w:r>
        <w:t xml:space="preserve">ja </w:t>
      </w:r>
      <w:r>
        <w:rPr>
          <w:color w:val="2F4F4F"/>
        </w:rPr>
        <w:t xml:space="preserve">useimmat sienet </w:t>
      </w:r>
      <w:r>
        <w:t xml:space="preserve">käyttävät sitä edelleen. Tässä prosessissa entsyymejä erittyy eliötä ympäröivään ympäristöön, jossa ne hajottavat orgaanista ainesta, ja osa tuotteista leviää takaisin eliöön. Eläimillä on putki (</w:t>
      </w:r>
      <w:r>
        <w:rPr>
          <w:color w:val="556B2F"/>
        </w:rPr>
        <w:t xml:space="preserve">ruoansulatuskanava)</w:t>
      </w:r>
      <w:r>
        <w:t xml:space="preserve">, jossa sisäinen ruoansulatus tapahtuu, mikä on tehokkaampaa, koska </w:t>
      </w:r>
      <w:r>
        <w:rPr>
          <w:color w:val="6B8E23"/>
        </w:rPr>
        <w:t xml:space="preserve">enemmän hajotettuja tuotteita voidaan ottaa talteen ja sisäistä kemiallista ympäristöä voidaan hallita tehokkaammin</w:t>
      </w:r>
      <w:r>
        <w:t xml:space="preserve">.</w:t>
      </w:r>
    </w:p>
    <w:p>
      <w:r>
        <w:rPr>
          <w:b/>
        </w:rPr>
        <w:t xml:space="preserve">Kysymys 0</w:t>
      </w:r>
    </w:p>
    <w:p>
      <w:r>
        <w:t xml:space="preserve">Mitkä ovat kaksi ruoansulatuksen tyyppiä?</w:t>
      </w:r>
    </w:p>
    <w:p>
      <w:r>
        <w:rPr>
          <w:b/>
        </w:rPr>
        <w:t xml:space="preserve">Kysymys 1</w:t>
      </w:r>
    </w:p>
    <w:p>
      <w:r>
        <w:t xml:space="preserve">Milloin ulkoinen ruoansulatus kehittyi?</w:t>
      </w:r>
    </w:p>
    <w:p>
      <w:r>
        <w:rPr>
          <w:b/>
        </w:rPr>
        <w:t xml:space="preserve">Kysymys 2</w:t>
      </w:r>
    </w:p>
    <w:p>
      <w:r>
        <w:t xml:space="preserve">Mikä käyttää vielä ulkoista ruoansulatusjärjestelmää?</w:t>
      </w:r>
    </w:p>
    <w:p>
      <w:r>
        <w:rPr>
          <w:b/>
        </w:rPr>
        <w:t xml:space="preserve">Kysymys 3</w:t>
      </w:r>
    </w:p>
    <w:p>
      <w:r>
        <w:t xml:space="preserve">Mikä on sen putken nimi, joka auttaa eläinten ruoansulatuksessa?</w:t>
      </w:r>
    </w:p>
    <w:p>
      <w:r>
        <w:rPr>
          <w:b/>
        </w:rPr>
        <w:t xml:space="preserve">Kysymys 4</w:t>
      </w:r>
    </w:p>
    <w:p>
      <w:r>
        <w:t xml:space="preserve">Miksi sisäinen kaivaminen on parempi kuin ulkoinen?</w:t>
      </w:r>
    </w:p>
    <w:p>
      <w:r>
        <w:rPr>
          <w:b/>
        </w:rPr>
        <w:t xml:space="preserve">Teksti numero 3</w:t>
      </w:r>
    </w:p>
    <w:p>
      <w:r>
        <w:t xml:space="preserve">Typpeä sitovat Rhizobiat ovat mielenkiintoinen tapaus, jossa konjugatiiviset elementit osallistuvat luonnollisesti valtakuntien väliseen konjugaatioon. Tällaisia elementtejä, kuten </w:t>
      </w:r>
      <w:r>
        <w:rPr>
          <w:color w:val="A9A9A9"/>
        </w:rPr>
        <w:t xml:space="preserve">Agrobacterium Ti tai Ri -plasmidit</w:t>
      </w:r>
      <w:r>
        <w:t xml:space="preserve">, sisältävät elementtejä, jotka voivat siirtyä kasvisoluihin. Siirretyt geenit pääsevät </w:t>
      </w:r>
      <w:r>
        <w:rPr>
          <w:color w:val="DCDCDC"/>
        </w:rPr>
        <w:t xml:space="preserve">kasvisolujen ytimeen </w:t>
      </w:r>
      <w:r>
        <w:t xml:space="preserve">ja muuttavat kasvisolut tehokkaasti tehtaiksi, joissa tuotetaan </w:t>
      </w:r>
      <w:r>
        <w:rPr>
          <w:color w:val="2F4F4F"/>
        </w:rPr>
        <w:t xml:space="preserve">opiineja</w:t>
      </w:r>
      <w:r>
        <w:t xml:space="preserve">, joita bakteerit käyttävät hiilen ja energian lähteinä. Tartunnan saaneet kasvisolut muodostavat kruunusappi- tai juurikasvaimia. </w:t>
      </w:r>
      <w:r>
        <w:rPr>
          <w:color w:val="556B2F"/>
        </w:rPr>
        <w:t xml:space="preserve">Ti- ja Ri-plasmidit </w:t>
      </w:r>
      <w:r>
        <w:t xml:space="preserve">ovat siis </w:t>
      </w:r>
      <w:r>
        <w:t xml:space="preserve">bakteerien </w:t>
      </w:r>
      <w:r>
        <w:rPr>
          <w:color w:val="6B8E23"/>
        </w:rPr>
        <w:t xml:space="preserve">endosymbiontteja, jotka </w:t>
      </w:r>
      <w:r>
        <w:t xml:space="preserve">puolestaan ovat tartunnan saaneen kasvin endosymbiontteja (tai loisia).</w:t>
      </w:r>
    </w:p>
    <w:p>
      <w:r>
        <w:rPr>
          <w:b/>
        </w:rPr>
        <w:t xml:space="preserve">Kysymys 0</w:t>
      </w:r>
    </w:p>
    <w:p>
      <w:r>
        <w:t xml:space="preserve">Mitkä elementit voivat siirtyä kasvisoluihin?</w:t>
      </w:r>
    </w:p>
    <w:p>
      <w:r>
        <w:rPr>
          <w:b/>
        </w:rPr>
        <w:t xml:space="preserve">Kysymys 1</w:t>
      </w:r>
    </w:p>
    <w:p>
      <w:r>
        <w:t xml:space="preserve">Mihin siirretyt geenit tulevat?</w:t>
      </w:r>
    </w:p>
    <w:p>
      <w:r>
        <w:rPr>
          <w:b/>
        </w:rPr>
        <w:t xml:space="preserve">Kysymys 2</w:t>
      </w:r>
    </w:p>
    <w:p>
      <w:r>
        <w:t xml:space="preserve">Mitä bakteerit käyttävät hiilen ja energian lähteinä?</w:t>
      </w:r>
    </w:p>
    <w:p>
      <w:r>
        <w:rPr>
          <w:b/>
        </w:rPr>
        <w:t xml:space="preserve">Kysymys 3</w:t>
      </w:r>
    </w:p>
    <w:p>
      <w:r>
        <w:t xml:space="preserve">Mitä tapahtuu tartunnan saaneille kasvisoluille?</w:t>
      </w:r>
    </w:p>
    <w:p>
      <w:r>
        <w:rPr>
          <w:b/>
        </w:rPr>
        <w:t xml:space="preserve">Kysymys 4</w:t>
      </w:r>
    </w:p>
    <w:p>
      <w:r>
        <w:t xml:space="preserve">Mitkä ovat bakteerien endosymbiontteja?</w:t>
      </w:r>
    </w:p>
    <w:p>
      <w:r>
        <w:rPr>
          <w:b/>
        </w:rPr>
        <w:t xml:space="preserve">Teksti numero 4</w:t>
      </w:r>
    </w:p>
    <w:p>
      <w:r>
        <w:t xml:space="preserve">Hampaat (yksikössä hammas) ovat pieniä valkeat rakenteet, joita löytyy </w:t>
      </w:r>
      <w:r>
        <w:t xml:space="preserve">monien selkärankaisten </w:t>
      </w:r>
      <w:r>
        <w:rPr>
          <w:color w:val="A9A9A9"/>
        </w:rPr>
        <w:t xml:space="preserve">leuoista (tai suusta) </w:t>
      </w:r>
      <w:r>
        <w:t xml:space="preserve">ja joita käytetään </w:t>
      </w:r>
      <w:r>
        <w:rPr>
          <w:color w:val="DCDCDC"/>
        </w:rPr>
        <w:t xml:space="preserve">ruoan repimiseen, raapimiseen, lypsämiseen ja pureskeluun</w:t>
      </w:r>
      <w:r>
        <w:t xml:space="preserve">. </w:t>
      </w:r>
      <w:r>
        <w:t xml:space="preserve">Hampaat eivät koostu luusta vaan tiheydeltään ja kovuudeltaan vaihtelevista kudoksista, kuten </w:t>
      </w:r>
      <w:r>
        <w:rPr>
          <w:color w:val="2F4F4F"/>
        </w:rPr>
        <w:t xml:space="preserve">kiilteestä, dentiinistä ja sementistä</w:t>
      </w:r>
      <w:r>
        <w:t xml:space="preserve">. </w:t>
      </w:r>
      <w:r>
        <w:t xml:space="preserve">Ihmisen hampailla on </w:t>
      </w:r>
      <w:r>
        <w:rPr>
          <w:color w:val="556B2F"/>
        </w:rPr>
        <w:t xml:space="preserve">veri- ja hermokierto</w:t>
      </w:r>
      <w:r>
        <w:t xml:space="preserve">, joka mahdollistaa proprioseptiikan. Tämä on kyky aistia pureskeltaessa, esimerkiksi jos pureudumme johonkin hampaillemme liian kovaan esineeseen, kuten ruokaan sekoitettuun lautasen lohkareeseen, </w:t>
      </w:r>
      <w:r>
        <w:rPr>
          <w:color w:val="6B8E23"/>
        </w:rPr>
        <w:t xml:space="preserve">hampaamme lähettävät viestin aivoillemme ja ymmärrämme, että sitä ei voi pureskella, joten lopetamme yrittämisen.</w:t>
      </w:r>
    </w:p>
    <w:p>
      <w:r>
        <w:rPr>
          <w:b/>
        </w:rPr>
        <w:t xml:space="preserve">Kysymys 0</w:t>
      </w:r>
    </w:p>
    <w:p>
      <w:r>
        <w:t xml:space="preserve">Mistä hampaita löytyy?</w:t>
      </w:r>
    </w:p>
    <w:p>
      <w:r>
        <w:rPr>
          <w:b/>
        </w:rPr>
        <w:t xml:space="preserve">Kysymys 1</w:t>
      </w:r>
    </w:p>
    <w:p>
      <w:r>
        <w:t xml:space="preserve">Mihin hampaita käytetään?</w:t>
      </w:r>
    </w:p>
    <w:p>
      <w:r>
        <w:rPr>
          <w:b/>
        </w:rPr>
        <w:t xml:space="preserve">Kysymys 2</w:t>
      </w:r>
    </w:p>
    <w:p>
      <w:r>
        <w:t xml:space="preserve">Mistä hampaat on tehty?</w:t>
      </w:r>
    </w:p>
    <w:p>
      <w:r>
        <w:rPr>
          <w:b/>
        </w:rPr>
        <w:t xml:space="preserve">Kysymys 3</w:t>
      </w:r>
    </w:p>
    <w:p>
      <w:r>
        <w:t xml:space="preserve">Mikä ihmisen hampaissa mahdollistaa proprioseptiikan?</w:t>
      </w:r>
    </w:p>
    <w:p>
      <w:r>
        <w:rPr>
          <w:b/>
        </w:rPr>
        <w:t xml:space="preserve">Kysymys 4</w:t>
      </w:r>
    </w:p>
    <w:p>
      <w:r>
        <w:t xml:space="preserve">Mitä tapahtuu, kun puree jotain, mitä ei voi pureskella?</w:t>
      </w:r>
    </w:p>
    <w:p>
      <w:r>
        <w:rPr>
          <w:b/>
        </w:rPr>
        <w:t xml:space="preserve">Teksti numero 5</w:t>
      </w:r>
    </w:p>
    <w:p>
      <w:r>
        <w:rPr>
          <w:color w:val="A9A9A9"/>
        </w:rPr>
        <w:t xml:space="preserve">Mahalaukku </w:t>
      </w:r>
      <w:r>
        <w:t xml:space="preserve">on märehtijöiden neljäs ja viimeinen mahalaukku. Se vastaa </w:t>
      </w:r>
      <w:r>
        <w:t xml:space="preserve">läheisesti </w:t>
      </w:r>
      <w:r>
        <w:rPr>
          <w:color w:val="DCDCDC"/>
        </w:rPr>
        <w:t xml:space="preserve">yksimahaisia mahalaukkuja </w:t>
      </w:r>
      <w:r>
        <w:t xml:space="preserve">(esim. ihmisten tai sikojen mahalaukkuja), ja ruoansulatusmateriaali käsitellään siellä lähes samalla tavalla. </w:t>
      </w:r>
      <w:r>
        <w:t xml:space="preserve">Se toimii ensisijaisesti </w:t>
      </w:r>
      <w:r>
        <w:rPr>
          <w:color w:val="2F4F4F"/>
        </w:rPr>
        <w:t xml:space="preserve">mikrobien ja ravinnon proteiinien happohydrolyysin paikkana, jossa nämä proteiinilähteet valmistellaan edelleen sulatettaviksi ja imeytyviksi ohutsuolessa. </w:t>
      </w:r>
      <w:r>
        <w:t xml:space="preserve">Digesta siirretään lopulta ohutsuoleen, jossa </w:t>
      </w:r>
      <w:r>
        <w:rPr>
          <w:color w:val="556B2F"/>
        </w:rPr>
        <w:t xml:space="preserve">tapahtuu ravintoaineiden ruoansulatus ja imeytyminen</w:t>
      </w:r>
      <w:r>
        <w:t xml:space="preserve">. </w:t>
      </w:r>
      <w:r>
        <w:rPr>
          <w:color w:val="6B8E23"/>
        </w:rPr>
        <w:t xml:space="preserve">Myös verkkokalvo-rumenissa tuotetut mikrobit sulatetaan ohutsuolessa</w:t>
      </w:r>
      <w:r>
        <w:t xml:space="preserve">.</w:t>
      </w:r>
    </w:p>
    <w:p>
      <w:r>
        <w:rPr>
          <w:b/>
        </w:rPr>
        <w:t xml:space="preserve">Kysymys 0</w:t>
      </w:r>
    </w:p>
    <w:p>
      <w:r>
        <w:t xml:space="preserve">Mikä on märehtijöiden neljäs ja viimeinen mahalaukku?</w:t>
      </w:r>
    </w:p>
    <w:p>
      <w:r>
        <w:rPr>
          <w:b/>
        </w:rPr>
        <w:t xml:space="preserve">Kysymys 1</w:t>
      </w:r>
    </w:p>
    <w:p>
      <w:r>
        <w:t xml:space="preserve">Mikä on mahalaukun läheinen vastine?</w:t>
      </w:r>
    </w:p>
    <w:p>
      <w:r>
        <w:rPr>
          <w:b/>
        </w:rPr>
        <w:t xml:space="preserve">Kysymys 2</w:t>
      </w:r>
    </w:p>
    <w:p>
      <w:r>
        <w:t xml:space="preserve">Mitä tämä sivusto palvelee ensisijaisesti?</w:t>
      </w:r>
    </w:p>
    <w:p>
      <w:r>
        <w:rPr>
          <w:b/>
        </w:rPr>
        <w:t xml:space="preserve">Kysymys 3</w:t>
      </w:r>
    </w:p>
    <w:p>
      <w:r>
        <w:t xml:space="preserve">Mitä ruoansulatukselle tapahtuu, kun se siirtyy ohutsuoleen?</w:t>
      </w:r>
    </w:p>
    <w:p>
      <w:r>
        <w:rPr>
          <w:b/>
        </w:rPr>
        <w:t xml:space="preserve">Kysymys 4</w:t>
      </w:r>
    </w:p>
    <w:p>
      <w:r>
        <w:t xml:space="preserve">Mikä sulatetaan myös ohutsuolessa?</w:t>
      </w:r>
    </w:p>
    <w:p>
      <w:r>
        <w:rPr>
          <w:b/>
        </w:rPr>
        <w:t xml:space="preserve">Teksti numero 6</w:t>
      </w:r>
    </w:p>
    <w:p>
      <w:r>
        <w:t xml:space="preserve">Kastemadon ruoansulatuselimistö koostuu </w:t>
      </w:r>
      <w:r>
        <w:rPr>
          <w:color w:val="A9A9A9"/>
        </w:rPr>
        <w:t xml:space="preserve">suusta, nielusta, ruokatorvesta, viljasta, mahalaukusta ja suolistosta. </w:t>
      </w:r>
      <w:r>
        <w:rPr>
          <w:color w:val="DCDCDC"/>
        </w:rPr>
        <w:t xml:space="preserve">Suuta ympäröivät vahvat huulet</w:t>
      </w:r>
      <w:r>
        <w:t xml:space="preserve">, jotka toimivat käden tavoin tarttumalla </w:t>
      </w:r>
      <w:r>
        <w:rPr>
          <w:color w:val="2F4F4F"/>
        </w:rPr>
        <w:t xml:space="preserve">kuolleisiin ruohon, lehtien ja rikkaruohojen </w:t>
      </w:r>
      <w:r>
        <w:t xml:space="preserve">paloihin, </w:t>
      </w:r>
      <w:r>
        <w:t xml:space="preserve">joiden pureskelemisessa auttaa maa-aineksen palaset</w:t>
      </w:r>
      <w:r>
        <w:rPr>
          <w:color w:val="DCDCDC"/>
        </w:rPr>
        <w:t xml:space="preserve">.</w:t>
      </w:r>
      <w:r>
        <w:t xml:space="preserve"> Huulet hajottavat ruoan pienemmiksi paloiksi. Nielussa ruoka voidellaan </w:t>
      </w:r>
      <w:r>
        <w:t xml:space="preserve">limaneritteillä, jotta se kulkisi helpommin</w:t>
      </w:r>
      <w:r>
        <w:t xml:space="preserve">.</w:t>
      </w:r>
      <w:r>
        <w:t xml:space="preserve"> Ruokatorvi lisää kalsiumkarbonaattia neutraloimaan ruoka-aineiden hajoamisesta muodostuvia happoja. Väliaikainen varastointi tapahtuu sakassa, jossa ruoka ja kalsiumkarbonaatti sekoittuvat. </w:t>
      </w:r>
      <w:r>
        <w:rPr>
          <w:color w:val="6B8E23"/>
        </w:rPr>
        <w:t xml:space="preserve">Mahalaukun voimakkaat lihakset </w:t>
      </w:r>
      <w:r>
        <w:t xml:space="preserve">pyörittävät ja sekoittavat ravinnon ja lian massaa. Kun sekoittaminen on päättynyt, mahalaukun seinämissä olevat rauhaset lisäävät paksuun tahnaan entsyymejä, jotka auttavat hajottamaan orgaanisen aineksen kemiallisesti. Peristaltiikan avulla seos lähetetään suolistoon, jossa ystävälliset bakteerit jatkavat kemiallista hajoamista. Näin vapautuu hiilihydraatteja, proteiineja, rasvaa sekä erilaisia vitamiineja ja kivennäisaineita, jotka imeytyvät elimistöön.</w:t>
      </w:r>
    </w:p>
    <w:p>
      <w:r>
        <w:rPr>
          <w:b/>
        </w:rPr>
        <w:t xml:space="preserve">Kysymys 0</w:t>
      </w:r>
    </w:p>
    <w:p>
      <w:r>
        <w:t xml:space="preserve">Mistä kastematojen ruoansulatuskanava koostuu?</w:t>
      </w:r>
    </w:p>
    <w:p>
      <w:r>
        <w:rPr>
          <w:b/>
        </w:rPr>
        <w:t xml:space="preserve">Kysymys 1</w:t>
      </w:r>
    </w:p>
    <w:p>
      <w:r>
        <w:t xml:space="preserve">Mitä kastemato syö?</w:t>
      </w:r>
    </w:p>
    <w:p>
      <w:r>
        <w:rPr>
          <w:b/>
        </w:rPr>
        <w:t xml:space="preserve">Kysymys 2</w:t>
      </w:r>
    </w:p>
    <w:p>
      <w:r>
        <w:t xml:space="preserve">Mikä auttaa kastematoa tarttumaan ruohon lehtiin ja rikkaruohoihin?</w:t>
      </w:r>
    </w:p>
    <w:p>
      <w:r>
        <w:rPr>
          <w:b/>
        </w:rPr>
        <w:t xml:space="preserve">Kysymys 3</w:t>
      </w:r>
    </w:p>
    <w:p>
      <w:r>
        <w:t xml:space="preserve">Millä ruoka on päällystetty, jotta se kulkisi helpommin?</w:t>
      </w:r>
    </w:p>
    <w:p>
      <w:r>
        <w:rPr>
          <w:b/>
        </w:rPr>
        <w:t xml:space="preserve">Kysymys 4</w:t>
      </w:r>
    </w:p>
    <w:p>
      <w:r>
        <w:t xml:space="preserve">Mikä osa kastematosta auttaa mullan ja ruoan sekoittamisessa?</w:t>
      </w:r>
    </w:p>
    <w:p>
      <w:r>
        <w:rPr>
          <w:b/>
        </w:rPr>
        <w:t xml:space="preserve">Teksti numero 7</w:t>
      </w:r>
    </w:p>
    <w:p>
      <w:r>
        <w:t xml:space="preserve">Joidenkin rasvojen ruoansulatus voi alkaa </w:t>
      </w:r>
      <w:r>
        <w:rPr>
          <w:color w:val="A9A9A9"/>
        </w:rPr>
        <w:t xml:space="preserve">suussa</w:t>
      </w:r>
      <w:r>
        <w:t xml:space="preserve">, jossa linguaalilipaasi pilkkoo joitakin lyhytketjuisia lipidejä diglyserideiksi. Rasvat sulatetaan kuitenkin pääasiassa </w:t>
      </w:r>
      <w:r>
        <w:rPr>
          <w:color w:val="DCDCDC"/>
        </w:rPr>
        <w:t xml:space="preserve">ohutsuolessa</w:t>
      </w:r>
      <w:r>
        <w:t xml:space="preserve">. </w:t>
      </w:r>
      <w:r>
        <w:t xml:space="preserve">Rasvan läsnäolo ohutsuolessa </w:t>
      </w:r>
      <w:r>
        <w:rPr>
          <w:color w:val="2F4F4F"/>
        </w:rPr>
        <w:t xml:space="preserve">tuottaa hormoneja, jotka stimuloivat haiman lipaasin vapautumista haimasta ja sapen vapautumista maksasta</w:t>
      </w:r>
      <w:r>
        <w:t xml:space="preserve">, mikä </w:t>
      </w:r>
      <w:r>
        <w:rPr>
          <w:color w:val="556B2F"/>
        </w:rPr>
        <w:t xml:space="preserve">auttaa rasvojen emulgoimisessa rasvahappojen imeytymistä varten</w:t>
      </w:r>
      <w:r>
        <w:t xml:space="preserve">. </w:t>
      </w:r>
      <w:r>
        <w:t xml:space="preserve">Yhden rasvamolekyylin (</w:t>
      </w:r>
      <w:r>
        <w:rPr>
          <w:color w:val="6B8E23"/>
        </w:rPr>
        <w:t xml:space="preserve">triglyseridin) </w:t>
      </w:r>
      <w:r>
        <w:t xml:space="preserve">täydellisestä sulatuksesta </w:t>
      </w:r>
      <w:r>
        <w:t xml:space="preserve">syntyy rasvahappojen, mono- ja di-glyseridien sekä joidenkin sulamattomien triglyseridien seos, mutta ei vapaita glyserolimolekyylejä.</w:t>
      </w:r>
    </w:p>
    <w:p>
      <w:r>
        <w:rPr>
          <w:b/>
        </w:rPr>
        <w:t xml:space="preserve">Kysymys 0</w:t>
      </w:r>
    </w:p>
    <w:p>
      <w:r>
        <w:t xml:space="preserve">Mistä joidenkin rasvojen sulatus alkaa?</w:t>
      </w:r>
    </w:p>
    <w:p>
      <w:r>
        <w:rPr>
          <w:b/>
        </w:rPr>
        <w:t xml:space="preserve">Kysymys 1</w:t>
      </w:r>
    </w:p>
    <w:p>
      <w:r>
        <w:t xml:space="preserve">Missä rasvat pääasiassa sulatetaan?</w:t>
      </w:r>
    </w:p>
    <w:p>
      <w:r>
        <w:rPr>
          <w:b/>
        </w:rPr>
        <w:t xml:space="preserve">Kysymys 2</w:t>
      </w:r>
    </w:p>
    <w:p>
      <w:r>
        <w:t xml:space="preserve">Mitä tapahtuu, kun ohutsuolessa on rasvaa?</w:t>
      </w:r>
    </w:p>
    <w:p>
      <w:r>
        <w:rPr>
          <w:b/>
        </w:rPr>
        <w:t xml:space="preserve">Kysymys 3</w:t>
      </w:r>
    </w:p>
    <w:p>
      <w:r>
        <w:t xml:space="preserve">Mihin maksan sappi auttaa?</w:t>
      </w:r>
    </w:p>
    <w:p>
      <w:r>
        <w:rPr>
          <w:b/>
        </w:rPr>
        <w:t xml:space="preserve">Kysymys 4</w:t>
      </w:r>
    </w:p>
    <w:p>
      <w:r>
        <w:t xml:space="preserve">Mikä on yksi rasvamolekyyli?</w:t>
      </w:r>
    </w:p>
    <w:p>
      <w:r>
        <w:rPr>
          <w:b/>
        </w:rPr>
        <w:t xml:space="preserve">Teksti numero 8</w:t>
      </w:r>
    </w:p>
    <w:p>
      <w:r>
        <w:t xml:space="preserve">Ruoansulatus on </w:t>
      </w:r>
      <w:r>
        <w:rPr>
          <w:color w:val="A9A9A9"/>
        </w:rPr>
        <w:t xml:space="preserve">suurten liukenemattomien ruokamolekyylien hajottamista pieniksi vesiliukoisiksi ruokamolekyyleiksi, jotta ne voivat imeytyä vesipitoiseen veriplasmaan</w:t>
      </w:r>
      <w:r>
        <w:t xml:space="preserve">. </w:t>
      </w:r>
      <w:r>
        <w:t xml:space="preserve">Tietyissä eliöissä </w:t>
      </w:r>
      <w:r>
        <w:rPr>
          <w:color w:val="DCDCDC"/>
        </w:rPr>
        <w:t xml:space="preserve">nämä pienemmät aineet imeytyvät ohutsuolen kautta verenkiertoon</w:t>
      </w:r>
      <w:r>
        <w:t xml:space="preserve">. </w:t>
      </w:r>
      <w:r>
        <w:t xml:space="preserve">Ruoansulatus on katabolian muoto, joka jaetaan usein kahteen prosessiin sen perusteella, miten ruoka hajotetaan: </w:t>
      </w:r>
      <w:r>
        <w:rPr>
          <w:color w:val="2F4F4F"/>
        </w:rPr>
        <w:t xml:space="preserve">mekaaniseen ja kemialliseen ruoansulatukseen</w:t>
      </w:r>
      <w:r>
        <w:t xml:space="preserve">. </w:t>
      </w:r>
      <w:r>
        <w:t xml:space="preserve">Mekaanisella ruoansulatuksella tarkoitetaan </w:t>
      </w:r>
      <w:r>
        <w:rPr>
          <w:color w:val="556B2F"/>
        </w:rPr>
        <w:t xml:space="preserve">suurten ruokapalojen fyysistä pilkkomista pienemmiksi paloiksi, joihin ruoansulatusentsyymit voivat myöhemmin päästä käsiksi</w:t>
      </w:r>
      <w:r>
        <w:t xml:space="preserve">. </w:t>
      </w:r>
      <w:r>
        <w:t xml:space="preserve">Kemiallisessa ruoansulatuksessa </w:t>
      </w:r>
      <w:r>
        <w:rPr>
          <w:color w:val="6B8E23"/>
        </w:rPr>
        <w:t xml:space="preserve">entsyymit pilkkovat ruoan pieniksi molekyyleiksi, joita elimistö voi käyttää</w:t>
      </w:r>
      <w:r>
        <w:t xml:space="preserve">.</w:t>
      </w:r>
    </w:p>
    <w:p>
      <w:r>
        <w:rPr>
          <w:b/>
        </w:rPr>
        <w:t xml:space="preserve">Kysymys 0</w:t>
      </w:r>
    </w:p>
    <w:p>
      <w:r>
        <w:t xml:space="preserve">Mitä on ruoansulatus?</w:t>
      </w:r>
    </w:p>
    <w:p>
      <w:r>
        <w:rPr>
          <w:b/>
        </w:rPr>
        <w:t xml:space="preserve">Kysymys 1</w:t>
      </w:r>
    </w:p>
    <w:p>
      <w:r>
        <w:t xml:space="preserve">Miten nämä molekyylit imeytyvät joissakin eliöissä?</w:t>
      </w:r>
    </w:p>
    <w:p>
      <w:r>
        <w:rPr>
          <w:b/>
        </w:rPr>
        <w:t xml:space="preserve">Kysymys 2</w:t>
      </w:r>
    </w:p>
    <w:p>
      <w:r>
        <w:t xml:space="preserve">Millä kahdella tavalla ruoka hajoaa?</w:t>
      </w:r>
    </w:p>
    <w:p>
      <w:r>
        <w:rPr>
          <w:b/>
        </w:rPr>
        <w:t xml:space="preserve">Kysymys 3</w:t>
      </w:r>
    </w:p>
    <w:p>
      <w:r>
        <w:t xml:space="preserve">Mitä on mekaaninen ruoansulatus?</w:t>
      </w:r>
    </w:p>
    <w:p>
      <w:r>
        <w:rPr>
          <w:b/>
        </w:rPr>
        <w:t xml:space="preserve">Kysymys 4</w:t>
      </w:r>
    </w:p>
    <w:p>
      <w:r>
        <w:t xml:space="preserve">Mitä on kemiallinen ruoansulatus?</w:t>
      </w:r>
    </w:p>
    <w:p>
      <w:r>
        <w:rPr>
          <w:b/>
        </w:rPr>
        <w:t xml:space="preserve">Teksti numero 9</w:t>
      </w:r>
    </w:p>
    <w:p>
      <w:r>
        <w:t xml:space="preserve">Ruoansulatuksessa on eri vaiheita, kuten </w:t>
      </w:r>
      <w:r>
        <w:rPr>
          <w:color w:val="A9A9A9"/>
        </w:rPr>
        <w:t xml:space="preserve">päätehappovaihe, mahalaukun vaihe ja suolistovaihe</w:t>
      </w:r>
      <w:r>
        <w:t xml:space="preserve">. </w:t>
      </w:r>
      <w:r>
        <w:t xml:space="preserve">Kepaalinen vaihe tapahtuu </w:t>
      </w:r>
      <w:r>
        <w:rPr>
          <w:color w:val="DCDCDC"/>
        </w:rPr>
        <w:t xml:space="preserve">ruoan näkemisestä, ajattelusta ja hajusta, jotka stimuloivat aivokuorta</w:t>
      </w:r>
      <w:r>
        <w:t xml:space="preserve">. </w:t>
      </w:r>
      <w:r>
        <w:t xml:space="preserve">Maku- ja hajuärsykkeet lähetetään </w:t>
      </w:r>
      <w:r>
        <w:rPr>
          <w:color w:val="2F4F4F"/>
        </w:rPr>
        <w:t xml:space="preserve">hypotalamukseen ja medulla oblongataan</w:t>
      </w:r>
      <w:r>
        <w:t xml:space="preserve">. Tämän jälkeen se ohjautuu vagushermon kautta ja vapauttaa asetyylikoliinia. Mahalaukun eritys nousee tässä vaiheessa 40 %:iin maksiminopeudesta. Ruoka ei puskuroi mahalaukun happamuutta tässä vaiheessa, joten se estää parietaalisen (erittää happoa) ja G-solun (erittää gastriinia) toimintaa D-solun somatostatiinin erityksen kautta. Mahalaukun vaihe kestää </w:t>
      </w:r>
      <w:r>
        <w:rPr>
          <w:color w:val="556B2F"/>
        </w:rPr>
        <w:t xml:space="preserve">3-4 tuntia</w:t>
      </w:r>
      <w:r>
        <w:t xml:space="preserve">. </w:t>
      </w:r>
      <w:r>
        <w:t xml:space="preserve">Sitä stimuloivat </w:t>
      </w:r>
      <w:r>
        <w:rPr>
          <w:color w:val="6B8E23"/>
        </w:rPr>
        <w:t xml:space="preserve">mahalaukun laajentuminen, ruoan läsnäolo mahalaukussa ja pH:n lasku</w:t>
      </w:r>
      <w:r>
        <w:t xml:space="preserve">. Mahalaukun laajentuminen aktivoi pitkät ja myenteriset refleksit. Tämä aktivoi asetyylikoliinin vapautumisen, joka stimuloi lisää mahanesteen vapautumista. Kun proteiini pääsee mahalaukkuun, se sitoutuu vetyioneihin, mikä nostaa mahalaukun pH:ta. Gastriinin ja mahahapon erityksen esto poistuu. Tämä laukaisee G-solut vapauttamaan gastriinia, joka puolestaan stimuloi parietaalisoluja erittämään mahahappoa. Mahahappo on noin 0,5 % suolahappoa (HCl), joka laskee pH:n haluttuun pH-arvoon 1-3. Hapon vapautumisen laukaisevat myös asetyylikoliini ja histamiini. Suolistovaiheessa on kaksi osaa, kiihottava ja estävä. Osittain sulanut ruoka täyttää pohjukaissuolen. Tämä laukaisee suoliston gastriinin vapautumisen. Enterogastrinen refleksi estää vagusytimiä, aktivoi sympaattisia kuituja, jotka saavat pylorisen sulkijalihaksen kiristymään estääkseen lisää ruokaa pääsemästä sisään, ja estää paikallisia refleksejä.</w:t>
      </w:r>
    </w:p>
    <w:p>
      <w:r>
        <w:rPr>
          <w:b/>
        </w:rPr>
        <w:t xml:space="preserve">Kysymys 0</w:t>
      </w:r>
    </w:p>
    <w:p>
      <w:r>
        <w:t xml:space="preserve">Mitkä ovat kolme ruoansulatuksen vaihetta?</w:t>
      </w:r>
    </w:p>
    <w:p>
      <w:r>
        <w:rPr>
          <w:b/>
        </w:rPr>
        <w:t xml:space="preserve">Kysymys 1</w:t>
      </w:r>
    </w:p>
    <w:p>
      <w:r>
        <w:t xml:space="preserve">Missä päälaen vaihe tapahtuu?</w:t>
      </w:r>
    </w:p>
    <w:p>
      <w:r>
        <w:rPr>
          <w:b/>
        </w:rPr>
        <w:t xml:space="preserve">Kysymys 2</w:t>
      </w:r>
    </w:p>
    <w:p>
      <w:r>
        <w:t xml:space="preserve">Mihin maku- ja hajuärsykkeet lähetetään?</w:t>
      </w:r>
    </w:p>
    <w:p>
      <w:r>
        <w:rPr>
          <w:b/>
        </w:rPr>
        <w:t xml:space="preserve">Kysymys 3</w:t>
      </w:r>
    </w:p>
    <w:p>
      <w:r>
        <w:t xml:space="preserve">Kuinka kauan mahalaukun vaihe kestää?</w:t>
      </w:r>
    </w:p>
    <w:p>
      <w:r>
        <w:rPr>
          <w:b/>
        </w:rPr>
        <w:t xml:space="preserve">Kysymys 4</w:t>
      </w:r>
    </w:p>
    <w:p>
      <w:r>
        <w:t xml:space="preserve">Miten mahalaukun vaihe stimuloidaan käynnistymään?</w:t>
      </w:r>
    </w:p>
    <w:p>
      <w:r>
        <w:rPr>
          <w:b/>
        </w:rPr>
        <w:t xml:space="preserve">Teksti numero 10</w:t>
      </w:r>
    </w:p>
    <w:p>
      <w:r>
        <w:t xml:space="preserve">Kanavansiirtojärjestelmässä </w:t>
      </w:r>
      <w:r>
        <w:rPr>
          <w:color w:val="A9A9A9"/>
        </w:rPr>
        <w:t xml:space="preserve">useat proteiinit muodostavat vierekkäisen kanavan</w:t>
      </w:r>
      <w:r>
        <w:t xml:space="preserve">,</w:t>
      </w:r>
      <w:r>
        <w:rPr>
          <w:color w:val="A9A9A9"/>
        </w:rPr>
        <w:t xml:space="preserve"> joka kulkee bakteerin sisä- ja ulkokalvojen läpi. </w:t>
      </w:r>
      <w:r>
        <w:t xml:space="preserve">Kyseessä on yksinkertainen järjestelmä, joka koostuu vain kolmesta proteiinialayksiköstä: </w:t>
      </w:r>
      <w:r>
        <w:rPr>
          <w:color w:val="DCDCDC"/>
        </w:rPr>
        <w:t xml:space="preserve">ABC-proteiinista, membraanifuusioproteiinista (MFP) ja ulkokalvoproteiinista (OMP)[täsmennä]</w:t>
      </w:r>
      <w:r>
        <w:t xml:space="preserve">. </w:t>
      </w:r>
      <w:r>
        <w:t xml:space="preserve">Tämä eritysjärjestelmä kuljettaa </w:t>
      </w:r>
      <w:r>
        <w:rPr>
          <w:color w:val="2F4F4F"/>
        </w:rPr>
        <w:t xml:space="preserve">erilaisia molekyylejä, ioneista, lääkkeistä erikokoisiin proteiineihin </w:t>
      </w:r>
      <w:r>
        <w:t xml:space="preserve">(20 - 900 kDa). Erittyvien molekyylien koko vaihtelee pienestä Escherichia coli -peptidistä kolicin V (10 kDa) aina Pseudomonas fluorescensin soluadheesioproteiiniin LapA, jonka koko on 900 kDa.</w:t>
      </w:r>
    </w:p>
    <w:p>
      <w:r>
        <w:rPr>
          <w:b/>
        </w:rPr>
        <w:t xml:space="preserve">Kysymys 0</w:t>
      </w:r>
    </w:p>
    <w:p>
      <w:r>
        <w:t xml:space="preserve">Mitä tapahtuu chennelin siirtotukijärjestelmässä? </w:t>
      </w:r>
    </w:p>
    <w:p>
      <w:r>
        <w:rPr>
          <w:b/>
        </w:rPr>
        <w:t xml:space="preserve">Kysymys 1</w:t>
      </w:r>
    </w:p>
    <w:p>
      <w:r>
        <w:t xml:space="preserve">Mitä kolmea proteenin alayksikköä on chennel transupport -järjestelmässä?</w:t>
      </w:r>
    </w:p>
    <w:p>
      <w:r>
        <w:rPr>
          <w:b/>
        </w:rPr>
        <w:t xml:space="preserve">Kysymys 2</w:t>
      </w:r>
    </w:p>
    <w:p>
      <w:r>
        <w:t xml:space="preserve">Mitä tämä eritysjärjestelmä kuljettaa?</w:t>
      </w:r>
    </w:p>
    <w:p>
      <w:r>
        <w:rPr>
          <w:b/>
        </w:rPr>
        <w:t xml:space="preserve">Teksti numero 11</w:t>
      </w:r>
    </w:p>
    <w:p>
      <w:r>
        <w:t xml:space="preserve">Edellä lueteltujen moniproteiinikompleksien käytön lisäksi gramnegatiivisilla bakteereilla on toinenkin tapa vapauttaa materiaalia: </w:t>
      </w:r>
      <w:r>
        <w:rPr>
          <w:color w:val="A9A9A9"/>
        </w:rPr>
        <w:t xml:space="preserve">ulkokalvon vesikkelien muodostaminen</w:t>
      </w:r>
      <w:r>
        <w:t xml:space="preserve">. </w:t>
      </w:r>
      <w:r>
        <w:t xml:space="preserve">Ulkokalvon osat puristuvat irti </w:t>
      </w:r>
      <w:r>
        <w:rPr>
          <w:color w:val="DCDCDC"/>
        </w:rPr>
        <w:t xml:space="preserve">muodostaen pallomaisia rakenteita, jotka koostuvat lipidikaksoiskerroksesta, joka sulkee sisäänsä periplasmista materiaalia</w:t>
      </w:r>
      <w:r>
        <w:t xml:space="preserve">. Useiden </w:t>
      </w:r>
      <w:r>
        <w:t xml:space="preserve">bakteerilajien vesikkelien on todettu sisältävän virulenssitekijöitä, </w:t>
      </w:r>
      <w:r>
        <w:rPr>
          <w:color w:val="2F4F4F"/>
        </w:rPr>
        <w:t xml:space="preserve">joillakin on immunomoduloivia vaikutuksia ja jotkut voivat tarttua suoraan isäntäsoluihin ja myrkyttää ne</w:t>
      </w:r>
      <w:r>
        <w:t xml:space="preserve">. </w:t>
      </w:r>
      <w:r>
        <w:t xml:space="preserve">Vesikkelien vapautuminen on osoitettu yleiseksi </w:t>
      </w:r>
      <w:r>
        <w:rPr>
          <w:color w:val="556B2F"/>
        </w:rPr>
        <w:t xml:space="preserve">vasteeksi stressiolosuhteisiin</w:t>
      </w:r>
      <w:r>
        <w:t xml:space="preserve">, mutta lastiproteiinien latausprosessi näyttää olevan valikoiva.</w:t>
      </w:r>
    </w:p>
    <w:p>
      <w:r>
        <w:rPr>
          <w:b/>
        </w:rPr>
        <w:t xml:space="preserve">Kysymys 0</w:t>
      </w:r>
    </w:p>
    <w:p>
      <w:r>
        <w:t xml:space="preserve">Mitä muuta menetelmää gramnegatiiviset bakteerit käyttävät vapauttaakseen materiaalia?</w:t>
      </w:r>
    </w:p>
    <w:p>
      <w:r>
        <w:rPr>
          <w:b/>
        </w:rPr>
        <w:t xml:space="preserve">Kysymys 1</w:t>
      </w:r>
    </w:p>
    <w:p>
      <w:r>
        <w:t xml:space="preserve">Mitä tapahtuu ulomman kalvon puristuneelle osalle?</w:t>
      </w:r>
    </w:p>
    <w:p>
      <w:r>
        <w:rPr>
          <w:b/>
        </w:rPr>
        <w:t xml:space="preserve">Kysymys 2</w:t>
      </w:r>
    </w:p>
    <w:p>
      <w:r>
        <w:t xml:space="preserve">Mitä vesikkelien vapautuminen näyttää osoittavan?</w:t>
      </w:r>
    </w:p>
    <w:p>
      <w:r>
        <w:rPr>
          <w:b/>
        </w:rPr>
        <w:t xml:space="preserve">Kysymys 3</w:t>
      </w:r>
    </w:p>
    <w:p>
      <w:r>
        <w:t xml:space="preserve">Mitä virulenssitekijöitä joillakin bakteerilajeilla on?</w:t>
      </w:r>
    </w:p>
    <w:p>
      <w:r>
        <w:rPr>
          <w:b/>
        </w:rPr>
        <w:t xml:space="preserve">Teksti numero 12</w:t>
      </w:r>
    </w:p>
    <w:p>
      <w:r>
        <w:t xml:space="preserve">Prosessin taustalla on </w:t>
      </w:r>
      <w:r>
        <w:rPr>
          <w:color w:val="A9A9A9"/>
        </w:rPr>
        <w:t xml:space="preserve">nielemisen ja peristaltiikan </w:t>
      </w:r>
      <w:r>
        <w:t xml:space="preserve">kautta tapahtuva lihasliike koko järjestelmässä</w:t>
      </w:r>
      <w:r>
        <w:t xml:space="preserve">. </w:t>
      </w:r>
      <w:r>
        <w:t xml:space="preserve">Jokainen ruoansulatuksen vaihe vaatii </w:t>
      </w:r>
      <w:r>
        <w:rPr>
          <w:color w:val="DCDCDC"/>
        </w:rPr>
        <w:t xml:space="preserve">energiaa, </w:t>
      </w:r>
      <w:r>
        <w:t xml:space="preserve">ja siten se aiheuttaa </w:t>
      </w:r>
      <w:r>
        <w:rPr>
          <w:color w:val="2F4F4F"/>
        </w:rPr>
        <w:t xml:space="preserve">"päällekkäisvarauksen" </w:t>
      </w:r>
      <w:r>
        <w:t xml:space="preserve">imeytyneistä aineista saataville asetetulle energialle. Erot tuossa yleiskustannuksessa vaikuttavat merkittävästi </w:t>
      </w:r>
      <w:r>
        <w:rPr>
          <w:color w:val="556B2F"/>
        </w:rPr>
        <w:t xml:space="preserve">elämäntapaan, käyttäytymiseen ja jopa fyysisiin rakenteisiin</w:t>
      </w:r>
      <w:r>
        <w:t xml:space="preserve">. Esimerkkejä tästä voidaan nähdä ihmisissä, jotka eroavat huomattavasti muista hominideista (karvojen puute, pienemmät leuat ja lihakset, erilainen hampaisto, suoliston pituus, ruoanlaitto jne.).</w:t>
      </w:r>
    </w:p>
    <w:p>
      <w:r>
        <w:rPr>
          <w:b/>
        </w:rPr>
        <w:t xml:space="preserve">Kysymys 0</w:t>
      </w:r>
    </w:p>
    <w:p>
      <w:r>
        <w:t xml:space="preserve">Mitä lihasliikkeitä käytetään ruoansulatuksessa?</w:t>
      </w:r>
    </w:p>
    <w:p>
      <w:r>
        <w:rPr>
          <w:b/>
        </w:rPr>
        <w:t xml:space="preserve">Kysymys 1</w:t>
      </w:r>
    </w:p>
    <w:p>
      <w:r>
        <w:t xml:space="preserve">Mitä jokainen ruoansulatuksen vaihe vaatii?</w:t>
      </w:r>
    </w:p>
    <w:p>
      <w:r>
        <w:rPr>
          <w:b/>
        </w:rPr>
        <w:t xml:space="preserve">Kysymys 2</w:t>
      </w:r>
    </w:p>
    <w:p>
      <w:r>
        <w:t xml:space="preserve">Mitä energian tarve ruoansulatukseen merkitsee?</w:t>
      </w:r>
    </w:p>
    <w:p>
      <w:r>
        <w:rPr>
          <w:b/>
        </w:rPr>
        <w:t xml:space="preserve">Kysymys 3</w:t>
      </w:r>
    </w:p>
    <w:p>
      <w:r>
        <w:t xml:space="preserve">Mihin yleiskustannusmaksut vaikuttavat?</w:t>
      </w:r>
    </w:p>
    <w:p>
      <w:r>
        <w:rPr>
          <w:b/>
        </w:rPr>
        <w:t xml:space="preserve">Teksti numero 13</w:t>
      </w:r>
    </w:p>
    <w:p>
      <w:r>
        <w:t xml:space="preserve">Ruoansulatus alkaa </w:t>
      </w:r>
      <w:r>
        <w:rPr>
          <w:color w:val="A9A9A9"/>
        </w:rPr>
        <w:t xml:space="preserve">suussa syljen ja sen ruoansulatusentsyymien erittymisen myötä</w:t>
      </w:r>
      <w:r>
        <w:t xml:space="preserve">. </w:t>
      </w:r>
      <w:r>
        <w:t xml:space="preserve">Mekaanisen pureskelun avulla </w:t>
      </w:r>
      <w:r>
        <w:t xml:space="preserve">ruoka muodostuu </w:t>
      </w:r>
      <w:r>
        <w:rPr>
          <w:color w:val="DCDCDC"/>
        </w:rPr>
        <w:t xml:space="preserve">bolukseksi </w:t>
      </w:r>
      <w:r>
        <w:t xml:space="preserve">ja niellään ruokatorveen, josta se </w:t>
      </w:r>
      <w:r>
        <w:rPr>
          <w:color w:val="556B2F"/>
        </w:rPr>
        <w:t xml:space="preserve">peristaltiikan </w:t>
      </w:r>
      <w:r>
        <w:t xml:space="preserve">vaikutuksesta </w:t>
      </w:r>
      <w:r>
        <w:t xml:space="preserve">siirtyy </w:t>
      </w:r>
      <w:r>
        <w:rPr>
          <w:color w:val="2F4F4F"/>
        </w:rPr>
        <w:t xml:space="preserve">mahalaukkuun</w:t>
      </w:r>
      <w:r>
        <w:t xml:space="preserve">. </w:t>
      </w:r>
      <w:r>
        <w:t xml:space="preserve">Mahamehu sisältää </w:t>
      </w:r>
      <w:r>
        <w:rPr>
          <w:color w:val="6B8E23"/>
        </w:rPr>
        <w:t xml:space="preserve">suolahappoa ja pepsiiniä</w:t>
      </w:r>
      <w:r>
        <w:t xml:space="preserve">, jotka vahingoittaisivat mahalaukun seinämiä, ja sen suojaksi erittyy limaa. Mahalaukussa vapautuu lisää entsyymejä, jotka hajottavat ruokaa edelleen, ja tämä yhdistyy mahalaukun vatsaa pyörittävään toimintaan. Osittain sulanut ruoka kulkeutuu pohjukaissuoleen paksuna, puoliksi nestemäisenä limanesteenä. Ohutsuolessa tapahtuu suurin osa ruoansulatuksesta, ja siinä auttavat sapen, haimamehun ja suolistomehun eritteet. Suolen seinämiä reunustavat suonikalvot, ja niiden epiteelisoluja peittävät lukuisat mikrovillat, jotka parantavat ravintoaineiden imeytymistä lisäämällä suolen pinta-alaa.</w:t>
      </w:r>
    </w:p>
    <w:p>
      <w:r>
        <w:rPr>
          <w:b/>
        </w:rPr>
        <w:t xml:space="preserve">Kysymys 0</w:t>
      </w:r>
    </w:p>
    <w:p>
      <w:r>
        <w:t xml:space="preserve">Mistä ruoansulatus alkaa?</w:t>
      </w:r>
    </w:p>
    <w:p>
      <w:r>
        <w:rPr>
          <w:b/>
        </w:rPr>
        <w:t xml:space="preserve">Kysymys 1</w:t>
      </w:r>
    </w:p>
    <w:p>
      <w:r>
        <w:t xml:space="preserve">Mihin ruoka muodostuu ennen kuin se niellään?</w:t>
      </w:r>
    </w:p>
    <w:p>
      <w:r>
        <w:rPr>
          <w:b/>
        </w:rPr>
        <w:t xml:space="preserve">Kysymys 2</w:t>
      </w:r>
    </w:p>
    <w:p>
      <w:r>
        <w:t xml:space="preserve">Minne ruoka menee ruokatorven jälkeen?</w:t>
      </w:r>
    </w:p>
    <w:p>
      <w:r>
        <w:rPr>
          <w:b/>
        </w:rPr>
        <w:t xml:space="preserve">Kysymys 3</w:t>
      </w:r>
    </w:p>
    <w:p>
      <w:r>
        <w:t xml:space="preserve">Mikä on vatsaan siirrettävän ruoan vaikutus?</w:t>
      </w:r>
    </w:p>
    <w:p>
      <w:r>
        <w:rPr>
          <w:b/>
        </w:rPr>
        <w:t xml:space="preserve">Kysymys 4</w:t>
      </w:r>
    </w:p>
    <w:p>
      <w:r>
        <w:t xml:space="preserve">Mistä mahaneste koostuu?</w:t>
      </w:r>
    </w:p>
    <w:p>
      <w:r>
        <w:rPr>
          <w:b/>
        </w:rPr>
        <w:t xml:space="preserve">Teksti numero 14</w:t>
      </w:r>
    </w:p>
    <w:p>
      <w:r>
        <w:t xml:space="preserve">Laktaasi on </w:t>
      </w:r>
      <w:r>
        <w:rPr>
          <w:color w:val="A9A9A9"/>
        </w:rPr>
        <w:t xml:space="preserve">entsyymi, joka pilkkoo disakkaridilaktoosin sen osiksi</w:t>
      </w:r>
      <w:r>
        <w:t xml:space="preserve">, </w:t>
      </w:r>
      <w:r>
        <w:rPr>
          <w:color w:val="DCDCDC"/>
        </w:rPr>
        <w:t xml:space="preserve">glukoosiksi ja galaktoosiksi</w:t>
      </w:r>
      <w:r>
        <w:t xml:space="preserve">. </w:t>
      </w:r>
      <w:r>
        <w:t xml:space="preserve">Glukoosi ja galaktoosi voivat imeytyä </w:t>
      </w:r>
      <w:r>
        <w:rPr>
          <w:color w:val="2F4F4F"/>
        </w:rPr>
        <w:t xml:space="preserve">ohutsuoleen</w:t>
      </w:r>
      <w:r>
        <w:t xml:space="preserve">. </w:t>
      </w:r>
      <w:r>
        <w:rPr>
          <w:color w:val="556B2F"/>
        </w:rPr>
        <w:t xml:space="preserve">Noin 65 prosenttia </w:t>
      </w:r>
      <w:r>
        <w:t xml:space="preserve">aikuisväestöstä tuottaa vain pieniä määriä laktaasia, eivätkä he pysty syömään käymättömiä maitopohjaisia elintarvikkeita. Tämä tunnetaan yleisesti </w:t>
      </w:r>
      <w:r>
        <w:t xml:space="preserve">laktoosi-intoleranssina</w:t>
      </w:r>
      <w:r>
        <w:rPr>
          <w:color w:val="6B8E23"/>
        </w:rPr>
        <w:t xml:space="preserve">.</w:t>
      </w:r>
      <w:r>
        <w:t xml:space="preserve"> Laktoosi-intoleranssi vaihtelee suuresti etnisen alkuperän mukaan; yli 90 prosenttia itäaasialaista syntyperää olevista ihmisistä on laktoosi-intolerantteja, kun taas pohjoiseurooppalaista syntyperää olevista ihmisistä noin 5 prosenttia.</w:t>
      </w:r>
    </w:p>
    <w:p>
      <w:r>
        <w:rPr>
          <w:b/>
        </w:rPr>
        <w:t xml:space="preserve">Kysymys 0</w:t>
      </w:r>
    </w:p>
    <w:p>
      <w:r>
        <w:t xml:space="preserve">Mikä on laktaasi?</w:t>
      </w:r>
    </w:p>
    <w:p>
      <w:r>
        <w:rPr>
          <w:b/>
        </w:rPr>
        <w:t xml:space="preserve">Kysymys 1</w:t>
      </w:r>
    </w:p>
    <w:p>
      <w:r>
        <w:t xml:space="preserve">Mitkä ovat laktoosin osat?</w:t>
      </w:r>
    </w:p>
    <w:p>
      <w:r>
        <w:rPr>
          <w:b/>
        </w:rPr>
        <w:t xml:space="preserve">Kysymys 2</w:t>
      </w:r>
    </w:p>
    <w:p>
      <w:r>
        <w:t xml:space="preserve">Mistä glukoosi ja galaktoosi imeytyvät?</w:t>
      </w:r>
    </w:p>
    <w:p>
      <w:r>
        <w:rPr>
          <w:b/>
        </w:rPr>
        <w:t xml:space="preserve">Kysymys 3</w:t>
      </w:r>
    </w:p>
    <w:p>
      <w:r>
        <w:t xml:space="preserve">Kuinka monta prosenttia väestöstä ei pysty syömään käymättömiä maitopohjaisia elintarvikkeita?</w:t>
      </w:r>
    </w:p>
    <w:p>
      <w:r>
        <w:rPr>
          <w:b/>
        </w:rPr>
        <w:t xml:space="preserve">Kysymys 4</w:t>
      </w:r>
    </w:p>
    <w:p>
      <w:r>
        <w:t xml:space="preserve">Mikä on knon kuin kun et pysty syömään käymättömiä maitopohjaisia ruokia?</w:t>
      </w:r>
    </w:p>
    <w:p>
      <w:r>
        <w:rPr>
          <w:b/>
        </w:rPr>
        <w:t xml:space="preserve">Teksti numero 15</w:t>
      </w:r>
    </w:p>
    <w:p>
      <w:r>
        <w:t xml:space="preserve">Jonkin ajan kuluttua (tyypillisesti 1-2 tuntia ihmisillä, 4-6 tuntia koirilla ja 3-4 tuntia kotikissoilla) syntyvää sakeaa nestettä kutsutaan </w:t>
      </w:r>
      <w:r>
        <w:rPr>
          <w:color w:val="A9A9A9"/>
        </w:rPr>
        <w:t xml:space="preserve">sappinesteeksi</w:t>
      </w:r>
      <w:r>
        <w:t xml:space="preserve">. </w:t>
      </w:r>
      <w:r>
        <w:t xml:space="preserve">Kun sulkijalihaksen venttiili aukeaa, sima pääsee pohjukaissuoleen, jossa se sekoittuu </w:t>
      </w:r>
      <w:r>
        <w:rPr>
          <w:color w:val="DCDCDC"/>
        </w:rPr>
        <w:t xml:space="preserve">haimasta peräisin oleviin ruoansulatusentsyymeihin ja maksasta peräisin olevaan sappimehuun</w:t>
      </w:r>
      <w:r>
        <w:t xml:space="preserve">, ja kulkeutuu sitten </w:t>
      </w:r>
      <w:r>
        <w:rPr>
          <w:color w:val="2F4F4F"/>
        </w:rPr>
        <w:t xml:space="preserve">ohutsuoleen</w:t>
      </w:r>
      <w:r>
        <w:t xml:space="preserve">, jossa ruoansulatus jatkuu. Kun </w:t>
      </w:r>
      <w:r>
        <w:t xml:space="preserve">liemi on täysin sulanut, se imeytyy </w:t>
      </w:r>
      <w:r>
        <w:rPr>
          <w:color w:val="556B2F"/>
        </w:rPr>
        <w:t xml:space="preserve">vereen</w:t>
      </w:r>
      <w:r>
        <w:t xml:space="preserve">. </w:t>
      </w:r>
      <w:r>
        <w:t xml:space="preserve">Ravintoaineiden imeytymisestä 95 % tapahtuu </w:t>
      </w:r>
      <w:r>
        <w:rPr>
          <w:color w:val="6B8E23"/>
        </w:rPr>
        <w:t xml:space="preserve">ohutsuolessa</w:t>
      </w:r>
      <w:r>
        <w:t xml:space="preserve">. Vesi ja kivennäisaineet imeytyvät takaisin vereen paksusuolessa (paksusuolessa), jossa pH on lievästi hapan noin 5,6 ~ 6,9. Jotkin vitamiinit, kuten biotiini ja K-vitamiini (K2MK7), joita paksusuolen bakteerit tuottavat, imeytyvät vereen myös paksusuolessa. Jäteaineet poistuvat peräsuolesta ulostamisen yhteydessä.</w:t>
      </w:r>
    </w:p>
    <w:p>
      <w:r>
        <w:rPr>
          <w:b/>
        </w:rPr>
        <w:t xml:space="preserve">Kysymys 0</w:t>
      </w:r>
    </w:p>
    <w:p>
      <w:r>
        <w:t xml:space="preserve">Mikä on syntyvän sakean nesteen nimi?</w:t>
      </w:r>
    </w:p>
    <w:p>
      <w:r>
        <w:rPr>
          <w:b/>
        </w:rPr>
        <w:t xml:space="preserve">Kysymys 1</w:t>
      </w:r>
    </w:p>
    <w:p>
      <w:r>
        <w:t xml:space="preserve">Mihin sima sekoittuu pohjukaissuolessa?</w:t>
      </w:r>
    </w:p>
    <w:p>
      <w:r>
        <w:rPr>
          <w:b/>
        </w:rPr>
        <w:t xml:space="preserve">Kysymys 2</w:t>
      </w:r>
    </w:p>
    <w:p>
      <w:r>
        <w:t xml:space="preserve">Minne hyme menee pohjukaissuolen jälkeen?</w:t>
      </w:r>
    </w:p>
    <w:p>
      <w:r>
        <w:rPr>
          <w:b/>
        </w:rPr>
        <w:t xml:space="preserve">Kysymys 3</w:t>
      </w:r>
    </w:p>
    <w:p>
      <w:r>
        <w:t xml:space="preserve">Mihin sappineste imeytyy?</w:t>
      </w:r>
    </w:p>
    <w:p>
      <w:r>
        <w:rPr>
          <w:b/>
        </w:rPr>
        <w:t xml:space="preserve">Kysymys 4</w:t>
      </w:r>
    </w:p>
    <w:p>
      <w:r>
        <w:t xml:space="preserve">Missä 95 prosenttia ravinteiden poistumisesta tapahtuu?</w:t>
      </w:r>
    </w:p>
    <w:p>
      <w:r>
        <w:rPr>
          <w:b/>
        </w:rPr>
        <w:t xml:space="preserve">Teksti numero 16</w:t>
      </w:r>
    </w:p>
    <w:p>
      <w:r>
        <w:t xml:space="preserve">Nisäkkäillä ruoansulatuksen valmistelu alkaa </w:t>
      </w:r>
      <w:r>
        <w:rPr>
          <w:color w:val="A9A9A9"/>
        </w:rPr>
        <w:t xml:space="preserve">kepaalivaiheella</w:t>
      </w:r>
      <w:r>
        <w:t xml:space="preserve">, jolloin </w:t>
      </w:r>
      <w:r>
        <w:rPr>
          <w:color w:val="DCDCDC"/>
        </w:rPr>
        <w:t xml:space="preserve">suussa tuotetaan sylkeä ja mahalaukussa ruoansulatusentsyymejä</w:t>
      </w:r>
      <w:r>
        <w:t xml:space="preserve">. </w:t>
      </w:r>
      <w:r>
        <w:rPr>
          <w:color w:val="2F4F4F"/>
        </w:rPr>
        <w:t xml:space="preserve">Mekaaninen ja kemiallinen ruoansulatus </w:t>
      </w:r>
      <w:r>
        <w:t xml:space="preserve">alkavat suussa, jossa ruoka pureskellaan ja sekoitetaan sylkeen tärkkelyksen entsymaattisen käsittelyn aloittamiseksi. </w:t>
      </w:r>
      <w:r>
        <w:rPr>
          <w:color w:val="556B2F"/>
        </w:rPr>
        <w:t xml:space="preserve">Maha jatkaa ruoan mekaanista ja kemiallista pilkkomista sekoittamalla ja sekoittamalla sitä sekä happojen että entsyymien avulla</w:t>
      </w:r>
      <w:r>
        <w:t xml:space="preserve">. </w:t>
      </w:r>
      <w:r>
        <w:t xml:space="preserve">Imeytyminen tapahtuu </w:t>
      </w:r>
      <w:r>
        <w:rPr>
          <w:color w:val="6B8E23"/>
        </w:rPr>
        <w:t xml:space="preserve">mahalaukussa ja ruoansulatuskanavassa, </w:t>
      </w:r>
      <w:r>
        <w:t xml:space="preserve">ja prosessi päättyy ulostamiseen.</w:t>
      </w:r>
    </w:p>
    <w:p>
      <w:r>
        <w:rPr>
          <w:b/>
        </w:rPr>
        <w:t xml:space="preserve">Kysymys 0</w:t>
      </w:r>
    </w:p>
    <w:p>
      <w:r>
        <w:t xml:space="preserve">Mikä on nisäkkäiden ruoansulatuksen valmistelun ensimmäinen vaihe?</w:t>
      </w:r>
    </w:p>
    <w:p>
      <w:r>
        <w:rPr>
          <w:b/>
        </w:rPr>
        <w:t xml:space="preserve">Kysymys 1</w:t>
      </w:r>
    </w:p>
    <w:p>
      <w:r>
        <w:t xml:space="preserve">Mikä on päälaen vaihe?</w:t>
      </w:r>
    </w:p>
    <w:p>
      <w:r>
        <w:rPr>
          <w:b/>
        </w:rPr>
        <w:t xml:space="preserve">Kysymys 2</w:t>
      </w:r>
    </w:p>
    <w:p>
      <w:r>
        <w:t xml:space="preserve">Mikä ruoansulatus alkaa suussa?</w:t>
      </w:r>
    </w:p>
    <w:p>
      <w:r>
        <w:rPr>
          <w:b/>
        </w:rPr>
        <w:t xml:space="preserve">Kysymys 3</w:t>
      </w:r>
    </w:p>
    <w:p>
      <w:r>
        <w:t xml:space="preserve">Mitä vatsassa tapahtuu sen jälkeen, kun ruoka on pureskeltu ja sekoittunut tärkkelykseen?</w:t>
      </w:r>
    </w:p>
    <w:p>
      <w:r>
        <w:rPr>
          <w:b/>
        </w:rPr>
        <w:t xml:space="preserve">Kysymys 4</w:t>
      </w:r>
    </w:p>
    <w:p>
      <w:r>
        <w:t xml:space="preserve">Missä imeytyminen tapahtuu?</w:t>
      </w:r>
    </w:p>
    <w:p>
      <w:r>
        <w:rPr>
          <w:b/>
        </w:rPr>
        <w:t xml:space="preserve">Teksti numero 17</w:t>
      </w:r>
    </w:p>
    <w:p>
      <w:r>
        <w:t xml:space="preserve">Proteiinien sulatus tapahtuu </w:t>
      </w:r>
      <w:r>
        <w:rPr>
          <w:color w:val="A9A9A9"/>
        </w:rPr>
        <w:t xml:space="preserve">mahalaukussa ja pohjukaissuolessa</w:t>
      </w:r>
      <w:r>
        <w:t xml:space="preserve">, jossa kolme pääentsyymiä, </w:t>
      </w:r>
      <w:r>
        <w:rPr>
          <w:color w:val="DCDCDC"/>
        </w:rPr>
        <w:t xml:space="preserve">mahalaukun erittämä pepsiini ja </w:t>
      </w:r>
      <w:r>
        <w:rPr>
          <w:color w:val="2F4F4F"/>
        </w:rPr>
        <w:t xml:space="preserve">haiman </w:t>
      </w:r>
      <w:r>
        <w:t xml:space="preserve">erittämä </w:t>
      </w:r>
      <w:r>
        <w:rPr>
          <w:color w:val="DCDCDC"/>
        </w:rPr>
        <w:t xml:space="preserve">trypsiini ja kymotrypsiini</w:t>
      </w:r>
      <w:r>
        <w:t xml:space="preserve">, pilkkovat ruoan proteiinit polypeptideiksi, jotka sitten erilaiset eksopeptidaasit ja dipeptidaasit pilkkovat </w:t>
      </w:r>
      <w:r>
        <w:rPr>
          <w:color w:val="556B2F"/>
        </w:rPr>
        <w:t xml:space="preserve">aminohapoiksi</w:t>
      </w:r>
      <w:r>
        <w:t xml:space="preserve">. </w:t>
      </w:r>
      <w:r>
        <w:t xml:space="preserve">Ruoansulatusentsyymit erittyvät kuitenkin enimmäkseen </w:t>
      </w:r>
      <w:r>
        <w:rPr>
          <w:color w:val="6B8E23"/>
        </w:rPr>
        <w:t xml:space="preserve">inaktiivisina esiasteina, zymogeeneinä</w:t>
      </w:r>
      <w:r>
        <w:t xml:space="preserve">. Esimerkiksi trypsiiniä erittyy haimasta trypsiinigeeninä, joka aktivoituu pohjukaissuolessa enterokinaasin avulla trypsiiniksi. Trypsiini pilkkoo sitten proteiineja pienemmiksi polypeptideiksi.</w:t>
      </w:r>
    </w:p>
    <w:p>
      <w:r>
        <w:rPr>
          <w:b/>
        </w:rPr>
        <w:t xml:space="preserve">Kysymys 0</w:t>
      </w:r>
    </w:p>
    <w:p>
      <w:r>
        <w:t xml:space="preserve">Missä proteiinin sulatus tapahtuu?</w:t>
      </w:r>
    </w:p>
    <w:p>
      <w:r>
        <w:rPr>
          <w:b/>
        </w:rPr>
        <w:t xml:space="preserve">Kysymys 1</w:t>
      </w:r>
    </w:p>
    <w:p>
      <w:r>
        <w:t xml:space="preserve">Mitkä ovat kolme tärkeintä entsyymiä, jotka hajottavat ruokaa?</w:t>
      </w:r>
    </w:p>
    <w:p>
      <w:r>
        <w:rPr>
          <w:b/>
        </w:rPr>
        <w:t xml:space="preserve">Kysymys 2</w:t>
      </w:r>
    </w:p>
    <w:p>
      <w:r>
        <w:t xml:space="preserve">Millä tavoin ruoansulatusentsyymit useimmiten erittyvät?</w:t>
      </w:r>
    </w:p>
    <w:p>
      <w:r>
        <w:rPr>
          <w:b/>
        </w:rPr>
        <w:t xml:space="preserve">Kysymys 3</w:t>
      </w:r>
    </w:p>
    <w:p>
      <w:r>
        <w:t xml:space="preserve">Mihin dipeptidaasit hajoavat?</w:t>
      </w:r>
    </w:p>
    <w:p>
      <w:r>
        <w:rPr>
          <w:b/>
        </w:rPr>
        <w:t xml:space="preserve">Kysymys 4</w:t>
      </w:r>
    </w:p>
    <w:p>
      <w:r>
        <w:t xml:space="preserve">Mikä elin erittää kymotrypsiiniä?</w:t>
      </w:r>
    </w:p>
    <w:p>
      <w:r>
        <w:br w:type="page"/>
      </w:r>
    </w:p>
    <w:p>
      <w:r>
        <w:rPr>
          <w:b/>
          <w:u w:val="single"/>
        </w:rPr>
        <w:t xml:space="preserve">Asiakirjan numero 138</w:t>
      </w:r>
    </w:p>
    <w:p>
      <w:r>
        <w:rPr>
          <w:b/>
        </w:rPr>
        <w:t xml:space="preserve">Tekstin numero 0</w:t>
      </w:r>
    </w:p>
    <w:p>
      <w:r>
        <w:t xml:space="preserve">Voimistelijat sprinttaavat enintään </w:t>
      </w:r>
      <w:r>
        <w:rPr>
          <w:color w:val="A9A9A9"/>
        </w:rPr>
        <w:t xml:space="preserve">25 metrin </w:t>
      </w:r>
      <w:r>
        <w:t xml:space="preserve">pituista </w:t>
      </w:r>
      <w:r>
        <w:t xml:space="preserve">juoksurataa pitkin </w:t>
      </w:r>
      <w:r>
        <w:rPr>
          <w:color w:val="DCDCDC"/>
        </w:rPr>
        <w:t xml:space="preserve">ja hyppäävät sitten jousilautaan</w:t>
      </w:r>
      <w:r>
        <w:t xml:space="preserve">. </w:t>
      </w:r>
      <w:r>
        <w:rPr>
          <w:color w:val="2F4F4F"/>
        </w:rPr>
        <w:t xml:space="preserve">Voimistelija </w:t>
      </w:r>
      <w:r>
        <w:t xml:space="preserve">saa valita</w:t>
      </w:r>
      <w:r>
        <w:rPr>
          <w:color w:val="556B2F"/>
        </w:rPr>
        <w:t xml:space="preserve">, mistä kohtaa kiitotietä hän aloittaa</w:t>
      </w:r>
      <w:r>
        <w:t xml:space="preserve">. Vartalon asento säilytetään samalla kun "lyödään" (estetään vain olkapääliikkeellä) hyppylautaa. </w:t>
      </w:r>
      <w:r>
        <w:rPr>
          <w:color w:val="6B8E23"/>
        </w:rPr>
        <w:t xml:space="preserve">Tämän jälkeen voimistelija kääntyy </w:t>
      </w:r>
      <w:r>
        <w:rPr>
          <w:color w:val="A0522D"/>
        </w:rPr>
        <w:t xml:space="preserve">seisomaan</w:t>
      </w:r>
      <w:r>
        <w:t xml:space="preserve">. </w:t>
      </w:r>
      <w:r>
        <w:rPr>
          <w:color w:val="228B22"/>
        </w:rPr>
        <w:t xml:space="preserve">Edistyneemmissä </w:t>
      </w:r>
      <w:r>
        <w:t xml:space="preserve">voimistelijoissa </w:t>
      </w:r>
      <w:r>
        <w:t xml:space="preserve">voidaan ennen laskeutumista lisätä </w:t>
      </w:r>
      <w:r>
        <w:rPr>
          <w:color w:val="191970"/>
        </w:rPr>
        <w:t xml:space="preserve">useita kierroksia ja kuperkeikkoja</w:t>
      </w:r>
      <w:r>
        <w:rPr>
          <w:color w:val="228B22"/>
        </w:rPr>
        <w:t xml:space="preserve">. </w:t>
      </w:r>
      <w:r>
        <w:t xml:space="preserve">Onnistuneet hypyt riippuvat juoksunopeudesta, </w:t>
      </w:r>
      <w:r>
        <w:rPr>
          <w:color w:val="8B0000"/>
        </w:rPr>
        <w:t xml:space="preserve">esteen pituudesta, voimistelijan jaloista ja hartiavyöstä tuottamasta voimasta, kinesteettisestä tietoisuudesta ilmassa sekä </w:t>
      </w:r>
      <w:r>
        <w:t xml:space="preserve">vaikeampien ja monimutkaisempien hyppyjen kohdalla </w:t>
      </w:r>
      <w:r>
        <w:rPr>
          <w:color w:val="8B0000"/>
        </w:rPr>
        <w:t xml:space="preserve">pyörimisnopeudesta.</w:t>
      </w:r>
    </w:p>
    <w:p>
      <w:r>
        <w:rPr>
          <w:b/>
        </w:rPr>
        <w:t xml:space="preserve">Kysymys 0</w:t>
      </w:r>
    </w:p>
    <w:p>
      <w:r>
        <w:t xml:space="preserve">Mikä on kiitotien enimmäispituus?</w:t>
      </w:r>
    </w:p>
    <w:p>
      <w:r>
        <w:rPr>
          <w:b/>
        </w:rPr>
        <w:t xml:space="preserve">Kysymys 1</w:t>
      </w:r>
    </w:p>
    <w:p>
      <w:r>
        <w:t xml:space="preserve">Kuka saa valita, mistä voimistelija lähtee juoksemaan kiitotiellä?</w:t>
      </w:r>
    </w:p>
    <w:p>
      <w:r>
        <w:rPr>
          <w:b/>
        </w:rPr>
        <w:t xml:space="preserve">Kysymys 2</w:t>
      </w:r>
    </w:p>
    <w:p>
      <w:r>
        <w:t xml:space="preserve">Missä asennossa voimistelija on ilmassa?</w:t>
      </w:r>
    </w:p>
    <w:p>
      <w:r>
        <w:rPr>
          <w:b/>
        </w:rPr>
        <w:t xml:space="preserve">Kysymys 3</w:t>
      </w:r>
    </w:p>
    <w:p>
      <w:r>
        <w:t xml:space="preserve">Mitä edistyneet voimistelijat lisäävät myöhemmin laskeutumiseen?</w:t>
      </w:r>
    </w:p>
    <w:p>
      <w:r>
        <w:rPr>
          <w:b/>
        </w:rPr>
        <w:t xml:space="preserve">Kysymys 4</w:t>
      </w:r>
    </w:p>
    <w:p>
      <w:r>
        <w:t xml:space="preserve">Mistä muusta kuin juoksunopeudesta onnistuneet hypyt riippuvat?</w:t>
      </w:r>
    </w:p>
    <w:p>
      <w:r>
        <w:rPr>
          <w:b/>
        </w:rPr>
        <w:t xml:space="preserve">Kysymys 5</w:t>
      </w:r>
    </w:p>
    <w:p>
      <w:r>
        <w:t xml:space="preserve">Milloin voimistelija nostaa molemmat kädet ilmaan?</w:t>
      </w:r>
    </w:p>
    <w:p>
      <w:r>
        <w:rPr>
          <w:b/>
        </w:rPr>
        <w:t xml:space="preserve">Kysymys 6</w:t>
      </w:r>
    </w:p>
    <w:p>
      <w:r>
        <w:t xml:space="preserve">Mitä potkiminen on?</w:t>
      </w:r>
    </w:p>
    <w:p>
      <w:r>
        <w:rPr>
          <w:b/>
        </w:rPr>
        <w:t xml:space="preserve">Kysymys 7</w:t>
      </w:r>
    </w:p>
    <w:p>
      <w:r>
        <w:t xml:space="preserve">Mitä tuomarit valitsevat?</w:t>
      </w:r>
    </w:p>
    <w:p>
      <w:r>
        <w:rPr>
          <w:b/>
        </w:rPr>
        <w:t xml:space="preserve">Kysymys 8</w:t>
      </w:r>
    </w:p>
    <w:p>
      <w:r>
        <w:t xml:space="preserve">Miksi kutsutaan sitä, kun voimistelijat tekevät rutiinit joukkueensa kanssa?</w:t>
      </w:r>
    </w:p>
    <w:p>
      <w:r>
        <w:rPr>
          <w:b/>
        </w:rPr>
        <w:t xml:space="preserve">Teksti numero 1</w:t>
      </w:r>
    </w:p>
    <w:p>
      <w:r>
        <w:rPr>
          <w:color w:val="A9A9A9"/>
        </w:rPr>
        <w:t xml:space="preserve">FIG:n </w:t>
      </w:r>
      <w:r>
        <w:rPr>
          <w:color w:val="DCDCDC"/>
        </w:rPr>
        <w:t xml:space="preserve">sääntöjen </w:t>
      </w:r>
      <w:r>
        <w:t xml:space="preserve">mukaan </w:t>
      </w:r>
      <w:r>
        <w:rPr>
          <w:color w:val="2F4F4F"/>
        </w:rPr>
        <w:t xml:space="preserve">rytmisessä voimistelussa </w:t>
      </w:r>
      <w:r>
        <w:t xml:space="preserve">kilpailevat vain naiset</w:t>
      </w:r>
      <w:r>
        <w:t xml:space="preserve">. </w:t>
      </w:r>
      <w:r>
        <w:t xml:space="preserve">Kyseessä on laji, jossa yhdistyvät </w:t>
      </w:r>
      <w:r>
        <w:rPr>
          <w:color w:val="556B2F"/>
        </w:rPr>
        <w:t xml:space="preserve">baletin, voimistelun, tanssin ja laitteiden käytön </w:t>
      </w:r>
      <w:r>
        <w:t xml:space="preserve">elementit</w:t>
      </w:r>
      <w:r>
        <w:t xml:space="preserve">. </w:t>
      </w:r>
      <w:r>
        <w:t xml:space="preserve">Lajissa suoritetaan viisi erillistä harjoitusta, joissa käytetään viittä välinettä: </w:t>
      </w:r>
      <w:r>
        <w:rPr>
          <w:color w:val="6B8E23"/>
        </w:rPr>
        <w:t xml:space="preserve">palloa, nauhaa, vanne, keppiä ja köyttä </w:t>
      </w:r>
      <w:r>
        <w:t xml:space="preserve">lattialla, ja pääpaino on paljon enemmän </w:t>
      </w:r>
      <w:r>
        <w:rPr>
          <w:color w:val="A0522D"/>
        </w:rPr>
        <w:t xml:space="preserve">esteettisessä </w:t>
      </w:r>
      <w:r>
        <w:t xml:space="preserve">kuin akrobaattisessa toiminnassa.</w:t>
      </w:r>
      <w:r>
        <w:t xml:space="preserve"> Lisäksi on olemassa ryhmärutiineja, jotka koostuvat viidestä voimistelijasta ja viidestä valitsemastaan välineestä. Rytmiset rutiinit pisteytetään </w:t>
      </w:r>
      <w:r>
        <w:rPr>
          <w:color w:val="228B22"/>
        </w:rPr>
        <w:t xml:space="preserve">30 pisteestä</w:t>
      </w:r>
      <w:r>
        <w:t xml:space="preserve">; taiteellisuudesta (koreografia ja musiikki) saadut pisteet lasketaan keskiarvona liikkeiden vaikeudesta saatujen pisteiden kanssa ja lisätään sitten suorituksesta saatuihin pisteisiin.</w:t>
      </w:r>
    </w:p>
    <w:p>
      <w:r>
        <w:rPr>
          <w:b/>
        </w:rPr>
        <w:t xml:space="preserve">Kysymys 0</w:t>
      </w:r>
    </w:p>
    <w:p>
      <w:r>
        <w:t xml:space="preserve">Minkä sääntöjen mukaan vain naiset voivat kilpailla rytmisessä voimistelussa?</w:t>
      </w:r>
    </w:p>
    <w:p>
      <w:r>
        <w:rPr>
          <w:b/>
        </w:rPr>
        <w:t xml:space="preserve">Kysymys 1</w:t>
      </w:r>
    </w:p>
    <w:p>
      <w:r>
        <w:t xml:space="preserve">Mitä rytminen voimistelu yhdistää?</w:t>
      </w:r>
    </w:p>
    <w:p>
      <w:r>
        <w:rPr>
          <w:b/>
        </w:rPr>
        <w:t xml:space="preserve">Kysymys 2</w:t>
      </w:r>
    </w:p>
    <w:p>
      <w:r>
        <w:t xml:space="preserve">Mitä viittä erillistä laitetta käytetään viidessä erillisessä rutiinissa?</w:t>
      </w:r>
    </w:p>
    <w:p>
      <w:r>
        <w:rPr>
          <w:b/>
        </w:rPr>
        <w:t xml:space="preserve">Kysymys 3</w:t>
      </w:r>
    </w:p>
    <w:p>
      <w:r>
        <w:t xml:space="preserve">Kumpaan keskitytään enemmän, estetiikkaan vai akrobatiaan?</w:t>
      </w:r>
    </w:p>
    <w:p>
      <w:r>
        <w:rPr>
          <w:b/>
        </w:rPr>
        <w:t xml:space="preserve">Kysymys 4</w:t>
      </w:r>
    </w:p>
    <w:p>
      <w:r>
        <w:t xml:space="preserve">Kuinka monta pistettä rytmisistä rutiineista voi saada?</w:t>
      </w:r>
    </w:p>
    <w:p>
      <w:r>
        <w:rPr>
          <w:b/>
        </w:rPr>
        <w:t xml:space="preserve">Kysymys 5</w:t>
      </w:r>
    </w:p>
    <w:p>
      <w:r>
        <w:t xml:space="preserve">Mitkä säännöt määräävät, mitä naiset saavat käyttää?</w:t>
      </w:r>
    </w:p>
    <w:p>
      <w:r>
        <w:rPr>
          <w:b/>
        </w:rPr>
        <w:t xml:space="preserve">Kysymys 6</w:t>
      </w:r>
    </w:p>
    <w:p>
      <w:r>
        <w:t xml:space="preserve">Missä painotetaan enemmän akrobaattista kuin esteettistä?</w:t>
      </w:r>
    </w:p>
    <w:p>
      <w:r>
        <w:rPr>
          <w:b/>
        </w:rPr>
        <w:t xml:space="preserve">Kysymys 7</w:t>
      </w:r>
    </w:p>
    <w:p>
      <w:r>
        <w:t xml:space="preserve">Mitä esineitä miehet käyttävät?</w:t>
      </w:r>
    </w:p>
    <w:p>
      <w:r>
        <w:rPr>
          <w:b/>
        </w:rPr>
        <w:t xml:space="preserve">Kysymys 8</w:t>
      </w:r>
    </w:p>
    <w:p>
      <w:r>
        <w:t xml:space="preserve">Missä lajissa yhdistyvät hyppäämisen, tangon ja tumblauksen elementit?</w:t>
      </w:r>
    </w:p>
    <w:p>
      <w:r>
        <w:rPr>
          <w:b/>
        </w:rPr>
        <w:t xml:space="preserve">Kysymys 9</w:t>
      </w:r>
    </w:p>
    <w:p>
      <w:r>
        <w:t xml:space="preserve">Kuinka monta pistettä voimistelijat tarvitsevat päästäkseen toiselle kierrokselle?</w:t>
      </w:r>
    </w:p>
    <w:p>
      <w:r>
        <w:rPr>
          <w:b/>
        </w:rPr>
        <w:t xml:space="preserve">Teksti numero 2</w:t>
      </w:r>
    </w:p>
    <w:p>
      <w:r>
        <w:rPr>
          <w:color w:val="A9A9A9"/>
        </w:rPr>
        <w:t xml:space="preserve">Esteettinen ryhmäliikunta </w:t>
      </w:r>
      <w:r>
        <w:rPr>
          <w:color w:val="DCDCDC"/>
        </w:rPr>
        <w:t xml:space="preserve">(AGG) on </w:t>
      </w:r>
      <w:r>
        <w:t xml:space="preserve">kehitetty </w:t>
      </w:r>
      <w:r>
        <w:rPr>
          <w:color w:val="2F4F4F"/>
        </w:rPr>
        <w:t xml:space="preserve">suomalaisesta </w:t>
      </w:r>
      <w:r>
        <w:t xml:space="preserve">naisvoimistelusta. Se eroaa rytmisestä voimistelusta siinä, että </w:t>
      </w:r>
      <w:r>
        <w:rPr>
          <w:color w:val="556B2F"/>
        </w:rPr>
        <w:t xml:space="preserve">vartalon liikkeet ovat laajoja ja jatkuvia ja ryhmät ovat suurempia." </w:t>
      </w:r>
      <w:r>
        <w:t xml:space="preserve">Urheilijat </w:t>
      </w:r>
      <w:r>
        <w:rPr>
          <w:color w:val="6B8E23"/>
        </w:rPr>
        <w:t xml:space="preserve">eivät käytä kansainvälisissä AGG-kilpailuissa välineitä </w:t>
      </w:r>
      <w:r>
        <w:t xml:space="preserve">verrattuna rytmiseen voimisteluun, jossa </w:t>
      </w:r>
      <w:r>
        <w:t xml:space="preserve">lattialla käytetään </w:t>
      </w:r>
      <w:r>
        <w:rPr>
          <w:color w:val="A0522D"/>
        </w:rPr>
        <w:t xml:space="preserve">palloa, nauhaa, vanteita ja mailoja</w:t>
      </w:r>
      <w:r>
        <w:t xml:space="preserve">. </w:t>
      </w:r>
      <w:r>
        <w:t xml:space="preserve">Laji vaatii fyysisiä ominaisuuksia, kuten </w:t>
      </w:r>
      <w:r>
        <w:rPr>
          <w:color w:val="228B22"/>
        </w:rPr>
        <w:t xml:space="preserve">joustavuutta, tasapainoa, nopeutta, voimaa, koordinaatiota ja rytmitajua</w:t>
      </w:r>
      <w:r>
        <w:t xml:space="preserve">, jossa kehon liikkeet korostuvat virtauksen, ilmaisun ja esteettisyyden kautta. Hyvälle suoritukselle on ominaista </w:t>
      </w:r>
      <w:r>
        <w:rPr>
          <w:color w:val="191970"/>
        </w:rPr>
        <w:t xml:space="preserve">tasaisuus ja samanaikaisuus</w:t>
      </w:r>
      <w:r>
        <w:t xml:space="preserve">. Kilpailuohjelma koostuu monipuolisista ja vaihtelevista vartalon liikkeistä, kuten vartalon aaltoliikkeistä, heilahduksista, tasapainoista, käännöksistä, hypyistä ja loikoista, tanssiaskeleista ja nostoista. International Federation of Aesthetic Group Gymnastics (IFAGG) perustettiin vuonna </w:t>
      </w:r>
      <w:r>
        <w:rPr>
          <w:color w:val="8B0000"/>
        </w:rPr>
        <w:t xml:space="preserve">2003</w:t>
      </w:r>
      <w:r>
        <w:t xml:space="preserve">.</w:t>
      </w:r>
    </w:p>
    <w:p>
      <w:r>
        <w:rPr>
          <w:b/>
        </w:rPr>
        <w:t xml:space="preserve">Kysymys 0</w:t>
      </w:r>
    </w:p>
    <w:p>
      <w:r>
        <w:t xml:space="preserve">Mitä AGG tarkoittaa?</w:t>
      </w:r>
    </w:p>
    <w:p>
      <w:r>
        <w:rPr>
          <w:b/>
        </w:rPr>
        <w:t xml:space="preserve">Kysymys 1</w:t>
      </w:r>
    </w:p>
    <w:p>
      <w:r>
        <w:t xml:space="preserve">Miksi AGG eroaa rytmisestä voimistelusta? </w:t>
      </w:r>
    </w:p>
    <w:p>
      <w:r>
        <w:rPr>
          <w:b/>
        </w:rPr>
        <w:t xml:space="preserve">Kysymys 2</w:t>
      </w:r>
    </w:p>
    <w:p>
      <w:r>
        <w:t xml:space="preserve">Käyttävätkö urheilijat laitteita kansainvälisissä AGG-kilpailuissa?</w:t>
      </w:r>
    </w:p>
    <w:p>
      <w:r>
        <w:rPr>
          <w:b/>
        </w:rPr>
        <w:t xml:space="preserve">Kysymys 3</w:t>
      </w:r>
    </w:p>
    <w:p>
      <w:r>
        <w:t xml:space="preserve">Mitä fyysisiä ominaisuuksia tarvitaan rytmisessä voimistelussa? </w:t>
      </w:r>
    </w:p>
    <w:p>
      <w:r>
        <w:rPr>
          <w:b/>
        </w:rPr>
        <w:t xml:space="preserve">Kysymys 4</w:t>
      </w:r>
    </w:p>
    <w:p>
      <w:r>
        <w:t xml:space="preserve">Minä vuonna perustettiin Esteettisen ryhmäliikunnan liitto?</w:t>
      </w:r>
    </w:p>
    <w:p>
      <w:r>
        <w:rPr>
          <w:b/>
        </w:rPr>
        <w:t xml:space="preserve">Kysymys 5</w:t>
      </w:r>
    </w:p>
    <w:p>
      <w:r>
        <w:t xml:space="preserve">Mikä on rytmisen voimistelun toinen nimi?</w:t>
      </w:r>
    </w:p>
    <w:p>
      <w:r>
        <w:rPr>
          <w:b/>
        </w:rPr>
        <w:t xml:space="preserve">Kysymys 6</w:t>
      </w:r>
    </w:p>
    <w:p>
      <w:r>
        <w:t xml:space="preserve">Mitä käytetään AGG:n lattiapinta-alaan?</w:t>
      </w:r>
    </w:p>
    <w:p>
      <w:r>
        <w:rPr>
          <w:b/>
        </w:rPr>
        <w:t xml:space="preserve">Kysymys 7</w:t>
      </w:r>
    </w:p>
    <w:p>
      <w:r>
        <w:t xml:space="preserve">Mikä oli tyypillistä huonolle esitykselle?</w:t>
      </w:r>
    </w:p>
    <w:p>
      <w:r>
        <w:rPr>
          <w:b/>
        </w:rPr>
        <w:t xml:space="preserve">Kysymys 8</w:t>
      </w:r>
    </w:p>
    <w:p>
      <w:r>
        <w:t xml:space="preserve">Minä vuonna AGG aloitti toimintansa?</w:t>
      </w:r>
    </w:p>
    <w:p>
      <w:r>
        <w:rPr>
          <w:b/>
        </w:rPr>
        <w:t xml:space="preserve">Kysymys 9</w:t>
      </w:r>
    </w:p>
    <w:p>
      <w:r>
        <w:t xml:space="preserve">Mistä kielestä sana expression tulee?</w:t>
      </w:r>
    </w:p>
    <w:p>
      <w:r>
        <w:rPr>
          <w:b/>
        </w:rPr>
        <w:t xml:space="preserve">Teksti numero 3</w:t>
      </w:r>
    </w:p>
    <w:p>
      <w:r>
        <w:t xml:space="preserve">Laite voidaan valmistaa </w:t>
      </w:r>
      <w:r>
        <w:rPr>
          <w:color w:val="A9A9A9"/>
        </w:rPr>
        <w:t xml:space="preserve">hampusta tai synteettisestä materiaalista, </w:t>
      </w:r>
      <w:r>
        <w:t xml:space="preserve">joka säilyttää keveytensä ja joustavuutensa</w:t>
      </w:r>
      <w:r>
        <w:t xml:space="preserve">. </w:t>
      </w:r>
      <w:r>
        <w:rPr>
          <w:color w:val="DCDCDC"/>
        </w:rPr>
        <w:t xml:space="preserve">Sen pituus on suhteessa voimistelijan kokoon</w:t>
      </w:r>
      <w:r>
        <w:t xml:space="preserve">. </w:t>
      </w:r>
      <w:r>
        <w:t xml:space="preserve">Kun </w:t>
      </w:r>
      <w:r>
        <w:rPr>
          <w:color w:val="2F4F4F"/>
        </w:rPr>
        <w:t xml:space="preserve">köyttä </w:t>
      </w:r>
      <w:r>
        <w:t xml:space="preserve">pidetään alhaalla jaloista, sen on yltävä voimistelijan molempiin kainaloihin. </w:t>
      </w:r>
      <w:r>
        <w:rPr>
          <w:color w:val="556B2F"/>
        </w:rPr>
        <w:t xml:space="preserve">Yksi tai kaksi solmua molemmissa päissä on tarkoitettu </w:t>
      </w:r>
      <w:r>
        <w:rPr>
          <w:color w:val="6B8E23"/>
        </w:rPr>
        <w:t xml:space="preserve">köydestä kiinni pitämiseen harjoituksen aikana</w:t>
      </w:r>
      <w:r>
        <w:rPr>
          <w:color w:val="556B2F"/>
        </w:rPr>
        <w:t xml:space="preserve">.</w:t>
      </w:r>
      <w:r>
        <w:t xml:space="preserve"> Köyden päissä (lukuun ottamatta köyden muita osia) saa olla enintään 10 cm (3,94 tuumaa) liukastumista estävää materiaalia, joko värillistä tai neutraalia. </w:t>
      </w:r>
      <w:r>
        <w:rPr>
          <w:color w:val="A0522D"/>
        </w:rPr>
        <w:t xml:space="preserve">Köyden on oltava värillinen joko kokonaan tai osittain, ja se voi olla halkaisijaltaan tasainen tai keskeltä asteittain paksumpi </w:t>
      </w:r>
      <w:r>
        <w:t xml:space="preserve">edellyttäen, että tämä paksuus on </w:t>
      </w:r>
      <w:r>
        <w:rPr>
          <w:color w:val="228B22"/>
        </w:rPr>
        <w:t xml:space="preserve">samaa materiaalia kuin köysi</w:t>
      </w:r>
      <w:r>
        <w:t xml:space="preserve">. Köysirutiinin perusvaatimuksiin kuuluvat hyppy ja hyppy. Muita elementtejä ovat heilahdukset, heitot, ympyrät, pyörähdykset ja kahdeksanluvut. Vuonna </w:t>
      </w:r>
      <w:r>
        <w:rPr>
          <w:color w:val="191970"/>
        </w:rPr>
        <w:t xml:space="preserve">2011</w:t>
      </w:r>
      <w:r>
        <w:t xml:space="preserve">, FIG päätti poistaa köyden käytön rytmisen voimistelun kilpailuista.</w:t>
      </w:r>
    </w:p>
    <w:p>
      <w:r>
        <w:rPr>
          <w:b/>
        </w:rPr>
        <w:t xml:space="preserve">Kysymys 0</w:t>
      </w:r>
    </w:p>
    <w:p>
      <w:r>
        <w:t xml:space="preserve">Mistä on tehty köysi, jota voimistelijat käyttävät harjoituksissaan?</w:t>
      </w:r>
    </w:p>
    <w:p>
      <w:r>
        <w:rPr>
          <w:b/>
        </w:rPr>
        <w:t xml:space="preserve">Kysymys 1</w:t>
      </w:r>
    </w:p>
    <w:p>
      <w:r>
        <w:t xml:space="preserve">Kuinka pitkä köysi on?</w:t>
      </w:r>
    </w:p>
    <w:p>
      <w:r>
        <w:rPr>
          <w:b/>
        </w:rPr>
        <w:t xml:space="preserve">Kysymys 2</w:t>
      </w:r>
    </w:p>
    <w:p>
      <w:r>
        <w:t xml:space="preserve">Mitä köysien päissä on, jotta voimistelijoiden olisi helpompi pitää kiinni?</w:t>
      </w:r>
    </w:p>
    <w:p>
      <w:r>
        <w:rPr>
          <w:b/>
        </w:rPr>
        <w:t xml:space="preserve">Kysymys 3</w:t>
      </w:r>
    </w:p>
    <w:p>
      <w:r>
        <w:t xml:space="preserve">Mitä muita vaatimuksia köydelle on asetettu?</w:t>
      </w:r>
    </w:p>
    <w:p>
      <w:r>
        <w:rPr>
          <w:b/>
        </w:rPr>
        <w:t xml:space="preserve">Kysymys 4</w:t>
      </w:r>
    </w:p>
    <w:p>
      <w:r>
        <w:t xml:space="preserve">Milloin FIG päätti poistaa köysien käytön kilpailuissa?</w:t>
      </w:r>
    </w:p>
    <w:p>
      <w:r>
        <w:rPr>
          <w:b/>
        </w:rPr>
        <w:t xml:space="preserve">Kysymys 5</w:t>
      </w:r>
    </w:p>
    <w:p>
      <w:r>
        <w:t xml:space="preserve">Mikä on tehty puuvillasta ja ruovosta?</w:t>
      </w:r>
    </w:p>
    <w:p>
      <w:r>
        <w:rPr>
          <w:b/>
        </w:rPr>
        <w:t xml:space="preserve">Kysymys 6</w:t>
      </w:r>
    </w:p>
    <w:p>
      <w:r>
        <w:t xml:space="preserve">Miksi köydet ovat jauheen peitossa?</w:t>
      </w:r>
    </w:p>
    <w:p>
      <w:r>
        <w:rPr>
          <w:b/>
        </w:rPr>
        <w:t xml:space="preserve">Kysymys 7</w:t>
      </w:r>
    </w:p>
    <w:p>
      <w:r>
        <w:t xml:space="preserve">Mistä liukuestemateriaali on valmistettu?</w:t>
      </w:r>
    </w:p>
    <w:p>
      <w:r>
        <w:rPr>
          <w:b/>
        </w:rPr>
        <w:t xml:space="preserve">Kysymys 8</w:t>
      </w:r>
    </w:p>
    <w:p>
      <w:r>
        <w:t xml:space="preserve">Minä vuonna köysiä käytettiin ensimmäisen kerran voimistelun MM-kilpailuissa?</w:t>
      </w:r>
    </w:p>
    <w:p>
      <w:r>
        <w:rPr>
          <w:b/>
        </w:rPr>
        <w:t xml:space="preserve">Kysymys 9</w:t>
      </w:r>
    </w:p>
    <w:p>
      <w:r>
        <w:t xml:space="preserve">Mikä on voimistelijoiden päähihnojen pituus?</w:t>
      </w:r>
    </w:p>
    <w:p>
      <w:r>
        <w:rPr>
          <w:b/>
        </w:rPr>
        <w:t xml:space="preserve">Teksti numero 4</w:t>
      </w:r>
    </w:p>
    <w:p>
      <w:r>
        <w:t xml:space="preserve">Federation of International Gymnastics (FIG) perustettiin </w:t>
      </w:r>
      <w:r>
        <w:rPr>
          <w:color w:val="A9A9A9"/>
        </w:rPr>
        <w:t xml:space="preserve">Liege </w:t>
      </w:r>
      <w:r>
        <w:t xml:space="preserve">vuonna </w:t>
      </w:r>
      <w:r>
        <w:rPr>
          <w:color w:val="DCDCDC"/>
        </w:rPr>
        <w:t xml:space="preserve">1881</w:t>
      </w:r>
      <w:r>
        <w:t xml:space="preserve">. Vuoteen loppuun mennessä yhdeksännentoista vuosisadan, miesten voimistelu kilpailu oli tarpeeksi suosittu sisällyttää ensimmäinen "moderni" olympialaisissa </w:t>
      </w:r>
      <w:r>
        <w:rPr>
          <w:color w:val="2F4F4F"/>
        </w:rPr>
        <w:t xml:space="preserve">1896</w:t>
      </w:r>
      <w:r>
        <w:t xml:space="preserve">. Siitä </w:t>
      </w:r>
      <w:r>
        <w:t xml:space="preserve">lähtien </w:t>
      </w:r>
      <w:r>
        <w:rPr>
          <w:color w:val="556B2F"/>
        </w:rPr>
        <w:t xml:space="preserve">1950-luvun alkuun </w:t>
      </w:r>
      <w:r>
        <w:t xml:space="preserve">asti </w:t>
      </w:r>
      <w:r>
        <w:t xml:space="preserve">sekä kansallisissa että kansainvälisissä kilpailuissa tehtiin vaihtelevia erilaisia voimistelun alle koottuja harjoituksia, jotka tuntuisivat nykypäivän yleisöstä oudoilta ja joihin kuului esimerkiksi synkronoitua joukkuelattiavoimistelua, köysikiipeilyä, korkeushyppyjä, juoksua ja vaakatikkaita. 1920-luvulla naiset järjestivät voimistelutapahtumia ja osallistuivat niihin. Ensimmäinen naisten olympiakilpailu oli alkeellinen, ja siihen kuului vain </w:t>
      </w:r>
      <w:r>
        <w:rPr>
          <w:color w:val="6B8E23"/>
        </w:rPr>
        <w:t xml:space="preserve">synkronoitua voimistelua ja yleisurheilua</w:t>
      </w:r>
      <w:r>
        <w:t xml:space="preserve">. </w:t>
      </w:r>
      <w:r>
        <w:t xml:space="preserve">Nämä kisat järjestettiin vuonna </w:t>
      </w:r>
      <w:r>
        <w:rPr>
          <w:color w:val="A0522D"/>
        </w:rPr>
        <w:t xml:space="preserve">1928</w:t>
      </w:r>
      <w:r>
        <w:t xml:space="preserve">, </w:t>
      </w:r>
      <w:r>
        <w:rPr>
          <w:color w:val="191970"/>
        </w:rPr>
        <w:t xml:space="preserve">Amsterdamissa</w:t>
      </w:r>
      <w:r>
        <w:t xml:space="preserve">.</w:t>
      </w:r>
    </w:p>
    <w:p>
      <w:r>
        <w:rPr>
          <w:b/>
        </w:rPr>
        <w:t xml:space="preserve">Kysymys 0</w:t>
      </w:r>
    </w:p>
    <w:p>
      <w:r>
        <w:t xml:space="preserve">Missä FIG perustettiin?</w:t>
      </w:r>
    </w:p>
    <w:p>
      <w:r>
        <w:rPr>
          <w:b/>
        </w:rPr>
        <w:t xml:space="preserve">Kysymys 1</w:t>
      </w:r>
    </w:p>
    <w:p>
      <w:r>
        <w:t xml:space="preserve">Minä vuonna FIG perustettiin?</w:t>
      </w:r>
    </w:p>
    <w:p>
      <w:r>
        <w:rPr>
          <w:b/>
        </w:rPr>
        <w:t xml:space="preserve">Kysymys 2</w:t>
      </w:r>
    </w:p>
    <w:p>
      <w:r>
        <w:t xml:space="preserve">Milloin voimistelu sisällytettiin olympialaisiin?</w:t>
      </w:r>
    </w:p>
    <w:p>
      <w:r>
        <w:rPr>
          <w:b/>
        </w:rPr>
        <w:t xml:space="preserve">Kysymys 3</w:t>
      </w:r>
    </w:p>
    <w:p>
      <w:r>
        <w:t xml:space="preserve">Milloin järjestettiin ensimmäiset naisten olympiakisat?</w:t>
      </w:r>
    </w:p>
    <w:p>
      <w:r>
        <w:rPr>
          <w:b/>
        </w:rPr>
        <w:t xml:space="preserve">Kysymys 4</w:t>
      </w:r>
    </w:p>
    <w:p>
      <w:r>
        <w:t xml:space="preserve">Missä järjestettiin ensimmäiset naisten olympiakisat?</w:t>
      </w:r>
    </w:p>
    <w:p>
      <w:r>
        <w:rPr>
          <w:b/>
        </w:rPr>
        <w:t xml:space="preserve">Kysymys 5</w:t>
      </w:r>
    </w:p>
    <w:p>
      <w:r>
        <w:t xml:space="preserve">Minä vuonna BIT perustettiin?</w:t>
      </w:r>
    </w:p>
    <w:p>
      <w:r>
        <w:rPr>
          <w:b/>
        </w:rPr>
        <w:t xml:space="preserve">Kysymys 6</w:t>
      </w:r>
    </w:p>
    <w:p>
      <w:r>
        <w:t xml:space="preserve">Missä pidettiin ensimmäiset olympialaiset?</w:t>
      </w:r>
    </w:p>
    <w:p>
      <w:r>
        <w:rPr>
          <w:b/>
        </w:rPr>
        <w:t xml:space="preserve">Kysymys 7</w:t>
      </w:r>
    </w:p>
    <w:p>
      <w:r>
        <w:t xml:space="preserve">Mitä lajeja oli ensimmäisessä miesten voimistelussa?</w:t>
      </w:r>
    </w:p>
    <w:p>
      <w:r>
        <w:rPr>
          <w:b/>
        </w:rPr>
        <w:t xml:space="preserve">Kysymys 8</w:t>
      </w:r>
    </w:p>
    <w:p>
      <w:r>
        <w:t xml:space="preserve">Milloin urheilijat alkoivat saada mitaleja?</w:t>
      </w:r>
    </w:p>
    <w:p>
      <w:r>
        <w:rPr>
          <w:b/>
        </w:rPr>
        <w:t xml:space="preserve">Kysymys 9</w:t>
      </w:r>
    </w:p>
    <w:p>
      <w:r>
        <w:t xml:space="preserve">Milloin ensimmäinen Etelä-Amerikan maa osallistui olympialaisiin?</w:t>
      </w:r>
    </w:p>
    <w:p>
      <w:r>
        <w:rPr>
          <w:b/>
        </w:rPr>
        <w:t xml:space="preserve">Teksti numero 5</w:t>
      </w:r>
    </w:p>
    <w:p>
      <w:r>
        <w:rPr>
          <w:color w:val="A9A9A9"/>
        </w:rPr>
        <w:t xml:space="preserve">Volttipujottelussa </w:t>
      </w:r>
      <w:r>
        <w:t xml:space="preserve">voimistelijat sprinttaavat </w:t>
      </w:r>
      <w:r>
        <w:rPr>
          <w:color w:val="DCDCDC"/>
        </w:rPr>
        <w:t xml:space="preserve">25 metrin (82 jalan) </w:t>
      </w:r>
      <w:r>
        <w:t xml:space="preserve">juoksurataa </w:t>
      </w:r>
      <w:r>
        <w:t xml:space="preserve">pitkin</w:t>
      </w:r>
      <w:r>
        <w:t xml:space="preserve">, hyppäävät jousitetun laudan päälle tai suorittavat kierroksen tai kädenojennuksen ponnahduslaudalle (juoksu/lähtösegmentti), laskeutuvat hetken aikaa ylösalaisin käsille volttihevoselle tai volttipöydälle (lentoa edeltävä segmentti) ja laskeutuvat sen jälkeen alustalta eteen- tai taaksepäin </w:t>
      </w:r>
      <w:r>
        <w:rPr>
          <w:color w:val="2F4F4F"/>
        </w:rPr>
        <w:t xml:space="preserve">kahden jalan laskeutumiseen </w:t>
      </w:r>
      <w:r>
        <w:t xml:space="preserve">(lentoa seuraava segmentti)</w:t>
      </w:r>
      <w:r>
        <w:t xml:space="preserve">.</w:t>
      </w:r>
      <w:r>
        <w:t xml:space="preserve"> Jokainen voimistelija aloittaa hyppyrimäen eri kohdasta riippuen </w:t>
      </w:r>
      <w:r>
        <w:rPr>
          <w:color w:val="556B2F"/>
        </w:rPr>
        <w:t xml:space="preserve">hänen pituudestaan ja voimastaan</w:t>
      </w:r>
      <w:r>
        <w:t xml:space="preserve">. </w:t>
      </w:r>
      <w:r>
        <w:t xml:space="preserve">Lennon jälkeinen osuus voi sisältää yhden tai useamman </w:t>
      </w:r>
      <w:r>
        <w:rPr>
          <w:color w:val="6B8E23"/>
        </w:rPr>
        <w:t xml:space="preserve">moninkertaisen salton tai kuperkeikan ja/tai kiertoliikkeen</w:t>
      </w:r>
      <w:r>
        <w:t xml:space="preserve">. </w:t>
      </w:r>
      <w:r>
        <w:rPr>
          <w:color w:val="228B22"/>
        </w:rPr>
        <w:t xml:space="preserve">Yurchenkoksi </w:t>
      </w:r>
      <w:r>
        <w:t xml:space="preserve">kutsuttu kierroksen sisäänhyppy </w:t>
      </w:r>
      <w:r>
        <w:t xml:space="preserve">on yleisin hyppy huippuvoimistelussa. </w:t>
      </w:r>
      <w:r>
        <w:rPr>
          <w:color w:val="191970"/>
        </w:rPr>
        <w:t xml:space="preserve">Yurchenkoa</w:t>
      </w:r>
      <w:r>
        <w:t xml:space="preserve"> suorittaessaan </w:t>
      </w:r>
      <w:r>
        <w:t xml:space="preserve">voimistelijat "pyöristyvät" niin, että kädet ovat kiitotiellä ja jalat laskeutuvat ponnahduslaudalle (beatboard). Kierrosasennosta voimistelija siirtyy taaksepäin ja tekee rystyjousen niin, että kädet laskeutuvat hyppypöydälle. Tämän jälkeen voimistelija nousee hyppylaudalta erilaisiin kierre- ja/tai volttiyhdistelmiin. Lennon jälkeinen osuus nostaa voimistelijan jaloilleen.</w:t>
      </w:r>
    </w:p>
    <w:p>
      <w:r>
        <w:rPr>
          <w:b/>
        </w:rPr>
        <w:t xml:space="preserve">Kysymys 0</w:t>
      </w:r>
    </w:p>
    <w:p>
      <w:r>
        <w:t xml:space="preserve">Kuinka pitkä on hyppytie voltissa?</w:t>
      </w:r>
    </w:p>
    <w:p>
      <w:r>
        <w:rPr>
          <w:b/>
        </w:rPr>
        <w:t xml:space="preserve">Kysymys 1</w:t>
      </w:r>
    </w:p>
    <w:p>
      <w:r>
        <w:t xml:space="preserve">Kuinka miehen jalkoihin hyppääjät laskeutuvat?</w:t>
      </w:r>
    </w:p>
    <w:p>
      <w:r>
        <w:rPr>
          <w:b/>
        </w:rPr>
        <w:t xml:space="preserve">Kysymys 2</w:t>
      </w:r>
    </w:p>
    <w:p>
      <w:r>
        <w:t xml:space="preserve">Mikä määrittää, mistä hyppääjä aloittaa kiitotiellä?</w:t>
      </w:r>
    </w:p>
    <w:p>
      <w:r>
        <w:rPr>
          <w:b/>
        </w:rPr>
        <w:t xml:space="preserve">Kysymys 3</w:t>
      </w:r>
    </w:p>
    <w:p>
      <w:r>
        <w:t xml:space="preserve">Mikä on nimeltään pyöristetty tuloholvi?</w:t>
      </w:r>
    </w:p>
    <w:p>
      <w:r>
        <w:rPr>
          <w:b/>
        </w:rPr>
        <w:t xml:space="preserve">Kysymys 4</w:t>
      </w:r>
    </w:p>
    <w:p>
      <w:r>
        <w:t xml:space="preserve">Mikä on yleisin hyppy huipputason voimistelussa?</w:t>
      </w:r>
    </w:p>
    <w:p>
      <w:r>
        <w:rPr>
          <w:b/>
        </w:rPr>
        <w:t xml:space="preserve">Kysymys 5</w:t>
      </w:r>
    </w:p>
    <w:p>
      <w:r>
        <w:t xml:space="preserve">Mikä vaikuttaa voimistelijan pistemäärään?</w:t>
      </w:r>
    </w:p>
    <w:p>
      <w:r>
        <w:rPr>
          <w:b/>
        </w:rPr>
        <w:t xml:space="preserve">Kysymys 6</w:t>
      </w:r>
    </w:p>
    <w:p>
      <w:r>
        <w:t xml:space="preserve">Mitä voimistelijat tekevät odottaessaan vuoroaan?</w:t>
      </w:r>
    </w:p>
    <w:p>
      <w:r>
        <w:rPr>
          <w:b/>
        </w:rPr>
        <w:t xml:space="preserve">Kysymys 7</w:t>
      </w:r>
    </w:p>
    <w:p>
      <w:r>
        <w:t xml:space="preserve">Mikä hyppy jättää voimistelijat käsilläseisontaan?</w:t>
      </w:r>
    </w:p>
    <w:p>
      <w:r>
        <w:rPr>
          <w:b/>
        </w:rPr>
        <w:t xml:space="preserve">Kysymys 8</w:t>
      </w:r>
    </w:p>
    <w:p>
      <w:r>
        <w:t xml:space="preserve">Millaisissa lajeissa voimistelijat hyppäävät tulen läpi?</w:t>
      </w:r>
    </w:p>
    <w:p>
      <w:r>
        <w:rPr>
          <w:b/>
        </w:rPr>
        <w:t xml:space="preserve">Kysymys 9</w:t>
      </w:r>
    </w:p>
    <w:p>
      <w:r>
        <w:t xml:space="preserve">Mikä on huippuvoimistelun vaarallisin hyppy?</w:t>
      </w:r>
    </w:p>
    <w:p>
      <w:r>
        <w:rPr>
          <w:b/>
        </w:rPr>
        <w:t xml:space="preserve">Teksti numero 6</w:t>
      </w:r>
    </w:p>
    <w:p>
      <w:r>
        <w:t xml:space="preserve">Voimistelijan pistemäärä muodostuu hänen </w:t>
      </w:r>
      <w:r>
        <w:rPr>
          <w:color w:val="DCDCDC"/>
        </w:rPr>
        <w:t xml:space="preserve">lähtöarvostaan </w:t>
      </w:r>
      <w:r>
        <w:rPr>
          <w:color w:val="A9A9A9"/>
        </w:rPr>
        <w:t xml:space="preserve">tehdyistä vähennyksistä</w:t>
      </w:r>
      <w:r>
        <w:t xml:space="preserve">. </w:t>
      </w:r>
      <w:r>
        <w:rPr>
          <w:color w:val="2F4F4F"/>
        </w:rPr>
        <w:t xml:space="preserve">Rutiinin lähtöarvo perustuu voimistelijan kokeilemien elementtien vaikeuteen ja siihen, täyttääkö voimistelija kokoonpanovaatimukset</w:t>
      </w:r>
      <w:r>
        <w:t xml:space="preserve">. </w:t>
      </w:r>
      <w:r>
        <w:t xml:space="preserve">Kokoonpanovaatimukset ovat erilaiset jokaisella laitteella; </w:t>
      </w:r>
      <w:r>
        <w:rPr>
          <w:color w:val="556B2F"/>
        </w:rPr>
        <w:t xml:space="preserve">tätä pistemäärää kutsutaan </w:t>
      </w:r>
      <w:r>
        <w:rPr>
          <w:color w:val="6B8E23"/>
        </w:rPr>
        <w:t xml:space="preserve">D-pisteeksi</w:t>
      </w:r>
      <w:r>
        <w:rPr>
          <w:color w:val="556B2F"/>
        </w:rPr>
        <w:t xml:space="preserve">. </w:t>
      </w:r>
      <w:r>
        <w:rPr>
          <w:color w:val="A0522D"/>
        </w:rPr>
        <w:t xml:space="preserve">Suoritus- ja taidonnäytteistä tehdään vähennyksiä </w:t>
      </w:r>
      <w:r>
        <w:rPr>
          <w:color w:val="228B22"/>
        </w:rPr>
        <w:t xml:space="preserve">10.0</w:t>
      </w:r>
      <w:r>
        <w:t xml:space="preserve">. Tätä pistemäärää kutsutaan </w:t>
      </w:r>
      <w:r>
        <w:rPr>
          <w:color w:val="191970"/>
        </w:rPr>
        <w:t xml:space="preserve">E-pistemääräksi</w:t>
      </w:r>
      <w:r>
        <w:t xml:space="preserve">. Lopullinen pistemäärä lasketaan vähentämällä E-pistemäärästä vähennykset ja lisäämällä tulos D-pistemäärään. Vuodesta </w:t>
      </w:r>
      <w:r>
        <w:rPr>
          <w:color w:val="8B0000"/>
        </w:rPr>
        <w:t xml:space="preserve">2007</w:t>
      </w:r>
      <w:r>
        <w:t xml:space="preserve">,</w:t>
      </w:r>
      <w:r>
        <w:t xml:space="preserve"> lähtien </w:t>
      </w:r>
      <w:r>
        <w:t xml:space="preserve">pisteytysjärjestelmä on muuttunut </w:t>
      </w:r>
      <w:r>
        <w:rPr>
          <w:color w:val="483D8B"/>
        </w:rPr>
        <w:t xml:space="preserve">lisäämällä bonukset ja suorituksen ja lisäämällä nämä kaksi yhteen lopullisen pistemäärän saamiseksi</w:t>
      </w:r>
      <w:r>
        <w:t xml:space="preserve">.</w:t>
      </w:r>
    </w:p>
    <w:p>
      <w:r>
        <w:rPr>
          <w:b/>
        </w:rPr>
        <w:t xml:space="preserve">Kysymys 0</w:t>
      </w:r>
    </w:p>
    <w:p>
      <w:r>
        <w:t xml:space="preserve">Miten voimistelijat pisteytetään?</w:t>
      </w:r>
    </w:p>
    <w:p>
      <w:r>
        <w:rPr>
          <w:b/>
        </w:rPr>
        <w:t xml:space="preserve">Kysymys 1</w:t>
      </w:r>
    </w:p>
    <w:p>
      <w:r>
        <w:t xml:space="preserve">Miten käynnistysvauhti määritetään?</w:t>
      </w:r>
    </w:p>
    <w:p>
      <w:r>
        <w:rPr>
          <w:b/>
        </w:rPr>
        <w:t xml:space="preserve">Kysymys 2</w:t>
      </w:r>
    </w:p>
    <w:p>
      <w:r>
        <w:t xml:space="preserve">Mikä on tämän pisteytyksen nimi?</w:t>
      </w:r>
    </w:p>
    <w:p>
      <w:r>
        <w:rPr>
          <w:b/>
        </w:rPr>
        <w:t xml:space="preserve">Kysymys 3</w:t>
      </w:r>
    </w:p>
    <w:p>
      <w:r>
        <w:t xml:space="preserve">Minkä pistemäärän perusteella tehdään vähennyksiä suorituksesta ja taiteellisuudesta?</w:t>
      </w:r>
    </w:p>
    <w:p>
      <w:r>
        <w:rPr>
          <w:b/>
        </w:rPr>
        <w:t xml:space="preserve">Kysymys 4</w:t>
      </w:r>
    </w:p>
    <w:p>
      <w:r>
        <w:t xml:space="preserve">Mitä lisättiin pisteytykseen vuonna 2007?</w:t>
      </w:r>
    </w:p>
    <w:p>
      <w:r>
        <w:rPr>
          <w:b/>
        </w:rPr>
        <w:t xml:space="preserve">Kysymys 5</w:t>
      </w:r>
    </w:p>
    <w:p>
      <w:r>
        <w:t xml:space="preserve">Mikä on toinen nimi 10.0:lle?</w:t>
      </w:r>
    </w:p>
    <w:p>
      <w:r>
        <w:rPr>
          <w:b/>
        </w:rPr>
        <w:t xml:space="preserve">Kysymys 6</w:t>
      </w:r>
    </w:p>
    <w:p>
      <w:r>
        <w:t xml:space="preserve">Miksi kutsutaan sitä, kun voimistelija menee juuri ja juuri ohi?</w:t>
      </w:r>
    </w:p>
    <w:p>
      <w:r>
        <w:rPr>
          <w:b/>
        </w:rPr>
        <w:t xml:space="preserve">Kysymys 7</w:t>
      </w:r>
    </w:p>
    <w:p>
      <w:r>
        <w:t xml:space="preserve">Minkä pistemäärän fanit määräävät?</w:t>
      </w:r>
    </w:p>
    <w:p>
      <w:r>
        <w:rPr>
          <w:b/>
        </w:rPr>
        <w:t xml:space="preserve">Kysymys 8</w:t>
      </w:r>
    </w:p>
    <w:p>
      <w:r>
        <w:t xml:space="preserve">Milloin E-pisteet otettiin ensimmäisen kerran käyttöön?</w:t>
      </w:r>
    </w:p>
    <w:p>
      <w:r>
        <w:rPr>
          <w:b/>
        </w:rPr>
        <w:t xml:space="preserve">Kysymys 9</w:t>
      </w:r>
    </w:p>
    <w:p>
      <w:r>
        <w:t xml:space="preserve">Mitä vähennyksiä E-pisteistä tehdään?</w:t>
      </w:r>
    </w:p>
    <w:p>
      <w:r>
        <w:rPr>
          <w:b/>
        </w:rPr>
        <w:t xml:space="preserve">Teksti numero 7</w:t>
      </w:r>
    </w:p>
    <w:p>
      <w:r>
        <w:t xml:space="preserve">Miesten rytmisen voimistelun japanilaisen version tekniset säännöt laadittiin </w:t>
      </w:r>
      <w:r>
        <w:rPr>
          <w:color w:val="DCDCDC"/>
        </w:rPr>
        <w:t xml:space="preserve">1970-luvulla</w:t>
      </w:r>
      <w:r>
        <w:t xml:space="preserve">. </w:t>
      </w:r>
      <w:r>
        <w:t xml:space="preserve">Yksilöissä </w:t>
      </w:r>
      <w:r>
        <w:t xml:space="preserve">käytetään </w:t>
      </w:r>
      <w:r>
        <w:rPr>
          <w:color w:val="2F4F4F"/>
        </w:rPr>
        <w:t xml:space="preserve">vain neljää </w:t>
      </w:r>
      <w:r>
        <w:t xml:space="preserve">laitetyyppiä: </w:t>
      </w:r>
      <w:r>
        <w:rPr>
          <w:color w:val="556B2F"/>
        </w:rPr>
        <w:t xml:space="preserve">kaksoisrenkaita, keppiä, köyttä ja keppiä</w:t>
      </w:r>
      <w:r>
        <w:t xml:space="preserve">. </w:t>
      </w:r>
      <w:r>
        <w:rPr>
          <w:color w:val="6B8E23"/>
        </w:rPr>
        <w:t xml:space="preserve">Ryhmissä ei käytetä mitään laitteita</w:t>
      </w:r>
      <w:r>
        <w:t xml:space="preserve">. </w:t>
      </w:r>
      <w:r>
        <w:t xml:space="preserve">Japanilaiseen versioon kuuluu myös </w:t>
      </w:r>
      <w:r>
        <w:rPr>
          <w:color w:val="A0522D"/>
        </w:rPr>
        <w:t xml:space="preserve">jousilattialla suoritettava voltti</w:t>
      </w:r>
      <w:r>
        <w:t xml:space="preserve">. Pisteet jaetaan 10 pisteen asteikolla, joka mittaa tumblauksen ja välineenkäsittelyn vaikeusastetta. </w:t>
      </w:r>
      <w:r>
        <w:rPr>
          <w:color w:val="191970"/>
        </w:rPr>
        <w:t xml:space="preserve">Japani </w:t>
      </w:r>
      <w:r>
        <w:t xml:space="preserve">isännöi </w:t>
      </w:r>
      <w:r>
        <w:rPr>
          <w:color w:val="228B22"/>
        </w:rPr>
        <w:t xml:space="preserve">27.-29. marraskuuta </w:t>
      </w:r>
      <w:r>
        <w:t xml:space="preserve">2003 </w:t>
      </w:r>
      <w:r>
        <w:t xml:space="preserve">ensimmäistä kertaa miesten rytmisen voimistelun maailmanmestaruuskilpailuja.</w:t>
      </w:r>
    </w:p>
    <w:p>
      <w:r>
        <w:rPr>
          <w:b/>
        </w:rPr>
        <w:t xml:space="preserve">Kysymys 0</w:t>
      </w:r>
    </w:p>
    <w:p>
      <w:r>
        <w:t xml:space="preserve">Milloin laadittiin tekniset säännöt miesten rytmisen voimistelun japanilaiselle versiolle?</w:t>
      </w:r>
    </w:p>
    <w:p>
      <w:r>
        <w:rPr>
          <w:b/>
        </w:rPr>
        <w:t xml:space="preserve">Kysymys 1</w:t>
      </w:r>
    </w:p>
    <w:p>
      <w:r>
        <w:t xml:space="preserve">Kuinka monta laitetta käytetään?</w:t>
      </w:r>
    </w:p>
    <w:p>
      <w:r>
        <w:rPr>
          <w:b/>
        </w:rPr>
        <w:t xml:space="preserve">Kysymys 2</w:t>
      </w:r>
    </w:p>
    <w:p>
      <w:r>
        <w:t xml:space="preserve">Millaisia laitteita käytetään?</w:t>
      </w:r>
    </w:p>
    <w:p>
      <w:r>
        <w:rPr>
          <w:b/>
        </w:rPr>
        <w:t xml:space="preserve">Kysymys 3</w:t>
      </w:r>
    </w:p>
    <w:p>
      <w:r>
        <w:t xml:space="preserve">Mitä laitteita ryhmät käyttävät?</w:t>
      </w:r>
    </w:p>
    <w:p>
      <w:r>
        <w:rPr>
          <w:b/>
        </w:rPr>
        <w:t xml:space="preserve">Kysymys 4</w:t>
      </w:r>
    </w:p>
    <w:p>
      <w:r>
        <w:t xml:space="preserve">Milloin Japani järjesti ensimmäisen miesten rytmisen voimistelun maailmanmestaruuskilpailun?</w:t>
      </w:r>
    </w:p>
    <w:p>
      <w:r>
        <w:rPr>
          <w:b/>
        </w:rPr>
        <w:t xml:space="preserve">Kysymys 5</w:t>
      </w:r>
    </w:p>
    <w:p>
      <w:r>
        <w:t xml:space="preserve">Milloin naisten rytmisen voimistelun tekniset säännöt tulivat käyttöön?</w:t>
      </w:r>
    </w:p>
    <w:p>
      <w:r>
        <w:rPr>
          <w:b/>
        </w:rPr>
        <w:t xml:space="preserve">Kysymys 6</w:t>
      </w:r>
    </w:p>
    <w:p>
      <w:r>
        <w:t xml:space="preserve">Mitä neuvostoversio sisältää?</w:t>
      </w:r>
    </w:p>
    <w:p>
      <w:r>
        <w:rPr>
          <w:b/>
        </w:rPr>
        <w:t xml:space="preserve">Kysymys 7</w:t>
      </w:r>
    </w:p>
    <w:p>
      <w:r>
        <w:t xml:space="preserve">Milloin Kiina isännöi ensimmäistä kertaa miesten rytmisen voimistelun maailmanmestaruuskilpailuja?</w:t>
      </w:r>
    </w:p>
    <w:p>
      <w:r>
        <w:rPr>
          <w:b/>
        </w:rPr>
        <w:t xml:space="preserve">Kysymys 8</w:t>
      </w:r>
    </w:p>
    <w:p>
      <w:r>
        <w:t xml:space="preserve">Mitä laitetyyppejä käytetään vain Japanissa?</w:t>
      </w:r>
    </w:p>
    <w:p>
      <w:r>
        <w:rPr>
          <w:b/>
        </w:rPr>
        <w:t xml:space="preserve">Kysymys 9</w:t>
      </w:r>
    </w:p>
    <w:p>
      <w:r>
        <w:t xml:space="preserve">Kuka isännöi ensimmäiset voimistelun maailmanmestaruuskilpailut?</w:t>
      </w:r>
    </w:p>
    <w:p>
      <w:r>
        <w:rPr>
          <w:b/>
        </w:rPr>
        <w:t xml:space="preserve">Teksti numero 8</w:t>
      </w:r>
    </w:p>
    <w:p>
      <w:r>
        <w:t xml:space="preserve">Sana </w:t>
      </w:r>
      <w:r>
        <w:rPr>
          <w:color w:val="A9A9A9"/>
        </w:rPr>
        <w:t xml:space="preserve">voimistelu on </w:t>
      </w:r>
      <w:r>
        <w:t xml:space="preserve">peräisin kreikan yleiskreikan adjektiivista </w:t>
      </w:r>
      <w:r>
        <w:rPr>
          <w:color w:val="DCDCDC"/>
        </w:rPr>
        <w:t xml:space="preserve">γυμνός (</w:t>
      </w:r>
      <w:r>
        <w:rPr>
          <w:color w:val="2F4F4F"/>
        </w:rPr>
        <w:t xml:space="preserve">gymnos</w:t>
      </w:r>
      <w:r>
        <w:rPr>
          <w:color w:val="DCDCDC"/>
        </w:rPr>
        <w:t xml:space="preserve">), joka tarkoittaa "alastomuutta"</w:t>
      </w:r>
      <w:r>
        <w:t xml:space="preserve">, siihen liittyvän verbin γυμνάζω (gymnazo) kautta, jonka merkitys on "</w:t>
      </w:r>
      <w:r>
        <w:rPr>
          <w:color w:val="556B2F"/>
        </w:rPr>
        <w:t xml:space="preserve">harjoittelemaan alasti", "harjoittelemaan voimisteluharjoituksia", yleisesti "harjoittelemaan, harjoittamaan"</w:t>
      </w:r>
      <w:r>
        <w:rPr>
          <w:color w:val="6B8E23"/>
        </w:rPr>
        <w:t xml:space="preserve">. </w:t>
      </w:r>
      <w:r>
        <w:t xml:space="preserve">Verbillä oli tämä merkitys, </w:t>
      </w:r>
      <w:r>
        <w:rPr>
          <w:color w:val="A0522D"/>
        </w:rPr>
        <w:t xml:space="preserve">koska antiikin ajan urheilijat harjoittelivat ja kilpailivat ilman vaatteita</w:t>
      </w:r>
      <w:r>
        <w:t xml:space="preserve">. </w:t>
      </w:r>
      <w:r>
        <w:t xml:space="preserve">Se tuli käyttöön </w:t>
      </w:r>
      <w:r>
        <w:rPr>
          <w:color w:val="191970"/>
        </w:rPr>
        <w:t xml:space="preserve">1570-luvulla </w:t>
      </w:r>
      <w:r>
        <w:t xml:space="preserve">latinan gymnasticus-sanasta, joka tulee </w:t>
      </w:r>
      <w:r>
        <w:rPr>
          <w:color w:val="8B0000"/>
        </w:rPr>
        <w:t xml:space="preserve">kreikan </w:t>
      </w:r>
      <w:r>
        <w:t xml:space="preserve">gymnastikos-sanasta "ihastunut tai taitava ruumiilliseen liikuntaan", sanasta gymnazein "harjoittelemaan tai kouluttamaan" (ks. gymnasium).</w:t>
      </w:r>
    </w:p>
    <w:p>
      <w:r>
        <w:rPr>
          <w:b/>
        </w:rPr>
        <w:t xml:space="preserve">Kysymys 0</w:t>
      </w:r>
    </w:p>
    <w:p>
      <w:r>
        <w:t xml:space="preserve">Mistä kreikan kielen sanasta voimistelu on peräisin?</w:t>
      </w:r>
    </w:p>
    <w:p>
      <w:r>
        <w:rPr>
          <w:b/>
        </w:rPr>
        <w:t xml:space="preserve">Kysymys 1</w:t>
      </w:r>
    </w:p>
    <w:p>
      <w:r>
        <w:t xml:space="preserve">Mitä verbi gymnazo tarkoittaa?</w:t>
      </w:r>
    </w:p>
    <w:p>
      <w:r>
        <w:rPr>
          <w:b/>
        </w:rPr>
        <w:t xml:space="preserve">Kysymys 2</w:t>
      </w:r>
    </w:p>
    <w:p>
      <w:r>
        <w:t xml:space="preserve">Miksi tätä verbiä käytettiin?</w:t>
      </w:r>
    </w:p>
    <w:p>
      <w:r>
        <w:rPr>
          <w:b/>
        </w:rPr>
        <w:t xml:space="preserve">Kysymys 3</w:t>
      </w:r>
    </w:p>
    <w:p>
      <w:r>
        <w:t xml:space="preserve">Milloin sana tuli käyttöön?</w:t>
      </w:r>
    </w:p>
    <w:p>
      <w:r>
        <w:rPr>
          <w:b/>
        </w:rPr>
        <w:t xml:space="preserve">Kysymys 4</w:t>
      </w:r>
    </w:p>
    <w:p>
      <w:r>
        <w:t xml:space="preserve">Milloin voimistelijat alkoivat kilpailla vaatteissa?</w:t>
      </w:r>
    </w:p>
    <w:p>
      <w:r>
        <w:rPr>
          <w:b/>
        </w:rPr>
        <w:t xml:space="preserve">Kysymys 5</w:t>
      </w:r>
    </w:p>
    <w:p>
      <w:r>
        <w:t xml:space="preserve">Mitä sana gymnoto tarkoittaa?</w:t>
      </w:r>
    </w:p>
    <w:p>
      <w:r>
        <w:rPr>
          <w:b/>
        </w:rPr>
        <w:t xml:space="preserve">Kysymys 6</w:t>
      </w:r>
    </w:p>
    <w:p>
      <w:r>
        <w:t xml:space="preserve">Mikä kreikankielinen substantiivi tarkoittaa "alasti"?</w:t>
      </w:r>
    </w:p>
    <w:p>
      <w:r>
        <w:rPr>
          <w:b/>
        </w:rPr>
        <w:t xml:space="preserve">Kysymys 7</w:t>
      </w:r>
    </w:p>
    <w:p>
      <w:r>
        <w:t xml:space="preserve">Mistä kielestä gymnazein tulee?</w:t>
      </w:r>
    </w:p>
    <w:p>
      <w:r>
        <w:rPr>
          <w:b/>
        </w:rPr>
        <w:t xml:space="preserve">Kysymys 8</w:t>
      </w:r>
    </w:p>
    <w:p>
      <w:r>
        <w:t xml:space="preserve">Mikä sana tarkoittaa voimistelusalissa pelaamista?</w:t>
      </w:r>
    </w:p>
    <w:p>
      <w:r>
        <w:rPr>
          <w:b/>
        </w:rPr>
        <w:t xml:space="preserve">Teksti numero 9</w:t>
      </w:r>
    </w:p>
    <w:p>
      <w:r>
        <w:t xml:space="preserve">Olympiakisojen laitteet ja tapahtumat sekä miehille että naisille oli standardoitu nykyaikaiseen muotoon</w:t>
      </w:r>
      <w:r>
        <w:rPr>
          <w:color w:val="A9A9A9"/>
        </w:rPr>
        <w:t xml:space="preserve">1954</w:t>
      </w:r>
      <w:r>
        <w:t xml:space="preserve">, ja yhtenäisestä luokitusrakenteesta (mukaan lukien </w:t>
      </w:r>
      <w:r>
        <w:rPr>
          <w:color w:val="DCDCDC"/>
        </w:rPr>
        <w:t xml:space="preserve">pistejärjestelmä 1-15) </w:t>
      </w:r>
      <w:r>
        <w:t xml:space="preserve">oli sovittu. Tuolloin </w:t>
      </w:r>
      <w:r>
        <w:rPr>
          <w:color w:val="2F4F4F"/>
        </w:rPr>
        <w:t xml:space="preserve">neuvostoliittolaiset voimistelijat </w:t>
      </w:r>
      <w:r>
        <w:t xml:space="preserve">hämmästyttivät maailmaa erittäin kurinalaisilla ja vaikeilla suorituksillaan ja loivat ennakkotapauksen, joka jatkuu edelleen. Uusi väline, </w:t>
      </w:r>
      <w:r>
        <w:rPr>
          <w:color w:val="556B2F"/>
        </w:rPr>
        <w:t xml:space="preserve">televisio, </w:t>
      </w:r>
      <w:r>
        <w:t xml:space="preserve">on auttanut voimistelun nykyaikaisen aikakauden julkistamisessa ja käynnistämisessä. Sekä miesten että naisten voimistelu herättää nykyään huomattavaa kansainvälistä kiinnostusta, ja erinomaisia voimistelijoita löytyy joka mantereelta. </w:t>
      </w:r>
      <w:r>
        <w:rPr>
          <w:color w:val="6B8E23"/>
        </w:rPr>
        <w:t xml:space="preserve">Nadia Comăneci </w:t>
      </w:r>
      <w:r>
        <w:t xml:space="preserve">sai ensimmäisen täydet pisteet </w:t>
      </w:r>
      <w:r>
        <w:rPr>
          <w:color w:val="A0522D"/>
        </w:rPr>
        <w:t xml:space="preserve">Kanadan Montrealissa pidetyissä kesäolympialaisissa 1976</w:t>
      </w:r>
      <w:r>
        <w:t xml:space="preserve">. </w:t>
      </w:r>
      <w:r>
        <w:t xml:space="preserve">Häntä valmensi Romaniassa unkarilaistaustainen valmentaja </w:t>
      </w:r>
      <w:r>
        <w:rPr>
          <w:color w:val="228B22"/>
        </w:rPr>
        <w:t xml:space="preserve">Béla Károlyi</w:t>
      </w:r>
      <w:r>
        <w:t xml:space="preserve">. Comaneci sai neljä täydellistä kymppiä tangossa, kaksi tasapainopalkissa ja yhden maastoharjoituksessa. Vaikka Nadia sai täydet pisteet, romanialaiset hävisivät kultamitalin Neuvostoliitolle. Comanecista tuli kuitenkin olympiaikoni.</w:t>
      </w:r>
    </w:p>
    <w:p>
      <w:r>
        <w:rPr>
          <w:b/>
        </w:rPr>
        <w:t xml:space="preserve">Kysymys 0</w:t>
      </w:r>
    </w:p>
    <w:p>
      <w:r>
        <w:t xml:space="preserve">Minä vuonna olympiakisojen laitteet ja lajit standardoitiin?</w:t>
      </w:r>
    </w:p>
    <w:p>
      <w:r>
        <w:rPr>
          <w:b/>
        </w:rPr>
        <w:t xml:space="preserve">Kysymys 1</w:t>
      </w:r>
    </w:p>
    <w:p>
      <w:r>
        <w:t xml:space="preserve">Mikä on luokitusrakenne?</w:t>
      </w:r>
    </w:p>
    <w:p>
      <w:r>
        <w:rPr>
          <w:b/>
        </w:rPr>
        <w:t xml:space="preserve">Kysymys 2</w:t>
      </w:r>
    </w:p>
    <w:p>
      <w:r>
        <w:t xml:space="preserve">Kuka loi ensimmäisen ennakkotapauksen, joka jatkuu tänäkin päivänä?</w:t>
      </w:r>
    </w:p>
    <w:p>
      <w:r>
        <w:rPr>
          <w:b/>
        </w:rPr>
        <w:t xml:space="preserve">Kysymys 3</w:t>
      </w:r>
    </w:p>
    <w:p>
      <w:r>
        <w:t xml:space="preserve">Kuka sai ensimmäisen täydet pisteet?</w:t>
      </w:r>
    </w:p>
    <w:p>
      <w:r>
        <w:rPr>
          <w:b/>
        </w:rPr>
        <w:t xml:space="preserve">Kysymys 4</w:t>
      </w:r>
    </w:p>
    <w:p>
      <w:r>
        <w:t xml:space="preserve">Minä vuonna ja missä annettiin ensimmäinen täydellinen pistemäärä?</w:t>
      </w:r>
    </w:p>
    <w:p>
      <w:r>
        <w:rPr>
          <w:b/>
        </w:rPr>
        <w:t xml:space="preserve">Kysymys 5</w:t>
      </w:r>
    </w:p>
    <w:p>
      <w:r>
        <w:t xml:space="preserve">Milloin miehet ja naiset alkoivat käyttää samanlaisia univormuja?</w:t>
      </w:r>
    </w:p>
    <w:p>
      <w:r>
        <w:rPr>
          <w:b/>
        </w:rPr>
        <w:t xml:space="preserve">Kysymys 6</w:t>
      </w:r>
    </w:p>
    <w:p>
      <w:r>
        <w:t xml:space="preserve">Kuka halusi, että olympialaiset järjestetään joka vuosi?</w:t>
      </w:r>
    </w:p>
    <w:p>
      <w:r>
        <w:rPr>
          <w:b/>
        </w:rPr>
        <w:t xml:space="preserve">Kysymys 7</w:t>
      </w:r>
    </w:p>
    <w:p>
      <w:r>
        <w:t xml:space="preserve">Mikä väline antoi voimistelijoille huonon maineen?</w:t>
      </w:r>
    </w:p>
    <w:p>
      <w:r>
        <w:rPr>
          <w:b/>
        </w:rPr>
        <w:t xml:space="preserve">Kysymys 8</w:t>
      </w:r>
    </w:p>
    <w:p>
      <w:r>
        <w:t xml:space="preserve">Kuka sai täydet pisteet vuoden 1980 olympialaisissa?</w:t>
      </w:r>
    </w:p>
    <w:p>
      <w:r>
        <w:rPr>
          <w:b/>
        </w:rPr>
        <w:t xml:space="preserve">Kysymys 9</w:t>
      </w:r>
    </w:p>
    <w:p>
      <w:r>
        <w:t xml:space="preserve">Kuka oli ensimmäinen voimistelutuomari?</w:t>
      </w:r>
    </w:p>
    <w:p>
      <w:r>
        <w:rPr>
          <w:b/>
        </w:rPr>
        <w:t xml:space="preserve">Teksti numero 10</w:t>
      </w:r>
    </w:p>
    <w:p>
      <w:r>
        <w:rPr>
          <w:color w:val="A9A9A9"/>
        </w:rPr>
        <w:t xml:space="preserve">Tyypilliseen pommel horse </w:t>
      </w:r>
      <w:r>
        <w:t xml:space="preserve">-harjoitukseen kuuluu </w:t>
      </w:r>
      <w:r>
        <w:rPr>
          <w:color w:val="DCDCDC"/>
        </w:rPr>
        <w:t xml:space="preserve">sekä yhden jalan että kahden jalan työskentelyä</w:t>
      </w:r>
      <w:r>
        <w:t xml:space="preserve">. </w:t>
      </w:r>
      <w:r>
        <w:t xml:space="preserve">Yhden jalan taidot ovat yleensä </w:t>
      </w:r>
      <w:r>
        <w:rPr>
          <w:color w:val="556B2F"/>
        </w:rPr>
        <w:t xml:space="preserve">sakset</w:t>
      </w:r>
      <w:r>
        <w:rPr>
          <w:color w:val="2F4F4F"/>
        </w:rPr>
        <w:t xml:space="preserve">, joita tehdään usein pommeleilla</w:t>
      </w:r>
      <w:r>
        <w:t xml:space="preserve">. </w:t>
      </w:r>
      <w:r>
        <w:rPr>
          <w:color w:val="6B8E23"/>
        </w:rPr>
        <w:t xml:space="preserve">Kahden jalan työskentely </w:t>
      </w:r>
      <w:r>
        <w:t xml:space="preserve">on kuitenkin tämän lajin tärkein osa-alue</w:t>
      </w:r>
      <w:r>
        <w:rPr>
          <w:color w:val="6B8E23"/>
        </w:rPr>
        <w:t xml:space="preserve">.</w:t>
      </w:r>
      <w:r>
        <w:t xml:space="preserve"> Voimistelija heiluttaa molempia jalkojaan ympyränmuotoisesti (myötä- tai vastapäivään, riippuen mieltymyksestä) ja suorittaa tällaisia taitoja kaikilla laitteen osilla. </w:t>
      </w:r>
      <w:r>
        <w:rPr>
          <w:color w:val="A0522D"/>
        </w:rPr>
        <w:t xml:space="preserve">Jotta harjoituksesta tulisi haastavampi</w:t>
      </w:r>
      <w:r>
        <w:t xml:space="preserve">, voimistelijat tekevät usein muunnelmia tyypillisestä kiertotaidosta kääntymällä (moores ja spindles) tai levittämällä jalkojaan (Flares). Rutiinit päättyvät</w:t>
      </w:r>
      <w:r>
        <w:rPr>
          <w:color w:val="228B22"/>
        </w:rPr>
        <w:t xml:space="preserve">, kun voimistelija tekee irrottautumisen </w:t>
      </w:r>
      <w:r>
        <w:t xml:space="preserve">joko </w:t>
      </w:r>
      <w:r>
        <w:rPr>
          <w:color w:val="191970"/>
        </w:rPr>
        <w:t xml:space="preserve">heilauttamalla vartalonsa hevosen yli tai laskeutumalla käsilläseisontaan</w:t>
      </w:r>
      <w:r>
        <w:t xml:space="preserve">. Tämä vaatii selkälihaksia, jotta voidaan tehdä minkäänlaisia taitoja. Käsilläseisonta on helppoa, kun taas selkä- tai etunojapyrähdykset ovat hieman vaikeita.</w:t>
      </w:r>
    </w:p>
    <w:p>
      <w:r>
        <w:rPr>
          <w:b/>
        </w:rPr>
        <w:t xml:space="preserve">Kysymys 0</w:t>
      </w:r>
    </w:p>
    <w:p>
      <w:r>
        <w:t xml:space="preserve">Mistä tyypillinen pommel horse -harjoitus koostuu?</w:t>
      </w:r>
    </w:p>
    <w:p>
      <w:r>
        <w:rPr>
          <w:b/>
        </w:rPr>
        <w:t xml:space="preserve">Kysymys 1</w:t>
      </w:r>
    </w:p>
    <w:p>
      <w:r>
        <w:t xml:space="preserve">Yhden jalan taidot löytyvät muodossa mitä yleensä?</w:t>
      </w:r>
    </w:p>
    <w:p>
      <w:r>
        <w:rPr>
          <w:b/>
        </w:rPr>
        <w:t xml:space="preserve">Kysymys 2</w:t>
      </w:r>
    </w:p>
    <w:p>
      <w:r>
        <w:t xml:space="preserve">Mikä on tämän tapahtuman tärkein pääasia?</w:t>
      </w:r>
    </w:p>
    <w:p>
      <w:r>
        <w:rPr>
          <w:b/>
        </w:rPr>
        <w:t xml:space="preserve">Kysymys 3</w:t>
      </w:r>
    </w:p>
    <w:p>
      <w:r>
        <w:t xml:space="preserve">Milloin rutiini loppuu?</w:t>
      </w:r>
    </w:p>
    <w:p>
      <w:r>
        <w:rPr>
          <w:b/>
        </w:rPr>
        <w:t xml:space="preserve">Kysymys 4</w:t>
      </w:r>
    </w:p>
    <w:p>
      <w:r>
        <w:t xml:space="preserve">Mitkä ovat kaksi tapaa, joilla voimistelija laskeutuu?</w:t>
      </w:r>
    </w:p>
    <w:p>
      <w:r>
        <w:rPr>
          <w:b/>
        </w:rPr>
        <w:t xml:space="preserve">Kysymys 5</w:t>
      </w:r>
    </w:p>
    <w:p>
      <w:r>
        <w:t xml:space="preserve">Mikä harjoitus sisältää yhden ja kahden käden työtä?</w:t>
      </w:r>
    </w:p>
    <w:p>
      <w:r>
        <w:rPr>
          <w:b/>
        </w:rPr>
        <w:t xml:space="preserve">Kysymys 6</w:t>
      </w:r>
    </w:p>
    <w:p>
      <w:r>
        <w:t xml:space="preserve">Miksi kutsutaan sitä, kun voimistelija tekee kärrynpyörän pommelhevosella?</w:t>
      </w:r>
    </w:p>
    <w:p>
      <w:r>
        <w:rPr>
          <w:b/>
        </w:rPr>
        <w:t xml:space="preserve">Kysymys 7</w:t>
      </w:r>
    </w:p>
    <w:p>
      <w:r>
        <w:t xml:space="preserve">Milloin rutiinit alkavat?</w:t>
      </w:r>
    </w:p>
    <w:p>
      <w:r>
        <w:rPr>
          <w:b/>
        </w:rPr>
        <w:t xml:space="preserve">Kysymys 8</w:t>
      </w:r>
    </w:p>
    <w:p>
      <w:r>
        <w:t xml:space="preserve">Miksi voimistelijat irrottautuvat?</w:t>
      </w:r>
    </w:p>
    <w:p>
      <w:r>
        <w:rPr>
          <w:b/>
        </w:rPr>
        <w:t xml:space="preserve">Teksti numero 11</w:t>
      </w:r>
    </w:p>
    <w:p>
      <w:r>
        <w:rPr>
          <w:color w:val="DCDCDC"/>
        </w:rPr>
        <w:t xml:space="preserve">Laskeutuminen </w:t>
      </w:r>
      <w:r>
        <w:t xml:space="preserve">on viimeinen vaihe, joka seuraa lentoonlähdön ja lennon jälkeen. Tämä on kriittinen taito kilpailupisteiden, yleisen suorituskyvyn ja loukkaantumisten esiintymisen kannalta</w:t>
      </w:r>
      <w:r>
        <w:t xml:space="preserve">. </w:t>
      </w:r>
      <w:r>
        <w:t xml:space="preserve">Ilman tarvittavaa energian haihdutuksen suuruutta törmäyksen aikana riski saada vammoja </w:t>
      </w:r>
      <w:r>
        <w:rPr>
          <w:color w:val="2F4F4F"/>
        </w:rPr>
        <w:t xml:space="preserve">voltin </w:t>
      </w:r>
      <w:r>
        <w:t xml:space="preserve">aikana </w:t>
      </w:r>
      <w:r>
        <w:t xml:space="preserve">kasvaa. Näitä vammoja esiintyy yleisesti </w:t>
      </w:r>
      <w:r>
        <w:rPr>
          <w:color w:val="556B2F"/>
        </w:rPr>
        <w:t xml:space="preserve">alaraajoissa, kuten </w:t>
      </w:r>
      <w:r>
        <w:rPr>
          <w:color w:val="6B8E23"/>
        </w:rPr>
        <w:t xml:space="preserve">rustovaurioita, nivelsiderepeämiä ja luun ruhjeita/murtumia</w:t>
      </w:r>
      <w:r>
        <w:t xml:space="preserve">. </w:t>
      </w:r>
      <w:r>
        <w:t xml:space="preserve">Tällaisten vammojen välttämiseksi ja korkeiden suorituspisteiden saamiseksi </w:t>
      </w:r>
      <w:r>
        <w:rPr>
          <w:color w:val="A0522D"/>
        </w:rPr>
        <w:t xml:space="preserve">voimistelijan on käytettävä oikeaa tekniikkaa</w:t>
      </w:r>
      <w:r>
        <w:t xml:space="preserve">. "Myöhemmin tapahtuva maakosketus- tai törmäyslaskeutumisvaihe on saavutettava käyttämällä turvallista, esteettistä ja hyvin toteutettua kaksoisjalan laskeutumista."  Onnistunut laskeutuminen voimistelussa luokitellaan </w:t>
      </w:r>
      <w:r>
        <w:rPr>
          <w:color w:val="228B22"/>
        </w:rPr>
        <w:t xml:space="preserve">pehmeäksi</w:t>
      </w:r>
      <w:r>
        <w:rPr>
          <w:color w:val="191970"/>
        </w:rPr>
        <w:t xml:space="preserve">, mikä tarkoittaa, että polvi- ja lonkkanivelet ovat yli 63 asteen fleksiossa</w:t>
      </w:r>
      <w:r>
        <w:t xml:space="preserve">.</w:t>
      </w:r>
    </w:p>
    <w:p>
      <w:r>
        <w:rPr>
          <w:b/>
        </w:rPr>
        <w:t xml:space="preserve">Kysymys 0</w:t>
      </w:r>
    </w:p>
    <w:p>
      <w:r>
        <w:t xml:space="preserve">Mikä on kriittinen taito pisteiden suorittamisen kannalta?</w:t>
      </w:r>
    </w:p>
    <w:p>
      <w:r>
        <w:rPr>
          <w:b/>
        </w:rPr>
        <w:t xml:space="preserve">Kysymys 1</w:t>
      </w:r>
    </w:p>
    <w:p>
      <w:r>
        <w:t xml:space="preserve">Missä useimmat vammat tapahtuvat?</w:t>
      </w:r>
    </w:p>
    <w:p>
      <w:r>
        <w:rPr>
          <w:b/>
        </w:rPr>
        <w:t xml:space="preserve">Kysymys 2</w:t>
      </w:r>
    </w:p>
    <w:p>
      <w:r>
        <w:t xml:space="preserve">Miten vältät loukkaantumiset?</w:t>
      </w:r>
    </w:p>
    <w:p>
      <w:r>
        <w:rPr>
          <w:b/>
        </w:rPr>
        <w:t xml:space="preserve">Kysymys 3</w:t>
      </w:r>
    </w:p>
    <w:p>
      <w:r>
        <w:t xml:space="preserve">Mikä on onnistunut lasku?</w:t>
      </w:r>
    </w:p>
    <w:p>
      <w:r>
        <w:rPr>
          <w:b/>
        </w:rPr>
        <w:t xml:space="preserve">Kysymys 4</w:t>
      </w:r>
    </w:p>
    <w:p>
      <w:r>
        <w:t xml:space="preserve">Millainen syöttö rajoittaa loukkaantumisia?</w:t>
      </w:r>
    </w:p>
    <w:p>
      <w:r>
        <w:rPr>
          <w:b/>
        </w:rPr>
        <w:t xml:space="preserve">Kysymys 5</w:t>
      </w:r>
    </w:p>
    <w:p>
      <w:r>
        <w:t xml:space="preserve">Mitä vammoja aiheutuu väärän maton käytöstä?</w:t>
      </w:r>
    </w:p>
    <w:p>
      <w:r>
        <w:rPr>
          <w:b/>
        </w:rPr>
        <w:t xml:space="preserve">Kysymys 6</w:t>
      </w:r>
    </w:p>
    <w:p>
      <w:r>
        <w:t xml:space="preserve">Millaisessa laskussa polvi- ja lonkkanivelet ovat alle 63 asteen fleksiossa? </w:t>
      </w:r>
    </w:p>
    <w:p>
      <w:r>
        <w:rPr>
          <w:b/>
        </w:rPr>
        <w:t xml:space="preserve">Kysymys 7</w:t>
      </w:r>
    </w:p>
    <w:p>
      <w:r>
        <w:t xml:space="preserve">Mikä on vaarallisin voimistelurutiini?</w:t>
      </w:r>
    </w:p>
    <w:p>
      <w:r>
        <w:rPr>
          <w:b/>
        </w:rPr>
        <w:t xml:space="preserve">Kysymys 8</w:t>
      </w:r>
    </w:p>
    <w:p>
      <w:r>
        <w:t xml:space="preserve">Millaiset laskeutumiset aiheuttavat voimistelijoille pistemenetyksiä?</w:t>
      </w:r>
    </w:p>
    <w:p>
      <w:r>
        <w:rPr>
          <w:b/>
        </w:rPr>
        <w:t xml:space="preserve">Teksti numero 12</w:t>
      </w:r>
    </w:p>
    <w:p>
      <w:r>
        <w:t xml:space="preserve">Trampoliinin </w:t>
      </w:r>
      <w:r>
        <w:rPr>
          <w:color w:val="A9A9A9"/>
        </w:rPr>
        <w:t xml:space="preserve">yksittäisiin </w:t>
      </w:r>
      <w:r>
        <w:t xml:space="preserve">harjoituksiin kuuluu </w:t>
      </w:r>
      <w:r>
        <w:rPr>
          <w:color w:val="DCDCDC"/>
        </w:rPr>
        <w:t xml:space="preserve">rakentamisvaihe, jonka aikana voimistelija hyppää toistuvasti saavuttaakseen korkeutta, ja </w:t>
      </w:r>
      <w:r>
        <w:t xml:space="preserve">sen jälkeen kymmenen pompun sarja ilman taukoa, jonka aikana voimistelija suorittaa </w:t>
      </w:r>
      <w:r>
        <w:rPr>
          <w:color w:val="2F4F4F"/>
        </w:rPr>
        <w:t xml:space="preserve">sarjan lentotaitoja</w:t>
      </w:r>
      <w:r>
        <w:t xml:space="preserve">. </w:t>
      </w:r>
      <w:r>
        <w:t xml:space="preserve">Rutiinit arvostellaan </w:t>
      </w:r>
      <w:r>
        <w:rPr>
          <w:color w:val="556B2F"/>
        </w:rPr>
        <w:t xml:space="preserve">10 pisteen </w:t>
      </w:r>
      <w:r>
        <w:t xml:space="preserve">enimmäispistemäärällä</w:t>
      </w:r>
      <w:r>
        <w:t xml:space="preserve">. </w:t>
      </w:r>
      <w:r>
        <w:t xml:space="preserve">Lisäpisteitä (korkeimmilla kilpailutasoilla ei ole maksimipistemäärää) voi saada </w:t>
      </w:r>
      <w:r>
        <w:rPr>
          <w:color w:val="6B8E23"/>
        </w:rPr>
        <w:t xml:space="preserve">liikkeiden vaikeudesta ja </w:t>
      </w:r>
      <w:r>
        <w:rPr>
          <w:color w:val="A0522D"/>
        </w:rPr>
        <w:t xml:space="preserve">kymmenen </w:t>
      </w:r>
      <w:r>
        <w:rPr>
          <w:color w:val="6B8E23"/>
        </w:rPr>
        <w:t xml:space="preserve">taidon </w:t>
      </w:r>
      <w:r>
        <w:rPr>
          <w:color w:val="6B8E23"/>
        </w:rPr>
        <w:t xml:space="preserve">suorittamiseen kuluneesta ajasta riippuen</w:t>
      </w:r>
      <w:r>
        <w:t xml:space="preserve">, mikä on osoitus hyppyjen keskimääräisestä korkeudesta. Korkean tason kilpailuissa on </w:t>
      </w:r>
      <w:r>
        <w:rPr>
          <w:color w:val="228B22"/>
        </w:rPr>
        <w:t xml:space="preserve">kaksi alustavaa rutiinia</w:t>
      </w:r>
      <w:r>
        <w:t xml:space="preserve">, joista toisessa on vain kaksi liikettä, joiden vaikeusaste arvioidaan, ja toisessa </w:t>
      </w:r>
      <w:r>
        <w:rPr>
          <w:color w:val="191970"/>
        </w:rPr>
        <w:t xml:space="preserve">urheilija voi suorittaa minkä tahansa rutiinin</w:t>
      </w:r>
      <w:r>
        <w:t xml:space="preserve">. Tämän jälkeen seuraa loppurutiini, joka on vapaaehtoinen. Joissakin kilpailuissa </w:t>
      </w:r>
      <w:r>
        <w:rPr>
          <w:color w:val="8B0000"/>
        </w:rPr>
        <w:t xml:space="preserve">pisteet lasketaan uudelleen nollasta </w:t>
      </w:r>
      <w:r>
        <w:t xml:space="preserve">finaalissa, toisissa kilpailuissa finaalipisteet lisätään alustaviin tuloksiin.</w:t>
      </w:r>
    </w:p>
    <w:p>
      <w:r>
        <w:rPr>
          <w:b/>
        </w:rPr>
        <w:t xml:space="preserve">Kysymys 0</w:t>
      </w:r>
    </w:p>
    <w:p>
      <w:r>
        <w:t xml:space="preserve">Millä vaiheilla yksittäiset rutiinit alkavat?</w:t>
      </w:r>
    </w:p>
    <w:p>
      <w:r>
        <w:rPr>
          <w:b/>
        </w:rPr>
        <w:t xml:space="preserve">Kysymys 1</w:t>
      </w:r>
    </w:p>
    <w:p>
      <w:r>
        <w:t xml:space="preserve">Mitä voimistelija tekee 10 pompun aikana.</w:t>
      </w:r>
    </w:p>
    <w:p>
      <w:r>
        <w:rPr>
          <w:b/>
        </w:rPr>
        <w:t xml:space="preserve">Kysymys 2</w:t>
      </w:r>
    </w:p>
    <w:p>
      <w:r>
        <w:t xml:space="preserve">Mikä on rutiinien enimmäispistemäärä?</w:t>
      </w:r>
    </w:p>
    <w:p>
      <w:r>
        <w:rPr>
          <w:b/>
        </w:rPr>
        <w:t xml:space="preserve">Kysymys 3</w:t>
      </w:r>
    </w:p>
    <w:p>
      <w:r>
        <w:t xml:space="preserve">Miten lisäpisteitä voi ansaita?</w:t>
      </w:r>
    </w:p>
    <w:p>
      <w:r>
        <w:rPr>
          <w:b/>
        </w:rPr>
        <w:t xml:space="preserve">Kysymys 4</w:t>
      </w:r>
    </w:p>
    <w:p>
      <w:r>
        <w:t xml:space="preserve">Kuinka monta alustavaa kierrosta on korkean tason kilpailuissa?</w:t>
      </w:r>
    </w:p>
    <w:p>
      <w:r>
        <w:rPr>
          <w:b/>
        </w:rPr>
        <w:t xml:space="preserve">Kysymys 5</w:t>
      </w:r>
    </w:p>
    <w:p>
      <w:r>
        <w:t xml:space="preserve">Missä rutiineissa voimistelija hyppää kerran saavuttaakseen korkeuden?</w:t>
      </w:r>
    </w:p>
    <w:p>
      <w:r>
        <w:rPr>
          <w:b/>
        </w:rPr>
        <w:t xml:space="preserve">Kysymys 6</w:t>
      </w:r>
    </w:p>
    <w:p>
      <w:r>
        <w:t xml:space="preserve">Kuinka monta liikettä on näytettävä tuomareille?</w:t>
      </w:r>
    </w:p>
    <w:p>
      <w:r>
        <w:rPr>
          <w:b/>
        </w:rPr>
        <w:t xml:space="preserve">Kysymys 7</w:t>
      </w:r>
    </w:p>
    <w:p>
      <w:r>
        <w:t xml:space="preserve">Mitä tapahtuu, jos voimistelija kaatuu?</w:t>
      </w:r>
    </w:p>
    <w:p>
      <w:r>
        <w:rPr>
          <w:b/>
        </w:rPr>
        <w:t xml:space="preserve">Kysymys 8</w:t>
      </w:r>
    </w:p>
    <w:p>
      <w:r>
        <w:t xml:space="preserve">Kuinka monta alustavaa rutiinia noviisikilpailuissa on?</w:t>
      </w:r>
    </w:p>
    <w:p>
      <w:r>
        <w:rPr>
          <w:b/>
        </w:rPr>
        <w:t xml:space="preserve">Kysymys 9</w:t>
      </w:r>
    </w:p>
    <w:p>
      <w:r>
        <w:t xml:space="preserve">Mitä tapahtuu, jos urheilija ei osaa määrättyjä liikkeitä?</w:t>
      </w:r>
    </w:p>
    <w:p>
      <w:r>
        <w:rPr>
          <w:b/>
        </w:rPr>
        <w:t xml:space="preserve">Teksti numero 13</w:t>
      </w:r>
    </w:p>
    <w:p>
      <w:r>
        <w:t xml:space="preserve">Parittomilla tangoilla voimistelija suorittaa rutiinin </w:t>
      </w:r>
      <w:r>
        <w:rPr>
          <w:color w:val="A9A9A9"/>
        </w:rPr>
        <w:t xml:space="preserve">kahdella eri korkeudelle asetetulla tangolla</w:t>
      </w:r>
      <w:r>
        <w:t xml:space="preserve">. </w:t>
      </w:r>
      <w:r>
        <w:t xml:space="preserve">Nämä tangot on valmistettu </w:t>
      </w:r>
      <w:r>
        <w:rPr>
          <w:color w:val="DCDCDC"/>
        </w:rPr>
        <w:t xml:space="preserve">lasikuidusta, joka on päällystetty puulaminaatilla</w:t>
      </w:r>
      <w:r>
        <w:t xml:space="preserve">, </w:t>
      </w:r>
      <w:r>
        <w:rPr>
          <w:color w:val="2F4F4F"/>
        </w:rPr>
        <w:t xml:space="preserve">jotta ne eivät rikkoontuisi</w:t>
      </w:r>
      <w:r>
        <w:t xml:space="preserve">. </w:t>
      </w:r>
      <w:r>
        <w:t xml:space="preserve">Aikaisemmin tangot tehtiin puusta, mutta </w:t>
      </w:r>
      <w:r>
        <w:rPr>
          <w:color w:val="556B2F"/>
        </w:rPr>
        <w:t xml:space="preserve">tangot olivat alttiita rikkoutumaan, </w:t>
      </w:r>
      <w:r>
        <w:t xml:space="preserve">mikä kannusti siirtymään uudempaan tekniikkaan. Tankojen leveyttä ja korkeutta voidaan säätää. Aiemmin epätasaiset rinnakkaiset tangot olivat lähempänä toisiaan. </w:t>
      </w:r>
      <w:r>
        <w:rPr>
          <w:color w:val="6B8E23"/>
        </w:rPr>
        <w:t xml:space="preserve">Ne on siirretty yhä kauemmaksi toisistaan</w:t>
      </w:r>
      <w:r>
        <w:t xml:space="preserve">, jolloin voimistelijat voivat tehdä heiluvia, kiertäviä, siirtymä- ja irrotusliikkeitä, jotka voivat kulkea tangon yli, ali ja välillä. Elite-tasolla liikkeiden on kuljettava käsilläseisontaan. Voimistelijat nousevat usein parittomille tangoille </w:t>
      </w:r>
      <w:r>
        <w:rPr>
          <w:color w:val="228B22"/>
        </w:rPr>
        <w:t xml:space="preserve">ponnahduslaudan tai pienen maton </w:t>
      </w:r>
      <w:r>
        <w:rPr>
          <w:color w:val="A0522D"/>
        </w:rPr>
        <w:t xml:space="preserve">avulla</w:t>
      </w:r>
      <w:r>
        <w:rPr>
          <w:color w:val="191970"/>
        </w:rPr>
        <w:t xml:space="preserve">. </w:t>
      </w:r>
      <w:r>
        <w:t xml:space="preserve">Tässä lajissa voidaan käyttää </w:t>
      </w:r>
      <w:r>
        <w:rPr>
          <w:color w:val="191970"/>
        </w:rPr>
        <w:t xml:space="preserve">liitua ja </w:t>
      </w:r>
      <w:r>
        <w:t xml:space="preserve">kahvoja (nahkainen kaistale, jossa on reiät sormille käsien suojaamiseksi ja suorituksen parantamiseksi). Liitu </w:t>
      </w:r>
      <w:r>
        <w:rPr>
          <w:color w:val="8B0000"/>
        </w:rPr>
        <w:t xml:space="preserve">auttaa ottamaan kosteuden pois voimistelijan käsistä vähentääkseen kitkaa ja estääkseen repeämiä </w:t>
      </w:r>
      <w:r>
        <w:t xml:space="preserve">(repeämiä käsien ihossa), tappikahvat auttavat voimistelijoita pitämään tangosta kiinni.</w:t>
      </w:r>
    </w:p>
    <w:p>
      <w:r>
        <w:rPr>
          <w:b/>
        </w:rPr>
        <w:t xml:space="preserve">Kysymys 0</w:t>
      </w:r>
    </w:p>
    <w:p>
      <w:r>
        <w:t xml:space="preserve">Mitä ovat epätasaiset tangot?</w:t>
      </w:r>
    </w:p>
    <w:p>
      <w:r>
        <w:rPr>
          <w:b/>
        </w:rPr>
        <w:t xml:space="preserve">Kysymys 1</w:t>
      </w:r>
    </w:p>
    <w:p>
      <w:r>
        <w:t xml:space="preserve">Mistä nämä palkit on tehty?</w:t>
      </w:r>
    </w:p>
    <w:p>
      <w:r>
        <w:rPr>
          <w:b/>
        </w:rPr>
        <w:t xml:space="preserve">Kysymys 2</w:t>
      </w:r>
    </w:p>
    <w:p>
      <w:r>
        <w:t xml:space="preserve">Miksi kalterit eivät ole enää puuta?</w:t>
      </w:r>
    </w:p>
    <w:p>
      <w:r>
        <w:rPr>
          <w:b/>
        </w:rPr>
        <w:t xml:space="preserve">Kysymys 3</w:t>
      </w:r>
    </w:p>
    <w:p>
      <w:r>
        <w:t xml:space="preserve">Miten baarit ovat muuttuneet vuosien varrella?</w:t>
      </w:r>
    </w:p>
    <w:p>
      <w:r>
        <w:rPr>
          <w:b/>
        </w:rPr>
        <w:t xml:space="preserve">Kysymys 4</w:t>
      </w:r>
    </w:p>
    <w:p>
      <w:r>
        <w:t xml:space="preserve">Miten voimistelijat tavallisesti nousevat parittomille tangoille?</w:t>
      </w:r>
    </w:p>
    <w:p>
      <w:r>
        <w:rPr>
          <w:b/>
        </w:rPr>
        <w:t xml:space="preserve">Kysymys 5</w:t>
      </w:r>
    </w:p>
    <w:p>
      <w:r>
        <w:t xml:space="preserve">Miksi epätasaiset tangot ovat pyöreitä?</w:t>
      </w:r>
    </w:p>
    <w:p>
      <w:r>
        <w:rPr>
          <w:b/>
        </w:rPr>
        <w:t xml:space="preserve">Kysymys 6</w:t>
      </w:r>
    </w:p>
    <w:p>
      <w:r>
        <w:t xml:space="preserve">Mitä voimistelijat tekivät pitempiä ihmisiä varten? </w:t>
      </w:r>
    </w:p>
    <w:p>
      <w:r>
        <w:rPr>
          <w:b/>
        </w:rPr>
        <w:t xml:space="preserve">Kysymys 7</w:t>
      </w:r>
    </w:p>
    <w:p>
      <w:r>
        <w:t xml:space="preserve">Mitä voimistelijat eivät saa käyttää parittomien tankojen kanssa?</w:t>
      </w:r>
    </w:p>
    <w:p>
      <w:r>
        <w:rPr>
          <w:b/>
        </w:rPr>
        <w:t xml:space="preserve">Kysymys 8</w:t>
      </w:r>
    </w:p>
    <w:p>
      <w:r>
        <w:t xml:space="preserve">Mihin tarkoitukseen käsikääreitä käytetään?</w:t>
      </w:r>
    </w:p>
    <w:p>
      <w:r>
        <w:rPr>
          <w:b/>
        </w:rPr>
        <w:t xml:space="preserve">Teksti numero 14</w:t>
      </w:r>
    </w:p>
    <w:p>
      <w:r>
        <w:rPr>
          <w:color w:val="A9A9A9"/>
        </w:rPr>
        <w:t xml:space="preserve">Korkeampi lentovaihe </w:t>
      </w:r>
      <w:r>
        <w:t xml:space="preserve">johtaa </w:t>
      </w:r>
      <w:r>
        <w:rPr>
          <w:color w:val="DCDCDC"/>
        </w:rPr>
        <w:t xml:space="preserve">suurempaan pystysuoraan maan reaktiovoimaan</w:t>
      </w:r>
      <w:r>
        <w:t xml:space="preserve">. </w:t>
      </w:r>
      <w:r>
        <w:t xml:space="preserve">Pystysuora maareaktiovoima </w:t>
      </w:r>
      <w:r>
        <w:rPr>
          <w:color w:val="2F4F4F"/>
        </w:rPr>
        <w:t xml:space="preserve">edustaa </w:t>
      </w:r>
      <w:r>
        <w:rPr>
          <w:color w:val="556B2F"/>
        </w:rPr>
        <w:t xml:space="preserve">ulkoista voimaa</w:t>
      </w:r>
      <w:r>
        <w:rPr>
          <w:color w:val="2F4F4F"/>
        </w:rPr>
        <w:t xml:space="preserve">, joka voimistelijan on voitettava </w:t>
      </w:r>
      <w:r>
        <w:rPr>
          <w:color w:val="6B8E23"/>
        </w:rPr>
        <w:t xml:space="preserve">lihasvoimallaan, </w:t>
      </w:r>
      <w:r>
        <w:rPr>
          <w:color w:val="2F4F4F"/>
        </w:rPr>
        <w:t xml:space="preserve">ja se vaikuttaa voimistelijan lineaariseen ja kulmavauhtiin</w:t>
      </w:r>
      <w:r>
        <w:t xml:space="preserve">. </w:t>
      </w:r>
      <w:r>
        <w:t xml:space="preserve">Toinen tärkeä muuttuja, joka vaikuttaa lineaariseen ja kulmamomenttiin, on </w:t>
      </w:r>
      <w:r>
        <w:rPr>
          <w:color w:val="A0522D"/>
        </w:rPr>
        <w:t xml:space="preserve">laskeutumiseen kuluva aika </w:t>
      </w:r>
      <w:r>
        <w:rPr>
          <w:color w:val="228B22"/>
        </w:rPr>
        <w:t xml:space="preserve">Voimistelijat </w:t>
      </w:r>
      <w:r>
        <w:rPr>
          <w:color w:val="191970"/>
        </w:rPr>
        <w:t xml:space="preserve">voivat muuttaa alueen muotoa </w:t>
      </w:r>
      <w:r>
        <w:t xml:space="preserve">lisäämällä laskeutumiseen kuluvaa aikaa. Voimistelijat voivat saavuttaa tämän </w:t>
      </w:r>
      <w:r>
        <w:rPr>
          <w:color w:val="8B0000"/>
        </w:rPr>
        <w:t xml:space="preserve">lisäämällä lonkan, polven ja nilkan amplitudia</w:t>
      </w:r>
      <w:r>
        <w:t xml:space="preserve">. Korkeuden kasvaessa nilkkojen, polvien ja lonkkien amplitudi nousee tangot.</w:t>
      </w:r>
    </w:p>
    <w:p>
      <w:r>
        <w:rPr>
          <w:b/>
        </w:rPr>
        <w:t xml:space="preserve">Kysymys 0</w:t>
      </w:r>
    </w:p>
    <w:p>
      <w:r>
        <w:t xml:space="preserve">Mihin korkeampi lentovaihe johtaa?</w:t>
      </w:r>
    </w:p>
    <w:p>
      <w:r>
        <w:rPr>
          <w:b/>
        </w:rPr>
        <w:t xml:space="preserve">Kysymys 1</w:t>
      </w:r>
    </w:p>
    <w:p>
      <w:r>
        <w:t xml:space="preserve">Mikä on pystysuora maan reaktiovoima?</w:t>
      </w:r>
    </w:p>
    <w:p>
      <w:r>
        <w:rPr>
          <w:b/>
        </w:rPr>
        <w:t xml:space="preserve">Kysymys 2</w:t>
      </w:r>
    </w:p>
    <w:p>
      <w:r>
        <w:t xml:space="preserve">Mikä muu on tärkeä näkökohta, joka vaikuttaa lineaarisiin ja ketteriin liikkeisiin?</w:t>
      </w:r>
    </w:p>
    <w:p>
      <w:r>
        <w:rPr>
          <w:b/>
        </w:rPr>
        <w:t xml:space="preserve">Kysymys 3</w:t>
      </w:r>
    </w:p>
    <w:p>
      <w:r>
        <w:t xml:space="preserve">Mitä horisontaalinen maan reaktiovoima edustaa?</w:t>
      </w:r>
    </w:p>
    <w:p>
      <w:r>
        <w:rPr>
          <w:b/>
        </w:rPr>
        <w:t xml:space="preserve">Kysymys 4</w:t>
      </w:r>
    </w:p>
    <w:p>
      <w:r>
        <w:t xml:space="preserve">Mikä voittaa sisäisen voiman?</w:t>
      </w:r>
    </w:p>
    <w:p>
      <w:r>
        <w:rPr>
          <w:b/>
        </w:rPr>
        <w:t xml:space="preserve">Kysymys 5</w:t>
      </w:r>
    </w:p>
    <w:p>
      <w:r>
        <w:t xml:space="preserve">Mitä tapahtuu, kun voimistelijat lyhentävät laskun suorittamiseen kuluvaa aikaa?</w:t>
      </w:r>
    </w:p>
    <w:p>
      <w:r>
        <w:rPr>
          <w:b/>
        </w:rPr>
        <w:t xml:space="preserve">Kysymys 6</w:t>
      </w:r>
    </w:p>
    <w:p>
      <w:r>
        <w:t xml:space="preserve">Miten voimistelijat lyhentävät laskeutumiseen kuluvaa aikaa?</w:t>
      </w:r>
    </w:p>
    <w:p>
      <w:r>
        <w:rPr>
          <w:b/>
        </w:rPr>
        <w:t xml:space="preserve">Kysymys 7</w:t>
      </w:r>
    </w:p>
    <w:p>
      <w:r>
        <w:t xml:space="preserve">Mikä johtaa pienempään pystysuuntaiseen maareaktiovoimaan?</w:t>
      </w:r>
    </w:p>
    <w:p>
      <w:r>
        <w:rPr>
          <w:b/>
        </w:rPr>
        <w:t xml:space="preserve">Teksti numero 15</w:t>
      </w:r>
    </w:p>
    <w:p>
      <w:r>
        <w:rPr>
          <w:color w:val="A9A9A9"/>
        </w:rPr>
        <w:t xml:space="preserve">Aerobinen voimistelu </w:t>
      </w:r>
      <w:r>
        <w:t xml:space="preserve">(muodollisesti </w:t>
      </w:r>
      <w:r>
        <w:rPr>
          <w:color w:val="DCDCDC"/>
        </w:rPr>
        <w:t xml:space="preserve">urheilu-aerobic</w:t>
      </w:r>
      <w:r>
        <w:t xml:space="preserve">) käsittää </w:t>
      </w:r>
      <w:r>
        <w:rPr>
          <w:color w:val="556B2F"/>
        </w:rPr>
        <w:t xml:space="preserve">yksilöiden, parien, triojen tai enintään kuuden hengen ryhmien </w:t>
      </w:r>
      <w:r>
        <w:rPr>
          <w:color w:val="2F4F4F"/>
        </w:rPr>
        <w:t xml:space="preserve">suorittamat rutiinit, joissa </w:t>
      </w:r>
      <w:r>
        <w:rPr>
          <w:color w:val="2F4F4F"/>
        </w:rPr>
        <w:t xml:space="preserve">painotetaan voimaa, joustavuutta ja aerobista kuntoa </w:t>
      </w:r>
      <w:r>
        <w:t xml:space="preserve">pikemminkin kuin akrobaattisia tai tasapainotaitoja</w:t>
      </w:r>
      <w:r>
        <w:rPr>
          <w:color w:val="556B2F"/>
        </w:rPr>
        <w:t xml:space="preserve">.</w:t>
      </w:r>
      <w:r>
        <w:t xml:space="preserve"> Harjoituksia tehdään kaikille yksilöille </w:t>
      </w:r>
      <w:r>
        <w:rPr>
          <w:color w:val="A0522D"/>
        </w:rPr>
        <w:t xml:space="preserve">7x7 metrin </w:t>
      </w:r>
      <w:r>
        <w:rPr>
          <w:color w:val="6B8E23"/>
        </w:rPr>
        <w:t xml:space="preserve">lattialla </w:t>
      </w:r>
      <w:r>
        <w:t xml:space="preserve">sekä 12-14 ja 15-17-vuotiaille trioille ja sekapareille. Vuodesta</w:t>
      </w:r>
      <w:r>
        <w:rPr>
          <w:color w:val="228B22"/>
        </w:rPr>
        <w:t xml:space="preserve">2009</w:t>
      </w:r>
      <w:r>
        <w:t xml:space="preserve"> ,</w:t>
      </w:r>
      <w:r>
        <w:t xml:space="preserve"> alkaen </w:t>
      </w:r>
      <w:r>
        <w:t xml:space="preserve">kaikkien vanhempien triojen ja sekaparien on oltava suuremmalla lattialla (10x10m), ja kaikki ryhmät esiintyvät myös tällä lattialla. </w:t>
      </w:r>
      <w:r>
        <w:rPr>
          <w:color w:val="191970"/>
        </w:rPr>
        <w:t xml:space="preserve">Rutiinit kestävät yleensä </w:t>
      </w:r>
      <w:r>
        <w:rPr>
          <w:color w:val="8B0000"/>
        </w:rPr>
        <w:t xml:space="preserve">60-90 sekuntia </w:t>
      </w:r>
      <w:r>
        <w:rPr>
          <w:color w:val="191970"/>
        </w:rPr>
        <w:t xml:space="preserve">riippuen </w:t>
      </w:r>
      <w:r>
        <w:rPr>
          <w:color w:val="483D8B"/>
        </w:rPr>
        <w:t xml:space="preserve">osallistujan iästä ja rutiiniluokasta</w:t>
      </w:r>
      <w:r>
        <w:t xml:space="preserve">.</w:t>
      </w:r>
    </w:p>
    <w:p>
      <w:r>
        <w:rPr>
          <w:b/>
        </w:rPr>
        <w:t xml:space="preserve">Kysymys 0</w:t>
      </w:r>
    </w:p>
    <w:p>
      <w:r>
        <w:t xml:space="preserve">Mikä oli aerobisen voimistelun alkuperäinen nimi?</w:t>
      </w:r>
    </w:p>
    <w:p>
      <w:r>
        <w:rPr>
          <w:b/>
        </w:rPr>
        <w:t xml:space="preserve">Kysymys 1</w:t>
      </w:r>
    </w:p>
    <w:p>
      <w:r>
        <w:t xml:space="preserve">Mitä aerobinen voimistelu sisältää?</w:t>
      </w:r>
    </w:p>
    <w:p>
      <w:r>
        <w:rPr>
          <w:b/>
        </w:rPr>
        <w:t xml:space="preserve">Kysymys 2</w:t>
      </w:r>
    </w:p>
    <w:p>
      <w:r>
        <w:t xml:space="preserve">Kuinka monta ihmistä voi olla yhdessä rutiinissa?</w:t>
      </w:r>
    </w:p>
    <w:p>
      <w:r>
        <w:rPr>
          <w:b/>
        </w:rPr>
        <w:t xml:space="preserve">Kysymys 3</w:t>
      </w:r>
    </w:p>
    <w:p>
      <w:r>
        <w:t xml:space="preserve">Mikä on maton koko?</w:t>
      </w:r>
    </w:p>
    <w:p>
      <w:r>
        <w:rPr>
          <w:b/>
        </w:rPr>
        <w:t xml:space="preserve">Kysymys 4</w:t>
      </w:r>
    </w:p>
    <w:p>
      <w:r>
        <w:t xml:space="preserve">Kuinka kauan rutiinit kestävät?</w:t>
      </w:r>
    </w:p>
    <w:p>
      <w:r>
        <w:rPr>
          <w:b/>
        </w:rPr>
        <w:t xml:space="preserve">Kysymys 5</w:t>
      </w:r>
    </w:p>
    <w:p>
      <w:r>
        <w:t xml:space="preserve">Mihin liittyy enintään 10 hengen ryhmien suorittamat rutiinit?</w:t>
      </w:r>
    </w:p>
    <w:p>
      <w:r>
        <w:rPr>
          <w:b/>
        </w:rPr>
        <w:t xml:space="preserve">Kysymys 6</w:t>
      </w:r>
    </w:p>
    <w:p>
      <w:r>
        <w:t xml:space="preserve">Mikä on FIG:n sallima vähimmäiskoko?</w:t>
      </w:r>
    </w:p>
    <w:p>
      <w:r>
        <w:rPr>
          <w:b/>
        </w:rPr>
        <w:t xml:space="preserve">Kysymys 7</w:t>
      </w:r>
    </w:p>
    <w:p>
      <w:r>
        <w:t xml:space="preserve">Kuinka kauan tuomareilla on aikaa toimittaa lopulliset pisteet?</w:t>
      </w:r>
    </w:p>
    <w:p>
      <w:r>
        <w:rPr>
          <w:b/>
        </w:rPr>
        <w:t xml:space="preserve">Kysymys 8</w:t>
      </w:r>
    </w:p>
    <w:p>
      <w:r>
        <w:t xml:space="preserve">Milloin aerobinen voimistelu alkoi?</w:t>
      </w:r>
    </w:p>
    <w:p>
      <w:r>
        <w:rPr>
          <w:b/>
        </w:rPr>
        <w:t xml:space="preserve">Kysymys 9</w:t>
      </w:r>
    </w:p>
    <w:p>
      <w:r>
        <w:t xml:space="preserve">Mikä määrittää, mitä rekvisiittaa ryhmät voivat tuoda?</w:t>
      </w:r>
    </w:p>
    <w:p>
      <w:r>
        <w:rPr>
          <w:b/>
        </w:rPr>
        <w:t xml:space="preserve">Teksti numero 16</w:t>
      </w:r>
    </w:p>
    <w:p>
      <w:r>
        <w:rPr>
          <w:color w:val="A9A9A9"/>
        </w:rPr>
        <w:t xml:space="preserve">Yleinen voimistelu </w:t>
      </w:r>
      <w:r>
        <w:t xml:space="preserve">antaa kaikenikäisille ja -kuntoisille ihmisille mahdollisuuden osallistua 6:n ja yli 150 urheilijan ryhmiin. He suorittavat </w:t>
      </w:r>
      <w:r>
        <w:rPr>
          <w:color w:val="DCDCDC"/>
        </w:rPr>
        <w:t xml:space="preserve">synkronoituja, koreografioituja rutiineja</w:t>
      </w:r>
      <w:r>
        <w:t xml:space="preserve">. </w:t>
      </w:r>
      <w:r>
        <w:rPr>
          <w:color w:val="2F4F4F"/>
        </w:rPr>
        <w:t xml:space="preserve">Ryhmät </w:t>
      </w:r>
      <w:r>
        <w:t xml:space="preserve">voivat koostua </w:t>
      </w:r>
      <w:r>
        <w:rPr>
          <w:color w:val="556B2F"/>
        </w:rPr>
        <w:t xml:space="preserve">molemmista sukupuolista, eikä niitä ole eroteltu ikäsarjoihin</w:t>
      </w:r>
      <w:r>
        <w:t xml:space="preserve">. </w:t>
      </w:r>
      <w:r>
        <w:t xml:space="preserve">Suurin yleisvoimistelunäyttely on nelivuotinen World Gymnaestrada, joka järjestettiin ensimmäisen kerran vuonna</w:t>
      </w:r>
      <w:r>
        <w:rPr>
          <w:color w:val="6B8E23"/>
        </w:rPr>
        <w:t xml:space="preserve">1939</w:t>
      </w:r>
      <w:r>
        <w:t xml:space="preserve"> Vuonna </w:t>
      </w:r>
      <w:r>
        <w:t xml:space="preserve">FIG (Kansainvälinen voimisteluliitto) tunnusti virallisesti </w:t>
      </w:r>
      <w:r>
        <w:rPr>
          <w:color w:val="228B22"/>
        </w:rPr>
        <w:t xml:space="preserve">Voimistelua</w:t>
      </w:r>
      <w:r>
        <w:rPr>
          <w:color w:val="A0522D"/>
        </w:rPr>
        <w:t xml:space="preserve">1984</w:t>
      </w:r>
      <w:r>
        <w:rPr>
          <w:color w:val="228B22"/>
        </w:rPr>
        <w:t xml:space="preserve"> kaikille -ohjelman </w:t>
      </w:r>
      <w:r>
        <w:t xml:space="preserve">ensin urheiluohjelmaksi, ja sen jälkeen kansalliset voimisteluliitot ympäri maailmaa tunnustivat sen, ja sen osallistujamäärä on nyt </w:t>
      </w:r>
      <w:r>
        <w:rPr>
          <w:color w:val="191970"/>
        </w:rPr>
        <w:t xml:space="preserve">30 miljoonaa</w:t>
      </w:r>
      <w:r>
        <w:t xml:space="preserve">.</w:t>
      </w:r>
    </w:p>
    <w:p>
      <w:r>
        <w:rPr>
          <w:b/>
        </w:rPr>
        <w:t xml:space="preserve">Kysymys 0</w:t>
      </w:r>
    </w:p>
    <w:p>
      <w:r>
        <w:t xml:space="preserve">Millaisia harjoituksia yleiset voimisteluryhmät esittävät?</w:t>
      </w:r>
    </w:p>
    <w:p>
      <w:r>
        <w:rPr>
          <w:b/>
        </w:rPr>
        <w:t xml:space="preserve">Kysymys 1</w:t>
      </w:r>
    </w:p>
    <w:p>
      <w:r>
        <w:t xml:space="preserve">Mistä ryhmät koostuvat?</w:t>
      </w:r>
    </w:p>
    <w:p>
      <w:r>
        <w:rPr>
          <w:b/>
        </w:rPr>
        <w:t xml:space="preserve">Kysymys 2</w:t>
      </w:r>
    </w:p>
    <w:p>
      <w:r>
        <w:t xml:space="preserve">Milloin järjestettiin ensimmäinen World Gymnaestrada?</w:t>
      </w:r>
    </w:p>
    <w:p>
      <w:r>
        <w:rPr>
          <w:b/>
        </w:rPr>
        <w:t xml:space="preserve">Kysymys 3</w:t>
      </w:r>
    </w:p>
    <w:p>
      <w:r>
        <w:t xml:space="preserve">Mikä oli ensimmäinen FIG:n hyväksymä urheiluohjelma?</w:t>
      </w:r>
    </w:p>
    <w:p>
      <w:r>
        <w:rPr>
          <w:b/>
        </w:rPr>
        <w:t xml:space="preserve">Kysymys 4</w:t>
      </w:r>
    </w:p>
    <w:p>
      <w:r>
        <w:t xml:space="preserve">Kuinka monta osallistujaa on?</w:t>
      </w:r>
    </w:p>
    <w:p>
      <w:r>
        <w:rPr>
          <w:b/>
        </w:rPr>
        <w:t xml:space="preserve">Kysymys 5</w:t>
      </w:r>
    </w:p>
    <w:p>
      <w:r>
        <w:t xml:space="preserve">Mitkä voimistelulajit on jaettu ikäsarjoihin?</w:t>
      </w:r>
    </w:p>
    <w:p>
      <w:r>
        <w:rPr>
          <w:b/>
        </w:rPr>
        <w:t xml:space="preserve">Kysymys 6</w:t>
      </w:r>
    </w:p>
    <w:p>
      <w:r>
        <w:t xml:space="preserve">Minä vuonna voimistelussa oli ensimmäistä kertaa mukana miehiä?</w:t>
      </w:r>
    </w:p>
    <w:p>
      <w:r>
        <w:rPr>
          <w:b/>
        </w:rPr>
        <w:t xml:space="preserve">Kysymys 7</w:t>
      </w:r>
    </w:p>
    <w:p>
      <w:r>
        <w:t xml:space="preserve">Mikä mahdollistaa kaikenikäisten ihmisten osallistumisen enintään viiden hengen esiintymisryhmiin?</w:t>
      </w:r>
    </w:p>
    <w:p>
      <w:r>
        <w:rPr>
          <w:b/>
        </w:rPr>
        <w:t xml:space="preserve">Kysymys 8</w:t>
      </w:r>
    </w:p>
    <w:p>
      <w:r>
        <w:t xml:space="preserve">Kuinka moni voimistelija kuuluu FIG:n alaisuuteen?</w:t>
      </w:r>
    </w:p>
    <w:p>
      <w:r>
        <w:rPr>
          <w:b/>
        </w:rPr>
        <w:t xml:space="preserve">Kysymys 9</w:t>
      </w:r>
    </w:p>
    <w:p>
      <w:r>
        <w:t xml:space="preserve">Minä vuonna voimistelussa alettiin järjestää ryhmäesityksiä?</w:t>
      </w:r>
    </w:p>
    <w:p>
      <w:r>
        <w:rPr>
          <w:b/>
        </w:rPr>
        <w:t xml:space="preserve">Teksti numero 17</w:t>
      </w:r>
    </w:p>
    <w:p>
      <w:r>
        <w:rPr>
          <w:color w:val="A9A9A9"/>
        </w:rPr>
        <w:t xml:space="preserve">Voimistelu on </w:t>
      </w:r>
      <w:r>
        <w:rPr>
          <w:color w:val="DCDCDC"/>
        </w:rPr>
        <w:t xml:space="preserve">urheilulaji, jossa tehdään voimaa, liikkuvuutta, tasapainoa ja hallintaa vaativia harjoituksia</w:t>
      </w:r>
      <w:r>
        <w:t xml:space="preserve">. </w:t>
      </w:r>
      <w:r>
        <w:t xml:space="preserve">Kansainvälisesti kaikkia lajeja sääntelee </w:t>
      </w:r>
      <w:r>
        <w:rPr>
          <w:color w:val="2F4F4F"/>
        </w:rPr>
        <w:t xml:space="preserve">Fédération Internationale de Gymnastique (FIG)</w:t>
      </w:r>
      <w:r>
        <w:t xml:space="preserve">. </w:t>
      </w:r>
      <w:r>
        <w:rPr>
          <w:color w:val="556B2F"/>
        </w:rPr>
        <w:t xml:space="preserve">Kullakin maalla on </w:t>
      </w:r>
      <w:r>
        <w:rPr>
          <w:color w:val="6B8E23"/>
        </w:rPr>
        <w:t xml:space="preserve">oma FIG:n alainen kansallinen hallintoelin (BIW)</w:t>
      </w:r>
      <w:r>
        <w:t xml:space="preserve">. </w:t>
      </w:r>
      <w:r>
        <w:rPr>
          <w:color w:val="A0522D"/>
        </w:rPr>
        <w:t xml:space="preserve">Taitovoimistelu </w:t>
      </w:r>
      <w:r>
        <w:t xml:space="preserve">on voimistelulajeista tunnetuin. Siihen kuuluvat tyypillisesti naisten lajit, jotka ovat </w:t>
      </w:r>
      <w:r>
        <w:rPr>
          <w:color w:val="228B22"/>
        </w:rPr>
        <w:t xml:space="preserve">hyppy, vaa'ankielijä, tasapainopalkki ja lattiavoimistelu.</w:t>
      </w:r>
      <w:r>
        <w:t xml:space="preserve"> Miesten lajeihin kuuluvat lattiatelineet, ponnahdushevonen, renkaat, hyppy, tangot ja ylärima. Voimistelu on kehittynyt </w:t>
      </w:r>
      <w:r>
        <w:rPr>
          <w:color w:val="191970"/>
        </w:rPr>
        <w:t xml:space="preserve">antiikin kreikkalaisten </w:t>
      </w:r>
      <w:r>
        <w:t xml:space="preserve">käyttämistä harjoituksista</w:t>
      </w:r>
      <w:r>
        <w:t xml:space="preserve">, joihin kuului </w:t>
      </w:r>
      <w:r>
        <w:rPr>
          <w:color w:val="8B0000"/>
        </w:rPr>
        <w:t xml:space="preserve">hevosen selkään nousemisen ja sieltä poistumisen taitoja</w:t>
      </w:r>
      <w:r>
        <w:t xml:space="preserve">, sekä sirkustaidoista</w:t>
      </w:r>
      <w:r>
        <w:rPr>
          <w:color w:val="191970"/>
        </w:rPr>
        <w:t xml:space="preserve">.</w:t>
      </w:r>
    </w:p>
    <w:p>
      <w:r>
        <w:rPr>
          <w:b/>
        </w:rPr>
        <w:t xml:space="preserve">Kysymys 0</w:t>
      </w:r>
    </w:p>
    <w:p>
      <w:r>
        <w:t xml:space="preserve">Mitä on voimistelu?</w:t>
      </w:r>
    </w:p>
    <w:p>
      <w:r>
        <w:rPr>
          <w:b/>
        </w:rPr>
        <w:t xml:space="preserve">Kysymys 1</w:t>
      </w:r>
    </w:p>
    <w:p>
      <w:r>
        <w:t xml:space="preserve">Kuka hallinnoi kaikkia voimistelun tapahtumia?</w:t>
      </w:r>
    </w:p>
    <w:p>
      <w:r>
        <w:rPr>
          <w:b/>
        </w:rPr>
        <w:t xml:space="preserve">Kysymys 2</w:t>
      </w:r>
    </w:p>
    <w:p>
      <w:r>
        <w:t xml:space="preserve">Mitä kullakin maalla on?</w:t>
      </w:r>
    </w:p>
    <w:p>
      <w:r>
        <w:rPr>
          <w:b/>
        </w:rPr>
        <w:t xml:space="preserve">Kysymys 3</w:t>
      </w:r>
    </w:p>
    <w:p>
      <w:r>
        <w:t xml:space="preserve">Mitkä ovat tunnetuimpia voimistelulajeja?</w:t>
      </w:r>
    </w:p>
    <w:p>
      <w:r>
        <w:rPr>
          <w:b/>
        </w:rPr>
        <w:t xml:space="preserve">Kysymys 4</w:t>
      </w:r>
    </w:p>
    <w:p>
      <w:r>
        <w:t xml:space="preserve">Millaisia tapahtumia tämä yleensä sisältää naisille?</w:t>
      </w:r>
    </w:p>
    <w:p>
      <w:r>
        <w:rPr>
          <w:b/>
        </w:rPr>
        <w:t xml:space="preserve">Kysymys 5</w:t>
      </w:r>
    </w:p>
    <w:p>
      <w:r>
        <w:t xml:space="preserve">Mitkä ovat lasten tapahtumat?</w:t>
      </w:r>
    </w:p>
    <w:p>
      <w:r>
        <w:rPr>
          <w:b/>
        </w:rPr>
        <w:t xml:space="preserve">Kysymys 6</w:t>
      </w:r>
    </w:p>
    <w:p>
      <w:r>
        <w:t xml:space="preserve">Mikä voimistelulaji lopetettiin?</w:t>
      </w:r>
    </w:p>
    <w:p>
      <w:r>
        <w:rPr>
          <w:b/>
        </w:rPr>
        <w:t xml:space="preserve">Kysymys 7</w:t>
      </w:r>
    </w:p>
    <w:p>
      <w:r>
        <w:t xml:space="preserve">Ketkä käyttivät ensimmäisenä aseteltavia renkaita?</w:t>
      </w:r>
    </w:p>
    <w:p>
      <w:r>
        <w:rPr>
          <w:b/>
        </w:rPr>
        <w:t xml:space="preserve">Kysymys 8</w:t>
      </w:r>
    </w:p>
    <w:p>
      <w:r>
        <w:t xml:space="preserve">Mikä urheilulaji kehittyi poolosta?</w:t>
      </w:r>
    </w:p>
    <w:p>
      <w:r>
        <w:rPr>
          <w:b/>
        </w:rPr>
        <w:t xml:space="preserve">Kysymys 9</w:t>
      </w:r>
    </w:p>
    <w:p>
      <w:r>
        <w:t xml:space="preserve">Mitä kussakin kaupungissa on?</w:t>
      </w:r>
    </w:p>
    <w:p>
      <w:r>
        <w:rPr>
          <w:b/>
        </w:rPr>
        <w:t xml:space="preserve">Teksti numero 18</w:t>
      </w:r>
    </w:p>
    <w:p>
      <w:r>
        <w:t xml:space="preserve">Kahdeksastoista-luvun lopun ja yhdeksännentoista vuosisadan alun Saksassa kolme liikunnanopettajan uranuurtajaa - </w:t>
      </w:r>
      <w:r>
        <w:rPr>
          <w:color w:val="A9A9A9"/>
        </w:rPr>
        <w:t xml:space="preserve">Johann Friedrich GutsMuths (1759-1839) ja Friedrich Ludwig Jahn </w:t>
      </w:r>
      <w:r>
        <w:rPr>
          <w:color w:val="DCDCDC"/>
        </w:rPr>
        <w:t xml:space="preserve">(1778-1852) </w:t>
      </w:r>
      <w:r>
        <w:t xml:space="preserve">- loivat suunnittelemillaan laitteilla pojille ja nuorille miehille harjoituksia, jotka lopulta johtivat </w:t>
      </w:r>
      <w:r>
        <w:rPr>
          <w:color w:val="2F4F4F"/>
        </w:rPr>
        <w:t xml:space="preserve">siihen, mitä pidetään nykyaikaisena voimisteluna</w:t>
      </w:r>
      <w:r>
        <w:t xml:space="preserve">. </w:t>
      </w:r>
      <w:r>
        <w:rPr>
          <w:color w:val="556B2F"/>
        </w:rPr>
        <w:t xml:space="preserve">Don Francisco Amorós y Ondeano </w:t>
      </w:r>
      <w:r>
        <w:t xml:space="preserve">syntyi 19. helmikuuta 1770 Valenciassa ja kuoli 8. elokuuta 1848 Pariisissa. Hän oli espanjalainen eversti ja ensimmäinen henkilö, joka otti käyttöön kasvatuksellisen voimistelun Ranskassa. Jahn edisti </w:t>
      </w:r>
      <w:r>
        <w:rPr>
          <w:color w:val="6B8E23"/>
        </w:rPr>
        <w:t xml:space="preserve">rinnakkaistangon, renkaiden ja korkean tangon </w:t>
      </w:r>
      <w:r>
        <w:t xml:space="preserve">käyttöä </w:t>
      </w:r>
      <w:r>
        <w:t xml:space="preserve">kansainvälisissä kilpailuissa.</w:t>
      </w:r>
    </w:p>
    <w:p>
      <w:r>
        <w:rPr>
          <w:b/>
        </w:rPr>
        <w:t xml:space="preserve">Kysymys 0</w:t>
      </w:r>
    </w:p>
    <w:p>
      <w:r>
        <w:t xml:space="preserve">Ketkä kaksi saksalaista tunnettiin siitä, että he loivat harjoituksia laitteista?</w:t>
      </w:r>
    </w:p>
    <w:p>
      <w:r>
        <w:rPr>
          <w:b/>
        </w:rPr>
        <w:t xml:space="preserve">Kysymys 1</w:t>
      </w:r>
    </w:p>
    <w:p>
      <w:r>
        <w:t xml:space="preserve">Mihin harjoitukset johtivat?</w:t>
      </w:r>
    </w:p>
    <w:p>
      <w:r>
        <w:rPr>
          <w:b/>
        </w:rPr>
        <w:t xml:space="preserve">Kysymys 2</w:t>
      </w:r>
    </w:p>
    <w:p>
      <w:r>
        <w:t xml:space="preserve">Kuka toi koulutetun voimistelun Ranskaan?</w:t>
      </w:r>
    </w:p>
    <w:p>
      <w:r>
        <w:rPr>
          <w:b/>
        </w:rPr>
        <w:t xml:space="preserve">Kysymys 3</w:t>
      </w:r>
    </w:p>
    <w:p>
      <w:r>
        <w:t xml:space="preserve">Minkä käyttöä Jahn edisti?</w:t>
      </w:r>
    </w:p>
    <w:p>
      <w:r>
        <w:rPr>
          <w:b/>
        </w:rPr>
        <w:t xml:space="preserve">Kysymys 4</w:t>
      </w:r>
    </w:p>
    <w:p>
      <w:r>
        <w:t xml:space="preserve">Kuka syntyi 18. helmikuuta 1770?</w:t>
      </w:r>
    </w:p>
    <w:p>
      <w:r>
        <w:rPr>
          <w:b/>
        </w:rPr>
        <w:t xml:space="preserve">Kysymys 5</w:t>
      </w:r>
    </w:p>
    <w:p>
      <w:r>
        <w:t xml:space="preserve">Kuka oli espanjalainen amiraali?</w:t>
      </w:r>
    </w:p>
    <w:p>
      <w:r>
        <w:rPr>
          <w:b/>
        </w:rPr>
        <w:t xml:space="preserve">Kysymys 6</w:t>
      </w:r>
    </w:p>
    <w:p>
      <w:r>
        <w:t xml:space="preserve">Kuka loi harjoitukset tytöille?</w:t>
      </w:r>
    </w:p>
    <w:p>
      <w:r>
        <w:rPr>
          <w:b/>
        </w:rPr>
        <w:t xml:space="preserve">Kysymys 7</w:t>
      </w:r>
    </w:p>
    <w:p>
      <w:r>
        <w:t xml:space="preserve">Kuka oli ensimmäinen henkilö, joka otti käyttöön kasvatuksellisen voimistelun Italiassa?</w:t>
      </w:r>
    </w:p>
    <w:p>
      <w:r>
        <w:rPr>
          <w:b/>
        </w:rPr>
        <w:t xml:space="preserve">Kysymys 8</w:t>
      </w:r>
    </w:p>
    <w:p>
      <w:r>
        <w:t xml:space="preserve">Kuka suunnitteli, mikä johti muinaiseen voimisteluun?</w:t>
      </w:r>
    </w:p>
    <w:p>
      <w:r>
        <w:rPr>
          <w:b/>
        </w:rPr>
        <w:t xml:space="preserve">Teksti numero 19</w:t>
      </w:r>
    </w:p>
    <w:p>
      <w:r>
        <w:t xml:space="preserve">Vuonna </w:t>
      </w:r>
      <w:r>
        <w:rPr>
          <w:color w:val="A9A9A9"/>
        </w:rPr>
        <w:t xml:space="preserve">2006</w:t>
      </w:r>
      <w:r>
        <w:t xml:space="preserve">, FIG otti käyttöön taiteellisen voimistelun uuden pistejärjestelmän, jossa pisteet eivät enää ole rajoitettu 10 pisteeseen. Järjestelmää käytetään Yhdysvalloissa eliittitason kilpailuissa. Vanhasta pistekoodistosta poiketen järjestelmässä on kaksi erillistä pistettä, </w:t>
      </w:r>
      <w:r>
        <w:rPr>
          <w:color w:val="2F4F4F"/>
        </w:rPr>
        <w:t xml:space="preserve">suorituspisteet </w:t>
      </w:r>
      <w:r>
        <w:rPr>
          <w:color w:val="DCDCDC"/>
        </w:rPr>
        <w:t xml:space="preserve">ja </w:t>
      </w:r>
      <w:r>
        <w:rPr>
          <w:color w:val="556B2F"/>
        </w:rPr>
        <w:t xml:space="preserve">vaikeuspisteet</w:t>
      </w:r>
      <w:r>
        <w:t xml:space="preserve">. Aiemmassa järjestelmässä "suorituspisteet" olivat ainoat pisteet. Se oli ja on edelleen 10,00. Voimistelijan suorituksen aikana tuomarit vähentävät vain tämän pistemäärän. Kaatuminen, tapahtumassa tai sen ulkopuolella, on </w:t>
      </w:r>
      <w:r>
        <w:rPr>
          <w:color w:val="228B22"/>
        </w:rPr>
        <w:t xml:space="preserve">vähennys</w:t>
      </w:r>
      <w:r>
        <w:rPr>
          <w:color w:val="A0522D"/>
        </w:rPr>
        <w:t xml:space="preserve">1.00</w:t>
      </w:r>
      <w:r>
        <w:t xml:space="preserve"> eliittitason voimistelussa</w:t>
      </w:r>
      <w:r>
        <w:rPr>
          <w:color w:val="228B22"/>
        </w:rPr>
        <w:t xml:space="preserve">.</w:t>
      </w:r>
      <w:r>
        <w:t xml:space="preserve"> Vaikeuspisteiden käyttöönotto on merkittävä muutos. Voimistelijan vaikeusarvosana perustuu </w:t>
      </w:r>
      <w:r>
        <w:rPr>
          <w:color w:val="191970"/>
        </w:rPr>
        <w:t xml:space="preserve">hänen suorittamiinsa elementteihin</w:t>
      </w:r>
      <w:r>
        <w:t xml:space="preserve">, ja se voi muuttua, jos hän ei suorita tai suorita kaikkia taitoja tai jos hän ei yhdistä taitoa, joka on tarkoitettu yhdistettäväksi toiseen taitoon. </w:t>
      </w:r>
      <w:r>
        <w:rPr>
          <w:color w:val="8B0000"/>
        </w:rPr>
        <w:t xml:space="preserve">Yhteysbonukset </w:t>
      </w:r>
      <w:r>
        <w:t xml:space="preserve">ovat yleisin vähennys vaikeusarvosta, koska useiden lentoelementtien yhdistäminen voi olla vaikeaa. Taitojen yhdistäminen on hyvin vaikeaa, jos ensimmäistä taitoa ei ole suoritettu oikein. Uuden pistekoodiston avulla voimistelijat voivat saada korkeampia pisteitä suoritettujen taitojen vaikeuden sekä niiden suorituksen perusteella. Vaikeusasteelle ei ole maksimipistemäärää, vaan se voi jatkuvasti kasvaa taitojen vaikeuden kasvaessa.</w:t>
      </w:r>
    </w:p>
    <w:p>
      <w:r>
        <w:rPr>
          <w:b/>
        </w:rPr>
        <w:t xml:space="preserve">Kysymys 0</w:t>
      </w:r>
    </w:p>
    <w:p>
      <w:r>
        <w:t xml:space="preserve">Milloin FIG päätti, että pistemäärät eivät enää rajoitu 10 pisteeseen?</w:t>
      </w:r>
    </w:p>
    <w:p>
      <w:r>
        <w:rPr>
          <w:b/>
        </w:rPr>
        <w:t xml:space="preserve">Kysymys 1</w:t>
      </w:r>
    </w:p>
    <w:p>
      <w:r>
        <w:t xml:space="preserve">Mitkä ovat nämä kaksi erilaista pistemäärää?</w:t>
      </w:r>
    </w:p>
    <w:p>
      <w:r>
        <w:rPr>
          <w:b/>
        </w:rPr>
        <w:t xml:space="preserve">Kysymys 2</w:t>
      </w:r>
    </w:p>
    <w:p>
      <w:r>
        <w:t xml:space="preserve">Mitä pisteitä lisättiin?</w:t>
      </w:r>
    </w:p>
    <w:p>
      <w:r>
        <w:rPr>
          <w:b/>
        </w:rPr>
        <w:t xml:space="preserve">Kysymys 3</w:t>
      </w:r>
    </w:p>
    <w:p>
      <w:r>
        <w:t xml:space="preserve">Paljonko on syysvähennys?</w:t>
      </w:r>
    </w:p>
    <w:p>
      <w:r>
        <w:rPr>
          <w:b/>
        </w:rPr>
        <w:t xml:space="preserve">Kysymys 4</w:t>
      </w:r>
    </w:p>
    <w:p>
      <w:r>
        <w:t xml:space="preserve">Mihin voimistelijan vaikeusaste perustuu?</w:t>
      </w:r>
    </w:p>
    <w:p>
      <w:r>
        <w:rPr>
          <w:b/>
        </w:rPr>
        <w:t xml:space="preserve">Kysymys 5</w:t>
      </w:r>
    </w:p>
    <w:p>
      <w:r>
        <w:t xml:space="preserve">Milloin pisteet rajoitettiin ensimmäisen kerran 10 pisteeseen?</w:t>
      </w:r>
    </w:p>
    <w:p>
      <w:r>
        <w:rPr>
          <w:b/>
        </w:rPr>
        <w:t xml:space="preserve">Kysymys 6</w:t>
      </w:r>
    </w:p>
    <w:p>
      <w:r>
        <w:t xml:space="preserve">Kumpaa pistemäärää pidettiin tärkeämpänä?</w:t>
      </w:r>
    </w:p>
    <w:p>
      <w:r>
        <w:rPr>
          <w:b/>
        </w:rPr>
        <w:t xml:space="preserve">Kysymys 7</w:t>
      </w:r>
    </w:p>
    <w:p>
      <w:r>
        <w:t xml:space="preserve">Mikä bonus myönnetään, jos voimistelija saapuu ajoissa?</w:t>
      </w:r>
    </w:p>
    <w:p>
      <w:r>
        <w:rPr>
          <w:b/>
        </w:rPr>
        <w:t xml:space="preserve">Kysymys 8</w:t>
      </w:r>
    </w:p>
    <w:p>
      <w:r>
        <w:t xml:space="preserve">Mikä on voimistelun vähimmäispistemäärä?</w:t>
      </w:r>
    </w:p>
    <w:p>
      <w:r>
        <w:rPr>
          <w:b/>
        </w:rPr>
        <w:t xml:space="preserve">Kysymys 9</w:t>
      </w:r>
    </w:p>
    <w:p>
      <w:r>
        <w:t xml:space="preserve">Mitä käytetään toteutuspistemäärän määrittämiseen?</w:t>
      </w:r>
    </w:p>
    <w:p>
      <w:r>
        <w:rPr>
          <w:b/>
        </w:rPr>
        <w:t xml:space="preserve">Teksti numero 20</w:t>
      </w:r>
    </w:p>
    <w:p>
      <w:r>
        <w:t xml:space="preserve">Aikaisemmin lattiatekniikka suoritettiin </w:t>
      </w:r>
      <w:r>
        <w:rPr>
          <w:color w:val="A9A9A9"/>
        </w:rPr>
        <w:t xml:space="preserve">paljaalla lattialla tai matoilla, kuten painimatoilla</w:t>
      </w:r>
      <w:r>
        <w:t xml:space="preserve">. </w:t>
      </w:r>
      <w:r>
        <w:t xml:space="preserve">Nykyään lattiatapahtuma suoritetaan </w:t>
      </w:r>
      <w:r>
        <w:rPr>
          <w:color w:val="DCDCDC"/>
        </w:rPr>
        <w:t xml:space="preserve">matolla päällystetyllä 12 m × 12 m:n kokoisella neliöllä, joka koostuu yleensä kovasta vaahtomuovista vanerikerroksen päällä ja jota </w:t>
      </w:r>
      <w:r>
        <w:t xml:space="preserve">tuetaan </w:t>
      </w:r>
      <w:r>
        <w:rPr>
          <w:color w:val="2F4F4F"/>
        </w:rPr>
        <w:t xml:space="preserve">jousilla tai vaahtomuovipalikoilla</w:t>
      </w:r>
      <w:r>
        <w:t xml:space="preserve">,</w:t>
      </w:r>
      <w:r>
        <w:rPr>
          <w:color w:val="2F4F4F"/>
        </w:rPr>
        <w:t xml:space="preserve"> joita kutsutaan yleensä "jousilattiaksi". </w:t>
      </w:r>
      <w:r>
        <w:t xml:space="preserve">Tämä </w:t>
      </w:r>
      <w:r>
        <w:rPr>
          <w:color w:val="556B2F"/>
        </w:rPr>
        <w:t xml:space="preserve">tarjoaa kiinteän pinnan, joka antaa ylimääräistä pomppua tai jousitusta puristettaessa</w:t>
      </w:r>
      <w:r>
        <w:t xml:space="preserve">, jolloin voimistelijat voivat saavuttaa suuremman korkeuden ja pehmeämmän laskun koostetun taidon jälkeen. Voimistelijat suorittavat </w:t>
      </w:r>
      <w:r>
        <w:t xml:space="preserve">lattiavoimistelutapahtumassa </w:t>
      </w:r>
      <w:r>
        <w:rPr>
          <w:color w:val="6B8E23"/>
        </w:rPr>
        <w:t xml:space="preserve">enintään </w:t>
      </w:r>
      <w:r>
        <w:rPr>
          <w:color w:val="A0522D"/>
        </w:rPr>
        <w:t xml:space="preserve">90 sekunnin pituisen </w:t>
      </w:r>
      <w:r>
        <w:t xml:space="preserve">koreografian</w:t>
      </w:r>
      <w:r>
        <w:t xml:space="preserve">; tasosta riippuen he voivat valita omansa, tai jos heidät tunnetaan "pakollisina voimistelijoina", on soitettava oletusmusiikkia. Joissakin voimisteluliitoissa, kuten United States Association of Gymnastic Clubs (USAIGC), voimistelijat saavat käyttää musiikkiinsa laulua, mutta USA:n voimistelukilpailuissa </w:t>
      </w:r>
      <w:r>
        <w:t xml:space="preserve">laulun käyttäminen musiikissa johtaa </w:t>
      </w:r>
      <w:r>
        <w:rPr>
          <w:color w:val="228B22"/>
        </w:rPr>
        <w:t xml:space="preserve">suureen vähennykseen pistemäärästä</w:t>
      </w:r>
      <w:r>
        <w:t xml:space="preserve">. Rutiinin tulisi koostua tumbling-linjoista, hyppysarjoista, hyppyistä, tanssielementeistä, akrobaattisista taidoista ja käännöksistä eli pivoteista yhdellä jalalla. Voimistelija voi suorittaa enintään neljä tumbling-linjaa, joihin yleensä sisältyy vähintään yksi lentoelementti ilman käsien tukea. Kullakin voimistelun tasolla urheilijan on suoritettava erilainen määrä tumbling-suorituksia. Tasolla 7 Yhdysvalloissa </w:t>
      </w:r>
      <w:r>
        <w:rPr>
          <w:color w:val="191970"/>
        </w:rPr>
        <w:t xml:space="preserve">voimistelijalta vaaditaan 2-3 </w:t>
      </w:r>
      <w:r>
        <w:t xml:space="preserve">ja tasoilla 8-10 vähintään 3-4 volttipyrähdystä.</w:t>
      </w:r>
    </w:p>
    <w:p>
      <w:r>
        <w:rPr>
          <w:b/>
        </w:rPr>
        <w:t xml:space="preserve">Kysymys 0</w:t>
      </w:r>
    </w:p>
    <w:p>
      <w:r>
        <w:t xml:space="preserve">Millä alustalla lattiaharjoitukset nyt suoritetaan?</w:t>
      </w:r>
    </w:p>
    <w:p>
      <w:r>
        <w:rPr>
          <w:b/>
        </w:rPr>
        <w:t xml:space="preserve">Kysymys 1</w:t>
      </w:r>
    </w:p>
    <w:p>
      <w:r>
        <w:t xml:space="preserve">Millä lattialla harjoitus edes oli aiemmin?</w:t>
      </w:r>
    </w:p>
    <w:p>
      <w:r>
        <w:rPr>
          <w:b/>
        </w:rPr>
        <w:t xml:space="preserve">Kysymys 2</w:t>
      </w:r>
    </w:p>
    <w:p>
      <w:r>
        <w:t xml:space="preserve">Miksi auttaa lisäämään ylimääräistä pomppua lattiaan?</w:t>
      </w:r>
    </w:p>
    <w:p>
      <w:r>
        <w:rPr>
          <w:b/>
        </w:rPr>
        <w:t xml:space="preserve">Kysymys 3</w:t>
      </w:r>
    </w:p>
    <w:p>
      <w:r>
        <w:t xml:space="preserve">Mikä on lattiatapahtumien enimmäismäärä?</w:t>
      </w:r>
    </w:p>
    <w:p>
      <w:r>
        <w:rPr>
          <w:b/>
        </w:rPr>
        <w:t xml:space="preserve">Kysymys 4</w:t>
      </w:r>
    </w:p>
    <w:p>
      <w:r>
        <w:t xml:space="preserve">Millainen pinta on kielletty olympialaisissa?</w:t>
      </w:r>
    </w:p>
    <w:p>
      <w:r>
        <w:rPr>
          <w:b/>
        </w:rPr>
        <w:t xml:space="preserve">Kysymys 5</w:t>
      </w:r>
    </w:p>
    <w:p>
      <w:r>
        <w:t xml:space="preserve">Mitä etua painimatoilla on kevätlattioihin verrattuna?</w:t>
      </w:r>
    </w:p>
    <w:p>
      <w:r>
        <w:rPr>
          <w:b/>
        </w:rPr>
        <w:t xml:space="preserve">Kysymys 6</w:t>
      </w:r>
    </w:p>
    <w:p>
      <w:r>
        <w:t xml:space="preserve">Kuinka kauan voimistelijoiden on levättävä harjoitusten välillä?</w:t>
      </w:r>
    </w:p>
    <w:p>
      <w:r>
        <w:rPr>
          <w:b/>
        </w:rPr>
        <w:t xml:space="preserve">Kysymys 7</w:t>
      </w:r>
    </w:p>
    <w:p>
      <w:r>
        <w:t xml:space="preserve">Mitä tapahtuu, jos voimistelija käyttää vain kolmea tumbling-linjaa?</w:t>
      </w:r>
    </w:p>
    <w:p>
      <w:r>
        <w:rPr>
          <w:b/>
        </w:rPr>
        <w:t xml:space="preserve">Kysymys 8</w:t>
      </w:r>
    </w:p>
    <w:p>
      <w:r>
        <w:t xml:space="preserve">Kuinka monta tumblingpassia vaaditaan tasolle 6?</w:t>
      </w:r>
    </w:p>
    <w:p>
      <w:r>
        <w:rPr>
          <w:b/>
        </w:rPr>
        <w:t xml:space="preserve">Teksti numero 21</w:t>
      </w:r>
    </w:p>
    <w:p>
      <w:r>
        <w:t xml:space="preserve">Tumblingissa </w:t>
      </w:r>
      <w:r>
        <w:rPr>
          <w:color w:val="A9A9A9"/>
        </w:rPr>
        <w:t xml:space="preserve">urheilijat suorittavat </w:t>
      </w:r>
      <w:r>
        <w:rPr>
          <w:color w:val="DCDCDC"/>
        </w:rPr>
        <w:t xml:space="preserve">räjähtävän sarjan voltteja ja kierroksia jousitettua tumbling-rataa pitkin</w:t>
      </w:r>
      <w:r>
        <w:t xml:space="preserve">. Pisteytys on samanlainen kuin trampoliinissa. </w:t>
      </w:r>
      <w:r>
        <w:rPr>
          <w:color w:val="2F4F4F"/>
        </w:rPr>
        <w:t xml:space="preserve">Tumbling oli </w:t>
      </w:r>
      <w:r>
        <w:t xml:space="preserve">alun perin yksi miesten taidevoimistelun lajeista </w:t>
      </w:r>
      <w:r>
        <w:t xml:space="preserve">kesäolympialaisissa</w:t>
      </w:r>
      <w:r>
        <w:rPr>
          <w:color w:val="556B2F"/>
        </w:rPr>
        <w:t xml:space="preserve">1932</w:t>
      </w:r>
      <w:r>
        <w:t xml:space="preserve"> ja vuonna </w:t>
      </w:r>
      <w:r>
        <w:rPr>
          <w:color w:val="6B8E23"/>
        </w:rPr>
        <w:t xml:space="preserve">1955</w:t>
      </w:r>
      <w:r>
        <w:t xml:space="preserve">1959 Pan-Amerikan kisoissa. Vuosina 1974-1998 se oli mukana molempien sukupuolten lajina akrobatiavoimistelun maailmanmestaruuskilpailuissa. Siitä lähtien lajia on kilpailtu myös </w:t>
      </w:r>
      <w:r>
        <w:t xml:space="preserve">trampoliinin </w:t>
      </w:r>
      <w:r>
        <w:rPr>
          <w:color w:val="A0522D"/>
        </w:rPr>
        <w:t xml:space="preserve">1976</w:t>
      </w:r>
      <w:r>
        <w:t xml:space="preserve">maailmanmestaruuskilpailuissa. Sen jälkeen kun trampoliini- ja akrobatiavoimistelu tunnustettiin FIG:n lajeiksi vuonna </w:t>
      </w:r>
      <w:r>
        <w:rPr>
          <w:color w:val="228B22"/>
        </w:rPr>
        <w:t xml:space="preserve">1999</w:t>
      </w:r>
      <w:r>
        <w:t xml:space="preserve">, </w:t>
      </w:r>
      <w:r>
        <w:rPr>
          <w:color w:val="191970"/>
        </w:rPr>
        <w:t xml:space="preserve">viralliset Tumbling-kilpailut ovat </w:t>
      </w:r>
      <w:r>
        <w:rPr>
          <w:color w:val="8B0000"/>
        </w:rPr>
        <w:t xml:space="preserve">sallittuja vain trampoliinivoimistelun kilpailujen yhteydessä</w:t>
      </w:r>
      <w:r>
        <w:t xml:space="preserve">.</w:t>
      </w:r>
    </w:p>
    <w:p>
      <w:r>
        <w:rPr>
          <w:b/>
        </w:rPr>
        <w:t xml:space="preserve">Kysymys 0</w:t>
      </w:r>
    </w:p>
    <w:p>
      <w:r>
        <w:t xml:space="preserve">Mitä urheilijat suorittavat tumblingissa?</w:t>
      </w:r>
    </w:p>
    <w:p>
      <w:r>
        <w:rPr>
          <w:b/>
        </w:rPr>
        <w:t xml:space="preserve">Kysymys 1</w:t>
      </w:r>
    </w:p>
    <w:p>
      <w:r>
        <w:t xml:space="preserve">Milloin olympialaisissa alun perin kilpailtiin tumblingista?</w:t>
      </w:r>
    </w:p>
    <w:p>
      <w:r>
        <w:rPr>
          <w:b/>
        </w:rPr>
        <w:t xml:space="preserve">Kysymys 2</w:t>
      </w:r>
    </w:p>
    <w:p>
      <w:r>
        <w:t xml:space="preserve">Missä viralliset tumbling-kilpailut ovat sallittuja?</w:t>
      </w:r>
    </w:p>
    <w:p>
      <w:r>
        <w:rPr>
          <w:b/>
        </w:rPr>
        <w:t xml:space="preserve">Kysymys 3</w:t>
      </w:r>
    </w:p>
    <w:p>
      <w:r>
        <w:t xml:space="preserve">Minä vuonna FIG löysi trampoliinin ja akrobatiavoimistelun?</w:t>
      </w:r>
    </w:p>
    <w:p>
      <w:r>
        <w:rPr>
          <w:b/>
        </w:rPr>
        <w:t xml:space="preserve">Kysymys 4</w:t>
      </w:r>
    </w:p>
    <w:p>
      <w:r>
        <w:t xml:space="preserve">Mitä trampoliiniin kuuluu?</w:t>
      </w:r>
    </w:p>
    <w:p>
      <w:r>
        <w:rPr>
          <w:b/>
        </w:rPr>
        <w:t xml:space="preserve">Kysymys 5</w:t>
      </w:r>
    </w:p>
    <w:p>
      <w:r>
        <w:t xml:space="preserve">Milloin pidettiin ensimmäiset Pan-Amerikan kisat</w:t>
      </w:r>
    </w:p>
    <w:p>
      <w:r>
        <w:rPr>
          <w:b/>
        </w:rPr>
        <w:t xml:space="preserve">Kysymys 6</w:t>
      </w:r>
    </w:p>
    <w:p>
      <w:r>
        <w:t xml:space="preserve">Mikä rajoitus asetettiin tumblingille vuonna 1997?</w:t>
      </w:r>
    </w:p>
    <w:p>
      <w:r>
        <w:rPr>
          <w:b/>
        </w:rPr>
        <w:t xml:space="preserve">Kysymys 7</w:t>
      </w:r>
    </w:p>
    <w:p>
      <w:r>
        <w:t xml:space="preserve">Minä vuonna trampoliinimestaruuskilpailut alkoivat?</w:t>
      </w:r>
    </w:p>
    <w:p>
      <w:r>
        <w:rPr>
          <w:b/>
        </w:rPr>
        <w:t xml:space="preserve">Kysymys 8</w:t>
      </w:r>
    </w:p>
    <w:p>
      <w:r>
        <w:t xml:space="preserve">Mikä oli yksi miesten taidevoimistelun lajeista vuoden 1938 kesäolympialaisissa?</w:t>
      </w:r>
    </w:p>
    <w:p>
      <w:r>
        <w:rPr>
          <w:b/>
        </w:rPr>
        <w:t xml:space="preserve">Teksti numero 22</w:t>
      </w:r>
    </w:p>
    <w:p>
      <w:r>
        <w:rPr>
          <w:color w:val="A9A9A9"/>
        </w:rPr>
        <w:t xml:space="preserve">Miesten rytminen voimistelu </w:t>
      </w:r>
      <w:r>
        <w:t xml:space="preserve">liittyy </w:t>
      </w:r>
      <w:r>
        <w:rPr>
          <w:color w:val="DCDCDC"/>
        </w:rPr>
        <w:t xml:space="preserve">sekä miesten taidevoimisteluun että wushu-taistelulajeihin</w:t>
      </w:r>
      <w:r>
        <w:t xml:space="preserve">. </w:t>
      </w:r>
      <w:r>
        <w:t xml:space="preserve">Se syntyi </w:t>
      </w:r>
      <w:r>
        <w:rPr>
          <w:color w:val="2F4F4F"/>
        </w:rPr>
        <w:t xml:space="preserve">Japanissa </w:t>
      </w:r>
      <w:r>
        <w:rPr>
          <w:color w:val="556B2F"/>
        </w:rPr>
        <w:t xml:space="preserve">keppivoimistelusta</w:t>
      </w:r>
      <w:r>
        <w:t xml:space="preserve">. </w:t>
      </w:r>
      <w:r>
        <w:t xml:space="preserve">Keppijumppaa on opetettu ja harrastettu jo vuosia </w:t>
      </w:r>
      <w:r>
        <w:rPr>
          <w:color w:val="A0522D"/>
        </w:rPr>
        <w:t xml:space="preserve">fyysisen voiman ja terveyden </w:t>
      </w:r>
      <w:r>
        <w:rPr>
          <w:color w:val="6B8E23"/>
        </w:rPr>
        <w:t xml:space="preserve">parantamiseksi</w:t>
      </w:r>
      <w:r>
        <w:t xml:space="preserve">. </w:t>
      </w:r>
      <w:r>
        <w:t xml:space="preserve">Miesurheilijoita arvostellaan joistakin samoista fyysisistä kyvyistä ja taidoista kuin naispuolisia urheilijoita, kuten käden ja kehon ja silmän koordinaatiosta, mutta </w:t>
      </w:r>
      <w:r>
        <w:rPr>
          <w:color w:val="228B22"/>
        </w:rPr>
        <w:t xml:space="preserve">pääpaino on </w:t>
      </w:r>
      <w:r>
        <w:rPr>
          <w:color w:val="228B22"/>
        </w:rPr>
        <w:t xml:space="preserve">telinevoimistelussa, voimalla, voimalla ja taistelulajitaidoilla, </w:t>
      </w:r>
      <w:r>
        <w:t xml:space="preserve">toisin kuin naisten rytmisessä voimistelussa, jossa keskitytään notkeuteen ja tanssiin. Osallistujia on yhä enemmän, ja he kilpailevat yksin tai joukkueessa; </w:t>
      </w:r>
      <w:r>
        <w:rPr>
          <w:color w:val="191970"/>
        </w:rPr>
        <w:t xml:space="preserve">se on suosituinta Aasiassa</w:t>
      </w:r>
      <w:r>
        <w:t xml:space="preserve">, erityisesti </w:t>
      </w:r>
      <w:r>
        <w:rPr>
          <w:color w:val="8B0000"/>
        </w:rPr>
        <w:t xml:space="preserve">Japanissa</w:t>
      </w:r>
      <w:r>
        <w:t xml:space="preserve">, jossa lukio- ja yliopistojoukkueet kilpailevat kovasti. Vuodesta </w:t>
      </w:r>
      <w:r>
        <w:t xml:space="preserve">2002[päivitys] lähtien </w:t>
      </w:r>
      <w:r>
        <w:t xml:space="preserve">Japanissa oli miesten</w:t>
      </w:r>
      <w:r>
        <w:rPr>
          <w:color w:val="483D8B"/>
        </w:rPr>
        <w:t xml:space="preserve">1000</w:t>
      </w:r>
      <w:r>
        <w:t xml:space="preserve"> rytmistä voimistelua[viitattu ].</w:t>
      </w:r>
    </w:p>
    <w:p>
      <w:r>
        <w:rPr>
          <w:b/>
        </w:rPr>
        <w:t xml:space="preserve">Kysymys 0</w:t>
      </w:r>
    </w:p>
    <w:p>
      <w:r>
        <w:t xml:space="preserve">Mihin liittyy miesten rytminen voimistelu?</w:t>
      </w:r>
    </w:p>
    <w:p>
      <w:r>
        <w:rPr>
          <w:b/>
        </w:rPr>
        <w:t xml:space="preserve">Kysymys 1</w:t>
      </w:r>
    </w:p>
    <w:p>
      <w:r>
        <w:t xml:space="preserve">Mistä miesten rytminen voimistelu kehittyi?</w:t>
      </w:r>
    </w:p>
    <w:p>
      <w:r>
        <w:rPr>
          <w:b/>
        </w:rPr>
        <w:t xml:space="preserve">Kysymys 2</w:t>
      </w:r>
    </w:p>
    <w:p>
      <w:r>
        <w:t xml:space="preserve">Mikä on keppijumpan tavoite?</w:t>
      </w:r>
    </w:p>
    <w:p>
      <w:r>
        <w:rPr>
          <w:b/>
        </w:rPr>
        <w:t xml:space="preserve">Kysymys 3</w:t>
      </w:r>
    </w:p>
    <w:p>
      <w:r>
        <w:t xml:space="preserve">Mitkä ovat pääpainopisteet?</w:t>
      </w:r>
    </w:p>
    <w:p>
      <w:r>
        <w:rPr>
          <w:b/>
        </w:rPr>
        <w:t xml:space="preserve">Kysymys 4</w:t>
      </w:r>
    </w:p>
    <w:p>
      <w:r>
        <w:t xml:space="preserve">Kuinka monta miesten rytmistä voimistelijaa oli Japanissa vuonna 2002?</w:t>
      </w:r>
    </w:p>
    <w:p>
      <w:r>
        <w:rPr>
          <w:b/>
        </w:rPr>
        <w:t xml:space="preserve">Kysymys 5</w:t>
      </w:r>
    </w:p>
    <w:p>
      <w:r>
        <w:t xml:space="preserve">Mikä liittyy naisten taidevoimisteluun ja hop scotchiin?</w:t>
      </w:r>
    </w:p>
    <w:p>
      <w:r>
        <w:rPr>
          <w:b/>
        </w:rPr>
        <w:t xml:space="preserve">Kysymys 6</w:t>
      </w:r>
    </w:p>
    <w:p>
      <w:r>
        <w:t xml:space="preserve">Missä tanssi on suosituinta?</w:t>
      </w:r>
    </w:p>
    <w:p>
      <w:r>
        <w:rPr>
          <w:b/>
        </w:rPr>
        <w:t xml:space="preserve">Kysymys 7</w:t>
      </w:r>
    </w:p>
    <w:p>
      <w:r>
        <w:t xml:space="preserve">Mikä maa harjoittaa epätavallista rytmistä voimistelua?</w:t>
      </w:r>
    </w:p>
    <w:p>
      <w:r>
        <w:rPr>
          <w:b/>
        </w:rPr>
        <w:t xml:space="preserve">Kysymys 8</w:t>
      </w:r>
    </w:p>
    <w:p>
      <w:r>
        <w:t xml:space="preserve">Mistä voimistelu alkoi?</w:t>
      </w:r>
    </w:p>
    <w:p>
      <w:r>
        <w:rPr>
          <w:b/>
        </w:rPr>
        <w:t xml:space="preserve">Kysymys 9</w:t>
      </w:r>
    </w:p>
    <w:p>
      <w:r>
        <w:t xml:space="preserve">Miksi japanilaiset syövät runsaasti kuitua sisältävää ruokavaliota?</w:t>
      </w:r>
    </w:p>
    <w:p>
      <w:r>
        <w:br w:type="page"/>
      </w:r>
    </w:p>
    <w:p>
      <w:r>
        <w:rPr>
          <w:b/>
          <w:u w:val="single"/>
        </w:rPr>
        <w:t xml:space="preserve">Asiakirjan numero 139</w:t>
      </w:r>
    </w:p>
    <w:p>
      <w:r>
        <w:rPr>
          <w:b/>
        </w:rPr>
        <w:t xml:space="preserve">Tekstin numero 0</w:t>
      </w:r>
    </w:p>
    <w:p>
      <w:r>
        <w:t xml:space="preserve">Kotimaassa Barcelona on voittanut 23 La Liga-, 27 Copa del Rey-, 11 Supercopa de España-, 3 Copa Eva Duarte- ja 2 Copa de la Liga -pokaalia, ja se on myös neljän viimeksi mainitun kilpailun ennätysmies. Kansainvälisessä seurajalkapallossa Barcelona on voittanut </w:t>
      </w:r>
      <w:r>
        <w:rPr>
          <w:color w:val="A9A9A9"/>
        </w:rPr>
        <w:t xml:space="preserve">viisi </w:t>
      </w:r>
      <w:r>
        <w:t xml:space="preserve">UEFA:n Mestarien liigan mestaruutta, ennätykselliset </w:t>
      </w:r>
      <w:r>
        <w:rPr>
          <w:color w:val="DCDCDC"/>
        </w:rPr>
        <w:t xml:space="preserve">neljä </w:t>
      </w:r>
      <w:r>
        <w:t xml:space="preserve">UEFA:n Cup-voittajien cupia, ennätykselliset </w:t>
      </w:r>
      <w:r>
        <w:rPr>
          <w:color w:val="2F4F4F"/>
        </w:rPr>
        <w:t xml:space="preserve">viisi </w:t>
      </w:r>
      <w:r>
        <w:t xml:space="preserve">UEFA:n Super cupia, ennätykselliset kolme Inter-Cities Fairs Cupia ja ennätykselliset </w:t>
      </w:r>
      <w:r>
        <w:rPr>
          <w:color w:val="556B2F"/>
        </w:rPr>
        <w:t xml:space="preserve">kolme </w:t>
      </w:r>
      <w:r>
        <w:t xml:space="preserve">FIFA:n seurajoukkueiden maailmanmestaruuspokaalia. Barcelona oli IFFHS:n seurajoukkueiden maailmanlistan ykkönen vuosina 1997, 2009, 2011, 2012 ja 2015, ja tällä hetkellä se on UEFA:n seurajoukkueiden listalla toisella sijalla. Seuralla on pitkäaikainen kilpailu </w:t>
      </w:r>
      <w:r>
        <w:rPr>
          <w:color w:val="6B8E23"/>
        </w:rPr>
        <w:t xml:space="preserve">Real Madridin </w:t>
      </w:r>
      <w:r>
        <w:t xml:space="preserve">kanssa</w:t>
      </w:r>
      <w:r>
        <w:t xml:space="preserve">; joukkueiden välisiä otteluita kutsutaan nimellä El Clásico.</w:t>
      </w:r>
    </w:p>
    <w:p>
      <w:r>
        <w:rPr>
          <w:b/>
        </w:rPr>
        <w:t xml:space="preserve">Kysymys 0</w:t>
      </w:r>
    </w:p>
    <w:p>
      <w:r>
        <w:t xml:space="preserve">Kuinka monta UEFA:n mestaruusliigan mestaruutta Barcelona on voittanut?</w:t>
      </w:r>
    </w:p>
    <w:p>
      <w:r>
        <w:rPr>
          <w:b/>
        </w:rPr>
        <w:t xml:space="preserve">Kysymys 1</w:t>
      </w:r>
    </w:p>
    <w:p>
      <w:r>
        <w:t xml:space="preserve">Kuinka monta UEFA Cup Winners' Cupin voittoa Barcelonalla on?</w:t>
      </w:r>
    </w:p>
    <w:p>
      <w:r>
        <w:rPr>
          <w:b/>
        </w:rPr>
        <w:t xml:space="preserve">Kysymys 2</w:t>
      </w:r>
    </w:p>
    <w:p>
      <w:r>
        <w:t xml:space="preserve">Kuinka monta UEFA Super Cup -voittoa Barcelonan joukkueella on?</w:t>
      </w:r>
    </w:p>
    <w:p>
      <w:r>
        <w:rPr>
          <w:b/>
        </w:rPr>
        <w:t xml:space="preserve">Kysymys 3</w:t>
      </w:r>
    </w:p>
    <w:p>
      <w:r>
        <w:t xml:space="preserve">Kuinka monta FIFA:n seurajoukkueiden maailmanmestaruuspokaalia jalkapalloseura Barcelonalla on?</w:t>
      </w:r>
    </w:p>
    <w:p>
      <w:r>
        <w:rPr>
          <w:b/>
        </w:rPr>
        <w:t xml:space="preserve">Kysymys 4</w:t>
      </w:r>
    </w:p>
    <w:p>
      <w:r>
        <w:t xml:space="preserve">Mikä seura on Barcelonan pitkäaikainen kilpailija?</w:t>
      </w:r>
    </w:p>
    <w:p>
      <w:r>
        <w:rPr>
          <w:b/>
        </w:rPr>
        <w:t xml:space="preserve">Teksti numero 1</w:t>
      </w:r>
    </w:p>
    <w:p>
      <w:r>
        <w:t xml:space="preserve">Kesäkuun 14. päivänä 1925, spontaanina reaktiona Primo de Riveran diktatuuria vastaan, stadionin väkijoukko </w:t>
      </w:r>
      <w:r>
        <w:rPr>
          <w:color w:val="A9A9A9"/>
        </w:rPr>
        <w:t xml:space="preserve">pilkkasi kuninkaallista marssia</w:t>
      </w:r>
      <w:r>
        <w:t xml:space="preserve">. </w:t>
      </w:r>
      <w:r>
        <w:t xml:space="preserve">Kostoksi kenttä suljettiin </w:t>
      </w:r>
      <w:r>
        <w:rPr>
          <w:color w:val="DCDCDC"/>
        </w:rPr>
        <w:t xml:space="preserve">kuudeksi kuukaudeksi, </w:t>
      </w:r>
      <w:r>
        <w:t xml:space="preserve">ja Gamper joutui luopumaan seuran puheenjohtajuudesta. Tämä tapahtui samaan aikaan, kun siirryttiin ammattilaisjalkapalloon, ja vuonna</w:t>
      </w:r>
      <w:r>
        <w:rPr>
          <w:color w:val="2F4F4F"/>
        </w:rPr>
        <w:t xml:space="preserve">1926</w:t>
      </w:r>
      <w:r>
        <w:t xml:space="preserve"> Barcelonan johtajat väittivät ensimmäistä kertaa julkisesti toimivansa ammattilaisjalkapalloseurana. Seura järjesti 3. heinäkuuta 1927 Paulino Alcántaran toisen muisto-ottelun Espanjan maajoukkuetta vastaan. Ottelun alkajaisiksi paikallinen toimittaja ja lentäjä Josep Canudas pudotti pallon kentälle lentokoneestaan. Vuonna 1928 Espanjan cupin voittoa juhlistettiin runolla "Oda a Platko", jonka kirjoitti vuoden 27 sukupolven jäsen Rafael Alberti Barcelonan maalivahdin Franz Platkon sankarillisen suorituksen innoittamana. </w:t>
      </w:r>
      <w:r>
        <w:rPr>
          <w:color w:val="556B2F"/>
        </w:rPr>
        <w:t xml:space="preserve">23. kesäkuuta </w:t>
      </w:r>
      <w:r>
        <w:t xml:space="preserve">1929 </w:t>
      </w:r>
      <w:r>
        <w:t xml:space="preserve">Barcelona voitti ensimmäisen Espanjan liigan. Vuosi mestaruuden voittamisen jälkeen, 30. heinäkuuta 1930, </w:t>
      </w:r>
      <w:r>
        <w:rPr>
          <w:color w:val="6B8E23"/>
        </w:rPr>
        <w:t xml:space="preserve">Gamper </w:t>
      </w:r>
      <w:r>
        <w:t xml:space="preserve">teki itsemurhan henkilökohtaisten ja taloudellisten ongelmien aiheuttaman masennuksen jälkeen.</w:t>
      </w:r>
    </w:p>
    <w:p>
      <w:r>
        <w:rPr>
          <w:b/>
        </w:rPr>
        <w:t xml:space="preserve">Kysymys 0</w:t>
      </w:r>
    </w:p>
    <w:p>
      <w:r>
        <w:t xml:space="preserve">Mikä väkijoukon aiheuttama välikohtaus aiheutti stadionin sulkemisen vuonna 1925?</w:t>
      </w:r>
    </w:p>
    <w:p>
      <w:r>
        <w:rPr>
          <w:b/>
        </w:rPr>
        <w:t xml:space="preserve">Kysymys 1</w:t>
      </w:r>
    </w:p>
    <w:p>
      <w:r>
        <w:t xml:space="preserve">Kuinka kauan stadion oli suljettu?</w:t>
      </w:r>
    </w:p>
    <w:p>
      <w:r>
        <w:rPr>
          <w:b/>
        </w:rPr>
        <w:t xml:space="preserve">Kysymys 2</w:t>
      </w:r>
    </w:p>
    <w:p>
      <w:r>
        <w:t xml:space="preserve">Minä vuonna Barcelona väitti olevansa ammattilaisjalkapalloseura?</w:t>
      </w:r>
    </w:p>
    <w:p>
      <w:r>
        <w:rPr>
          <w:b/>
        </w:rPr>
        <w:t xml:space="preserve">Kysymys 3</w:t>
      </w:r>
    </w:p>
    <w:p>
      <w:r>
        <w:t xml:space="preserve">Milloin Barcelona voitti Espanjan liigan?</w:t>
      </w:r>
    </w:p>
    <w:p>
      <w:r>
        <w:rPr>
          <w:b/>
        </w:rPr>
        <w:t xml:space="preserve">Kysymys 4</w:t>
      </w:r>
    </w:p>
    <w:p>
      <w:r>
        <w:t xml:space="preserve">Kuka Barcelonan entinen puheenjohtaja teki itsemurhan vuonna 1930?</w:t>
      </w:r>
    </w:p>
    <w:p>
      <w:r>
        <w:rPr>
          <w:b/>
        </w:rPr>
        <w:t xml:space="preserve">Teksti numero 2</w:t>
      </w:r>
    </w:p>
    <w:p>
      <w:r>
        <w:t xml:space="preserve">Kaudella 1973-74 seuraan saapui Johan Cruyff, joka ostettiin </w:t>
      </w:r>
      <w:r>
        <w:t xml:space="preserve">Ajaxista </w:t>
      </w:r>
      <w:r>
        <w:t xml:space="preserve">maailmanennätyksellisellä </w:t>
      </w:r>
      <w:r>
        <w:rPr>
          <w:color w:val="A9A9A9"/>
        </w:rPr>
        <w:t xml:space="preserve">920 000 punnan</w:t>
      </w:r>
      <w:r>
        <w:t xml:space="preserve"> hinnalla. </w:t>
      </w:r>
      <w:r>
        <w:t xml:space="preserve">Cruyff oli jo vakiintunut pelaaja Ajaxissa, mutta hän sai Barcelonan fanit nopeasti puolelleen, kun hän kertoi eurooppalaiselle lehdistölle valinneensa Barcelonan </w:t>
      </w:r>
      <w:r>
        <w:rPr>
          <w:color w:val="DCDCDC"/>
        </w:rPr>
        <w:t xml:space="preserve">Real Madridin </w:t>
      </w:r>
      <w:r>
        <w:t xml:space="preserve">sijasta</w:t>
      </w:r>
      <w:r>
        <w:t xml:space="preserve">, koska hän ei voinut pelata seurassa, joka liittyy </w:t>
      </w:r>
      <w:r>
        <w:rPr>
          <w:color w:val="2F4F4F"/>
        </w:rPr>
        <w:t xml:space="preserve">Francisco Francoon</w:t>
      </w:r>
      <w:r>
        <w:t xml:space="preserve">. Hän teki itsestään entistä suositumman, kun hän antoi pojalleen nimen Jordi paikallisen katalonialaisen Pyhän Yrjön mukaan. Juan Manuel Asensin, Carles Rexachin ja Hugo Sotilin kaltaisten mestareiden rinnalla hän auttoi seuran voittamaan kauden 1973-74 ensimmäistä kertaa sitten vuoden 1960 ja kukistamaan samalla Real Madridin 5-0 Bernabéulla. Hänet kruunattiin </w:t>
      </w:r>
      <w:r>
        <w:rPr>
          <w:color w:val="556B2F"/>
        </w:rPr>
        <w:t xml:space="preserve">Euroopan vuoden jalkapalloilijaksi </w:t>
      </w:r>
      <w:r>
        <w:t xml:space="preserve">vuonna 1973 ensimmäisellä Barcelonan kaudella (hänen toinen Ballon d'Or -voitonsa; ensimmäisen voitti hän pelatessaan Ajaxissa vuonna 1971). Cruyff sai tämän arvostetun palkinnon kolmannen kerran (ensimmäisenä pelaajana) vuonna </w:t>
      </w:r>
      <w:r>
        <w:rPr>
          <w:color w:val="6B8E23"/>
        </w:rPr>
        <w:t xml:space="preserve">1974</w:t>
      </w:r>
      <w:r>
        <w:t xml:space="preserve">, kun hän oli vielä Barcelonassa.</w:t>
      </w:r>
    </w:p>
    <w:p>
      <w:r>
        <w:rPr>
          <w:b/>
        </w:rPr>
        <w:t xml:space="preserve">Kysymys 0</w:t>
      </w:r>
    </w:p>
    <w:p>
      <w:r>
        <w:t xml:space="preserve">Kuinka paljon Barcelona maksoi Johan Cruyffin hankkimisesta?</w:t>
      </w:r>
    </w:p>
    <w:p>
      <w:r>
        <w:rPr>
          <w:b/>
        </w:rPr>
        <w:t xml:space="preserve">Kysymys 1</w:t>
      </w:r>
    </w:p>
    <w:p>
      <w:r>
        <w:t xml:space="preserve"> Missä joukkueessa Cruyff kieltäytyi pelaamasta?</w:t>
      </w:r>
    </w:p>
    <w:p>
      <w:r>
        <w:rPr>
          <w:b/>
        </w:rPr>
        <w:t xml:space="preserve">Kysymys 2</w:t>
      </w:r>
    </w:p>
    <w:p>
      <w:r>
        <w:t xml:space="preserve">Minkä diktaattorin sääntö oli Cruyffin syy välttää Real Madridia?</w:t>
      </w:r>
    </w:p>
    <w:p>
      <w:r>
        <w:rPr>
          <w:b/>
        </w:rPr>
        <w:t xml:space="preserve">Kysymys 3</w:t>
      </w:r>
    </w:p>
    <w:p>
      <w:r>
        <w:t xml:space="preserve">Minkä palkinnon Cruyff voitti ensimmäisenä vuotenaan Barcelonassa?</w:t>
      </w:r>
    </w:p>
    <w:p>
      <w:r>
        <w:rPr>
          <w:b/>
        </w:rPr>
        <w:t xml:space="preserve">Kysymys 4</w:t>
      </w:r>
    </w:p>
    <w:p>
      <w:r>
        <w:t xml:space="preserve">Milloin Cruyff voitti kolmannen Ballon d'Orinsa?</w:t>
      </w:r>
    </w:p>
    <w:p>
      <w:r>
        <w:rPr>
          <w:b/>
        </w:rPr>
        <w:t xml:space="preserve">Teksti numero 3</w:t>
      </w:r>
    </w:p>
    <w:p>
      <w:r>
        <w:t xml:space="preserve">Maradonan tavoin Ronaldo jäi seuraan vain </w:t>
      </w:r>
      <w:r>
        <w:rPr>
          <w:color w:val="A9A9A9"/>
        </w:rPr>
        <w:t xml:space="preserve">lyhyen aikaa </w:t>
      </w:r>
      <w:r>
        <w:t xml:space="preserve">ennen kuin hän lähti Internazionaleen</w:t>
      </w:r>
      <w:r>
        <w:t xml:space="preserve">.</w:t>
      </w:r>
      <w:r>
        <w:t xml:space="preserve"> Uusia sankareita, kuten Luís Figo, Patrick Kluivert, Luis Enrique ja Rivaldo, nousi kuitenkin esiin, ja joukkue voitti Copa del Reyn ja La Ligan kaksoisvoiton vuonna</w:t>
      </w:r>
      <w:r>
        <w:rPr>
          <w:color w:val="DCDCDC"/>
        </w:rPr>
        <w:t xml:space="preserve">1998</w:t>
      </w:r>
      <w:r>
        <w:t xml:space="preserve"> Vuonna</w:t>
      </w:r>
      <w:r>
        <w:rPr>
          <w:color w:val="2F4F4F"/>
        </w:rPr>
        <w:t xml:space="preserve">1999</w:t>
      </w:r>
      <w:r>
        <w:t xml:space="preserve"> seura juhli satavuotista taivaltaan voittamalla </w:t>
      </w:r>
      <w:r>
        <w:rPr>
          <w:color w:val="556B2F"/>
        </w:rPr>
        <w:t xml:space="preserve">Primera Divisiónin </w:t>
      </w:r>
      <w:r>
        <w:t xml:space="preserve">mestaruuden, ja </w:t>
      </w:r>
      <w:r>
        <w:rPr>
          <w:color w:val="6B8E23"/>
        </w:rPr>
        <w:t xml:space="preserve">Rivaldosta </w:t>
      </w:r>
      <w:r>
        <w:t xml:space="preserve">tuli neljäs Barcelonan pelaaja, joka palkittiin Euroopan vuoden jalkapalloilijana. Kotimaan menestyksestä huolimatta epäonnistuminen Real Madridin rinnalla Mestarien liigassa johti van Gaalin ja Núñezin eroon vuonna 2000.</w:t>
      </w:r>
    </w:p>
    <w:p>
      <w:r>
        <w:rPr>
          <w:b/>
        </w:rPr>
        <w:t xml:space="preserve">Kysymys 0</w:t>
      </w:r>
    </w:p>
    <w:p>
      <w:r>
        <w:t xml:space="preserve">Kuinka kauan Ronaldo pysyi Barcelonassa?</w:t>
      </w:r>
    </w:p>
    <w:p>
      <w:r>
        <w:rPr>
          <w:b/>
        </w:rPr>
        <w:t xml:space="preserve">Kysymys 1</w:t>
      </w:r>
    </w:p>
    <w:p>
      <w:r>
        <w:t xml:space="preserve">Milloin Barcelona voitti Copa del Reyn ja La Ligan tuplan?</w:t>
      </w:r>
    </w:p>
    <w:p>
      <w:r>
        <w:rPr>
          <w:b/>
        </w:rPr>
        <w:t xml:space="preserve">Kysymys 2</w:t>
      </w:r>
    </w:p>
    <w:p>
      <w:r>
        <w:t xml:space="preserve">Milloin Barcelonan Centenaria juhlittiin?</w:t>
      </w:r>
    </w:p>
    <w:p>
      <w:r>
        <w:rPr>
          <w:b/>
        </w:rPr>
        <w:t xml:space="preserve">Kysymys 3</w:t>
      </w:r>
    </w:p>
    <w:p>
      <w:r>
        <w:t xml:space="preserve">Minkä tittelin Barcelona voitti vuonna 1999?</w:t>
      </w:r>
    </w:p>
    <w:p>
      <w:r>
        <w:rPr>
          <w:b/>
        </w:rPr>
        <w:t xml:space="preserve">Kysymys 4</w:t>
      </w:r>
    </w:p>
    <w:p>
      <w:r>
        <w:t xml:space="preserve">Kuka Barcelonan pelaaja voitti neljäntenä Euroopan vuoden jalkapalloilijana?</w:t>
      </w:r>
    </w:p>
    <w:p>
      <w:r>
        <w:rPr>
          <w:b/>
        </w:rPr>
        <w:t xml:space="preserve">Teksti numero 4</w:t>
      </w:r>
    </w:p>
    <w:p>
      <w:r>
        <w:t xml:space="preserve">Barcelonan siirtokielto päättyi 4. tammikuuta 2016. Samana päivänä he rekisteröivät </w:t>
      </w:r>
      <w:r>
        <w:t xml:space="preserve">pelaajia</w:t>
      </w:r>
      <w:r>
        <w:rPr>
          <w:color w:val="A9A9A9"/>
        </w:rPr>
        <w:t xml:space="preserve">77</w:t>
      </w:r>
      <w:r>
        <w:t xml:space="preserve"> kaikissa kategorioissa ja kaikissa ikäluokissa, ja sekä viime kesän sopimukset Arda Turan että </w:t>
      </w:r>
      <w:r>
        <w:rPr>
          <w:color w:val="DCDCDC"/>
        </w:rPr>
        <w:t xml:space="preserve">Aleix Vidal </w:t>
      </w:r>
      <w:r>
        <w:t xml:space="preserve">saivat pelioikeuden ykkösjoukkueessa. 10. helmikuuta kuudennen </w:t>
      </w:r>
      <w:r>
        <w:rPr>
          <w:color w:val="2F4F4F"/>
        </w:rPr>
        <w:t xml:space="preserve">Copa del Reyn finaaliin </w:t>
      </w:r>
      <w:r>
        <w:t xml:space="preserve">viimeisen kahdeksan kauden aikana </w:t>
      </w:r>
      <w:r>
        <w:t xml:space="preserve">karsiutunut </w:t>
      </w:r>
      <w:r>
        <w:t xml:space="preserve">Luis Enriquen Barcelona rikkoi </w:t>
      </w:r>
      <w:r>
        <w:t xml:space="preserve">Guardiolan joukkueen kaudella 2010-11 tekemän </w:t>
      </w:r>
      <w:r>
        <w:t xml:space="preserve">seuran ennätyksen </w:t>
      </w:r>
      <w:r>
        <w:t xml:space="preserve">peräkkäisistä</w:t>
      </w:r>
      <w:r>
        <w:rPr>
          <w:color w:val="556B2F"/>
        </w:rPr>
        <w:t xml:space="preserve">28</w:t>
      </w:r>
      <w:r>
        <w:t xml:space="preserve"> otteluista ilman tappioita kaikissa kilpailuissa, kun se pelasi 1-1-tasapelin </w:t>
      </w:r>
      <w:r>
        <w:rPr>
          <w:color w:val="6B8E23"/>
        </w:rPr>
        <w:t xml:space="preserve">Valencian </w:t>
      </w:r>
      <w:r>
        <w:t xml:space="preserve">kanssa </w:t>
      </w:r>
      <w:r>
        <w:t xml:space="preserve">Copa del Reyn toisessa osaottelussa kaudella 2015-16.</w:t>
      </w:r>
    </w:p>
    <w:p>
      <w:r>
        <w:rPr>
          <w:b/>
        </w:rPr>
        <w:t xml:space="preserve">Kysymys 0</w:t>
      </w:r>
    </w:p>
    <w:p>
      <w:r>
        <w:t xml:space="preserve">Kuinka monta pelaajaa Barcelona listasi siirtokiellon päättymispäivänä?</w:t>
      </w:r>
    </w:p>
    <w:p>
      <w:r>
        <w:rPr>
          <w:b/>
        </w:rPr>
        <w:t xml:space="preserve">Kysymys 1</w:t>
      </w:r>
    </w:p>
    <w:p>
      <w:r>
        <w:t xml:space="preserve">Mihin tapahtumaan Barcelona pääsi helmikuussa kuudennen kerran?</w:t>
      </w:r>
    </w:p>
    <w:p>
      <w:r>
        <w:rPr>
          <w:b/>
        </w:rPr>
        <w:t xml:space="preserve">Kysymys 2</w:t>
      </w:r>
    </w:p>
    <w:p>
      <w:r>
        <w:t xml:space="preserve">Kuinka monta peräkkäistä voittoa Barcelonalla oli kaudella 2010-11?</w:t>
      </w:r>
    </w:p>
    <w:p>
      <w:r>
        <w:rPr>
          <w:b/>
        </w:rPr>
        <w:t xml:space="preserve">Kysymys 3</w:t>
      </w:r>
    </w:p>
    <w:p>
      <w:r>
        <w:t xml:space="preserve">Minkä joukkueen kanssa Barcelona pelasi 1-1-tasapelin Copa del Reyssä 2015-16?</w:t>
      </w:r>
    </w:p>
    <w:p>
      <w:r>
        <w:rPr>
          <w:b/>
        </w:rPr>
        <w:t xml:space="preserve">Kysymys 4</w:t>
      </w:r>
    </w:p>
    <w:p>
      <w:r>
        <w:t xml:space="preserve">Arda Turanin lisäksi mikä muu pelaaja sai pelioikeuden vuonna 2016?</w:t>
      </w:r>
    </w:p>
    <w:p>
      <w:r>
        <w:rPr>
          <w:b/>
        </w:rPr>
        <w:t xml:space="preserve">Teksti numero 5</w:t>
      </w:r>
    </w:p>
    <w:p>
      <w:r>
        <w:t xml:space="preserve">Vaikka kyseessä on La Ligan historian eniten pelattu paikallisderby, se on myös epätasapainoinen, sillä </w:t>
      </w:r>
      <w:r>
        <w:rPr>
          <w:color w:val="A9A9A9"/>
        </w:rPr>
        <w:t xml:space="preserve">Barcelona </w:t>
      </w:r>
      <w:r>
        <w:t xml:space="preserve">hallitsee sitä ylivoimaisesti</w:t>
      </w:r>
      <w:r>
        <w:t xml:space="preserve">.</w:t>
      </w:r>
      <w:r>
        <w:t xml:space="preserve"> Primera Divisiónin sarjataulukossa </w:t>
      </w:r>
      <w:r>
        <w:rPr>
          <w:color w:val="DCDCDC"/>
        </w:rPr>
        <w:t xml:space="preserve">Espanyol </w:t>
      </w:r>
      <w:r>
        <w:t xml:space="preserve">on onnistunut päätymään Barçan yläpuolelle vain kolme kertaa 80 kauden aikana (1928-2015), ja ainoan pelkästään katalonialaisia edustavan Copa del Reyn finaalin voitti Barça vuonna 1957. </w:t>
      </w:r>
      <w:r>
        <w:rPr>
          <w:color w:val="2F4F4F"/>
        </w:rPr>
        <w:t xml:space="preserve">Espanyolin </w:t>
      </w:r>
      <w:r>
        <w:t xml:space="preserve">lohdutuksena on se, että se on saavuttanut suurimman voittomarginaalin 6-0 vuonna</w:t>
      </w:r>
      <w:r>
        <w:rPr>
          <w:color w:val="556B2F"/>
        </w:rPr>
        <w:t xml:space="preserve">1951</w:t>
      </w:r>
      <w:r>
        <w:t xml:space="preserve"> , kun taas Barcelonan suurin voitto on ollut 5-0 viidesti (vuosina 1933, 1947, 1964, 1975 ja 1992).</w:t>
      </w:r>
      <w:r>
        <w:t xml:space="preserve"> Espanyol saavutti 2-1-voiton Barçasta kaudella 2008-09, jolloin siitä tuli ensimmäinen joukkue, joka voitti Barcelonan Camp Noulla sen kolmoisvoittokaudella.</w:t>
      </w:r>
    </w:p>
    <w:p>
      <w:r>
        <w:rPr>
          <w:b/>
        </w:rPr>
        <w:t xml:space="preserve">Kysymys 0</w:t>
      </w:r>
    </w:p>
    <w:p>
      <w:r>
        <w:t xml:space="preserve">Mikä joukkue hallitsee voitettuja pelejä La Ligassa?</w:t>
      </w:r>
    </w:p>
    <w:p>
      <w:r>
        <w:rPr>
          <w:b/>
        </w:rPr>
        <w:t xml:space="preserve">Kysymys 1</w:t>
      </w:r>
    </w:p>
    <w:p>
      <w:r>
        <w:t xml:space="preserve">Mikä joukkue on voittanut Barcelonan kolme kertaa 80 kauden aikana?</w:t>
      </w:r>
    </w:p>
    <w:p>
      <w:r>
        <w:rPr>
          <w:b/>
        </w:rPr>
        <w:t xml:space="preserve">Kysymys 2</w:t>
      </w:r>
    </w:p>
    <w:p>
      <w:r>
        <w:t xml:space="preserve">Mikä joukkue voitti katalonialaisen Copa del Reyn vuonna 1957?</w:t>
      </w:r>
    </w:p>
    <w:p>
      <w:r>
        <w:rPr>
          <w:b/>
        </w:rPr>
        <w:t xml:space="preserve">Kysymys 3</w:t>
      </w:r>
    </w:p>
    <w:p>
      <w:r>
        <w:t xml:space="preserve">Millä joukkueella on suurin voittomarginaali?</w:t>
      </w:r>
    </w:p>
    <w:p>
      <w:r>
        <w:rPr>
          <w:b/>
        </w:rPr>
        <w:t xml:space="preserve">Kysymys 4</w:t>
      </w:r>
    </w:p>
    <w:p>
      <w:r>
        <w:t xml:space="preserve">Milloin Espanyolin marginaalivoitto oli 6-0?</w:t>
      </w:r>
    </w:p>
    <w:p>
      <w:r>
        <w:rPr>
          <w:b/>
        </w:rPr>
        <w:t xml:space="preserve">Teksti numero 6</w:t>
      </w:r>
    </w:p>
    <w:p>
      <w:r>
        <w:t xml:space="preserve">Barcelona on yksi kolmesta Primera Divisiónin perustajajäsenestä, joita ei ole koskaan pudotettu ylemmästä divisioonasta, yhdessä </w:t>
      </w:r>
      <w:r>
        <w:rPr>
          <w:color w:val="A9A9A9"/>
        </w:rPr>
        <w:t xml:space="preserve">Athletic Bilbaon </w:t>
      </w:r>
      <w:r>
        <w:t xml:space="preserve">ja Real Madridin kanssa</w:t>
      </w:r>
      <w:r>
        <w:t xml:space="preserve">. Vuonna 2009 </w:t>
      </w:r>
      <w:r>
        <w:t xml:space="preserve">Barcelonasta tuli ensimmäinen espanjalainen seura, joka </w:t>
      </w:r>
      <w:r>
        <w:rPr>
          <w:color w:val="DCDCDC"/>
        </w:rPr>
        <w:t xml:space="preserve">voitti </w:t>
      </w:r>
      <w:r>
        <w:t xml:space="preserve">La Ligan, Copa del Reyn ja Mestarien liigan, ja siitä tuli myös ensimmäinen jalkapalloseura, joka voitti kuudesta kilpailusta kuusi samana vuonna, kun se voitti Espanjan Super Cupin, UEFA Super Cupin ja FIFA:n seurajoukkueiden maailmanmestaruuden. Vuonna 2011 </w:t>
      </w:r>
      <w:r>
        <w:t xml:space="preserve">seurasta tuli jälleen Euroopan mestari ja se voitti </w:t>
      </w:r>
      <w:r>
        <w:rPr>
          <w:color w:val="2F4F4F"/>
        </w:rPr>
        <w:t xml:space="preserve">viisi </w:t>
      </w:r>
      <w:r>
        <w:t xml:space="preserve">pokaalia</w:t>
      </w:r>
      <w:r>
        <w:t xml:space="preserve">.</w:t>
      </w:r>
      <w:r>
        <w:t xml:space="preserve"> Tätä Barcelonan joukkuetta, joka saavutti ennätykselliset kuusi peräkkäistä Mestarien liigan välierää ja voitti 14 pokaalia vain neljässä vuodessa Pep Guardiolan alaisuudessa, jotkut lajin parissa pitävät kaikkien aikojen suurimpana joukkueena. </w:t>
      </w:r>
      <w:r>
        <w:rPr>
          <w:color w:val="556B2F"/>
        </w:rPr>
        <w:t xml:space="preserve">Kesäkuussa 2015 </w:t>
      </w:r>
      <w:r>
        <w:t xml:space="preserve">Barcelonasta tuli historian ensimmäinen eurooppalainen seura, joka on saavuttanut kahdesti mantereen mestaruuden</w:t>
      </w:r>
      <w:r>
        <w:rPr>
          <w:color w:val="556B2F"/>
        </w:rPr>
        <w:t xml:space="preserve">.</w:t>
      </w:r>
    </w:p>
    <w:p>
      <w:r>
        <w:rPr>
          <w:b/>
        </w:rPr>
        <w:t xml:space="preserve">Kysymys 0</w:t>
      </w:r>
    </w:p>
    <w:p>
      <w:r>
        <w:t xml:space="preserve">Barcelonan ja Real Madridin lisäksi mikä muu joukkue on pysynyt Primera Divisiónissa?</w:t>
      </w:r>
    </w:p>
    <w:p>
      <w:r>
        <w:rPr>
          <w:b/>
        </w:rPr>
        <w:t xml:space="preserve">Kysymys 1</w:t>
      </w:r>
    </w:p>
    <w:p>
      <w:r>
        <w:t xml:space="preserve">Minkä sarjan voittoja Barcelona saavutti vuonna 2009?</w:t>
      </w:r>
    </w:p>
    <w:p>
      <w:r>
        <w:rPr>
          <w:b/>
        </w:rPr>
        <w:t xml:space="preserve">Kysymys 2</w:t>
      </w:r>
    </w:p>
    <w:p>
      <w:r>
        <w:t xml:space="preserve">Kuinka monta kilpailuvoittoa Barcelonalla oli vuonna 2011?</w:t>
      </w:r>
    </w:p>
    <w:p>
      <w:r>
        <w:rPr>
          <w:b/>
        </w:rPr>
        <w:t xml:space="preserve">Kysymys 3</w:t>
      </w:r>
    </w:p>
    <w:p>
      <w:r>
        <w:t xml:space="preserve">Milloin Barcelona pystyi voittamaan Manner-Euroopan mestaruuden toisen kerran?</w:t>
      </w:r>
    </w:p>
    <w:p>
      <w:r>
        <w:rPr>
          <w:b/>
        </w:rPr>
        <w:t xml:space="preserve">Teksti numero 7</w:t>
      </w:r>
    </w:p>
    <w:p>
      <w:r>
        <w:t xml:space="preserve">Joulukuussa 2015[päivitys] Barcelona on voittanut 23 La Liga-, 27 Copa del Rey-, 11 Supercopa de España-, kolme Copa Eva Duarte-[huomautus 2] ja kaksi Copa de la Liga -pokaalia sekä ennätyksen haltija neljässä jälkimmäisessä kilpailussa. Se on myös voittanut </w:t>
      </w:r>
      <w:r>
        <w:rPr>
          <w:color w:val="A9A9A9"/>
        </w:rPr>
        <w:t xml:space="preserve">viisi </w:t>
      </w:r>
      <w:r>
        <w:t xml:space="preserve">UEFA:n Mestarien liigan, ennätykselliset </w:t>
      </w:r>
      <w:r>
        <w:rPr>
          <w:color w:val="DCDCDC"/>
        </w:rPr>
        <w:t xml:space="preserve">neljä </w:t>
      </w:r>
      <w:r>
        <w:t xml:space="preserve">UEFA:n cupin voittajien cupia, jaetun ennätyksen </w:t>
      </w:r>
      <w:r>
        <w:rPr>
          <w:color w:val="2F4F4F"/>
        </w:rPr>
        <w:t xml:space="preserve">viisi </w:t>
      </w:r>
      <w:r>
        <w:t xml:space="preserve">UEFA:n super cupia ja ennätykselliset </w:t>
      </w:r>
      <w:r>
        <w:rPr>
          <w:color w:val="556B2F"/>
        </w:rPr>
        <w:t xml:space="preserve">kolme </w:t>
      </w:r>
      <w:r>
        <w:t xml:space="preserve">FIFA:n seurajoukkueiden maailmanmestaruuspokaalia. Se voitti myös ennätykselliset kolme </w:t>
      </w:r>
      <w:r>
        <w:rPr>
          <w:color w:val="6B8E23"/>
        </w:rPr>
        <w:t xml:space="preserve">Inter-Cities Fairs Cup </w:t>
      </w:r>
      <w:r>
        <w:t xml:space="preserve">-pokaalia, jota pidetään UEFA Cupin ja Eurooppa-liigan edeltäjänä.</w:t>
      </w:r>
    </w:p>
    <w:p>
      <w:r>
        <w:rPr>
          <w:b/>
        </w:rPr>
        <w:t xml:space="preserve">Kysymys 0</w:t>
      </w:r>
    </w:p>
    <w:p>
      <w:r>
        <w:t xml:space="preserve">Kuinka monta Mestarien liigan voittoa Barcelonalla on?</w:t>
      </w:r>
    </w:p>
    <w:p>
      <w:r>
        <w:rPr>
          <w:b/>
        </w:rPr>
        <w:t xml:space="preserve">Kysymys 1</w:t>
      </w:r>
    </w:p>
    <w:p>
      <w:r>
        <w:t xml:space="preserve">Kuinka monta UEFA Cup Winners' Cup -kilpailua Barcelona on voittanut?</w:t>
      </w:r>
    </w:p>
    <w:p>
      <w:r>
        <w:rPr>
          <w:b/>
        </w:rPr>
        <w:t xml:space="preserve">Kysymys 2</w:t>
      </w:r>
    </w:p>
    <w:p>
      <w:r>
        <w:t xml:space="preserve">Kuinka monta UEFA Super Cup -palkintoa Barcelonalla on?</w:t>
      </w:r>
    </w:p>
    <w:p>
      <w:r>
        <w:rPr>
          <w:b/>
        </w:rPr>
        <w:t xml:space="preserve">Kysymys 3</w:t>
      </w:r>
    </w:p>
    <w:p>
      <w:r>
        <w:t xml:space="preserve">Kuinka monta FIFA:n seurajoukkueiden maailmanmestaruuspokaalia Barcelonalla on?</w:t>
      </w:r>
    </w:p>
    <w:p>
      <w:r>
        <w:rPr>
          <w:b/>
        </w:rPr>
        <w:t xml:space="preserve">Kysymys 4</w:t>
      </w:r>
    </w:p>
    <w:p>
      <w:r>
        <w:t xml:space="preserve">Mikä kilpailu on UEFA Cupin edeltäjä - Eurooppa-liiga?</w:t>
      </w:r>
    </w:p>
    <w:p>
      <w:r>
        <w:rPr>
          <w:b/>
        </w:rPr>
        <w:t xml:space="preserve">Teksti numero 8</w:t>
      </w:r>
    </w:p>
    <w:p>
      <w:r>
        <w:t xml:space="preserve">Kuukausi sen jälkeen, kun Espanjan sisällissota alkoi vuonna 1936, useat Barcelonan pelaajat värväytyivät sotilaskapinaa vastaan taistelleiden joukkoon yhdessä Athletic Bilbaon pelaajien kanssa. Elokuun 6. päivänä falangistisotilaat murhasivat Guadarraman lähellä seuran puheenjohtajan </w:t>
      </w:r>
      <w:r>
        <w:rPr>
          <w:color w:val="A9A9A9"/>
        </w:rPr>
        <w:t xml:space="preserve">Josep Sunyolin</w:t>
      </w:r>
      <w:r>
        <w:t xml:space="preserve">, joka oli </w:t>
      </w:r>
      <w:r>
        <w:rPr>
          <w:color w:val="DCDCDC"/>
        </w:rPr>
        <w:t xml:space="preserve">itsenäisyyttä ajavan poliittisen puolueen </w:t>
      </w:r>
      <w:r>
        <w:t xml:space="preserve">edustaja</w:t>
      </w:r>
      <w:r>
        <w:t xml:space="preserve">. </w:t>
      </w:r>
      <w:r>
        <w:t xml:space="preserve">Häntä kutsuttiin </w:t>
      </w:r>
      <w:r>
        <w:t xml:space="preserve">barcelonismin </w:t>
      </w:r>
      <w:r>
        <w:rPr>
          <w:color w:val="2F4F4F"/>
        </w:rPr>
        <w:t xml:space="preserve">marttyyriksi, </w:t>
      </w:r>
      <w:r>
        <w:t xml:space="preserve">ja hänen murhansa oli ratkaiseva hetki FC Barcelonan ja katalonialaisen identiteetin historiassa. Kesällä 1937 joukkue oli kiertueella Meksikossa ja Yhdysvalloissa, jossa se otettiin vastaan </w:t>
      </w:r>
      <w:r>
        <w:rPr>
          <w:color w:val="556B2F"/>
        </w:rPr>
        <w:t xml:space="preserve">Espanjan toisen tasavallan </w:t>
      </w:r>
      <w:r>
        <w:t xml:space="preserve">suurlähettiläänä</w:t>
      </w:r>
      <w:r>
        <w:t xml:space="preserve">. </w:t>
      </w:r>
      <w:r>
        <w:t xml:space="preserve">Kiertue johti seuran taloudelliseen turvaan, mutta johti myös siihen, että puolet joukkueesta haki turvapaikkaa </w:t>
      </w:r>
      <w:r>
        <w:rPr>
          <w:color w:val="6B8E23"/>
        </w:rPr>
        <w:t xml:space="preserve">Meksikosta ja Ranskasta</w:t>
      </w:r>
      <w:r>
        <w:t xml:space="preserve">, mikä vaikeutti jäljelle jääneen joukkueen kilpailemista pokaaleista.</w:t>
      </w:r>
    </w:p>
    <w:p>
      <w:r>
        <w:rPr>
          <w:b/>
        </w:rPr>
        <w:t xml:space="preserve">Kysymys 0</w:t>
      </w:r>
    </w:p>
    <w:p>
      <w:r>
        <w:t xml:space="preserve">Kuka murhattiin 6. elokuuta 1936?</w:t>
      </w:r>
    </w:p>
    <w:p>
      <w:r>
        <w:rPr>
          <w:b/>
        </w:rPr>
        <w:t xml:space="preserve">Kysymys 1</w:t>
      </w:r>
    </w:p>
    <w:p>
      <w:r>
        <w:t xml:space="preserve">Mihin Sunyol oli sekaantunut sen lisäksi, että hän oli kerhon puheenjohtaja, ja mikä aiheutti hänen murhansa?</w:t>
      </w:r>
    </w:p>
    <w:p>
      <w:r>
        <w:rPr>
          <w:b/>
        </w:rPr>
        <w:t xml:space="preserve">Kysymys 2</w:t>
      </w:r>
    </w:p>
    <w:p>
      <w:r>
        <w:t xml:space="preserve">Mikä oli Sunyolin nimi hänen kuolemansa jälkeen?</w:t>
      </w:r>
    </w:p>
    <w:p>
      <w:r>
        <w:rPr>
          <w:b/>
        </w:rPr>
        <w:t xml:space="preserve">Kysymys 3</w:t>
      </w:r>
    </w:p>
    <w:p>
      <w:r>
        <w:t xml:space="preserve">Mitä Barcelonan seuran katsottiin edustavan, kun se oli kiertueella vuonna 1937?</w:t>
      </w:r>
    </w:p>
    <w:p>
      <w:r>
        <w:rPr>
          <w:b/>
        </w:rPr>
        <w:t xml:space="preserve">Kysymys 4</w:t>
      </w:r>
    </w:p>
    <w:p>
      <w:r>
        <w:t xml:space="preserve">Minne puolet Barcelonan joukkueesta haki turvapaikkaa vuonna 1937?</w:t>
      </w:r>
    </w:p>
    <w:p>
      <w:r>
        <w:rPr>
          <w:b/>
        </w:rPr>
        <w:t xml:space="preserve">Teksti numero 9</w:t>
      </w:r>
    </w:p>
    <w:p>
      <w:r>
        <w:t xml:space="preserve">Kymmenen vuotta nuoriso-ohjelman, La Masian, perustamisen jälkeen nuoret pelaajat alkoivat valmistua ja pelata ensimmäisessä joukkueessa. Yksi ensimmäisistä valmistuneista, joka myöhemmin sai kansainvälistä tunnustusta, oli Barcelonan edellinen valmentaja Pep Guardiola. Cruyffin johdolla Barcelona voitti </w:t>
      </w:r>
      <w:r>
        <w:rPr>
          <w:color w:val="A9A9A9"/>
        </w:rPr>
        <w:t xml:space="preserve">neljä </w:t>
      </w:r>
      <w:r>
        <w:t xml:space="preserve">peräkkäistä La Ligan mestaruutta vuosina 1991-1994. Se voitti Sampdorian sekä vuoden 1989 UEFA-cupin voittajien cupin loppuottelussa että vuoden 1992 Euroopan cupin loppuottelussa Wembleyllä hollantilaisen Ronald Koemanin vapaapotkumaalilla. Se voitti myös Copa del Reyn vuonna 1990, Euroopan Super Cupin vuonna 1992 ja kolme Supercopa de España -pokaalia. </w:t>
      </w:r>
      <w:r>
        <w:rPr>
          <w:color w:val="DCDCDC"/>
        </w:rPr>
        <w:t xml:space="preserve">Cruyffista </w:t>
      </w:r>
      <w:r>
        <w:t xml:space="preserve">tuli </w:t>
      </w:r>
      <w:r>
        <w:t xml:space="preserve">11 pokaalillaan </w:t>
      </w:r>
      <w:r>
        <w:t xml:space="preserve">seuran menestynein manageri tuolloin. Hänestä tuli myös seuran pisimpään peräkkäin toiminut manageri, </w:t>
      </w:r>
      <w:r>
        <w:rPr>
          <w:color w:val="2F4F4F"/>
        </w:rPr>
        <w:t xml:space="preserve">kahdeksan </w:t>
      </w:r>
      <w:r>
        <w:t xml:space="preserve">vuotta. Cruyffin onni oli muuttua, ja hänen kahdella viimeisellä kaudellaan hän ei </w:t>
      </w:r>
      <w:r>
        <w:rPr>
          <w:color w:val="556B2F"/>
        </w:rPr>
        <w:t xml:space="preserve">voittanut yhtään pokaalia </w:t>
      </w:r>
      <w:r>
        <w:t xml:space="preserve">ja riitaantui presidentti Núñezin kanssa, mikä johti hänen lähtöönsä</w:t>
      </w:r>
      <w:r>
        <w:t xml:space="preserve">.</w:t>
      </w:r>
      <w:r>
        <w:t xml:space="preserve"> Cruyffin jalkapallofilosofian perinnöstä ja </w:t>
      </w:r>
      <w:r>
        <w:t xml:space="preserve">hänen seuraansa tuomastaan syöttöpelityylistä Barcelonan tuleva valmentaja Pep Guardiola totesi: "Cruyff rakensi katedraalin, meidän tehtävämme on ylläpitää ja kunnostaa sitä."</w:t>
      </w:r>
    </w:p>
    <w:p>
      <w:r>
        <w:rPr>
          <w:b/>
        </w:rPr>
        <w:t xml:space="preserve">Kysymys 0</w:t>
      </w:r>
    </w:p>
    <w:p>
      <w:r>
        <w:t xml:space="preserve">Kuinka monta peräkkäistä La Ligan mestaruutta Barcelona voitti vuosina 1991-94?</w:t>
      </w:r>
    </w:p>
    <w:p>
      <w:r>
        <w:rPr>
          <w:b/>
        </w:rPr>
        <w:t xml:space="preserve">Kysymys 1</w:t>
      </w:r>
    </w:p>
    <w:p>
      <w:r>
        <w:t xml:space="preserve">Kuka oli vuoteen 1992 mennessä Barcelonan menestynein manageri?</w:t>
      </w:r>
    </w:p>
    <w:p>
      <w:r>
        <w:rPr>
          <w:b/>
        </w:rPr>
        <w:t xml:space="preserve">Kysymys 2</w:t>
      </w:r>
    </w:p>
    <w:p>
      <w:r>
        <w:t xml:space="preserve">Kuinka monta vuotta Cruyff oli Barcelonan manageri?</w:t>
      </w:r>
    </w:p>
    <w:p>
      <w:r>
        <w:rPr>
          <w:b/>
        </w:rPr>
        <w:t xml:space="preserve">Kysymys 3</w:t>
      </w:r>
    </w:p>
    <w:p>
      <w:r>
        <w:t xml:space="preserve">Minkä pelillisen ominaisuuden Cruyff toi Barcelonaan?</w:t>
      </w:r>
    </w:p>
    <w:p>
      <w:r>
        <w:rPr>
          <w:b/>
        </w:rPr>
        <w:t xml:space="preserve">Kysymys 4</w:t>
      </w:r>
    </w:p>
    <w:p>
      <w:r>
        <w:t xml:space="preserve">Mikä oli Cruyffin epäonnistuminen hänen kahdella viimeisellä kaudellaan Barcelonan managerina?</w:t>
      </w:r>
    </w:p>
    <w:p>
      <w:r>
        <w:rPr>
          <w:b/>
        </w:rPr>
        <w:t xml:space="preserve">Teksti numero 10</w:t>
      </w:r>
    </w:p>
    <w:p>
      <w:r>
        <w:rPr>
          <w:color w:val="A9A9A9"/>
        </w:rPr>
        <w:t xml:space="preserve">Gaspartin </w:t>
      </w:r>
      <w:r>
        <w:t xml:space="preserve">aikakauden </w:t>
      </w:r>
      <w:r>
        <w:t xml:space="preserve">pettymyksen </w:t>
      </w:r>
      <w:r>
        <w:t xml:space="preserve">jälkeen </w:t>
      </w:r>
      <w:r>
        <w:t xml:space="preserve">seuran </w:t>
      </w:r>
      <w:r>
        <w:t xml:space="preserve">uusi nuori presidentti Joan Laporta ja uusi nuori manageri, entinen hollantilainen ja Milanin tähti </w:t>
      </w:r>
      <w:r>
        <w:rPr>
          <w:color w:val="DCDCDC"/>
        </w:rPr>
        <w:t xml:space="preserve">Frank Rijkaard, saivat seuran </w:t>
      </w:r>
      <w:r>
        <w:t xml:space="preserve">nousemaan takaisin. Kentällä </w:t>
      </w:r>
      <w:r>
        <w:rPr>
          <w:color w:val="2F4F4F"/>
        </w:rPr>
        <w:t xml:space="preserve">kansainvälisten </w:t>
      </w:r>
      <w:r>
        <w:t xml:space="preserve">pelaajien, kuten Ronaldinhon, Decon, Henrik Larssonin, Ludovic Giulyn, Samuel Eto'on ja Rafael Márquezin, </w:t>
      </w:r>
      <w:r>
        <w:t xml:space="preserve">tulo </w:t>
      </w:r>
      <w:r>
        <w:t xml:space="preserve">yhdistettynä kotimaisten espanjalaisten pelaajien, kuten Carles Puyolin, Andrés Iniestan, Xavin ja Víctor Valdésin, kanssa johti seuran paluuseen menestykseen. Barcelona voitti La Ligan ja Supercopa de Españan kaudella </w:t>
      </w:r>
      <w:r>
        <w:rPr>
          <w:color w:val="556B2F"/>
        </w:rPr>
        <w:t xml:space="preserve">2004-05</w:t>
      </w:r>
      <w:r>
        <w:t xml:space="preserve">, ja </w:t>
      </w:r>
      <w:r>
        <w:rPr>
          <w:color w:val="6B8E23"/>
        </w:rPr>
        <w:t xml:space="preserve">Ronaldinho </w:t>
      </w:r>
      <w:r>
        <w:t xml:space="preserve">valittiin ensimmäiseksi ja Eto'o kolmanneksi FIFA:n vuoden pelaajaksi.</w:t>
      </w:r>
    </w:p>
    <w:p>
      <w:r>
        <w:rPr>
          <w:b/>
        </w:rPr>
        <w:t xml:space="preserve">Kysymys 0</w:t>
      </w:r>
    </w:p>
    <w:p>
      <w:r>
        <w:t xml:space="preserve">Kenen johdolla tapahtui pettymys?</w:t>
      </w:r>
    </w:p>
    <w:p>
      <w:r>
        <w:rPr>
          <w:b/>
        </w:rPr>
        <w:t xml:space="preserve">Kysymys 1</w:t>
      </w:r>
    </w:p>
    <w:p>
      <w:r>
        <w:t xml:space="preserve">Kuka oli Gaspartin jälkeen Barcelonan joukkueen valmentaja?</w:t>
      </w:r>
    </w:p>
    <w:p>
      <w:r>
        <w:rPr>
          <w:b/>
        </w:rPr>
        <w:t xml:space="preserve">Kysymys 2</w:t>
      </w:r>
    </w:p>
    <w:p>
      <w:r>
        <w:t xml:space="preserve">Millaisia pelaajia Barcelonaan lisättiin tällä hetkellä?</w:t>
      </w:r>
    </w:p>
    <w:p>
      <w:r>
        <w:rPr>
          <w:b/>
        </w:rPr>
        <w:t xml:space="preserve">Kysymys 3</w:t>
      </w:r>
    </w:p>
    <w:p>
      <w:r>
        <w:t xml:space="preserve">Millä kaudella Barcelona voitti La Ligan ja Supercopa de Espanan?</w:t>
      </w:r>
    </w:p>
    <w:p>
      <w:r>
        <w:rPr>
          <w:b/>
        </w:rPr>
        <w:t xml:space="preserve">Kysymys 4</w:t>
      </w:r>
    </w:p>
    <w:p>
      <w:r>
        <w:t xml:space="preserve">Kuka pelaaja voitti FIFA:n vuoden pelaajan palkinnon?</w:t>
      </w:r>
    </w:p>
    <w:p>
      <w:r>
        <w:rPr>
          <w:b/>
        </w:rPr>
        <w:t xml:space="preserve">Teksti numero 11</w:t>
      </w:r>
    </w:p>
    <w:p>
      <w:r>
        <w:t xml:space="preserve">Barça voitti Athletic Bilbaon 4-1 vuoden 2009 Copa del Reyn finaalissa ja voitti kilpailun ennätyksellisen</w:t>
      </w:r>
      <w:r>
        <w:rPr>
          <w:color w:val="A9A9A9"/>
        </w:rPr>
        <w:t xml:space="preserve">25</w:t>
      </w:r>
      <w:r>
        <w:t xml:space="preserve"> kolmannen kerran. </w:t>
      </w:r>
      <w:r>
        <w:t xml:space="preserve">Kolme päivää myöhemmin seurasi </w:t>
      </w:r>
      <w:r>
        <w:t xml:space="preserve">historiallinen 2-6-voitto </w:t>
      </w:r>
      <w:r>
        <w:rPr>
          <w:color w:val="DCDCDC"/>
        </w:rPr>
        <w:t xml:space="preserve">Real Madridista, </w:t>
      </w:r>
      <w:r>
        <w:t xml:space="preserve">joka varmisti Barcelonan La Ligan mestaruuden kaudella 2008-09. Barça päätti kauden voittamalla edellisvuoden Mestarien liigan voittajan </w:t>
      </w:r>
      <w:r>
        <w:rPr>
          <w:color w:val="2F4F4F"/>
        </w:rPr>
        <w:t xml:space="preserve">Manchester Unitedin </w:t>
      </w:r>
      <w:r>
        <w:t xml:space="preserve">2-0 Stadio Olimpicolla Roomassa ja voitti kolmannen Mestarien liigan mestaruutensa, mikä oli kaikkien aikojen ensimmäinen espanjalaisjoukkueen voittama kolmoisvoitto. Joukkue voitti myös vuoden 2009 Supercopa de Españan </w:t>
      </w:r>
      <w:r>
        <w:rPr>
          <w:color w:val="556B2F"/>
        </w:rPr>
        <w:t xml:space="preserve">Athletic Bilbaoa </w:t>
      </w:r>
      <w:r>
        <w:t xml:space="preserve">vastaan </w:t>
      </w:r>
      <w:r>
        <w:t xml:space="preserve">ja vuoden 2009 UEFA Super Cupin Shakhtar Donetskia vastaan, ja siitä tuli ensimmäinen eurooppalainen seura, joka on voittanut sekä kotimaan että Euroopan Super Cupin kolmoisvoiton jälkeen. Joulukuussa 2009 Barcelona voitti vuoden 2009 FIFA:n seurajoukkueiden maailmanmestaruuden, ja siitä tuli ensimmäinen jalkapalloseura, joka on saavuttanut </w:t>
      </w:r>
      <w:r>
        <w:rPr>
          <w:color w:val="6B8E23"/>
        </w:rPr>
        <w:t xml:space="preserve">kuusinkertaisen mestaruuden</w:t>
      </w:r>
      <w:r>
        <w:t xml:space="preserve">. Barcelona teki vuonna 2010 kaksi uutta ennätystä espanjalaisessa jalkapallossa, kun se säilytti La Liga -pokaalin 99 pisteellä ja voitti Espanjan Super Cup -pokaalin yhdeksännen kerran.</w:t>
      </w:r>
    </w:p>
    <w:p>
      <w:r>
        <w:rPr>
          <w:b/>
        </w:rPr>
        <w:t xml:space="preserve">Kysymys 0</w:t>
      </w:r>
    </w:p>
    <w:p>
      <w:r>
        <w:t xml:space="preserve">Kuinka monta kertaa Barcelona on voittanut Copa del Reyn?</w:t>
      </w:r>
    </w:p>
    <w:p>
      <w:r>
        <w:rPr>
          <w:b/>
        </w:rPr>
        <w:t xml:space="preserve">Kysymys 1</w:t>
      </w:r>
    </w:p>
    <w:p>
      <w:r>
        <w:t xml:space="preserve">Minkä joukkueen Barcelona voitti voittaakseen La Ligan kaudella 2008-09?</w:t>
      </w:r>
    </w:p>
    <w:p>
      <w:r>
        <w:rPr>
          <w:b/>
        </w:rPr>
        <w:t xml:space="preserve">Kysymys 2</w:t>
      </w:r>
    </w:p>
    <w:p>
      <w:r>
        <w:t xml:space="preserve">Minkä joukkueen Barcelona voitti voittaakseen Mestarien liigan mestaruuden 2008-09?</w:t>
      </w:r>
    </w:p>
    <w:p>
      <w:r>
        <w:rPr>
          <w:b/>
        </w:rPr>
        <w:t xml:space="preserve">Kysymys 3</w:t>
      </w:r>
    </w:p>
    <w:p>
      <w:r>
        <w:t xml:space="preserve">Minkä espanjalaisjoukkueen Barcelona voitti voittaakseen Supercopa de Españan?</w:t>
      </w:r>
    </w:p>
    <w:p>
      <w:r>
        <w:rPr>
          <w:b/>
        </w:rPr>
        <w:t xml:space="preserve">Kysymys 4</w:t>
      </w:r>
    </w:p>
    <w:p>
      <w:r>
        <w:t xml:space="preserve">Kun Barcelona voitti vuoden 2009 FIFA:n seurajoukkueiden maailmanmestaruuden, minkä ensimmäisen kerran se saavutti?</w:t>
      </w:r>
    </w:p>
    <w:p>
      <w:r>
        <w:rPr>
          <w:b/>
        </w:rPr>
        <w:t xml:space="preserve">Teksti numero 12</w:t>
      </w:r>
    </w:p>
    <w:p>
      <w:r>
        <w:t xml:space="preserve">Kesällä ilmoitettiin</w:t>
      </w:r>
      <w:r>
        <w:t xml:space="preserve">, että FC Barcelonan apulaisvalmentaja </w:t>
      </w:r>
      <w:r>
        <w:rPr>
          <w:color w:val="A9A9A9"/>
        </w:rPr>
        <w:t xml:space="preserve">2012</w:t>
      </w:r>
      <w:r>
        <w:t xml:space="preserve">Tito Vilanova ottaa </w:t>
      </w:r>
      <w:r>
        <w:rPr>
          <w:color w:val="DCDCDC"/>
        </w:rPr>
        <w:t xml:space="preserve">Pep Guardiolan </w:t>
      </w:r>
      <w:r>
        <w:t xml:space="preserve">paikan </w:t>
      </w:r>
      <w:r>
        <w:t xml:space="preserve">managerina. Hänen nimittämisensä jälkeen Barcelona lähti uskomattomaan vauhtiin, jonka ansiosta se piti koko kauden ajan sarjataulukon kärkipaikkaa, kirjasi vain kaksi tappiota ja keräsi </w:t>
      </w:r>
      <w:r>
        <w:t xml:space="preserve">pisteitä</w:t>
      </w:r>
      <w:r>
        <w:rPr>
          <w:color w:val="2F4F4F"/>
        </w:rPr>
        <w:t xml:space="preserve">100</w:t>
      </w:r>
      <w:r>
        <w:t xml:space="preserve">. Heidän paras maalintekijänsä oli jälleen kerran </w:t>
      </w:r>
      <w:r>
        <w:rPr>
          <w:color w:val="556B2F"/>
        </w:rPr>
        <w:t xml:space="preserve">Lionel Messi, </w:t>
      </w:r>
      <w:r>
        <w:t xml:space="preserve">joka teki liigassa 46 maalia, joista kaksi hattutemppua. </w:t>
      </w:r>
      <w:r>
        <w:rPr>
          <w:color w:val="6B8E23"/>
        </w:rPr>
        <w:t xml:space="preserve">Toukokuun 11. päivänä </w:t>
      </w:r>
      <w:r>
        <w:t xml:space="preserve">2013 </w:t>
      </w:r>
      <w:r>
        <w:t xml:space="preserve">Barcelona kruunattiin Espanjan jalkapallomestariksi 22. kerran, kun jäljellä oli vielä neljä ottelua</w:t>
      </w:r>
      <w:r>
        <w:rPr>
          <w:color w:val="6B8E23"/>
        </w:rPr>
        <w:t xml:space="preserve">.</w:t>
      </w:r>
      <w:r>
        <w:t xml:space="preserve"> Lopulta Barcelona päätti kauden 15 pisteen erolla kilpailijaan Real Madridiin, vaikka hävisi sille maaliskuun alussa 2-1. Se pääsi sekä Copa del Reyn että Mestarien liigan välieriin, joissa se hävisi Real Madridille ja Bayern Münchenille. Heinäkuun 19. päivänä ilmoitettiin, että Vilanova eroaa Barcelonan managerin tehtävästä, koska hänen kurkkusyövänsä oli palannut, ja hän saisi hoitoa toisen kerran joulukuussa 2012 pidetyn kolmen kuukauden sairausloman jälkeen.</w:t>
      </w:r>
    </w:p>
    <w:p>
      <w:r>
        <w:rPr>
          <w:b/>
        </w:rPr>
        <w:t xml:space="preserve">Kysymys 0</w:t>
      </w:r>
    </w:p>
    <w:p>
      <w:r>
        <w:t xml:space="preserve">Milloin Tito Vilanovasta tuli FC Barcelonan manageri?</w:t>
      </w:r>
    </w:p>
    <w:p>
      <w:r>
        <w:rPr>
          <w:b/>
        </w:rPr>
        <w:t xml:space="preserve">Kysymys 1</w:t>
      </w:r>
    </w:p>
    <w:p>
      <w:r>
        <w:t xml:space="preserve">Kenet Vilanova korvasi managerina?</w:t>
      </w:r>
    </w:p>
    <w:p>
      <w:r>
        <w:rPr>
          <w:b/>
        </w:rPr>
        <w:t xml:space="preserve">Kysymys 2</w:t>
      </w:r>
    </w:p>
    <w:p>
      <w:r>
        <w:t xml:space="preserve">Kuinka monta kokonaispistettä Barcelona keräsi kaudella 20012?</w:t>
      </w:r>
    </w:p>
    <w:p>
      <w:r>
        <w:rPr>
          <w:b/>
        </w:rPr>
        <w:t xml:space="preserve">Kysymys 3</w:t>
      </w:r>
    </w:p>
    <w:p>
      <w:r>
        <w:t xml:space="preserve">Kuka oli Barcelonan paras maalintekijä?</w:t>
      </w:r>
    </w:p>
    <w:p>
      <w:r>
        <w:rPr>
          <w:b/>
        </w:rPr>
        <w:t xml:space="preserve">Kysymys 4</w:t>
      </w:r>
    </w:p>
    <w:p>
      <w:r>
        <w:t xml:space="preserve">Milloin Barcelonan joukkueesta tuli Espanjan jalkapallomestari 22. kerran?</w:t>
      </w:r>
    </w:p>
    <w:p>
      <w:r>
        <w:rPr>
          <w:b/>
        </w:rPr>
        <w:t xml:space="preserve">Teksti numero 13</w:t>
      </w:r>
    </w:p>
    <w:p>
      <w:r>
        <w:t xml:space="preserve">Joulukuun lopulla Barcelonan vetoomus </w:t>
      </w:r>
      <w:r>
        <w:rPr>
          <w:color w:val="A9A9A9"/>
        </w:rPr>
        <w:t xml:space="preserve">urheilun välitystuomioistuimelle </w:t>
      </w:r>
      <w:r>
        <w:t xml:space="preserve">ei tuottanut tulosta, ja alkuperäinen siirtokielto palautettiin voimaan, jolloin seura ei voinut hyödyntää </w:t>
      </w:r>
      <w:r>
        <w:t xml:space="preserve">talven </w:t>
      </w:r>
      <w:r>
        <w:rPr>
          <w:color w:val="DCDCDC"/>
        </w:rPr>
        <w:t xml:space="preserve">2015</w:t>
      </w:r>
      <w:r>
        <w:t xml:space="preserve">ja kesän siirtoikkunoita. </w:t>
      </w:r>
      <w:r>
        <w:rPr>
          <w:color w:val="2F4F4F"/>
        </w:rPr>
        <w:t xml:space="preserve">Tammikuun 5. päivänä 2015 </w:t>
      </w:r>
      <w:r>
        <w:t xml:space="preserve">johtokunta erotti Zubizaretan neljän vuoden jälkeen </w:t>
      </w:r>
      <w:r>
        <w:rPr>
          <w:color w:val="556B2F"/>
        </w:rPr>
        <w:t xml:space="preserve">jalkapallojohtajana</w:t>
      </w:r>
      <w:r>
        <w:t xml:space="preserve">. </w:t>
      </w:r>
      <w:r>
        <w:t xml:space="preserve">Seuraavassa kuussa Barcelona ilmoitti perustavansa uuden </w:t>
      </w:r>
      <w:r>
        <w:rPr>
          <w:color w:val="6B8E23"/>
        </w:rPr>
        <w:t xml:space="preserve">jalkapalloalueen teknisen toimikunnan, johon </w:t>
      </w:r>
      <w:r>
        <w:t xml:space="preserve">kuuluivat varapuheenjohtaja Jordi Mestre, hallituksen jäsen Javier Bordas, Carles Rexach ja Ariedo Braida.</w:t>
      </w:r>
    </w:p>
    <w:p>
      <w:r>
        <w:rPr>
          <w:b/>
        </w:rPr>
        <w:t xml:space="preserve">Kysymys 0</w:t>
      </w:r>
    </w:p>
    <w:p>
      <w:r>
        <w:t xml:space="preserve">Kenelle Barcelona vetosi siirtopakon poistamiseksi?</w:t>
      </w:r>
    </w:p>
    <w:p>
      <w:r>
        <w:rPr>
          <w:b/>
        </w:rPr>
        <w:t xml:space="preserve">Kysymys 1</w:t>
      </w:r>
    </w:p>
    <w:p>
      <w:r>
        <w:t xml:space="preserve">Minkä vuoden aikana Barcelona ei saanut käyttää siirtoikkunoita?</w:t>
      </w:r>
    </w:p>
    <w:p>
      <w:r>
        <w:rPr>
          <w:b/>
        </w:rPr>
        <w:t xml:space="preserve">Kysymys 2</w:t>
      </w:r>
    </w:p>
    <w:p>
      <w:r>
        <w:t xml:space="preserve">Milloin Zubizareta sai potkut hallitukselta?</w:t>
      </w:r>
    </w:p>
    <w:p>
      <w:r>
        <w:rPr>
          <w:b/>
        </w:rPr>
        <w:t xml:space="preserve">Kysymys 3</w:t>
      </w:r>
    </w:p>
    <w:p>
      <w:r>
        <w:t xml:space="preserve">Missä asemassa Zubizareta oli?</w:t>
      </w:r>
    </w:p>
    <w:p>
      <w:r>
        <w:rPr>
          <w:b/>
        </w:rPr>
        <w:t xml:space="preserve">Kysymys 4</w:t>
      </w:r>
    </w:p>
    <w:p>
      <w:r>
        <w:t xml:space="preserve">Mitä Barcelona muodosti johtajan erottamisen jälkeen?</w:t>
      </w:r>
    </w:p>
    <w:p>
      <w:r>
        <w:rPr>
          <w:b/>
        </w:rPr>
        <w:t xml:space="preserve">Teksti numero 14</w:t>
      </w:r>
    </w:p>
    <w:p>
      <w:r>
        <w:t xml:space="preserve">Jäsenyyden lisäksi vuodesta 2010 lähtien[päivitys] </w:t>
      </w:r>
      <w:r>
        <w:t xml:space="preserve">ympäri maailmaa on </w:t>
      </w:r>
      <w:r>
        <w:t xml:space="preserve">virallisesti</w:t>
      </w:r>
      <w:r>
        <w:rPr>
          <w:color w:val="A9A9A9"/>
        </w:rPr>
        <w:t xml:space="preserve">1,335</w:t>
      </w:r>
      <w:r>
        <w:t xml:space="preserve"> rekisteröityjä faniklubeja, joita kutsutaan </w:t>
      </w:r>
      <w:r>
        <w:rPr>
          <w:color w:val="DCDCDC"/>
        </w:rPr>
        <w:t xml:space="preserve">penyesiksi.</w:t>
      </w:r>
      <w:r>
        <w:t xml:space="preserve"> Faniklubit mainostavat Barcelonaa omalla paikkakunnallaan ja saavat edullisia tarjouksia vieraillessaan Barcelonassa. Barcelonalla on maailman parhaiten tuettujen joukkueiden joukossa maailman suurin sosiaalisen median seuraajamäärä urheilujoukkueiden joukossa, sillä </w:t>
      </w:r>
      <w:r>
        <w:t xml:space="preserve">helmikuussa 2016 </w:t>
      </w:r>
      <w:r>
        <w:t xml:space="preserve">sillä oli </w:t>
      </w:r>
      <w:r>
        <w:rPr>
          <w:color w:val="2F4F4F"/>
        </w:rPr>
        <w:t xml:space="preserve">yli 90 miljoonaa </w:t>
      </w:r>
      <w:r>
        <w:t xml:space="preserve">Facebook-fania. Seuran kannattajiin on kuulunut monia merkittäviä henkilöitä, kuten </w:t>
      </w:r>
      <w:r>
        <w:rPr>
          <w:color w:val="556B2F"/>
        </w:rPr>
        <w:t xml:space="preserve">paavi Johannes Paavali II, </w:t>
      </w:r>
      <w:r>
        <w:t xml:space="preserve">joka oli seuran kunniajäsen, ja Espanjan entinen pääministeri José Luis Rodríguez Zapatero. FC Barcelonalla on eurooppalaisten jalkapalloseurojen toiseksi korkein keskimääräinen katsojamäärä vain </w:t>
      </w:r>
      <w:r>
        <w:rPr>
          <w:color w:val="6B8E23"/>
        </w:rPr>
        <w:t xml:space="preserve">Borussia Dortmundin </w:t>
      </w:r>
      <w:r>
        <w:t xml:space="preserve">jälkeen</w:t>
      </w:r>
      <w:r>
        <w:t xml:space="preserve">.</w:t>
      </w:r>
    </w:p>
    <w:p>
      <w:r>
        <w:rPr>
          <w:b/>
        </w:rPr>
        <w:t xml:space="preserve">Kysymys 0</w:t>
      </w:r>
    </w:p>
    <w:p>
      <w:r>
        <w:t xml:space="preserve">Kuinka monta rekisteröityä faniklubia Barcelonalla on maailmanlaajuisesti?</w:t>
      </w:r>
    </w:p>
    <w:p>
      <w:r>
        <w:rPr>
          <w:b/>
        </w:rPr>
        <w:t xml:space="preserve">Kysymys 1</w:t>
      </w:r>
    </w:p>
    <w:p>
      <w:r>
        <w:t xml:space="preserve">Mikä on faniklubien nimi?</w:t>
      </w:r>
    </w:p>
    <w:p>
      <w:r>
        <w:rPr>
          <w:b/>
        </w:rPr>
        <w:t xml:space="preserve">Kysymys 2</w:t>
      </w:r>
    </w:p>
    <w:p>
      <w:r>
        <w:t xml:space="preserve">Kuinka monta Facebook-seuraajaa Barcelonan joukkueella on?</w:t>
      </w:r>
    </w:p>
    <w:p>
      <w:r>
        <w:rPr>
          <w:b/>
        </w:rPr>
        <w:t xml:space="preserve">Kysymys 3</w:t>
      </w:r>
    </w:p>
    <w:p>
      <w:r>
        <w:t xml:space="preserve">Mikä kuuluisa pappi oli Barcelonan kannattaja?</w:t>
      </w:r>
    </w:p>
    <w:p>
      <w:r>
        <w:rPr>
          <w:b/>
        </w:rPr>
        <w:t xml:space="preserve">Kysymys 4</w:t>
      </w:r>
    </w:p>
    <w:p>
      <w:r>
        <w:t xml:space="preserve">Mikä on ainoa joukkue, jonka yleisömäärä on suurempi kuin Club Barcelonan? </w:t>
      </w:r>
    </w:p>
    <w:p>
      <w:r>
        <w:rPr>
          <w:b/>
        </w:rPr>
        <w:t xml:space="preserve">Teksti numero 15</w:t>
      </w:r>
    </w:p>
    <w:p>
      <w:r>
        <w:t xml:space="preserve">Barçan paikallinen kilpailija on aina ollut </w:t>
      </w:r>
      <w:r>
        <w:rPr>
          <w:color w:val="A9A9A9"/>
        </w:rPr>
        <w:t xml:space="preserve">Espanyol</w:t>
      </w:r>
      <w:r>
        <w:t xml:space="preserve">. </w:t>
      </w:r>
      <w:r>
        <w:rPr>
          <w:color w:val="DCDCDC"/>
        </w:rPr>
        <w:t xml:space="preserve">Blanc-i-blaus, joka on </w:t>
      </w:r>
      <w:r>
        <w:t xml:space="preserve">yksi kuninkaallisen suojeluksen saaneista seuroista, perustettiin yksinomaan </w:t>
      </w:r>
      <w:r>
        <w:rPr>
          <w:color w:val="2F4F4F"/>
        </w:rPr>
        <w:t xml:space="preserve">espanjalaisten jalkapallofanien </w:t>
      </w:r>
      <w:r>
        <w:t xml:space="preserve">toimesta, </w:t>
      </w:r>
      <w:r>
        <w:t xml:space="preserve">toisin kuin </w:t>
      </w:r>
      <w:r>
        <w:t xml:space="preserve">Barçan pääjohtokunta, joka on </w:t>
      </w:r>
      <w:r>
        <w:rPr>
          <w:color w:val="556B2F"/>
        </w:rPr>
        <w:t xml:space="preserve">monikansallinen. </w:t>
      </w:r>
      <w:r>
        <w:t xml:space="preserve">Seuran perustamisviesti oli selvästi Barcelonan vastainen, ja he näkivät FC Barcelonan paheksuvasti </w:t>
      </w:r>
      <w:r>
        <w:rPr>
          <w:color w:val="6B8E23"/>
        </w:rPr>
        <w:t xml:space="preserve">ulkomaalaisten </w:t>
      </w:r>
      <w:r>
        <w:t xml:space="preserve">joukkueena</w:t>
      </w:r>
      <w:r>
        <w:t xml:space="preserve">. Rivaliteettia vahvisti se, mitä katalonialaiset pitivät Madridin provosoivana edustajana. Heidän alkuperäinen kenttänsä sijaitsi vauraassa Sarriàn kaupunginosassa.</w:t>
      </w:r>
    </w:p>
    <w:p>
      <w:r>
        <w:rPr>
          <w:b/>
        </w:rPr>
        <w:t xml:space="preserve">Kysymys 0</w:t>
      </w:r>
    </w:p>
    <w:p>
      <w:r>
        <w:t xml:space="preserve">Mikä joukkue on Barcelonan paikalliskilpailija?</w:t>
      </w:r>
    </w:p>
    <w:p>
      <w:r>
        <w:rPr>
          <w:b/>
        </w:rPr>
        <w:t xml:space="preserve">Kysymys 1</w:t>
      </w:r>
    </w:p>
    <w:p>
      <w:r>
        <w:t xml:space="preserve">Mikä klubi sai kuninkaallisen suojeluksen?</w:t>
      </w:r>
    </w:p>
    <w:p>
      <w:r>
        <w:rPr>
          <w:b/>
        </w:rPr>
        <w:t xml:space="preserve">Kysymys 2</w:t>
      </w:r>
    </w:p>
    <w:p>
      <w:r>
        <w:t xml:space="preserve">Minkälainen ryhmä perusti Espanyolin?</w:t>
      </w:r>
    </w:p>
    <w:p>
      <w:r>
        <w:rPr>
          <w:b/>
        </w:rPr>
        <w:t xml:space="preserve">Kysymys 3</w:t>
      </w:r>
    </w:p>
    <w:p>
      <w:r>
        <w:t xml:space="preserve">Mitä Barcelonan johtokunnan jäsentä Espanyol paheksui?</w:t>
      </w:r>
    </w:p>
    <w:p>
      <w:r>
        <w:rPr>
          <w:b/>
        </w:rPr>
        <w:t xml:space="preserve">Kysymys 4</w:t>
      </w:r>
    </w:p>
    <w:p>
      <w:r>
        <w:t xml:space="preserve">Minkälaisena joukkueena Espanyol pitää Barcelonaa ?</w:t>
      </w:r>
    </w:p>
    <w:p>
      <w:r>
        <w:rPr>
          <w:b/>
        </w:rPr>
        <w:t xml:space="preserve">Teksti numero 16</w:t>
      </w:r>
    </w:p>
    <w:p>
      <w:r>
        <w:t xml:space="preserve">Seuran alkuperäinen vaakuna oli neljännesvuosittain timantin muotoinen vaakuna, jonka päällä oli </w:t>
      </w:r>
      <w:r>
        <w:rPr>
          <w:color w:val="A9A9A9"/>
        </w:rPr>
        <w:t xml:space="preserve">Aragonian kruunu </w:t>
      </w:r>
      <w:r>
        <w:t xml:space="preserve">ja kuningas Jaakobin lepakko ja jota ympäröi kaksi oksaa, toinen </w:t>
      </w:r>
      <w:r>
        <w:t xml:space="preserve">laakeripuun ja toinen palmun. Vuonna </w:t>
      </w:r>
      <w:r>
        <w:rPr>
          <w:color w:val="2F4F4F"/>
        </w:rPr>
        <w:t xml:space="preserve">1910</w:t>
      </w:r>
      <w:r>
        <w:t xml:space="preserve">seura järjesti jäsentensä kesken kilpailun uuden vaakunan suunnittelusta. Kilpailun </w:t>
      </w:r>
      <w:r>
        <w:t xml:space="preserve">voitti </w:t>
      </w:r>
      <w:r>
        <w:rPr>
          <w:color w:val="556B2F"/>
        </w:rPr>
        <w:t xml:space="preserve">Carles Comamala, </w:t>
      </w:r>
      <w:r>
        <w:t xml:space="preserve">joka pelasi tuolloin seurassa</w:t>
      </w:r>
      <w:r>
        <w:t xml:space="preserve">.</w:t>
      </w:r>
      <w:r>
        <w:t xml:space="preserve"> Comamalan ehdotuksesta tuli seuran nykyisin käyttämä vaakuna pienin muutoksin. Vaakuna koostuu vasemmalla ylhäällä olevasta Pyhän Yrjön rististä, jonka </w:t>
      </w:r>
      <w:r>
        <w:t xml:space="preserve">vieressä on </w:t>
      </w:r>
      <w:r>
        <w:rPr>
          <w:color w:val="6B8E23"/>
        </w:rPr>
        <w:t xml:space="preserve">Katalonian </w:t>
      </w:r>
      <w:r>
        <w:t xml:space="preserve">lippu ja alhaalla joukkueen värit</w:t>
      </w:r>
      <w:r>
        <w:t xml:space="preserve">.</w:t>
      </w:r>
    </w:p>
    <w:p>
      <w:r>
        <w:rPr>
          <w:b/>
        </w:rPr>
        <w:t xml:space="preserve">Kysymys 0</w:t>
      </w:r>
    </w:p>
    <w:p>
      <w:r>
        <w:t xml:space="preserve">Mikä kuninkaallinen symboli on seuran vaakunassa?</w:t>
      </w:r>
    </w:p>
    <w:p>
      <w:r>
        <w:rPr>
          <w:b/>
        </w:rPr>
        <w:t xml:space="preserve">Kysymys 1</w:t>
      </w:r>
    </w:p>
    <w:p>
      <w:r>
        <w:t xml:space="preserve">Mikä puu näkyy palmun ohella vaakunassa?</w:t>
      </w:r>
    </w:p>
    <w:p>
      <w:r>
        <w:rPr>
          <w:b/>
        </w:rPr>
        <w:t xml:space="preserve">Kysymys 2</w:t>
      </w:r>
    </w:p>
    <w:p>
      <w:r>
        <w:t xml:space="preserve">Milloin järjestettiin kilpailu joukkueen vaakunan valmistamiseksi?</w:t>
      </w:r>
    </w:p>
    <w:p>
      <w:r>
        <w:rPr>
          <w:b/>
        </w:rPr>
        <w:t xml:space="preserve">Kysymys 3</w:t>
      </w:r>
    </w:p>
    <w:p>
      <w:r>
        <w:t xml:space="preserve">Kuka voitti vaakunakilpailun? </w:t>
      </w:r>
    </w:p>
    <w:p>
      <w:r>
        <w:rPr>
          <w:b/>
        </w:rPr>
        <w:t xml:space="preserve">Kysymys 4</w:t>
      </w:r>
    </w:p>
    <w:p>
      <w:r>
        <w:t xml:space="preserve">Mikä lippu on joukkueen vaakunassa?</w:t>
      </w:r>
    </w:p>
    <w:p>
      <w:r>
        <w:rPr>
          <w:b/>
        </w:rPr>
        <w:t xml:space="preserve">Teksti numero 17</w:t>
      </w:r>
    </w:p>
    <w:p>
      <w:r>
        <w:t xml:space="preserve">Vuonna 1922 kannattajien määrä oli ylittynyt</w:t>
      </w:r>
      <w:r>
        <w:t xml:space="preserve">, ja</w:t>
      </w:r>
      <w:r>
        <w:rPr>
          <w:color w:val="A9A9A9"/>
        </w:rPr>
        <w:t xml:space="preserve">20,000</w:t>
      </w:r>
      <w:r>
        <w:t xml:space="preserve"> lainaamalla rahaa seuralle Barça pystyi rakentamaan suuremman </w:t>
      </w:r>
      <w:r>
        <w:rPr>
          <w:color w:val="DCDCDC"/>
        </w:rPr>
        <w:t xml:space="preserve">Camp de Les Cortsin, jonka </w:t>
      </w:r>
      <w:r>
        <w:t xml:space="preserve">kapasiteetti oli aluksi </w:t>
      </w:r>
      <w:r>
        <w:t xml:space="preserve">katsojia</w:t>
      </w:r>
      <w:r>
        <w:t xml:space="preserve">.</w:t>
      </w:r>
      <w:r>
        <w:rPr>
          <w:color w:val="2F4F4F"/>
        </w:rPr>
        <w:t xml:space="preserve">20,000</w:t>
      </w:r>
      <w:r>
        <w:t xml:space="preserve"> Espanjan sisällissodan jälkeen seura alkoi houkutella lisää jäseniä ja otteluihin enemmän katsojia. Tämä johti useisiin laajennushankkeisiin: katsomo vuonna 1944, eteläinen katsomo vuonna 1946 ja lopulta pohjoinen katsomo vuonna </w:t>
      </w:r>
      <w:r>
        <w:rPr>
          <w:color w:val="556B2F"/>
        </w:rPr>
        <w:t xml:space="preserve">1950</w:t>
      </w:r>
      <w:r>
        <w:t xml:space="preserve">. </w:t>
      </w:r>
      <w:r>
        <w:t xml:space="preserve">Viimeisimmän laajennuksen jälkeen Les Cortsiin mahtui </w:t>
      </w:r>
      <w:r>
        <w:t xml:space="preserve">katsojia.</w:t>
      </w:r>
      <w:r>
        <w:rPr>
          <w:color w:val="6B8E23"/>
        </w:rPr>
        <w:t xml:space="preserve">60,000</w:t>
      </w:r>
    </w:p>
    <w:p>
      <w:r>
        <w:rPr>
          <w:b/>
        </w:rPr>
        <w:t xml:space="preserve">Kysymys 0</w:t>
      </w:r>
    </w:p>
    <w:p>
      <w:r>
        <w:t xml:space="preserve">Mikä oli Barcelonan kannattajien määrä vuoteen 1922 mennessä?</w:t>
      </w:r>
    </w:p>
    <w:p>
      <w:r>
        <w:rPr>
          <w:b/>
        </w:rPr>
        <w:t xml:space="preserve">Kysymys 1</w:t>
      </w:r>
    </w:p>
    <w:p>
      <w:r>
        <w:t xml:space="preserve">Mitä Barcelona rakensi vuonna 1922?</w:t>
      </w:r>
    </w:p>
    <w:p>
      <w:r>
        <w:rPr>
          <w:b/>
        </w:rPr>
        <w:t xml:space="preserve">Kysymys 2</w:t>
      </w:r>
    </w:p>
    <w:p>
      <w:r>
        <w:t xml:space="preserve">Kuinka monta ihmistä mahtuu Camp de Les Cortsiin?</w:t>
      </w:r>
    </w:p>
    <w:p>
      <w:r>
        <w:rPr>
          <w:b/>
        </w:rPr>
        <w:t xml:space="preserve">Kysymys 3</w:t>
      </w:r>
    </w:p>
    <w:p>
      <w:r>
        <w:t xml:space="preserve">Kuinka monta ihmistä stadionille mahtui useiden laajennusten jälkeen?</w:t>
      </w:r>
    </w:p>
    <w:p>
      <w:r>
        <w:rPr>
          <w:b/>
        </w:rPr>
        <w:t xml:space="preserve">Kysymys 4</w:t>
      </w:r>
    </w:p>
    <w:p>
      <w:r>
        <w:t xml:space="preserve">Milloin Les Cortsia viimeksi laajennettiin?</w:t>
      </w:r>
    </w:p>
    <w:p>
      <w:r>
        <w:rPr>
          <w:b/>
        </w:rPr>
        <w:t xml:space="preserve">Teksti numero 18</w:t>
      </w:r>
    </w:p>
    <w:p>
      <w:r>
        <w:rPr>
          <w:color w:val="A9A9A9"/>
        </w:rPr>
        <w:t xml:space="preserve">Maaliskuun 16. päivänä </w:t>
      </w:r>
      <w:r>
        <w:t xml:space="preserve">1938 </w:t>
      </w:r>
      <w:r>
        <w:t xml:space="preserve">Barcelona joutui Italian ilmavoimien ilmapommitusten kohteeksi, mikä aiheutti yli 3 000 kuolonuhria, ja yksi pommeista osui seuran toimistoon. Muutamaa kuukautta myöhemmin Katalonia joutui miehityksen kohteeksi, ja </w:t>
      </w:r>
      <w:r>
        <w:rPr>
          <w:color w:val="DCDCDC"/>
        </w:rPr>
        <w:t xml:space="preserve">"kurittoman" katalonialaisuuden </w:t>
      </w:r>
      <w:r>
        <w:t xml:space="preserve">symbolina </w:t>
      </w:r>
      <w:r>
        <w:t xml:space="preserve">seuralle, jonka jäsenmäärä oli nyt vain 3 486, asetettiin useita rajoituksia. Kaikki </w:t>
      </w:r>
      <w:r>
        <w:rPr>
          <w:color w:val="2F4F4F"/>
        </w:rPr>
        <w:t xml:space="preserve">alueellisen nationalismin </w:t>
      </w:r>
      <w:r>
        <w:t xml:space="preserve">merkit</w:t>
      </w:r>
      <w:r>
        <w:t xml:space="preserve">, mukaan lukien kieli, lippu ja muut separatismin merkit, kiellettiin koko Espanjassa. Katalonian lippu kiellettiin, ja seuralta kiellettiin muiden kuin espanjankielisten nimien käyttö. Nämä toimenpiteet pakottivat seuran muuttamaan nimensä </w:t>
      </w:r>
      <w:r>
        <w:rPr>
          <w:color w:val="556B2F"/>
        </w:rPr>
        <w:t xml:space="preserve">Club de Fútbol Barcelonaksi </w:t>
      </w:r>
      <w:r>
        <w:t xml:space="preserve">ja poistamaan </w:t>
      </w:r>
      <w:r>
        <w:rPr>
          <w:color w:val="6B8E23"/>
        </w:rPr>
        <w:t xml:space="preserve">Katalonian </w:t>
      </w:r>
      <w:r>
        <w:t xml:space="preserve">lipun vaakunastaan</w:t>
      </w:r>
      <w:r>
        <w:t xml:space="preserve">.</w:t>
      </w:r>
    </w:p>
    <w:p>
      <w:r>
        <w:rPr>
          <w:b/>
        </w:rPr>
        <w:t xml:space="preserve">Kysymys 0</w:t>
      </w:r>
    </w:p>
    <w:p>
      <w:r>
        <w:t xml:space="preserve">Milloin italialaiset pommittivat Barcelonaa?</w:t>
      </w:r>
    </w:p>
    <w:p>
      <w:r>
        <w:rPr>
          <w:b/>
        </w:rPr>
        <w:t xml:space="preserve">Kysymys 1</w:t>
      </w:r>
    </w:p>
    <w:p>
      <w:r>
        <w:t xml:space="preserve">Miksi Barcelonan klubille asetettiin rajoituksia miehityksen aikana?</w:t>
      </w:r>
    </w:p>
    <w:p>
      <w:r>
        <w:rPr>
          <w:b/>
        </w:rPr>
        <w:t xml:space="preserve">Kysymys 2</w:t>
      </w:r>
    </w:p>
    <w:p>
      <w:r>
        <w:t xml:space="preserve">Millaisia merkkejä Barcelonan klubista poistettiin?</w:t>
      </w:r>
    </w:p>
    <w:p>
      <w:r>
        <w:rPr>
          <w:b/>
        </w:rPr>
        <w:t xml:space="preserve">Kysymys 3</w:t>
      </w:r>
    </w:p>
    <w:p>
      <w:r>
        <w:t xml:space="preserve">Mikä lippu poistettiin seuran vaakunasta?</w:t>
      </w:r>
    </w:p>
    <w:p>
      <w:r>
        <w:rPr>
          <w:b/>
        </w:rPr>
        <w:t xml:space="preserve">Kysymys 4</w:t>
      </w:r>
    </w:p>
    <w:p>
      <w:r>
        <w:t xml:space="preserve">Mikä uusi nimi Barcelonan seuran oli pakko ottaa käyttöön?</w:t>
      </w:r>
    </w:p>
    <w:p>
      <w:r>
        <w:rPr>
          <w:b/>
        </w:rPr>
        <w:t xml:space="preserve">Teksti numero 19</w:t>
      </w:r>
    </w:p>
    <w:p>
      <w:r>
        <w:rPr>
          <w:color w:val="A9A9A9"/>
        </w:rPr>
        <w:t xml:space="preserve">Kesäkuussa </w:t>
      </w:r>
      <w:r>
        <w:t xml:space="preserve">1982 </w:t>
      </w:r>
      <w:r>
        <w:t xml:space="preserve">Diego Maradona sai sopimuksen </w:t>
      </w:r>
      <w:r>
        <w:t xml:space="preserve">Boca Juniorsista </w:t>
      </w:r>
      <w:r>
        <w:t xml:space="preserve">maailmanennätyssummalla, joka oli </w:t>
      </w:r>
      <w:r>
        <w:rPr>
          <w:color w:val="DCDCDC"/>
        </w:rPr>
        <w:t xml:space="preserve">5 miljoonaa puntaa. </w:t>
      </w:r>
      <w:r>
        <w:t xml:space="preserve">Seuraavalla kaudella Barcelona voitti valmentaja Luisin johdolla Copa del Reyn voittaen </w:t>
      </w:r>
      <w:r>
        <w:rPr>
          <w:color w:val="2F4F4F"/>
        </w:rPr>
        <w:t xml:space="preserve">Real Madridin</w:t>
      </w:r>
      <w:r>
        <w:t xml:space="preserve">. Maradonan aika Barcelonassa jäi kuitenkin lyhyeksi, ja hän lähti pian Napoliin. Kauden 1984-85 alussa </w:t>
      </w:r>
      <w:r>
        <w:rPr>
          <w:color w:val="556B2F"/>
        </w:rPr>
        <w:t xml:space="preserve">Terry Venables </w:t>
      </w:r>
      <w:r>
        <w:t xml:space="preserve">palkattiin valmentajaksi, ja hän voitti La Ligan saksalaisen keskikenttäpelaajan Bernd Schusterin huomionarvoisten esitysten ansiosta. Seuraavalla kaudella hän vei joukkueen toiseen Euroopan cupin loppuotteluun, jonka se hävisi </w:t>
      </w:r>
      <w:r>
        <w:t xml:space="preserve">Sevillassa dramaattisessa illassa Steaua Bucureştille </w:t>
      </w:r>
      <w:r>
        <w:rPr>
          <w:color w:val="6B8E23"/>
        </w:rPr>
        <w:t xml:space="preserve">rangaistuspotkukilpailussa.</w:t>
      </w:r>
    </w:p>
    <w:p>
      <w:r>
        <w:rPr>
          <w:b/>
        </w:rPr>
        <w:t xml:space="preserve">Kysymys 0</w:t>
      </w:r>
    </w:p>
    <w:p>
      <w:r>
        <w:t xml:space="preserve">Paljonko Diego Maradonan allekirjoituspalkkio oli?</w:t>
      </w:r>
    </w:p>
    <w:p>
      <w:r>
        <w:rPr>
          <w:b/>
        </w:rPr>
        <w:t xml:space="preserve">Kysymys 1</w:t>
      </w:r>
    </w:p>
    <w:p>
      <w:r>
        <w:t xml:space="preserve">Milloin Diego Maradona sai sopimuksen Barcelonan kanssa?</w:t>
      </w:r>
    </w:p>
    <w:p>
      <w:r>
        <w:rPr>
          <w:b/>
        </w:rPr>
        <w:t xml:space="preserve">Kysymys 2</w:t>
      </w:r>
    </w:p>
    <w:p>
      <w:r>
        <w:t xml:space="preserve">Kenet Barcelona voitti Maradonan sopimuksen allekirjoittamista seuraavalla kaudella?</w:t>
      </w:r>
    </w:p>
    <w:p>
      <w:r>
        <w:rPr>
          <w:b/>
        </w:rPr>
        <w:t xml:space="preserve">Kysymys 3</w:t>
      </w:r>
    </w:p>
    <w:p>
      <w:r>
        <w:t xml:space="preserve">Kuka palkattiin johtajaksi vuonna 1984?</w:t>
      </w:r>
    </w:p>
    <w:p>
      <w:r>
        <w:rPr>
          <w:b/>
        </w:rPr>
        <w:t xml:space="preserve">Kysymys 4</w:t>
      </w:r>
    </w:p>
    <w:p>
      <w:r>
        <w:t xml:space="preserve">Mikä aiheutti tappion Steaua Bucurestille Sevillassa?</w:t>
      </w:r>
    </w:p>
    <w:p>
      <w:r>
        <w:rPr>
          <w:b/>
        </w:rPr>
        <w:t xml:space="preserve">Teksti numero 20</w:t>
      </w:r>
    </w:p>
    <w:p>
      <w:r>
        <w:rPr>
          <w:color w:val="DCDCDC"/>
        </w:rPr>
        <w:t xml:space="preserve">Joan Gamperin</w:t>
      </w:r>
      <w:r>
        <w:t xml:space="preserve"> johtama ryhmä sveitsiläisiä, englantilaisia ja katalonialaisia jalkapalloilijoita</w:t>
      </w:r>
      <w:r>
        <w:rPr>
          <w:color w:val="A9A9A9"/>
        </w:rPr>
        <w:t xml:space="preserve">1899</w:t>
      </w:r>
      <w:r>
        <w:t xml:space="preserve"> perusti </w:t>
      </w:r>
      <w:r>
        <w:t xml:space="preserve">seuran </w:t>
      </w:r>
      <w:r>
        <w:t xml:space="preserve">vuonna </w:t>
      </w:r>
      <w:r>
        <w:t xml:space="preserve">Seurasta on tullut katalonialaisen kulttuurin ja katalaaniuden symboli, mistä johtuen sen tunnuslause on "</w:t>
      </w:r>
      <w:r>
        <w:rPr>
          <w:color w:val="2F4F4F"/>
        </w:rPr>
        <w:t xml:space="preserve">Més que un club</w:t>
      </w:r>
      <w:r>
        <w:t xml:space="preserve">" (</w:t>
      </w:r>
      <w:r>
        <w:rPr>
          <w:color w:val="2F4F4F"/>
        </w:rPr>
        <w:t xml:space="preserve">Enemmän kuin seura)</w:t>
      </w:r>
      <w:r>
        <w:t xml:space="preserve">.</w:t>
      </w:r>
      <w:r>
        <w:t xml:space="preserve"> Toisin kuin monet muut jalkapalloseurat, kannattajat omistavat Barcelonan ja pyörittävät sitä. Se on maailman toiseksi arvokkain urheilujoukkue, jonka arvo on </w:t>
      </w:r>
      <w:r>
        <w:rPr>
          <w:color w:val="556B2F"/>
        </w:rPr>
        <w:t xml:space="preserve">3,16 miljardia dollaria, </w:t>
      </w:r>
      <w:r>
        <w:t xml:space="preserve">ja maailman toiseksi rikkain jalkapalloseura tuloilla mitattuna 560,8 miljoonan euron vuosiliikevaihdollaan. Barcelonan virallinen hymni on </w:t>
      </w:r>
      <w:r>
        <w:t xml:space="preserve">Jaume Picasin ja Josep Maria Espinàsin kirjoittama </w:t>
      </w:r>
      <w:r>
        <w:rPr>
          <w:color w:val="6B8E23"/>
        </w:rPr>
        <w:t xml:space="preserve">"Cant del Barça".</w:t>
      </w:r>
    </w:p>
    <w:p>
      <w:r>
        <w:rPr>
          <w:b/>
        </w:rPr>
        <w:t xml:space="preserve">Kysymys 0</w:t>
      </w:r>
    </w:p>
    <w:p>
      <w:r>
        <w:t xml:space="preserve">Milloin Barcelona perustettiin?</w:t>
      </w:r>
    </w:p>
    <w:p>
      <w:r>
        <w:rPr>
          <w:b/>
        </w:rPr>
        <w:t xml:space="preserve">Kysymys 1</w:t>
      </w:r>
    </w:p>
    <w:p>
      <w:r>
        <w:t xml:space="preserve">Kuka johti Barcelonan jalkapalloseuran perustajia?</w:t>
      </w:r>
    </w:p>
    <w:p>
      <w:r>
        <w:rPr>
          <w:b/>
        </w:rPr>
        <w:t xml:space="preserve">Kysymys 2</w:t>
      </w:r>
    </w:p>
    <w:p>
      <w:r>
        <w:t xml:space="preserve">Mikä on Barcelonan motto?</w:t>
      </w:r>
    </w:p>
    <w:p>
      <w:r>
        <w:rPr>
          <w:b/>
        </w:rPr>
        <w:t xml:space="preserve">Kysymys 3</w:t>
      </w:r>
    </w:p>
    <w:p>
      <w:r>
        <w:t xml:space="preserve">Kuinka paljon Barcelona on arvokas?</w:t>
      </w:r>
    </w:p>
    <w:p>
      <w:r>
        <w:rPr>
          <w:b/>
        </w:rPr>
        <w:t xml:space="preserve">Kysymys 4</w:t>
      </w:r>
    </w:p>
    <w:p>
      <w:r>
        <w:t xml:space="preserve">Mikä on Barcelonan klubilaulun nimi?</w:t>
      </w:r>
    </w:p>
    <w:p>
      <w:r>
        <w:rPr>
          <w:b/>
        </w:rPr>
        <w:t xml:space="preserve">Teksti numero 21</w:t>
      </w:r>
    </w:p>
    <w:p>
      <w:r>
        <w:t xml:space="preserve">FC Barcelona aloitti menestyksekkäästi alueellisissa ja kansallisissa cupeissa ja kilpaili Campionat de Catalunyassa ja Copa del Reyssä. Vuonna </w:t>
      </w:r>
      <w:r>
        <w:rPr>
          <w:color w:val="A9A9A9"/>
        </w:rPr>
        <w:t xml:space="preserve">1902</w:t>
      </w:r>
      <w:r>
        <w:t xml:space="preserve">, seura voitti ensimmäisen pokaalinsa, </w:t>
      </w:r>
      <w:r>
        <w:rPr>
          <w:color w:val="DCDCDC"/>
        </w:rPr>
        <w:t xml:space="preserve">Copa Macayan</w:t>
      </w:r>
      <w:r>
        <w:t xml:space="preserve">, ja osallistui ensimmäiseen Copa del Reyyn häviten finaalissa Bizcayalle 1:2. Hans Gamperista - joka nykyään tunnetaan nimellä Joan Gamper - tuli seuran puheenjohtaja vuonna </w:t>
      </w:r>
      <w:r>
        <w:rPr>
          <w:color w:val="2F4F4F"/>
        </w:rPr>
        <w:t xml:space="preserve">1908</w:t>
      </w:r>
      <w:r>
        <w:t xml:space="preserve">, jolloin </w:t>
      </w:r>
      <w:r>
        <w:t xml:space="preserve">seurasta tuli taloudellisissa vaikeuksissa, koska se ei ollut voittanut kilpailua sitten Campionat de Catalunyan vuonna 1905. </w:t>
      </w:r>
      <w:r>
        <w:t xml:space="preserve">Hän </w:t>
      </w:r>
      <w:r>
        <w:t xml:space="preserve">toimi seuran puheenjohtajana </w:t>
      </w:r>
      <w:r>
        <w:rPr>
          <w:color w:val="556B2F"/>
        </w:rPr>
        <w:t xml:space="preserve">viisi kertaa </w:t>
      </w:r>
      <w:r>
        <w:t xml:space="preserve">vuosina 1908-1925 ja vietti yhteensä 25 vuotta seuran johdossa. Yksi hänen tärkeimmistä saavutuksistaan oli varmistaa, että Barça hankki oman stadionin ja sai siten </w:t>
      </w:r>
      <w:r>
        <w:rPr>
          <w:color w:val="6B8E23"/>
        </w:rPr>
        <w:t xml:space="preserve">vakaan tulotason</w:t>
      </w:r>
      <w:r>
        <w:t xml:space="preserve">.</w:t>
      </w:r>
    </w:p>
    <w:p>
      <w:r>
        <w:rPr>
          <w:b/>
        </w:rPr>
        <w:t xml:space="preserve">Kysymys 0</w:t>
      </w:r>
    </w:p>
    <w:p>
      <w:r>
        <w:t xml:space="preserve">Minä vuonna Barcelona voitti ensimmäisen pokaalinsa? </w:t>
      </w:r>
    </w:p>
    <w:p>
      <w:r>
        <w:rPr>
          <w:b/>
        </w:rPr>
        <w:t xml:space="preserve">Kysymys 1</w:t>
      </w:r>
    </w:p>
    <w:p>
      <w:r>
        <w:t xml:space="preserve">Mikä oli Barcelonan ensimmäinen voittama cup?</w:t>
      </w:r>
    </w:p>
    <w:p>
      <w:r>
        <w:rPr>
          <w:b/>
        </w:rPr>
        <w:t xml:space="preserve">Kysymys 2</w:t>
      </w:r>
    </w:p>
    <w:p>
      <w:r>
        <w:t xml:space="preserve">Milloin Joan Gamperista tuli Barcelonan puheenjohtaja?</w:t>
      </w:r>
    </w:p>
    <w:p>
      <w:r>
        <w:rPr>
          <w:b/>
        </w:rPr>
        <w:t xml:space="preserve">Kysymys 3</w:t>
      </w:r>
    </w:p>
    <w:p>
      <w:r>
        <w:t xml:space="preserve">Kuinka monta kertaa vuosina 1908-1925 Gamper oli presidentti?</w:t>
      </w:r>
    </w:p>
    <w:p>
      <w:r>
        <w:rPr>
          <w:b/>
        </w:rPr>
        <w:t xml:space="preserve">Kysymys 4</w:t>
      </w:r>
    </w:p>
    <w:p>
      <w:r>
        <w:t xml:space="preserve">Miksi Gamper halusi Barcelonan hankkivan oman stadionin?</w:t>
      </w:r>
    </w:p>
    <w:p>
      <w:r>
        <w:rPr>
          <w:b/>
        </w:rPr>
        <w:t xml:space="preserve">Teksti numero 22</w:t>
      </w:r>
    </w:p>
    <w:p>
      <w:r>
        <w:t xml:space="preserve">Vuonna 1943 Barcelona kohtasi kilpailijansa Real Madridin Copa del Generalísimon (nykyinen Copa del Rey) välierissä. Ensimmäisen ottelun Les Cortsissa </w:t>
      </w:r>
      <w:r>
        <w:rPr>
          <w:color w:val="A9A9A9"/>
        </w:rPr>
        <w:t xml:space="preserve">Barcelona </w:t>
      </w:r>
      <w:r>
        <w:t xml:space="preserve">voitti </w:t>
      </w:r>
      <w:r>
        <w:t xml:space="preserve">3-0. Toisen osaottelun Real Madrid voitti mukavasti Barcelonan </w:t>
      </w:r>
      <w:r>
        <w:rPr>
          <w:color w:val="DCDCDC"/>
        </w:rPr>
        <w:t xml:space="preserve">11-1</w:t>
      </w:r>
      <w:r>
        <w:t xml:space="preserve">. Jalkapallokirjailija Sid Lowen mukaan "ottelusta on [sen jälkeen] mainittu suhteellisen vähän, eikä sitä tulosta ole Madridissa erityisesti juhlittu. Itse asiassa 11-1:llä on paljon merkittävämpi paikka Barcelonan historiassa." </w:t>
      </w:r>
      <w:r>
        <w:t xml:space="preserve">Paikallinen toimittaja </w:t>
      </w:r>
      <w:r>
        <w:rPr>
          <w:color w:val="2F4F4F"/>
        </w:rPr>
        <w:t xml:space="preserve">Paco Aguilar </w:t>
      </w:r>
      <w:r>
        <w:t xml:space="preserve">on väittänyt</w:t>
      </w:r>
      <w:r>
        <w:t xml:space="preserve">, että Barcelonan pelaajat olisivat uhkailleet </w:t>
      </w:r>
      <w:r>
        <w:rPr>
          <w:color w:val="556B2F"/>
        </w:rPr>
        <w:t xml:space="preserve">poliiseja </w:t>
      </w:r>
      <w:r>
        <w:t xml:space="preserve">pukuhuoneessa, vaikka </w:t>
      </w:r>
      <w:r>
        <w:rPr>
          <w:color w:val="6B8E23"/>
        </w:rPr>
        <w:t xml:space="preserve">mitään ei </w:t>
      </w:r>
      <w:r>
        <w:t xml:space="preserve">ole koskaan todistettu.</w:t>
      </w:r>
    </w:p>
    <w:p>
      <w:r>
        <w:rPr>
          <w:b/>
        </w:rPr>
        <w:t xml:space="preserve">Kysymys 0</w:t>
      </w:r>
    </w:p>
    <w:p>
      <w:r>
        <w:t xml:space="preserve">Mikä joukkue voitti ensimmäisen ottelun vuoden 1943 Copa del Generalissimossa?</w:t>
      </w:r>
    </w:p>
    <w:p>
      <w:r>
        <w:rPr>
          <w:b/>
        </w:rPr>
        <w:t xml:space="preserve">Kysymys 1</w:t>
      </w:r>
    </w:p>
    <w:p>
      <w:r>
        <w:t xml:space="preserve">Mikä oli Real Madridia vastaan pelatun toisen ottelun tulos vuonna 1943?</w:t>
      </w:r>
    </w:p>
    <w:p>
      <w:r>
        <w:rPr>
          <w:b/>
        </w:rPr>
        <w:t xml:space="preserve">Kysymys 2</w:t>
      </w:r>
    </w:p>
    <w:p>
      <w:r>
        <w:t xml:space="preserve">Kenen huhutaan uhkailleen Barcelonan pelaajia ennen ottelua Real Madridia vastaan?</w:t>
      </w:r>
    </w:p>
    <w:p>
      <w:r>
        <w:rPr>
          <w:b/>
        </w:rPr>
        <w:t xml:space="preserve">Kysymys 3</w:t>
      </w:r>
    </w:p>
    <w:p>
      <w:r>
        <w:t xml:space="preserve">Kuka toimittaja väitti, että Barcelonan joukkuetta uhkailtiin Real Madridin voiton varmistamiseksi?</w:t>
      </w:r>
    </w:p>
    <w:p>
      <w:r>
        <w:rPr>
          <w:b/>
        </w:rPr>
        <w:t xml:space="preserve">Kysymys 4</w:t>
      </w:r>
    </w:p>
    <w:p>
      <w:r>
        <w:t xml:space="preserve">Mitä todistettiin Barcelonaan kohdistuneista väitetyistä uhkauksista ennen peliä?</w:t>
      </w:r>
    </w:p>
    <w:p>
      <w:r>
        <w:rPr>
          <w:b/>
        </w:rPr>
        <w:t xml:space="preserve">Teksti numero 23</w:t>
      </w:r>
    </w:p>
    <w:p>
      <w:r>
        <w:t xml:space="preserve">1960-luku oli seuralle vähemmän menestyksekäs, sillä </w:t>
      </w:r>
      <w:r>
        <w:rPr>
          <w:color w:val="A9A9A9"/>
        </w:rPr>
        <w:t xml:space="preserve">Real Madrid </w:t>
      </w:r>
      <w:r>
        <w:t xml:space="preserve">hallitsi La Ligaa</w:t>
      </w:r>
      <w:r>
        <w:t xml:space="preserve">.</w:t>
      </w:r>
      <w:r>
        <w:t xml:space="preserve"> Vuonna 1957 valmistuneen Camp Noun valmistuminen merkitsi sitä, että seuralla oli vain vähän rahaa käytettävissään uusiin pelaajiin. 1960-luvulla nousivat esiin Josep Maria Fusté ja Carles Rexach, ja seura voitti </w:t>
      </w:r>
      <w:r>
        <w:rPr>
          <w:color w:val="DCDCDC"/>
        </w:rPr>
        <w:t xml:space="preserve">Copa del Generalísimon </w:t>
      </w:r>
      <w:r>
        <w:t xml:space="preserve">vuonna 1963 ja </w:t>
      </w:r>
      <w:r>
        <w:rPr>
          <w:color w:val="2F4F4F"/>
        </w:rPr>
        <w:t xml:space="preserve">Messukupin </w:t>
      </w:r>
      <w:r>
        <w:t xml:space="preserve">vuonna 1966. Barcelona palautti jonkin verran ylpeyttä voittamalla Real Madridin 1-0 Copa del Generalísimon finaalissa Bernabéun stadionilla vuonna 1968 </w:t>
      </w:r>
      <w:r>
        <w:rPr>
          <w:color w:val="556B2F"/>
        </w:rPr>
        <w:t xml:space="preserve">Francon edessä. </w:t>
      </w:r>
      <w:r>
        <w:t xml:space="preserve">Valmentajana toimi Salvador Artigas, joka oli entinen tasavaltalaislentäjä sisällissodassa. Francon diktatuurin päättyessä vuonna 1974 seura muutti virallisen nimensä takaisin </w:t>
      </w:r>
      <w:r>
        <w:rPr>
          <w:color w:val="6B8E23"/>
        </w:rPr>
        <w:t xml:space="preserve">Futbol Club Barcelonaksi </w:t>
      </w:r>
      <w:r>
        <w:t xml:space="preserve">ja palautti vaakunan alkuperäiseen muotoonsa, jossa oli jälleen alkuperäiset kirjaimet.</w:t>
      </w:r>
    </w:p>
    <w:p>
      <w:r>
        <w:rPr>
          <w:b/>
        </w:rPr>
        <w:t xml:space="preserve">Kysymys 0</w:t>
      </w:r>
    </w:p>
    <w:p>
      <w:r>
        <w:t xml:space="preserve">Mikä joukkue hallitsi 1960-luvulla La Ligaa?</w:t>
      </w:r>
    </w:p>
    <w:p>
      <w:r>
        <w:rPr>
          <w:b/>
        </w:rPr>
        <w:t xml:space="preserve">Kysymys 1</w:t>
      </w:r>
    </w:p>
    <w:p>
      <w:r>
        <w:t xml:space="preserve">Minkä kilpailun Barcelona voitti vuonna 1963 Fusten ja Rexachin nousun ansiosta?</w:t>
      </w:r>
    </w:p>
    <w:p>
      <w:r>
        <w:rPr>
          <w:b/>
        </w:rPr>
        <w:t xml:space="preserve">Kysymys 2</w:t>
      </w:r>
    </w:p>
    <w:p>
      <w:r>
        <w:t xml:space="preserve">Minkä kilpailun Barcelona voitti vuonna 1966?</w:t>
      </w:r>
    </w:p>
    <w:p>
      <w:r>
        <w:rPr>
          <w:b/>
        </w:rPr>
        <w:t xml:space="preserve">Kysymys 3</w:t>
      </w:r>
    </w:p>
    <w:p>
      <w:r>
        <w:t xml:space="preserve">Kuka oli paikalla, kun Barcelona voitti Real Madridin vuonna 1968?</w:t>
      </w:r>
    </w:p>
    <w:p>
      <w:r>
        <w:rPr>
          <w:b/>
        </w:rPr>
        <w:t xml:space="preserve">Kysymys 4</w:t>
      </w:r>
    </w:p>
    <w:p>
      <w:r>
        <w:t xml:space="preserve">Kun Francon diktatuuri oli ohi, miksi Barcelona muutti nimensä?</w:t>
      </w:r>
    </w:p>
    <w:p>
      <w:r>
        <w:rPr>
          <w:b/>
        </w:rPr>
        <w:t xml:space="preserve">Tekstin numero 24</w:t>
      </w:r>
    </w:p>
    <w:p>
      <w:r>
        <w:t xml:space="preserve">Samoihin aikoihin alkoi syntyä jännitteitä presidentti Núñezin diktatoriseksi koetun hallinnon ja kansallismielisen </w:t>
      </w:r>
      <w:r>
        <w:rPr>
          <w:color w:val="A9A9A9"/>
        </w:rPr>
        <w:t xml:space="preserve">Boixos Nois </w:t>
      </w:r>
      <w:r>
        <w:t xml:space="preserve">-tukiryhmän välille</w:t>
      </w:r>
      <w:r>
        <w:t xml:space="preserve">. </w:t>
      </w:r>
      <w:r>
        <w:rPr>
          <w:color w:val="DCDCDC"/>
        </w:rPr>
        <w:t xml:space="preserve">Vasemmistolaiseen separatismiin </w:t>
      </w:r>
      <w:r>
        <w:t xml:space="preserve">samaistunut ryhmä </w:t>
      </w:r>
      <w:r>
        <w:t xml:space="preserve">vaati toistuvasti Núñezin eroa ja uhmasi häntä avoimesti laulujen ja banderollien avulla otteluissa. Samaan aikaan Barcelonassa puhkesi </w:t>
      </w:r>
      <w:r>
        <w:rPr>
          <w:color w:val="2F4F4F"/>
        </w:rPr>
        <w:t xml:space="preserve">skinheadien </w:t>
      </w:r>
      <w:r>
        <w:t xml:space="preserve">joukko, </w:t>
      </w:r>
      <w:r>
        <w:t xml:space="preserve">joka usein samaistui oikeistolaiseen separatismiin</w:t>
      </w:r>
      <w:r>
        <w:t xml:space="preserve">.</w:t>
      </w:r>
      <w:r>
        <w:t xml:space="preserve"> Skinheadit siirsivät hitaasti Boixos Noisin ideologian liberalismista fasismiin, mikä aiheutti ryhmän sisällä hajaannusta ja äkillisen tuen </w:t>
      </w:r>
      <w:r>
        <w:rPr>
          <w:color w:val="556B2F"/>
        </w:rPr>
        <w:t xml:space="preserve">Núñezin puheenjohtajuudelle</w:t>
      </w:r>
      <w:r>
        <w:t xml:space="preserve">. </w:t>
      </w:r>
      <w:r>
        <w:t xml:space="preserve">Brittiläisten huligaanien innoittamina jäljelle jääneet Boixos Nois -ryhmät muuttuivat väkivaltaisiksi ja aiheuttivat kaaosta, joka johti </w:t>
      </w:r>
      <w:r>
        <w:rPr>
          <w:color w:val="6B8E23"/>
        </w:rPr>
        <w:t xml:space="preserve">laajamittaisiin pidätyksiin</w:t>
      </w:r>
      <w:r>
        <w:t xml:space="preserve">.</w:t>
      </w:r>
    </w:p>
    <w:p>
      <w:r>
        <w:rPr>
          <w:b/>
        </w:rPr>
        <w:t xml:space="preserve">Kysymys 0</w:t>
      </w:r>
    </w:p>
    <w:p>
      <w:r>
        <w:t xml:space="preserve">Mikä poliittinen ryhmä halusi Nunezin luopuvan puheenjohtajuudesta?</w:t>
      </w:r>
    </w:p>
    <w:p>
      <w:r>
        <w:rPr>
          <w:b/>
        </w:rPr>
        <w:t xml:space="preserve">Kysymys 1</w:t>
      </w:r>
    </w:p>
    <w:p>
      <w:r>
        <w:t xml:space="preserve"> Mihin Boixos Nois katsoi kuuluvansa?</w:t>
      </w:r>
    </w:p>
    <w:p>
      <w:r>
        <w:rPr>
          <w:b/>
        </w:rPr>
        <w:t xml:space="preserve">Kysymys 2</w:t>
      </w:r>
    </w:p>
    <w:p>
      <w:r>
        <w:t xml:space="preserve">Mitkä oikeistolaiset separatistit yrittivät levittää fasismia Boixos Noisiin?</w:t>
      </w:r>
    </w:p>
    <w:p>
      <w:r>
        <w:rPr>
          <w:b/>
        </w:rPr>
        <w:t xml:space="preserve">Kysymys 3</w:t>
      </w:r>
    </w:p>
    <w:p>
      <w:r>
        <w:t xml:space="preserve">Mitä Boixos Nois -ryhmän jakautuminen sai monet kannattamaan?</w:t>
      </w:r>
    </w:p>
    <w:p>
      <w:r>
        <w:rPr>
          <w:b/>
        </w:rPr>
        <w:t xml:space="preserve">Kysymys 4</w:t>
      </w:r>
    </w:p>
    <w:p>
      <w:r>
        <w:t xml:space="preserve">Mitä ääriainesten harjoittama väkivalta on aiheuttanut?</w:t>
      </w:r>
    </w:p>
    <w:p>
      <w:r>
        <w:rPr>
          <w:b/>
        </w:rPr>
        <w:t xml:space="preserve">Teksti numero 25</w:t>
      </w:r>
    </w:p>
    <w:p>
      <w:r>
        <w:t xml:space="preserve">Vaikka Barcelona oli suosikki ja aloitti kauden vahvasti, se </w:t>
      </w:r>
      <w:r>
        <w:rPr>
          <w:color w:val="A9A9A9"/>
        </w:rPr>
        <w:t xml:space="preserve">jäi </w:t>
      </w:r>
      <w:r>
        <w:t xml:space="preserve">kaudella 2006-07 </w:t>
      </w:r>
      <w:r>
        <w:rPr>
          <w:color w:val="A9A9A9"/>
        </w:rPr>
        <w:t xml:space="preserve">ilman pokaaleja</w:t>
      </w:r>
      <w:r>
        <w:t xml:space="preserve">. </w:t>
      </w:r>
      <w:r>
        <w:t xml:space="preserve">Myöhemmin </w:t>
      </w:r>
      <w:r>
        <w:rPr>
          <w:color w:val="DCDCDC"/>
        </w:rPr>
        <w:t xml:space="preserve">USA:n pre-season-kiertuetta </w:t>
      </w:r>
      <w:r>
        <w:t xml:space="preserve">syytettiin avainpelaajien, kuten maalintekijä Eto'o ja nouseva tähti Lionel Messi, loukkaantumisista. Eto'o arvosteli julkisesti valmentaja Frank Rijkaardia ja Ronaldinhoa, mikä johti avoimiin riitoihin. Ronaldinho myönsi myös, että kunnon puute vaikutti hänen pelikuntoonsa. La Ligassa Barcelona oli suurimman osan kaudesta ykkösenä, mutta vuodenvaihteessa </w:t>
      </w:r>
      <w:r>
        <w:rPr>
          <w:color w:val="2F4F4F"/>
        </w:rPr>
        <w:t xml:space="preserve">Real Madrid </w:t>
      </w:r>
      <w:r>
        <w:t xml:space="preserve">ohitti sen ja nousi mestariksi. Barcelona eteni Copa del Reyn välieriin voittamalla ensimmäisen osaottelun Getafea vastaan 5-2. Messin maali toi vertailun </w:t>
      </w:r>
      <w:r>
        <w:rPr>
          <w:color w:val="556B2F"/>
        </w:rPr>
        <w:t xml:space="preserve">Diego </w:t>
      </w:r>
      <w:r>
        <w:t xml:space="preserve">Maradonan vuosisadan maaliin, mutta hävisi sitten toisen osaottelun 4-0. Se osallistui vuoden 2006 FIFA:n seurajoukkueiden maailmanmestaruuskilpailuihin, mutta hävisi finaalissa brasilialaiselle Internacionalille myöhäisellä maalilla. Mestarien liigassa Barcelona putosi 16 parhaan joukkoon, kun lopulta toiseksi tullut </w:t>
      </w:r>
      <w:r>
        <w:rPr>
          <w:color w:val="6B8E23"/>
        </w:rPr>
        <w:t xml:space="preserve">Liverpool kaatoi sen </w:t>
      </w:r>
      <w:r>
        <w:t xml:space="preserve">vierasmaaleilla</w:t>
      </w:r>
      <w:r>
        <w:t xml:space="preserve">.</w:t>
      </w:r>
    </w:p>
    <w:p>
      <w:r>
        <w:rPr>
          <w:b/>
        </w:rPr>
        <w:t xml:space="preserve">Kysymys 0</w:t>
      </w:r>
    </w:p>
    <w:p>
      <w:r>
        <w:t xml:space="preserve">Miten Barcelona päätti kauden 2006-07?</w:t>
      </w:r>
    </w:p>
    <w:p>
      <w:r>
        <w:rPr>
          <w:b/>
        </w:rPr>
        <w:t xml:space="preserve">Kysymys 1</w:t>
      </w:r>
    </w:p>
    <w:p>
      <w:r>
        <w:t xml:space="preserve">Mitä tapahtumaa syytettiin Barcelonan tähtien loukkaantumisista?</w:t>
      </w:r>
    </w:p>
    <w:p>
      <w:r>
        <w:rPr>
          <w:b/>
        </w:rPr>
        <w:t xml:space="preserve">Kysymys 2</w:t>
      </w:r>
    </w:p>
    <w:p>
      <w:r>
        <w:t xml:space="preserve">Mikä joukkue voitti Barcelonan La Ligassa kaudella 2006-07?</w:t>
      </w:r>
    </w:p>
    <w:p>
      <w:r>
        <w:rPr>
          <w:b/>
        </w:rPr>
        <w:t xml:space="preserve">Kysymys 3</w:t>
      </w:r>
    </w:p>
    <w:p>
      <w:r>
        <w:t xml:space="preserve">Keneen verrattiin Messin maalia Copa del Reyn ensimmäisessä osaottelussa?</w:t>
      </w:r>
    </w:p>
    <w:p>
      <w:r>
        <w:rPr>
          <w:b/>
        </w:rPr>
        <w:t xml:space="preserve">Kysymys 4</w:t>
      </w:r>
    </w:p>
    <w:p>
      <w:r>
        <w:t xml:space="preserve">Mikä joukkue syrjäytti Barcelonan Mestarien liigan pelistä?</w:t>
      </w:r>
    </w:p>
    <w:p>
      <w:r>
        <w:rPr>
          <w:b/>
        </w:rPr>
        <w:t xml:space="preserve">Teksti numero 26</w:t>
      </w:r>
    </w:p>
    <w:p>
      <w:r>
        <w:t xml:space="preserve">Myöhemmin samassa kuussa Barcelona voitti </w:t>
      </w:r>
      <w:r>
        <w:rPr>
          <w:color w:val="A9A9A9"/>
        </w:rPr>
        <w:t xml:space="preserve">UEFA Super Cupin </w:t>
      </w:r>
      <w:r>
        <w:t xml:space="preserve">voitettuaan </w:t>
      </w:r>
      <w:r>
        <w:rPr>
          <w:color w:val="DCDCDC"/>
        </w:rPr>
        <w:t xml:space="preserve">Porton </w:t>
      </w:r>
      <w:r>
        <w:t xml:space="preserve">2-0 Lionel Messin ja Cesc Fàbregasin maalien ansiosta. </w:t>
      </w:r>
      <w:r>
        <w:t xml:space="preserve">Tämä kasvatti seuran virallisten pokaalien kokonaismäärän </w:t>
      </w:r>
      <w:r>
        <w:rPr>
          <w:color w:val="2F4F4F"/>
        </w:rPr>
        <w:t xml:space="preserve">74</w:t>
      </w:r>
      <w:r>
        <w:t xml:space="preserve">, ohittaen </w:t>
      </w:r>
      <w:r>
        <w:rPr>
          <w:color w:val="556B2F"/>
        </w:rPr>
        <w:t xml:space="preserve">Real </w:t>
      </w:r>
      <w:r>
        <w:t xml:space="preserve">Madridin virallisten pokaalien kokonaismäärän</w:t>
      </w:r>
      <w:r>
        <w:t xml:space="preserve">.</w:t>
      </w:r>
      <w:r>
        <w:t xml:space="preserve"> UEFA Super Cupin voitto merkitsi myös toista vaikuttavaa saavutusta, sillä </w:t>
      </w:r>
      <w:r>
        <w:rPr>
          <w:color w:val="6B8E23"/>
        </w:rPr>
        <w:t xml:space="preserve">Josep Guardiola </w:t>
      </w:r>
      <w:r>
        <w:t xml:space="preserve">voitti 12. pokaalinsa 15 mahdollisesta vain kolmen vuoden aikana seuran johdossa, ja hänestä tuli kaikkien aikojen ennätysvalmentaja, joka on voittanut eniten mestaruuksia FC Barcelonan valmentajana.</w:t>
      </w:r>
    </w:p>
    <w:p>
      <w:r>
        <w:rPr>
          <w:b/>
        </w:rPr>
        <w:t xml:space="preserve">Kysymys 0</w:t>
      </w:r>
    </w:p>
    <w:p>
      <w:r>
        <w:t xml:space="preserve">Minkä kilpailun Barcelona voitti Messin ja Fabregasin maalien ansiosta?</w:t>
      </w:r>
    </w:p>
    <w:p>
      <w:r>
        <w:rPr>
          <w:b/>
        </w:rPr>
        <w:t xml:space="preserve">Kysymys 1</w:t>
      </w:r>
    </w:p>
    <w:p>
      <w:r>
        <w:t xml:space="preserve">Minkä joukkueen Barcelona voitti voittaakseen UEFA Super Cupin?</w:t>
      </w:r>
    </w:p>
    <w:p>
      <w:r>
        <w:rPr>
          <w:b/>
        </w:rPr>
        <w:t xml:space="preserve">Kysymys 2</w:t>
      </w:r>
    </w:p>
    <w:p>
      <w:r>
        <w:t xml:space="preserve"> Kuinka monta pokaalia Barcelonan Super Cupin voitto tuotti yhteensä?</w:t>
      </w:r>
    </w:p>
    <w:p>
      <w:r>
        <w:rPr>
          <w:b/>
        </w:rPr>
        <w:t xml:space="preserve">Kysymys 3</w:t>
      </w:r>
    </w:p>
    <w:p>
      <w:r>
        <w:t xml:space="preserve">Minkä joukkueen Barcelonan kokonaiskilpailuvoitot ohittivat?</w:t>
      </w:r>
    </w:p>
    <w:p>
      <w:r>
        <w:rPr>
          <w:b/>
        </w:rPr>
        <w:t xml:space="preserve">Kysymys 4</w:t>
      </w:r>
    </w:p>
    <w:p>
      <w:r>
        <w:t xml:space="preserve">Kuka on Barcelonan valmentajana eniten pokaaleja voittanut ennätysmies?</w:t>
      </w:r>
    </w:p>
    <w:p>
      <w:r>
        <w:rPr>
          <w:b/>
        </w:rPr>
        <w:t xml:space="preserve">Teksti numero 27</w:t>
      </w:r>
    </w:p>
    <w:p>
      <w:r>
        <w:rPr>
          <w:color w:val="A9A9A9"/>
        </w:rPr>
        <w:t xml:space="preserve">Huhtikuussa </w:t>
      </w:r>
      <w:r>
        <w:t xml:space="preserve">2014 </w:t>
      </w:r>
      <w:r>
        <w:t xml:space="preserve">FIFA kielsi seuraa ostamasta pelaajia kahden seuraavan siirtoikkunan ajan, koska se oli rikkonut </w:t>
      </w:r>
      <w:r>
        <w:rPr>
          <w:color w:val="DCDCDC"/>
        </w:rPr>
        <w:t xml:space="preserve">alle 18-vuotiaiden jalkapalloilijoiden </w:t>
      </w:r>
      <w:r>
        <w:t xml:space="preserve">siirtoja koskevia FIFA:n sääntöjä</w:t>
      </w:r>
      <w:r>
        <w:t xml:space="preserve">. FIFA:n verkkosivuilla julkaistussa lausunnossa todetaan: "Kyseisen tapauksen osalta FC Barcelonan on todettu rikkoneen art. 19 artiklaa kymmenen alaikäisen pelaajan tapauksessa ja syyllistyneen useisiin muihin samanaikaisiin rikkomuksiin muiden pelaajien yhteydessä, myös sääntöjen liitteen 2 mukaisesti.". Kurinpitovaliokunta piti rikkomuksia vakavina ja päätti määrätä seuralle seuraamukseksi siirtokiellon sekä kansallisella että kansainvälisellä tasolla kahdeksi täydeksi ja peräkkäiseksi siirtokaudeksi sekä </w:t>
      </w:r>
      <w:r>
        <w:rPr>
          <w:color w:val="2F4F4F"/>
        </w:rPr>
        <w:t xml:space="preserve">450 000 Sveitsin frangin </w:t>
      </w:r>
      <w:r>
        <w:t xml:space="preserve">sakon</w:t>
      </w:r>
      <w:r>
        <w:t xml:space="preserve">. Lisäksi seuralle myönnettiin 90 päivän määräaika, jonka kuluessa se voi saattaa kaikkien asianomaisten alaikäisten pelaajien tilanteen kuntoon." </w:t>
      </w:r>
      <w:r>
        <w:t xml:space="preserve">FIFA hylkäsi </w:t>
      </w:r>
      <w:r>
        <w:rPr>
          <w:color w:val="556B2F"/>
        </w:rPr>
        <w:t xml:space="preserve">elokuussa </w:t>
      </w:r>
      <w:r>
        <w:t xml:space="preserve">valituksen</w:t>
      </w:r>
      <w:r>
        <w:t xml:space="preserve">, mutta urheilun välitystuomioistuimessa vireillä oleva valitus antoi Barcelonalle mahdollisuuden </w:t>
      </w:r>
      <w:r>
        <w:rPr>
          <w:color w:val="6B8E23"/>
        </w:rPr>
        <w:t xml:space="preserve">tehdä pelaajasopimuksia </w:t>
      </w:r>
      <w:r>
        <w:t xml:space="preserve">kesän 2014 aikana.</w:t>
      </w:r>
    </w:p>
    <w:p>
      <w:r>
        <w:rPr>
          <w:b/>
        </w:rPr>
        <w:t xml:space="preserve">Kysymys 0</w:t>
      </w:r>
    </w:p>
    <w:p>
      <w:r>
        <w:t xml:space="preserve">Milloin FIFA kieltää Barcelonaa ostamasta pelaajia?</w:t>
      </w:r>
    </w:p>
    <w:p>
      <w:r>
        <w:rPr>
          <w:b/>
        </w:rPr>
        <w:t xml:space="preserve">Kysymys 1</w:t>
      </w:r>
    </w:p>
    <w:p>
      <w:r>
        <w:t xml:space="preserve">Mikä oli FIFA:n syyte, jota Barcelona rikkoi?</w:t>
      </w:r>
    </w:p>
    <w:p>
      <w:r>
        <w:rPr>
          <w:b/>
        </w:rPr>
        <w:t xml:space="preserve">Kysymys 2</w:t>
      </w:r>
    </w:p>
    <w:p>
      <w:r>
        <w:t xml:space="preserve">Minkä sakon FIFA määräsi Barcelonalle sääntörikkomuksesta?</w:t>
      </w:r>
    </w:p>
    <w:p>
      <w:r>
        <w:rPr>
          <w:b/>
        </w:rPr>
        <w:t xml:space="preserve">Kysymys 3</w:t>
      </w:r>
    </w:p>
    <w:p>
      <w:r>
        <w:t xml:space="preserve">Milloin FIFA hylkäsi valituksen sääntörikkomuspäätöksestä?</w:t>
      </w:r>
    </w:p>
    <w:p>
      <w:r>
        <w:rPr>
          <w:b/>
        </w:rPr>
        <w:t xml:space="preserve">Kysymys 4</w:t>
      </w:r>
    </w:p>
    <w:p>
      <w:r>
        <w:t xml:space="preserve">Mitä Barcelonan oli mahdollista tehdä vireillä olevan muutoksenhaun vuoksi?</w:t>
      </w:r>
    </w:p>
    <w:p>
      <w:r>
        <w:rPr>
          <w:b/>
        </w:rPr>
        <w:t xml:space="preserve">Tekstin numero 28</w:t>
      </w:r>
    </w:p>
    <w:p>
      <w:r>
        <w:t xml:space="preserve">Elokuun 11. päivänä Barcelona aloitti kauden 2015-16 voittamalla yhteisen ennätyksensä viidennen Euroopan Super Cupin voittamalla </w:t>
      </w:r>
      <w:r>
        <w:rPr>
          <w:color w:val="A9A9A9"/>
        </w:rPr>
        <w:t xml:space="preserve">Sevilla FC:n </w:t>
      </w:r>
      <w:r>
        <w:t xml:space="preserve">5-4 UEFA Super Cupissa 2015. He päättivät vuoden 3-0-voittoon argentiinalaisseura </w:t>
      </w:r>
      <w:r>
        <w:rPr>
          <w:color w:val="DCDCDC"/>
        </w:rPr>
        <w:t xml:space="preserve">River Platesta </w:t>
      </w:r>
      <w:r>
        <w:t xml:space="preserve">FIFA:n seurajoukkueiden maailmanmestaruuskilpailun 2015 finaalissa 20. joulukuuta ja voittivat pokaalin ennätyksellisen kolmannen kerran, ja Suárez, Messi ja Iniesta olivat turnauksen kolme parasta pelaajaa. FIFA:n seurajoukkueiden maailmanmestaruus oli Barcelonan 20. kansainvälinen mestaruus, ennätys, jonka saavutti vain egyptiläinen seura </w:t>
      </w:r>
      <w:r>
        <w:rPr>
          <w:color w:val="2F4F4F"/>
        </w:rPr>
        <w:t xml:space="preserve">Al Ahly SC</w:t>
      </w:r>
      <w:r>
        <w:t xml:space="preserve">. </w:t>
      </w:r>
      <w:r>
        <w:t xml:space="preserve">Tekemällä </w:t>
      </w:r>
      <w:r>
        <w:t xml:space="preserve">maaleja</w:t>
      </w:r>
      <w:r>
        <w:rPr>
          <w:color w:val="556B2F"/>
        </w:rPr>
        <w:t xml:space="preserve">180</w:t>
      </w:r>
      <w:r>
        <w:t xml:space="preserve"> vuonna 2015 kaikissa kilpailuissa Barcelona teki ennätyksen eniten maaleja kalenterivuoden aikana, ja rikkoi </w:t>
      </w:r>
      <w:r>
        <w:rPr>
          <w:color w:val="6B8E23"/>
        </w:rPr>
        <w:t xml:space="preserve">Real </w:t>
      </w:r>
      <w:r>
        <w:t xml:space="preserve">Madridin ennätyksen, joka oli 178 maalia vuonna 2014</w:t>
      </w:r>
      <w:r>
        <w:t xml:space="preserve">.</w:t>
      </w:r>
    </w:p>
    <w:p>
      <w:r>
        <w:rPr>
          <w:b/>
        </w:rPr>
        <w:t xml:space="preserve">Kysymys 0</w:t>
      </w:r>
    </w:p>
    <w:p>
      <w:r>
        <w:t xml:space="preserve">Kenet Barcelona voitti voittaakseen UEFA Super Cupin 2015?</w:t>
      </w:r>
    </w:p>
    <w:p>
      <w:r>
        <w:rPr>
          <w:b/>
        </w:rPr>
        <w:t xml:space="preserve">Kysymys 1</w:t>
      </w:r>
    </w:p>
    <w:p>
      <w:r>
        <w:t xml:space="preserve">Minkä joukkueen Barcelona voitti voittaakseen vuoden 2015 FIFA World Cupin finaalin?</w:t>
      </w:r>
    </w:p>
    <w:p>
      <w:r>
        <w:rPr>
          <w:b/>
        </w:rPr>
        <w:t xml:space="preserve">Kysymys 2</w:t>
      </w:r>
    </w:p>
    <w:p>
      <w:r>
        <w:t xml:space="preserve">Mikä oli ainoa joukkue, joka saavutti Barcelonan ennätyksen pokaalivoitoissa vuoteen 2015 mennessä?</w:t>
      </w:r>
    </w:p>
    <w:p>
      <w:r>
        <w:rPr>
          <w:b/>
        </w:rPr>
        <w:t xml:space="preserve">Kysymys 3</w:t>
      </w:r>
    </w:p>
    <w:p>
      <w:r>
        <w:t xml:space="preserve">Kuinka monta maalia Barcelona teki rikkoakseen ennätyksen eniten maaleja vuodessa?</w:t>
      </w:r>
    </w:p>
    <w:p>
      <w:r>
        <w:rPr>
          <w:b/>
        </w:rPr>
        <w:t xml:space="preserve">Kysymys 4</w:t>
      </w:r>
    </w:p>
    <w:p>
      <w:r>
        <w:t xml:space="preserve">Minkä joukkueen edellinen ennätys oli 178 maalia vuodessa?</w:t>
      </w:r>
    </w:p>
    <w:p>
      <w:r>
        <w:rPr>
          <w:b/>
        </w:rPr>
        <w:t xml:space="preserve">Tekstin numero 29</w:t>
      </w:r>
    </w:p>
    <w:p>
      <w:r>
        <w:t xml:space="preserve">Kaudella 2005-06 Barcelona toisti menestyksensä liigassa ja Supercupissa. Liigakauden huipennus tuli </w:t>
      </w:r>
      <w:r>
        <w:rPr>
          <w:color w:val="A9A9A9"/>
        </w:rPr>
        <w:t xml:space="preserve">Santiago Bernabéu -stadionilla </w:t>
      </w:r>
      <w:r>
        <w:t xml:space="preserve">3-0-voitolla Real Madridista. Se oli Frank Rijkaardin </w:t>
      </w:r>
      <w:r>
        <w:rPr>
          <w:color w:val="2F4F4F"/>
        </w:rPr>
        <w:t xml:space="preserve">toinen voitto </w:t>
      </w:r>
      <w:r>
        <w:t xml:space="preserve">Bernabéulla, joten hän oli ensimmäinen Barcelonan valmentaja, joka on voittanut siellä kahdesti. Ronaldinhon esitys oli niin vaikuttava, että hänen toisen maalinsa, joka oli Barcelonan kolmas, jälkeen osa Real Madridin faneista antoi hänelle </w:t>
      </w:r>
      <w:r>
        <w:rPr>
          <w:color w:val="556B2F"/>
        </w:rPr>
        <w:t xml:space="preserve">seisovat aplodit</w:t>
      </w:r>
      <w:r>
        <w:t xml:space="preserve">. </w:t>
      </w:r>
      <w:r>
        <w:t xml:space="preserve">Mestarien liigassa Barcelona voitti </w:t>
      </w:r>
      <w:r>
        <w:t xml:space="preserve">finaalissa </w:t>
      </w:r>
      <w:r>
        <w:t xml:space="preserve">englantilaisseura </w:t>
      </w:r>
      <w:r>
        <w:rPr>
          <w:color w:val="6B8E23"/>
        </w:rPr>
        <w:t xml:space="preserve">Arsenalin.</w:t>
      </w:r>
      <w:r>
        <w:t xml:space="preserve"> Barcelonan joukkue hävisi Arsenalille 1-0, ja peliä oli jäljellä alle 15 minuuttia, mutta se nousi 2-1-voittoon, kun vaihtomies Henrik Larsson, joka oli viimeisessä pelissään seurassa, valmisteli maalit Samuel Eto'olle ja vaihtomiehenä olleelle Juliano Bellettille, mikä merkitsi seuran ensimmäistä Euroopan cupin voittoa 14 vuoteen.</w:t>
      </w:r>
    </w:p>
    <w:p>
      <w:r>
        <w:rPr>
          <w:b/>
        </w:rPr>
        <w:t xml:space="preserve">Kysymys 0</w:t>
      </w:r>
    </w:p>
    <w:p>
      <w:r>
        <w:t xml:space="preserve">Missä Barcelona voitti Real Madridin pokaalin voitosta kaudella 2005-06?</w:t>
      </w:r>
    </w:p>
    <w:p>
      <w:r>
        <w:rPr>
          <w:b/>
        </w:rPr>
        <w:t xml:space="preserve">Kysymys 1</w:t>
      </w:r>
    </w:p>
    <w:p>
      <w:r>
        <w:t xml:space="preserve">Mikä oli voittopisteet ottelussa Real Madridia vastaan Bernabeu-stadionilla?</w:t>
      </w:r>
    </w:p>
    <w:p>
      <w:r>
        <w:rPr>
          <w:b/>
        </w:rPr>
        <w:t xml:space="preserve">Kysymys 2</w:t>
      </w:r>
    </w:p>
    <w:p>
      <w:r>
        <w:t xml:space="preserve">Kuinka monta voittoa Frank Rijkaard on voittanut Bernabeu Stadiumilla?</w:t>
      </w:r>
    </w:p>
    <w:p>
      <w:r>
        <w:rPr>
          <w:b/>
        </w:rPr>
        <w:t xml:space="preserve">Kysymys 3</w:t>
      </w:r>
    </w:p>
    <w:p>
      <w:r>
        <w:t xml:space="preserve">Minkä tunnustuksen Ronaldinhon toinen maali sai Bernabeulla?</w:t>
      </w:r>
    </w:p>
    <w:p>
      <w:r>
        <w:rPr>
          <w:b/>
        </w:rPr>
        <w:t xml:space="preserve">Kysymys 4</w:t>
      </w:r>
    </w:p>
    <w:p>
      <w:r>
        <w:t xml:space="preserve">Minkä joukkueen Barcelona voitti voittaakseen Mestarien liigan pokaalin?</w:t>
      </w:r>
    </w:p>
    <w:p>
      <w:r>
        <w:rPr>
          <w:b/>
        </w:rPr>
        <w:t xml:space="preserve">Tekstin numero 30</w:t>
      </w:r>
    </w:p>
    <w:p>
      <w:r>
        <w:t xml:space="preserve">Miguel Primo de Riveran (1923-1930) ja erityisesti Francisco Francon (1939-1975) </w:t>
      </w:r>
      <w:r>
        <w:rPr>
          <w:color w:val="A9A9A9"/>
        </w:rPr>
        <w:t xml:space="preserve">diktatuurien </w:t>
      </w:r>
      <w:r>
        <w:t xml:space="preserve">aikana </w:t>
      </w:r>
      <w:r>
        <w:t xml:space="preserve">kaikki alueelliset kulttuurit tukahdutettiin. Kaikki Espanjan alueella puhutut kielet, lukuun ottamatta </w:t>
      </w:r>
      <w:r>
        <w:rPr>
          <w:color w:val="DCDCDC"/>
        </w:rPr>
        <w:t xml:space="preserve">espanjaa (kastilian kieltä)</w:t>
      </w:r>
      <w:r>
        <w:t xml:space="preserve">, kiellettiin virallisesti. Katalonialaisten vapaudenkaipuuta symboloivasta Barçasta tuli </w:t>
      </w:r>
      <w:r>
        <w:t xml:space="preserve">katalonialaisille </w:t>
      </w:r>
      <w:r>
        <w:rPr>
          <w:color w:val="2F4F4F"/>
        </w:rPr>
        <w:t xml:space="preserve">"enemmän kuin seura" </w:t>
      </w:r>
      <w:r>
        <w:t xml:space="preserve">(Més que un club). Manuel Vázquez Montalbánin mukaan katalaanien paras tapa osoittaa identiteettinsä oli </w:t>
      </w:r>
      <w:r>
        <w:rPr>
          <w:color w:val="556B2F"/>
        </w:rPr>
        <w:t xml:space="preserve">liittyä Barçaan</w:t>
      </w:r>
      <w:r>
        <w:t xml:space="preserve">. Se oli riskittömämpää kuin liittyminen salaiseen Franco-vastaiseen liikkeeseen, ja se antoi heille mahdollisuuden ilmaista toisinajattelunsa. Francon hallinnon aikana </w:t>
      </w:r>
      <w:r>
        <w:t xml:space="preserve">blaugrana-joukkueelle kuitenkin </w:t>
      </w:r>
      <w:r>
        <w:t xml:space="preserve">myönnettiin voittoa, koska sen ja diktaattorin väliset suhteet olivat hyvät johtoportaan tasolla, ja se antoi jopa kaksi palkintoa.</w:t>
      </w:r>
    </w:p>
    <w:p>
      <w:r>
        <w:rPr>
          <w:b/>
        </w:rPr>
        <w:t xml:space="preserve">Kysymys 0</w:t>
      </w:r>
    </w:p>
    <w:p>
      <w:r>
        <w:t xml:space="preserve">Mikä aiheutti alueellisten kulttuurien tukahduttamisen?</w:t>
      </w:r>
    </w:p>
    <w:p>
      <w:r>
        <w:rPr>
          <w:b/>
        </w:rPr>
        <w:t xml:space="preserve">Kysymys 1</w:t>
      </w:r>
    </w:p>
    <w:p>
      <w:r>
        <w:t xml:space="preserve">Mikä oli ainoa hyväksytty kieli?</w:t>
      </w:r>
    </w:p>
    <w:p>
      <w:r>
        <w:rPr>
          <w:b/>
        </w:rPr>
        <w:t xml:space="preserve">Kysymys 2</w:t>
      </w:r>
    </w:p>
    <w:p>
      <w:r>
        <w:t xml:space="preserve">Miten katalaanit osoittivat identiteettinsä diktatuurien aikana?</w:t>
      </w:r>
    </w:p>
    <w:p>
      <w:r>
        <w:rPr>
          <w:b/>
        </w:rPr>
        <w:t xml:space="preserve">Kysymys 3</w:t>
      </w:r>
    </w:p>
    <w:p>
      <w:r>
        <w:t xml:space="preserve">Minkä joukkueen Franco palkitsi hyvistä suhteista?</w:t>
      </w:r>
    </w:p>
    <w:p>
      <w:r>
        <w:rPr>
          <w:b/>
        </w:rPr>
        <w:t xml:space="preserve">Kysymys 4</w:t>
      </w:r>
    </w:p>
    <w:p>
      <w:r>
        <w:t xml:space="preserve">Mikä Barcelona-joukkueen motto vetosi katalonialaisiin?</w:t>
      </w:r>
    </w:p>
    <w:p>
      <w:r>
        <w:rPr>
          <w:b/>
        </w:rPr>
        <w:t xml:space="preserve">Tekstin numero 31</w:t>
      </w:r>
    </w:p>
    <w:p>
      <w:r>
        <w:t xml:space="preserve">Laportan lähdettyä seurasta kesäkuussa 2010 </w:t>
      </w:r>
      <w:r>
        <w:rPr>
          <w:color w:val="A9A9A9"/>
        </w:rPr>
        <w:t xml:space="preserve">Sandro Rosell </w:t>
      </w:r>
      <w:r>
        <w:t xml:space="preserve">valittiin pian uudeksi presidentiksi. Vaalit pidettiin 13. kesäkuuta, jossa hän sai </w:t>
      </w:r>
      <w:r>
        <w:rPr>
          <w:color w:val="DCDCDC"/>
        </w:rPr>
        <w:t xml:space="preserve">61,35 % </w:t>
      </w:r>
      <w:r>
        <w:t xml:space="preserve">( </w:t>
      </w:r>
      <w:r>
        <w:rPr>
          <w:color w:val="2F4F4F"/>
        </w:rPr>
        <w:t xml:space="preserve">57,088</w:t>
      </w:r>
      <w:r>
        <w:t xml:space="preserve">ääniä, ennätys) kaikista äänistä. Rosell teki sopimuksen David Villan kanssa Valenciasta </w:t>
      </w:r>
      <w:r>
        <w:rPr>
          <w:color w:val="556B2F"/>
        </w:rPr>
        <w:t xml:space="preserve">40 miljoonalla eurolla </w:t>
      </w:r>
      <w:r>
        <w:t xml:space="preserve">ja Javier Mascheranon kanssa Liverpoolista 19 miljoonalla eurolla</w:t>
      </w:r>
      <w:r>
        <w:t xml:space="preserve">.</w:t>
      </w:r>
      <w:r>
        <w:t xml:space="preserve"> Marraskuussa 2010 Barcelona voitti päävastustajansa </w:t>
      </w:r>
      <w:r>
        <w:rPr>
          <w:color w:val="6B8E23"/>
        </w:rPr>
        <w:t xml:space="preserve">Real Madridin </w:t>
      </w:r>
      <w:r>
        <w:t xml:space="preserve">5-0 El Clásicossa. Kaudella 2010-11 Barcelona säilytti La Liga -pokaalin, kolmannen mestaruutensa peräkkäin, ja saavutti 96 pistettä. Huhtikuussa 2011 seura pääsi Copa del Reyn finaaliin, jossa se hävisi Real Madridille 1-0 Valencian Mestallassa. Toukokuussa Barcelona voitti Manchester Unitedin vuoden 2011 Mestarien liigan loppuottelussa 3-1, joka pidettiin Wembley-stadionilla ja jossa toistettiin vuoden 2009 loppuottelu, ja voitti neljännen Euroopan cupinsa. Elokuussa 2011 Arsenalista ostettiin La Masíasta valmistunut Cesc Fàbregas, joka auttaisi Barcelonaa puolustamaan Espanjan Supercupia Real Madridia vastaan. Supercupin voitto nosti virallisten pokaalien kokonaismäärän 73:een, mikä vastaa Real Madridin voittamien mestaruuksien määrää.</w:t>
      </w:r>
    </w:p>
    <w:p>
      <w:r>
        <w:rPr>
          <w:b/>
        </w:rPr>
        <w:t xml:space="preserve">Kysymys 0</w:t>
      </w:r>
    </w:p>
    <w:p>
      <w:r>
        <w:t xml:space="preserve">Kuka valittiin Barcelonan seuran presidentiksi vuonna 2010?</w:t>
      </w:r>
    </w:p>
    <w:p>
      <w:r>
        <w:rPr>
          <w:b/>
        </w:rPr>
        <w:t xml:space="preserve">Kysymys 1</w:t>
      </w:r>
    </w:p>
    <w:p>
      <w:r>
        <w:t xml:space="preserve">Kuinka suuren prosenttiosuuden Rosell sai presidentinvaalin äänistä?</w:t>
      </w:r>
    </w:p>
    <w:p>
      <w:r>
        <w:rPr>
          <w:b/>
        </w:rPr>
        <w:t xml:space="preserve">Kysymys 2</w:t>
      </w:r>
    </w:p>
    <w:p>
      <w:r>
        <w:t xml:space="preserve">Mikä oli Rosellin presidentiksi saamien äänten ennätysmäärä?</w:t>
      </w:r>
    </w:p>
    <w:p>
      <w:r>
        <w:rPr>
          <w:b/>
        </w:rPr>
        <w:t xml:space="preserve">Kysymys 3</w:t>
      </w:r>
    </w:p>
    <w:p>
      <w:r>
        <w:t xml:space="preserve">Paljonko Barcelona maksoi David Villan sopimuksesta?</w:t>
      </w:r>
    </w:p>
    <w:p>
      <w:r>
        <w:rPr>
          <w:b/>
        </w:rPr>
        <w:t xml:space="preserve">Kysymys 4</w:t>
      </w:r>
    </w:p>
    <w:p>
      <w:r>
        <w:t xml:space="preserve">Minkä joukkueen Barcelona voitti El Clasicossa vuonna 2010?</w:t>
      </w:r>
    </w:p>
    <w:p>
      <w:r>
        <w:rPr>
          <w:b/>
        </w:rPr>
        <w:t xml:space="preserve">Tekstin numero 32</w:t>
      </w:r>
    </w:p>
    <w:p>
      <w:r>
        <w:t xml:space="preserve">Espanyol</w:t>
      </w:r>
      <w:r>
        <w:rPr>
          <w:color w:val="A9A9A9"/>
        </w:rPr>
        <w:t xml:space="preserve">1918</w:t>
      </w:r>
      <w:r>
        <w:t xml:space="preserve"> aloitti autonomian vastaisen vetoomuksen, josta oli tuolloin tullut ajankohtainen kysymys. Myöhemmin eräs Espanyolin kannattajaryhmä liittyi </w:t>
      </w:r>
      <w:r>
        <w:t xml:space="preserve">Espanjan sisällissodassa </w:t>
      </w:r>
      <w:r>
        <w:rPr>
          <w:color w:val="DCDCDC"/>
        </w:rPr>
        <w:t xml:space="preserve">falangistien </w:t>
      </w:r>
      <w:r>
        <w:t xml:space="preserve">joukkoon </w:t>
      </w:r>
      <w:r>
        <w:t xml:space="preserve">ja asettui fasistien puolelle. </w:t>
      </w:r>
      <w:r>
        <w:t xml:space="preserve">Näistä ideologisista eroista huolimatta </w:t>
      </w:r>
      <w:r>
        <w:rPr>
          <w:color w:val="2F4F4F"/>
        </w:rPr>
        <w:t xml:space="preserve">derbi </w:t>
      </w:r>
      <w:r>
        <w:t xml:space="preserve">on aina ollut merkityksellisempi Espanyolin kuin Barcelonan kannattajille tavoitteiden erilaisuuden vuoksi. </w:t>
      </w:r>
      <w:r>
        <w:t xml:space="preserve">Viime vuosina kilpailu on muuttunut </w:t>
      </w:r>
      <w:r>
        <w:rPr>
          <w:color w:val="556B2F"/>
        </w:rPr>
        <w:t xml:space="preserve">vähemmän poliittiseksi</w:t>
      </w:r>
      <w:r>
        <w:t xml:space="preserve">, kun Espanyol käänsi virallisen nimensä ja hymninsä </w:t>
      </w:r>
      <w:r>
        <w:rPr>
          <w:color w:val="6B8E23"/>
        </w:rPr>
        <w:t xml:space="preserve">espanjasta </w:t>
      </w:r>
      <w:r>
        <w:t xml:space="preserve">katalaaniksi.</w:t>
      </w:r>
    </w:p>
    <w:p>
      <w:r>
        <w:rPr>
          <w:b/>
        </w:rPr>
        <w:t xml:space="preserve">Kysymys 0</w:t>
      </w:r>
    </w:p>
    <w:p>
      <w:r>
        <w:t xml:space="preserve">Milloin Espanyol esitti autonomiaa vastustavan vastahakemuksen?</w:t>
      </w:r>
    </w:p>
    <w:p>
      <w:r>
        <w:rPr>
          <w:b/>
        </w:rPr>
        <w:t xml:space="preserve">Kysymys 1</w:t>
      </w:r>
    </w:p>
    <w:p>
      <w:r>
        <w:t xml:space="preserve">Mihin sisällissodan ryhmään jotkut Espanyolin kannattajat liittyivät?</w:t>
      </w:r>
    </w:p>
    <w:p>
      <w:r>
        <w:rPr>
          <w:b/>
        </w:rPr>
        <w:t xml:space="preserve">Kysymys 2</w:t>
      </w:r>
    </w:p>
    <w:p>
      <w:r>
        <w:t xml:space="preserve">Mikä tapahtuma on merkityksellisempi Espanyolin kannattajille kuin Barcelonan faneille?</w:t>
      </w:r>
    </w:p>
    <w:p>
      <w:r>
        <w:rPr>
          <w:b/>
        </w:rPr>
        <w:t xml:space="preserve">Kysymys 3</w:t>
      </w:r>
    </w:p>
    <w:p>
      <w:r>
        <w:t xml:space="preserve">Mistä kielestä Espanyol on kääntänyt nimensä?</w:t>
      </w:r>
    </w:p>
    <w:p>
      <w:r>
        <w:rPr>
          <w:b/>
        </w:rPr>
        <w:t xml:space="preserve">Kysymys 4</w:t>
      </w:r>
    </w:p>
    <w:p>
      <w:r>
        <w:t xml:space="preserve">Miten Espanyolin ja Barcelonan välinen kilpailu on muuttunut?</w:t>
      </w:r>
    </w:p>
    <w:p>
      <w:r>
        <w:rPr>
          <w:b/>
        </w:rPr>
        <w:t xml:space="preserve">Tekstin numero 33</w:t>
      </w:r>
    </w:p>
    <w:p>
      <w:r>
        <w:t xml:space="preserve">FC Barcelonan kaikkien aikojen paras maalintekijä kaikissa kilpailuissa (mukaan lukien ystävyysottelut) on Lionel Messi </w:t>
      </w:r>
      <w:r>
        <w:t xml:space="preserve">maaleilla</w:t>
      </w:r>
      <w:r>
        <w:rPr>
          <w:color w:val="A9A9A9"/>
        </w:rPr>
        <w:t xml:space="preserve">474</w:t>
      </w:r>
      <w:r>
        <w:t xml:space="preserve">. Messi on myös Barcelonan kaikkien aikojen paras maalintekijä kaikissa virallisissa kilpailuissa (pois lukien ystävyysottelut) </w:t>
      </w:r>
      <w:r>
        <w:t xml:space="preserve">maaleilla</w:t>
      </w:r>
      <w:r>
        <w:rPr>
          <w:color w:val="DCDCDC"/>
        </w:rPr>
        <w:t xml:space="preserve">445</w:t>
      </w:r>
      <w:r>
        <w:t xml:space="preserve">. Hän on Barcelonan ennätysmaalintekijä eurooppalaisissa (82 maalia) ja kansainvälisissä seurajoukkuekilpailuissa (90 maalia) sekä ennätysliigan maalintekijä </w:t>
      </w:r>
      <w:r>
        <w:t xml:space="preserve">maaleilla</w:t>
      </w:r>
      <w:r>
        <w:rPr>
          <w:color w:val="2F4F4F"/>
        </w:rPr>
        <w:t xml:space="preserve">305</w:t>
      </w:r>
      <w:r>
        <w:t xml:space="preserve"> La Ligassa. </w:t>
      </w:r>
      <w:r>
        <w:rPr>
          <w:color w:val="556B2F"/>
        </w:rPr>
        <w:t xml:space="preserve">Neljä </w:t>
      </w:r>
      <w:r>
        <w:t xml:space="preserve">pelaajaa on onnistunut tekemään yli 100 liigamaalia Barcelonassa: Lionel Messi (305), </w:t>
      </w:r>
      <w:r>
        <w:rPr>
          <w:color w:val="6B8E23"/>
        </w:rPr>
        <w:t xml:space="preserve">César Rodríguez </w:t>
      </w:r>
      <w:r>
        <w:t xml:space="preserve">(192), László Kubala (131) ja Samuel Eto'o (108).</w:t>
      </w:r>
    </w:p>
    <w:p>
      <w:r>
        <w:rPr>
          <w:b/>
        </w:rPr>
        <w:t xml:space="preserve">Kysymys 0</w:t>
      </w:r>
    </w:p>
    <w:p>
      <w:r>
        <w:t xml:space="preserve">Mikä on Lionel Messin maalimäärä kaikissa kilpailuissa?</w:t>
      </w:r>
    </w:p>
    <w:p>
      <w:r>
        <w:rPr>
          <w:b/>
        </w:rPr>
        <w:t xml:space="preserve">Kysymys 1</w:t>
      </w:r>
    </w:p>
    <w:p>
      <w:r>
        <w:t xml:space="preserve">Kuinka moni pelaaja on tehnyt yli 100 maalia joukkueessa Barelona?</w:t>
      </w:r>
    </w:p>
    <w:p>
      <w:r>
        <w:rPr>
          <w:b/>
        </w:rPr>
        <w:t xml:space="preserve">Kysymys 2</w:t>
      </w:r>
    </w:p>
    <w:p>
      <w:r>
        <w:t xml:space="preserve">Kuinka monta maalia Messi on tehnyt yhteensä virallisissa kilpailuissa?</w:t>
      </w:r>
    </w:p>
    <w:p>
      <w:r>
        <w:rPr>
          <w:b/>
        </w:rPr>
        <w:t xml:space="preserve">Kysymys 3</w:t>
      </w:r>
    </w:p>
    <w:p>
      <w:r>
        <w:t xml:space="preserve">Kuinka monta maalia Messi on tehnyt La Liga-kilpailuissa?</w:t>
      </w:r>
    </w:p>
    <w:p>
      <w:r>
        <w:rPr>
          <w:b/>
        </w:rPr>
        <w:t xml:space="preserve">Kysymys 4</w:t>
      </w:r>
    </w:p>
    <w:p>
      <w:r>
        <w:t xml:space="preserve">Kuka on Messin jälkeen seuraavaksi paras maalintekijä?</w:t>
      </w:r>
    </w:p>
    <w:p>
      <w:r>
        <w:rPr>
          <w:b/>
        </w:rPr>
        <w:t xml:space="preserve">Tekstin numero 34</w:t>
      </w:r>
    </w:p>
    <w:p>
      <w:r>
        <w:rPr>
          <w:color w:val="A9A9A9"/>
        </w:rPr>
        <w:t xml:space="preserve">Barcelona </w:t>
      </w:r>
      <w:r>
        <w:t xml:space="preserve">voitti kolmoisvoiton kaudella 2014-2015 voittamalla La Ligan, Copa del Reyn ja Mestarien liigan, ja siitä tuli ensimmäinen eurooppalainen joukkue, joka on voittanut kolmoisvoiton kahdesti. Toukokuun 17. päivänä seura nappasi 23. </w:t>
      </w:r>
      <w:r>
        <w:rPr>
          <w:color w:val="DCDCDC"/>
        </w:rPr>
        <w:t xml:space="preserve">La Ligan </w:t>
      </w:r>
      <w:r>
        <w:t xml:space="preserve">mestaruutensa voitettuaan </w:t>
      </w:r>
      <w:r>
        <w:rPr>
          <w:color w:val="2F4F4F"/>
        </w:rPr>
        <w:t xml:space="preserve">Atlético Madridin</w:t>
      </w:r>
      <w:r>
        <w:t xml:space="preserve">. Kyseessä oli Barcelonan seitsemäs La Ligan mestaruus kymmenen viime vuoden aikana. 30. toukokuuta seura kukisti Athletic Bilbaon Copa del Reyn finaalissa Camp Noulla. Kesäkuun 6. päivänä Barcelona voitti Mestarien liigan finaalin 3-1-voitolla Juventusta vastaan, mikä viimeisteli kolmoisvoiton, joka oli seuran toinen kuudessa vuodessa. Barcelonan hyökkäyskolmikko Messi, Suárez ja Neymar, jota kutsuttiin </w:t>
      </w:r>
      <w:r>
        <w:rPr>
          <w:color w:val="556B2F"/>
        </w:rPr>
        <w:t xml:space="preserve">MSN:ksi</w:t>
      </w:r>
      <w:r>
        <w:t xml:space="preserve">, teki </w:t>
      </w:r>
      <w:r>
        <w:t xml:space="preserve">maaleja</w:t>
      </w:r>
      <w:r>
        <w:rPr>
          <w:color w:val="6B8E23"/>
        </w:rPr>
        <w:t xml:space="preserve">122</w:t>
      </w:r>
      <w:r>
        <w:t xml:space="preserve"> kaikissa kilpailuissa, mikä on eniten maaleja hyökkäyskolmikolle kauden aikana Espanjan jalkapallohistoriassa.</w:t>
      </w:r>
    </w:p>
    <w:p>
      <w:r>
        <w:rPr>
          <w:b/>
        </w:rPr>
        <w:t xml:space="preserve">Kysymys 0</w:t>
      </w:r>
    </w:p>
    <w:p>
      <w:r>
        <w:t xml:space="preserve">Mikä joukkue on voittanut kolminkertaiset kilpailut kahdesti?</w:t>
      </w:r>
    </w:p>
    <w:p>
      <w:r>
        <w:rPr>
          <w:b/>
        </w:rPr>
        <w:t xml:space="preserve">Kysymys 1</w:t>
      </w:r>
    </w:p>
    <w:p>
      <w:r>
        <w:t xml:space="preserve">Minkä kilpailun Barcelona voitti 17. toukokuuta kaudella 2014-15?</w:t>
      </w:r>
    </w:p>
    <w:p>
      <w:r>
        <w:rPr>
          <w:b/>
        </w:rPr>
        <w:t xml:space="preserve">Kysymys 2</w:t>
      </w:r>
    </w:p>
    <w:p>
      <w:r>
        <w:t xml:space="preserve">Minkä joukkueen Barcelona voitti voittaakseen 23. La Liga-mestaruutensa?</w:t>
      </w:r>
    </w:p>
    <w:p>
      <w:r>
        <w:rPr>
          <w:b/>
        </w:rPr>
        <w:t xml:space="preserve">Kysymys 3</w:t>
      </w:r>
    </w:p>
    <w:p>
      <w:r>
        <w:t xml:space="preserve">Millä nimellä pelaajakolmikkoa , Messiä, Suarezia ja Neymaria on kutsuttu?</w:t>
      </w:r>
    </w:p>
    <w:p>
      <w:r>
        <w:rPr>
          <w:b/>
        </w:rPr>
        <w:t xml:space="preserve">Kysymys 4</w:t>
      </w:r>
    </w:p>
    <w:p>
      <w:r>
        <w:t xml:space="preserve">Kuinka monta maalia trio MSN on yhteensä tehnyt kaudella 2014-15?</w:t>
      </w:r>
    </w:p>
    <w:p>
      <w:r>
        <w:rPr>
          <w:b/>
        </w:rPr>
        <w:t xml:space="preserve">Tekstin numero 35</w:t>
      </w:r>
    </w:p>
    <w:p>
      <w:r>
        <w:t xml:space="preserve">Ennen kautta 2011-2012 Barcelonalla oli pitkään ollut tapana välttää yritysten sponsorointia pelipaidoissa. Seura ilmoitti 14. heinäkuuta 2006 </w:t>
      </w:r>
      <w:r>
        <w:rPr>
          <w:color w:val="A9A9A9"/>
        </w:rPr>
        <w:t xml:space="preserve">UNICEFin </w:t>
      </w:r>
      <w:r>
        <w:t xml:space="preserve">kanssa tehdystä viisivuotisesta sopimuksesta, </w:t>
      </w:r>
      <w:r>
        <w:t xml:space="preserve">johon kuuluu UNICEFin logon käyttäminen pelipaidoissa. Sopimuksen mukaan seura lahjoittaa </w:t>
      </w:r>
      <w:r>
        <w:t xml:space="preserve">vuosittain </w:t>
      </w:r>
      <w:r>
        <w:rPr>
          <w:color w:val="DCDCDC"/>
        </w:rPr>
        <w:t xml:space="preserve">1,5 miljoonaa euroa </w:t>
      </w:r>
      <w:r>
        <w:t xml:space="preserve">UNICEFille (0,7 prosenttia tavanomaisista tuloistaan, mikä vastaa </w:t>
      </w:r>
      <w:r>
        <w:rPr>
          <w:color w:val="2F4F4F"/>
        </w:rPr>
        <w:t xml:space="preserve">YK:n kansainvälisen avun tavoitetta</w:t>
      </w:r>
      <w:r>
        <w:t xml:space="preserve">, vrt. ODA) FC Barcelona -säätiön kautta. FC Barcelona -säätiö on vuonna 1994 perustettu yksikkö, joka perustettiin seuran talousvaliokunnan silloisen puheenjohtajan </w:t>
      </w:r>
      <w:r>
        <w:rPr>
          <w:color w:val="556B2F"/>
        </w:rPr>
        <w:t xml:space="preserve">Jaime Gil-Alujan </w:t>
      </w:r>
      <w:r>
        <w:t xml:space="preserve">ehdotuksesta</w:t>
      </w:r>
      <w:r>
        <w:t xml:space="preserve">. </w:t>
      </w:r>
      <w:r>
        <w:t xml:space="preserve">Ajatuksena oli perustaa säätiö, joka voisi houkutella </w:t>
      </w:r>
      <w:r>
        <w:rPr>
          <w:color w:val="6B8E23"/>
        </w:rPr>
        <w:t xml:space="preserve">taloudellisia sponsoreita </w:t>
      </w:r>
      <w:r>
        <w:t xml:space="preserve">tukemaan voittoa tavoittelematonta urheiluyritystä. Vuonna 2004 yritys saattoi tulla yhdeksi 25 "kunniajäsenestä" maksamalla 40 000-60 000 puntaa (54 800-82 300 puntaa) vuodessa. Lisäksi tarjolla on 48 liitännäisjäsenyyttä, joiden vuosimaksu on 14 000 puntaa (19 200 puntaa), ja rajoittamaton määrä "suojelijäsenyyksiä", joiden hinta on 4 000 puntaa vuodessa (5 500 puntaa). On epäselvää, onko kunniajäsenillä muodollista sananvaltaa klubin politiikassa, mutta kirjoittaja Anthony Kingin mukaan on "epätodennäköistä, että kunniajäsenyys ei merkitsisi ainakin jonkinlaista epävirallista vaikutusvaltaa klubiin".</w:t>
      </w:r>
    </w:p>
    <w:p>
      <w:r>
        <w:rPr>
          <w:b/>
        </w:rPr>
        <w:t xml:space="preserve">Kysymys 0</w:t>
      </w:r>
    </w:p>
    <w:p>
      <w:r>
        <w:t xml:space="preserve">Minkä yrityksen sponsoroinnista Barcelona sopi vuonna 2006? </w:t>
      </w:r>
    </w:p>
    <w:p>
      <w:r>
        <w:rPr>
          <w:b/>
        </w:rPr>
        <w:t xml:space="preserve">Kysymys 1</w:t>
      </w:r>
    </w:p>
    <w:p>
      <w:r>
        <w:t xml:space="preserve">Kuinka paljon Barcelona lahjoittaa UNICEFille vuodessa?</w:t>
      </w:r>
    </w:p>
    <w:p>
      <w:r>
        <w:rPr>
          <w:b/>
        </w:rPr>
        <w:t xml:space="preserve">Kysymys 2</w:t>
      </w:r>
    </w:p>
    <w:p>
      <w:r>
        <w:t xml:space="preserve">Mihin kohteeseen Barcelonan lahjoitus UNICEFille vastaa?</w:t>
      </w:r>
    </w:p>
    <w:p>
      <w:r>
        <w:rPr>
          <w:b/>
        </w:rPr>
        <w:t xml:space="preserve">Kysymys 3</w:t>
      </w:r>
    </w:p>
    <w:p>
      <w:r>
        <w:t xml:space="preserve">Kuka suositteli FC Barcelonan säätiön perustamista?</w:t>
      </w:r>
    </w:p>
    <w:p>
      <w:r>
        <w:rPr>
          <w:b/>
        </w:rPr>
        <w:t xml:space="preserve">Kysymys 4</w:t>
      </w:r>
    </w:p>
    <w:p>
      <w:r>
        <w:t xml:space="preserve">Mitä Barcelonan säätiön oli tarkoitus houkutella? </w:t>
      </w:r>
    </w:p>
    <w:p>
      <w:r>
        <w:rPr>
          <w:b/>
        </w:rPr>
        <w:t xml:space="preserve">Tekstin numero 36</w:t>
      </w:r>
    </w:p>
    <w:p>
      <w:r>
        <w:t xml:space="preserve">Kansallisen liigan kahden vahvimman joukkueen välillä vallitsee usein kova kilpailu, ja näin on erityisesti La Ligassa, jossa Barcelonan ja Real Madridin välinen ottelu tunnetaan nimellä </w:t>
      </w:r>
      <w:r>
        <w:rPr>
          <w:color w:val="A9A9A9"/>
        </w:rPr>
        <w:t xml:space="preserve">El Clásico</w:t>
      </w:r>
      <w:r>
        <w:t xml:space="preserve">. </w:t>
      </w:r>
      <w:r>
        <w:t xml:space="preserve">Kansallisten kilpailujen alusta lähtien seurat nähtiin </w:t>
      </w:r>
      <w:r>
        <w:t xml:space="preserve">Espanjan </w:t>
      </w:r>
      <w:r>
        <w:t xml:space="preserve">kahden </w:t>
      </w:r>
      <w:r>
        <w:rPr>
          <w:color w:val="DCDCDC"/>
        </w:rPr>
        <w:t xml:space="preserve">kilpailevan alueen </w:t>
      </w:r>
      <w:r>
        <w:t xml:space="preserve">edustajina: </w:t>
      </w:r>
      <w:r>
        <w:rPr>
          <w:color w:val="2F4F4F"/>
        </w:rPr>
        <w:t xml:space="preserve">Katalonian ja Kastilian </w:t>
      </w:r>
      <w:r>
        <w:t xml:space="preserve">sekä </w:t>
      </w:r>
      <w:r>
        <w:rPr>
          <w:color w:val="556B2F"/>
        </w:rPr>
        <w:t xml:space="preserve">kahden kaupungin edustajina</w:t>
      </w:r>
      <w:r>
        <w:t xml:space="preserve">. </w:t>
      </w:r>
      <w:r>
        <w:t xml:space="preserve">Kilpailu kuvastaa monien mielestä </w:t>
      </w:r>
      <w:r>
        <w:t xml:space="preserve">katalonialaisten ja kastilialaisten välisiä </w:t>
      </w:r>
      <w:r>
        <w:rPr>
          <w:color w:val="6B8E23"/>
        </w:rPr>
        <w:t xml:space="preserve">poliittisia ja kulttuurisia </w:t>
      </w:r>
      <w:r>
        <w:t xml:space="preserve">jännitteitä, joita eräs kirjoittaja pitää Espanjan sisällissodan uusintana.</w:t>
      </w:r>
    </w:p>
    <w:p>
      <w:r>
        <w:rPr>
          <w:b/>
        </w:rPr>
        <w:t xml:space="preserve">Kysymys 0</w:t>
      </w:r>
    </w:p>
    <w:p>
      <w:r>
        <w:t xml:space="preserve">Mikä on Barcelonan ja Real Madridin välisen ottelun nimi?</w:t>
      </w:r>
    </w:p>
    <w:p>
      <w:r>
        <w:rPr>
          <w:b/>
        </w:rPr>
        <w:t xml:space="preserve">Kysymys 1</w:t>
      </w:r>
    </w:p>
    <w:p>
      <w:r>
        <w:t xml:space="preserve">Mitä peruseroa on Barcelonan ja Real Madridin joukkueiden välillä?</w:t>
      </w:r>
    </w:p>
    <w:p>
      <w:r>
        <w:rPr>
          <w:b/>
        </w:rPr>
        <w:t xml:space="preserve">Kysymys 2</w:t>
      </w:r>
    </w:p>
    <w:p>
      <w:r>
        <w:t xml:space="preserve">Mitä Espanjan alueita Barcelonan ja Real Madridin joukkueet edustavat?</w:t>
      </w:r>
    </w:p>
    <w:p>
      <w:r>
        <w:rPr>
          <w:b/>
        </w:rPr>
        <w:t xml:space="preserve">Kysymys 3</w:t>
      </w:r>
    </w:p>
    <w:p>
      <w:r>
        <w:t xml:space="preserve">Millaisia jännitteitä näillä kahdella joukkueella katsotaan olevan?</w:t>
      </w:r>
    </w:p>
    <w:p>
      <w:r>
        <w:rPr>
          <w:b/>
        </w:rPr>
        <w:t xml:space="preserve">Kysymys 4</w:t>
      </w:r>
    </w:p>
    <w:p>
      <w:r>
        <w:t xml:space="preserve">Mitä muita eroja Barcelonan ja Real Madridin välillä on Espanjan alueiden lisäksi?</w:t>
      </w:r>
    </w:p>
    <w:p>
      <w:r>
        <w:rPr>
          <w:b/>
        </w:rPr>
        <w:t xml:space="preserve">Tekstin numero 37</w:t>
      </w:r>
    </w:p>
    <w:p>
      <w:r>
        <w:t xml:space="preserve">Vuonna 1980, kun stadion piti suunnitella uudelleen </w:t>
      </w:r>
      <w:r>
        <w:rPr>
          <w:color w:val="A9A9A9"/>
        </w:rPr>
        <w:t xml:space="preserve">UEFA:n kriteerien täyttämiseksi</w:t>
      </w:r>
      <w:r>
        <w:t xml:space="preserve">, seura keräsi rahaa tarjoamalla kannattajille mahdollisuuden </w:t>
      </w:r>
      <w:r>
        <w:rPr>
          <w:color w:val="DCDCDC"/>
        </w:rPr>
        <w:t xml:space="preserve">kirjoittaa nimensä </w:t>
      </w:r>
      <w:r>
        <w:t xml:space="preserve">tiiliin pientä maksua vastaan</w:t>
      </w:r>
      <w:r>
        <w:t xml:space="preserve">. </w:t>
      </w:r>
      <w:r>
        <w:t xml:space="preserve">Ajatus oli </w:t>
      </w:r>
      <w:r>
        <w:rPr>
          <w:color w:val="2F4F4F"/>
        </w:rPr>
        <w:t xml:space="preserve">suosittu </w:t>
      </w:r>
      <w:r>
        <w:t xml:space="preserve">kannattajien keskuudessa, ja tuhannet ihmiset maksoivat maksun. Myöhemmin tästä tuli kiistelyn keskus, kun Madridin tiedotusvälineet ottivat esille raportteja, joiden mukaan yhteen kivistä oli kaiverrettu Real Madridin pitkäaikaisen puheenjohtajan ja Francon kannattajan </w:t>
      </w:r>
      <w:r>
        <w:rPr>
          <w:color w:val="556B2F"/>
        </w:rPr>
        <w:t xml:space="preserve">Santiago Bernabéun </w:t>
      </w:r>
      <w:r>
        <w:t xml:space="preserve">nimi</w:t>
      </w:r>
      <w:r>
        <w:t xml:space="preserve">. Vuoden 1992 kesäolympialaisten valmistelujen yhteydessä asennettiin kaksi istumapaikkakerrosta aiemman kattolinjan yläpuolelle. Stadionin nykyinen kapasiteetti </w:t>
      </w:r>
      <w:r>
        <w:t xml:space="preserve">tekee</w:t>
      </w:r>
      <w:r>
        <w:rPr>
          <w:color w:val="6B8E23"/>
        </w:rPr>
        <w:t xml:space="preserve">99,354</w:t>
      </w:r>
      <w:r>
        <w:t xml:space="preserve"> siitä Euroopan suurimman stadionin.</w:t>
      </w:r>
    </w:p>
    <w:p>
      <w:r>
        <w:rPr>
          <w:b/>
        </w:rPr>
        <w:t xml:space="preserve">Kysymys 0</w:t>
      </w:r>
    </w:p>
    <w:p>
      <w:r>
        <w:t xml:space="preserve">Miksi stadion piti suunnitella uudelleen vuonna 1980?</w:t>
      </w:r>
    </w:p>
    <w:p>
      <w:r>
        <w:rPr>
          <w:b/>
        </w:rPr>
        <w:t xml:space="preserve">Kysymys 1</w:t>
      </w:r>
    </w:p>
    <w:p>
      <w:r>
        <w:t xml:space="preserve">Mitä ihmiset saivat tehdä tiilille maksua vastaan stadionin uudelleensuunnittelun tukemiseksi?</w:t>
      </w:r>
    </w:p>
    <w:p>
      <w:r>
        <w:rPr>
          <w:b/>
        </w:rPr>
        <w:t xml:space="preserve">Kysymys 2</w:t>
      </w:r>
    </w:p>
    <w:p>
      <w:r>
        <w:t xml:space="preserve">Miten joukkueen kannattajat suhtautuivat tiilien ideaan?</w:t>
      </w:r>
    </w:p>
    <w:p>
      <w:r>
        <w:rPr>
          <w:b/>
        </w:rPr>
        <w:t xml:space="preserve">Kysymys 3</w:t>
      </w:r>
    </w:p>
    <w:p>
      <w:r>
        <w:t xml:space="preserve">Mikä nimikirjain oli kiistelyn keskipiste?</w:t>
      </w:r>
    </w:p>
    <w:p>
      <w:r>
        <w:rPr>
          <w:b/>
        </w:rPr>
        <w:t xml:space="preserve">Kysymys 4</w:t>
      </w:r>
    </w:p>
    <w:p>
      <w:r>
        <w:t xml:space="preserve">Mikä on Barcelonan stadionin kapasiteetti?</w:t>
      </w:r>
    </w:p>
    <w:p>
      <w:r>
        <w:rPr>
          <w:b/>
        </w:rPr>
        <w:t xml:space="preserve">Teksti numero 38</w:t>
      </w:r>
    </w:p>
    <w:p>
      <w:r>
        <w:t xml:space="preserve">Valtaosa Barcelonan asukkaista piti Espanyolia perinteisesti seurana, joka harjoitti eräänlaista </w:t>
      </w:r>
      <w:r>
        <w:t xml:space="preserve">keskusvallan </w:t>
      </w:r>
      <w:r>
        <w:rPr>
          <w:color w:val="A9A9A9"/>
        </w:rPr>
        <w:t xml:space="preserve">noudattamista, </w:t>
      </w:r>
      <w:r>
        <w:t xml:space="preserve">mikä oli jyrkässä ristiriidassa Barçan </w:t>
      </w:r>
      <w:r>
        <w:rPr>
          <w:color w:val="DCDCDC"/>
        </w:rPr>
        <w:t xml:space="preserve">vallankumouksellisen </w:t>
      </w:r>
      <w:r>
        <w:t xml:space="preserve">hengen kanssa. </w:t>
      </w:r>
      <w:r>
        <w:t xml:space="preserve">Myös </w:t>
      </w:r>
      <w:r>
        <w:rPr>
          <w:color w:val="2F4F4F"/>
        </w:rPr>
        <w:t xml:space="preserve">1960- ja 1970-luvuilla </w:t>
      </w:r>
      <w:r>
        <w:t xml:space="preserve">FC Barcelona toimi </w:t>
      </w:r>
      <w:r>
        <w:rPr>
          <w:color w:val="556B2F"/>
        </w:rPr>
        <w:t xml:space="preserve">Kataloniaa </w:t>
      </w:r>
      <w:r>
        <w:t xml:space="preserve">integroivana voimana </w:t>
      </w:r>
      <w:r>
        <w:t xml:space="preserve">Espanjan köyhemmiltä alueilta </w:t>
      </w:r>
      <w:r>
        <w:rPr>
          <w:color w:val="556B2F"/>
        </w:rPr>
        <w:t xml:space="preserve">saapuneille </w:t>
      </w:r>
      <w:r>
        <w:t xml:space="preserve">ja parempaa elämää odottaville </w:t>
      </w:r>
      <w:r>
        <w:rPr>
          <w:color w:val="556B2F"/>
        </w:rPr>
        <w:t xml:space="preserve">uusille Katalonian asukkaille</w:t>
      </w:r>
      <w:r>
        <w:t xml:space="preserve">, kun taas Espanyol sai kannatuksensa pääasiassa </w:t>
      </w:r>
      <w:r>
        <w:rPr>
          <w:color w:val="6B8E23"/>
        </w:rPr>
        <w:t xml:space="preserve">hallintoa lähellä olevilta </w:t>
      </w:r>
      <w:r>
        <w:t xml:space="preserve">sektoreilta</w:t>
      </w:r>
      <w:r>
        <w:t xml:space="preserve">, kuten poliiseilta, sotilailta, virkamiehiltä ja urafasisteilta.</w:t>
      </w:r>
    </w:p>
    <w:p>
      <w:r>
        <w:rPr>
          <w:b/>
        </w:rPr>
        <w:t xml:space="preserve">Kysymys 0</w:t>
      </w:r>
    </w:p>
    <w:p>
      <w:r>
        <w:t xml:space="preserve">Miten Barcelonan asukkaat pitivät Espanyolia espanjalaiseen auktoriteettiin nähden?</w:t>
      </w:r>
    </w:p>
    <w:p>
      <w:r>
        <w:rPr>
          <w:b/>
        </w:rPr>
        <w:t xml:space="preserve">Kysymys 1</w:t>
      </w:r>
    </w:p>
    <w:p>
      <w:r>
        <w:t xml:space="preserve">Millaista henkeä Team Barcelona näyttää kannustavan?</w:t>
      </w:r>
    </w:p>
    <w:p>
      <w:r>
        <w:rPr>
          <w:b/>
        </w:rPr>
        <w:t xml:space="preserve">Kysymys 2</w:t>
      </w:r>
    </w:p>
    <w:p>
      <w:r>
        <w:t xml:space="preserve">Millaisia kannattajia Barcelona houkutteli?</w:t>
      </w:r>
    </w:p>
    <w:p>
      <w:r>
        <w:rPr>
          <w:b/>
        </w:rPr>
        <w:t xml:space="preserve">Kysymys 3</w:t>
      </w:r>
    </w:p>
    <w:p>
      <w:r>
        <w:t xml:space="preserve">Mistä Espanyol sai kannattajansa?</w:t>
      </w:r>
    </w:p>
    <w:p>
      <w:r>
        <w:rPr>
          <w:b/>
        </w:rPr>
        <w:t xml:space="preserve">Kysymys 4</w:t>
      </w:r>
    </w:p>
    <w:p>
      <w:r>
        <w:t xml:space="preserve">Milloin Barcelona toimi vetonaulana katalonialaisille uusille tulokkaille?</w:t>
      </w:r>
    </w:p>
    <w:p>
      <w:r>
        <w:rPr>
          <w:b/>
        </w:rPr>
        <w:t xml:space="preserve">Tekstin numero 39</w:t>
      </w:r>
    </w:p>
    <w:p>
      <w:r>
        <w:t xml:space="preserve">Sininen ja punainen värit paita olivat ensimmäisen kerran kuluneet ottelussa vastaan </w:t>
      </w:r>
      <w:r>
        <w:rPr>
          <w:color w:val="A9A9A9"/>
        </w:rPr>
        <w:t xml:space="preserve">Hispania </w:t>
      </w:r>
      <w:r>
        <w:t xml:space="preserve">vuonna</w:t>
      </w:r>
      <w:r>
        <w:rPr>
          <w:color w:val="DCDCDC"/>
        </w:rPr>
        <w:t xml:space="preserve">1900</w:t>
      </w:r>
      <w:r>
        <w:t xml:space="preserve"> . Barcelonan paidan sinipunaisesta ja punaisesta suunnittelusta on esitetty useita kilpailevia teorioita. Ensimmäisen puheenjohtajan poika Arthur Witty väitti, että se oli hänen isänsä idea, koska värit olivat samat kuin Merchant Taylor's Schoolin joukkueella. Kirjailija Toni Strubellin mukaan toinen selitys on, että värit ovat peräisin Robespierren ensimmäisestä tasavallasta. Kataloniassa yleinen käsitys on, että </w:t>
      </w:r>
      <w:r>
        <w:rPr>
          <w:color w:val="2F4F4F"/>
        </w:rPr>
        <w:t xml:space="preserve">Joan Gamper </w:t>
      </w:r>
      <w:r>
        <w:t xml:space="preserve">valitsi värit </w:t>
      </w:r>
      <w:r>
        <w:t xml:space="preserve">ja että ne ovat hänen kotijoukkueensa FC Baselin värit. Seuran useimmin käyttämät vaihtovärit ovat olleet </w:t>
      </w:r>
      <w:r>
        <w:rPr>
          <w:color w:val="556B2F"/>
        </w:rPr>
        <w:t xml:space="preserve">keltainen ja oranssi</w:t>
      </w:r>
      <w:r>
        <w:t xml:space="preserve">. </w:t>
      </w:r>
      <w:r>
        <w:t xml:space="preserve">Myös </w:t>
      </w:r>
      <w:r>
        <w:rPr>
          <w:color w:val="6B8E23"/>
        </w:rPr>
        <w:t xml:space="preserve">Katalonian lipun </w:t>
      </w:r>
      <w:r>
        <w:t xml:space="preserve">punaisia ja keltaisia raitoja sisältävä vierasasu </w:t>
      </w:r>
      <w:r>
        <w:t xml:space="preserve">on ollut käytössä.</w:t>
      </w:r>
    </w:p>
    <w:p>
      <w:r>
        <w:rPr>
          <w:b/>
        </w:rPr>
        <w:t xml:space="preserve">Kysymys 0</w:t>
      </w:r>
    </w:p>
    <w:p>
      <w:r>
        <w:t xml:space="preserve">Milloin Barcelona käytti sinipunaisia värejä pelissä?</w:t>
      </w:r>
    </w:p>
    <w:p>
      <w:r>
        <w:rPr>
          <w:b/>
        </w:rPr>
        <w:t xml:space="preserve">Kysymys 1</w:t>
      </w:r>
    </w:p>
    <w:p>
      <w:r>
        <w:t xml:space="preserve">Kun värejä käytettiin ensimmäisen kerran, mitä joukkuetta Barcelona pelasi?</w:t>
      </w:r>
    </w:p>
    <w:p>
      <w:r>
        <w:rPr>
          <w:b/>
        </w:rPr>
        <w:t xml:space="preserve">Kysymys 2</w:t>
      </w:r>
    </w:p>
    <w:p>
      <w:r>
        <w:t xml:space="preserve">Mistä lähteestä katalonialaiset uskovat punaisen ja sinisen värin olevan peräisin?</w:t>
      </w:r>
    </w:p>
    <w:p>
      <w:r>
        <w:rPr>
          <w:b/>
        </w:rPr>
        <w:t xml:space="preserve">Kysymys 3</w:t>
      </w:r>
    </w:p>
    <w:p>
      <w:r>
        <w:t xml:space="preserve">Mitä vieraspaidan punaiset ja keltaiset raidat symboloivat?</w:t>
      </w:r>
    </w:p>
    <w:p>
      <w:r>
        <w:rPr>
          <w:b/>
        </w:rPr>
        <w:t xml:space="preserve">Kysymys 4</w:t>
      </w:r>
    </w:p>
    <w:p>
      <w:r>
        <w:t xml:space="preserve">Mitkä ovat Barcelonan useimmin käytetyt vaihtovärit?</w:t>
      </w:r>
    </w:p>
    <w:p>
      <w:r>
        <w:rPr>
          <w:b/>
        </w:rPr>
        <w:t xml:space="preserve">Teksti numero 40</w:t>
      </w:r>
    </w:p>
    <w:p>
      <w:r>
        <w:t xml:space="preserve">Rakennustöiden valmistumisen jälkeen Les Cortsissa ei ollut enää tilaa laajentumiselle. </w:t>
      </w:r>
      <w:r>
        <w:rPr>
          <w:color w:val="A9A9A9"/>
        </w:rPr>
        <w:t xml:space="preserve">La Ligan </w:t>
      </w:r>
      <w:r>
        <w:t xml:space="preserve">mestaruudet vuosina 1948 ja 1949 ja László Kubalan kiinnittäminen </w:t>
      </w:r>
      <w:r>
        <w:rPr>
          <w:color w:val="DCDCDC"/>
        </w:rPr>
        <w:t xml:space="preserve">kesäkuussa 1950, </w:t>
      </w:r>
      <w:r>
        <w:t xml:space="preserve">joka myöhemmin teki </w:t>
      </w:r>
      <w:r>
        <w:t xml:space="preserve">maaleja</w:t>
      </w:r>
      <w:r>
        <w:rPr>
          <w:color w:val="2F4F4F"/>
        </w:rPr>
        <w:t xml:space="preserve">196</w:t>
      </w:r>
      <w:r>
        <w:t xml:space="preserve"> 256 ottelussa, houkuttelivat suurempia yleisömääriä otteluihin. Seura alkoi suunnitella uutta stadionia. Camp Noun rakentaminen aloitettiin 28. maaliskuuta </w:t>
      </w:r>
      <w:r>
        <w:rPr>
          <w:color w:val="556B2F"/>
        </w:rPr>
        <w:t xml:space="preserve">1954</w:t>
      </w:r>
      <w:r>
        <w:t xml:space="preserve">, jolloin paikalle </w:t>
      </w:r>
      <w:r>
        <w:t xml:space="preserve">saapui 60 000 Barça-fania. Tulevan stadionin ensimmäinen kivi laskettiin paikalleen kuvernööri Felipe Acedo Colungan suojeluksessa ja </w:t>
      </w:r>
      <w:r>
        <w:rPr>
          <w:color w:val="6B8E23"/>
        </w:rPr>
        <w:t xml:space="preserve">Barcelonan arkkipiispan Gregorio Modregon</w:t>
      </w:r>
      <w:r>
        <w:t xml:space="preserve"> siunauksella</w:t>
      </w:r>
      <w:r>
        <w:t xml:space="preserve">. Rakennustyöt kestivät kolme vuotta, ja ne päättyivät 24. syyskuuta 1957. Lopulliset kustannukset olivat 288 miljoonaa pesetaa eli 336 prosenttia yli budjetin.</w:t>
      </w:r>
    </w:p>
    <w:p>
      <w:r>
        <w:rPr>
          <w:b/>
        </w:rPr>
        <w:t xml:space="preserve">Kysymys 0</w:t>
      </w:r>
    </w:p>
    <w:p>
      <w:r>
        <w:t xml:space="preserve">Kuinka monta maalia Laszlo Kubala teki 256 ottelussa?</w:t>
      </w:r>
    </w:p>
    <w:p>
      <w:r>
        <w:rPr>
          <w:b/>
        </w:rPr>
        <w:t xml:space="preserve">Kysymys 1</w:t>
      </w:r>
    </w:p>
    <w:p>
      <w:r>
        <w:t xml:space="preserve">Mitä mestaruuksia Barcelona voitti vuosina 1948 ja 1949?</w:t>
      </w:r>
    </w:p>
    <w:p>
      <w:r>
        <w:rPr>
          <w:b/>
        </w:rPr>
        <w:t xml:space="preserve">Kysymys 2</w:t>
      </w:r>
    </w:p>
    <w:p>
      <w:r>
        <w:t xml:space="preserve">Milloin Barcelona teki sopimuksen Kubalan kanssa?</w:t>
      </w:r>
    </w:p>
    <w:p>
      <w:r>
        <w:rPr>
          <w:b/>
        </w:rPr>
        <w:t xml:space="preserve">Kysymys 3</w:t>
      </w:r>
    </w:p>
    <w:p>
      <w:r>
        <w:t xml:space="preserve">Minä vuonna Barcelona aloitti uuden stadionin rakentamisen?</w:t>
      </w:r>
    </w:p>
    <w:p>
      <w:r>
        <w:rPr>
          <w:b/>
        </w:rPr>
        <w:t xml:space="preserve">Kysymys 4</w:t>
      </w:r>
    </w:p>
    <w:p>
      <w:r>
        <w:t xml:space="preserve">Kuka siunasi uuden stadionin ensimmäisen kiven?</w:t>
      </w:r>
    </w:p>
    <w:p>
      <w:r>
        <w:rPr>
          <w:b/>
        </w:rPr>
        <w:t xml:space="preserve">Tekstin numero 41</w:t>
      </w:r>
    </w:p>
    <w:p>
      <w:r>
        <w:rPr>
          <w:color w:val="A9A9A9"/>
        </w:rPr>
        <w:t xml:space="preserve">Barcelona on </w:t>
      </w:r>
      <w:r>
        <w:t xml:space="preserve">yksi maailman kannatetuimmista joukkueista, ja sillä on maailman suurin sosiaalisen median seuraajamäärä urheilujoukkueista. Barcelonan pelaajat ovat voittaneet ennätysmäärän Ballon d'Or -palkintoja (</w:t>
      </w:r>
      <w:r>
        <w:rPr>
          <w:color w:val="DCDCDC"/>
        </w:rPr>
        <w:t xml:space="preserve">11</w:t>
      </w:r>
      <w:r>
        <w:t xml:space="preserve">) sekä ennätysmäärän FIFA:n Vuoden pelaaja -palkintoja (</w:t>
      </w:r>
      <w:r>
        <w:rPr>
          <w:color w:val="2F4F4F"/>
        </w:rPr>
        <w:t xml:space="preserve">7</w:t>
      </w:r>
      <w:r>
        <w:t xml:space="preserve">). Vuonna 2010 </w:t>
      </w:r>
      <w:r>
        <w:t xml:space="preserve">seura teki historiaa, kun </w:t>
      </w:r>
      <w:r>
        <w:rPr>
          <w:color w:val="556B2F"/>
        </w:rPr>
        <w:t xml:space="preserve">kolme </w:t>
      </w:r>
      <w:r>
        <w:t xml:space="preserve">sen </w:t>
      </w:r>
      <w:r>
        <w:rPr>
          <w:color w:val="6B8E23"/>
        </w:rPr>
        <w:t xml:space="preserve">nuorisoakatemian </w:t>
      </w:r>
      <w:r>
        <w:t xml:space="preserve">kautta tullutta pelaajaa </w:t>
      </w:r>
      <w:r>
        <w:t xml:space="preserve">(Messi, Iniesta ja Xavi) valittiin FIFA:n Ballon d'Or -palkinnoissa maailman kolmeksi parhaaksi pelaajaksi, mikä oli ennennäkemätön saavutus saman jalkapallokoulun pelaajille.</w:t>
      </w:r>
    </w:p>
    <w:p>
      <w:r>
        <w:rPr>
          <w:b/>
        </w:rPr>
        <w:t xml:space="preserve">Kysymys 0</w:t>
      </w:r>
    </w:p>
    <w:p>
      <w:r>
        <w:t xml:space="preserve">Millä urheilujoukkueella on maailman suurin sosiaalisen median seuraajamäärä?</w:t>
      </w:r>
    </w:p>
    <w:p>
      <w:r>
        <w:rPr>
          <w:b/>
        </w:rPr>
        <w:t xml:space="preserve">Kysymys 1</w:t>
      </w:r>
    </w:p>
    <w:p>
      <w:r>
        <w:t xml:space="preserve">Kuinka monta Ballon d'Or -palkintoa Barcelonan joukkueen jäsenet ovat voittaneet?</w:t>
      </w:r>
    </w:p>
    <w:p>
      <w:r>
        <w:rPr>
          <w:b/>
        </w:rPr>
        <w:t xml:space="preserve">Kysymys 2</w:t>
      </w:r>
    </w:p>
    <w:p>
      <w:r>
        <w:t xml:space="preserve">Kuinka monta FIFA:n vuoden pelaajan palkintoa FC Barcelonan pelaajat ovat voittaneet?</w:t>
      </w:r>
    </w:p>
    <w:p>
      <w:r>
        <w:rPr>
          <w:b/>
        </w:rPr>
        <w:t xml:space="preserve">Kysymys 3</w:t>
      </w:r>
    </w:p>
    <w:p>
      <w:r>
        <w:t xml:space="preserve">Kuinka monta Barcelonan pelaajaa valittiin vuoden 2010 kolmeksi parhaaksi pelaajaksi?</w:t>
      </w:r>
    </w:p>
    <w:p>
      <w:r>
        <w:rPr>
          <w:b/>
        </w:rPr>
        <w:t xml:space="preserve">Kysymys 4</w:t>
      </w:r>
    </w:p>
    <w:p>
      <w:r>
        <w:t xml:space="preserve">Missä Messi, Iniesta ja Xavi oppivat jalkapallon Barcelonassa?</w:t>
      </w:r>
    </w:p>
    <w:p>
      <w:r>
        <w:rPr>
          <w:b/>
        </w:rPr>
        <w:t xml:space="preserve">Teksti numero 42</w:t>
      </w:r>
    </w:p>
    <w:p>
      <w:r>
        <w:t xml:space="preserve">Uuden stadionin myötä Barcelona osallistui Pyreneiden cupin avajaisversioon, joka koostui tuolloin Languedocin, Midin ja Aquitainen (Etelä-Ranskan), Baskimaan ja Katalonian parhaista joukkueista; kaikki olivat entisiä </w:t>
      </w:r>
      <w:r>
        <w:rPr>
          <w:color w:val="A9A9A9"/>
        </w:rPr>
        <w:t xml:space="preserve">Marca Hispanica </w:t>
      </w:r>
      <w:r>
        <w:t xml:space="preserve">-alueen</w:t>
      </w:r>
      <w:r>
        <w:t xml:space="preserve"> jäseniä.</w:t>
      </w:r>
      <w:r>
        <w:t xml:space="preserve"> Kilpailu oli tuon aikakauden arvostetuin. Perustamisvuodesta </w:t>
      </w:r>
      <w:r>
        <w:t xml:space="preserve">vuoteen </w:t>
      </w:r>
      <w:r>
        <w:rPr>
          <w:color w:val="DCDCDC"/>
        </w:rPr>
        <w:t xml:space="preserve">1910</w:t>
      </w:r>
      <w:r>
        <w:t xml:space="preserve">1913 Barcelona voitti kilpailun </w:t>
      </w:r>
      <w:r>
        <w:rPr>
          <w:color w:val="2F4F4F"/>
        </w:rPr>
        <w:t xml:space="preserve">neljä </w:t>
      </w:r>
      <w:r>
        <w:t xml:space="preserve">kertaa peräkkäin</w:t>
      </w:r>
      <w:r>
        <w:t xml:space="preserve">.</w:t>
      </w:r>
      <w:r>
        <w:t xml:space="preserve"> Carles Comamala oli olennainen osa nelinkertaista mestaruutta, sillä hän johti joukkuetta yhdessä Amechazurran ja </w:t>
      </w:r>
      <w:r>
        <w:rPr>
          <w:color w:val="556B2F"/>
        </w:rPr>
        <w:t xml:space="preserve">Jack Greenwellin</w:t>
      </w:r>
      <w:r>
        <w:t xml:space="preserve"> kanssa</w:t>
      </w:r>
      <w:r>
        <w:t xml:space="preserve">. Jälkimmäisestä tuli seuran ensimmäinen päätoiminen valmentaja vuonna 1917. Viimeisin painos järjestettiin </w:t>
      </w:r>
      <w:r>
        <w:t xml:space="preserve">Barcelonassa</w:t>
      </w:r>
      <w:r>
        <w:rPr>
          <w:color w:val="6B8E23"/>
        </w:rPr>
        <w:t xml:space="preserve">1914</w:t>
      </w:r>
      <w:r>
        <w:t xml:space="preserve">, jonka paikalliskilpailija Espanyol voitti.</w:t>
      </w:r>
    </w:p>
    <w:p>
      <w:r>
        <w:rPr>
          <w:b/>
        </w:rPr>
        <w:t xml:space="preserve">Kysymys 0</w:t>
      </w:r>
    </w:p>
    <w:p>
      <w:r>
        <w:t xml:space="preserve">Kuinka monta kertaa Barcelona voitti Pyreneiden cupin?</w:t>
      </w:r>
    </w:p>
    <w:p>
      <w:r>
        <w:rPr>
          <w:b/>
        </w:rPr>
        <w:t xml:space="preserve">Kysymys 1</w:t>
      </w:r>
    </w:p>
    <w:p>
      <w:r>
        <w:t xml:space="preserve">Miltä alueelta olivat Pyreneiden cup-kilpailun osallistujat?</w:t>
      </w:r>
    </w:p>
    <w:p>
      <w:r>
        <w:rPr>
          <w:b/>
        </w:rPr>
        <w:t xml:space="preserve">Kysymys 2</w:t>
      </w:r>
    </w:p>
    <w:p>
      <w:r>
        <w:t xml:space="preserve">Milloin Pyreneiden cupin pelaaminen aloitettiin?</w:t>
      </w:r>
    </w:p>
    <w:p>
      <w:r>
        <w:rPr>
          <w:b/>
        </w:rPr>
        <w:t xml:space="preserve">Kysymys 3</w:t>
      </w:r>
    </w:p>
    <w:p>
      <w:r>
        <w:t xml:space="preserve">Kuka oli Barcelonan ensimmäinen kokopäiväinen valmentaja?</w:t>
      </w:r>
    </w:p>
    <w:p>
      <w:r>
        <w:rPr>
          <w:b/>
        </w:rPr>
        <w:t xml:space="preserve">Kysymys 4</w:t>
      </w:r>
    </w:p>
    <w:p>
      <w:r>
        <w:t xml:space="preserve">Milloin pelattiin viimeksi Pyreneiden cup?</w:t>
      </w:r>
    </w:p>
    <w:p>
      <w:r>
        <w:rPr>
          <w:b/>
        </w:rPr>
        <w:t xml:space="preserve">Teksti numero 43</w:t>
      </w:r>
    </w:p>
    <w:p>
      <w:r>
        <w:t xml:space="preserve">Vuonna</w:t>
      </w:r>
      <w:r>
        <w:rPr>
          <w:color w:val="A9A9A9"/>
        </w:rPr>
        <w:t xml:space="preserve">1978</w:t>
      </w:r>
      <w:r>
        <w:rPr>
          <w:color w:val="DCDCDC"/>
        </w:rPr>
        <w:t xml:space="preserve"> Josep Lluís Núñezista </w:t>
      </w:r>
      <w:r>
        <w:t xml:space="preserve">tuli FC Barcelonan ensimmäinen valittu presidentti, ja siitä lähtien </w:t>
      </w:r>
      <w:r>
        <w:rPr>
          <w:color w:val="2F4F4F"/>
        </w:rPr>
        <w:t xml:space="preserve">Barcelonan jäsenet </w:t>
      </w:r>
      <w:r>
        <w:t xml:space="preserve">ovat valinneet seuran presidentin. FC Barcelonan presidentin valintaprosessi liittyi läheisesti Espanjan siirtymiseen demokratiaan vuonna 1974 ja Francon diktatuurin päättymiseen. Uuden presidentin päätavoitteena oli kehittää Barcelonasta maailmanluokan seura antamalla sille vakautta sekä kentällä että sen ulkopuolella. </w:t>
      </w:r>
      <w:r>
        <w:t xml:space="preserve">Núñezin</w:t>
      </w:r>
      <w:r>
        <w:t xml:space="preserve"> puheenjohtajakausi kesti </w:t>
      </w:r>
      <w:r>
        <w:rPr>
          <w:color w:val="556B2F"/>
        </w:rPr>
        <w:t xml:space="preserve">22 vuotta, </w:t>
      </w:r>
      <w:r>
        <w:t xml:space="preserve">ja se vaikutti syvästi Barcelonan imagoon, sillä Núñez noudatti tiukkaa </w:t>
      </w:r>
      <w:r>
        <w:rPr>
          <w:color w:val="6B8E23"/>
        </w:rPr>
        <w:t xml:space="preserve">palkka- ja kurinpitopolitiikkaa </w:t>
      </w:r>
      <w:r>
        <w:t xml:space="preserve">ja irtisanoi Maradonan, Romárion ja Ronaldon kaltaisia pelaajia sen sijaan, että olisi vastannut heidän vaatimuksiinsa.</w:t>
      </w:r>
    </w:p>
    <w:p>
      <w:r>
        <w:rPr>
          <w:b/>
        </w:rPr>
        <w:t xml:space="preserve">Kysymys 0</w:t>
      </w:r>
    </w:p>
    <w:p>
      <w:r>
        <w:t xml:space="preserve">Kuka oli Barcelonan seuran ensimmäinen valittu puheenjohtaja?</w:t>
      </w:r>
    </w:p>
    <w:p>
      <w:r>
        <w:rPr>
          <w:b/>
        </w:rPr>
        <w:t xml:space="preserve">Kysymys 1</w:t>
      </w:r>
    </w:p>
    <w:p>
      <w:r>
        <w:t xml:space="preserve">Milloin Nunez valittiin FC Barcelonan puheenjohtajaksi?</w:t>
      </w:r>
    </w:p>
    <w:p>
      <w:r>
        <w:rPr>
          <w:b/>
        </w:rPr>
        <w:t xml:space="preserve">Kysymys 2</w:t>
      </w:r>
    </w:p>
    <w:p>
      <w:r>
        <w:t xml:space="preserve">Mikä ryhmä valitsee klubin presidentin?</w:t>
      </w:r>
    </w:p>
    <w:p>
      <w:r>
        <w:rPr>
          <w:b/>
        </w:rPr>
        <w:t xml:space="preserve">Kysymys 3</w:t>
      </w:r>
    </w:p>
    <w:p>
      <w:r>
        <w:t xml:space="preserve">Kuinka kauan Nunez oli Barcelonan presidentti?</w:t>
      </w:r>
    </w:p>
    <w:p>
      <w:r>
        <w:rPr>
          <w:b/>
        </w:rPr>
        <w:t xml:space="preserve">Kysymys 4</w:t>
      </w:r>
    </w:p>
    <w:p>
      <w:r>
        <w:t xml:space="preserve">Mistä Nunezin tiedettiin olevan tiukka?</w:t>
      </w:r>
    </w:p>
    <w:p>
      <w:r>
        <w:rPr>
          <w:b/>
        </w:rPr>
        <w:t xml:space="preserve">Tekstin numero 44</w:t>
      </w:r>
    </w:p>
    <w:p>
      <w:r>
        <w:t xml:space="preserve">Núñezin ja van Gaalin lähtöä fanit tuskin huomasivat, kun sitä verrattiin seuran silloisen varakapteenin Luís Figon lähtöön. Figosta oli tullut kulttisankari, ja katalonialaiset pitivät häntä yhtenä omastaan. Barcelonan fanit olivat kuitenkin järkyttyneitä Figon päätöksestä siirtyä arkkikilpailija </w:t>
      </w:r>
      <w:r>
        <w:rPr>
          <w:color w:val="A9A9A9"/>
        </w:rPr>
        <w:t xml:space="preserve">Real Madridiin, </w:t>
      </w:r>
      <w:r>
        <w:t xml:space="preserve">ja myöhemmillä vierailuillaan Camp Noulla Figo sai erittäin </w:t>
      </w:r>
      <w:r>
        <w:rPr>
          <w:color w:val="DCDCDC"/>
        </w:rPr>
        <w:t xml:space="preserve">vihamielisen </w:t>
      </w:r>
      <w:r>
        <w:t xml:space="preserve">vastaanoton. Ensimmäisellä paluukerralla häntä heitettiin yleisöstä possun pää ja täysi viskipullo. Seuraavat kolme vuotta seuran toiminta oli </w:t>
      </w:r>
      <w:r>
        <w:rPr>
          <w:color w:val="2F4F4F"/>
        </w:rPr>
        <w:t xml:space="preserve">laskusuunnassa</w:t>
      </w:r>
      <w:r>
        <w:t xml:space="preserve">, ja managereita tuli ja meni. van Gaalin tilalle tuli Llorenç Serra Ferrer, joka kesällä 2000 tehdyistä mittavista pelaajainvestoinneista huolimatta johti keskinkertaista liigakautta ja nöyryyttävää Mestarien liigan putoamista ensimmäisellä kierroksella, ja lopulta hänet erotettiin kauden loppupuolella. Hänen tilalleen nimitettiin pitkäaikainen valmentaja Carles Rexach, aluksi tilapäisesti, ja hän onnistui ohjaamaan seuran ainakin viimeiselle Mestarien liigan paikalle kauden viimeisenä päivänä. Huolimatta paremmasta pelikunnosta La Ligassa ja hyvästä Mestarien liigan välieräpaikasta Rexachia ei koskaan pidetty pitkäaikaisena ratkaisuna, ja samana kesänä Louis van Gaal palasi seuraan toiselle kaudelle manageriksi. Seurasi yksi seuran historian huonoimmista La Liga -kampanjoista, vaikka Mestarien liigassa suoriuduttiinkin jälleen hyvin, ja joukkue jäi </w:t>
      </w:r>
      <w:r>
        <w:t xml:space="preserve">helmikuussa 2003 jopa </w:t>
      </w:r>
      <w:r>
        <w:rPr>
          <w:color w:val="556B2F"/>
        </w:rPr>
        <w:t xml:space="preserve">15. sijalle.</w:t>
      </w:r>
      <w:r>
        <w:t xml:space="preserve"> Tämä johti van Gaalin eroon ja siihen, että hänen tilalleen loppukaudeksi tuli Radomir Antić, vaikka kuudes sija olikin parasta, mitä hän pystyi saavuttamaan. Kauden lopussa Antićin lyhytaikaista sopimusta ei uusittu, ja seuran puheenjohtaja </w:t>
      </w:r>
      <w:r>
        <w:rPr>
          <w:color w:val="6B8E23"/>
        </w:rPr>
        <w:t xml:space="preserve">Joan Gaspart </w:t>
      </w:r>
      <w:r>
        <w:t xml:space="preserve">erosi, sillä hänen asemansa oli täysin kestämätön, koska näin katastrofaalinen kausi oli tehnyt seuran yleisen huononemisen lisäksi myös sen, että hänestä oli tullut puheenjohtaja kolme vuotta aiemmin</w:t>
      </w:r>
      <w:r>
        <w:t xml:space="preserve">.</w:t>
      </w:r>
    </w:p>
    <w:p>
      <w:r>
        <w:rPr>
          <w:b/>
        </w:rPr>
        <w:t xml:space="preserve">Kysymys 0</w:t>
      </w:r>
    </w:p>
    <w:p>
      <w:r>
        <w:t xml:space="preserve">Mihin joukkueeseen suosikkipelaaja Luis Figo lähti Barcelonasta?</w:t>
      </w:r>
    </w:p>
    <w:p>
      <w:r>
        <w:rPr>
          <w:b/>
        </w:rPr>
        <w:t xml:space="preserve">Kysymys 1</w:t>
      </w:r>
    </w:p>
    <w:p>
      <w:r>
        <w:t xml:space="preserve">Minkälaista kohtelua Figolle tarjottiin Barcelonan vierailuilla?</w:t>
      </w:r>
    </w:p>
    <w:p>
      <w:r>
        <w:rPr>
          <w:b/>
        </w:rPr>
        <w:t xml:space="preserve">Kysymys 2</w:t>
      </w:r>
    </w:p>
    <w:p>
      <w:r>
        <w:t xml:space="preserve">Mitä tapahtui Figon lähdön jälkeen seuraavat kolme vuotta?</w:t>
      </w:r>
    </w:p>
    <w:p>
      <w:r>
        <w:rPr>
          <w:b/>
        </w:rPr>
        <w:t xml:space="preserve">Kysymys 3</w:t>
      </w:r>
    </w:p>
    <w:p>
      <w:r>
        <w:t xml:space="preserve">Mikä oli Barcelonan seuran sijoitus vuonna 2003?</w:t>
      </w:r>
    </w:p>
    <w:p>
      <w:r>
        <w:rPr>
          <w:b/>
        </w:rPr>
        <w:t xml:space="preserve">Kysymys 4</w:t>
      </w:r>
    </w:p>
    <w:p>
      <w:r>
        <w:t xml:space="preserve">Kuka erosi Barcelonan puheenjohtajuudesta sen jälkeen, kun Barcelona oli huonosti menestynyt kaudella 2003?</w:t>
      </w:r>
    </w:p>
    <w:p>
      <w:r>
        <w:rPr>
          <w:b/>
        </w:rPr>
        <w:t xml:space="preserve">Tekstin numero 45</w:t>
      </w:r>
    </w:p>
    <w:p>
      <w:r>
        <w:t xml:space="preserve">Kaksi päivää myöhemmin ilmoitettiin, että </w:t>
      </w:r>
      <w:r>
        <w:rPr>
          <w:color w:val="A9A9A9"/>
        </w:rPr>
        <w:t xml:space="preserve">Luis Enrique </w:t>
      </w:r>
      <w:r>
        <w:t xml:space="preserve">palaa Barcelonan päävalmentajaksi, kun hän oli sopinut </w:t>
      </w:r>
      <w:r>
        <w:rPr>
          <w:color w:val="DCDCDC"/>
        </w:rPr>
        <w:t xml:space="preserve">kahden vuoden </w:t>
      </w:r>
      <w:r>
        <w:t xml:space="preserve">sopimuksesta. Häntä suositteli urheilujohtaja Andoni Zubizarreta, hänen entinen maajoukkuetoverinsa. Enriquen tulon jälkeen Barcelona rikkoi siirtoennätyksensä, kun se maksoi Liverpool F.C.:lle </w:t>
      </w:r>
      <w:r>
        <w:rPr>
          <w:color w:val="2F4F4F"/>
        </w:rPr>
        <w:t xml:space="preserve">81-94 miljoonaa euroa </w:t>
      </w:r>
      <w:r>
        <w:t xml:space="preserve">hyökkääjä Luis Suárezista, joka kärsi </w:t>
      </w:r>
      <w:r>
        <w:rPr>
          <w:color w:val="6B8E23"/>
        </w:rPr>
        <w:t xml:space="preserve">FIFA:n kurinpitokomitean </w:t>
      </w:r>
      <w:r>
        <w:t xml:space="preserve">määräämää </w:t>
      </w:r>
      <w:r>
        <w:t xml:space="preserve">neljän kuukauden </w:t>
      </w:r>
      <w:r>
        <w:rPr>
          <w:color w:val="556B2F"/>
        </w:rPr>
        <w:t xml:space="preserve">pelikieltoa kaikesta jalkapalloon liittyvästä toiminnasta </w:t>
      </w:r>
      <w:r>
        <w:t xml:space="preserve">purtuaan italialaista puolustajaa Giorgio Chiellinia esiintymisensä aikana Uruguayn MM-kisojen lohkovaiheen ottelussa.</w:t>
      </w:r>
    </w:p>
    <w:p>
      <w:r>
        <w:rPr>
          <w:b/>
        </w:rPr>
        <w:t xml:space="preserve">Kysymys 0</w:t>
      </w:r>
    </w:p>
    <w:p>
      <w:r>
        <w:t xml:space="preserve">Kuka palasi Barcelonaan päävalmentajaksi?</w:t>
      </w:r>
    </w:p>
    <w:p>
      <w:r>
        <w:rPr>
          <w:b/>
        </w:rPr>
        <w:t xml:space="preserve">Kysymys 1</w:t>
      </w:r>
    </w:p>
    <w:p>
      <w:r>
        <w:t xml:space="preserve">Kuinka kauan Enriquen sopimus valmentajana kesti?</w:t>
      </w:r>
    </w:p>
    <w:p>
      <w:r>
        <w:rPr>
          <w:b/>
        </w:rPr>
        <w:t xml:space="preserve">Kysymys 2</w:t>
      </w:r>
    </w:p>
    <w:p>
      <w:r>
        <w:t xml:space="preserve">Kuinka paljon Barcelona maksoi Luis Saurezista?</w:t>
      </w:r>
    </w:p>
    <w:p>
      <w:r>
        <w:rPr>
          <w:b/>
        </w:rPr>
        <w:t xml:space="preserve">Kysymys 3</w:t>
      </w:r>
    </w:p>
    <w:p>
      <w:r>
        <w:t xml:space="preserve">Miksi Saurez ei pelannut neljään kuukauteen?</w:t>
      </w:r>
    </w:p>
    <w:p>
      <w:r>
        <w:rPr>
          <w:b/>
        </w:rPr>
        <w:t xml:space="preserve">Kysymys 4</w:t>
      </w:r>
    </w:p>
    <w:p>
      <w:r>
        <w:t xml:space="preserve">Kuka antoi Saurezille neljän kuukauden pelikiellon sen jälkeen, kun hän puri toista pelaajaa?</w:t>
      </w:r>
    </w:p>
    <w:p>
      <w:r>
        <w:rPr>
          <w:b/>
        </w:rPr>
        <w:t xml:space="preserve">Teksti numero 46</w:t>
      </w:r>
    </w:p>
    <w:p>
      <w:r>
        <w:t xml:space="preserve">Barcelonan kannattajan </w:t>
      </w:r>
      <w:r>
        <w:t xml:space="preserve">lempinimi </w:t>
      </w:r>
      <w:r>
        <w:rPr>
          <w:color w:val="A9A9A9"/>
        </w:rPr>
        <w:t xml:space="preserve">culé on </w:t>
      </w:r>
      <w:r>
        <w:t xml:space="preserve">peräisin katalaanin culista (englanti: perse), sillä ensimmäisen stadionin, Camp de la Indústria, katsojat istuivat culit katsomon yläpuolella. Espanjassa noin </w:t>
      </w:r>
      <w:r>
        <w:rPr>
          <w:color w:val="DCDCDC"/>
        </w:rPr>
        <w:t xml:space="preserve">25 prosentin </w:t>
      </w:r>
      <w:r>
        <w:t xml:space="preserve">väestöstä sanotaan olevan Barçan kannattajia, mikä on toiseksi eniten Real Madridin jälkeen, jota tukee </w:t>
      </w:r>
      <w:r>
        <w:rPr>
          <w:color w:val="2F4F4F"/>
        </w:rPr>
        <w:t xml:space="preserve">32 prosenttia </w:t>
      </w:r>
      <w:r>
        <w:t xml:space="preserve">väestöstä. Koko Euroopassa Barcelona on suosituin kakkosseura. Seuran jäsenmäärät ovat kasvaneet merkittävästi </w:t>
      </w:r>
      <w:r>
        <w:t xml:space="preserve">kaudesta 2003-04 </w:t>
      </w:r>
      <w:r>
        <w:rPr>
          <w:color w:val="556B2F"/>
        </w:rPr>
        <w:t xml:space="preserve">100,000</w:t>
      </w:r>
      <w:r>
        <w:rPr>
          <w:color w:val="6B8E23"/>
        </w:rPr>
        <w:t xml:space="preserve">170,000</w:t>
      </w:r>
      <w:r>
        <w:t xml:space="preserve">syyskuuhun 2009, ja jyrkkä nousu johtuu Ronaldinhon vaikutuksesta ja silloisen puheenjohtajan Joan Laportan mediastrategiasta, jossa keskityttiin espanjalaiseen ja englantilaiseen verkkomediaan.</w:t>
      </w:r>
    </w:p>
    <w:p>
      <w:r>
        <w:rPr>
          <w:b/>
        </w:rPr>
        <w:t xml:space="preserve">Kysymys 0</w:t>
      </w:r>
    </w:p>
    <w:p>
      <w:r>
        <w:t xml:space="preserve">Mikä on Barcelonan kannattajan lempinimi?</w:t>
      </w:r>
    </w:p>
    <w:p>
      <w:r>
        <w:rPr>
          <w:b/>
        </w:rPr>
        <w:t xml:space="preserve">Kysymys 1</w:t>
      </w:r>
    </w:p>
    <w:p>
      <w:r>
        <w:t xml:space="preserve">Kuinka suuri osa Espanjan väestöstä on Barcelonan kannattajia?</w:t>
      </w:r>
    </w:p>
    <w:p>
      <w:r>
        <w:rPr>
          <w:b/>
        </w:rPr>
        <w:t xml:space="preserve">Kysymys 2</w:t>
      </w:r>
    </w:p>
    <w:p>
      <w:r>
        <w:t xml:space="preserve">Kuinka suuri osa Espanjan väestöstä on Real Madridin kannattajia?</w:t>
      </w:r>
    </w:p>
    <w:p>
      <w:r>
        <w:rPr>
          <w:b/>
        </w:rPr>
        <w:t xml:space="preserve">Kysymys 3</w:t>
      </w:r>
    </w:p>
    <w:p>
      <w:r>
        <w:t xml:space="preserve">Mikä oli seuran jäsenmäärä vuosina 2003-04?</w:t>
      </w:r>
    </w:p>
    <w:p>
      <w:r>
        <w:rPr>
          <w:b/>
        </w:rPr>
        <w:t xml:space="preserve">Kysymys 4</w:t>
      </w:r>
    </w:p>
    <w:p>
      <w:r>
        <w:t xml:space="preserve">Kuinka suureksi klubin jäsenmäärä kasvoi vuoteen 2009 mennessä?</w:t>
      </w:r>
    </w:p>
    <w:p>
      <w:r>
        <w:rPr>
          <w:b/>
        </w:rPr>
        <w:t xml:space="preserve">Tekstin numero 47</w:t>
      </w:r>
    </w:p>
    <w:p>
      <w:r>
        <w:t xml:space="preserve">1950-luvulla kilpailu kärjistyi entisestään, kun </w:t>
      </w:r>
      <w:r>
        <w:rPr>
          <w:color w:val="A9A9A9"/>
        </w:rPr>
        <w:t xml:space="preserve">Alfredo di Stéfanon </w:t>
      </w:r>
      <w:r>
        <w:t xml:space="preserve">siirtoon liittyi kiista, sillä </w:t>
      </w:r>
      <w:r>
        <w:t xml:space="preserve">hän pelasi lopulta Real Madridissa ja oli avainasemassa sen myöhemmässä menestyksessä</w:t>
      </w:r>
      <w:r>
        <w:t xml:space="preserve">.</w:t>
      </w:r>
      <w:r>
        <w:t xml:space="preserve"> </w:t>
      </w:r>
      <w:r>
        <w:rPr>
          <w:color w:val="DCDCDC"/>
        </w:rPr>
        <w:t xml:space="preserve">1960-luvulla </w:t>
      </w:r>
      <w:r>
        <w:t xml:space="preserve">kilpailu nousi eurooppalaiselle tasolle, kun joukkueet kohtasivat kahdesti kiistanalaisella pudotuspelikierroksella Euroopan cupissa, ja Madrid sai erotuomarilta epäsuotuisaa kohtelua. Vuonna 2002 </w:t>
      </w:r>
      <w:r>
        <w:t xml:space="preserve">espanjalaiset tiedotusvälineet </w:t>
      </w:r>
      <w:r>
        <w:t xml:space="preserve">nimesivät seurojen välisen kohtaamisen "</w:t>
      </w:r>
      <w:r>
        <w:rPr>
          <w:color w:val="2F4F4F"/>
        </w:rPr>
        <w:t xml:space="preserve">vuosisadan otteluksi", ja </w:t>
      </w:r>
      <w:r>
        <w:rPr>
          <w:color w:val="556B2F"/>
        </w:rPr>
        <w:t xml:space="preserve">Madridin </w:t>
      </w:r>
      <w:r>
        <w:t xml:space="preserve">voittoa seurasi yli </w:t>
      </w:r>
      <w:r>
        <w:rPr>
          <w:color w:val="6B8E23"/>
        </w:rPr>
        <w:t xml:space="preserve">500 miljoonaa </w:t>
      </w:r>
      <w:r>
        <w:t xml:space="preserve">ihmistä.</w:t>
      </w:r>
    </w:p>
    <w:p>
      <w:r>
        <w:rPr>
          <w:b/>
        </w:rPr>
        <w:t xml:space="preserve">Kysymys 0</w:t>
      </w:r>
    </w:p>
    <w:p>
      <w:r>
        <w:t xml:space="preserve">Mikä pelaaja menestyi vuonna 1950 Real Madridissa?</w:t>
      </w:r>
    </w:p>
    <w:p>
      <w:r>
        <w:rPr>
          <w:b/>
        </w:rPr>
        <w:t xml:space="preserve">Kysymys 1</w:t>
      </w:r>
    </w:p>
    <w:p>
      <w:r>
        <w:t xml:space="preserve">Milloin Barcelona kohtasi Real Madridin kahdesti Euroopassa?</w:t>
      </w:r>
    </w:p>
    <w:p>
      <w:r>
        <w:rPr>
          <w:b/>
        </w:rPr>
        <w:t xml:space="preserve">Kysymys 2</w:t>
      </w:r>
    </w:p>
    <w:p>
      <w:r>
        <w:t xml:space="preserve">Mikä oli Real Madridin ja Barcelonan välisen ottelun nimi vuonna 2002?</w:t>
      </w:r>
    </w:p>
    <w:p>
      <w:r>
        <w:rPr>
          <w:b/>
        </w:rPr>
        <w:t xml:space="preserve">Kysymys 3</w:t>
      </w:r>
    </w:p>
    <w:p>
      <w:r>
        <w:t xml:space="preserve">Kuinka moni katsoi vuosisadan ottelun?</w:t>
      </w:r>
    </w:p>
    <w:p>
      <w:r>
        <w:rPr>
          <w:b/>
        </w:rPr>
        <w:t xml:space="preserve">Kysymys 4</w:t>
      </w:r>
    </w:p>
    <w:p>
      <w:r>
        <w:t xml:space="preserve">Mikä joukkue voitti Real Madridin ja Barcelonan välisen ottelun vuonna 2002?</w:t>
      </w:r>
    </w:p>
    <w:p>
      <w:r>
        <w:rPr>
          <w:b/>
        </w:rPr>
        <w:t xml:space="preserve">Tekstin numero 48</w:t>
      </w:r>
    </w:p>
    <w:p>
      <w:r>
        <w:t xml:space="preserve">Vuonna 2010 Forbes arvioi Barcelonan arvoksi noin </w:t>
      </w:r>
      <w:r>
        <w:rPr>
          <w:color w:val="A9A9A9"/>
        </w:rPr>
        <w:t xml:space="preserve">752 miljoonaa euroa </w:t>
      </w:r>
      <w:r>
        <w:t xml:space="preserve">(1 miljardi dollaria), ja se sijoittui </w:t>
      </w:r>
      <w:r>
        <w:rPr>
          <w:color w:val="DCDCDC"/>
        </w:rPr>
        <w:t xml:space="preserve">neljänneksi </w:t>
      </w:r>
      <w:r>
        <w:rPr>
          <w:color w:val="2F4F4F"/>
        </w:rPr>
        <w:t xml:space="preserve">Manchester Unitedin</w:t>
      </w:r>
      <w:r>
        <w:t xml:space="preserve">, Real Madridin ja Arsenalin jälkeen kauden 2008-09 lukujen perusteella</w:t>
      </w:r>
      <w:r>
        <w:t xml:space="preserve">. </w:t>
      </w:r>
      <w:r>
        <w:t xml:space="preserve">Deloitten mukaan Barcelonan tulot olivat </w:t>
      </w:r>
      <w:r>
        <w:t xml:space="preserve">samalla kaudella </w:t>
      </w:r>
      <w:r>
        <w:rPr>
          <w:color w:val="556B2F"/>
        </w:rPr>
        <w:t xml:space="preserve">366 miljoonaa euroa, ja </w:t>
      </w:r>
      <w:r>
        <w:t xml:space="preserve">se sijoittui toiseksi Real Madridin jälkeen, jonka tulot olivat 401 miljoonaa euroa. Vuonna 2013 Forbes-lehti rankkasi Barcelonan maailman kolmanneksi arvokkaimmaksi urheilujoukkueeksi Real Madridin ja Manchester Unitedin jälkeen 2,6 miljardin dollarin arvolla. Vuonna 2014 Forbes rankkasi Barcelonan maailman </w:t>
      </w:r>
      <w:r>
        <w:rPr>
          <w:color w:val="6B8E23"/>
        </w:rPr>
        <w:t xml:space="preserve">toiseksi </w:t>
      </w:r>
      <w:r>
        <w:t xml:space="preserve">arvokkaimmaksi urheilujoukkueeksi 3,2 miljardin dollarin arvolla ja Deloitte rankkasi sen maailman neljänneksi rikkaimmaksi jalkapalloseuraksi tuloilla mitattuna 484,6 miljoonan euron vuosiliikevaihdolla.</w:t>
      </w:r>
    </w:p>
    <w:p>
      <w:r>
        <w:rPr>
          <w:b/>
        </w:rPr>
        <w:t xml:space="preserve">Kysymys 0</w:t>
      </w:r>
    </w:p>
    <w:p>
      <w:r>
        <w:t xml:space="preserve">Minkä arvoinen Barcelona oli Forbesin mukaan vuonna 2010?</w:t>
      </w:r>
    </w:p>
    <w:p>
      <w:r>
        <w:rPr>
          <w:b/>
        </w:rPr>
        <w:t xml:space="preserve">Kysymys 1</w:t>
      </w:r>
    </w:p>
    <w:p>
      <w:r>
        <w:t xml:space="preserve">Mille sijalle Forbesin rankingissa Barcelona sijoittuu?</w:t>
      </w:r>
    </w:p>
    <w:p>
      <w:r>
        <w:rPr>
          <w:b/>
        </w:rPr>
        <w:t xml:space="preserve">Kysymys 2</w:t>
      </w:r>
    </w:p>
    <w:p>
      <w:r>
        <w:t xml:space="preserve">Real Madridin ja Arsenalin lisäksi,mikä muu joukkue on Barcelonan edellä arvokisoissa?</w:t>
      </w:r>
    </w:p>
    <w:p>
      <w:r>
        <w:rPr>
          <w:b/>
        </w:rPr>
        <w:t xml:space="preserve">Kysymys 3</w:t>
      </w:r>
    </w:p>
    <w:p>
      <w:r>
        <w:t xml:space="preserve">Mikä oli Barcelonan liikevaihto vuonna 2010?</w:t>
      </w:r>
    </w:p>
    <w:p>
      <w:r>
        <w:rPr>
          <w:b/>
        </w:rPr>
        <w:t xml:space="preserve">Kysymys 4</w:t>
      </w:r>
    </w:p>
    <w:p>
      <w:r>
        <w:t xml:space="preserve">Mihin Forbes sijoittui vuonna 2014 Barcelonan arvokkuuden suhteen urheilujoukkueena?</w:t>
      </w:r>
    </w:p>
    <w:p>
      <w:r>
        <w:rPr>
          <w:b/>
        </w:rPr>
        <w:t xml:space="preserve">Tekstin numero 49</w:t>
      </w:r>
    </w:p>
    <w:p>
      <w:r>
        <w:rPr>
          <w:color w:val="A9A9A9"/>
        </w:rPr>
        <w:t xml:space="preserve">Barcelona on </w:t>
      </w:r>
      <w:r>
        <w:t xml:space="preserve">ainoa eurooppalainen seura, joka on pelannut mannermaista jalkapalloa joka kausi vuodesta 1955 lähtien, ja yksi kolmesta seurasta, joita ei ole koskaan pudotettu La Ligasta, yhdessä Athletic Bilbaon ja Real Madridin kanssa. </w:t>
      </w:r>
      <w:r>
        <w:t xml:space="preserve">Vuonna</w:t>
      </w:r>
      <w:r>
        <w:rPr>
          <w:color w:val="DCDCDC"/>
        </w:rPr>
        <w:t xml:space="preserve">2009</w:t>
      </w:r>
      <w:r>
        <w:t xml:space="preserve"> Barcelonasta tuli ensimmäinen espanjalainen seura, joka voitti La Ligan, Copa del Reyn ja Mestarien liigan muodostaman kolmoisvoiton. Samana vuonna siitä tuli myös ensimmäinen jalkapalloseura, joka voitti kuusi kuudesta kilpailusta </w:t>
      </w:r>
      <w:r>
        <w:rPr>
          <w:color w:val="2F4F4F"/>
        </w:rPr>
        <w:t xml:space="preserve">samana vuonna, ja se </w:t>
      </w:r>
      <w:r>
        <w:t xml:space="preserve">täydensi näin edellä mainitun kolminkertaisen voiton sekä Espanjan Super Cupin, UEFA Super Cupin ja FIFA:n seurajoukkueiden maailmanmestaruuden</w:t>
      </w:r>
      <w:r>
        <w:t xml:space="preserve">. </w:t>
      </w:r>
      <w:r>
        <w:t xml:space="preserve">Kaudella </w:t>
      </w:r>
      <w:r>
        <w:rPr>
          <w:color w:val="556B2F"/>
        </w:rPr>
        <w:t xml:space="preserve">2014-15 </w:t>
      </w:r>
      <w:r>
        <w:rPr>
          <w:color w:val="6B8E23"/>
        </w:rPr>
        <w:t xml:space="preserve">Barcelona </w:t>
      </w:r>
      <w:r>
        <w:t xml:space="preserve">voitti toisen historiallisen kolmoisvoiton, mikä teki siitä ensimmäisen seuran eurooppalaisessa jalkapallossa, joka on voittanut kolmoisvoiton kahdesti.</w:t>
      </w:r>
    </w:p>
    <w:p>
      <w:r>
        <w:rPr>
          <w:b/>
        </w:rPr>
        <w:t xml:space="preserve">Kysymys 0</w:t>
      </w:r>
    </w:p>
    <w:p>
      <w:r>
        <w:t xml:space="preserve">Milloin Barcelonasta tuli ensimmäinen espanjalainen joukkue, joka voitti kolminkertaisen mestaruuden?</w:t>
      </w:r>
    </w:p>
    <w:p>
      <w:r>
        <w:rPr>
          <w:b/>
        </w:rPr>
        <w:t xml:space="preserve">Kysymys 1</w:t>
      </w:r>
    </w:p>
    <w:p>
      <w:r>
        <w:t xml:space="preserve">Vuonna 2009 Barcelonasta tuli ensimmäinen joukkue, joka voitti kuusi kuudesta kilpailusta kuudessa kilpailussa minkä ajanjakson aikana?</w:t>
      </w:r>
    </w:p>
    <w:p>
      <w:r>
        <w:rPr>
          <w:b/>
        </w:rPr>
        <w:t xml:space="preserve">Kysymys 2</w:t>
      </w:r>
    </w:p>
    <w:p>
      <w:r>
        <w:t xml:space="preserve">Mikä eurooppalainen jalkapallojoukkue on voittanut kolminkertaisen mestaruuden kahdesti?</w:t>
      </w:r>
    </w:p>
    <w:p>
      <w:r>
        <w:rPr>
          <w:b/>
        </w:rPr>
        <w:t xml:space="preserve">Kysymys 3</w:t>
      </w:r>
    </w:p>
    <w:p>
      <w:r>
        <w:t xml:space="preserve">Minkä jalkapallokauden aikana Barcelona voitti toisen kolmoisvoittonsa?</w:t>
      </w:r>
    </w:p>
    <w:p>
      <w:r>
        <w:rPr>
          <w:b/>
        </w:rPr>
        <w:t xml:space="preserve">Kysymys 4</w:t>
      </w:r>
    </w:p>
    <w:p>
      <w:r>
        <w:t xml:space="preserve">Mikä joukkue on pelannut mannermaista jalkapalloa joka kausi vuodesta 1955 lähtien?</w:t>
      </w:r>
    </w:p>
    <w:p>
      <w:r>
        <w:br w:type="page"/>
      </w:r>
    </w:p>
    <w:p>
      <w:r>
        <w:rPr>
          <w:b/>
          <w:u w:val="single"/>
        </w:rPr>
        <w:t xml:space="preserve">Asiakirjan numero 140</w:t>
      </w:r>
    </w:p>
    <w:p>
      <w:r>
        <w:rPr>
          <w:b/>
        </w:rPr>
        <w:t xml:space="preserve">Tekstin numero 0</w:t>
      </w:r>
    </w:p>
    <w:p>
      <w:r>
        <w:rPr>
          <w:color w:val="A9A9A9"/>
        </w:rPr>
        <w:t xml:space="preserve">Hoover </w:t>
      </w:r>
      <w:r>
        <w:t xml:space="preserve">alkoi käyttää </w:t>
      </w:r>
      <w:r>
        <w:rPr>
          <w:color w:val="DCDCDC"/>
        </w:rPr>
        <w:t xml:space="preserve">salakuuntelua </w:t>
      </w:r>
      <w:r>
        <w:rPr>
          <w:color w:val="2F4F4F"/>
        </w:rPr>
        <w:t xml:space="preserve">1920-luvulla </w:t>
      </w:r>
      <w:r>
        <w:t xml:space="preserve">kieltolain aikana salakuljettajien pidättämiseksi. Vuoden 1927 tapauksessa </w:t>
      </w:r>
      <w:r>
        <w:rPr>
          <w:color w:val="556B2F"/>
        </w:rPr>
        <w:t xml:space="preserve">Olmstead v. Yhdysvallat, </w:t>
      </w:r>
      <w:r>
        <w:t xml:space="preserve">jossa salakuljettaja otettiin kiinni puhelinkuuntelun avulla, Yhdysvaltain korkein oikeus päätti, että FBI:n salakuuntelu ei rikkonut neljännen lisäyksen säännöksiä laittomana etsintänä ja takavarikkona, kunhan FBI ei murtautunut henkilön kotiin salakuuntelun suorittamiseksi. Kiellon kumoamisen jälkeen kongressi hyväksyi </w:t>
      </w:r>
      <w:r>
        <w:rPr>
          <w:color w:val="6B8E23"/>
        </w:rPr>
        <w:t xml:space="preserve">vuoden 1934 viestintälain</w:t>
      </w:r>
      <w:r>
        <w:t xml:space="preserve">, joka kielsi puhelinkuuntelun ilman suostumusta, mutta salli salakuuntelun. </w:t>
      </w:r>
      <w:r>
        <w:t xml:space="preserve">Tapauksessa </w:t>
      </w:r>
      <w:r>
        <w:rPr>
          <w:color w:val="A0522D"/>
        </w:rPr>
        <w:t xml:space="preserve">1939</w:t>
      </w:r>
      <w:r>
        <w:rPr>
          <w:color w:val="228B22"/>
        </w:rPr>
        <w:t xml:space="preserve">Nardone v. Yhdysvallat </w:t>
      </w:r>
      <w:r>
        <w:t xml:space="preserve">tuomioistuin päätti, että vuoden 1934 lain vuoksi FBI:n puhelinkuuntelun avulla saamia todisteita ei voitu hyväksyä oikeudessa. Sen jälkeen kun vuonna 1967 annetussa asiassa Katz v. Yhdysvallat kumottiin vuoden 1927 tapaus, jossa salakuuntelu oli sallittu, kongressi hyväksyi </w:t>
      </w:r>
      <w:r>
        <w:rPr>
          <w:color w:val="191970"/>
        </w:rPr>
        <w:t xml:space="preserve">Omnibus Crime Control Act </w:t>
      </w:r>
      <w:r>
        <w:t xml:space="preserve">-lain</w:t>
      </w:r>
      <w:r>
        <w:t xml:space="preserve">, joka salli viranomaisten kuunnella puhelimia tutkimusten aikana, kunhan ne hankkivat siihen </w:t>
      </w:r>
      <w:r>
        <w:rPr>
          <w:color w:val="483D8B"/>
        </w:rPr>
        <w:t xml:space="preserve">etukäteen </w:t>
      </w:r>
      <w:r>
        <w:rPr>
          <w:color w:val="8B0000"/>
        </w:rPr>
        <w:t xml:space="preserve">luvan</w:t>
      </w:r>
      <w:r>
        <w:t xml:space="preserve">.</w:t>
      </w:r>
    </w:p>
    <w:p>
      <w:r>
        <w:rPr>
          <w:b/>
        </w:rPr>
        <w:t xml:space="preserve">Kysymys 0</w:t>
      </w:r>
    </w:p>
    <w:p>
      <w:r>
        <w:t xml:space="preserve">Mitä keinoa Hoover käytti salakuljettajien löytämiseen?</w:t>
      </w:r>
    </w:p>
    <w:p>
      <w:r>
        <w:rPr>
          <w:b/>
        </w:rPr>
        <w:t xml:space="preserve">Kysymys 1</w:t>
      </w:r>
    </w:p>
    <w:p>
      <w:r>
        <w:t xml:space="preserve">Missä korkeimman oikeuden tapauksessa todettiin, että FBI:n salakuuntelu ei rikkonut neljännen lisäyksen periaatetta?</w:t>
      </w:r>
    </w:p>
    <w:p>
      <w:r>
        <w:rPr>
          <w:b/>
        </w:rPr>
        <w:t xml:space="preserve">Kysymys 2</w:t>
      </w:r>
    </w:p>
    <w:p>
      <w:r>
        <w:t xml:space="preserve">Minkä lain kongressi hyväksyi kieltääkseen puhelinkuuntelun ilman suostumusta?</w:t>
      </w:r>
    </w:p>
    <w:p>
      <w:r>
        <w:rPr>
          <w:b/>
        </w:rPr>
        <w:t xml:space="preserve">Kysymys 3</w:t>
      </w:r>
    </w:p>
    <w:p>
      <w:r>
        <w:t xml:space="preserve">Missä tapauksessa todettiin, että FBI:n salakuuntelun avulla hankkimia todisteita ei voitu hyväksyä oikeudessa?</w:t>
      </w:r>
    </w:p>
    <w:p>
      <w:r>
        <w:rPr>
          <w:b/>
        </w:rPr>
        <w:t xml:space="preserve">Kysymys 4</w:t>
      </w:r>
    </w:p>
    <w:p>
      <w:r>
        <w:t xml:space="preserve">Mitä nyt tarvitaan jonkun puhelimen salakuunteluun?</w:t>
      </w:r>
    </w:p>
    <w:p>
      <w:r>
        <w:rPr>
          <w:b/>
        </w:rPr>
        <w:t xml:space="preserve">Kysymys 5</w:t>
      </w:r>
    </w:p>
    <w:p>
      <w:r>
        <w:t xml:space="preserve">Kuka presidentti oli ensimmäinen, joka käytti salakuuntelua salakuljettajien löytämiseksi?</w:t>
      </w:r>
    </w:p>
    <w:p>
      <w:r>
        <w:rPr>
          <w:b/>
        </w:rPr>
        <w:t xml:space="preserve">Kysymys 6</w:t>
      </w:r>
    </w:p>
    <w:p>
      <w:r>
        <w:t xml:space="preserve">Mikä tapaus keskittyi salakuljettajaan, joka saatiin kiinni puhelinkuuntelun avulla?</w:t>
      </w:r>
    </w:p>
    <w:p>
      <w:r>
        <w:rPr>
          <w:b/>
        </w:rPr>
        <w:t xml:space="preserve">Kysymys 7</w:t>
      </w:r>
    </w:p>
    <w:p>
      <w:r>
        <w:t xml:space="preserve">Mitä kongressi hyväksyi puhelinkuuntelun kieltämiseksi?</w:t>
      </w:r>
    </w:p>
    <w:p>
      <w:r>
        <w:rPr>
          <w:b/>
        </w:rPr>
        <w:t xml:space="preserve">Kysymys 8</w:t>
      </w:r>
    </w:p>
    <w:p>
      <w:r>
        <w:t xml:space="preserve">Mitä nyt vaaditaan, jotta kansalaista voidaan kuunnella?</w:t>
      </w:r>
    </w:p>
    <w:p>
      <w:r>
        <w:rPr>
          <w:b/>
        </w:rPr>
        <w:t xml:space="preserve">Kysymys 9</w:t>
      </w:r>
    </w:p>
    <w:p>
      <w:r>
        <w:t xml:space="preserve">Tarvitaanko etsintälupa ennen vai jälkeen salakuuntelun?</w:t>
      </w:r>
    </w:p>
    <w:p>
      <w:r>
        <w:rPr>
          <w:b/>
        </w:rPr>
        <w:t xml:space="preserve">Kysymys 10</w:t>
      </w:r>
    </w:p>
    <w:p>
      <w:r>
        <w:t xml:space="preserve">Milloin Hoover lopetti salakuuntelun?</w:t>
      </w:r>
    </w:p>
    <w:p>
      <w:r>
        <w:rPr>
          <w:b/>
        </w:rPr>
        <w:t xml:space="preserve">Kysymys 11</w:t>
      </w:r>
    </w:p>
    <w:p>
      <w:r>
        <w:t xml:space="preserve">Missä tapauksessa Yhdysvaltojen korkein oikeus päätti, että salakuuntelu on aina laitonta?</w:t>
      </w:r>
    </w:p>
    <w:p>
      <w:r>
        <w:rPr>
          <w:b/>
        </w:rPr>
        <w:t xml:space="preserve">Kysymys 12</w:t>
      </w:r>
    </w:p>
    <w:p>
      <w:r>
        <w:t xml:space="preserve">Millä lailla kongressi laillisti puhelinkuuntelun ilman suostumusta?</w:t>
      </w:r>
    </w:p>
    <w:p>
      <w:r>
        <w:rPr>
          <w:b/>
        </w:rPr>
        <w:t xml:space="preserve">Kysymys 13</w:t>
      </w:r>
    </w:p>
    <w:p>
      <w:r>
        <w:t xml:space="preserve">Minä vuonna korkein oikeus päätti, että puhelinkuuntelulla saadut todisteet voidaan hyväksyä oikeudessa?</w:t>
      </w:r>
    </w:p>
    <w:p>
      <w:r>
        <w:rPr>
          <w:b/>
        </w:rPr>
        <w:t xml:space="preserve">Kysymys 14</w:t>
      </w:r>
    </w:p>
    <w:p>
      <w:r>
        <w:t xml:space="preserve">Millä kongressin säädöksellä viranomaiset saivat kuunnella puhelimia ilman etsintälupaa?</w:t>
      </w:r>
    </w:p>
    <w:p>
      <w:r>
        <w:rPr>
          <w:b/>
        </w:rPr>
        <w:t xml:space="preserve">Teksti numero 1</w:t>
      </w:r>
    </w:p>
    <w:p>
      <w:r>
        <w:rPr>
          <w:color w:val="A9A9A9"/>
        </w:rPr>
        <w:t xml:space="preserve">Maaliskuussa </w:t>
      </w:r>
      <w:r>
        <w:t xml:space="preserve">1971 </w:t>
      </w:r>
      <w:r>
        <w:t xml:space="preserve">FBI:n agentin työhuoneeseen </w:t>
      </w:r>
      <w:r>
        <w:rPr>
          <w:color w:val="DCDCDC"/>
        </w:rPr>
        <w:t xml:space="preserve">Pennsylvanian Mediassa </w:t>
      </w:r>
      <w:r>
        <w:t xml:space="preserve">murtautui ryhmä, joka kutsui itseään </w:t>
      </w:r>
      <w:r>
        <w:rPr>
          <w:color w:val="2F4F4F"/>
        </w:rPr>
        <w:t xml:space="preserve">Citizens' Commission to Investigate the FBI:ksi</w:t>
      </w:r>
      <w:r>
        <w:t xml:space="preserve">. </w:t>
      </w:r>
      <w:r>
        <w:rPr>
          <w:color w:val="556B2F"/>
        </w:rPr>
        <w:t xml:space="preserve">Lukuisia asiakirjoja vietiin </w:t>
      </w:r>
      <w:r>
        <w:t xml:space="preserve">ja jaettiin useille sanomalehdille, muun muassa </w:t>
      </w:r>
      <w:r>
        <w:rPr>
          <w:color w:val="6B8E23"/>
        </w:rPr>
        <w:t xml:space="preserve">The Harvard Crimsonille</w:t>
      </w:r>
      <w:r>
        <w:t xml:space="preserve">. </w:t>
      </w:r>
      <w:r>
        <w:t xml:space="preserve">Tiedostoissa kerrottiin yksityiskohtaisesti FBI:n laajasta </w:t>
      </w:r>
      <w:r>
        <w:rPr>
          <w:color w:val="A0522D"/>
        </w:rPr>
        <w:t xml:space="preserve">COINTELPRO-ohjelmasta</w:t>
      </w:r>
      <w:r>
        <w:t xml:space="preserve">, johon kuului </w:t>
      </w:r>
      <w:r>
        <w:rPr>
          <w:color w:val="228B22"/>
        </w:rPr>
        <w:t xml:space="preserve">tutkimuksia tavallisten kansalaisten elämästä - muun muassa </w:t>
      </w:r>
      <w:r>
        <w:t xml:space="preserve">Pennsylvanian sotilasyliopiston mustien opiskelijoiden ryhmästä ja </w:t>
      </w:r>
      <w:r>
        <w:t xml:space="preserve">wisconsinilaisen </w:t>
      </w:r>
      <w:r>
        <w:t xml:space="preserve">kongressiedustaja </w:t>
      </w:r>
      <w:r>
        <w:rPr>
          <w:color w:val="191970"/>
        </w:rPr>
        <w:t xml:space="preserve">Henry Reussin </w:t>
      </w:r>
      <w:r>
        <w:t xml:space="preserve">tyttärestä. </w:t>
      </w:r>
      <w:r>
        <w:t xml:space="preserve">Poliittisten aktivistien salamurhia sisältäneet paljastukset </w:t>
      </w:r>
      <w:r>
        <w:rPr>
          <w:color w:val="8B0000"/>
        </w:rPr>
        <w:t xml:space="preserve">"järisyttivät" maata, </w:t>
      </w:r>
      <w:r>
        <w:t xml:space="preserve">ja kongressin jäsenet, kuten edustajainhuoneen enemmistöjohtaja </w:t>
      </w:r>
      <w:r>
        <w:rPr>
          <w:color w:val="483D8B"/>
        </w:rPr>
        <w:t xml:space="preserve">Hale Boggs, </w:t>
      </w:r>
      <w:r>
        <w:t xml:space="preserve">tuomitsivat toimet</w:t>
      </w:r>
      <w:r>
        <w:t xml:space="preserve">. Joidenkin kongressin jäsenten, myös Boggsin, puhelimia oli väitetysti kuunneltu.</w:t>
      </w:r>
    </w:p>
    <w:p>
      <w:r>
        <w:rPr>
          <w:b/>
        </w:rPr>
        <w:t xml:space="preserve">Kysymys 0</w:t>
      </w:r>
    </w:p>
    <w:p>
      <w:r>
        <w:t xml:space="preserve">Mikä ryhmä murtautui FBI:n toimistoon Pennsylvanian Mediassa?</w:t>
      </w:r>
    </w:p>
    <w:p>
      <w:r>
        <w:rPr>
          <w:b/>
        </w:rPr>
        <w:t xml:space="preserve">Kysymys 1</w:t>
      </w:r>
    </w:p>
    <w:p>
      <w:r>
        <w:t xml:space="preserve">Ottiko FBI:tä tutkiva kansalaiskomissio asiakirjoja?</w:t>
      </w:r>
    </w:p>
    <w:p>
      <w:r>
        <w:rPr>
          <w:b/>
        </w:rPr>
        <w:t xml:space="preserve">Kysymys 2</w:t>
      </w:r>
    </w:p>
    <w:p>
      <w:r>
        <w:t xml:space="preserve">Mihin asiakirjoihin FBI:n ratsiaa tutkiva kansalaiskomissio pääasiassa keskittyi?</w:t>
      </w:r>
    </w:p>
    <w:p>
      <w:r>
        <w:rPr>
          <w:b/>
        </w:rPr>
        <w:t xml:space="preserve">Kysymys 3</w:t>
      </w:r>
    </w:p>
    <w:p>
      <w:r>
        <w:t xml:space="preserve">Mitä COINTELPRO:ta koskevat asiakirjat paljastivat?</w:t>
      </w:r>
    </w:p>
    <w:p>
      <w:r>
        <w:rPr>
          <w:b/>
        </w:rPr>
        <w:t xml:space="preserve">Kysymys 4</w:t>
      </w:r>
    </w:p>
    <w:p>
      <w:r>
        <w:t xml:space="preserve">Miten Yhdysvallat reagoi näihin löytöihin?</w:t>
      </w:r>
    </w:p>
    <w:p>
      <w:r>
        <w:rPr>
          <w:b/>
        </w:rPr>
        <w:t xml:space="preserve">Kysymys 5</w:t>
      </w:r>
    </w:p>
    <w:p>
      <w:r>
        <w:t xml:space="preserve">Milloin FBI:tä tutkivaan kansalaiskomiteaan murtauduttiin?</w:t>
      </w:r>
    </w:p>
    <w:p>
      <w:r>
        <w:rPr>
          <w:b/>
        </w:rPr>
        <w:t xml:space="preserve">Kysymys 6</w:t>
      </w:r>
    </w:p>
    <w:p>
      <w:r>
        <w:t xml:space="preserve">Missä CIA-agentin asuintoimistoon murtauduttiin? </w:t>
      </w:r>
    </w:p>
    <w:p>
      <w:r>
        <w:rPr>
          <w:b/>
        </w:rPr>
        <w:t xml:space="preserve">Kysymys 7</w:t>
      </w:r>
    </w:p>
    <w:p>
      <w:r>
        <w:t xml:space="preserve">Mikä oli lehti, joka ei saanut yhtään FBI:n tiedostoa?</w:t>
      </w:r>
    </w:p>
    <w:p>
      <w:r>
        <w:rPr>
          <w:b/>
        </w:rPr>
        <w:t xml:space="preserve">Kysymys 8</w:t>
      </w:r>
    </w:p>
    <w:p>
      <w:r>
        <w:t xml:space="preserve">Kenen kongressiedustajan poikaa FBI tutki?</w:t>
      </w:r>
    </w:p>
    <w:p>
      <w:r>
        <w:rPr>
          <w:b/>
        </w:rPr>
        <w:t xml:space="preserve">Kysymys 9</w:t>
      </w:r>
    </w:p>
    <w:p>
      <w:r>
        <w:t xml:space="preserve">Mikä kongressin jäsen ilmaisi tukensa FBI:n toimille?</w:t>
      </w:r>
    </w:p>
    <w:p>
      <w:r>
        <w:rPr>
          <w:b/>
        </w:rPr>
        <w:t xml:space="preserve">Teksti numero 2</w:t>
      </w:r>
    </w:p>
    <w:p>
      <w:r>
        <w:t xml:space="preserve">1980-luvun lopusta 1990-luvun alkuun </w:t>
      </w:r>
      <w:r>
        <w:rPr>
          <w:color w:val="A9A9A9"/>
        </w:rPr>
        <w:t xml:space="preserve">FBI siirsi yli </w:t>
      </w:r>
      <w:r>
        <w:rPr>
          <w:color w:val="A9A9A9"/>
        </w:rPr>
        <w:t xml:space="preserve">agenttia</w:t>
      </w:r>
      <w:r>
        <w:rPr>
          <w:color w:val="DCDCDC"/>
        </w:rPr>
        <w:t xml:space="preserve">300</w:t>
      </w:r>
      <w:r>
        <w:rPr>
          <w:color w:val="2F4F4F"/>
        </w:rPr>
        <w:t xml:space="preserve"> ulkomaanvakoilun </w:t>
      </w:r>
      <w:r>
        <w:rPr>
          <w:color w:val="A9A9A9"/>
        </w:rPr>
        <w:t xml:space="preserve">torjuntatehtävistä </w:t>
      </w:r>
      <w:r>
        <w:rPr>
          <w:color w:val="556B2F"/>
        </w:rPr>
        <w:t xml:space="preserve">väkivaltarikoksiin </w:t>
      </w:r>
      <w:r>
        <w:t xml:space="preserve">ja teki väkivaltarikollisuudesta </w:t>
      </w:r>
      <w:r>
        <w:rPr>
          <w:color w:val="6B8E23"/>
        </w:rPr>
        <w:t xml:space="preserve">kuudennen kansallisen painopisteen</w:t>
      </w:r>
      <w:r>
        <w:t xml:space="preserve">. </w:t>
      </w:r>
      <w:r>
        <w:rPr>
          <w:color w:val="A0522D"/>
        </w:rPr>
        <w:t xml:space="preserve">Koska muihin vakiintuneisiin osastoihin kohdistuvia leikkauksia oli vähennetty </w:t>
      </w:r>
      <w:r>
        <w:t xml:space="preserve">ja koska </w:t>
      </w:r>
      <w:r>
        <w:rPr>
          <w:color w:val="228B22"/>
        </w:rPr>
        <w:t xml:space="preserve">terrorismia </w:t>
      </w:r>
      <w:r>
        <w:rPr>
          <w:color w:val="191970"/>
        </w:rPr>
        <w:t xml:space="preserve">ei enää pidetty uhkana </w:t>
      </w:r>
      <w:r>
        <w:t xml:space="preserve">kylmän sodan päättymisen jälkeen, FBI avusti paikallisia ja osavaltioiden poliisivoimia osavaltioiden rajojen yli paenneiden karkureiden jäljittämisessä, mikä on liittovaltion rikos. </w:t>
      </w:r>
      <w:r>
        <w:rPr>
          <w:color w:val="8B0000"/>
        </w:rPr>
        <w:t xml:space="preserve">FBI:n </w:t>
      </w:r>
      <w:r>
        <w:t xml:space="preserve">laboratorio auttoi kehittämään DNA-testausta ja jatkoi näin sen uraauurtavaa roolia tunnistamisessa, joka alkoi sen sormenjälkien ottojärjestelmästä vuonna </w:t>
      </w:r>
      <w:r>
        <w:rPr>
          <w:color w:val="483D8B"/>
        </w:rPr>
        <w:t xml:space="preserve">1924</w:t>
      </w:r>
      <w:r>
        <w:t xml:space="preserve">.</w:t>
      </w:r>
    </w:p>
    <w:p>
      <w:r>
        <w:rPr>
          <w:b/>
        </w:rPr>
        <w:t xml:space="preserve">Kysymys 0</w:t>
      </w:r>
    </w:p>
    <w:p>
      <w:r>
        <w:t xml:space="preserve">Siirsikö FBI agenttejaan vastavakoilusta väkivaltarikoksiin?</w:t>
      </w:r>
    </w:p>
    <w:p>
      <w:r>
        <w:rPr>
          <w:b/>
        </w:rPr>
        <w:t xml:space="preserve">Kysymys 1</w:t>
      </w:r>
    </w:p>
    <w:p>
      <w:r>
        <w:t xml:space="preserve">Mikä oli FBI:n mukaan väkivaltarikosten prioriteetti 1990-luvulla?</w:t>
      </w:r>
    </w:p>
    <w:p>
      <w:r>
        <w:rPr>
          <w:b/>
        </w:rPr>
        <w:t xml:space="preserve">Kysymys 2</w:t>
      </w:r>
    </w:p>
    <w:p>
      <w:r>
        <w:t xml:space="preserve">Tarkoittivatko FBI:n uudet painopisteet muiden osastojen leikkaamista?</w:t>
      </w:r>
    </w:p>
    <w:p>
      <w:r>
        <w:rPr>
          <w:b/>
        </w:rPr>
        <w:t xml:space="preserve">Kysymys 3</w:t>
      </w:r>
    </w:p>
    <w:p>
      <w:r>
        <w:t xml:space="preserve">Pidettiinkö terrorismia uhkana kylmän sodan jälkeen?</w:t>
      </w:r>
    </w:p>
    <w:p>
      <w:r>
        <w:rPr>
          <w:b/>
        </w:rPr>
        <w:t xml:space="preserve">Kysymys 4</w:t>
      </w:r>
    </w:p>
    <w:p>
      <w:r>
        <w:t xml:space="preserve">Mikä virasto oli DNA-testien edelläkävijä?</w:t>
      </w:r>
    </w:p>
    <w:p>
      <w:r>
        <w:rPr>
          <w:b/>
        </w:rPr>
        <w:t xml:space="preserve">Kysymys 5</w:t>
      </w:r>
    </w:p>
    <w:p>
      <w:r>
        <w:t xml:space="preserve">Kuinka monta agenttia FBI siirsi uudelleen ennen 1980-lukua?</w:t>
      </w:r>
    </w:p>
    <w:p>
      <w:r>
        <w:rPr>
          <w:b/>
        </w:rPr>
        <w:t xml:space="preserve">Kysymys 6</w:t>
      </w:r>
    </w:p>
    <w:p>
      <w:r>
        <w:t xml:space="preserve">Mihin 300 agenttia siirrettiin väkivaltarikoksista keskittymään?</w:t>
      </w:r>
    </w:p>
    <w:p>
      <w:r>
        <w:rPr>
          <w:b/>
        </w:rPr>
        <w:t xml:space="preserve">Kysymys 7</w:t>
      </w:r>
    </w:p>
    <w:p>
      <w:r>
        <w:t xml:space="preserve">Mikä oli FBI:n ensimmäinen kansallinen prioriteetti?</w:t>
      </w:r>
    </w:p>
    <w:p>
      <w:r>
        <w:rPr>
          <w:b/>
        </w:rPr>
        <w:t xml:space="preserve">Kysymys 8</w:t>
      </w:r>
    </w:p>
    <w:p>
      <w:r>
        <w:t xml:space="preserve">Mitä pidettiin uhkana vielä kylmän sodan päättymisen jälkeen?</w:t>
      </w:r>
    </w:p>
    <w:p>
      <w:r>
        <w:rPr>
          <w:b/>
        </w:rPr>
        <w:t xml:space="preserve">Kysymys 9</w:t>
      </w:r>
    </w:p>
    <w:p>
      <w:r>
        <w:t xml:space="preserve">Milloin FBI:n uraauurtava rooli tunnistamisessa päättyi?</w:t>
      </w:r>
    </w:p>
    <w:p>
      <w:r>
        <w:rPr>
          <w:b/>
        </w:rPr>
        <w:t xml:space="preserve">Teksti numero 3</w:t>
      </w:r>
    </w:p>
    <w:p>
      <w:r>
        <w:t xml:space="preserve">Syyskuun 11. päivän komission </w:t>
      </w:r>
      <w:r>
        <w:rPr>
          <w:color w:val="A9A9A9"/>
        </w:rPr>
        <w:t xml:space="preserve">22. heinäkuuta </w:t>
      </w:r>
      <w:r>
        <w:t xml:space="preserve">2004 antamassa loppuraportissa </w:t>
      </w:r>
      <w:r>
        <w:t xml:space="preserve">todettiin, että </w:t>
      </w:r>
      <w:r>
        <w:rPr>
          <w:color w:val="DCDCDC"/>
        </w:rPr>
        <w:t xml:space="preserve">FBI ja </w:t>
      </w:r>
      <w:r>
        <w:t xml:space="preserve">CIA olivat molemmat osasyyllisiä siihen, etteivät ne tutkineet tiedusteluraportteja, jotka olisivat voineet estää </w:t>
      </w:r>
      <w:r>
        <w:rPr>
          <w:color w:val="2F4F4F"/>
        </w:rPr>
        <w:t xml:space="preserve">syyskuun 11. päivän 2001 iskut</w:t>
      </w:r>
      <w:r>
        <w:t xml:space="preserve">. Raportin </w:t>
      </w:r>
      <w:r>
        <w:t xml:space="preserve">tuomitsevimmassa arviossa todettiin, että </w:t>
      </w:r>
      <w:r>
        <w:t xml:space="preserve">kumpikaan virasto </w:t>
      </w:r>
      <w:r>
        <w:rPr>
          <w:color w:val="556B2F"/>
        </w:rPr>
        <w:t xml:space="preserve">ei ollut palvellut </w:t>
      </w:r>
      <w:r>
        <w:t xml:space="preserve">maata </w:t>
      </w:r>
      <w:r>
        <w:rPr>
          <w:color w:val="556B2F"/>
        </w:rPr>
        <w:t xml:space="preserve">hyvin, </w:t>
      </w:r>
      <w:r>
        <w:t xml:space="preserve">ja siinä lueteltiin lukuisia suosituksia FBI:n muutoksista. Vaikka FBI on noudattanut </w:t>
      </w:r>
      <w:r>
        <w:rPr>
          <w:color w:val="6B8E23"/>
        </w:rPr>
        <w:t xml:space="preserve">suurinta osaa suosituksista, kuten </w:t>
      </w:r>
      <w:r>
        <w:t xml:space="preserve">uuden kansallisen tiedustelupalvelun johtajan suorittamaa </w:t>
      </w:r>
      <w:r>
        <w:rPr>
          <w:color w:val="6B8E23"/>
        </w:rPr>
        <w:t xml:space="preserve">valvontaa</w:t>
      </w:r>
      <w:r>
        <w:t xml:space="preserve">, jotkut </w:t>
      </w:r>
      <w:r>
        <w:rPr>
          <w:color w:val="A0522D"/>
        </w:rPr>
        <w:t xml:space="preserve">9/11-komission entiset jäsenet </w:t>
      </w:r>
      <w:r>
        <w:t xml:space="preserve">arvostelivat FBI:tä julkisesti </w:t>
      </w:r>
      <w:r>
        <w:rPr>
          <w:color w:val="228B22"/>
        </w:rPr>
        <w:t xml:space="preserve">lokakuussa 2005 </w:t>
      </w:r>
      <w:r>
        <w:t xml:space="preserve">ja väittivät sen </w:t>
      </w:r>
      <w:r>
        <w:rPr>
          <w:color w:val="191970"/>
        </w:rPr>
        <w:t xml:space="preserve">vastustavan merkittäviä muutoksia</w:t>
      </w:r>
      <w:r>
        <w:t xml:space="preserve">.</w:t>
      </w:r>
    </w:p>
    <w:p>
      <w:r>
        <w:rPr>
          <w:b/>
        </w:rPr>
        <w:t xml:space="preserve">Kysymys 0</w:t>
      </w:r>
    </w:p>
    <w:p>
      <w:r>
        <w:t xml:space="preserve">Mitkä virastot olivat syyllisiä syyskuun 11. päivään?</w:t>
      </w:r>
    </w:p>
    <w:p>
      <w:r>
        <w:rPr>
          <w:b/>
        </w:rPr>
        <w:t xml:space="preserve">Kysymys 1</w:t>
      </w:r>
    </w:p>
    <w:p>
      <w:r>
        <w:t xml:space="preserve">Johtiko syyskuun 11. päivän tapahtumat FBI:n valvonnan lisäämiseen?</w:t>
      </w:r>
    </w:p>
    <w:p>
      <w:r>
        <w:rPr>
          <w:b/>
        </w:rPr>
        <w:t xml:space="preserve">Kysymys 2</w:t>
      </w:r>
    </w:p>
    <w:p>
      <w:r>
        <w:t xml:space="preserve">Uskoivatko monet, että FBI vastusti tärkeitä muutoksia?</w:t>
      </w:r>
    </w:p>
    <w:p>
      <w:r>
        <w:rPr>
          <w:b/>
        </w:rPr>
        <w:t xml:space="preserve">Kysymys 3</w:t>
      </w:r>
    </w:p>
    <w:p>
      <w:r>
        <w:t xml:space="preserve">Uskoivatko ihmiset, että FBI palveli heitä hyvin?</w:t>
      </w:r>
    </w:p>
    <w:p>
      <w:r>
        <w:rPr>
          <w:b/>
        </w:rPr>
        <w:t xml:space="preserve">Kysymys 4</w:t>
      </w:r>
    </w:p>
    <w:p>
      <w:r>
        <w:t xml:space="preserve">Milloin 9/11-komission ensimmäinen raportti julkaistiin?</w:t>
      </w:r>
    </w:p>
    <w:p>
      <w:r>
        <w:rPr>
          <w:b/>
        </w:rPr>
        <w:t xml:space="preserve">Kysymys 5</w:t>
      </w:r>
    </w:p>
    <w:p>
      <w:r>
        <w:t xml:space="preserve">Mitkä virastot eivät 9/11-komission mukaan olleet syyllisiä?</w:t>
      </w:r>
    </w:p>
    <w:p>
      <w:r>
        <w:rPr>
          <w:b/>
        </w:rPr>
        <w:t xml:space="preserve">Kysymys 6</w:t>
      </w:r>
    </w:p>
    <w:p>
      <w:r>
        <w:t xml:space="preserve">Mitä raportin mukaan ei olisi voitu estää?</w:t>
      </w:r>
    </w:p>
    <w:p>
      <w:r>
        <w:rPr>
          <w:b/>
        </w:rPr>
        <w:t xml:space="preserve">Kysymys 7</w:t>
      </w:r>
    </w:p>
    <w:p>
      <w:r>
        <w:t xml:space="preserve">Kuka arvosteli FBI:tä yksityisesti lokakuussa 2005?</w:t>
      </w:r>
    </w:p>
    <w:p>
      <w:r>
        <w:rPr>
          <w:b/>
        </w:rPr>
        <w:t xml:space="preserve">Kysymys 8</w:t>
      </w:r>
    </w:p>
    <w:p>
      <w:r>
        <w:t xml:space="preserve">Milloin 9/11-komission entiset jäsenet ylistivät julkisesti FBI:tä?</w:t>
      </w:r>
    </w:p>
    <w:p>
      <w:r>
        <w:rPr>
          <w:b/>
        </w:rPr>
        <w:t xml:space="preserve">Teksti numero 4</w:t>
      </w:r>
    </w:p>
    <w:p>
      <w:r>
        <w:rPr>
          <w:color w:val="A9A9A9"/>
        </w:rPr>
        <w:t xml:space="preserve">Rikosoikeudellisten tietopalvelujen (CJIS) osasto </w:t>
      </w:r>
      <w:r>
        <w:t xml:space="preserve">sijaitsee </w:t>
      </w:r>
      <w:r>
        <w:rPr>
          <w:color w:val="DCDCDC"/>
        </w:rPr>
        <w:t xml:space="preserve">Clarksburgissa, Länsi-Virginiassa</w:t>
      </w:r>
      <w:r>
        <w:t xml:space="preserve">. </w:t>
      </w:r>
      <w:r>
        <w:t xml:space="preserve">Toimisto avattiin </w:t>
      </w:r>
      <w:r>
        <w:t xml:space="preserve">vuonna</w:t>
      </w:r>
      <w:r>
        <w:rPr>
          <w:color w:val="2F4F4F"/>
        </w:rPr>
        <w:t xml:space="preserve">1991</w:t>
      </w:r>
      <w:r>
        <w:t xml:space="preserve"> 1995 nuorimpana virasto-osastona. Kompleksi on kolmen jalkapallokentän pituinen. Se toimii </w:t>
      </w:r>
      <w:r>
        <w:t xml:space="preserve">eri tietojärjestelmien </w:t>
      </w:r>
      <w:r>
        <w:rPr>
          <w:color w:val="556B2F"/>
        </w:rPr>
        <w:t xml:space="preserve">tietojen pääasiallisena säilytyspaikkana. </w:t>
      </w:r>
      <w:r>
        <w:rPr>
          <w:color w:val="6B8E23"/>
        </w:rPr>
        <w:t xml:space="preserve">CJIS:n alaisuudessa ovat </w:t>
      </w:r>
      <w:r>
        <w:rPr>
          <w:color w:val="A0522D"/>
        </w:rPr>
        <w:t xml:space="preserve">kansallisen rikostietokeskuksen </w:t>
      </w:r>
      <w:r>
        <w:t xml:space="preserve">(NCIC), yhtenäisen rikosraportoinnin (UCR), sormenjälkitunnistuksen, integroidun automatisoidun sormenjälkitunnistusjärjestelmän (IAFIS), NCIC 2000:n ja kansallisen vaaratapahtumapohjaisen raportointijärjestelmän (NIBRS) </w:t>
      </w:r>
      <w:r>
        <w:t xml:space="preserve">ohjelmat. </w:t>
      </w:r>
      <w:r>
        <w:rPr>
          <w:color w:val="228B22"/>
        </w:rPr>
        <w:t xml:space="preserve">Monet osavaltioiden ja paikallisviranomaiset käyttävät näitä </w:t>
      </w:r>
      <w:r>
        <w:rPr>
          <w:color w:val="8B0000"/>
        </w:rPr>
        <w:t xml:space="preserve">tietojärjestelmiä </w:t>
      </w:r>
      <w:r>
        <w:t xml:space="preserve">omien tutkimustensa lähteenä ja toimittavat tietoja tietokantaan suojatun viestinnän avulla. FBI tarjoaa näitä kehittyneitä tunnistus- ja tietopalveluja </w:t>
      </w:r>
      <w:r>
        <w:rPr>
          <w:color w:val="483D8B"/>
        </w:rPr>
        <w:t xml:space="preserve">paikallisille, osavaltioiden, liittovaltion ja kansainvälisille lainvalvontaviranomaisille</w:t>
      </w:r>
      <w:r>
        <w:t xml:space="preserve">.</w:t>
      </w:r>
    </w:p>
    <w:p>
      <w:r>
        <w:rPr>
          <w:b/>
        </w:rPr>
        <w:t xml:space="preserve">Kysymys 0</w:t>
      </w:r>
    </w:p>
    <w:p>
      <w:r>
        <w:t xml:space="preserve">Missä CJIS sijaitsee?</w:t>
      </w:r>
    </w:p>
    <w:p>
      <w:r>
        <w:rPr>
          <w:b/>
        </w:rPr>
        <w:t xml:space="preserve">Kysymys 1</w:t>
      </w:r>
    </w:p>
    <w:p>
      <w:r>
        <w:t xml:space="preserve">Milloin CJIS perustettiin?</w:t>
      </w:r>
    </w:p>
    <w:p>
      <w:r>
        <w:rPr>
          <w:b/>
        </w:rPr>
        <w:t xml:space="preserve">Kysymys 2</w:t>
      </w:r>
    </w:p>
    <w:p>
      <w:r>
        <w:t xml:space="preserve">Mitä tarkoitusta CJIS palvelee?</w:t>
      </w:r>
    </w:p>
    <w:p>
      <w:r>
        <w:rPr>
          <w:b/>
        </w:rPr>
        <w:t xml:space="preserve">Kysymys 3</w:t>
      </w:r>
    </w:p>
    <w:p>
      <w:r>
        <w:t xml:space="preserve">Missä NCIC:n tiedot sijaitsevat?</w:t>
      </w:r>
    </w:p>
    <w:p>
      <w:r>
        <w:rPr>
          <w:b/>
        </w:rPr>
        <w:t xml:space="preserve">Kysymys 4</w:t>
      </w:r>
    </w:p>
    <w:p>
      <w:r>
        <w:t xml:space="preserve">Onko osavaltioilla pääsy CJIS-tietojärjestelmään?</w:t>
      </w:r>
    </w:p>
    <w:p>
      <w:r>
        <w:rPr>
          <w:b/>
        </w:rPr>
        <w:t xml:space="preserve">Kysymys 5</w:t>
      </w:r>
    </w:p>
    <w:p>
      <w:r>
        <w:t xml:space="preserve">Mikä avattiin vuonna 1995 vanhimpana toimisto-osastona?</w:t>
      </w:r>
    </w:p>
    <w:p>
      <w:r>
        <w:rPr>
          <w:b/>
        </w:rPr>
        <w:t xml:space="preserve">Kysymys 6</w:t>
      </w:r>
    </w:p>
    <w:p>
      <w:r>
        <w:t xml:space="preserve">Milloin CJIS-osasto suljettiin?</w:t>
      </w:r>
    </w:p>
    <w:p>
      <w:r>
        <w:rPr>
          <w:b/>
        </w:rPr>
        <w:t xml:space="preserve">Kysymys 7</w:t>
      </w:r>
    </w:p>
    <w:p>
      <w:r>
        <w:t xml:space="preserve">Mikä ohjelma ei ole CJIS:n alaisuudessa?</w:t>
      </w:r>
    </w:p>
    <w:p>
      <w:r>
        <w:rPr>
          <w:b/>
        </w:rPr>
        <w:t xml:space="preserve">Kysymys 8</w:t>
      </w:r>
    </w:p>
    <w:p>
      <w:r>
        <w:t xml:space="preserve">Mitä osavaltioiden ja paikallisviranomaisten ei sallita käyttää omissa tutkimuksissaan?</w:t>
      </w:r>
    </w:p>
    <w:p>
      <w:r>
        <w:rPr>
          <w:b/>
        </w:rPr>
        <w:t xml:space="preserve">Kysymys 9</w:t>
      </w:r>
    </w:p>
    <w:p>
      <w:r>
        <w:t xml:space="preserve">Mikä tarjoaa FBI:lle kehittyneitä tunnistus- ja tietopalveluja?</w:t>
      </w:r>
    </w:p>
    <w:p>
      <w:r>
        <w:rPr>
          <w:b/>
        </w:rPr>
        <w:t xml:space="preserve">Teksti numero 5</w:t>
      </w:r>
    </w:p>
    <w:p>
      <w:r>
        <w:rPr>
          <w:color w:val="DCDCDC"/>
        </w:rPr>
        <w:t xml:space="preserve">FBI:n johtaja </w:t>
      </w:r>
      <w:r>
        <w:t xml:space="preserve">vastaa FBI:n päivittäisestä toiminnasta. </w:t>
      </w:r>
      <w:r>
        <w:t xml:space="preserve">Johtaja huolehtii </w:t>
      </w:r>
      <w:r>
        <w:t xml:space="preserve">yhdessä </w:t>
      </w:r>
      <w:r>
        <w:rPr>
          <w:color w:val="2F4F4F"/>
        </w:rPr>
        <w:t xml:space="preserve">apulaisjohtajiensa kanssa </w:t>
      </w:r>
      <w:r>
        <w:t xml:space="preserve">siitä, että tapaukset ja toiminnot hoidetaan asianmukaisesti. Johtaja vastaa myös siitä, että minkä tahansa FBI:n kenttätoimiston johto on miehitetty pätevillä agenteilla. Ennen kuin </w:t>
      </w:r>
      <w:r>
        <w:rPr>
          <w:color w:val="556B2F"/>
        </w:rPr>
        <w:t xml:space="preserve">tiedustelun uudistamista ja terrorismin ehkäisemistä koskeva laki </w:t>
      </w:r>
      <w:r>
        <w:t xml:space="preserve">hyväksyttiin syyskuun 11. päivän iskujen jälkeen, </w:t>
      </w:r>
      <w:r>
        <w:rPr>
          <w:color w:val="6B8E23"/>
        </w:rPr>
        <w:t xml:space="preserve">FBI:n</w:t>
      </w:r>
      <w:r>
        <w:t xml:space="preserve"> johtaja </w:t>
      </w:r>
      <w:r>
        <w:t xml:space="preserve">tiedotti suoraan </w:t>
      </w:r>
      <w:r>
        <w:rPr>
          <w:color w:val="A0522D"/>
        </w:rPr>
        <w:t xml:space="preserve">Yhdysvaltain presidentille </w:t>
      </w:r>
      <w:r>
        <w:rPr>
          <w:color w:val="228B22"/>
        </w:rPr>
        <w:t xml:space="preserve">kaikista FBI:n sisällä ilmenevistä </w:t>
      </w:r>
      <w:r>
        <w:t xml:space="preserve">asioista</w:t>
      </w:r>
      <w:r>
        <w:t xml:space="preserve">. Sittemmin </w:t>
      </w:r>
      <w:r>
        <w:t xml:space="preserve">johtaja raportoi nyt </w:t>
      </w:r>
      <w:r>
        <w:rPr>
          <w:color w:val="191970"/>
        </w:rPr>
        <w:t xml:space="preserve">kansallisen tiedustelupalvelun johtajalle </w:t>
      </w:r>
      <w:r>
        <w:t xml:space="preserve">(</w:t>
      </w:r>
      <w:r>
        <w:rPr>
          <w:color w:val="191970"/>
        </w:rPr>
        <w:t xml:space="preserve">Director of National Intelligence</w:t>
      </w:r>
      <w:r>
        <w:t xml:space="preserve">, DNI), joka puolestaan raportoi presidentille.</w:t>
      </w:r>
    </w:p>
    <w:p>
      <w:r>
        <w:rPr>
          <w:b/>
        </w:rPr>
        <w:t xml:space="preserve">Kysymys 0</w:t>
      </w:r>
    </w:p>
    <w:p>
      <w:r>
        <w:t xml:space="preserve">Kuka vastaa FBI:n päivittäisestä toiminnasta?</w:t>
      </w:r>
    </w:p>
    <w:p>
      <w:r>
        <w:rPr>
          <w:b/>
        </w:rPr>
        <w:t xml:space="preserve">Kysymys 1</w:t>
      </w:r>
    </w:p>
    <w:p>
      <w:r>
        <w:t xml:space="preserve">Kuka avustaa FBI:n johtajaa?</w:t>
      </w:r>
    </w:p>
    <w:p>
      <w:r>
        <w:rPr>
          <w:b/>
        </w:rPr>
        <w:t xml:space="preserve">Kysymys 2</w:t>
      </w:r>
    </w:p>
    <w:p>
      <w:r>
        <w:t xml:space="preserve">Mitä FBI:tä koskevia lakeja hyväksyttiin syyskuun 11. päivän jälkeen?</w:t>
      </w:r>
    </w:p>
    <w:p>
      <w:r>
        <w:rPr>
          <w:b/>
        </w:rPr>
        <w:t xml:space="preserve">Kysymys 3</w:t>
      </w:r>
    </w:p>
    <w:p>
      <w:r>
        <w:t xml:space="preserve">Kuka tiedotti presidentille?</w:t>
      </w:r>
    </w:p>
    <w:p>
      <w:r>
        <w:rPr>
          <w:b/>
        </w:rPr>
        <w:t xml:space="preserve">Kysymys 4</w:t>
      </w:r>
    </w:p>
    <w:p>
      <w:r>
        <w:t xml:space="preserve">Kuka raportoi nyt presidentille?</w:t>
      </w:r>
    </w:p>
    <w:p>
      <w:r>
        <w:rPr>
          <w:b/>
        </w:rPr>
        <w:t xml:space="preserve">Kysymys 5</w:t>
      </w:r>
    </w:p>
    <w:p>
      <w:r>
        <w:t xml:space="preserve">Kuka varmistaa, että CIA:n kenttätoimistoissa on päteviä agentteja?</w:t>
      </w:r>
    </w:p>
    <w:p>
      <w:r>
        <w:rPr>
          <w:b/>
        </w:rPr>
        <w:t xml:space="preserve">Kysymys 6</w:t>
      </w:r>
    </w:p>
    <w:p>
      <w:r>
        <w:t xml:space="preserve">Mikä laki hyväksyttiin ennen syyskuun 11. päivää?</w:t>
      </w:r>
    </w:p>
    <w:p>
      <w:r>
        <w:rPr>
          <w:b/>
        </w:rPr>
        <w:t xml:space="preserve">Kysymys 7</w:t>
      </w:r>
    </w:p>
    <w:p>
      <w:r>
        <w:t xml:space="preserve">Kenelle presidentti raportoi?</w:t>
      </w:r>
    </w:p>
    <w:p>
      <w:r>
        <w:rPr>
          <w:b/>
        </w:rPr>
        <w:t xml:space="preserve">Kysymys 8</w:t>
      </w:r>
    </w:p>
    <w:p>
      <w:r>
        <w:t xml:space="preserve">Kuka vastaa FBI:n johtajan tiedotuksesta?</w:t>
      </w:r>
    </w:p>
    <w:p>
      <w:r>
        <w:rPr>
          <w:b/>
        </w:rPr>
        <w:t xml:space="preserve">Kysymys 9</w:t>
      </w:r>
    </w:p>
    <w:p>
      <w:r>
        <w:t xml:space="preserve">Mitä CIA:n johtaja kertoo presidentille?</w:t>
      </w:r>
    </w:p>
    <w:p>
      <w:r>
        <w:rPr>
          <w:b/>
        </w:rPr>
        <w:t xml:space="preserve">Teksti numero 6</w:t>
      </w:r>
    </w:p>
    <w:p>
      <w:r>
        <w:rPr>
          <w:color w:val="DCDCDC"/>
        </w:rPr>
        <w:t xml:space="preserve">Uniform Crime Reports </w:t>
      </w:r>
      <w:r>
        <w:t xml:space="preserve">(UCR</w:t>
      </w:r>
      <w:r>
        <w:rPr>
          <w:color w:val="A9A9A9"/>
        </w:rPr>
        <w:t xml:space="preserve">)</w:t>
      </w:r>
      <w:r>
        <w:t xml:space="preserve"> kokoaa tietoja yli 17 000 lainvalvontaviranomaiselta eri puolilta maata. Niistä saadaan yksityiskohtaisia tietoja rikosten määrästä, mukaan lukien pidätykset, selvitykset (tai tapauksen päättäminen) ja tiedot lainvalvontaviranomaisista. UCR keskittyy tiedonkeruussaan </w:t>
      </w:r>
      <w:r>
        <w:rPr>
          <w:color w:val="2F4F4F"/>
        </w:rPr>
        <w:t xml:space="preserve">väkivaltarikoksiin, viharikoksiin ja omaisuusrikoksiin</w:t>
      </w:r>
      <w:r>
        <w:t xml:space="preserve">. </w:t>
      </w:r>
      <w:r>
        <w:t xml:space="preserve">UCR-järjestelmä </w:t>
      </w:r>
      <w:r>
        <w:t xml:space="preserve">perustettiin </w:t>
      </w:r>
      <w:r>
        <w:rPr>
          <w:color w:val="556B2F"/>
        </w:rPr>
        <w:t xml:space="preserve">1920-luvulla</w:t>
      </w:r>
      <w:r>
        <w:t xml:space="preserve">, mutta se ei ole osoittautunut niin yhtenäiseksi kuin sen nimi antaa ymmärtää</w:t>
      </w:r>
      <w:r>
        <w:rPr>
          <w:color w:val="556B2F"/>
        </w:rPr>
        <w:t xml:space="preserve">.</w:t>
      </w:r>
      <w:r>
        <w:t xml:space="preserve"> UCR:n tiedot heijastavat vain vakavinta rikosta, kun on kyse toisiinsa liittyvistä rikoksista, ja raiskauksen määritelmä on hyvin rajoittava. Koska noin</w:t>
      </w:r>
      <w:r>
        <w:rPr>
          <w:color w:val="6B8E23"/>
        </w:rPr>
        <w:t xml:space="preserve">93</w:t>
      </w:r>
      <w:r>
        <w:t xml:space="preserve"> % FBI:lle toimitettavista tiedoista on tässä muodossa, UCR on ensisijainen julkaisu, koska </w:t>
      </w:r>
      <w:r>
        <w:rPr>
          <w:color w:val="A0522D"/>
        </w:rPr>
        <w:t xml:space="preserve">useimmat osavaltiot </w:t>
      </w:r>
      <w:r>
        <w:t xml:space="preserve">vaativat lainvalvontaviranomaisia toimittamaan nämä tiedot.</w:t>
      </w:r>
    </w:p>
    <w:p>
      <w:r>
        <w:rPr>
          <w:b/>
        </w:rPr>
        <w:t xml:space="preserve">Kysymys 0</w:t>
      </w:r>
    </w:p>
    <w:p>
      <w:r>
        <w:t xml:space="preserve">Mikä kokoaa tietoja noin 17 000 lainvalvontaviranomaiselta?</w:t>
      </w:r>
    </w:p>
    <w:p>
      <w:r>
        <w:rPr>
          <w:b/>
        </w:rPr>
        <w:t xml:space="preserve">Kysymys 1</w:t>
      </w:r>
    </w:p>
    <w:p>
      <w:r>
        <w:t xml:space="preserve">Mihin UCR keskittyy?</w:t>
      </w:r>
    </w:p>
    <w:p>
      <w:r>
        <w:rPr>
          <w:b/>
        </w:rPr>
        <w:t xml:space="preserve">Kysymys 2</w:t>
      </w:r>
    </w:p>
    <w:p>
      <w:r>
        <w:t xml:space="preserve">Missä UCR luotiin?</w:t>
      </w:r>
    </w:p>
    <w:p>
      <w:r>
        <w:rPr>
          <w:b/>
        </w:rPr>
        <w:t xml:space="preserve">Kysymys 3</w:t>
      </w:r>
    </w:p>
    <w:p>
      <w:r>
        <w:t xml:space="preserve">Mikä virasto kokoaa tietoja maan ulkopuolella sijaitsevista lainvalvontaviranomaisista?</w:t>
      </w:r>
    </w:p>
    <w:p>
      <w:r>
        <w:rPr>
          <w:b/>
        </w:rPr>
        <w:t xml:space="preserve">Kysymys 4</w:t>
      </w:r>
    </w:p>
    <w:p>
      <w:r>
        <w:t xml:space="preserve">Millaisiin rikoksiin UCR ei keskity?</w:t>
      </w:r>
    </w:p>
    <w:p>
      <w:r>
        <w:rPr>
          <w:b/>
        </w:rPr>
        <w:t xml:space="preserve">Kysymys 5</w:t>
      </w:r>
    </w:p>
    <w:p>
      <w:r>
        <w:t xml:space="preserve">Milloin UCR lakkautettiin?</w:t>
      </w:r>
    </w:p>
    <w:p>
      <w:r>
        <w:rPr>
          <w:b/>
        </w:rPr>
        <w:t xml:space="preserve">Kysymys 6</w:t>
      </w:r>
    </w:p>
    <w:p>
      <w:r>
        <w:t xml:space="preserve">Kuinka monta prosenttia CIA:lle toimitetuista tiedoista on tässä muodossa?</w:t>
      </w:r>
    </w:p>
    <w:p>
      <w:r>
        <w:rPr>
          <w:b/>
        </w:rPr>
        <w:t xml:space="preserve">Kysymys 7</w:t>
      </w:r>
    </w:p>
    <w:p>
      <w:r>
        <w:t xml:space="preserve">Mikä ei velvoita lainvalvontaviranomaisia toimittamaan näitä tietoja?</w:t>
      </w:r>
    </w:p>
    <w:p>
      <w:r>
        <w:rPr>
          <w:b/>
        </w:rPr>
        <w:t xml:space="preserve">Teksti numero 7</w:t>
      </w:r>
    </w:p>
    <w:p>
      <w:r>
        <w:t xml:space="preserve">FBI:n asiakirjoista käy ilmi, että </w:t>
      </w:r>
      <w:r>
        <w:rPr>
          <w:color w:val="A9A9A9"/>
        </w:rPr>
        <w:t xml:space="preserve">85 prosenttia </w:t>
      </w:r>
      <w:r>
        <w:t xml:space="preserve">COINTELPRO:n resursseista kohdistui ryhmiin ja henkilöihin, joita FBI piti "kumouksellisina", kuten kommunistisiin ja sosialistisiin järjestöihin, kansalaisoikeusliikkeeseen liittyviin järjestöihin ja henkilöihin, </w:t>
      </w:r>
      <w:r>
        <w:rPr>
          <w:color w:val="DCDCDC"/>
        </w:rPr>
        <w:t xml:space="preserve">kuten </w:t>
      </w:r>
      <w:r>
        <w:rPr>
          <w:color w:val="2F4F4F"/>
        </w:rPr>
        <w:t xml:space="preserve">Martin Luther King Jr. </w:t>
      </w:r>
      <w:r>
        <w:t xml:space="preserve">ja muut </w:t>
      </w:r>
      <w:r>
        <w:rPr>
          <w:color w:val="556B2F"/>
        </w:rPr>
        <w:t xml:space="preserve">Southern Christian Leadership Conferenceen</w:t>
      </w:r>
      <w:r>
        <w:t xml:space="preserve">, National Association for the Advancement of Colored People -järjestöön, Congress of Racial Equality -järjestöön ja muihin kansalaisoikeusjärjestöihin </w:t>
      </w:r>
      <w:r>
        <w:t xml:space="preserve">liittyneet henkilöt</w:t>
      </w:r>
      <w:r>
        <w:t xml:space="preserve">; mustat nationalistiset ryhmät; Amerikan intiaaniliike; laaja joukko "</w:t>
      </w:r>
      <w:r>
        <w:rPr>
          <w:color w:val="6B8E23"/>
        </w:rPr>
        <w:t xml:space="preserve">uusvasemmistolaisiksi" </w:t>
      </w:r>
      <w:r>
        <w:t xml:space="preserve">kutsuttuja järjestöjä</w:t>
      </w:r>
      <w:r>
        <w:t xml:space="preserve">, kuten Students for a Democratic Society ja Weathermen; lähes kaikki Vietnamin sotaa vastustavat ryhmät sekä yksittäiset opiskelijamielenosoittajat, joilla ei ollut ryhmittymää; National Lawyers Guild; naistenoikeusliikkeeseen liittyvät järjestöt ja henkilöt; nationalistiset ryhmät, kuten Puerto Ricon itsenäisyyttä tavoittelevat ryhmät, Yhdistyneet Irlantilaiset ja Kuuban maanpaossa olevat liikkeet, kuten Orlando Boschin Cuban Power ja Kuuban kansallismielinen liike. Loput</w:t>
      </w:r>
      <w:r>
        <w:rPr>
          <w:color w:val="A0522D"/>
        </w:rPr>
        <w:t xml:space="preserve">15</w:t>
      </w:r>
      <w:r>
        <w:rPr>
          <w:color w:val="228B22"/>
        </w:rPr>
        <w:t xml:space="preserve"> prosenttia </w:t>
      </w:r>
      <w:r>
        <w:t xml:space="preserve">COINTELPRO:n resursseista käytettiin valkoisten viharyhmien, kuten </w:t>
      </w:r>
      <w:r>
        <w:rPr>
          <w:color w:val="191970"/>
        </w:rPr>
        <w:t xml:space="preserve">Ku Klux Klanin </w:t>
      </w:r>
      <w:r>
        <w:rPr>
          <w:color w:val="8B0000"/>
        </w:rPr>
        <w:t xml:space="preserve">ja National States' Rights Party -puolueen, </w:t>
      </w:r>
      <w:r>
        <w:t xml:space="preserve">marginalisointiin ja horjuttamiseen</w:t>
      </w:r>
      <w:r>
        <w:t xml:space="preserve">.</w:t>
      </w:r>
    </w:p>
    <w:p>
      <w:r>
        <w:rPr>
          <w:b/>
        </w:rPr>
        <w:t xml:space="preserve">Kysymys 0</w:t>
      </w:r>
    </w:p>
    <w:p>
      <w:r>
        <w:t xml:space="preserve">Kuinka suuri osuus COINTELPRO:n resursseista kohdistui FBI:n mukaan kumouksellisiin ryhmiin?</w:t>
      </w:r>
    </w:p>
    <w:p>
      <w:r>
        <w:rPr>
          <w:b/>
        </w:rPr>
        <w:t xml:space="preserve">Kysymys 1</w:t>
      </w:r>
    </w:p>
    <w:p>
      <w:r>
        <w:t xml:space="preserve">Ottiko FBI MLK:n kohteekseen?</w:t>
      </w:r>
    </w:p>
    <w:p>
      <w:r>
        <w:rPr>
          <w:b/>
        </w:rPr>
        <w:t xml:space="preserve">Kysymys 2</w:t>
      </w:r>
    </w:p>
    <w:p>
      <w:r>
        <w:t xml:space="preserve">Kuinka suuri osuus COINTELPRO:n resursseista käytettiin valkoisten viharyhmien torjuntaan?</w:t>
      </w:r>
    </w:p>
    <w:p>
      <w:r>
        <w:rPr>
          <w:b/>
        </w:rPr>
        <w:t xml:space="preserve">Kysymys 3</w:t>
      </w:r>
    </w:p>
    <w:p>
      <w:r>
        <w:t xml:space="preserve">Mitkä olivat keskeiset valkoisten viharyhmien kohteet?</w:t>
      </w:r>
    </w:p>
    <w:p>
      <w:r>
        <w:rPr>
          <w:b/>
        </w:rPr>
        <w:t xml:space="preserve">Kysymys 4</w:t>
      </w:r>
    </w:p>
    <w:p>
      <w:r>
        <w:t xml:space="preserve">Mikä oli tuolloin esiintyneiden liberaalien ryhmien nimitys?</w:t>
      </w:r>
    </w:p>
    <w:p>
      <w:r>
        <w:rPr>
          <w:b/>
        </w:rPr>
        <w:t xml:space="preserve">Kysymys 5</w:t>
      </w:r>
    </w:p>
    <w:p>
      <w:r>
        <w:t xml:space="preserve">Kuinka suuri osa COINTELPRO:n resursseista käytettiin libertaristijärjestöjen torjuntaan?</w:t>
      </w:r>
    </w:p>
    <w:p>
      <w:r>
        <w:rPr>
          <w:b/>
        </w:rPr>
        <w:t xml:space="preserve">Kysymys 6</w:t>
      </w:r>
    </w:p>
    <w:p>
      <w:r>
        <w:t xml:space="preserve">Kuka on CIA:n kohteena ollut kansalaisoikeusjohtaja?</w:t>
      </w:r>
    </w:p>
    <w:p>
      <w:r>
        <w:rPr>
          <w:b/>
        </w:rPr>
        <w:t xml:space="preserve">Kysymys 7</w:t>
      </w:r>
    </w:p>
    <w:p>
      <w:r>
        <w:t xml:space="preserve">Kuinka monta prosenttia COINTELPRO:n resursseista käytettiin valkoisten viharyhmien auttamiseen?</w:t>
      </w:r>
    </w:p>
    <w:p>
      <w:r>
        <w:rPr>
          <w:b/>
        </w:rPr>
        <w:t xml:space="preserve">Kysymys 8</w:t>
      </w:r>
    </w:p>
    <w:p>
      <w:r>
        <w:t xml:space="preserve">Mihin ryhmään FBI ei kohdistunut?</w:t>
      </w:r>
    </w:p>
    <w:p>
      <w:r>
        <w:rPr>
          <w:b/>
        </w:rPr>
        <w:t xml:space="preserve">Kysymys 9</w:t>
      </w:r>
    </w:p>
    <w:p>
      <w:r>
        <w:t xml:space="preserve">Mikä on CIA:n kohteena oleva ryhmä?</w:t>
      </w:r>
    </w:p>
    <w:p>
      <w:r>
        <w:rPr>
          <w:b/>
        </w:rPr>
        <w:t xml:space="preserve">Teksti numero 8</w:t>
      </w:r>
    </w:p>
    <w:p>
      <w:r>
        <w:t xml:space="preserve">Vaikka monet FBI:n toiminnot ovat ainutlaatuisia, sen kansallista turvallisuutta tukevat toimet ovat verrattavissa </w:t>
      </w:r>
      <w:r>
        <w:rPr>
          <w:color w:val="A9A9A9"/>
        </w:rPr>
        <w:t xml:space="preserve">Yhdistyneen kuningaskunnan MI5:n </w:t>
      </w:r>
      <w:r>
        <w:rPr>
          <w:color w:val="DCDCDC"/>
        </w:rPr>
        <w:t xml:space="preserve">ja Venäjän FSB:</w:t>
      </w:r>
      <w:r>
        <w:t xml:space="preserve">n toimintoihin</w:t>
      </w:r>
      <w:r>
        <w:t xml:space="preserve">. </w:t>
      </w:r>
      <w:r>
        <w:t xml:space="preserve">Toisin kuin Central Intelligence Agency (CIA), jolla ei ole lainvalvontavaltaa ja joka keskittyy </w:t>
      </w:r>
      <w:r>
        <w:rPr>
          <w:color w:val="2F4F4F"/>
        </w:rPr>
        <w:t xml:space="preserve">tiedustelutietojen keräämiseen </w:t>
      </w:r>
      <w:r>
        <w:t xml:space="preserve">ulkomailla, </w:t>
      </w:r>
      <w:r>
        <w:rPr>
          <w:color w:val="556B2F"/>
        </w:rPr>
        <w:t xml:space="preserve">FBI on ensisijaisesti kotimainen virasto</w:t>
      </w:r>
      <w:r>
        <w:t xml:space="preserve">, jolla on </w:t>
      </w:r>
      <w:r>
        <w:t xml:space="preserve">kenttätoimistoja</w:t>
      </w:r>
      <w:r>
        <w:rPr>
          <w:color w:val="6B8E23"/>
        </w:rPr>
        <w:t xml:space="preserve">56</w:t>
      </w:r>
      <w:r>
        <w:t xml:space="preserve"> suurimmissa kaupungeissa eri puolilla Yhdysvaltoja ja yli </w:t>
      </w:r>
      <w:r>
        <w:rPr>
          <w:color w:val="A0522D"/>
        </w:rPr>
        <w:t xml:space="preserve">400</w:t>
      </w:r>
      <w:r>
        <w:t xml:space="preserve">toimipistettä pienemmissä kaupungeissa ja alueilla eri puolilla maata. FBI:n kenttätoimistoissa </w:t>
      </w:r>
      <w:r>
        <w:rPr>
          <w:color w:val="228B22"/>
        </w:rPr>
        <w:t xml:space="preserve">FBI:n ylemmän tason virkamies </w:t>
      </w:r>
      <w:r>
        <w:t xml:space="preserve">toimii samanaikaisesti </w:t>
      </w:r>
      <w:r>
        <w:rPr>
          <w:color w:val="191970"/>
        </w:rPr>
        <w:t xml:space="preserve">kansallisen tiedustelupalvelun johtajan </w:t>
      </w:r>
      <w:r>
        <w:t xml:space="preserve">edustajana</w:t>
      </w:r>
      <w:r>
        <w:t xml:space="preserve">.</w:t>
      </w:r>
    </w:p>
    <w:p>
      <w:r>
        <w:rPr>
          <w:b/>
        </w:rPr>
        <w:t xml:space="preserve">Kysymys 0</w:t>
      </w:r>
    </w:p>
    <w:p>
      <w:r>
        <w:t xml:space="preserve">Mihin FBI on verrattavissa?</w:t>
      </w:r>
    </w:p>
    <w:p>
      <w:r>
        <w:rPr>
          <w:b/>
        </w:rPr>
        <w:t xml:space="preserve">Kysymys 1</w:t>
      </w:r>
    </w:p>
    <w:p>
      <w:r>
        <w:t xml:space="preserve">Millainen virasto FBI on?</w:t>
      </w:r>
    </w:p>
    <w:p>
      <w:r>
        <w:rPr>
          <w:b/>
        </w:rPr>
        <w:t xml:space="preserve">Kysymys 2</w:t>
      </w:r>
    </w:p>
    <w:p>
      <w:r>
        <w:t xml:space="preserve">Kuinka monta kenttätoimistoa FBI:llä on suurimmissa kaupungeissa?</w:t>
      </w:r>
    </w:p>
    <w:p>
      <w:r>
        <w:rPr>
          <w:b/>
        </w:rPr>
        <w:t xml:space="preserve">Kysymys 3</w:t>
      </w:r>
    </w:p>
    <w:p>
      <w:r>
        <w:t xml:space="preserve">Kuinka monta toimistoa FBI:llä on noin pienissä kaupungeissa?</w:t>
      </w:r>
    </w:p>
    <w:p>
      <w:r>
        <w:rPr>
          <w:b/>
        </w:rPr>
        <w:t xml:space="preserve">Kysymys 4</w:t>
      </w:r>
    </w:p>
    <w:p>
      <w:r>
        <w:t xml:space="preserve">Kuka toimii kansallisen tiedustelupalvelun johtajan edustajana?</w:t>
      </w:r>
    </w:p>
    <w:p>
      <w:r>
        <w:rPr>
          <w:b/>
        </w:rPr>
        <w:t xml:space="preserve">Kysymys 5</w:t>
      </w:r>
    </w:p>
    <w:p>
      <w:r>
        <w:t xml:space="preserve">Mikä tiedustelupalvelu on verrattavissa CIA:han?</w:t>
      </w:r>
    </w:p>
    <w:p>
      <w:r>
        <w:rPr>
          <w:b/>
        </w:rPr>
        <w:t xml:space="preserve">Kysymys 6</w:t>
      </w:r>
    </w:p>
    <w:p>
      <w:r>
        <w:t xml:space="preserve">Mihin FBI keskittyy ulkomailla?</w:t>
      </w:r>
    </w:p>
    <w:p>
      <w:r>
        <w:rPr>
          <w:b/>
        </w:rPr>
        <w:t xml:space="preserve">Kysymys 7</w:t>
      </w:r>
    </w:p>
    <w:p>
      <w:r>
        <w:t xml:space="preserve">Kuinka monta kenttätoimistoa CIA:lla on Yhdysvaltojen suurimmissa kaupungeissa?</w:t>
      </w:r>
    </w:p>
    <w:p>
      <w:r>
        <w:rPr>
          <w:b/>
        </w:rPr>
        <w:t xml:space="preserve">Kysymys 8</w:t>
      </w:r>
    </w:p>
    <w:p>
      <w:r>
        <w:t xml:space="preserve">Kuinka monta kenttätoimistoa FBI:llä on Yhdysvaltojen ulkopuolella?</w:t>
      </w:r>
    </w:p>
    <w:p>
      <w:r>
        <w:rPr>
          <w:b/>
        </w:rPr>
        <w:t xml:space="preserve">Kysymys 9</w:t>
      </w:r>
    </w:p>
    <w:p>
      <w:r>
        <w:t xml:space="preserve">Kenen edustajana CIA:n kenttätoimistossa toimii CIA:n ylemmän tason virkamies?</w:t>
      </w:r>
    </w:p>
    <w:p>
      <w:r>
        <w:rPr>
          <w:b/>
        </w:rPr>
        <w:t xml:space="preserve">Teksti numero 9</w:t>
      </w:r>
    </w:p>
    <w:p>
      <w:r>
        <w:t xml:space="preserve">Toimiston ensimmäinen virallinen tehtävä oli </w:t>
      </w:r>
      <w:r>
        <w:rPr>
          <w:color w:val="A9A9A9"/>
        </w:rPr>
        <w:t xml:space="preserve">vierailla ja tehdä tutkimuksia </w:t>
      </w:r>
      <w:r>
        <w:rPr>
          <w:color w:val="DCDCDC"/>
        </w:rPr>
        <w:t xml:space="preserve">prostituutiotaloissa </w:t>
      </w:r>
      <w:r>
        <w:t xml:space="preserve">valmistellakseen </w:t>
      </w:r>
      <w:r>
        <w:rPr>
          <w:color w:val="556B2F"/>
        </w:rPr>
        <w:t xml:space="preserve">25. kesäkuuta 1910</w:t>
      </w:r>
      <w:r>
        <w:t xml:space="preserve"> hyväksytyn </w:t>
      </w:r>
      <w:r>
        <w:t xml:space="preserve">"</w:t>
      </w:r>
      <w:r>
        <w:rPr>
          <w:color w:val="2F4F4F"/>
        </w:rPr>
        <w:t xml:space="preserve">White Slave Traffic Act" </w:t>
      </w:r>
      <w:r>
        <w:t xml:space="preserve">eli Mann Act -lain </w:t>
      </w:r>
      <w:r>
        <w:t xml:space="preserve">täytäntöönpanoa</w:t>
      </w:r>
      <w:r>
        <w:t xml:space="preserve">. </w:t>
      </w:r>
      <w:r>
        <w:rPr>
          <w:color w:val="6B8E23"/>
        </w:rPr>
        <w:t xml:space="preserve">Vuonna </w:t>
      </w:r>
      <w:r>
        <w:rPr>
          <w:color w:val="A0522D"/>
        </w:rPr>
        <w:t xml:space="preserve">1932</w:t>
      </w:r>
      <w:r>
        <w:rPr>
          <w:color w:val="6B8E23"/>
        </w:rPr>
        <w:t xml:space="preserve">, </w:t>
      </w:r>
      <w:r>
        <w:t xml:space="preserve">sen nimi muutettiin United States Bureau of Investigationiksi. Seuraavana vuonna se liitettiin kieltolainvalvontavirastoon ja nimettiin uudelleen Division of Investigation (DOI), kunnes siitä tuli lopulta itsenäinen yksikkö oikeusministeriössä vuonna </w:t>
      </w:r>
      <w:r>
        <w:rPr>
          <w:color w:val="228B22"/>
        </w:rPr>
        <w:t xml:space="preserve">1935</w:t>
      </w:r>
      <w:r>
        <w:t xml:space="preserve">. Samana vuonna sen nimi muutettiin virallisesti Division of Investigationista nykyiseksi Federal Bureau of Investigationiksi eli FBI:ksi.</w:t>
      </w:r>
    </w:p>
    <w:p>
      <w:r>
        <w:rPr>
          <w:b/>
        </w:rPr>
        <w:t xml:space="preserve">Kysymys 0</w:t>
      </w:r>
    </w:p>
    <w:p>
      <w:r>
        <w:t xml:space="preserve">Mikä oli toimiston ensimmäinen tehtävä?</w:t>
      </w:r>
    </w:p>
    <w:p>
      <w:r>
        <w:rPr>
          <w:b/>
        </w:rPr>
        <w:t xml:space="preserve">Kysymys 1</w:t>
      </w:r>
    </w:p>
    <w:p>
      <w:r>
        <w:t xml:space="preserve">Minkä lain täytäntöönpano oli alun perin toimiston tehtävänä?</w:t>
      </w:r>
    </w:p>
    <w:p>
      <w:r>
        <w:rPr>
          <w:b/>
        </w:rPr>
        <w:t xml:space="preserve">Kysymys 2</w:t>
      </w:r>
    </w:p>
    <w:p>
      <w:r>
        <w:t xml:space="preserve">Mikä oli Mann-lain toinen virallinen nimi?</w:t>
      </w:r>
    </w:p>
    <w:p>
      <w:r>
        <w:rPr>
          <w:b/>
        </w:rPr>
        <w:t xml:space="preserve">Kysymys 3</w:t>
      </w:r>
    </w:p>
    <w:p>
      <w:r>
        <w:t xml:space="preserve">Milloin Mannin laki hyväksyttiin?</w:t>
      </w:r>
    </w:p>
    <w:p>
      <w:r>
        <w:rPr>
          <w:b/>
        </w:rPr>
        <w:t xml:space="preserve">Kysymys 4</w:t>
      </w:r>
    </w:p>
    <w:p>
      <w:r>
        <w:t xml:space="preserve">Milloin toimiston nimi muutettiin?</w:t>
      </w:r>
    </w:p>
    <w:p>
      <w:r>
        <w:rPr>
          <w:b/>
        </w:rPr>
        <w:t xml:space="preserve">Kysymys 5</w:t>
      </w:r>
    </w:p>
    <w:p>
      <w:r>
        <w:t xml:space="preserve">Missä toimisto vieraili viimeisimmän virallisen tehtävänsä aikana?</w:t>
      </w:r>
    </w:p>
    <w:p>
      <w:r>
        <w:rPr>
          <w:b/>
        </w:rPr>
        <w:t xml:space="preserve">Kysymys 6</w:t>
      </w:r>
    </w:p>
    <w:p>
      <w:r>
        <w:t xml:space="preserve">Mikä oli viimeinen laki, jonka FBI pani täytäntöön?</w:t>
      </w:r>
    </w:p>
    <w:p>
      <w:r>
        <w:rPr>
          <w:b/>
        </w:rPr>
        <w:t xml:space="preserve">Kysymys 7</w:t>
      </w:r>
    </w:p>
    <w:p>
      <w:r>
        <w:t xml:space="preserve">Milloin kongressi hylkäsi Mannin lain?</w:t>
      </w:r>
    </w:p>
    <w:p>
      <w:r>
        <w:rPr>
          <w:b/>
        </w:rPr>
        <w:t xml:space="preserve">Kysymys 8</w:t>
      </w:r>
    </w:p>
    <w:p>
      <w:r>
        <w:t xml:space="preserve">Minä vuonna tutkintaosasto nimettiin uudelleen United States Bureau of Investigationiksi?</w:t>
      </w:r>
    </w:p>
    <w:p>
      <w:r>
        <w:rPr>
          <w:b/>
        </w:rPr>
        <w:t xml:space="preserve">Kysymys 9</w:t>
      </w:r>
    </w:p>
    <w:p>
      <w:r>
        <w:t xml:space="preserve">Milloin FBI erotettiin oikeusministeriöstä?</w:t>
      </w:r>
    </w:p>
    <w:p>
      <w:r>
        <w:rPr>
          <w:b/>
        </w:rPr>
        <w:t xml:space="preserve">Teksti numero 10</w:t>
      </w:r>
    </w:p>
    <w:p>
      <w:r>
        <w:rPr>
          <w:color w:val="A9A9A9"/>
        </w:rPr>
        <w:t xml:space="preserve">1950- ja 1960-luvuilla </w:t>
      </w:r>
      <w:r>
        <w:t xml:space="preserve">FBI:n virkamiehet huolestuivat yhä enemmän kansalaisoikeusjohtajien vaikutusvallasta, sillä he uskoivat, että heillä oli </w:t>
      </w:r>
      <w:r>
        <w:rPr>
          <w:color w:val="DCDCDC"/>
        </w:rPr>
        <w:t xml:space="preserve">yhteyksiä kommunisteihin </w:t>
      </w:r>
      <w:r>
        <w:t xml:space="preserve">tai että he olivat vaikuttaneet heihin aiheettomasti. Esimerkiksi </w:t>
      </w:r>
      <w:r>
        <w:t xml:space="preserve">vuonna</w:t>
      </w:r>
      <w:r>
        <w:rPr>
          <w:color w:val="2F4F4F"/>
        </w:rPr>
        <w:t xml:space="preserve">1956</w:t>
      </w:r>
      <w:r>
        <w:t xml:space="preserve"> Hoover lähetti avoimen kirjeen, jossa hän tuomitsi </w:t>
      </w:r>
      <w:r>
        <w:rPr>
          <w:color w:val="556B2F"/>
        </w:rPr>
        <w:t xml:space="preserve">tohtori T.R.M. Howardin</w:t>
      </w:r>
      <w:r>
        <w:t xml:space="preserve">, kansalaisoikeusjohtajan, kirurgin ja varakkaan yrittäjän Mississippissä, joka oli kritisoinut </w:t>
      </w:r>
      <w:r>
        <w:rPr>
          <w:color w:val="6B8E23"/>
        </w:rPr>
        <w:t xml:space="preserve">FBI:n </w:t>
      </w:r>
      <w:r>
        <w:t xml:space="preserve">toimettomuutta George W. Leen, Emmett Tillin ja muiden etelän mustien murhien selvittämisessä. FBI toteutti kiistanalaista kotimaan valvontaa operaatiossa, jota se kutsui </w:t>
      </w:r>
      <w:r>
        <w:rPr>
          <w:color w:val="A0522D"/>
        </w:rPr>
        <w:t xml:space="preserve">COINTELPRO:</w:t>
      </w:r>
      <w:r>
        <w:t xml:space="preserve">ksi</w:t>
      </w:r>
      <w:r>
        <w:t xml:space="preserve">, joka oli lyhenne sanoista "COunter-INTELligence PROgram"</w:t>
      </w:r>
      <w:r>
        <w:t xml:space="preserve">.</w:t>
      </w:r>
      <w:r>
        <w:t xml:space="preserve"> Sen tarkoituksena oli tutkia ja häiritä toisinajattelevien poliittisten järjestöjen toimintaa Yhdysvalloissa, mukaan lukien sekä militantit että väkivallattomat järjestöt. Sen kohteena oli muun muassa </w:t>
      </w:r>
      <w:r>
        <w:rPr>
          <w:color w:val="228B22"/>
        </w:rPr>
        <w:t xml:space="preserve">Southern Christian Leadership Conference</w:t>
      </w:r>
      <w:r>
        <w:t xml:space="preserve">, johtava kansalaisoikeusjärjestö, jonka johtoon kuului papistoa.</w:t>
      </w:r>
    </w:p>
    <w:p>
      <w:r>
        <w:rPr>
          <w:b/>
        </w:rPr>
        <w:t xml:space="preserve">Kysymys 0</w:t>
      </w:r>
    </w:p>
    <w:p>
      <w:r>
        <w:t xml:space="preserve">Milloin FBI:stä tuli huolestunut kansalaisoikeuksista?</w:t>
      </w:r>
    </w:p>
    <w:p>
      <w:r>
        <w:rPr>
          <w:b/>
        </w:rPr>
        <w:t xml:space="preserve">Kysymys 1</w:t>
      </w:r>
    </w:p>
    <w:p>
      <w:r>
        <w:t xml:space="preserve">Mitä yhteyksiä FBI uskoi kansalaisoikeusjohtajilla olevan?</w:t>
      </w:r>
    </w:p>
    <w:p>
      <w:r>
        <w:rPr>
          <w:b/>
        </w:rPr>
        <w:t xml:space="preserve">Kysymys 2</w:t>
      </w:r>
    </w:p>
    <w:p>
      <w:r>
        <w:t xml:space="preserve">Kenet Hoover lähetti avoimen kirjeen, jossa hän tuomitsi?</w:t>
      </w:r>
    </w:p>
    <w:p>
      <w:r>
        <w:rPr>
          <w:b/>
        </w:rPr>
        <w:t xml:space="preserve">Kysymys 3</w:t>
      </w:r>
    </w:p>
    <w:p>
      <w:r>
        <w:t xml:space="preserve">Mitä virastoa tohtori T.R.M. Howard oli arvostellut?</w:t>
      </w:r>
    </w:p>
    <w:p>
      <w:r>
        <w:rPr>
          <w:b/>
        </w:rPr>
        <w:t xml:space="preserve">Kysymys 4</w:t>
      </w:r>
    </w:p>
    <w:p>
      <w:r>
        <w:t xml:space="preserve">Mikä oli kiistanalainen kotimaan valvontaoperaatio tällä aikakaudella?</w:t>
      </w:r>
    </w:p>
    <w:p>
      <w:r>
        <w:rPr>
          <w:b/>
        </w:rPr>
        <w:t xml:space="preserve">Kysymys 5</w:t>
      </w:r>
    </w:p>
    <w:p>
      <w:r>
        <w:t xml:space="preserve">Milloin FBI:n virkamiehet alkoivat olla vähemmän huolissaan kansalaisoikeuksista?</w:t>
      </w:r>
    </w:p>
    <w:p>
      <w:r>
        <w:rPr>
          <w:b/>
        </w:rPr>
        <w:t xml:space="preserve">Kysymys 6</w:t>
      </w:r>
    </w:p>
    <w:p>
      <w:r>
        <w:t xml:space="preserve">Mitä yhteyksiä kansalaisoikeusjohtajat uskoivat FBI:llä olevan?</w:t>
      </w:r>
    </w:p>
    <w:p>
      <w:r>
        <w:rPr>
          <w:b/>
        </w:rPr>
        <w:t xml:space="preserve">Kysymys 7</w:t>
      </w:r>
    </w:p>
    <w:p>
      <w:r>
        <w:t xml:space="preserve">Milloin tohtori T.R.M. Howard lähetti avoimen kirjeen, jossa hän tuomitsi Hooverin?</w:t>
      </w:r>
    </w:p>
    <w:p>
      <w:r>
        <w:rPr>
          <w:b/>
        </w:rPr>
        <w:t xml:space="preserve">Kysymys 8</w:t>
      </w:r>
    </w:p>
    <w:p>
      <w:r>
        <w:t xml:space="preserve">Minkä kiistanalaisen kotimaan valvontaohjelman CIA toteutti?</w:t>
      </w:r>
    </w:p>
    <w:p>
      <w:r>
        <w:rPr>
          <w:b/>
        </w:rPr>
        <w:t xml:space="preserve">Kysymys 9</w:t>
      </w:r>
    </w:p>
    <w:p>
      <w:r>
        <w:t xml:space="preserve">Mikä ei ollut yksi COINTELPRO:n kohteista?</w:t>
      </w:r>
    </w:p>
    <w:p>
      <w:r>
        <w:rPr>
          <w:b/>
        </w:rPr>
        <w:t xml:space="preserve">Teksti numero 11</w:t>
      </w:r>
    </w:p>
    <w:p>
      <w:r>
        <w:t xml:space="preserve">Virasto tutki </w:t>
      </w:r>
      <w:r>
        <w:rPr>
          <w:color w:val="A9A9A9"/>
        </w:rPr>
        <w:t xml:space="preserve">1940-luvulta </w:t>
      </w:r>
      <w:r>
        <w:t xml:space="preserve">alkaen </w:t>
      </w:r>
      <w:r>
        <w:t xml:space="preserve">ja 1970-luvulle asti </w:t>
      </w:r>
      <w:r>
        <w:rPr>
          <w:color w:val="DCDCDC"/>
        </w:rPr>
        <w:t xml:space="preserve">vakoilutapauksia Yhdysvaltoja </w:t>
      </w:r>
      <w:r>
        <w:t xml:space="preserve">ja sen liittolaisia </w:t>
      </w:r>
      <w:r>
        <w:rPr>
          <w:color w:val="DCDCDC"/>
        </w:rPr>
        <w:t xml:space="preserve">vastaan</w:t>
      </w:r>
      <w:r>
        <w:rPr>
          <w:color w:val="A9A9A9"/>
        </w:rPr>
        <w:t xml:space="preserve">. </w:t>
      </w:r>
      <w:r>
        <w:rPr>
          <w:color w:val="2F4F4F"/>
        </w:rPr>
        <w:t xml:space="preserve">Kahdeksan </w:t>
      </w:r>
      <w:r>
        <w:t xml:space="preserve">natsiagenttia, jotka olivat suunnitelleet sabotaasioperaatioita amerikkalaisia kohteita vastaan, pidätettiin, ja kuusi teloitettiin (Ex parte Quirin) tuomionsa mukaisesti. Samoihin aikoihin Yhdysvaltain ja Yhdistyneen kuningaskunnan yhteinen koodinmurtopyrkimys (</w:t>
      </w:r>
      <w:r>
        <w:rPr>
          <w:color w:val="556B2F"/>
        </w:rPr>
        <w:t xml:space="preserve">Venona-projekti), johon </w:t>
      </w:r>
      <w:r>
        <w:t xml:space="preserve">FBI osallistui vahvasti, mursi Neuvostoliiton diplomaatti- ja tiedusteluviestinnän koodit, minkä ansiosta Yhdysvaltain ja Yhdistyneen kuningaskunnan hallitukset pystyivät lukemaan Neuvostoliiton viestejä. Tämä ponnistus vahvisti, että Yhdysvalloissa oli amerikkalaisia, jotka työskentelivät Neuvostoliiton tiedustelupalvelun palveluksessa. Hoover hallinnoi tätä hanketta, mutta ei ilmoittanut siitä Central Intelligence Agencylle (</w:t>
      </w:r>
      <w:r>
        <w:rPr>
          <w:color w:val="6B8E23"/>
        </w:rPr>
        <w:t xml:space="preserve">CIA</w:t>
      </w:r>
      <w:r>
        <w:t xml:space="preserve">) </w:t>
      </w:r>
      <w:r>
        <w:t xml:space="preserve">ennen vuotta 1952. Toinen merkittävä tapaus on neuvostovakooja Rudolf Abelin pidätys vuonna 1957. </w:t>
      </w:r>
      <w:r>
        <w:t xml:space="preserve">Yhdysvalloissa toimivien </w:t>
      </w:r>
      <w:r>
        <w:rPr>
          <w:color w:val="A0522D"/>
        </w:rPr>
        <w:t xml:space="preserve">neuvostovakoilijoiden paljastuminen </w:t>
      </w:r>
      <w:r>
        <w:t xml:space="preserve">antoi Hooverille mahdollisuuden jatkaa pitkäaikaista pakkomiellettään, joka koski uhkaa, jonka hän havaitsi amerikkalaisesta vasemmistosta CPUSA:n (Communist Party of the United States of America) ammattiyhdistysjärjestäjistä amerikkalaisiin liberaaleihin.</w:t>
      </w:r>
    </w:p>
    <w:p>
      <w:r>
        <w:rPr>
          <w:b/>
        </w:rPr>
        <w:t xml:space="preserve">Kysymys 0</w:t>
      </w:r>
    </w:p>
    <w:p>
      <w:r>
        <w:t xml:space="preserve">Milloin FBI alkoi tutkia vakoilua?</w:t>
      </w:r>
    </w:p>
    <w:p>
      <w:r>
        <w:rPr>
          <w:b/>
        </w:rPr>
        <w:t xml:space="preserve">Kysymys 1</w:t>
      </w:r>
    </w:p>
    <w:p>
      <w:r>
        <w:t xml:space="preserve">Kuinka monta natsia pidätettiin?</w:t>
      </w:r>
    </w:p>
    <w:p>
      <w:r>
        <w:rPr>
          <w:b/>
        </w:rPr>
        <w:t xml:space="preserve">Kysymys 2</w:t>
      </w:r>
    </w:p>
    <w:p>
      <w:r>
        <w:t xml:space="preserve">Mikä hanke rikkoi Neuvostoliiton koodit?</w:t>
      </w:r>
    </w:p>
    <w:p>
      <w:r>
        <w:rPr>
          <w:b/>
        </w:rPr>
        <w:t xml:space="preserve">Kysymys 3</w:t>
      </w:r>
    </w:p>
    <w:p>
      <w:r>
        <w:t xml:space="preserve">Mille virastolle Hoover ei kertonut koodimurrosta ja siitä saaduista löydöistä?</w:t>
      </w:r>
    </w:p>
    <w:p>
      <w:r>
        <w:rPr>
          <w:b/>
        </w:rPr>
        <w:t xml:space="preserve">Kysymys 4</w:t>
      </w:r>
    </w:p>
    <w:p>
      <w:r>
        <w:t xml:space="preserve">Mitä virasto tutki ennen 1940-lukua?</w:t>
      </w:r>
    </w:p>
    <w:p>
      <w:r>
        <w:rPr>
          <w:b/>
        </w:rPr>
        <w:t xml:space="preserve">Kysymys 5</w:t>
      </w:r>
    </w:p>
    <w:p>
      <w:r>
        <w:t xml:space="preserve">Kuinka monta italialaista agenttia pidätettiin?</w:t>
      </w:r>
    </w:p>
    <w:p>
      <w:r>
        <w:rPr>
          <w:b/>
        </w:rPr>
        <w:t xml:space="preserve">Kysymys 6</w:t>
      </w:r>
    </w:p>
    <w:p>
      <w:r>
        <w:t xml:space="preserve">Mikä hanke rikkoi natsikoodeja?</w:t>
      </w:r>
    </w:p>
    <w:p>
      <w:r>
        <w:rPr>
          <w:b/>
        </w:rPr>
        <w:t xml:space="preserve">Kysymys 7</w:t>
      </w:r>
    </w:p>
    <w:p>
      <w:r>
        <w:t xml:space="preserve">Mille virastolle Hoover ilmoitti koodin rikkomisesta heti?</w:t>
      </w:r>
    </w:p>
    <w:p>
      <w:r>
        <w:rPr>
          <w:b/>
        </w:rPr>
        <w:t xml:space="preserve">Kysymys 8</w:t>
      </w:r>
    </w:p>
    <w:p>
      <w:r>
        <w:t xml:space="preserve">Mikä esti Hooveria jatkamasta pakkomiellettä amerikkalaisen vasemmiston uhasta?</w:t>
      </w:r>
    </w:p>
    <w:p>
      <w:r>
        <w:rPr>
          <w:b/>
        </w:rPr>
        <w:t xml:space="preserve">Teksti numero 12</w:t>
      </w:r>
    </w:p>
    <w:p>
      <w:r>
        <w:t xml:space="preserve">Vuonna 2003 kongressin komitea kutsui </w:t>
      </w:r>
      <w:r>
        <w:rPr>
          <w:color w:val="DCDCDC"/>
        </w:rPr>
        <w:t xml:space="preserve">FBI:n järjestäytyneen rikollisuuden ilmiantajaohjelmaa </w:t>
      </w:r>
      <w:r>
        <w:t xml:space="preserve">"yhdeksi suurimmista epäonnistumisista liittovaltion lainvalvonnan historiassa"</w:t>
      </w:r>
      <w:r>
        <w:rPr>
          <w:color w:val="A9A9A9"/>
        </w:rPr>
        <w:t xml:space="preserve">.</w:t>
      </w:r>
      <w:r>
        <w:t xml:space="preserve"> FBI salli </w:t>
      </w:r>
      <w:r>
        <w:rPr>
          <w:color w:val="2F4F4F"/>
        </w:rPr>
        <w:t xml:space="preserve">neljän </w:t>
      </w:r>
      <w:r>
        <w:t xml:space="preserve">syyttömän miehen tuomitsemisen </w:t>
      </w:r>
      <w:r>
        <w:t xml:space="preserve">Edward "Teddy" Deeganin jengimurhasta </w:t>
      </w:r>
      <w:r>
        <w:rPr>
          <w:color w:val="556B2F"/>
        </w:rPr>
        <w:t xml:space="preserve">maaliskuussa 1965 </w:t>
      </w:r>
      <w:r>
        <w:t xml:space="preserve">suojellakseen </w:t>
      </w:r>
      <w:r>
        <w:t xml:space="preserve">FBI:n ilmiantajaa </w:t>
      </w:r>
      <w:r>
        <w:rPr>
          <w:color w:val="6B8E23"/>
        </w:rPr>
        <w:t xml:space="preserve">Vincent Flemmiä</w:t>
      </w:r>
      <w:r>
        <w:t xml:space="preserve">. </w:t>
      </w:r>
      <w:r>
        <w:t xml:space="preserve">Kolme miehistä tuomittiin kuolemaan (joka myöhemmin lievennettiin elinkautiseksi vankeudeksi), ja neljäs syytetty tuomittiin </w:t>
      </w:r>
      <w:r>
        <w:rPr>
          <w:color w:val="A0522D"/>
        </w:rPr>
        <w:t xml:space="preserve">elinkautiseen vankeuteen</w:t>
      </w:r>
      <w:r>
        <w:t xml:space="preserve">. </w:t>
      </w:r>
      <w:r>
        <w:rPr>
          <w:color w:val="228B22"/>
        </w:rPr>
        <w:t xml:space="preserve">Kaksi </w:t>
      </w:r>
      <w:r>
        <w:t xml:space="preserve">neljästä miehestä kuoli vankilassa istuttuaan lähes 30 vuotta, ja kaksi muuta vapautettiin istuttuaan 32 ja 36 vuotta. Heinäkuussa 2007 </w:t>
      </w:r>
      <w:r>
        <w:t xml:space="preserve">Bostonissa toimiva </w:t>
      </w:r>
      <w:r>
        <w:t xml:space="preserve">Yhdysvaltain piirituomari </w:t>
      </w:r>
      <w:r>
        <w:rPr>
          <w:color w:val="191970"/>
        </w:rPr>
        <w:t xml:space="preserve">Nancy Gertner </w:t>
      </w:r>
      <w:r>
        <w:t xml:space="preserve">totesi, että virasto auttoi tuomitsemaan neljä miestä käyttämällä mafioso Joseph Barbozan väärää todistajanlausuntoa. Yhdysvaltain hallitus määrättiin maksamaan </w:t>
      </w:r>
      <w:r>
        <w:rPr>
          <w:color w:val="8B0000"/>
        </w:rPr>
        <w:t xml:space="preserve">100 miljoonaa dollaria </w:t>
      </w:r>
      <w:r>
        <w:t xml:space="preserve">vahingonkorvauksia neljälle vastaajalle</w:t>
      </w:r>
      <w:r>
        <w:t xml:space="preserve">.</w:t>
      </w:r>
    </w:p>
    <w:p>
      <w:r>
        <w:rPr>
          <w:b/>
        </w:rPr>
        <w:t xml:space="preserve">Kysymys 0</w:t>
      </w:r>
    </w:p>
    <w:p>
      <w:r>
        <w:t xml:space="preserve">Milloin valiokunta vastusti FBI:n järjestäytyneen rikollisuuden ilmiantajaohjelmaa?</w:t>
      </w:r>
    </w:p>
    <w:p>
      <w:r>
        <w:rPr>
          <w:b/>
        </w:rPr>
        <w:t xml:space="preserve">Kysymys 1</w:t>
      </w:r>
    </w:p>
    <w:p>
      <w:r>
        <w:t xml:space="preserve">Kuinka monen syyttömän miehen FBI antoi tuomita?</w:t>
      </w:r>
    </w:p>
    <w:p>
      <w:r>
        <w:rPr>
          <w:b/>
        </w:rPr>
        <w:t xml:space="preserve">Kysymys 2</w:t>
      </w:r>
    </w:p>
    <w:p>
      <w:r>
        <w:t xml:space="preserve">Mihin kuolemantuomio lyhennettiin?</w:t>
      </w:r>
    </w:p>
    <w:p>
      <w:r>
        <w:rPr>
          <w:b/>
        </w:rPr>
        <w:t xml:space="preserve">Kysymys 3</w:t>
      </w:r>
    </w:p>
    <w:p>
      <w:r>
        <w:t xml:space="preserve">Kuinka moni miehistä kuoli vankilassa?</w:t>
      </w:r>
    </w:p>
    <w:p>
      <w:r>
        <w:rPr>
          <w:b/>
        </w:rPr>
        <w:t xml:space="preserve">Kysymys 4</w:t>
      </w:r>
    </w:p>
    <w:p>
      <w:r>
        <w:t xml:space="preserve">Paljonko Yhdysvaltain hallitus määrättiin maksamaan vahingonkorvauksia?</w:t>
      </w:r>
    </w:p>
    <w:p>
      <w:r>
        <w:rPr>
          <w:b/>
        </w:rPr>
        <w:t xml:space="preserve">Kysymys 5</w:t>
      </w:r>
    </w:p>
    <w:p>
      <w:r>
        <w:t xml:space="preserve">Mitä kongressin komitea kutsui yhdeksi liittovaltion lainvalvonnan suurimmista onnistumisista?</w:t>
      </w:r>
    </w:p>
    <w:p>
      <w:r>
        <w:rPr>
          <w:b/>
        </w:rPr>
        <w:t xml:space="preserve">Kysymys 6</w:t>
      </w:r>
    </w:p>
    <w:p>
      <w:r>
        <w:t xml:space="preserve">Milloin FBI esti neljän syyttömän miehen tuomitsemisen?</w:t>
      </w:r>
    </w:p>
    <w:p>
      <w:r>
        <w:rPr>
          <w:b/>
        </w:rPr>
        <w:t xml:space="preserve">Kysymys 7</w:t>
      </w:r>
    </w:p>
    <w:p>
      <w:r>
        <w:t xml:space="preserve">Mikä oli CIA:n tiedonantajan nimi?</w:t>
      </w:r>
    </w:p>
    <w:p>
      <w:r>
        <w:rPr>
          <w:b/>
        </w:rPr>
        <w:t xml:space="preserve">Kysymys 8</w:t>
      </w:r>
    </w:p>
    <w:p>
      <w:r>
        <w:t xml:space="preserve">Kuka totesi, että toimisto ei ollut auttanut neljän miehen tuomitsemisessa?</w:t>
      </w:r>
    </w:p>
    <w:p>
      <w:r>
        <w:rPr>
          <w:b/>
        </w:rPr>
        <w:t xml:space="preserve">Kysymys 9</w:t>
      </w:r>
    </w:p>
    <w:p>
      <w:r>
        <w:t xml:space="preserve">Paljonko neljä vastaajaa määrättiin maksamaan Yhdysvaltain hallitukselle? </w:t>
      </w:r>
    </w:p>
    <w:p>
      <w:r>
        <w:rPr>
          <w:b/>
        </w:rPr>
        <w:t xml:space="preserve">Teksti numero 13</w:t>
      </w:r>
    </w:p>
    <w:p>
      <w:r>
        <w:rPr>
          <w:color w:val="A9A9A9"/>
        </w:rPr>
        <w:t xml:space="preserve">Vuosina 1993-1996 </w:t>
      </w:r>
      <w:r>
        <w:t xml:space="preserve">FBI lisäsi </w:t>
      </w:r>
      <w:r>
        <w:rPr>
          <w:color w:val="DCDCDC"/>
        </w:rPr>
        <w:t xml:space="preserve">terrorismin vastaista </w:t>
      </w:r>
      <w:r>
        <w:t xml:space="preserve">tehtäväänsä </w:t>
      </w:r>
      <w:r>
        <w:rPr>
          <w:color w:val="6B8E23"/>
        </w:rPr>
        <w:t xml:space="preserve">New Yorkissa, New Yorkissa, </w:t>
      </w:r>
      <w:r>
        <w:t xml:space="preserve">tapahtuneen </w:t>
      </w:r>
      <w:r>
        <w:t xml:space="preserve">ensimmäisen </w:t>
      </w:r>
      <w:r>
        <w:rPr>
          <w:color w:val="556B2F"/>
        </w:rPr>
        <w:t xml:space="preserve">World</w:t>
      </w:r>
      <w:r>
        <w:rPr>
          <w:color w:val="2F4F4F"/>
        </w:rPr>
        <w:t xml:space="preserve">1993</w:t>
      </w:r>
      <w:r>
        <w:rPr>
          <w:color w:val="556B2F"/>
        </w:rPr>
        <w:t xml:space="preserve"> Trade Centerin pommi-iskun</w:t>
      </w:r>
      <w:r>
        <w:t xml:space="preserve">, </w:t>
      </w:r>
      <w:r>
        <w:t xml:space="preserve">Oklahoma</w:t>
      </w:r>
      <w:r>
        <w:rPr>
          <w:color w:val="A0522D"/>
        </w:rPr>
        <w:t xml:space="preserve">1995</w:t>
      </w:r>
      <w:r>
        <w:t xml:space="preserve"> Cityssä, Oklahomassa, tapahtuneen Oklahoma Cityn pommi-iskun ja </w:t>
      </w:r>
      <w:r>
        <w:rPr>
          <w:color w:val="228B22"/>
        </w:rPr>
        <w:t xml:space="preserve">Unabomberin </w:t>
      </w:r>
      <w:r>
        <w:t xml:space="preserve">pidätyksen jälkeen vuonna </w:t>
      </w:r>
      <w:r>
        <w:t xml:space="preserve">1996. </w:t>
      </w:r>
      <w:r>
        <w:rPr>
          <w:color w:val="191970"/>
        </w:rPr>
        <w:t xml:space="preserve">Teknologiset innovaatiot </w:t>
      </w:r>
      <w:r>
        <w:t xml:space="preserve">ja FBI:n laboratorioanalyytikkojen taidot auttoivat varmistamaan, että nämä kolme tapausta saatiin onnistuneesti syytteeseen</w:t>
      </w:r>
      <w:r>
        <w:rPr>
          <w:color w:val="191970"/>
        </w:rPr>
        <w:t xml:space="preserve">.</w:t>
      </w:r>
      <w:r>
        <w:t xml:space="preserve"> Oikeusministeriön tutkimuksissa, jotka koskivat FBI:n roolia Ruby Ridgen ja Wacon tapahtumissa, todettiin, että </w:t>
      </w:r>
      <w:r>
        <w:t xml:space="preserve">FBI:n agentit </w:t>
      </w:r>
      <w:r>
        <w:rPr>
          <w:color w:val="8B0000"/>
        </w:rPr>
        <w:t xml:space="preserve">estivät </w:t>
      </w:r>
      <w:r>
        <w:t xml:space="preserve">FBI:n toimintaa</w:t>
      </w:r>
      <w:r>
        <w:t xml:space="preserve">. </w:t>
      </w:r>
      <w:r>
        <w:rPr>
          <w:color w:val="483D8B"/>
        </w:rPr>
        <w:t xml:space="preserve">Vuoden 1996 kesäolympialaisten </w:t>
      </w:r>
      <w:r>
        <w:t xml:space="preserve">aikana </w:t>
      </w:r>
      <w:r>
        <w:t xml:space="preserve">Atlantassa, Georgiassa, FBI:tä arvosteltiin Centennial Olympic Parkin pommi-iskun tutkinnasta. Se on sopinut kiistan Richard Jewellin kanssa, joka oli yksityinen vartija tapahtumapaikalla, sekä joidenkin mediaorganisaatioiden kanssa hänen nimensä vuotamisesta tutkinnan aikana.</w:t>
      </w:r>
    </w:p>
    <w:p>
      <w:r>
        <w:rPr>
          <w:b/>
        </w:rPr>
        <w:t xml:space="preserve">Kysymys 0</w:t>
      </w:r>
    </w:p>
    <w:p>
      <w:r>
        <w:t xml:space="preserve">Milloin FBI on lisännyt terrorisminvastaisen tehtävänsä?</w:t>
      </w:r>
    </w:p>
    <w:p>
      <w:r>
        <w:rPr>
          <w:b/>
        </w:rPr>
        <w:t xml:space="preserve">Kysymys 1</w:t>
      </w:r>
    </w:p>
    <w:p>
      <w:r>
        <w:t xml:space="preserve">Mikä sai FBI:n lisäämään terrorismin torjuntaa?</w:t>
      </w:r>
    </w:p>
    <w:p>
      <w:r>
        <w:rPr>
          <w:b/>
        </w:rPr>
        <w:t xml:space="preserve">Kysymys 2</w:t>
      </w:r>
    </w:p>
    <w:p>
      <w:r>
        <w:t xml:space="preserve">Missä World Trade Center oli?</w:t>
      </w:r>
    </w:p>
    <w:p>
      <w:r>
        <w:rPr>
          <w:b/>
        </w:rPr>
        <w:t xml:space="preserve">Kysymys 3</w:t>
      </w:r>
    </w:p>
    <w:p>
      <w:r>
        <w:t xml:space="preserve">Milloin Oklahoma Cityä pommitettiin?</w:t>
      </w:r>
    </w:p>
    <w:p>
      <w:r>
        <w:rPr>
          <w:b/>
        </w:rPr>
        <w:t xml:space="preserve">Kysymys 4</w:t>
      </w:r>
    </w:p>
    <w:p>
      <w:r>
        <w:t xml:space="preserve">Mitä FBI:n agentit tekivät virastoa koskevissa tutkimuksissa?</w:t>
      </w:r>
    </w:p>
    <w:p>
      <w:r>
        <w:rPr>
          <w:b/>
        </w:rPr>
        <w:t xml:space="preserve">Kysymys 5</w:t>
      </w:r>
    </w:p>
    <w:p>
      <w:r>
        <w:t xml:space="preserve">Mihin tehtävään FBI keskittyi enemmän ennen vuotta 1993?</w:t>
      </w:r>
    </w:p>
    <w:p>
      <w:r>
        <w:rPr>
          <w:b/>
        </w:rPr>
        <w:t xml:space="preserve">Kysymys 6</w:t>
      </w:r>
    </w:p>
    <w:p>
      <w:r>
        <w:t xml:space="preserve">Milloin tapahtui toinen World Trade Centerin pommi-isku?</w:t>
      </w:r>
    </w:p>
    <w:p>
      <w:r>
        <w:rPr>
          <w:b/>
        </w:rPr>
        <w:t xml:space="preserve">Kysymys 7</w:t>
      </w:r>
    </w:p>
    <w:p>
      <w:r>
        <w:t xml:space="preserve">Kuka vapautettiin vuonna 1996?</w:t>
      </w:r>
    </w:p>
    <w:p>
      <w:r>
        <w:rPr>
          <w:b/>
        </w:rPr>
        <w:t xml:space="preserve">Kysymys 8</w:t>
      </w:r>
    </w:p>
    <w:p>
      <w:r>
        <w:t xml:space="preserve">Mikä esti FBI:tä varmistamasta, että nämä kolme tapausta saatiin onnistuneesti syytteeseen?</w:t>
      </w:r>
    </w:p>
    <w:p>
      <w:r>
        <w:rPr>
          <w:b/>
        </w:rPr>
        <w:t xml:space="preserve">Kysymys 9</w:t>
      </w:r>
    </w:p>
    <w:p>
      <w:r>
        <w:t xml:space="preserve">Minkä olympialaisten aikana FBI sai kiitosta tutkimuksestaan?</w:t>
      </w:r>
    </w:p>
    <w:p>
      <w:r>
        <w:rPr>
          <w:b/>
        </w:rPr>
        <w:t xml:space="preserve">Teksti numero 14</w:t>
      </w:r>
    </w:p>
    <w:p>
      <w:r>
        <w:t xml:space="preserve">Syyskuun 11. päivänä 2001 World Trade Centeriin tehtyjen iskujen aikana FBI:n agentti </w:t>
      </w:r>
      <w:r>
        <w:rPr>
          <w:color w:val="A9A9A9"/>
        </w:rPr>
        <w:t xml:space="preserve">Leonard W. Hatton Jr</w:t>
      </w:r>
      <w:r>
        <w:rPr>
          <w:color w:val="DCDCDC"/>
        </w:rPr>
        <w:t xml:space="preserve">. </w:t>
      </w:r>
      <w:r>
        <w:t xml:space="preserve">sai surmansa pelastustoimien aikana </w:t>
      </w:r>
      <w:r>
        <w:rPr>
          <w:color w:val="2F4F4F"/>
        </w:rPr>
        <w:t xml:space="preserve">auttaessaan pelastushenkilöstöä </w:t>
      </w:r>
      <w:r>
        <w:t xml:space="preserve">evakuoimaan </w:t>
      </w:r>
      <w:r>
        <w:rPr>
          <w:color w:val="556B2F"/>
        </w:rPr>
        <w:t xml:space="preserve">eteläisen tornin </w:t>
      </w:r>
      <w:r>
        <w:t xml:space="preserve">asukkaat </w:t>
      </w:r>
      <w:r>
        <w:t xml:space="preserve">ja jäi paikalleen tornin romahtaessa. Kuukausia iskujen jälkeen FBI:n johtaja </w:t>
      </w:r>
      <w:r>
        <w:rPr>
          <w:color w:val="6B8E23"/>
        </w:rPr>
        <w:t xml:space="preserve">Robert Mueller, </w:t>
      </w:r>
      <w:r>
        <w:t xml:space="preserve">joka oli saanut virkavalansa viikkoa ennen iskuja, vaati </w:t>
      </w:r>
      <w:r>
        <w:t xml:space="preserve">FBI:n </w:t>
      </w:r>
      <w:r>
        <w:rPr>
          <w:color w:val="228B22"/>
        </w:rPr>
        <w:t xml:space="preserve">rakenteen ja toiminnan </w:t>
      </w:r>
      <w:r>
        <w:rPr>
          <w:color w:val="A0522D"/>
        </w:rPr>
        <w:t xml:space="preserve">uudistamista</w:t>
      </w:r>
      <w:r>
        <w:t xml:space="preserve">. </w:t>
      </w:r>
      <w:r>
        <w:t xml:space="preserve">Hän asetti </w:t>
      </w:r>
      <w:r>
        <w:rPr>
          <w:color w:val="191970"/>
        </w:rPr>
        <w:t xml:space="preserve">kaikkien liittovaltion rikosten torjunnan ensisijaiseksi </w:t>
      </w:r>
      <w:r>
        <w:t xml:space="preserve">tavoitteeksi, mukaan lukien terrorismin ehkäiseminen, ulkomaisten tiedusteluoperaatioiden torjunta, kyberturvallisuusuhkien torjunta, muut korkean teknologian rikokset, </w:t>
      </w:r>
      <w:r>
        <w:rPr>
          <w:color w:val="8B0000"/>
        </w:rPr>
        <w:t xml:space="preserve">kansalaisoikeuksien </w:t>
      </w:r>
      <w:r>
        <w:t xml:space="preserve">suojelu</w:t>
      </w:r>
      <w:r>
        <w:t xml:space="preserve">, julkisen korruption, järjestäytyneen rikollisuuden, talousrikollisuuden ja vakavien väkivaltarikosten torjunta.</w:t>
      </w:r>
    </w:p>
    <w:p>
      <w:r>
        <w:rPr>
          <w:b/>
        </w:rPr>
        <w:t xml:space="preserve">Kysymys 0</w:t>
      </w:r>
    </w:p>
    <w:p>
      <w:r>
        <w:t xml:space="preserve">Kuka FBI:n agentti sai surmansa World Trade Centeriin kohdistuneiden iskujen aikana?</w:t>
      </w:r>
    </w:p>
    <w:p>
      <w:r>
        <w:rPr>
          <w:b/>
        </w:rPr>
        <w:t xml:space="preserve">Kysymys 1</w:t>
      </w:r>
    </w:p>
    <w:p>
      <w:r>
        <w:t xml:space="preserve">Mitä tornia Leonard W. Hatton Jr yritti evakuoida?</w:t>
      </w:r>
    </w:p>
    <w:p>
      <w:r>
        <w:rPr>
          <w:b/>
        </w:rPr>
        <w:t xml:space="preserve">Kysymys 2</w:t>
      </w:r>
    </w:p>
    <w:p>
      <w:r>
        <w:t xml:space="preserve">Mitä FBI:n uusi johtaja halusi?</w:t>
      </w:r>
    </w:p>
    <w:p>
      <w:r>
        <w:rPr>
          <w:b/>
        </w:rPr>
        <w:t xml:space="preserve">Kysymys 3</w:t>
      </w:r>
    </w:p>
    <w:p>
      <w:r>
        <w:t xml:space="preserve">Mikä oli FBI:n uuden johtajan tärkein tavoite?</w:t>
      </w:r>
    </w:p>
    <w:p>
      <w:r>
        <w:rPr>
          <w:b/>
        </w:rPr>
        <w:t xml:space="preserve">Kysymys 4</w:t>
      </w:r>
    </w:p>
    <w:p>
      <w:r>
        <w:t xml:space="preserve">Minkä osan FBI:stä Mueller halusi uudistaa?</w:t>
      </w:r>
    </w:p>
    <w:p>
      <w:r>
        <w:rPr>
          <w:b/>
        </w:rPr>
        <w:t xml:space="preserve">Kysymys 5</w:t>
      </w:r>
    </w:p>
    <w:p>
      <w:r>
        <w:t xml:space="preserve">Kuka CIA:n agentti sai surmansa World Trade Centeriin tehtyjen iskujen aikana?</w:t>
      </w:r>
    </w:p>
    <w:p>
      <w:r>
        <w:rPr>
          <w:b/>
        </w:rPr>
        <w:t xml:space="preserve">Kysymys 6</w:t>
      </w:r>
    </w:p>
    <w:p>
      <w:r>
        <w:t xml:space="preserve">Mitä Hatton yritti tehdä World Trade Centerin pohjoistornissa?</w:t>
      </w:r>
    </w:p>
    <w:p>
      <w:r>
        <w:rPr>
          <w:b/>
        </w:rPr>
        <w:t xml:space="preserve">Kysymys 7</w:t>
      </w:r>
    </w:p>
    <w:p>
      <w:r>
        <w:t xml:space="preserve">Kuka vannoi virkavalansa FBI:n johtajana viikko iskujen jälkeen?</w:t>
      </w:r>
    </w:p>
    <w:p>
      <w:r>
        <w:rPr>
          <w:b/>
        </w:rPr>
        <w:t xml:space="preserve">Kysymys 8</w:t>
      </w:r>
    </w:p>
    <w:p>
      <w:r>
        <w:t xml:space="preserve">Mikä oli Muellerin mielestä alhainen prioriteetti?</w:t>
      </w:r>
    </w:p>
    <w:p>
      <w:r>
        <w:rPr>
          <w:b/>
        </w:rPr>
        <w:t xml:space="preserve">Kysymys 9</w:t>
      </w:r>
    </w:p>
    <w:p>
      <w:r>
        <w:t xml:space="preserve">Mitä Mueller ei yrittänyt suojella?</w:t>
      </w:r>
    </w:p>
    <w:p>
      <w:r>
        <w:rPr>
          <w:b/>
        </w:rPr>
        <w:t xml:space="preserve">Teksti numero 15</w:t>
      </w:r>
    </w:p>
    <w:p>
      <w:r>
        <w:t xml:space="preserve">Washington Post julkaisi </w:t>
      </w:r>
      <w:r>
        <w:rPr>
          <w:color w:val="A9A9A9"/>
        </w:rPr>
        <w:t xml:space="preserve">8. heinäkuuta </w:t>
      </w:r>
      <w:r>
        <w:t xml:space="preserve">2007 </w:t>
      </w:r>
      <w:r>
        <w:t xml:space="preserve">otteita UCLA:n professori Amy Zegartin kirjasta </w:t>
      </w:r>
      <w:r>
        <w:rPr>
          <w:color w:val="DCDCDC"/>
        </w:rPr>
        <w:t xml:space="preserve">Spying Blind: The CIA, the FBI, and the Origins of 9/11</w:t>
      </w:r>
      <w:r>
        <w:t xml:space="preserve">. </w:t>
      </w:r>
      <w:r>
        <w:t xml:space="preserve">Post kertoi Zegartin kirjasta, että hallituksen asiakirjat osoittavat, että CIA ja FBI jättivät käyttämättä </w:t>
      </w:r>
      <w:r>
        <w:t xml:space="preserve">mahdollisia</w:t>
      </w:r>
      <w:r>
        <w:rPr>
          <w:color w:val="2F4F4F"/>
        </w:rPr>
        <w:t xml:space="preserve">23</w:t>
      </w:r>
      <w:r>
        <w:t xml:space="preserve"> mahdollisuuksia estää syyskuun 11. päivän 2001 terrori-iskut. Tärkeimpiä syitä epäonnistumisiin olivat muun muassa seuraavat: muutoksia ja uusia ideoita vastustavat virastokulttuurit, epäasianmukaiset ylennyskannustimet sekä yhteistyön puute </w:t>
      </w:r>
      <w:r>
        <w:rPr>
          <w:color w:val="556B2F"/>
        </w:rPr>
        <w:t xml:space="preserve">FBI:n, CIA:n </w:t>
      </w:r>
      <w:r>
        <w:t xml:space="preserve">ja muun Yhdysvaltain tiedusteluyhteisön </w:t>
      </w:r>
      <w:r>
        <w:t xml:space="preserve">välillä. </w:t>
      </w:r>
      <w:r>
        <w:t xml:space="preserve">Kirjassa syytettiin </w:t>
      </w:r>
      <w:r>
        <w:rPr>
          <w:color w:val="6B8E23"/>
        </w:rPr>
        <w:t xml:space="preserve">FBI:n </w:t>
      </w:r>
      <w:r>
        <w:rPr>
          <w:color w:val="6B8E23"/>
        </w:rPr>
        <w:t xml:space="preserve">hajautettua rakennetta</w:t>
      </w:r>
      <w:r>
        <w:t xml:space="preserve">, joka esti </w:t>
      </w:r>
      <w:r>
        <w:rPr>
          <w:color w:val="A0522D"/>
        </w:rPr>
        <w:t xml:space="preserve">tehokkaan viestinnän </w:t>
      </w:r>
      <w:r>
        <w:t xml:space="preserve">ja yhteistyön FBI:n eri toimistojen välillä. Kirjassa ehdotettiin, että FBI ei ole kehittynyt tehokkaaksi terrorismin tai vakoilun vastaiseksi virastoksi, mikä johtuu suurelta osin syvään juurtuneesta virastokulttuurin muutosvastarinnasta. Esimerkiksi FBI:n henkilöstökäytännöissä kaikkia muita kuin erikoisagentteja kohdellaan edelleen </w:t>
      </w:r>
      <w:r>
        <w:rPr>
          <w:color w:val="228B22"/>
        </w:rPr>
        <w:t xml:space="preserve">tukihenkilöstönä</w:t>
      </w:r>
      <w:r>
        <w:t xml:space="preserve">, ja tiedusteluanalyytikot luokitellaan FBI:n automekaanikkojen ja vahtimestareiden rinnalle.</w:t>
      </w:r>
    </w:p>
    <w:p>
      <w:r>
        <w:rPr>
          <w:b/>
        </w:rPr>
        <w:t xml:space="preserve">Kysymys 0</w:t>
      </w:r>
    </w:p>
    <w:p>
      <w:r>
        <w:t xml:space="preserve">Milloin Washington Post julkaisi otteita kirjasta Spying Blind?</w:t>
      </w:r>
    </w:p>
    <w:p>
      <w:r>
        <w:rPr>
          <w:b/>
        </w:rPr>
        <w:t xml:space="preserve">Kysymys 1</w:t>
      </w:r>
    </w:p>
    <w:p>
      <w:r>
        <w:t xml:space="preserve">Kuinka monta tilaisuutta FBI hylkäsi, jotta se olisi voinut häiritä syyskuun 11. päivän iskuja?</w:t>
      </w:r>
    </w:p>
    <w:p>
      <w:r>
        <w:rPr>
          <w:b/>
        </w:rPr>
        <w:t xml:space="preserve">Kysymys 2</w:t>
      </w:r>
    </w:p>
    <w:p>
      <w:r>
        <w:t xml:space="preserve">Mitkä kaksi virastoa eivät tehneet yhteistyötä?</w:t>
      </w:r>
    </w:p>
    <w:p>
      <w:r>
        <w:rPr>
          <w:b/>
        </w:rPr>
        <w:t xml:space="preserve">Kysymys 3</w:t>
      </w:r>
    </w:p>
    <w:p>
      <w:r>
        <w:t xml:space="preserve">Mikä oli syynä FBI:n epäonnistumiseen?</w:t>
      </w:r>
    </w:p>
    <w:p>
      <w:r>
        <w:rPr>
          <w:b/>
        </w:rPr>
        <w:t xml:space="preserve">Kysymys 4</w:t>
      </w:r>
    </w:p>
    <w:p>
      <w:r>
        <w:t xml:space="preserve">Mitä FBI:n hajautettu rakenne esti?</w:t>
      </w:r>
    </w:p>
    <w:p>
      <w:r>
        <w:rPr>
          <w:b/>
        </w:rPr>
        <w:t xml:space="preserve">Kysymys 5</w:t>
      </w:r>
    </w:p>
    <w:p>
      <w:r>
        <w:t xml:space="preserve">Mistä kirjasta New York Times julkaisi otteita?</w:t>
      </w:r>
    </w:p>
    <w:p>
      <w:r>
        <w:rPr>
          <w:b/>
        </w:rPr>
        <w:t xml:space="preserve">Kysymys 6</w:t>
      </w:r>
    </w:p>
    <w:p>
      <w:r>
        <w:t xml:space="preserve">Kuinka monta kertaa CIA ja FBI häiritsivät syyskuun 11. päivän terrori-iskuja?</w:t>
      </w:r>
    </w:p>
    <w:p>
      <w:r>
        <w:rPr>
          <w:b/>
        </w:rPr>
        <w:t xml:space="preserve">Kysymys 7</w:t>
      </w:r>
    </w:p>
    <w:p>
      <w:r>
        <w:t xml:space="preserve">Mitkä kaksi virastoa tekivät hyvää yhteistyötä?</w:t>
      </w:r>
    </w:p>
    <w:p>
      <w:r>
        <w:rPr>
          <w:b/>
        </w:rPr>
        <w:t xml:space="preserve">Kysymys 8</w:t>
      </w:r>
    </w:p>
    <w:p>
      <w:r>
        <w:t xml:space="preserve">Mikä helpotti viestintää FBI:n eri toimistojen välillä? </w:t>
      </w:r>
    </w:p>
    <w:p>
      <w:r>
        <w:rPr>
          <w:b/>
        </w:rPr>
        <w:t xml:space="preserve">Kysymys 9</w:t>
      </w:r>
    </w:p>
    <w:p>
      <w:r>
        <w:t xml:space="preserve">Miten FBI kohteli erikoisagentteja?</w:t>
      </w:r>
    </w:p>
    <w:p>
      <w:r>
        <w:rPr>
          <w:b/>
        </w:rPr>
        <w:t xml:space="preserve">Teksti numero 16</w:t>
      </w:r>
    </w:p>
    <w:p>
      <w:r>
        <w:rPr>
          <w:color w:val="A9A9A9"/>
        </w:rPr>
        <w:t xml:space="preserve">USA PATRIOT Act -laki </w:t>
      </w:r>
      <w:r>
        <w:t xml:space="preserve">lisäsi FBI:n valtuuksia erityisesti </w:t>
      </w:r>
      <w:r>
        <w:rPr>
          <w:color w:val="DCDCDC"/>
        </w:rPr>
        <w:t xml:space="preserve">salakuuntelun ja Internetin toiminnan seurannan </w:t>
      </w:r>
      <w:r>
        <w:t xml:space="preserve">osalta</w:t>
      </w:r>
      <w:r>
        <w:t xml:space="preserve">. Yksi lain </w:t>
      </w:r>
      <w:r>
        <w:t xml:space="preserve">kiistanalaisimmista säännöksistä on niin sanottu </w:t>
      </w:r>
      <w:r>
        <w:rPr>
          <w:color w:val="2F4F4F"/>
        </w:rPr>
        <w:t xml:space="preserve">sneak and peek </w:t>
      </w:r>
      <w:r>
        <w:rPr>
          <w:color w:val="556B2F"/>
        </w:rPr>
        <w:t xml:space="preserve">-säännös</w:t>
      </w:r>
      <w:r>
        <w:t xml:space="preserve">, joka antaa </w:t>
      </w:r>
      <w:r>
        <w:rPr>
          <w:color w:val="6B8E23"/>
        </w:rPr>
        <w:t xml:space="preserve">FBI:</w:t>
      </w:r>
      <w:r>
        <w:t xml:space="preserve">lle </w:t>
      </w:r>
      <w:r>
        <w:t xml:space="preserve">valtuudet </w:t>
      </w:r>
      <w:r>
        <w:rPr>
          <w:color w:val="A0522D"/>
        </w:rPr>
        <w:t xml:space="preserve">tehdä kotietsintöjä talon asukkaiden ollessa poissa, mutta </w:t>
      </w:r>
      <w:r>
        <w:t xml:space="preserve">ei vaadi FBI:tä ilmoittamaan asiasta asukkaille useisiin viikkoihin sen jälkeen. PATRIOT Actin säännösten nojalla </w:t>
      </w:r>
      <w:r>
        <w:rPr>
          <w:color w:val="228B22"/>
        </w:rPr>
        <w:t xml:space="preserve">FBI aloitti myös uudelleen </w:t>
      </w:r>
      <w:r>
        <w:rPr>
          <w:color w:val="8B0000"/>
        </w:rPr>
        <w:t xml:space="preserve">terrorismista epäiltyjen </w:t>
      </w:r>
      <w:r>
        <w:t xml:space="preserve">henkilöiden </w:t>
      </w:r>
      <w:r>
        <w:rPr>
          <w:color w:val="228B22"/>
        </w:rPr>
        <w:t xml:space="preserve">kirjastotietojen </w:t>
      </w:r>
      <w:r>
        <w:rPr>
          <w:color w:val="228B22"/>
        </w:rPr>
        <w:t xml:space="preserve">tutkimisen </w:t>
      </w:r>
      <w:r>
        <w:t xml:space="preserve">(mitä se ei tiettävästi ollut tehnyt sitten 1970-luvun)</w:t>
      </w:r>
      <w:r>
        <w:rPr>
          <w:color w:val="228B22"/>
        </w:rPr>
        <w:t xml:space="preserve">.</w:t>
      </w:r>
    </w:p>
    <w:p>
      <w:r>
        <w:rPr>
          <w:b/>
        </w:rPr>
        <w:t xml:space="preserve">Kysymys 0</w:t>
      </w:r>
    </w:p>
    <w:p>
      <w:r>
        <w:t xml:space="preserve">Mikä lisäsi FBI:n valtuuksia?</w:t>
      </w:r>
    </w:p>
    <w:p>
      <w:r>
        <w:rPr>
          <w:b/>
        </w:rPr>
        <w:t xml:space="preserve">Kysymys 1</w:t>
      </w:r>
    </w:p>
    <w:p>
      <w:r>
        <w:t xml:space="preserve">Mikä oli yksi Patriot Actin kiistanalaisimmista osista?</w:t>
      </w:r>
    </w:p>
    <w:p>
      <w:r>
        <w:rPr>
          <w:b/>
        </w:rPr>
        <w:t xml:space="preserve">Kysymys 2</w:t>
      </w:r>
    </w:p>
    <w:p>
      <w:r>
        <w:t xml:space="preserve">Mitä uusia asuinvaltuuksia FBI:llä oli nyt?</w:t>
      </w:r>
    </w:p>
    <w:p>
      <w:r>
        <w:rPr>
          <w:b/>
        </w:rPr>
        <w:t xml:space="preserve">Kysymys 3</w:t>
      </w:r>
    </w:p>
    <w:p>
      <w:r>
        <w:t xml:space="preserve">Voisiko FBI tutkia kirjastotietoja?</w:t>
      </w:r>
    </w:p>
    <w:p>
      <w:r>
        <w:rPr>
          <w:b/>
        </w:rPr>
        <w:t xml:space="preserve">Kysymys 4</w:t>
      </w:r>
    </w:p>
    <w:p>
      <w:r>
        <w:t xml:space="preserve">Kenen kirjastotietoja FBI tutki?</w:t>
      </w:r>
    </w:p>
    <w:p>
      <w:r>
        <w:rPr>
          <w:b/>
        </w:rPr>
        <w:t xml:space="preserve">Kysymys 5</w:t>
      </w:r>
    </w:p>
    <w:p>
      <w:r>
        <w:t xml:space="preserve">Mikä vähensi FBI:n valtuuksia?</w:t>
      </w:r>
    </w:p>
    <w:p>
      <w:r>
        <w:rPr>
          <w:b/>
        </w:rPr>
        <w:t xml:space="preserve">Kysymys 6</w:t>
      </w:r>
    </w:p>
    <w:p>
      <w:r>
        <w:t xml:space="preserve">Mitä USA PATRIOT Act antoi CIA:lle mahdollisuuden tehdä enemmän?</w:t>
      </w:r>
    </w:p>
    <w:p>
      <w:r>
        <w:rPr>
          <w:b/>
        </w:rPr>
        <w:t xml:space="preserve">Kysymys 7</w:t>
      </w:r>
    </w:p>
    <w:p>
      <w:r>
        <w:t xml:space="preserve">Mikä on yksi USA PATRIOT Act -lain vähiten kiistanalaisista säännöksistä?</w:t>
      </w:r>
    </w:p>
    <w:p>
      <w:r>
        <w:rPr>
          <w:b/>
        </w:rPr>
        <w:t xml:space="preserve">Kysymys 8</w:t>
      </w:r>
    </w:p>
    <w:p>
      <w:r>
        <w:t xml:space="preserve">Minkä viraston on ilmoitettava asukkaille välittömästi kotietsinnästä?</w:t>
      </w:r>
    </w:p>
    <w:p>
      <w:r>
        <w:rPr>
          <w:b/>
        </w:rPr>
        <w:t xml:space="preserve">Kysymys 9</w:t>
      </w:r>
    </w:p>
    <w:p>
      <w:r>
        <w:t xml:space="preserve">Mihin tietoihin PATRIOT Act kieltää FBI:tä tutustumasta?</w:t>
      </w:r>
    </w:p>
    <w:p>
      <w:r>
        <w:rPr>
          <w:b/>
        </w:rPr>
        <w:t xml:space="preserve">Teksti numero 17</w:t>
      </w:r>
    </w:p>
    <w:p>
      <w:r>
        <w:t xml:space="preserve">FBI-laboratorio, joka perustettiin BOI:n perustamisen yhteydessä, ilmestyi </w:t>
      </w:r>
      <w:r>
        <w:rPr>
          <w:color w:val="A9A9A9"/>
        </w:rPr>
        <w:t xml:space="preserve">J. Edgar Hoover Buildingiin </w:t>
      </w:r>
      <w:r>
        <w:t xml:space="preserve">vasta sen valmistuttua vuonna </w:t>
      </w:r>
      <w:r>
        <w:rPr>
          <w:color w:val="DCDCDC"/>
        </w:rPr>
        <w:t xml:space="preserve">1974</w:t>
      </w:r>
      <w:r>
        <w:t xml:space="preserve">. Laboratorio toimii ensisijaisena laboratoriona suurimmassa osassa DNA:n, biologista ja fysikaalista työtä. FBI:n päämajan julkiset kierrokset kulkivat </w:t>
      </w:r>
      <w:r>
        <w:rPr>
          <w:color w:val="2F4F4F"/>
        </w:rPr>
        <w:t xml:space="preserve">FBI:n laboratorion työtilojen </w:t>
      </w:r>
      <w:r>
        <w:t xml:space="preserve">läpi </w:t>
      </w:r>
      <w:r>
        <w:t xml:space="preserve">ennen siirtymistä J. Edgar Hoover Buildingiin. Laboratorion palveluihin kuuluvat seuraavat: </w:t>
      </w:r>
      <w:r>
        <w:rPr>
          <w:color w:val="556B2F"/>
        </w:rPr>
        <w:t xml:space="preserve">kemia</w:t>
      </w:r>
      <w:r>
        <w:t xml:space="preserve">, yhdistetty DNA-indeksijärjestelmä (CODIS), tietokoneanalyysi ja -vastaaminen, DNA-analyysi, todisteiden käsittely, räjähteet, ampuma-aseet ja työkalumerkit, rikostekninen äänitutkimus, rikostekninen videokuvaus, kuva-analyysi, oikeuslääketieteellinen tutkimus, oikeuslääketieteellinen koulutus, vaarallisten materiaalien torjunta, tutkinta- ja etsintäkuvat, latentit sormenjäljet, materiaalianalyysi, kyseenalaistetut asiakirjat, rikosrekisteritiedotukset, erikoisvalokuvausanalyysi, rakennesuunnittelu ja jälkitarkastus. FBI:n laboratorion palveluja käyttävät </w:t>
      </w:r>
      <w:r>
        <w:t xml:space="preserve">maksutta</w:t>
      </w:r>
      <w:r>
        <w:t xml:space="preserve"> monet </w:t>
      </w:r>
      <w:r>
        <w:rPr>
          <w:color w:val="6B8E23"/>
        </w:rPr>
        <w:t xml:space="preserve">osavaltion, paikalliset ja kansainväliset </w:t>
      </w:r>
      <w:r>
        <w:rPr>
          <w:color w:val="A0522D"/>
        </w:rPr>
        <w:t xml:space="preserve">virastot</w:t>
      </w:r>
      <w:r>
        <w:t xml:space="preserve">. </w:t>
      </w:r>
      <w:r>
        <w:t xml:space="preserve">Laboratorio ylläpitää myös toista laboratoriota </w:t>
      </w:r>
      <w:r>
        <w:rPr>
          <w:color w:val="191970"/>
        </w:rPr>
        <w:t xml:space="preserve">FBI-akatemiassa</w:t>
      </w:r>
      <w:r>
        <w:t xml:space="preserve">.</w:t>
      </w:r>
    </w:p>
    <w:p>
      <w:r>
        <w:rPr>
          <w:b/>
        </w:rPr>
        <w:t xml:space="preserve">Kysymys 0</w:t>
      </w:r>
    </w:p>
    <w:p>
      <w:r>
        <w:t xml:space="preserve">Milloin FBI:n laboratorio ilmestyi ensimmäisen kerran?</w:t>
      </w:r>
    </w:p>
    <w:p>
      <w:r>
        <w:rPr>
          <w:b/>
        </w:rPr>
        <w:t xml:space="preserve">Kysymys 1</w:t>
      </w:r>
    </w:p>
    <w:p>
      <w:r>
        <w:t xml:space="preserve">Missä oli FBI:n laboratorio?</w:t>
      </w:r>
    </w:p>
    <w:p>
      <w:r>
        <w:rPr>
          <w:b/>
        </w:rPr>
        <w:t xml:space="preserve">Kysymys 2</w:t>
      </w:r>
    </w:p>
    <w:p>
      <w:r>
        <w:t xml:space="preserve">Kuka käyttää FBI:n laboratoriopalveluja?</w:t>
      </w:r>
    </w:p>
    <w:p>
      <w:r>
        <w:rPr>
          <w:b/>
        </w:rPr>
        <w:t xml:space="preserve">Kysymys 3</w:t>
      </w:r>
    </w:p>
    <w:p>
      <w:r>
        <w:t xml:space="preserve">Kuinka paljon FBI veloittaa laboratoriopalveluista?</w:t>
      </w:r>
    </w:p>
    <w:p>
      <w:r>
        <w:rPr>
          <w:b/>
        </w:rPr>
        <w:t xml:space="preserve">Kysymys 4</w:t>
      </w:r>
    </w:p>
    <w:p>
      <w:r>
        <w:t xml:space="preserve">Missä on FBI:n toinen laboratorio?</w:t>
      </w:r>
    </w:p>
    <w:p>
      <w:r>
        <w:rPr>
          <w:b/>
        </w:rPr>
        <w:t xml:space="preserve">Kysymys 5</w:t>
      </w:r>
    </w:p>
    <w:p>
      <w:r>
        <w:t xml:space="preserve">Milloin FBI:n laboratorio suljettiin?</w:t>
      </w:r>
    </w:p>
    <w:p>
      <w:r>
        <w:rPr>
          <w:b/>
        </w:rPr>
        <w:t xml:space="preserve">Kysymys 6</w:t>
      </w:r>
    </w:p>
    <w:p>
      <w:r>
        <w:t xml:space="preserve">Missä CIA:n laboratorio sijaitsi?</w:t>
      </w:r>
    </w:p>
    <w:p>
      <w:r>
        <w:rPr>
          <w:b/>
        </w:rPr>
        <w:t xml:space="preserve">Kysymys 7</w:t>
      </w:r>
    </w:p>
    <w:p>
      <w:r>
        <w:t xml:space="preserve">Missä FBI:n päämajan julkiset kierrokset kulkevat J. Edgar Hoover Buildingiin siirtymisen jälkeen?</w:t>
      </w:r>
    </w:p>
    <w:p>
      <w:r>
        <w:rPr>
          <w:b/>
        </w:rPr>
        <w:t xml:space="preserve">Kysymys 8</w:t>
      </w:r>
    </w:p>
    <w:p>
      <w:r>
        <w:t xml:space="preserve">Mikä ei ole laboratorion tarjoama palvelu?</w:t>
      </w:r>
    </w:p>
    <w:p>
      <w:r>
        <w:rPr>
          <w:b/>
        </w:rPr>
        <w:t xml:space="preserve">Kysymys 9</w:t>
      </w:r>
    </w:p>
    <w:p>
      <w:r>
        <w:t xml:space="preserve">Minkälaisten virastojen on maksettava FBI:n laboratorion palveluiden käytöstä?</w:t>
      </w:r>
    </w:p>
    <w:p>
      <w:r>
        <w:rPr>
          <w:b/>
        </w:rPr>
        <w:t xml:space="preserve">Teksti numero 18</w:t>
      </w:r>
    </w:p>
    <w:p>
      <w:r>
        <w:t xml:space="preserve">FBI aloitti </w:t>
      </w:r>
      <w:r>
        <w:rPr>
          <w:color w:val="DCDCDC"/>
        </w:rPr>
        <w:t xml:space="preserve">Trilogy-hankkeen </w:t>
      </w:r>
      <w:r>
        <w:t xml:space="preserve">vanhentuneen tietotekniikkainfrastruktuurinsa päivittämiseksi </w:t>
      </w:r>
      <w:r>
        <w:t xml:space="preserve">vuonna</w:t>
      </w:r>
      <w:r>
        <w:rPr>
          <w:color w:val="A9A9A9"/>
        </w:rPr>
        <w:t xml:space="preserve">2000</w:t>
      </w:r>
      <w:r>
        <w:t xml:space="preserve"> . </w:t>
      </w:r>
      <w:r>
        <w:t xml:space="preserve">Hanke, jonka oli alun perin määrä kestää kolme vuotta ja maksaa noin 380 miljoonaa dollaria, </w:t>
      </w:r>
      <w:r>
        <w:rPr>
          <w:color w:val="2F4F4F"/>
        </w:rPr>
        <w:t xml:space="preserve">ylitti budjetin huomattavasti </w:t>
      </w:r>
      <w:r>
        <w:t xml:space="preserve">ja jäi aikataulusta jälkeen. Pyrkimykset ottaa käyttöön nykyaikaisia tietokoneita ja verkkolaitteita onnistuivat yleisesti ottaen hyvin, mutta yritykset kehittää uusia tutkintaohjelmistoja, jotka ulkoistettiin Science Applications International Corporationille (SAIC), eivät onnistuneet. Virtual Case File eli VCF, kuten ohjelmisto tunnettiin, kärsi huonosti määritellyistä tavoitteista ja toistuvista johdon vaihtumisista. </w:t>
      </w:r>
      <w:r>
        <w:rPr>
          <w:color w:val="556B2F"/>
        </w:rPr>
        <w:t xml:space="preserve">Tammikuussa </w:t>
      </w:r>
      <w:r>
        <w:t xml:space="preserve">2005</w:t>
      </w:r>
      <w:r>
        <w:t xml:space="preserve">, yli kaksi vuotta sen jälkeen, kun ohjelmisto oli alun perin tarkoitus saada valmiiksi, FBI hylkäsi hankkeen virallisesti. Hankkeeseen käytettiin ainakin 100 miljoonaa dollaria (joidenkin arvioiden mukaan paljon enemmän), mutta sitä ei koskaan saatu käyttöön. FBI:n on ollut pakko jatkaa vuosikymmeniä vanhan Automated Case Support -järjestelmänsä käyttöä, jota tietotekniikka-asiantuntijat pitävät valitettavan riittämättömänä. Maaliskuussa 2005 FBI ilmoitti aloittavansa uuden, kunnianhimoisemman ohjelmistohankkeen, koodinimeltään Sentinel, jonka se odotti valmistuvan vuoteen 2009 mennessä.</w:t>
      </w:r>
    </w:p>
    <w:p>
      <w:r>
        <w:rPr>
          <w:b/>
        </w:rPr>
        <w:t xml:space="preserve">Kysymys 0</w:t>
      </w:r>
    </w:p>
    <w:p>
      <w:r>
        <w:t xml:space="preserve">Milloin FBI aloitti Trilogy-hankkeen?</w:t>
      </w:r>
    </w:p>
    <w:p>
      <w:r>
        <w:rPr>
          <w:b/>
        </w:rPr>
        <w:t xml:space="preserve">Kysymys 1</w:t>
      </w:r>
    </w:p>
    <w:p>
      <w:r>
        <w:t xml:space="preserve">Missä hankkeessa keskityttiin FBI:n tietotekniikkainfrastruktuurin parantamiseen?</w:t>
      </w:r>
    </w:p>
    <w:p>
      <w:r>
        <w:rPr>
          <w:b/>
        </w:rPr>
        <w:t xml:space="preserve">Kysymys 2</w:t>
      </w:r>
    </w:p>
    <w:p>
      <w:r>
        <w:t xml:space="preserve">Ylitettiinkö Trilogy-hankkeen budjetti?</w:t>
      </w:r>
    </w:p>
    <w:p>
      <w:r>
        <w:rPr>
          <w:b/>
        </w:rPr>
        <w:t xml:space="preserve">Kysymys 3</w:t>
      </w:r>
    </w:p>
    <w:p>
      <w:r>
        <w:t xml:space="preserve">Milloin FBI luopui VCF-hankkeesta?</w:t>
      </w:r>
    </w:p>
    <w:p>
      <w:r>
        <w:rPr>
          <w:b/>
        </w:rPr>
        <w:t xml:space="preserve">Teksti numero 19</w:t>
      </w:r>
    </w:p>
    <w:p>
      <w:r>
        <w:t xml:space="preserve">FBI:n erikoisagentille annetaan </w:t>
      </w:r>
      <w:r>
        <w:rPr>
          <w:color w:val="A9A9A9"/>
        </w:rPr>
        <w:t xml:space="preserve">Glock 22 -mallinen pistooli tai Glock 23 .40 S&amp;W -kaliiperin pistooli</w:t>
      </w:r>
      <w:r>
        <w:t xml:space="preserve">. </w:t>
      </w:r>
      <w:r>
        <w:t xml:space="preserve">Jos hän ei läpäise ensimmäistä pätevöitymistä, hänelle annetaan joko </w:t>
      </w:r>
      <w:r>
        <w:rPr>
          <w:color w:val="DCDCDC"/>
        </w:rPr>
        <w:t xml:space="preserve">Glock 17 tai Glock 19 </w:t>
      </w:r>
      <w:r>
        <w:t xml:space="preserve">-pistooli </w:t>
      </w:r>
      <w:r>
        <w:t xml:space="preserve">seuraavaa pätevöitymistä varten. </w:t>
      </w:r>
      <w:r>
        <w:t xml:space="preserve">Toukokuussa 1997 FBI otti virallisesti käyttöön </w:t>
      </w:r>
      <w:r>
        <w:rPr>
          <w:color w:val="2F4F4F"/>
        </w:rPr>
        <w:t xml:space="preserve">Glock .40 S&amp;W -pistoolin </w:t>
      </w:r>
      <w:r>
        <w:rPr>
          <w:color w:val="556B2F"/>
        </w:rPr>
        <w:t xml:space="preserve">yleiseen agenttikäyttöön </w:t>
      </w:r>
      <w:r>
        <w:t xml:space="preserve">ja antoi sen ensimmäisen kerran </w:t>
      </w:r>
      <w:r>
        <w:t xml:space="preserve">lokakuussa 1997 </w:t>
      </w:r>
      <w:r>
        <w:rPr>
          <w:color w:val="6B8E23"/>
        </w:rPr>
        <w:t xml:space="preserve">uudelle agenttiluokalle 98-1.</w:t>
      </w:r>
      <w:r>
        <w:t xml:space="preserve"> Tällä hetkellä malli 23 "FG&amp;R" (finger groove and rail, sormiurat ja kisko) on käytössä oleva sivupistooli. Uudet agentit saavat ampuma-aseet, joihin heidän on suoritettava pätevyyskokeet FBI:n akatemiassa suoritetun koulutuksen jälkeen. Toissijaisiksi aseiksi on hyväksytty Glock 26, 9 × 19 mm Parabellum, ja Glock-mallit 23 ja 27, .40 S&amp;W-kaliiperi. Erikoisagentit saavat hankkia </w:t>
      </w:r>
      <w:r>
        <w:rPr>
          <w:color w:val="A0522D"/>
        </w:rPr>
        <w:t xml:space="preserve">Glock 21 -mallin .45 ACP -kolikkopistoolin </w:t>
      </w:r>
      <w:r>
        <w:t xml:space="preserve">ja suorittaa siihen pätevöitymisen</w:t>
      </w:r>
      <w:r>
        <w:t xml:space="preserve">. </w:t>
      </w:r>
      <w:r>
        <w:t xml:space="preserve">FBI:n panttivankien pelastusryhmän (HRT) ja alueellisten SWAT-ryhmien erikoisagentit saavat </w:t>
      </w:r>
      <w:r>
        <w:rPr>
          <w:color w:val="228B22"/>
        </w:rPr>
        <w:t xml:space="preserve">Springfield Professional Model 1911A1 .45 ACP -pistoolin </w:t>
      </w:r>
      <w:r>
        <w:t xml:space="preserve">(katso FBI:n erikoisaseet ja -taktiikkaryhmät).</w:t>
      </w:r>
    </w:p>
    <w:p>
      <w:r>
        <w:rPr>
          <w:b/>
        </w:rPr>
        <w:t xml:space="preserve">Kysymys 0</w:t>
      </w:r>
    </w:p>
    <w:p>
      <w:r>
        <w:t xml:space="preserve">Millainen ase FBI:n erikoisagentille annetaan?</w:t>
      </w:r>
    </w:p>
    <w:p>
      <w:r>
        <w:rPr>
          <w:b/>
        </w:rPr>
        <w:t xml:space="preserve">Kysymys 1</w:t>
      </w:r>
    </w:p>
    <w:p>
      <w:r>
        <w:t xml:space="preserve">Mitä FBI:n erikoisagentit saavat, jos he eivät läpäise ensimmäistä karsintaa?</w:t>
      </w:r>
    </w:p>
    <w:p>
      <w:r>
        <w:rPr>
          <w:b/>
        </w:rPr>
        <w:t xml:space="preserve">Kysymys 2</w:t>
      </w:r>
    </w:p>
    <w:p>
      <w:r>
        <w:t xml:space="preserve">Mitä FBI hyväksyi toukokuussa 1997</w:t>
      </w:r>
    </w:p>
    <w:p>
      <w:r>
        <w:rPr>
          <w:b/>
        </w:rPr>
        <w:t xml:space="preserve">Kysymys 3</w:t>
      </w:r>
    </w:p>
    <w:p>
      <w:r>
        <w:t xml:space="preserve">Miksi FBI otti käyttöön Glock .40 S&amp;W -pistoolin?</w:t>
      </w:r>
    </w:p>
    <w:p>
      <w:r>
        <w:rPr>
          <w:b/>
        </w:rPr>
        <w:t xml:space="preserve">Kysymys 4</w:t>
      </w:r>
    </w:p>
    <w:p>
      <w:r>
        <w:t xml:space="preserve">Mikä luokka sai ensimmäisenä Glock .40 S&amp;W -pistoolin?</w:t>
      </w:r>
    </w:p>
    <w:p>
      <w:r>
        <w:rPr>
          <w:b/>
        </w:rPr>
        <w:t xml:space="preserve">Kysymys 5</w:t>
      </w:r>
    </w:p>
    <w:p>
      <w:r>
        <w:t xml:space="preserve">Mikä ase CIA:n agenteille annetaan?</w:t>
      </w:r>
    </w:p>
    <w:p>
      <w:r>
        <w:rPr>
          <w:b/>
        </w:rPr>
        <w:t xml:space="preserve">Kysymys 6</w:t>
      </w:r>
    </w:p>
    <w:p>
      <w:r>
        <w:t xml:space="preserve">Minkä aseen FBI:n agentit saavat, jos he epäonnistuvat toisessa karsinnassa?</w:t>
      </w:r>
    </w:p>
    <w:p>
      <w:r>
        <w:rPr>
          <w:b/>
        </w:rPr>
        <w:t xml:space="preserve">Kysymys 7</w:t>
      </w:r>
    </w:p>
    <w:p>
      <w:r>
        <w:t xml:space="preserve">Mitä asetta FBI käytti ennen vuotta 1997?</w:t>
      </w:r>
    </w:p>
    <w:p>
      <w:r>
        <w:rPr>
          <w:b/>
        </w:rPr>
        <w:t xml:space="preserve">Kysymys 8</w:t>
      </w:r>
    </w:p>
    <w:p>
      <w:r>
        <w:t xml:space="preserve">Mitä asetta erikoisagentit eivät saa kantaa?</w:t>
      </w:r>
    </w:p>
    <w:p>
      <w:r>
        <w:rPr>
          <w:b/>
        </w:rPr>
        <w:t xml:space="preserve">Kysymys 9</w:t>
      </w:r>
    </w:p>
    <w:p>
      <w:r>
        <w:t xml:space="preserve">Mitä asetta alueelliset SWAT-joukot eivät saa käyttää?</w:t>
      </w:r>
    </w:p>
    <w:p>
      <w:r>
        <w:rPr>
          <w:b/>
        </w:rPr>
        <w:t xml:space="preserve">Teksti numero 20</w:t>
      </w:r>
    </w:p>
    <w:p>
      <w:r>
        <w:rPr>
          <w:color w:val="A9A9A9"/>
        </w:rPr>
        <w:t xml:space="preserve">FBI </w:t>
      </w:r>
      <w:r>
        <w:t xml:space="preserve">on lähes läpitunkematon, ja hakijoita tutkitaan ja arvioidaan intensiivisesti pitkän ajan kuluessa</w:t>
      </w:r>
      <w:r>
        <w:rPr>
          <w:color w:val="A9A9A9"/>
        </w:rPr>
        <w:t xml:space="preserve">. </w:t>
      </w:r>
      <w:r>
        <w:rPr>
          <w:color w:val="DCDCDC"/>
        </w:rPr>
        <w:t xml:space="preserve">FBI:n agentiksi </w:t>
      </w:r>
      <w:r>
        <w:t xml:space="preserve">voi hakea vain </w:t>
      </w:r>
      <w:r>
        <w:rPr>
          <w:color w:val="2F4F4F"/>
        </w:rPr>
        <w:t xml:space="preserve">23</w:t>
      </w:r>
      <w:r>
        <w:t xml:space="preserve">37-vuotias</w:t>
      </w:r>
      <w:r>
        <w:t xml:space="preserve"> henkilö. </w:t>
      </w:r>
      <w:r>
        <w:t xml:space="preserve">Asiassa Robert P. Isabella v. Department of State and Office of Personnel Management, 2008 M.S.P.B. 146, tehdyn päätöksen perusteella </w:t>
      </w:r>
      <w:r>
        <w:rPr>
          <w:color w:val="556B2F"/>
        </w:rPr>
        <w:t xml:space="preserve">etuuskohteluun oikeutetut veteraanit </w:t>
      </w:r>
      <w:r>
        <w:t xml:space="preserve">voivat hakea 37 vuoden iän jälkeen. Office of Personnel Management antoi vuonna 2009 Isabellan päätöstä koskevat soveltamisohjeet. Hakijalla on </w:t>
      </w:r>
      <w:r>
        <w:rPr>
          <w:color w:val="6B8E23"/>
        </w:rPr>
        <w:t xml:space="preserve">myös oltava Yhdysvaltain kansalaisuus</w:t>
      </w:r>
      <w:r>
        <w:t xml:space="preserve">, </w:t>
      </w:r>
      <w:r>
        <w:rPr>
          <w:color w:val="A0522D"/>
        </w:rPr>
        <w:t xml:space="preserve">hyvä moraalinen ja moraalinen maine</w:t>
      </w:r>
      <w:r>
        <w:t xml:space="preserve">, rikosrekisteri on puhdas ja hänellä on oltava vähintään neljän vuoden kandidaatin tutkinto. Hakijalta edellytetään myös vähintään kolmen vuoden työkokemusta ennen hakemuksen jättämistä. Kaikilta FBI:n työntekijöiltä vaaditaan Top Secret (TS) -turvaselvitys, ja monissa tapauksissa työntekijöiltä vaaditaan TS/SCI (Top Secret/Sensitive Compartmented Information) -turvaselvitys. Turvallisuusselvityksen saamiseksi kaikkien FBI:n potentiaalisten työntekijöiden on </w:t>
      </w:r>
      <w:r>
        <w:rPr>
          <w:color w:val="228B22"/>
        </w:rPr>
        <w:t xml:space="preserve">läpäistävä </w:t>
      </w:r>
      <w:r>
        <w:t xml:space="preserve">SSBI-tutkimukset (</w:t>
      </w:r>
      <w:r>
        <w:rPr>
          <w:color w:val="191970"/>
        </w:rPr>
        <w:t xml:space="preserve">Single Scope Background Investigations), jotka </w:t>
      </w:r>
      <w:r>
        <w:t xml:space="preserve">suorittaa </w:t>
      </w:r>
      <w:r>
        <w:rPr>
          <w:color w:val="8B0000"/>
        </w:rPr>
        <w:t xml:space="preserve">Office of Personnel Management</w:t>
      </w:r>
      <w:r>
        <w:t xml:space="preserve">. Erikoisagenttiehdokkaiden on myös läpäistävä fyysinen kuntotesti (Physical Fitness Test, PFT), johon kuuluu 300 metrin juoksu, minuutin istumaannousut, maksimaaliset punnerrukset ja 1,5 mailin (2,4 km) juoksu. Henkilöstön on läpäistävä valheenpaljastustesti, johon sisältyy kysymyksiä muun muassa mahdollisesta huumeiden käytöstä. Hakijat, jotka eivät läpäise valheenpaljastustestiä, eivät voi työllistyä FBI:n palvelukseen.</w:t>
      </w:r>
    </w:p>
    <w:p>
      <w:r>
        <w:rPr>
          <w:b/>
        </w:rPr>
        <w:t xml:space="preserve">Kysymys 0</w:t>
      </w:r>
    </w:p>
    <w:p>
      <w:r>
        <w:t xml:space="preserve">Mikä henkilöryhmä voi hakea FBI:n palvelukseen 37 ikävuoden jälkeen?</w:t>
      </w:r>
    </w:p>
    <w:p>
      <w:r>
        <w:rPr>
          <w:b/>
        </w:rPr>
        <w:t xml:space="preserve">Kysymys 1</w:t>
      </w:r>
    </w:p>
    <w:p>
      <w:r>
        <w:t xml:space="preserve">Mikä on FBI:n jäsenyyden alaikäraja?</w:t>
      </w:r>
    </w:p>
    <w:p>
      <w:r>
        <w:rPr>
          <w:b/>
        </w:rPr>
        <w:t xml:space="preserve">Kysymys 2</w:t>
      </w:r>
    </w:p>
    <w:p>
      <w:r>
        <w:t xml:space="preserve">Vaaditaanko FBI:n agentiksi pääsemiseksi Yhdysvaltain kansalaisuutta?</w:t>
      </w:r>
    </w:p>
    <w:p>
      <w:r>
        <w:rPr>
          <w:b/>
        </w:rPr>
        <w:t xml:space="preserve">Kysymys 3</w:t>
      </w:r>
    </w:p>
    <w:p>
      <w:r>
        <w:t xml:space="preserve">Mikä on SSBI?</w:t>
      </w:r>
    </w:p>
    <w:p>
      <w:r>
        <w:rPr>
          <w:b/>
        </w:rPr>
        <w:t xml:space="preserve">Kysymys 4</w:t>
      </w:r>
    </w:p>
    <w:p>
      <w:r>
        <w:t xml:space="preserve">Kuka tekee SSBI-tutkimuksia?</w:t>
      </w:r>
    </w:p>
    <w:p>
      <w:r>
        <w:rPr>
          <w:b/>
        </w:rPr>
        <w:t xml:space="preserve">Kysymys 5</w:t>
      </w:r>
    </w:p>
    <w:p>
      <w:r>
        <w:t xml:space="preserve">Mihin organisaatioon on helppo soluttautua?</w:t>
      </w:r>
    </w:p>
    <w:p>
      <w:r>
        <w:rPr>
          <w:b/>
        </w:rPr>
        <w:t xml:space="preserve">Kysymys 6</w:t>
      </w:r>
    </w:p>
    <w:p>
      <w:r>
        <w:t xml:space="preserve">Mitä alle 23-vuotias voi hakea ammattiin?</w:t>
      </w:r>
    </w:p>
    <w:p>
      <w:r>
        <w:rPr>
          <w:b/>
        </w:rPr>
        <w:t xml:space="preserve">Kysymys 7</w:t>
      </w:r>
    </w:p>
    <w:p>
      <w:r>
        <w:t xml:space="preserve">Kuka ei voi hakea FBI:n palvelukseen 37 ikävuoden jälkeen?</w:t>
      </w:r>
    </w:p>
    <w:p>
      <w:r>
        <w:rPr>
          <w:b/>
        </w:rPr>
        <w:t xml:space="preserve">Kysymys 8</w:t>
      </w:r>
    </w:p>
    <w:p>
      <w:r>
        <w:t xml:space="preserve">Mikä ei ole edellytys FBI:n agentiksi ryhtymiselle?</w:t>
      </w:r>
    </w:p>
    <w:p>
      <w:r>
        <w:rPr>
          <w:b/>
        </w:rPr>
        <w:t xml:space="preserve">Kysymys 9</w:t>
      </w:r>
    </w:p>
    <w:p>
      <w:r>
        <w:t xml:space="preserve">Miten CIA:n henkilöstö saa turvallisuusselvityksen? </w:t>
      </w:r>
    </w:p>
    <w:p>
      <w:r>
        <w:rPr>
          <w:b/>
        </w:rPr>
        <w:t xml:space="preserve">Teksti numero 21</w:t>
      </w:r>
    </w:p>
    <w:p>
      <w:r>
        <w:t xml:space="preserve">FBI on ylläpitänyt tiedostoja lukuisista henkilöistä, </w:t>
      </w:r>
      <w:r>
        <w:rPr>
          <w:color w:val="A9A9A9"/>
        </w:rPr>
        <w:t xml:space="preserve">kuten </w:t>
      </w:r>
      <w:r>
        <w:rPr>
          <w:color w:val="DCDCDC"/>
        </w:rPr>
        <w:t xml:space="preserve">Elvis Presleystä</w:t>
      </w:r>
      <w:r>
        <w:t xml:space="preserve">, </w:t>
      </w:r>
      <w:r>
        <w:rPr>
          <w:color w:val="2F4F4F"/>
        </w:rPr>
        <w:t xml:space="preserve">Frank Sinatrasta</w:t>
      </w:r>
      <w:r>
        <w:t xml:space="preserve">, John Denveristä, John Lennonista, Jane Fondasta, Groucho Marxista, Charlie Chaplinista, MC5-yhtyeestä, Lou Costellosta, Sonny Bonosta, Bob Dylanista, Michael Jacksonista ja Mickey Mantlesta. Tiedostot kerättiin eri syistä. Joitakin henkilöitä tutkittiin väitettyjen yhteyksien vuoksi </w:t>
      </w:r>
      <w:r>
        <w:rPr>
          <w:color w:val="556B2F"/>
        </w:rPr>
        <w:t xml:space="preserve">kommunistiseen puolueeseen </w:t>
      </w:r>
      <w:r>
        <w:t xml:space="preserve">(</w:t>
      </w:r>
      <w:r>
        <w:rPr>
          <w:color w:val="6B8E23"/>
        </w:rPr>
        <w:t xml:space="preserve">Charlie Chaplin </w:t>
      </w:r>
      <w:r>
        <w:t xml:space="preserve">ja Groucho Marx) tai </w:t>
      </w:r>
      <w:r>
        <w:t xml:space="preserve">Vietnamin sodan aikaiseen </w:t>
      </w:r>
      <w:r>
        <w:rPr>
          <w:color w:val="A0522D"/>
        </w:rPr>
        <w:t xml:space="preserve">sodanvastaiseen toimintaan </w:t>
      </w:r>
      <w:r>
        <w:t xml:space="preserve">liittyen </w:t>
      </w:r>
      <w:r>
        <w:t xml:space="preserve">(</w:t>
      </w:r>
      <w:r>
        <w:rPr>
          <w:color w:val="228B22"/>
        </w:rPr>
        <w:t xml:space="preserve">John Denver</w:t>
      </w:r>
      <w:r>
        <w:t xml:space="preserve">, John Lennon ja Jane Fonda). Lukuisat julkkiksia koskevat </w:t>
      </w:r>
      <w:r>
        <w:rPr>
          <w:color w:val="191970"/>
        </w:rPr>
        <w:t xml:space="preserve">uhkaukset tai kiristysyritykset </w:t>
      </w:r>
      <w:r>
        <w:t xml:space="preserve">(</w:t>
      </w:r>
      <w:r>
        <w:rPr>
          <w:color w:val="8B0000"/>
        </w:rPr>
        <w:t xml:space="preserve">Sonny Bono</w:t>
      </w:r>
      <w:r>
        <w:t xml:space="preserve">, John Denver, John Lennon, Elvis Presley, Michael Jackson, Mickey Mantle, Groucho Marx ja Frank Sinatra).</w:t>
      </w:r>
    </w:p>
    <w:p>
      <w:r>
        <w:rPr>
          <w:b/>
        </w:rPr>
        <w:t xml:space="preserve">Kysymys 0</w:t>
      </w:r>
    </w:p>
    <w:p>
      <w:r>
        <w:t xml:space="preserve">Säilyttikö FBI Elvis Presleytä koskevia tiedostoja?</w:t>
      </w:r>
    </w:p>
    <w:p>
      <w:r>
        <w:rPr>
          <w:b/>
        </w:rPr>
        <w:t xml:space="preserve">Kysymys 1</w:t>
      </w:r>
    </w:p>
    <w:p>
      <w:r>
        <w:t xml:space="preserve">Mihin toimiin FBI osallistui Vietnamin sodan aikana?</w:t>
      </w:r>
    </w:p>
    <w:p>
      <w:r>
        <w:rPr>
          <w:b/>
        </w:rPr>
        <w:t xml:space="preserve">Kysymys 2</w:t>
      </w:r>
    </w:p>
    <w:p>
      <w:r>
        <w:t xml:space="preserve">Millaisia herkkuja julkkikset saivat?</w:t>
      </w:r>
    </w:p>
    <w:p>
      <w:r>
        <w:rPr>
          <w:b/>
        </w:rPr>
        <w:t xml:space="preserve">Kysymys 3</w:t>
      </w:r>
    </w:p>
    <w:p>
      <w:r>
        <w:t xml:space="preserve">Mistä puolueesta FBI oli huolissaan?</w:t>
      </w:r>
    </w:p>
    <w:p>
      <w:r>
        <w:rPr>
          <w:b/>
        </w:rPr>
        <w:t xml:space="preserve">Kysymys 4</w:t>
      </w:r>
    </w:p>
    <w:p>
      <w:r>
        <w:t xml:space="preserve">Kenestä FBI ei ole koskaan pitänyt kansiota?</w:t>
      </w:r>
    </w:p>
    <w:p>
      <w:r>
        <w:rPr>
          <w:b/>
        </w:rPr>
        <w:t xml:space="preserve">Kysymys 5</w:t>
      </w:r>
    </w:p>
    <w:p>
      <w:r>
        <w:t xml:space="preserve">Ketä tutkittiin Libertarian-puolueen yhteyksien vuoksi?</w:t>
      </w:r>
    </w:p>
    <w:p>
      <w:r>
        <w:rPr>
          <w:b/>
        </w:rPr>
        <w:t xml:space="preserve">Kysymys 6</w:t>
      </w:r>
    </w:p>
    <w:p>
      <w:r>
        <w:t xml:space="preserve">Ketä tutkittiin sotaa tukevasta toiminnasta?</w:t>
      </w:r>
    </w:p>
    <w:p>
      <w:r>
        <w:rPr>
          <w:b/>
        </w:rPr>
        <w:t xml:space="preserve">Kysymys 7</w:t>
      </w:r>
    </w:p>
    <w:p>
      <w:r>
        <w:t xml:space="preserve">Kuka on julkkis, joka ei olisi saanut uhkauksia?</w:t>
      </w:r>
    </w:p>
    <w:p>
      <w:r>
        <w:rPr>
          <w:b/>
        </w:rPr>
        <w:t xml:space="preserve">Kysymys 8</w:t>
      </w:r>
    </w:p>
    <w:p>
      <w:r>
        <w:t xml:space="preserve">Kuka on julkkis, josta CIA:lla on kansio?</w:t>
      </w:r>
    </w:p>
    <w:p>
      <w:r>
        <w:rPr>
          <w:b/>
        </w:rPr>
        <w:t xml:space="preserve">Teksti numero 22</w:t>
      </w:r>
    </w:p>
    <w:p>
      <w:r>
        <w:rPr>
          <w:color w:val="A9A9A9"/>
        </w:rPr>
        <w:t xml:space="preserve">Joulukuussa </w:t>
      </w:r>
      <w:r>
        <w:t xml:space="preserve">1994 </w:t>
      </w:r>
      <w:r>
        <w:rPr>
          <w:color w:val="556B2F"/>
        </w:rPr>
        <w:t xml:space="preserve">Bulger </w:t>
      </w:r>
      <w:r>
        <w:t xml:space="preserve">pakeni Bostonista ja piileskeli</w:t>
      </w:r>
      <w:r>
        <w:t xml:space="preserve">, kun </w:t>
      </w:r>
      <w:r>
        <w:rPr>
          <w:color w:val="DCDCDC"/>
        </w:rPr>
        <w:t xml:space="preserve">hänen entinen FBI:n yhteyshenkilönsä oli antanut hänelle </w:t>
      </w:r>
      <w:r>
        <w:t xml:space="preserve">vihjeen siitä, </w:t>
      </w:r>
      <w:r>
        <w:t xml:space="preserve">että häntä vastaan oli vireillä </w:t>
      </w:r>
      <w:r>
        <w:rPr>
          <w:color w:val="2F4F4F"/>
        </w:rPr>
        <w:t xml:space="preserve">rikosoikeudellinen</w:t>
      </w:r>
      <w:r>
        <w:t xml:space="preserve"> syyte </w:t>
      </w:r>
      <w:r>
        <w:rPr>
          <w:color w:val="2F4F4F"/>
        </w:rPr>
        <w:t xml:space="preserve">rikollisjärjestölain nojalla</w:t>
      </w:r>
      <w:r>
        <w:rPr>
          <w:color w:val="A9A9A9"/>
        </w:rPr>
        <w:t xml:space="preserve">. </w:t>
      </w:r>
      <w:r>
        <w:t xml:space="preserve">Vuosien ajan hän pysyi vapaana.</w:t>
      </w:r>
      <w:r>
        <w:rPr>
          <w:color w:val="6B8E23"/>
        </w:rPr>
        <w:t xml:space="preserve">16</w:t>
      </w:r>
      <w:r>
        <w:t xml:space="preserve"> Näistä 12 vuoden ajan Bulger oli </w:t>
      </w:r>
      <w:r>
        <w:rPr>
          <w:color w:val="A0522D"/>
        </w:rPr>
        <w:t xml:space="preserve">näkyvästi esillä </w:t>
      </w:r>
      <w:r>
        <w:t xml:space="preserve">FBI:n kymmenen etsityimmän karkurin luettelossa</w:t>
      </w:r>
      <w:r>
        <w:t xml:space="preserve">. </w:t>
      </w:r>
      <w:r>
        <w:t xml:space="preserve">New Englandin tiedotusvälineet paljastivat </w:t>
      </w:r>
      <w:r>
        <w:t xml:space="preserve">vuodesta</w:t>
      </w:r>
      <w:r>
        <w:rPr>
          <w:color w:val="228B22"/>
        </w:rPr>
        <w:t xml:space="preserve">1997</w:t>
      </w:r>
      <w:r>
        <w:t xml:space="preserve"> alkaen liittovaltion, osavaltioiden ja paikallisten lainvalvontaviranomaisten rikollisia toimia, jotka liittyivät Bulgeriin. Paljastus aiheutti </w:t>
      </w:r>
      <w:r>
        <w:rPr>
          <w:color w:val="191970"/>
        </w:rPr>
        <w:t xml:space="preserve">suurta hämmennystä </w:t>
      </w:r>
      <w:r>
        <w:t xml:space="preserve">FBI:lle. Vuonna </w:t>
      </w:r>
      <w:r>
        <w:rPr>
          <w:color w:val="8B0000"/>
        </w:rPr>
        <w:t xml:space="preserve">2002</w:t>
      </w:r>
      <w:r>
        <w:t xml:space="preserve">, erikoisagentti John J Connolly tuomittiin liittovaltion kiristysrikossyytteistä, koska hän auttoi Bulgeria välttämään pidätyksen. Vuonna 2008 </w:t>
      </w:r>
      <w:r>
        <w:t xml:space="preserve">erikoisagentti </w:t>
      </w:r>
      <w:r>
        <w:rPr>
          <w:color w:val="483D8B"/>
        </w:rPr>
        <w:t xml:space="preserve">Connolly </w:t>
      </w:r>
      <w:r>
        <w:t xml:space="preserve">suoritti liittovaltion syytteiden käsittelyn loppuun ja hänet siirrettiin Floridaan, jossa hänet tuomittiin Bulgerin kilpailijan John B Callahanin murhan suunnittelussa auttamisesta. Vuonna 2014 tuomio kumottiin muotoseikan vuoksi. Connolly oli Bulgerin tutkintaa johtanut agentti.</w:t>
      </w:r>
    </w:p>
    <w:p>
      <w:r>
        <w:rPr>
          <w:b/>
        </w:rPr>
        <w:t xml:space="preserve">Kysymys 0</w:t>
      </w:r>
    </w:p>
    <w:p>
      <w:r>
        <w:t xml:space="preserve">Kuka antoi vihjeen Bulgerista?</w:t>
      </w:r>
    </w:p>
    <w:p>
      <w:r>
        <w:rPr>
          <w:b/>
        </w:rPr>
        <w:t xml:space="preserve">Kysymys 1</w:t>
      </w:r>
    </w:p>
    <w:p>
      <w:r>
        <w:t xml:space="preserve">Minkä lain nojalla syyte nostettiin?</w:t>
      </w:r>
    </w:p>
    <w:p>
      <w:r>
        <w:rPr>
          <w:b/>
        </w:rPr>
        <w:t xml:space="preserve">Kysymys 2</w:t>
      </w:r>
    </w:p>
    <w:p>
      <w:r>
        <w:t xml:space="preserve">Kauanko Bulger oli vapaalla jalalla?</w:t>
      </w:r>
    </w:p>
    <w:p>
      <w:r>
        <w:rPr>
          <w:b/>
        </w:rPr>
        <w:t xml:space="preserve">Kysymys 3</w:t>
      </w:r>
    </w:p>
    <w:p>
      <w:r>
        <w:t xml:space="preserve">Oliko Bulger 10 etsityimmän karkurin listalla?</w:t>
      </w:r>
    </w:p>
    <w:p>
      <w:r>
        <w:rPr>
          <w:b/>
        </w:rPr>
        <w:t xml:space="preserve">Kysymys 4</w:t>
      </w:r>
    </w:p>
    <w:p>
      <w:r>
        <w:t xml:space="preserve">Mitä Bulgerin paljastukset aiheuttivat?</w:t>
      </w:r>
    </w:p>
    <w:p>
      <w:r>
        <w:rPr>
          <w:b/>
        </w:rPr>
        <w:t xml:space="preserve">Kysymys 5</w:t>
      </w:r>
    </w:p>
    <w:p>
      <w:r>
        <w:t xml:space="preserve">Kuka pakeni Chicagosta?</w:t>
      </w:r>
    </w:p>
    <w:p>
      <w:r>
        <w:rPr>
          <w:b/>
        </w:rPr>
        <w:t xml:space="preserve">Kysymys 6</w:t>
      </w:r>
    </w:p>
    <w:p>
      <w:r>
        <w:t xml:space="preserve">Milloin Bulger sai vihjeen CIA:n yhteyshenkilöltä?</w:t>
      </w:r>
    </w:p>
    <w:p>
      <w:r>
        <w:rPr>
          <w:b/>
        </w:rPr>
        <w:t xml:space="preserve">Kysymys 7</w:t>
      </w:r>
    </w:p>
    <w:p>
      <w:r>
        <w:t xml:space="preserve">Milloin New Englandin tiedotusvälineet peittelivät Bulgeriin liittyvien liittovaltion, osavaltion ja paikallisten lainvalvontaviranomaisten rikollisia toimia?</w:t>
      </w:r>
    </w:p>
    <w:p>
      <w:r>
        <w:rPr>
          <w:b/>
        </w:rPr>
        <w:t xml:space="preserve">Kysymys 8</w:t>
      </w:r>
    </w:p>
    <w:p>
      <w:r>
        <w:t xml:space="preserve">Milloin John J. Connolly vapautettiin liittovaltion kiristyssyytteistä?</w:t>
      </w:r>
    </w:p>
    <w:p>
      <w:r>
        <w:rPr>
          <w:b/>
        </w:rPr>
        <w:t xml:space="preserve">Kysymys 9</w:t>
      </w:r>
    </w:p>
    <w:p>
      <w:r>
        <w:t xml:space="preserve">Kenen murhaa John B Callahan auttoi suunnittelemaan?</w:t>
      </w:r>
    </w:p>
    <w:p>
      <w:r>
        <w:rPr>
          <w:b/>
        </w:rPr>
        <w:t xml:space="preserve">Teksti numero 23</w:t>
      </w:r>
    </w:p>
    <w:p>
      <w:r>
        <w:t xml:space="preserve">Elokuussa 2007 Virgil Griffith, Caltechin </w:t>
      </w:r>
      <w:r>
        <w:rPr>
          <w:color w:val="A9A9A9"/>
        </w:rPr>
        <w:t xml:space="preserve">tietojenkäsittelyn ja neurojärjestelmien </w:t>
      </w:r>
      <w:r>
        <w:t xml:space="preserve">jatko-opiskelija, loi haettavissa olevan tietokannan, joka yhdisti nimettömien Wikipedian toimittajien tekemät muutokset yrityksiin ja organisaatioihin, joista muutokset tehtiin. Tietokannassa verrattiin Wikipedian muokkausten lokitietoja julkisesti saatavilla oleviin tietoihin, jotka koskivat internetin IP-osoitteita, joista muokkaukset oli tehty. Griffithin motiivina olivat </w:t>
      </w:r>
      <w:r>
        <w:rPr>
          <w:color w:val="2F4F4F"/>
        </w:rPr>
        <w:t xml:space="preserve">Yhdysvaltain kongressin tekemät </w:t>
      </w:r>
      <w:r>
        <w:rPr>
          <w:color w:val="DCDCDC"/>
        </w:rPr>
        <w:t xml:space="preserve">muokkaukset, </w:t>
      </w:r>
      <w:r>
        <w:t xml:space="preserve">ja hän halusi nähdä, mainostivatko muutkin samalla tavalla itseään. Työkalu oli suunniteltu </w:t>
      </w:r>
      <w:r>
        <w:rPr>
          <w:color w:val="6B8E23"/>
        </w:rPr>
        <w:t xml:space="preserve">eturistiriitoja koskevien muokkausten </w:t>
      </w:r>
      <w:r>
        <w:rPr>
          <w:color w:val="556B2F"/>
        </w:rPr>
        <w:t xml:space="preserve">havaitsemiseen</w:t>
      </w:r>
      <w:r>
        <w:t xml:space="preserve">. </w:t>
      </w:r>
      <w:r>
        <w:t xml:space="preserve">Hän havaitsi muun muassa, että FBI:n tietokoneita käytettiin </w:t>
      </w:r>
      <w:r>
        <w:rPr>
          <w:color w:val="A0522D"/>
        </w:rPr>
        <w:t xml:space="preserve">Wikipedian FBI-artikkelin muokkaamiseen</w:t>
      </w:r>
      <w:r>
        <w:t xml:space="preserve">. Vaikka muokkaukset korreloivat tunnettujen FBI:n IP-osoitteiden kanssa, ei ollut todisteita siitä, että muutokset olisivat todella tulleet FBI:n jäseneltä tai työntekijältä, vaan ainoastaan siitä, että joku, jolla oli pääsy FBI:n verkkoon, oli muokannut FBI:n Wikipedia-artikkelia. </w:t>
      </w:r>
      <w:r>
        <w:rPr>
          <w:color w:val="228B22"/>
        </w:rPr>
        <w:t xml:space="preserve">Wikipedian </w:t>
      </w:r>
      <w:r>
        <w:t xml:space="preserve">tiedottajat suhtautuivat Griffithin "WikiScanneriin" </w:t>
      </w:r>
      <w:r>
        <w:rPr>
          <w:color w:val="191970"/>
        </w:rPr>
        <w:t xml:space="preserve">myönteisesti </w:t>
      </w:r>
      <w:r>
        <w:t xml:space="preserve">ja totesivat, että se auttoi estämään eturistiriitoja vaikuttamasta artikkeleihin sekä lisäämään </w:t>
      </w:r>
      <w:r>
        <w:rPr>
          <w:color w:val="8B0000"/>
        </w:rPr>
        <w:t xml:space="preserve">avoimuutta </w:t>
      </w:r>
      <w:r>
        <w:t xml:space="preserve">ja vähentämään yrityksiä poistaa tai vääristellä olennaisia faktoja.</w:t>
      </w:r>
    </w:p>
    <w:p>
      <w:r>
        <w:rPr>
          <w:b/>
        </w:rPr>
        <w:t xml:space="preserve">Kysymys 0</w:t>
      </w:r>
    </w:p>
    <w:p>
      <w:r>
        <w:t xml:space="preserve">Mihin Virgil Griffith keskittyi?</w:t>
      </w:r>
    </w:p>
    <w:p>
      <w:r>
        <w:rPr>
          <w:b/>
        </w:rPr>
        <w:t xml:space="preserve">Kysymys 1</w:t>
      </w:r>
    </w:p>
    <w:p>
      <w:r>
        <w:t xml:space="preserve">Mikä osa hallituksesta muokkasi omaa wikipedia-sivuaan?</w:t>
      </w:r>
    </w:p>
    <w:p>
      <w:r>
        <w:rPr>
          <w:b/>
        </w:rPr>
        <w:t xml:space="preserve">Kysymys 2</w:t>
      </w:r>
    </w:p>
    <w:p>
      <w:r>
        <w:t xml:space="preserve">Mitä Griffithin työkalu oli suunniteltu havaitsemaan?</w:t>
      </w:r>
    </w:p>
    <w:p>
      <w:r>
        <w:rPr>
          <w:b/>
        </w:rPr>
        <w:t xml:space="preserve">Kysymys 3</w:t>
      </w:r>
    </w:p>
    <w:p>
      <w:r>
        <w:t xml:space="preserve">Mitä Griffithin työkalu auttoi lisäämään?</w:t>
      </w:r>
    </w:p>
    <w:p>
      <w:r>
        <w:rPr>
          <w:b/>
        </w:rPr>
        <w:t xml:space="preserve">Kysymys 4</w:t>
      </w:r>
    </w:p>
    <w:p>
      <w:r>
        <w:t xml:space="preserve">Miten Griffithin wikipedia-skanneri näkyy wikipediassa?</w:t>
      </w:r>
    </w:p>
    <w:p>
      <w:r>
        <w:rPr>
          <w:b/>
        </w:rPr>
        <w:t xml:space="preserve">Kysymys 5</w:t>
      </w:r>
    </w:p>
    <w:p>
      <w:r>
        <w:t xml:space="preserve">Mikä organisaatio suhtautui WikiScanneriin kielteisesti?</w:t>
      </w:r>
    </w:p>
    <w:p>
      <w:r>
        <w:rPr>
          <w:b/>
        </w:rPr>
        <w:t xml:space="preserve">Kysymys 6</w:t>
      </w:r>
    </w:p>
    <w:p>
      <w:r>
        <w:t xml:space="preserve">Mikä ei motivoinut Griffithiä?</w:t>
      </w:r>
    </w:p>
    <w:p>
      <w:r>
        <w:rPr>
          <w:b/>
        </w:rPr>
        <w:t xml:space="preserve">Kysymys 7</w:t>
      </w:r>
    </w:p>
    <w:p>
      <w:r>
        <w:t xml:space="preserve">Mitä työkalua ei ollut suunniteltu tekemään?</w:t>
      </w:r>
    </w:p>
    <w:p>
      <w:r>
        <w:rPr>
          <w:b/>
        </w:rPr>
        <w:t xml:space="preserve">Kysymys 8</w:t>
      </w:r>
    </w:p>
    <w:p>
      <w:r>
        <w:t xml:space="preserve">Mihin CIA:n tietokoneita käytettiin?</w:t>
      </w:r>
    </w:p>
    <w:p>
      <w:r>
        <w:rPr>
          <w:b/>
        </w:rPr>
        <w:t xml:space="preserve">Kysymys 9</w:t>
      </w:r>
    </w:p>
    <w:p>
      <w:r>
        <w:t xml:space="preserve">Miten FBI suhtautui WikiScanneriin?</w:t>
      </w:r>
    </w:p>
    <w:p>
      <w:r>
        <w:rPr>
          <w:b/>
        </w:rPr>
        <w:t xml:space="preserve">Tekstin numero 24</w:t>
      </w:r>
    </w:p>
    <w:p>
      <w:r>
        <w:t xml:space="preserve">FBI ilmoitti </w:t>
      </w:r>
      <w:r>
        <w:rPr>
          <w:color w:val="A9A9A9"/>
        </w:rPr>
        <w:t xml:space="preserve">20. helmikuuta </w:t>
      </w:r>
      <w:r>
        <w:t xml:space="preserve">2001, että </w:t>
      </w:r>
      <w:r>
        <w:t xml:space="preserve">erikoisagentti </w:t>
      </w:r>
      <w:r>
        <w:rPr>
          <w:color w:val="DCDCDC"/>
        </w:rPr>
        <w:t xml:space="preserve">Robert Hanssen </w:t>
      </w:r>
      <w:r>
        <w:t xml:space="preserve">(syntynyt</w:t>
      </w:r>
      <w:r>
        <w:rPr>
          <w:color w:val="2F4F4F"/>
        </w:rPr>
        <w:t xml:space="preserve">1944</w:t>
      </w:r>
      <w:r>
        <w:t xml:space="preserve"> ) oli pidätetty </w:t>
      </w:r>
      <w:r>
        <w:rPr>
          <w:color w:val="556B2F"/>
        </w:rPr>
        <w:t xml:space="preserve">vakoilusta Neuvostoliiton </w:t>
      </w:r>
      <w:r>
        <w:t xml:space="preserve">ja sittemmin Venäjän hyväksi vuosina </w:t>
      </w:r>
      <w:r>
        <w:rPr>
          <w:color w:val="6B8E23"/>
        </w:rPr>
        <w:t xml:space="preserve">1979-2001</w:t>
      </w:r>
      <w:r>
        <w:t xml:space="preserve">. </w:t>
      </w:r>
      <w:r>
        <w:t xml:space="preserve">Hän kärsii </w:t>
      </w:r>
      <w:r>
        <w:t xml:space="preserve">peräkkäisiä</w:t>
      </w:r>
      <w:r>
        <w:rPr>
          <w:color w:val="A0522D"/>
        </w:rPr>
        <w:t xml:space="preserve">15</w:t>
      </w:r>
      <w:r>
        <w:t xml:space="preserve"> elinkautisia vankeusrangaistuksia ilman mahdollisuutta ehdonalaiseen vapauteen ADX Florence -vankilassa, joka on liittovaltion supermax-vankila lähellä Florencea, Coloradossa. Hanssen pidätettiin 18. helmikuuta 2001 </w:t>
      </w:r>
      <w:r>
        <w:rPr>
          <w:color w:val="228B22"/>
        </w:rPr>
        <w:t xml:space="preserve">Foxstone Parkissa </w:t>
      </w:r>
      <w:r>
        <w:t xml:space="preserve">lähellä kotiaan Wienissä, Virginiassa, ja häntä syytettiin Yhdysvaltain salaisuuksien myymisestä Neuvostoliitolle ja sittemmin Venäjälle yli </w:t>
      </w:r>
      <w:r>
        <w:rPr>
          <w:color w:val="8B0000"/>
        </w:rPr>
        <w:t xml:space="preserve">1,4 miljoonalla Yhdysvaltain dollarilla </w:t>
      </w:r>
      <w:r>
        <w:t xml:space="preserve">käteisenä ja timantteina 22 vuoden aikana. Heinäkuun 6. päivänä 2001 hän tunnusti syyllisyytensä 15 vakoilutapaukseen Yhdysvaltain Virginian itäisen piirikunnan käräjäoikeudessa. Yhdysvaltain oikeusministeriön FBI:n turvallisuusohjelmia tarkasteleva komissio on kuvaillut hänen vakoilutoimintaansa "mahdollisesti Yhdysvaltain historian pahimmaksi tiedustelukatastrofiksi".</w:t>
      </w:r>
    </w:p>
    <w:p>
      <w:r>
        <w:rPr>
          <w:b/>
        </w:rPr>
        <w:t xml:space="preserve">Kysymys 0</w:t>
      </w:r>
    </w:p>
    <w:p>
      <w:r>
        <w:t xml:space="preserve">Milloin FBI ilmoitti Robert Hanssenin pidätyksestä?</w:t>
      </w:r>
    </w:p>
    <w:p>
      <w:r>
        <w:rPr>
          <w:b/>
        </w:rPr>
        <w:t xml:space="preserve">Kysymys 1</w:t>
      </w:r>
    </w:p>
    <w:p>
      <w:r>
        <w:t xml:space="preserve">Mistä Hanssen pidätettiin?</w:t>
      </w:r>
    </w:p>
    <w:p>
      <w:r>
        <w:rPr>
          <w:b/>
        </w:rPr>
        <w:t xml:space="preserve">Kysymys 2</w:t>
      </w:r>
    </w:p>
    <w:p>
      <w:r>
        <w:t xml:space="preserve">Milloin Hanssen oli Venäjän/SU:n vakooja?</w:t>
      </w:r>
    </w:p>
    <w:p>
      <w:r>
        <w:rPr>
          <w:b/>
        </w:rPr>
        <w:t xml:space="preserve">Kysymys 3</w:t>
      </w:r>
    </w:p>
    <w:p>
      <w:r>
        <w:t xml:space="preserve">Kuinka monta elinkautista tuomiota Hanssen istuu?</w:t>
      </w:r>
    </w:p>
    <w:p>
      <w:r>
        <w:rPr>
          <w:b/>
        </w:rPr>
        <w:t xml:space="preserve">Kysymys 4</w:t>
      </w:r>
    </w:p>
    <w:p>
      <w:r>
        <w:t xml:space="preserve">Kuinka paljon rahaa Hanssen sai käteisenä?</w:t>
      </w:r>
    </w:p>
    <w:p>
      <w:r>
        <w:rPr>
          <w:b/>
        </w:rPr>
        <w:t xml:space="preserve">Kysymys 5</w:t>
      </w:r>
    </w:p>
    <w:p>
      <w:r>
        <w:t xml:space="preserve">Kuka oli vakoillut Neuvostoliitolle ennen vuotta 1979?</w:t>
      </w:r>
    </w:p>
    <w:p>
      <w:r>
        <w:rPr>
          <w:b/>
        </w:rPr>
        <w:t xml:space="preserve">Kysymys 6</w:t>
      </w:r>
    </w:p>
    <w:p>
      <w:r>
        <w:t xml:space="preserve">Minä vuonna Robert Hanssen kuoli?</w:t>
      </w:r>
    </w:p>
    <w:p>
      <w:r>
        <w:rPr>
          <w:b/>
        </w:rPr>
        <w:t xml:space="preserve">Kysymys 7</w:t>
      </w:r>
    </w:p>
    <w:p>
      <w:r>
        <w:t xml:space="preserve">Missä Hanssen pakeni pidätyksestä?</w:t>
      </w:r>
    </w:p>
    <w:p>
      <w:r>
        <w:rPr>
          <w:b/>
        </w:rPr>
        <w:t xml:space="preserve">Kysymys 8</w:t>
      </w:r>
    </w:p>
    <w:p>
      <w:r>
        <w:t xml:space="preserve">Kuinka paljon FBI maksoi Hanssenille Venäjän vakoilusta?</w:t>
      </w:r>
    </w:p>
    <w:p>
      <w:r>
        <w:rPr>
          <w:b/>
        </w:rPr>
        <w:t xml:space="preserve">Kysymys 9</w:t>
      </w:r>
    </w:p>
    <w:p>
      <w:r>
        <w:t xml:space="preserve">Kuka myi venäläisiä salaisuuksia FBI:lle?</w:t>
      </w:r>
    </w:p>
    <w:p>
      <w:r>
        <w:rPr>
          <w:b/>
        </w:rPr>
        <w:t xml:space="preserve">Teksti numero 25</w:t>
      </w:r>
    </w:p>
    <w:p>
      <w:r>
        <w:t xml:space="preserve">Federal Bureau of Investigation (</w:t>
      </w:r>
      <w:r>
        <w:rPr>
          <w:color w:val="A9A9A9"/>
        </w:rPr>
        <w:t xml:space="preserve">FBI) </w:t>
      </w:r>
      <w:r>
        <w:t xml:space="preserve">on Yhdysvaltojen kansallinen tiedustelu- ja turvallisuuspalvelu, joka toimii samalla maan tärkeimpänä liittovaltion lainvalvontaviranomaisena. </w:t>
      </w:r>
      <w:r>
        <w:t xml:space="preserve">FBI </w:t>
      </w:r>
      <w:r>
        <w:t xml:space="preserve">toimii Yhdysvaltain </w:t>
      </w:r>
      <w:r>
        <w:rPr>
          <w:color w:val="DCDCDC"/>
        </w:rPr>
        <w:t xml:space="preserve">oikeusministeriön </w:t>
      </w:r>
      <w:r>
        <w:t xml:space="preserve">alaisuudessa</w:t>
      </w:r>
      <w:r>
        <w:t xml:space="preserve">, ja se on samalla Yhdysvaltain tiedusteluyhteisön jäsen ja raportoi sekä </w:t>
      </w:r>
      <w:r>
        <w:rPr>
          <w:color w:val="2F4F4F"/>
        </w:rPr>
        <w:t xml:space="preserve">oikeusministerille </w:t>
      </w:r>
      <w:r>
        <w:t xml:space="preserve">että </w:t>
      </w:r>
      <w:r>
        <w:rPr>
          <w:color w:val="556B2F"/>
        </w:rPr>
        <w:t xml:space="preserve">kansallisen tiedustelupalvelun johtajalle</w:t>
      </w:r>
      <w:r>
        <w:t xml:space="preserve">. </w:t>
      </w:r>
      <w:r>
        <w:rPr>
          <w:color w:val="6B8E23"/>
        </w:rPr>
        <w:t xml:space="preserve">FBI</w:t>
      </w:r>
      <w:r>
        <w:t xml:space="preserve"> on Yhdysvaltojen johtava terrorismin torjunta-, vastavakoilu- ja rikostutkintaorganisaatio, ja sen </w:t>
      </w:r>
      <w:r>
        <w:t xml:space="preserve">toimivaltaan kuuluvat yli </w:t>
      </w:r>
      <w:r>
        <w:t xml:space="preserve">liittovaltion rikosluokan</w:t>
      </w:r>
      <w:r>
        <w:rPr>
          <w:color w:val="A0522D"/>
        </w:rPr>
        <w:t xml:space="preserve">200</w:t>
      </w:r>
      <w:r>
        <w:t xml:space="preserve"> rikkomukset.</w:t>
      </w:r>
    </w:p>
    <w:p>
      <w:r>
        <w:rPr>
          <w:b/>
        </w:rPr>
        <w:t xml:space="preserve">Kysymys 0</w:t>
      </w:r>
    </w:p>
    <w:p>
      <w:r>
        <w:t xml:space="preserve">Mikä virasto on Yhdysvaltojen sisäinen tiedustelu- ja turvallisuuspalvelu?</w:t>
      </w:r>
    </w:p>
    <w:p>
      <w:r>
        <w:rPr>
          <w:b/>
        </w:rPr>
        <w:t xml:space="preserve">Kysymys 1</w:t>
      </w:r>
    </w:p>
    <w:p>
      <w:r>
        <w:t xml:space="preserve">Minkä organisaation alaisuuteen FBI kuuluu?</w:t>
      </w:r>
    </w:p>
    <w:p>
      <w:r>
        <w:rPr>
          <w:b/>
        </w:rPr>
        <w:t xml:space="preserve">Kysymys 2</w:t>
      </w:r>
    </w:p>
    <w:p>
      <w:r>
        <w:t xml:space="preserve">Kenelle FBI:n johtaja raportoi?</w:t>
      </w:r>
    </w:p>
    <w:p>
      <w:r>
        <w:rPr>
          <w:b/>
        </w:rPr>
        <w:t xml:space="preserve">Kysymys 3</w:t>
      </w:r>
    </w:p>
    <w:p>
      <w:r>
        <w:t xml:space="preserve">Kuinka monta liittovaltion rikosluokkaa FBI:llä on lainkäyttövalta?</w:t>
      </w:r>
    </w:p>
    <w:p>
      <w:r>
        <w:rPr>
          <w:b/>
        </w:rPr>
        <w:t xml:space="preserve">Kysymys 4</w:t>
      </w:r>
    </w:p>
    <w:p>
      <w:r>
        <w:t xml:space="preserve">Mikä on Yhdistyneen kuningaskunnan kansallinen tiedustelu- ja turvallisuuspalvelu?</w:t>
      </w:r>
    </w:p>
    <w:p>
      <w:r>
        <w:rPr>
          <w:b/>
        </w:rPr>
        <w:t xml:space="preserve">Kysymys 5</w:t>
      </w:r>
    </w:p>
    <w:p>
      <w:r>
        <w:t xml:space="preserve">Mikä kuuluu FBI:n toimivaltaan?</w:t>
      </w:r>
    </w:p>
    <w:p>
      <w:r>
        <w:rPr>
          <w:b/>
        </w:rPr>
        <w:t xml:space="preserve">Kysymys 6</w:t>
      </w:r>
    </w:p>
    <w:p>
      <w:r>
        <w:t xml:space="preserve">Kenelle Yhdysvaltain tiedusteluyhteisö raportoi?</w:t>
      </w:r>
    </w:p>
    <w:p>
      <w:r>
        <w:rPr>
          <w:b/>
        </w:rPr>
        <w:t xml:space="preserve">Kysymys 7</w:t>
      </w:r>
    </w:p>
    <w:p>
      <w:r>
        <w:t xml:space="preserve">Kuka on toimivaltainen yli 200 valtiotason rikosluokan osalta?</w:t>
      </w:r>
    </w:p>
    <w:p>
      <w:r>
        <w:rPr>
          <w:b/>
        </w:rPr>
        <w:t xml:space="preserve">Kysymys 8</w:t>
      </w:r>
    </w:p>
    <w:p>
      <w:r>
        <w:t xml:space="preserve">Kuinka monta liittovaltion rikosluokkaa Yhdysvaltain tiedusteluyhteisöllä on lainkäyttövalta?</w:t>
      </w:r>
    </w:p>
    <w:p>
      <w:r>
        <w:rPr>
          <w:b/>
        </w:rPr>
        <w:t xml:space="preserve">Teksti numero 26</w:t>
      </w:r>
    </w:p>
    <w:p>
      <w:r>
        <w:rPr>
          <w:color w:val="A9A9A9"/>
        </w:rPr>
        <w:t xml:space="preserve">J. Edgar Hoover toimi </w:t>
      </w:r>
      <w:r>
        <w:t xml:space="preserve">johtajana vuosina 1924-1972, yhteensä </w:t>
      </w:r>
      <w:r>
        <w:t xml:space="preserve">vuosina</w:t>
      </w:r>
      <w:r>
        <w:rPr>
          <w:color w:val="DCDCDC"/>
        </w:rPr>
        <w:t xml:space="preserve">48</w:t>
      </w:r>
      <w:r>
        <w:t xml:space="preserve"> BOI:n, DOI:n ja FBI:n palveluksessa. Hän oli päävastuussa </w:t>
      </w:r>
      <w:r>
        <w:rPr>
          <w:color w:val="2F4F4F"/>
        </w:rPr>
        <w:t xml:space="preserve">tieteellisen rikostutkintalaboratorion </w:t>
      </w:r>
      <w:r>
        <w:t xml:space="preserve">eli </w:t>
      </w:r>
      <w:r>
        <w:rPr>
          <w:color w:val="556B2F"/>
        </w:rPr>
        <w:t xml:space="preserve">FBI:n laboratorion </w:t>
      </w:r>
      <w:r>
        <w:t xml:space="preserve">perustamisesta, </w:t>
      </w:r>
      <w:r>
        <w:t xml:space="preserve">joka avattiin virallisesti vuonna </w:t>
      </w:r>
      <w:r>
        <w:rPr>
          <w:color w:val="6B8E23"/>
        </w:rPr>
        <w:t xml:space="preserve">1932</w:t>
      </w:r>
      <w:r>
        <w:t xml:space="preserve">, osana hänen työtään hallituksen tutkimusten ammattimaistamiseksi. Hoover osallistui olennaisesti useimpiin suuriin tapauksiin ja hankkeisiin, joita FBI käsitteli hänen toimikautensa aikana. Hooverin kuoleman jälkeen </w:t>
      </w:r>
      <w:r>
        <w:rPr>
          <w:color w:val="A0522D"/>
        </w:rPr>
        <w:t xml:space="preserve">kongressi </w:t>
      </w:r>
      <w:r>
        <w:t xml:space="preserve">hyväksyi lainsäädännön, joka rajoitti tulevien FBI:n johtajien toimikauden </w:t>
      </w:r>
      <w:r>
        <w:rPr>
          <w:color w:val="228B22"/>
        </w:rPr>
        <w:t xml:space="preserve">kymmeneen vuoteen</w:t>
      </w:r>
      <w:r>
        <w:t xml:space="preserve">.</w:t>
      </w:r>
    </w:p>
    <w:p>
      <w:r>
        <w:rPr>
          <w:b/>
        </w:rPr>
        <w:t xml:space="preserve">Kysymys 0</w:t>
      </w:r>
    </w:p>
    <w:p>
      <w:r>
        <w:t xml:space="preserve">Kuka toimi johtajana vuosina 1924-1972?</w:t>
      </w:r>
    </w:p>
    <w:p>
      <w:r>
        <w:rPr>
          <w:b/>
        </w:rPr>
        <w:t xml:space="preserve">Kysymys 1</w:t>
      </w:r>
    </w:p>
    <w:p>
      <w:r>
        <w:t xml:space="preserve">Kuinka monta vuotta Hoover oli FBI:n johtaja?</w:t>
      </w:r>
    </w:p>
    <w:p>
      <w:r>
        <w:rPr>
          <w:b/>
        </w:rPr>
        <w:t xml:space="preserve">Kysymys 2</w:t>
      </w:r>
    </w:p>
    <w:p>
      <w:r>
        <w:t xml:space="preserve">Minkä laboratorion perustamisesta Hoover oli vastuussa?</w:t>
      </w:r>
    </w:p>
    <w:p>
      <w:r>
        <w:rPr>
          <w:b/>
        </w:rPr>
        <w:t xml:space="preserve">Kysymys 3</w:t>
      </w:r>
    </w:p>
    <w:p>
      <w:r>
        <w:t xml:space="preserve">Mikä oli tieteellisen rikostutkintalaboratorion toinen nimi?</w:t>
      </w:r>
    </w:p>
    <w:p>
      <w:r>
        <w:rPr>
          <w:b/>
        </w:rPr>
        <w:t xml:space="preserve">Kysymys 4</w:t>
      </w:r>
    </w:p>
    <w:p>
      <w:r>
        <w:t xml:space="preserve">Milloin FBI:n laboratorio avattiin?</w:t>
      </w:r>
    </w:p>
    <w:p>
      <w:r>
        <w:rPr>
          <w:b/>
        </w:rPr>
        <w:t xml:space="preserve">Kysymys 5</w:t>
      </w:r>
    </w:p>
    <w:p>
      <w:r>
        <w:t xml:space="preserve">Kuka toimi FBI:n johtajana ennen vuotta 1924?</w:t>
      </w:r>
    </w:p>
    <w:p>
      <w:r>
        <w:rPr>
          <w:b/>
        </w:rPr>
        <w:t xml:space="preserve">Kysymys 6</w:t>
      </w:r>
    </w:p>
    <w:p>
      <w:r>
        <w:t xml:space="preserve">Minä vuonna FBI:n laboratorio suljettiin virallisesti?</w:t>
      </w:r>
    </w:p>
    <w:p>
      <w:r>
        <w:rPr>
          <w:b/>
        </w:rPr>
        <w:t xml:space="preserve">Kysymys 7</w:t>
      </w:r>
    </w:p>
    <w:p>
      <w:r>
        <w:t xml:space="preserve">Minkä laboratorion tuhoamisesta Hoover oli vastuussa?</w:t>
      </w:r>
    </w:p>
    <w:p>
      <w:r>
        <w:rPr>
          <w:b/>
        </w:rPr>
        <w:t xml:space="preserve">Kysymys 8</w:t>
      </w:r>
    </w:p>
    <w:p>
      <w:r>
        <w:t xml:space="preserve">Mikä oli FBI:n johtajien toimikausi ennen Hooverin kuolemaa?</w:t>
      </w:r>
    </w:p>
    <w:p>
      <w:r>
        <w:rPr>
          <w:b/>
        </w:rPr>
        <w:t xml:space="preserve">Kysymys 9</w:t>
      </w:r>
    </w:p>
    <w:p>
      <w:r>
        <w:t xml:space="preserve">Mikä hyväksyi lainsäädännön, jolla CIA:n johtajien toimikausi rajattiin kymmeneen vuoteen?</w:t>
      </w:r>
    </w:p>
    <w:p>
      <w:r>
        <w:rPr>
          <w:b/>
        </w:rPr>
        <w:t xml:space="preserve">Teksti numero 27</w:t>
      </w:r>
    </w:p>
    <w:p>
      <w:r>
        <w:t xml:space="preserve">Vaikka </w:t>
      </w:r>
      <w:r>
        <w:t xml:space="preserve">FBI on keskittynyt </w:t>
      </w:r>
      <w:r>
        <w:rPr>
          <w:color w:val="A9A9A9"/>
        </w:rPr>
        <w:t xml:space="preserve">kotimaahan, sillä on </w:t>
      </w:r>
      <w:r>
        <w:t xml:space="preserve">myös merkittävä kansainvälinen jalansija, sillä se ylläpitää </w:t>
      </w:r>
      <w:r>
        <w:t xml:space="preserve">oikeusavustajien</w:t>
      </w:r>
      <w:r>
        <w:rPr>
          <w:color w:val="DCDCDC"/>
        </w:rPr>
        <w:t xml:space="preserve">60</w:t>
      </w:r>
      <w:r>
        <w:t xml:space="preserve"> (LEGAT) toimistoja ja </w:t>
      </w:r>
      <w:r>
        <w:t xml:space="preserve">alatoimistoja</w:t>
      </w:r>
      <w:r>
        <w:rPr>
          <w:color w:val="2F4F4F"/>
        </w:rPr>
        <w:t xml:space="preserve">15</w:t>
      </w:r>
      <w:r>
        <w:t xml:space="preserve"> Yhdysvaltain suurlähetystöissä ja konsulaateissa eri puolilla maailmaa. </w:t>
      </w:r>
      <w:r>
        <w:t xml:space="preserve">Nämä ulkomailla sijaitsevat toimistot ovat olemassa ensisijaisesti </w:t>
      </w:r>
      <w:r>
        <w:rPr>
          <w:color w:val="556B2F"/>
        </w:rPr>
        <w:t xml:space="preserve">koordinoidakseen toimintaa ulkomaisten turvallisuuspalvelujen kanssa</w:t>
      </w:r>
      <w:r>
        <w:t xml:space="preserve">, </w:t>
      </w:r>
      <w:r>
        <w:rPr>
          <w:color w:val="6B8E23"/>
        </w:rPr>
        <w:t xml:space="preserve">eivätkä ne yleensä suorita </w:t>
      </w:r>
      <w:r>
        <w:t xml:space="preserve">yksipuolisia operaatioita isäntämaissa. FBI voi harjoittaa ja harjoittaa toisinaan salaista toimintaa ulkomailla, aivan kuten </w:t>
      </w:r>
      <w:r>
        <w:rPr>
          <w:color w:val="A0522D"/>
        </w:rPr>
        <w:t xml:space="preserve">CIA:lla </w:t>
      </w:r>
      <w:r>
        <w:t xml:space="preserve">on rajoitettu kotimainen toiminta; nämä toimet edellyttävät yleensä </w:t>
      </w:r>
      <w:r>
        <w:rPr>
          <w:color w:val="228B22"/>
        </w:rPr>
        <w:t xml:space="preserve">koordinointia </w:t>
      </w:r>
      <w:r>
        <w:t xml:space="preserve">valtion virastojen välillä.</w:t>
      </w:r>
    </w:p>
    <w:p>
      <w:r>
        <w:rPr>
          <w:b/>
        </w:rPr>
        <w:t xml:space="preserve">Kysymys 0</w:t>
      </w:r>
    </w:p>
    <w:p>
      <w:r>
        <w:t xml:space="preserve">Millaiseen työhön FBI keskittyi?</w:t>
      </w:r>
    </w:p>
    <w:p>
      <w:r>
        <w:rPr>
          <w:b/>
        </w:rPr>
        <w:t xml:space="preserve">Kysymys 1</w:t>
      </w:r>
    </w:p>
    <w:p>
      <w:r>
        <w:t xml:space="preserve">Kuinka monta LEGAT-toimistoa FBI:llä on?</w:t>
      </w:r>
    </w:p>
    <w:p>
      <w:r>
        <w:rPr>
          <w:b/>
        </w:rPr>
        <w:t xml:space="preserve">Kysymys 2</w:t>
      </w:r>
    </w:p>
    <w:p>
      <w:r>
        <w:t xml:space="preserve">Miksi FBI:llä on LEGAT-toimistoja?</w:t>
      </w:r>
    </w:p>
    <w:p>
      <w:r>
        <w:rPr>
          <w:b/>
        </w:rPr>
        <w:t xml:space="preserve">Kysymys 3</w:t>
      </w:r>
    </w:p>
    <w:p>
      <w:r>
        <w:t xml:space="preserve">Suorittavatko LEGAT-toimistot yksipuolisia operaatioita isäntämaissa?</w:t>
      </w:r>
    </w:p>
    <w:p>
      <w:r>
        <w:rPr>
          <w:b/>
        </w:rPr>
        <w:t xml:space="preserve">Kysymys 4</w:t>
      </w:r>
    </w:p>
    <w:p>
      <w:r>
        <w:t xml:space="preserve">Mitä ulkomaanoperaatiot edellyttävät?</w:t>
      </w:r>
    </w:p>
    <w:p>
      <w:r>
        <w:rPr>
          <w:b/>
        </w:rPr>
        <w:t xml:space="preserve">Kysymys 5</w:t>
      </w:r>
    </w:p>
    <w:p>
      <w:r>
        <w:t xml:space="preserve">Kuinka monta LEGAT-toimistoa CIA:lla on?</w:t>
      </w:r>
    </w:p>
    <w:p>
      <w:r>
        <w:rPr>
          <w:b/>
        </w:rPr>
        <w:t xml:space="preserve">Kysymys 6</w:t>
      </w:r>
    </w:p>
    <w:p>
      <w:r>
        <w:t xml:space="preserve">Kuinka monta alatoimistoa CIA:lla on Yhdysvaltain suurlähetystöissä?</w:t>
      </w:r>
    </w:p>
    <w:p>
      <w:r>
        <w:rPr>
          <w:b/>
        </w:rPr>
        <w:t xml:space="preserve">Kysymys 7</w:t>
      </w:r>
    </w:p>
    <w:p>
      <w:r>
        <w:t xml:space="preserve">Miksi CIA:lla on LEGAT-toimistoja?</w:t>
      </w:r>
    </w:p>
    <w:p>
      <w:r>
        <w:rPr>
          <w:b/>
        </w:rPr>
        <w:t xml:space="preserve">Kysymys 8</w:t>
      </w:r>
    </w:p>
    <w:p>
      <w:r>
        <w:t xml:space="preserve">Mikä tiedustelupalvelu toteuttaa yksipuolisia operaatioita isäntämaissa?</w:t>
      </w:r>
    </w:p>
    <w:p>
      <w:r>
        <w:rPr>
          <w:b/>
        </w:rPr>
        <w:t xml:space="preserve">Kysymys 9</w:t>
      </w:r>
    </w:p>
    <w:p>
      <w:r>
        <w:t xml:space="preserve">Mikä ei ole tärkeää ulkomaisissa operaatioissa?</w:t>
      </w:r>
    </w:p>
    <w:p>
      <w:r>
        <w:rPr>
          <w:b/>
        </w:rPr>
        <w:t xml:space="preserve">Tekstin numero 28</w:t>
      </w:r>
    </w:p>
    <w:p>
      <w:r>
        <w:t xml:space="preserve">Vuonna</w:t>
      </w:r>
      <w:r>
        <w:rPr>
          <w:color w:val="A9A9A9"/>
        </w:rPr>
        <w:t xml:space="preserve">1939</w:t>
      </w:r>
      <w:r>
        <w:t xml:space="preserve"> FBI alkoi laatia luetteloa pidätetyistä henkilöistä, jotka otettaisiin säilöön </w:t>
      </w:r>
      <w:r>
        <w:t xml:space="preserve">akselivaltojen</w:t>
      </w:r>
      <w:r>
        <w:rPr>
          <w:color w:val="DCDCDC"/>
        </w:rPr>
        <w:t xml:space="preserve"> kanssa käytävän sodan sattuessa. </w:t>
      </w:r>
      <w:r>
        <w:t xml:space="preserve">Suurin osa listan nimistä kuului </w:t>
      </w:r>
      <w:r>
        <w:rPr>
          <w:color w:val="2F4F4F"/>
        </w:rPr>
        <w:t xml:space="preserve">issei-yhteisön johtajille</w:t>
      </w:r>
      <w:r>
        <w:t xml:space="preserve">, sillä FBI:n tutkimus perustui olemassa olevaan merivoimien tiedustelupalvelun luetteloon, joka oli keskittynyt japanilaisamerikkalaisiin Havaijilla ja länsirannikolla, mutta myös monet Saksan ja Italian kansalaiset löysivät tiensä salaiselle listalle. Honolulun toimiston päällikkö Robert Shivers sai Hooverilta luvan aloittaa luettelossa olevien henkilöiden pidättäminen </w:t>
      </w:r>
      <w:r>
        <w:rPr>
          <w:color w:val="556B2F"/>
        </w:rPr>
        <w:t xml:space="preserve">7. joulukuuta 1941, </w:t>
      </w:r>
      <w:r>
        <w:t xml:space="preserve">kun pommit vielä putosivat Pearl Harborin yllä. Joukkopidätykset ja kotietsinnät (useimmiten ilman etsintälupaa) alkoivat muutama tunti hyökkäyksen jälkeen, ja seuraavien viikkojen aikana </w:t>
      </w:r>
      <w:r>
        <w:t xml:space="preserve">FBI:n huostaan otettiin </w:t>
      </w:r>
      <w:r>
        <w:t xml:space="preserve">yli </w:t>
      </w:r>
      <w:r>
        <w:t xml:space="preserve">issei-miestä</w:t>
      </w:r>
      <w:r>
        <w:rPr>
          <w:color w:val="6B8E23"/>
        </w:rPr>
        <w:t xml:space="preserve">5,500</w:t>
      </w:r>
      <w:r>
        <w:t xml:space="preserve">. Helmikuun 19. päivänä 1942 presidentti Franklin Roosevelt antoi </w:t>
      </w:r>
      <w:r>
        <w:rPr>
          <w:color w:val="A0522D"/>
        </w:rPr>
        <w:t xml:space="preserve">toimeenpanomääräyksen 9066</w:t>
      </w:r>
      <w:r>
        <w:t xml:space="preserve">, jolla annettiin lupa japanilaisamerikkalaisten poistamiseen länsirannikolta. FBI:n johtaja </w:t>
      </w:r>
      <w:r>
        <w:rPr>
          <w:color w:val="228B22"/>
        </w:rPr>
        <w:t xml:space="preserve">Hoover </w:t>
      </w:r>
      <w:r>
        <w:t xml:space="preserve">vastusti toimeenpanomääräyksen 9066 nojalla sallittua japanilaisamerikkalaisten joukkokarkotusta ja vangitsemista, mutta Roosevelt voitti. Valtaosa noudatti myöhempiä maastapoistamismääräyksiä, mutta muutamissa tapauksissa, joissa japanilaisamerikkalaiset kieltäytyivät tottelemasta uusia sotilassääntöjä, FBI:n agentit hoitivat heidän pidätyksensä. FBI jatkoi </w:t>
      </w:r>
      <w:r>
        <w:rPr>
          <w:color w:val="191970"/>
        </w:rPr>
        <w:t xml:space="preserve">japanilaisamerikkalaisten </w:t>
      </w:r>
      <w:r>
        <w:t xml:space="preserve">tarkkailua </w:t>
      </w:r>
      <w:r>
        <w:t xml:space="preserve">koko sodan ajan, se teki taustatarkastuksia uudelleensijoittamista hakeville leirien ulkopuolella ja meni leireille (yleensä ilman War Relocation Authorityn virkamiesten lupaa) ja hankki ilmiantajia tarkkaillakseen toisinajattelijoita ja "häiriköitä".</w:t>
      </w:r>
      <w:r>
        <w:t xml:space="preserve"> Sodan jälkeen FBI:n tehtävänä oli suojella palaavia japanilaisamerikkalaisia vihamielisten valkoisten yhteisöjen hyökkäyksiltä.</w:t>
      </w:r>
    </w:p>
    <w:p>
      <w:r>
        <w:rPr>
          <w:b/>
        </w:rPr>
        <w:t xml:space="preserve">Kysymys 0</w:t>
      </w:r>
    </w:p>
    <w:p>
      <w:r>
        <w:t xml:space="preserve">Milloin FBI alkoi laatia luetteloa säilöönotetuista henkilöistä?</w:t>
      </w:r>
    </w:p>
    <w:p>
      <w:r>
        <w:rPr>
          <w:b/>
        </w:rPr>
        <w:t xml:space="preserve">Kysymys 1</w:t>
      </w:r>
    </w:p>
    <w:p>
      <w:r>
        <w:t xml:space="preserve">Milloin säilöönottoluettelossa olevat henkilöt pidätettäisiin?</w:t>
      </w:r>
    </w:p>
    <w:p>
      <w:r>
        <w:rPr>
          <w:b/>
        </w:rPr>
        <w:t xml:space="preserve">Kysymys 2</w:t>
      </w:r>
    </w:p>
    <w:p>
      <w:r>
        <w:t xml:space="preserve">Keitä oli suurin osa säilöönottolistalla olevista nimistä?</w:t>
      </w:r>
    </w:p>
    <w:p>
      <w:r>
        <w:rPr>
          <w:b/>
        </w:rPr>
        <w:t xml:space="preserve">Kysymys 3</w:t>
      </w:r>
    </w:p>
    <w:p>
      <w:r>
        <w:t xml:space="preserve">Milloin Pearl Harboria pommitettiin?</w:t>
      </w:r>
    </w:p>
    <w:p>
      <w:r>
        <w:rPr>
          <w:b/>
        </w:rPr>
        <w:t xml:space="preserve">Kysymys 4</w:t>
      </w:r>
    </w:p>
    <w:p>
      <w:r>
        <w:t xml:space="preserve">Minkä ryhmän seurantaa FBI jatkoi?</w:t>
      </w:r>
    </w:p>
    <w:p>
      <w:r>
        <w:rPr>
          <w:b/>
        </w:rPr>
        <w:t xml:space="preserve">Kysymys 5</w:t>
      </w:r>
    </w:p>
    <w:p>
      <w:r>
        <w:t xml:space="preserve">Milloin FBI lopetti säilöönottoluettelon laatimisen?</w:t>
      </w:r>
    </w:p>
    <w:p>
      <w:r>
        <w:rPr>
          <w:b/>
        </w:rPr>
        <w:t xml:space="preserve">Kysymys 6</w:t>
      </w:r>
    </w:p>
    <w:p>
      <w:r>
        <w:t xml:space="preserve">Milloin Hoover esti Robert Shiversiä pidättämästä listalla olevia henkilöitä?</w:t>
      </w:r>
    </w:p>
    <w:p>
      <w:r>
        <w:rPr>
          <w:b/>
        </w:rPr>
        <w:t xml:space="preserve">Kysymys 7</w:t>
      </w:r>
    </w:p>
    <w:p>
      <w:r>
        <w:t xml:space="preserve">Kuinka monta issei-miestä vapautettiin FBI:n huostaanotosta?</w:t>
      </w:r>
    </w:p>
    <w:p>
      <w:r>
        <w:rPr>
          <w:b/>
        </w:rPr>
        <w:t xml:space="preserve">Kysymys 8</w:t>
      </w:r>
    </w:p>
    <w:p>
      <w:r>
        <w:t xml:space="preserve">Millä toimeenpanomääräyksellä estettiin japanilaisamerikkalaisten poistaminen länsirannikolta?</w:t>
      </w:r>
    </w:p>
    <w:p>
      <w:r>
        <w:rPr>
          <w:b/>
        </w:rPr>
        <w:t xml:space="preserve">Kysymys 9</w:t>
      </w:r>
    </w:p>
    <w:p>
      <w:r>
        <w:t xml:space="preserve">Kuka FBI:n johtaja tuki toimeenpanomääräystä 9066?</w:t>
      </w:r>
    </w:p>
    <w:p>
      <w:r>
        <w:rPr>
          <w:b/>
        </w:rPr>
        <w:t xml:space="preserve">Tekstin numero 29</w:t>
      </w:r>
    </w:p>
    <w:p>
      <w:r>
        <w:t xml:space="preserve">Vastauksena </w:t>
      </w:r>
      <w:r>
        <w:rPr>
          <w:color w:val="A9A9A9"/>
        </w:rPr>
        <w:t xml:space="preserve">järjestäytyneeseen rikollisuuteen </w:t>
      </w:r>
      <w:r>
        <w:t xml:space="preserve">FBI </w:t>
      </w:r>
      <w:r>
        <w:rPr>
          <w:color w:val="DCDCDC"/>
        </w:rPr>
        <w:t xml:space="preserve">perusti </w:t>
      </w:r>
      <w:r>
        <w:t xml:space="preserve">25. elokuuta 1953 </w:t>
      </w:r>
      <w:r>
        <w:rPr>
          <w:color w:val="DCDCDC"/>
        </w:rPr>
        <w:t xml:space="preserve">Top Hoodlum -ohjelman</w:t>
      </w:r>
      <w:r>
        <w:t xml:space="preserve">. </w:t>
      </w:r>
      <w:r>
        <w:t xml:space="preserve">Kansallinen toimisto ohjeisti kenttätoimistoja keräämään tietoja </w:t>
      </w:r>
      <w:r>
        <w:t xml:space="preserve">alueensa </w:t>
      </w:r>
      <w:r>
        <w:rPr>
          <w:color w:val="2F4F4F"/>
        </w:rPr>
        <w:t xml:space="preserve">mafiosoista </w:t>
      </w:r>
      <w:r>
        <w:t xml:space="preserve">ja raportoimaan ne säännöllisesti Washingtoniin, jotta tiedot kiristäjistä voitaisiin kerätä keskitetysti. RICO-lain (Racketeer Influenced and Corrupt Organizations Act) eli RICO-lain tultua voimaan FBI </w:t>
      </w:r>
      <w:r>
        <w:rPr>
          <w:color w:val="556B2F"/>
        </w:rPr>
        <w:t xml:space="preserve">alkoi tutkia </w:t>
      </w:r>
      <w:r>
        <w:rPr>
          <w:color w:val="6B8E23"/>
        </w:rPr>
        <w:t xml:space="preserve">entisiä kieltolain järjestämiä ryhmiä</w:t>
      </w:r>
      <w:r>
        <w:t xml:space="preserve">, joista oli tullut rikollisuuden kulisseja suurissa kaupungeissa ja pikkukaupungeissa. Kaikki FBI:n työ tehtiin peitetehtävissä ja näiden järjestöjen sisältä käsin käyttäen RICO-lain säännöksiä. Vähitellen virasto hajotti monia ryhmiä. Vaikka Hoover aluksi kiisti </w:t>
      </w:r>
      <w:r>
        <w:rPr>
          <w:color w:val="A0522D"/>
        </w:rPr>
        <w:t xml:space="preserve">kansallisen rikossyndikaatin </w:t>
      </w:r>
      <w:r>
        <w:t xml:space="preserve">olemassaolon Yhdysvalloissa</w:t>
      </w:r>
      <w:r>
        <w:t xml:space="preserve">, FBI toteutti myöhemmin operaatioita tunnettuja järjestäytyneitä rikollisjärjestöjä ja -perheitä vastaan, mukaan lukien </w:t>
      </w:r>
      <w:r>
        <w:rPr>
          <w:color w:val="228B22"/>
        </w:rPr>
        <w:t xml:space="preserve">Sam Giancanan </w:t>
      </w:r>
      <w:r>
        <w:t xml:space="preserve">ja John Gottin </w:t>
      </w:r>
      <w:r>
        <w:t xml:space="preserve">johtamat järjestöt. </w:t>
      </w:r>
      <w:r>
        <w:rPr>
          <w:color w:val="8B0000"/>
        </w:rPr>
        <w:t xml:space="preserve">RICO-lakia </w:t>
      </w:r>
      <w:r>
        <w:rPr>
          <w:color w:val="191970"/>
        </w:rPr>
        <w:t xml:space="preserve">käytetään edelleen </w:t>
      </w:r>
      <w:r>
        <w:t xml:space="preserve">nykyäänkin kaikkeen järjestäytyneeseen rikollisuuteen ja kaikkiin henkilöihin, jotka saattavat kuulua lain soveltamisalaan</w:t>
      </w:r>
      <w:r>
        <w:rPr>
          <w:color w:val="191970"/>
        </w:rPr>
        <w:t xml:space="preserve">.</w:t>
      </w:r>
    </w:p>
    <w:p>
      <w:r>
        <w:rPr>
          <w:b/>
        </w:rPr>
        <w:t xml:space="preserve">Kysymys 0</w:t>
      </w:r>
    </w:p>
    <w:p>
      <w:r>
        <w:t xml:space="preserve">Mihin Top Hoodlum -ohjelma oli vastaus?</w:t>
      </w:r>
    </w:p>
    <w:p>
      <w:r>
        <w:rPr>
          <w:b/>
        </w:rPr>
        <w:t xml:space="preserve">Kysymys 1</w:t>
      </w:r>
    </w:p>
    <w:p>
      <w:r>
        <w:t xml:space="preserve">Mistä Top Hoodlum -ohjelma keräsi tietoja?</w:t>
      </w:r>
    </w:p>
    <w:p>
      <w:r>
        <w:rPr>
          <w:b/>
        </w:rPr>
        <w:t xml:space="preserve">Kysymys 2</w:t>
      </w:r>
    </w:p>
    <w:p>
      <w:r>
        <w:t xml:space="preserve">Mitä FBI alkoi tutkia RICO-lain voimaantulon jälkeen?</w:t>
      </w:r>
    </w:p>
    <w:p>
      <w:r>
        <w:rPr>
          <w:b/>
        </w:rPr>
        <w:t xml:space="preserve">Kysymys 3</w:t>
      </w:r>
    </w:p>
    <w:p>
      <w:r>
        <w:t xml:space="preserve">Minkä ryhmien olemassaolon Hoover kielsi?</w:t>
      </w:r>
    </w:p>
    <w:p>
      <w:r>
        <w:rPr>
          <w:b/>
        </w:rPr>
        <w:t xml:space="preserve">Kysymys 4</w:t>
      </w:r>
    </w:p>
    <w:p>
      <w:r>
        <w:t xml:space="preserve">Käytetäänkö RICO-lakia vielä nykyäänkin?</w:t>
      </w:r>
    </w:p>
    <w:p>
      <w:r>
        <w:rPr>
          <w:b/>
        </w:rPr>
        <w:t xml:space="preserve">Kysymys 5</w:t>
      </w:r>
    </w:p>
    <w:p>
      <w:r>
        <w:t xml:space="preserve">Miten FBI reagoi järjestäytyneeseen rikollisuuteen ennen vuotta 1953?</w:t>
      </w:r>
    </w:p>
    <w:p>
      <w:r>
        <w:rPr>
          <w:b/>
        </w:rPr>
        <w:t xml:space="preserve">Kysymys 6</w:t>
      </w:r>
    </w:p>
    <w:p>
      <w:r>
        <w:t xml:space="preserve">Mitä FBI teki ennen RICO-lain voimaantuloa?</w:t>
      </w:r>
    </w:p>
    <w:p>
      <w:r>
        <w:rPr>
          <w:b/>
        </w:rPr>
        <w:t xml:space="preserve">Kysymys 7</w:t>
      </w:r>
    </w:p>
    <w:p>
      <w:r>
        <w:t xml:space="preserve">Minkä olemassaolon Hoover vahvisti?</w:t>
      </w:r>
    </w:p>
    <w:p>
      <w:r>
        <w:rPr>
          <w:b/>
        </w:rPr>
        <w:t xml:space="preserve">Kysymys 8</w:t>
      </w:r>
    </w:p>
    <w:p>
      <w:r>
        <w:t xml:space="preserve">Kuka oli CIA:n kohteena olleen rikollisperheen johtaja?</w:t>
      </w:r>
    </w:p>
    <w:p>
      <w:r>
        <w:rPr>
          <w:b/>
        </w:rPr>
        <w:t xml:space="preserve">Kysymys 9</w:t>
      </w:r>
    </w:p>
    <w:p>
      <w:r>
        <w:t xml:space="preserve">Mikä säädös ei ole enää käytössä?</w:t>
      </w:r>
    </w:p>
    <w:p>
      <w:r>
        <w:rPr>
          <w:b/>
        </w:rPr>
        <w:t xml:space="preserve">Tekstin numero 30</w:t>
      </w:r>
    </w:p>
    <w:p>
      <w:r>
        <w:t xml:space="preserve">Kun kongressi oli hyväksynyt lainvalvontalain (Communications Assistance for Law Enforcement Act, </w:t>
      </w:r>
      <w:r>
        <w:rPr>
          <w:color w:val="A9A9A9"/>
        </w:rPr>
        <w:t xml:space="preserve">CALEA</w:t>
      </w:r>
      <w:r>
        <w:t xml:space="preserve">, 1994), sairausvakuutuksen siirrettävyyttä ja vastuuvelvollisuutta koskevan lain (Health Insurance Portability and Accountability Act, HIPAA, </w:t>
      </w:r>
      <w:r>
        <w:rPr>
          <w:color w:val="DCDCDC"/>
        </w:rPr>
        <w:t xml:space="preserve">1996</w:t>
      </w:r>
      <w:r>
        <w:t xml:space="preserve">) ja talousvakoilulain (Economic Espionage Act, EEA, 1996), FBI seurasi esimerkkiä ja teki teknologisen päivityksen vuonna </w:t>
      </w:r>
      <w:r>
        <w:rPr>
          <w:color w:val="2F4F4F"/>
        </w:rPr>
        <w:t xml:space="preserve">1998</w:t>
      </w:r>
      <w:r>
        <w:t xml:space="preserve">, kuten se teki </w:t>
      </w:r>
      <w:r>
        <w:t xml:space="preserve">CART-tiimilleen vuonna 1991. Computer Investigations and Infrastructure Threat Assessment Center (CITAC) ja National Infrastructure Protection Center (NIPC) perustettiin vastaamaan </w:t>
      </w:r>
      <w:r>
        <w:rPr>
          <w:color w:val="6B8E23"/>
        </w:rPr>
        <w:t xml:space="preserve">Internetiin liittyvien ongelmien</w:t>
      </w:r>
      <w:r>
        <w:t xml:space="preserve">, kuten tietokonevirusten, matojen ja muiden </w:t>
      </w:r>
      <w:r>
        <w:rPr>
          <w:color w:val="A0522D"/>
        </w:rPr>
        <w:t xml:space="preserve">Yhdysvaltojen toimintaa </w:t>
      </w:r>
      <w:r>
        <w:t xml:space="preserve">uhkaavien haittaohjelmien, </w:t>
      </w:r>
      <w:r>
        <w:t xml:space="preserve">lisääntymiseen</w:t>
      </w:r>
      <w:r>
        <w:t xml:space="preserve">. </w:t>
      </w:r>
      <w:r>
        <w:t xml:space="preserve">Tämän kehityksen myötä </w:t>
      </w:r>
      <w:r>
        <w:rPr>
          <w:color w:val="228B22"/>
        </w:rPr>
        <w:t xml:space="preserve">FBI lisäsi sähköistä valvontaa </w:t>
      </w:r>
      <w:r>
        <w:t xml:space="preserve">yleisen turvallisuuden ja kansallisen turvallisuuden tutkimuksissa ja mukautui televiestinnän kehitykseen, joka muutti tällaisten ongelmien luonnetta.</w:t>
      </w:r>
    </w:p>
    <w:p>
      <w:r>
        <w:rPr>
          <w:b/>
        </w:rPr>
        <w:t xml:space="preserve">Kysymys 0</w:t>
      </w:r>
    </w:p>
    <w:p>
      <w:r>
        <w:t xml:space="preserve">Mikä sai FBI:n teknologisen päivityksen liikkeelle?</w:t>
      </w:r>
    </w:p>
    <w:p>
      <w:r>
        <w:rPr>
          <w:b/>
        </w:rPr>
        <w:t xml:space="preserve">Kysymys 1</w:t>
      </w:r>
    </w:p>
    <w:p>
      <w:r>
        <w:t xml:space="preserve">Mikä joukkue koki teknologisen päivityksen vuonna 1991?</w:t>
      </w:r>
    </w:p>
    <w:p>
      <w:r>
        <w:rPr>
          <w:b/>
        </w:rPr>
        <w:t xml:space="preserve">Kysymys 2</w:t>
      </w:r>
    </w:p>
    <w:p>
      <w:r>
        <w:t xml:space="preserve">Mitä varten CITAC ja NIPC perustettiin?</w:t>
      </w:r>
    </w:p>
    <w:p>
      <w:r>
        <w:rPr>
          <w:b/>
        </w:rPr>
        <w:t xml:space="preserve">Kysymys 3</w:t>
      </w:r>
    </w:p>
    <w:p>
      <w:r>
        <w:t xml:space="preserve">Mitä tietokoneviruksia pidettiin uhkana?</w:t>
      </w:r>
    </w:p>
    <w:p>
      <w:r>
        <w:rPr>
          <w:b/>
        </w:rPr>
        <w:t xml:space="preserve">Kysymys 4</w:t>
      </w:r>
    </w:p>
    <w:p>
      <w:r>
        <w:t xml:space="preserve">Lisäsikö FBI sähköistä valvontaa?</w:t>
      </w:r>
    </w:p>
    <w:p>
      <w:r>
        <w:rPr>
          <w:b/>
        </w:rPr>
        <w:t xml:space="preserve">Kysymys 5</w:t>
      </w:r>
    </w:p>
    <w:p>
      <w:r>
        <w:t xml:space="preserve">Milloin FBI:n teknologinen taso on laskenut?</w:t>
      </w:r>
    </w:p>
    <w:p>
      <w:r>
        <w:rPr>
          <w:b/>
        </w:rPr>
        <w:t xml:space="preserve">Kysymys 6</w:t>
      </w:r>
    </w:p>
    <w:p>
      <w:r>
        <w:t xml:space="preserve">Mikä joukkue koki teknologisen alasajon vuonna 1991?</w:t>
      </w:r>
    </w:p>
    <w:p>
      <w:r>
        <w:rPr>
          <w:b/>
        </w:rPr>
        <w:t xml:space="preserve">Kysymys 7</w:t>
      </w:r>
    </w:p>
    <w:p>
      <w:r>
        <w:t xml:space="preserve">Mitä CITAC ja NIPC eivät pystyneet käsittelemään?</w:t>
      </w:r>
    </w:p>
    <w:p>
      <w:r>
        <w:rPr>
          <w:b/>
        </w:rPr>
        <w:t xml:space="preserve">Kysymys 8</w:t>
      </w:r>
    </w:p>
    <w:p>
      <w:r>
        <w:t xml:space="preserve">Milloin kongressi luopui HIPAA:sta?</w:t>
      </w:r>
    </w:p>
    <w:p>
      <w:r>
        <w:rPr>
          <w:b/>
        </w:rPr>
        <w:t xml:space="preserve">Kysymys 9</w:t>
      </w:r>
    </w:p>
    <w:p>
      <w:r>
        <w:t xml:space="preserve">Milloin CIA sai teknologisen päivityksen?</w:t>
      </w:r>
    </w:p>
    <w:p>
      <w:r>
        <w:rPr>
          <w:b/>
        </w:rPr>
        <w:t xml:space="preserve">Tekstin numero 31</w:t>
      </w:r>
    </w:p>
    <w:p>
      <w:r>
        <w:t xml:space="preserve">Quanticossa sijaitseva FBI:n rikoslaboratorio uskoi yli 40 vuoden ajan, </w:t>
      </w:r>
      <w:r>
        <w:rPr>
          <w:color w:val="A9A9A9"/>
        </w:rPr>
        <w:t xml:space="preserve">että </w:t>
      </w:r>
      <w:r>
        <w:t xml:space="preserve">luotien lyijyllä </w:t>
      </w:r>
      <w:r>
        <w:rPr>
          <w:color w:val="A9A9A9"/>
        </w:rPr>
        <w:t xml:space="preserve">oli ainutlaatuinen kemiallinen ominaisuus</w:t>
      </w:r>
      <w:r>
        <w:t xml:space="preserve">. </w:t>
      </w:r>
      <w:r>
        <w:t xml:space="preserve">Se analysoi luoteja tavoitteenaan sovittaa ne kemiallisesti yhteen paitsi yhdestä tehtaalta tulevasta ammuserästä myös </w:t>
      </w:r>
      <w:r>
        <w:rPr>
          <w:color w:val="DCDCDC"/>
        </w:rPr>
        <w:t xml:space="preserve">yhdestä luodin laatikosta</w:t>
      </w:r>
      <w:r>
        <w:t xml:space="preserve">. </w:t>
      </w:r>
      <w:r>
        <w:rPr>
          <w:color w:val="2F4F4F"/>
        </w:rPr>
        <w:t xml:space="preserve">Kansallinen tiedeakatemia </w:t>
      </w:r>
      <w:r>
        <w:t xml:space="preserve">suoritti </w:t>
      </w:r>
      <w:r>
        <w:rPr>
          <w:color w:val="556B2F"/>
        </w:rPr>
        <w:t xml:space="preserve">18 kuukautta kestäneen </w:t>
      </w:r>
      <w:r>
        <w:t xml:space="preserve">riippumattoman tarkastelun luotien ja lyijyn vertailevasta analyysistä</w:t>
      </w:r>
      <w:r>
        <w:rPr>
          <w:color w:val="556B2F"/>
        </w:rPr>
        <w:t xml:space="preserve">. </w:t>
      </w:r>
      <w:r>
        <w:t xml:space="preserve">Sen </w:t>
      </w:r>
      <w:r>
        <w:rPr>
          <w:color w:val="A0522D"/>
        </w:rPr>
        <w:t xml:space="preserve">kansallinen tutkimusneuvosto (National Research Council) </w:t>
      </w:r>
      <w:r>
        <w:t xml:space="preserve">julkaisi </w:t>
      </w:r>
      <w:r>
        <w:t xml:space="preserve">vuonna</w:t>
      </w:r>
      <w:r>
        <w:rPr>
          <w:color w:val="6B8E23"/>
        </w:rPr>
        <w:t xml:space="preserve">2003</w:t>
      </w:r>
      <w:r>
        <w:t xml:space="preserve"> raportin, jonka päätelmissä kyseenalaistettiin FBI:n 30 vuotta kestänyt todistusaineisto. Siinä todettiin, että FBI:n tulosten tulkinnassa käyttämä analyysimalli oli </w:t>
      </w:r>
      <w:r>
        <w:rPr>
          <w:color w:val="228B22"/>
        </w:rPr>
        <w:t xml:space="preserve">syvästi virheellinen ja että </w:t>
      </w:r>
      <w:r>
        <w:t xml:space="preserve">päätelmä, jonka mukaan luodin sirpaleet voitiin yhdistää ampumatarvikelaatikkoon, oli niin liioiteltu, että se oli harhaanjohtava todistusaineistoa koskevien sääntöjen mukaan. </w:t>
      </w:r>
      <w:r>
        <w:rPr>
          <w:color w:val="191970"/>
        </w:rPr>
        <w:t xml:space="preserve">Vuotta myöhemmin </w:t>
      </w:r>
      <w:r>
        <w:t xml:space="preserve">FBI päätti lopettaa luodinjohdon analysoinnin.</w:t>
      </w:r>
    </w:p>
    <w:p>
      <w:r>
        <w:rPr>
          <w:b/>
        </w:rPr>
        <w:t xml:space="preserve">Kysymys 0</w:t>
      </w:r>
    </w:p>
    <w:p>
      <w:r>
        <w:t xml:space="preserve">Millaisen tarkkuuden FBI uskoi saavuttavansa kemiallisten merkkien avulla?</w:t>
      </w:r>
    </w:p>
    <w:p>
      <w:r>
        <w:rPr>
          <w:b/>
        </w:rPr>
        <w:t xml:space="preserve">Kysymys 1</w:t>
      </w:r>
    </w:p>
    <w:p>
      <w:r>
        <w:t xml:space="preserve">Kuinka kauan kansallisen tiedeakatemian riippumaton arviointi kesti?</w:t>
      </w:r>
    </w:p>
    <w:p>
      <w:r>
        <w:rPr>
          <w:b/>
        </w:rPr>
        <w:t xml:space="preserve">Kysymys 2</w:t>
      </w:r>
    </w:p>
    <w:p>
      <w:r>
        <w:t xml:space="preserve">Mitä Kansallisen tiedeakatemian riippumaton arviointi havaitsi FBI:n analyyttisestä mallista?</w:t>
      </w:r>
    </w:p>
    <w:p>
      <w:r>
        <w:rPr>
          <w:b/>
        </w:rPr>
        <w:t xml:space="preserve">Kysymys 3</w:t>
      </w:r>
    </w:p>
    <w:p>
      <w:r>
        <w:t xml:space="preserve">Miksi FBI lopetti luotien lyijyanalyysit?</w:t>
      </w:r>
    </w:p>
    <w:p>
      <w:r>
        <w:rPr>
          <w:b/>
        </w:rPr>
        <w:t xml:space="preserve">Kysymys 4</w:t>
      </w:r>
    </w:p>
    <w:p>
      <w:r>
        <w:t xml:space="preserve">Mitä CIA:n rikoslaboratorio uskoi luotien sisältämästä lyijystä?</w:t>
      </w:r>
    </w:p>
    <w:p>
      <w:r>
        <w:rPr>
          <w:b/>
        </w:rPr>
        <w:t xml:space="preserve">Kysymys 5</w:t>
      </w:r>
    </w:p>
    <w:p>
      <w:r>
        <w:t xml:space="preserve">Kuka suoritti 15 kuukautta kestäneen riippumattoman tarkastelun vertailevasta bullet-lead-analyysistä?</w:t>
      </w:r>
    </w:p>
    <w:p>
      <w:r>
        <w:rPr>
          <w:b/>
        </w:rPr>
        <w:t xml:space="preserve">Kysymys 6</w:t>
      </w:r>
    </w:p>
    <w:p>
      <w:r>
        <w:t xml:space="preserve">Kuka julkaisi raportin, jossa vahvistettiin, että FBI:n malli oli oikea?</w:t>
      </w:r>
    </w:p>
    <w:p>
      <w:r>
        <w:rPr>
          <w:b/>
        </w:rPr>
        <w:t xml:space="preserve">Kysymys 7</w:t>
      </w:r>
    </w:p>
    <w:p>
      <w:r>
        <w:t xml:space="preserve">Milloin kansallinen tutkimusneuvosto vahvisti, että FBI:n luodianalyysi oli oikea?</w:t>
      </w:r>
    </w:p>
    <w:p>
      <w:r>
        <w:rPr>
          <w:b/>
        </w:rPr>
        <w:t xml:space="preserve">Kysymys 8</w:t>
      </w:r>
    </w:p>
    <w:p>
      <w:r>
        <w:t xml:space="preserve">Miksi CIA lopetti luodin lyijyanalyysin käytön?</w:t>
      </w:r>
    </w:p>
    <w:p>
      <w:r>
        <w:rPr>
          <w:b/>
        </w:rPr>
        <w:t xml:space="preserve">Tekstin numero 32</w:t>
      </w:r>
    </w:p>
    <w:p>
      <w:r>
        <w:t xml:space="preserve">FBI:n tärkein työkalu järjestäytynyttä rikollisuutta vastaan on </w:t>
      </w:r>
      <w:r>
        <w:t xml:space="preserve">RICO-laki</w:t>
      </w:r>
      <w:r>
        <w:t xml:space="preserve"> (Racketeer Influenced and Corrupt Organizations). </w:t>
      </w:r>
      <w:r>
        <w:rPr>
          <w:color w:val="DCDCDC"/>
        </w:rPr>
        <w:t xml:space="preserve">FBI:n tehtävänä on </w:t>
      </w:r>
      <w:r>
        <w:t xml:space="preserve">myös </w:t>
      </w:r>
      <w:r>
        <w:rPr>
          <w:color w:val="2F4F4F"/>
        </w:rPr>
        <w:t xml:space="preserve">valvoa </w:t>
      </w:r>
      <w:r>
        <w:rPr>
          <w:color w:val="556B2F"/>
        </w:rPr>
        <w:t xml:space="preserve">vuoden 1964 Yhdysvaltojen kansalaisoikeuslain </w:t>
      </w:r>
      <w:r>
        <w:rPr>
          <w:color w:val="2F4F4F"/>
        </w:rPr>
        <w:t xml:space="preserve">noudattamista </w:t>
      </w:r>
      <w:r>
        <w:t xml:space="preserve">ja tutkia lain rikkomuksia sekä nostaa syytteitä tällaisista rikkomuksista </w:t>
      </w:r>
      <w:r>
        <w:rPr>
          <w:color w:val="6B8E23"/>
        </w:rPr>
        <w:t xml:space="preserve">Yhdysvaltojen </w:t>
      </w:r>
      <w:r>
        <w:rPr>
          <w:color w:val="A0522D"/>
        </w:rPr>
        <w:t xml:space="preserve">oikeusministeriön </w:t>
      </w:r>
      <w:r>
        <w:t xml:space="preserve">kanssa</w:t>
      </w:r>
      <w:r>
        <w:t xml:space="preserve">. </w:t>
      </w:r>
      <w:r>
        <w:t xml:space="preserve">FBI:llä on myös samanaikainen toimivalta </w:t>
      </w:r>
      <w:r>
        <w:rPr>
          <w:color w:val="8B0000"/>
        </w:rPr>
        <w:t xml:space="preserve">vuoden 1970 valvottuja aineita koskevan lain </w:t>
      </w:r>
      <w:r>
        <w:rPr>
          <w:color w:val="191970"/>
        </w:rPr>
        <w:t xml:space="preserve">täytäntöönpanon valvonnassa </w:t>
      </w:r>
      <w:r>
        <w:t xml:space="preserve">Drug Enforcement Administrationin (</w:t>
      </w:r>
      <w:r>
        <w:rPr>
          <w:color w:val="228B22"/>
        </w:rPr>
        <w:t xml:space="preserve">DEA</w:t>
      </w:r>
      <w:r>
        <w:t xml:space="preserve">) kanssa</w:t>
      </w:r>
      <w:r>
        <w:t xml:space="preserve">.</w:t>
      </w:r>
    </w:p>
    <w:p>
      <w:r>
        <w:rPr>
          <w:b/>
        </w:rPr>
        <w:t xml:space="preserve">Kysymys 0</w:t>
      </w:r>
    </w:p>
    <w:p>
      <w:r>
        <w:t xml:space="preserve">Mikä on FBI:n tärkein työkalu järjestäytynyttä rikollisuutta vastaan?</w:t>
      </w:r>
    </w:p>
    <w:p>
      <w:r>
        <w:rPr>
          <w:b/>
        </w:rPr>
        <w:t xml:space="preserve">Kysymys 1</w:t>
      </w:r>
    </w:p>
    <w:p>
      <w:r>
        <w:t xml:space="preserve">Mitä lakia FBI:n on valvottava?</w:t>
      </w:r>
    </w:p>
    <w:p>
      <w:r>
        <w:rPr>
          <w:b/>
        </w:rPr>
        <w:t xml:space="preserve">Kysymys 2</w:t>
      </w:r>
    </w:p>
    <w:p>
      <w:r>
        <w:t xml:space="preserve">Minkä organisaation kanssa FBI nostaa syytteen Yhdysvaltojen kansalaisoikeuslain rikkomisesta?</w:t>
      </w:r>
    </w:p>
    <w:p>
      <w:r>
        <w:rPr>
          <w:b/>
        </w:rPr>
        <w:t xml:space="preserve">Kysymys 3</w:t>
      </w:r>
    </w:p>
    <w:p>
      <w:r>
        <w:t xml:space="preserve">Minkä organisaation kanssa FBI:llä on yhteinen toimivalta?</w:t>
      </w:r>
    </w:p>
    <w:p>
      <w:r>
        <w:rPr>
          <w:b/>
        </w:rPr>
        <w:t xml:space="preserve">Kysymys 4</w:t>
      </w:r>
    </w:p>
    <w:p>
      <w:r>
        <w:t xml:space="preserve">Mitä substanssilakia FBI panee täytäntöön?</w:t>
      </w:r>
    </w:p>
    <w:p>
      <w:r>
        <w:rPr>
          <w:b/>
        </w:rPr>
        <w:t xml:space="preserve">Kysymys 5</w:t>
      </w:r>
    </w:p>
    <w:p>
      <w:r>
        <w:t xml:space="preserve">Mikä on FBI:n vähiten käytetty keino järjestäytynyttä rikollisuutta vastaan?</w:t>
      </w:r>
    </w:p>
    <w:p>
      <w:r>
        <w:rPr>
          <w:b/>
        </w:rPr>
        <w:t xml:space="preserve">Kysymys 6</w:t>
      </w:r>
    </w:p>
    <w:p>
      <w:r>
        <w:t xml:space="preserve">Mistä CIA on myös vastuussa?</w:t>
      </w:r>
    </w:p>
    <w:p>
      <w:r>
        <w:rPr>
          <w:b/>
        </w:rPr>
        <w:t xml:space="preserve">Kysymys 7</w:t>
      </w:r>
    </w:p>
    <w:p>
      <w:r>
        <w:t xml:space="preserve">Mitä ei vaadita vuoden 1964 Yhdysvaltojen kansalaisoikeuslain noudattamisen valvomiseksi?</w:t>
      </w:r>
    </w:p>
    <w:p>
      <w:r>
        <w:rPr>
          <w:b/>
        </w:rPr>
        <w:t xml:space="preserve">Kysymys 8</w:t>
      </w:r>
    </w:p>
    <w:p>
      <w:r>
        <w:t xml:space="preserve">Mitä tietoja FBI ei jaa DEA:n kanssa?</w:t>
      </w:r>
    </w:p>
    <w:p>
      <w:r>
        <w:rPr>
          <w:b/>
        </w:rPr>
        <w:t xml:space="preserve">Kysymys 9</w:t>
      </w:r>
    </w:p>
    <w:p>
      <w:r>
        <w:t xml:space="preserve">Missä FBI ei tutki kansalaisoikeuslain rikkomuksia?</w:t>
      </w:r>
    </w:p>
    <w:p>
      <w:r>
        <w:rPr>
          <w:b/>
        </w:rPr>
        <w:t xml:space="preserve">Tekstin numero 33</w:t>
      </w:r>
    </w:p>
    <w:p>
      <w:r>
        <w:rPr>
          <w:color w:val="A9A9A9"/>
        </w:rPr>
        <w:t xml:space="preserve">FBI </w:t>
      </w:r>
      <w:r>
        <w:t xml:space="preserve">työskentelee usein yhdessä muiden liittovaltion virastojen kanssa, kuten </w:t>
      </w:r>
      <w:r>
        <w:rPr>
          <w:color w:val="DCDCDC"/>
        </w:rPr>
        <w:t xml:space="preserve">Yhdysvaltain rannikkovartioston </w:t>
      </w:r>
      <w:r>
        <w:t xml:space="preserve">(USCG) ja tulli- ja rajavartiolaitoksen (CBP) kanssa </w:t>
      </w:r>
      <w:r>
        <w:rPr>
          <w:color w:val="2F4F4F"/>
        </w:rPr>
        <w:t xml:space="preserve">merisatamien ja lentokenttien turvallisuudessa </w:t>
      </w:r>
      <w:r>
        <w:t xml:space="preserve">sekä </w:t>
      </w:r>
      <w:r>
        <w:rPr>
          <w:color w:val="556B2F"/>
        </w:rPr>
        <w:t xml:space="preserve">kansallisen liikenneturvallisuusviraston </w:t>
      </w:r>
      <w:r>
        <w:t xml:space="preserve">kanssa </w:t>
      </w:r>
      <w:r>
        <w:rPr>
          <w:color w:val="6B8E23"/>
        </w:rPr>
        <w:t xml:space="preserve">lento-onnettomuuksien </w:t>
      </w:r>
      <w:r>
        <w:t xml:space="preserve">ja muiden kriittisten tapahtumien </w:t>
      </w:r>
      <w:r>
        <w:rPr>
          <w:color w:val="6B8E23"/>
        </w:rPr>
        <w:t xml:space="preserve">tutkinnassa</w:t>
      </w:r>
      <w:r>
        <w:t xml:space="preserve">. </w:t>
      </w:r>
      <w:r>
        <w:t xml:space="preserve">Immigration and Customs Enforcement Homeland Security Investigations (</w:t>
      </w:r>
      <w:r>
        <w:rPr>
          <w:color w:val="A0522D"/>
        </w:rPr>
        <w:t xml:space="preserve">ICE-HSI) -yksiköllä </w:t>
      </w:r>
      <w:r>
        <w:t xml:space="preserve">on lähes saman verran tutkintahenkilöstöä kuin FBI:llä, ja se tutkii laajinta rikollisuuden kirjoa. Syyskuun 11. päivän iskujen jälkeen silloinen oikeusministeri Ashcroft </w:t>
      </w:r>
      <w:r>
        <w:rPr>
          <w:color w:val="228B22"/>
        </w:rPr>
        <w:t xml:space="preserve">nimitti </w:t>
      </w:r>
      <w:r>
        <w:rPr>
          <w:color w:val="191970"/>
        </w:rPr>
        <w:t xml:space="preserve">FBI:</w:t>
      </w:r>
      <w:r>
        <w:rPr>
          <w:color w:val="228B22"/>
        </w:rPr>
        <w:t xml:space="preserve">n </w:t>
      </w:r>
      <w:r>
        <w:rPr>
          <w:color w:val="228B22"/>
        </w:rPr>
        <w:t xml:space="preserve">terrorismin tutkinnan johtavaksi organisaatioksi </w:t>
      </w:r>
      <w:r>
        <w:t xml:space="preserve">sen jälkeen, kun Yhdysvaltain sisäisen turvallisuuden ministeriö perustettiin. ICE-HSI ja FBI ovat molemmat </w:t>
      </w:r>
      <w:r>
        <w:rPr>
          <w:color w:val="8B0000"/>
        </w:rPr>
        <w:t xml:space="preserve">yhteisen terrorisminvastaisen työryhmän </w:t>
      </w:r>
      <w:r>
        <w:t xml:space="preserve">olennaisia jäseniä</w:t>
      </w:r>
      <w:r>
        <w:t xml:space="preserve">.</w:t>
      </w:r>
    </w:p>
    <w:p>
      <w:r>
        <w:rPr>
          <w:b/>
        </w:rPr>
        <w:t xml:space="preserve">Kysymys 0</w:t>
      </w:r>
    </w:p>
    <w:p>
      <w:r>
        <w:t xml:space="preserve">Milloin FBI tekee yhteistyötä Yhdysvaltain rannikkovartioston ja Yhdysvaltain tulli- ja rajavartiolaitoksen kanssa?</w:t>
      </w:r>
    </w:p>
    <w:p>
      <w:r>
        <w:rPr>
          <w:b/>
        </w:rPr>
        <w:t xml:space="preserve">Kysymys 1</w:t>
      </w:r>
    </w:p>
    <w:p>
      <w:r>
        <w:t xml:space="preserve">Milloin FBI tekee yhteistyötä kansallisen liikenneturvallisuusviraston kanssa?</w:t>
      </w:r>
    </w:p>
    <w:p>
      <w:r>
        <w:rPr>
          <w:b/>
        </w:rPr>
        <w:t xml:space="preserve">Kysymys 2</w:t>
      </w:r>
    </w:p>
    <w:p>
      <w:r>
        <w:t xml:space="preserve">Mikä Yhdysvaltain hallituksen organisaatio tutkii eniten erilaisia rikoksia?</w:t>
      </w:r>
    </w:p>
    <w:p>
      <w:r>
        <w:rPr>
          <w:b/>
        </w:rPr>
        <w:t xml:space="preserve">Kysymys 3</w:t>
      </w:r>
    </w:p>
    <w:p>
      <w:r>
        <w:t xml:space="preserve">Minkä organisaation kenraali Ashcroft määräsi johtamaan terrorismitutkimuksia?</w:t>
      </w:r>
    </w:p>
    <w:p>
      <w:r>
        <w:rPr>
          <w:b/>
        </w:rPr>
        <w:t xml:space="preserve">Kysymys 4</w:t>
      </w:r>
    </w:p>
    <w:p>
      <w:r>
        <w:t xml:space="preserve">Mihin FBI ja ICE-HSI kuuluvat?</w:t>
      </w:r>
    </w:p>
    <w:p>
      <w:r>
        <w:rPr>
          <w:b/>
        </w:rPr>
        <w:t xml:space="preserve">Kysymys 5</w:t>
      </w:r>
    </w:p>
    <w:p>
      <w:r>
        <w:t xml:space="preserve">Mikä virasto työskentelee yleensä yksin, ilman muiden virastojen apua?</w:t>
      </w:r>
    </w:p>
    <w:p>
      <w:r>
        <w:rPr>
          <w:b/>
        </w:rPr>
        <w:t xml:space="preserve">Kysymys 6</w:t>
      </w:r>
    </w:p>
    <w:p>
      <w:r>
        <w:t xml:space="preserve">Minkä viraston kanssa CIA tekee yhteistyötä?</w:t>
      </w:r>
    </w:p>
    <w:p>
      <w:r>
        <w:rPr>
          <w:b/>
        </w:rPr>
        <w:t xml:space="preserve">Kysymys 7</w:t>
      </w:r>
    </w:p>
    <w:p>
      <w:r>
        <w:t xml:space="preserve">Mikä virasto vastaa auto-onnettomuuksien tutkinnasta?</w:t>
      </w:r>
    </w:p>
    <w:p>
      <w:r>
        <w:rPr>
          <w:b/>
        </w:rPr>
        <w:t xml:space="preserve">Kysymys 8</w:t>
      </w:r>
    </w:p>
    <w:p>
      <w:r>
        <w:t xml:space="preserve">Mikä virasto tutkii pienintä rikosvalikoimaa?</w:t>
      </w:r>
    </w:p>
    <w:p>
      <w:r>
        <w:rPr>
          <w:b/>
        </w:rPr>
        <w:t xml:space="preserve">Kysymys 9</w:t>
      </w:r>
    </w:p>
    <w:p>
      <w:r>
        <w:t xml:space="preserve">Mitä kenraali Ashcroft teki ennen syyskuun 11. päivän iskuja?</w:t>
      </w:r>
    </w:p>
    <w:p>
      <w:r>
        <w:rPr>
          <w:b/>
        </w:rPr>
        <w:t xml:space="preserve">Tekstin numero 34</w:t>
      </w:r>
    </w:p>
    <w:p>
      <w:r>
        <w:rPr>
          <w:color w:val="DCDCDC"/>
        </w:rPr>
        <w:t xml:space="preserve">Quanticossa, Virginiassa </w:t>
      </w:r>
      <w:r>
        <w:t xml:space="preserve">sijaitsevassa </w:t>
      </w:r>
      <w:r>
        <w:rPr>
          <w:color w:val="A9A9A9"/>
        </w:rPr>
        <w:t xml:space="preserve">FBI-akatemiassa sijaitsee </w:t>
      </w:r>
      <w:r>
        <w:t xml:space="preserve">FBI:n käyttämä viestintä- ja tietokonelaboratorio. Sinne lähetetään myös uusia agentteja kouluttautumaan FBI:n erikoisagentteihin. </w:t>
      </w:r>
      <w:r>
        <w:t xml:space="preserve">Jokaiselta erikoisagentilta edellytetään </w:t>
      </w:r>
      <w:r>
        <w:rPr>
          <w:color w:val="2F4F4F"/>
        </w:rPr>
        <w:t xml:space="preserve">21 viikkoa kestävän </w:t>
      </w:r>
      <w:r>
        <w:rPr>
          <w:color w:val="556B2F"/>
        </w:rPr>
        <w:t xml:space="preserve">kurssin </w:t>
      </w:r>
      <w:r>
        <w:t xml:space="preserve">läpikäymistä</w:t>
      </w:r>
      <w:r>
        <w:rPr>
          <w:color w:val="2F4F4F"/>
        </w:rPr>
        <w:t xml:space="preserve">. </w:t>
      </w:r>
      <w:r>
        <w:t xml:space="preserve">Laitos </w:t>
      </w:r>
      <w:r>
        <w:t xml:space="preserve">avattiin käyttöön vuonna </w:t>
      </w:r>
      <w:r>
        <w:rPr>
          <w:color w:val="6B8E23"/>
        </w:rPr>
        <w:t xml:space="preserve">1972</w:t>
      </w:r>
      <w:r>
        <w:t xml:space="preserve">, ja se sijaitsee </w:t>
      </w:r>
      <w:r>
        <w:t xml:space="preserve">385 hehtaarin (1,6 km2) metsäalueella. Akatemiassa koulutetaan </w:t>
      </w:r>
      <w:r>
        <w:rPr>
          <w:color w:val="A0522D"/>
        </w:rPr>
        <w:t xml:space="preserve">osavaltioiden ja paikallisten lainvalvontaviranomaisten edustajia, </w:t>
      </w:r>
      <w:r>
        <w:t xml:space="preserve">jotka kutsutaan lainvalvontakoulutuskeskukseen. Quanticossa sijaitsevat FBI:n yksiköt ovat kenttä- ja poliisikoulutusyksikkö, ampuma-aseiden koulutusyksikkö, </w:t>
      </w:r>
      <w:r>
        <w:rPr>
          <w:color w:val="228B22"/>
        </w:rPr>
        <w:t xml:space="preserve">rikostekninen tutkimus- ja koulutuskeskus</w:t>
      </w:r>
      <w:r>
        <w:t xml:space="preserve">, teknologiapalveluyksikkö (TSU), tutkintakoulutusyksikkö, lainvalvontaviranomaisten viestintäyksikkö, johtamis- ja hallintotieteiden yksiköt (LSMU), fyysinen koulutusyksikkö, uusien agenttien koulutusyksikkö (NATU), käytännön sovellusten yksikkö (PAU), tutkintatietokoneiden koulutusyksikkö ja "analyyttisten opintojen korkeakoulu".</w:t>
      </w:r>
    </w:p>
    <w:p>
      <w:r>
        <w:rPr>
          <w:b/>
        </w:rPr>
        <w:t xml:space="preserve">Kysymys 0</w:t>
      </w:r>
    </w:p>
    <w:p>
      <w:r>
        <w:t xml:space="preserve">Mistä lähetetään agentteja FBI:n erikoisagentteihin?</w:t>
      </w:r>
    </w:p>
    <w:p>
      <w:r>
        <w:rPr>
          <w:b/>
        </w:rPr>
        <w:t xml:space="preserve">Kysymys 1</w:t>
      </w:r>
    </w:p>
    <w:p>
      <w:r>
        <w:t xml:space="preserve">Missä on FBI:n akatemia?</w:t>
      </w:r>
    </w:p>
    <w:p>
      <w:r>
        <w:rPr>
          <w:b/>
        </w:rPr>
        <w:t xml:space="preserve">Kysymys 2</w:t>
      </w:r>
    </w:p>
    <w:p>
      <w:r>
        <w:t xml:space="preserve">Kuinka pitkä kurssi vaaditaan kaikilta erityisagenteilta?</w:t>
      </w:r>
    </w:p>
    <w:p>
      <w:r>
        <w:rPr>
          <w:b/>
        </w:rPr>
        <w:t xml:space="preserve">Kysymys 3</w:t>
      </w:r>
    </w:p>
    <w:p>
      <w:r>
        <w:t xml:space="preserve">Mitä muita ryhmiä FBI-akatemia kouluttaa?</w:t>
      </w:r>
    </w:p>
    <w:p>
      <w:r>
        <w:rPr>
          <w:b/>
        </w:rPr>
        <w:t xml:space="preserve">Kysymys 4</w:t>
      </w:r>
    </w:p>
    <w:p>
      <w:r>
        <w:t xml:space="preserve">Missä CIA:n akatemia sijaitsee?</w:t>
      </w:r>
    </w:p>
    <w:p>
      <w:r>
        <w:rPr>
          <w:b/>
        </w:rPr>
        <w:t xml:space="preserve">Kysymys 5</w:t>
      </w:r>
    </w:p>
    <w:p>
      <w:r>
        <w:t xml:space="preserve">Mitä ei vaadita erikoisagentiksi pääsemiseksi?</w:t>
      </w:r>
    </w:p>
    <w:p>
      <w:r>
        <w:rPr>
          <w:b/>
        </w:rPr>
        <w:t xml:space="preserve">Kysymys 6</w:t>
      </w:r>
    </w:p>
    <w:p>
      <w:r>
        <w:t xml:space="preserve">Milloin FBI-akatemia suljettiin? </w:t>
      </w:r>
    </w:p>
    <w:p>
      <w:r>
        <w:rPr>
          <w:b/>
        </w:rPr>
        <w:t xml:space="preserve">Kysymys 7</w:t>
      </w:r>
    </w:p>
    <w:p>
      <w:r>
        <w:t xml:space="preserve">Mikä on CIA:n Quanticossa sijaitseva yksikkö?</w:t>
      </w:r>
    </w:p>
    <w:p>
      <w:r>
        <w:rPr>
          <w:b/>
        </w:rPr>
        <w:t xml:space="preserve">Kysymys 8</w:t>
      </w:r>
    </w:p>
    <w:p>
      <w:r>
        <w:t xml:space="preserve">Ketä Akatemia ei kouluta?</w:t>
      </w:r>
    </w:p>
    <w:p>
      <w:r>
        <w:rPr>
          <w:b/>
        </w:rPr>
        <w:t xml:space="preserve">Tekstin numero 35</w:t>
      </w:r>
    </w:p>
    <w:p>
      <w:r>
        <w:t xml:space="preserve">FBI </w:t>
      </w:r>
      <w:r>
        <w:t xml:space="preserve">tutki </w:t>
      </w:r>
      <w:r>
        <w:rPr>
          <w:color w:val="A9A9A9"/>
        </w:rPr>
        <w:t xml:space="preserve">usein </w:t>
      </w:r>
      <w:r>
        <w:t xml:space="preserve">Martin Luther King Jr. </w:t>
      </w:r>
      <w:r>
        <w:t xml:space="preserve">King alkoi </w:t>
      </w:r>
      <w:r>
        <w:rPr>
          <w:color w:val="DCDCDC"/>
        </w:rPr>
        <w:t xml:space="preserve">1960-luvun puolivälissä </w:t>
      </w:r>
      <w:r>
        <w:t xml:space="preserve">arvostella julkisesti </w:t>
      </w:r>
      <w:r>
        <w:rPr>
          <w:color w:val="2F4F4F"/>
        </w:rPr>
        <w:t xml:space="preserve">FBI:ta </w:t>
      </w:r>
      <w:r>
        <w:t xml:space="preserve">siitä, että se ei kiinnittänyt riittävästi huomiota </w:t>
      </w:r>
      <w:r>
        <w:rPr>
          <w:color w:val="556B2F"/>
        </w:rPr>
        <w:t xml:space="preserve">valkoisen ylivallan kannattajien harjoittamaan </w:t>
      </w:r>
      <w:r>
        <w:t xml:space="preserve">terrorismiin</w:t>
      </w:r>
      <w:r>
        <w:t xml:space="preserve">. </w:t>
      </w:r>
      <w:r>
        <w:t xml:space="preserve">Hoover vastasi kutsumalla Kingiä julkisesti Yhdysvaltojen "</w:t>
      </w:r>
      <w:r>
        <w:rPr>
          <w:color w:val="6B8E23"/>
        </w:rPr>
        <w:t xml:space="preserve">pahamaineisimmaksi valehtelijaksi</w:t>
      </w:r>
      <w:r>
        <w:t xml:space="preserve">". Washington Postin toimittaja Carl Rowan väitti vuonna 1991 ilmestyneissä muistelmissaan, että FBI oli lähettänyt </w:t>
      </w:r>
      <w:r>
        <w:t xml:space="preserve">Kingille </w:t>
      </w:r>
      <w:r>
        <w:t xml:space="preserve">ainakin yhden </w:t>
      </w:r>
      <w:r>
        <w:rPr>
          <w:color w:val="A0522D"/>
        </w:rPr>
        <w:t xml:space="preserve">nimettömän </w:t>
      </w:r>
      <w:r>
        <w:t xml:space="preserve">kirjeen, jossa häntä kannustettiin tekemään itsemurha. Historioitsija Taylor Branch dokumentoi </w:t>
      </w:r>
      <w:r>
        <w:t xml:space="preserve">FBI:n </w:t>
      </w:r>
      <w:r>
        <w:t xml:space="preserve">marraskuussa </w:t>
      </w:r>
      <w:r>
        <w:t xml:space="preserve">lähettämän </w:t>
      </w:r>
      <w:r>
        <w:t xml:space="preserve">nimettömän "</w:t>
      </w:r>
      <w:r>
        <w:rPr>
          <w:color w:val="228B22"/>
        </w:rPr>
        <w:t xml:space="preserve">1964</w:t>
      </w:r>
      <w:r>
        <w:t xml:space="preserve">itsemurhapaketin", johon sisältyi kansalaisoikeusjohtajalle osoitettu kirje, jossa sanottiin: "Olet mennyttä. Sinulla on vain yksi tie ulos..." ja äänitallenteita Kingin seksuaalisista väärinkäytöksistä.</w:t>
      </w:r>
    </w:p>
    <w:p>
      <w:r>
        <w:rPr>
          <w:b/>
        </w:rPr>
        <w:t xml:space="preserve">Kysymys 0</w:t>
      </w:r>
    </w:p>
    <w:p>
      <w:r>
        <w:t xml:space="preserve">Tutkiko FBI Martin Luther King Jr:ää?</w:t>
      </w:r>
    </w:p>
    <w:p>
      <w:r>
        <w:rPr>
          <w:b/>
        </w:rPr>
        <w:t xml:space="preserve">Kysymys 1</w:t>
      </w:r>
    </w:p>
    <w:p>
      <w:r>
        <w:t xml:space="preserve">Ketä MLK alkoi arvostella 1960-luvun puolivälissä?</w:t>
      </w:r>
    </w:p>
    <w:p>
      <w:r>
        <w:rPr>
          <w:b/>
        </w:rPr>
        <w:t xml:space="preserve">Kysymys 2</w:t>
      </w:r>
    </w:p>
    <w:p>
      <w:r>
        <w:t xml:space="preserve">Minkä ryhmän MLK uskoi tarvitsevan enemmän huomiota FBI:ltä?</w:t>
      </w:r>
    </w:p>
    <w:p>
      <w:r>
        <w:rPr>
          <w:b/>
        </w:rPr>
        <w:t xml:space="preserve">Kysymys 3</w:t>
      </w:r>
    </w:p>
    <w:p>
      <w:r>
        <w:t xml:space="preserve">Miksi Hoover kutsui MLK:ta?</w:t>
      </w:r>
    </w:p>
    <w:p>
      <w:r>
        <w:rPr>
          <w:b/>
        </w:rPr>
        <w:t xml:space="preserve">Kysymys 4</w:t>
      </w:r>
    </w:p>
    <w:p>
      <w:r>
        <w:t xml:space="preserve">Millaisen kirjeen FBI lähetti MLK:lle?</w:t>
      </w:r>
    </w:p>
    <w:p>
      <w:r>
        <w:rPr>
          <w:b/>
        </w:rPr>
        <w:t xml:space="preserve">Kysymys 5</w:t>
      </w:r>
    </w:p>
    <w:p>
      <w:r>
        <w:t xml:space="preserve">Milloin King kehui julkisesti FBI:tä?</w:t>
      </w:r>
    </w:p>
    <w:p>
      <w:r>
        <w:rPr>
          <w:b/>
        </w:rPr>
        <w:t xml:space="preserve">Kysymys 6</w:t>
      </w:r>
    </w:p>
    <w:p>
      <w:r>
        <w:t xml:space="preserve">Mikä ryhmä tarvitsi FBI:n mielestä enemmän huomiota?</w:t>
      </w:r>
    </w:p>
    <w:p>
      <w:r>
        <w:rPr>
          <w:b/>
        </w:rPr>
        <w:t xml:space="preserve">Kysymys 7</w:t>
      </w:r>
    </w:p>
    <w:p>
      <w:r>
        <w:t xml:space="preserve">Miksi MLK kutsui Hooveria?</w:t>
      </w:r>
    </w:p>
    <w:p>
      <w:r>
        <w:rPr>
          <w:b/>
        </w:rPr>
        <w:t xml:space="preserve">Kysymys 8</w:t>
      </w:r>
    </w:p>
    <w:p>
      <w:r>
        <w:t xml:space="preserve">Millaisen kirjeen MLK lähetti FBI:lle?</w:t>
      </w:r>
    </w:p>
    <w:p>
      <w:r>
        <w:rPr>
          <w:b/>
        </w:rPr>
        <w:t xml:space="preserve">Kysymys 9</w:t>
      </w:r>
    </w:p>
    <w:p>
      <w:r>
        <w:t xml:space="preserve">Minä vuonna King lähetti paketin FBI:lle?</w:t>
      </w:r>
    </w:p>
    <w:p>
      <w:r>
        <w:rPr>
          <w:b/>
        </w:rPr>
        <w:t xml:space="preserve">Tekstin numero 36</w:t>
      </w:r>
    </w:p>
    <w:p>
      <w:r>
        <w:rPr>
          <w:color w:val="A9A9A9"/>
        </w:rPr>
        <w:t xml:space="preserve">National Incident Based Reporting System </w:t>
      </w:r>
      <w:r>
        <w:t xml:space="preserve">(NIBRS) -rikostilastojärjestelmällä pyritään </w:t>
      </w:r>
      <w:r>
        <w:rPr>
          <w:color w:val="DCDCDC"/>
        </w:rPr>
        <w:t xml:space="preserve">puuttumaan UCR-tietojen rajoituksiin</w:t>
      </w:r>
      <w:r>
        <w:t xml:space="preserve">. </w:t>
      </w:r>
      <w:r>
        <w:t xml:space="preserve">Järjestelmää</w:t>
      </w:r>
      <w:r>
        <w:t xml:space="preserve"> käyttävät Yhdysvaltojen lainvalvontaviranomaiset </w:t>
      </w:r>
      <w:r>
        <w:rPr>
          <w:color w:val="6B8E23"/>
        </w:rPr>
        <w:t xml:space="preserve">rikostietojen</w:t>
      </w:r>
      <w:r>
        <w:rPr>
          <w:color w:val="556B2F"/>
        </w:rPr>
        <w:t xml:space="preserve"> keräämiseen ja raportointiin</w:t>
      </w:r>
      <w:r>
        <w:t xml:space="preserve">. </w:t>
      </w:r>
      <w:r>
        <w:rPr>
          <w:color w:val="A0522D"/>
        </w:rPr>
        <w:t xml:space="preserve">Paikalliset, osavaltioiden ja liittovaltion virastot </w:t>
      </w:r>
      <w:r>
        <w:t xml:space="preserve">tuottavat NIBRS-tietoja arkistonhallintajärjestelmistään. Tietoja kerätään jokaisesta A-ryhmän rikosluokkaan kuuluvasta tapauksesta ja pidätyksestä. Ryhmän A rikokset ovat </w:t>
      </w:r>
      <w:r>
        <w:rPr>
          <w:color w:val="228B22"/>
        </w:rPr>
        <w:t xml:space="preserve">46 erityistä rikosta</w:t>
      </w:r>
      <w:r>
        <w:t xml:space="preserve">,</w:t>
      </w:r>
      <w:r>
        <w:rPr>
          <w:color w:val="228B22"/>
        </w:rPr>
        <w:t xml:space="preserve"> jotka on ryhmitelty 22 rikosluokkaan.</w:t>
      </w:r>
      <w:r>
        <w:t xml:space="preserve"> Näitä rikoksia koskevat erityiset tiedot kerätään ja raportoidaan NIBRS-järjestelmään. Ryhmän A rikosten lisäksi raportoidaan yksitoista ryhmän B rikosta, joista ilmoitetaan vain pidätystiedot. </w:t>
      </w:r>
      <w:r>
        <w:rPr>
          <w:color w:val="191970"/>
        </w:rPr>
        <w:t xml:space="preserve">NIBRS-järjestelmä </w:t>
      </w:r>
      <w:r>
        <w:t xml:space="preserve">on yksityiskohtaisempi kuin yhteenvetoon perustuva UCR-järjestelmä. Vuodesta 2004 lähtien </w:t>
      </w:r>
      <w:r>
        <w:rPr>
          <w:color w:val="8B0000"/>
        </w:rPr>
        <w:t xml:space="preserve">5,271</w:t>
      </w:r>
      <w:r>
        <w:t xml:space="preserve">lainvalvontaviranomaiset toimittivat NIBRS-tietoja</w:t>
      </w:r>
      <w:r>
        <w:t xml:space="preserve">.</w:t>
      </w:r>
      <w:r>
        <w:t xml:space="preserve"> Määrä vastaa 20 prosenttia Yhdysvaltojen väestöstä ja 16 prosenttia FBI:n keräämistä rikostilastotiedoista.</w:t>
      </w:r>
    </w:p>
    <w:p>
      <w:r>
        <w:rPr>
          <w:b/>
        </w:rPr>
        <w:t xml:space="preserve">Kysymys 0</w:t>
      </w:r>
    </w:p>
    <w:p>
      <w:r>
        <w:t xml:space="preserve">Mikä on NIBRS:n tavoite?</w:t>
      </w:r>
    </w:p>
    <w:p>
      <w:r>
        <w:rPr>
          <w:b/>
        </w:rPr>
        <w:t xml:space="preserve">Kysymys 1</w:t>
      </w:r>
    </w:p>
    <w:p>
      <w:r>
        <w:t xml:space="preserve">Kuka käyttää NIBRS-järjestelmää?</w:t>
      </w:r>
    </w:p>
    <w:p>
      <w:r>
        <w:rPr>
          <w:b/>
        </w:rPr>
        <w:t xml:space="preserve">Kysymys 2</w:t>
      </w:r>
    </w:p>
    <w:p>
      <w:r>
        <w:t xml:space="preserve">Mihin NIBRS-järjestelmää käytetään?</w:t>
      </w:r>
    </w:p>
    <w:p>
      <w:r>
        <w:rPr>
          <w:b/>
        </w:rPr>
        <w:t xml:space="preserve">Kysymys 3</w:t>
      </w:r>
    </w:p>
    <w:p>
      <w:r>
        <w:t xml:space="preserve">Mistä NIBRS-järjestelmällä kerätään tietoja?</w:t>
      </w:r>
    </w:p>
    <w:p>
      <w:r>
        <w:rPr>
          <w:b/>
        </w:rPr>
        <w:t xml:space="preserve">Kysymys 4</w:t>
      </w:r>
    </w:p>
    <w:p>
      <w:r>
        <w:t xml:space="preserve">Onko NIBRS- tai UCR-järjestelmässä yksityiskohtaisempia tietoja?</w:t>
      </w:r>
    </w:p>
    <w:p>
      <w:r>
        <w:rPr>
          <w:b/>
        </w:rPr>
        <w:t xml:space="preserve">Kysymys 5</w:t>
      </w:r>
    </w:p>
    <w:p>
      <w:r>
        <w:t xml:space="preserve">Mitä järjestelmää Kanadan lainvalvontaviranomaiset käyttävät?</w:t>
      </w:r>
    </w:p>
    <w:p>
      <w:r>
        <w:rPr>
          <w:b/>
        </w:rPr>
        <w:t xml:space="preserve">Kysymys 6</w:t>
      </w:r>
    </w:p>
    <w:p>
      <w:r>
        <w:t xml:space="preserve">Mitkä virastot eivät tuota NIBRS-tietoja?</w:t>
      </w:r>
    </w:p>
    <w:p>
      <w:r>
        <w:rPr>
          <w:b/>
        </w:rPr>
        <w:t xml:space="preserve">Kysymys 7</w:t>
      </w:r>
    </w:p>
    <w:p>
      <w:r>
        <w:t xml:space="preserve">Mitä ovat ryhmän C rikokset?</w:t>
      </w:r>
    </w:p>
    <w:p>
      <w:r>
        <w:rPr>
          <w:b/>
        </w:rPr>
        <w:t xml:space="preserve">Kysymys 8</w:t>
      </w:r>
    </w:p>
    <w:p>
      <w:r>
        <w:t xml:space="preserve">Mikä tarjoaa vähemmän yksityiskohtia kuin UCR-järjestelmä?</w:t>
      </w:r>
    </w:p>
    <w:p>
      <w:r>
        <w:rPr>
          <w:b/>
        </w:rPr>
        <w:t xml:space="preserve">Kysymys 9</w:t>
      </w:r>
    </w:p>
    <w:p>
      <w:r>
        <w:t xml:space="preserve">Kuinka moni lainvalvontaviranomainen toimittaa UCR-tietoja?</w:t>
      </w:r>
    </w:p>
    <w:p>
      <w:r>
        <w:rPr>
          <w:b/>
        </w:rPr>
        <w:t xml:space="preserve">Tekstin numero 37</w:t>
      </w:r>
    </w:p>
    <w:p>
      <w:r>
        <w:rPr>
          <w:color w:val="A9A9A9"/>
        </w:rPr>
        <w:t xml:space="preserve">FBI </w:t>
      </w:r>
      <w:r>
        <w:t xml:space="preserve">myös vakoili ja keräsi tietoja puertoricolaisesta itsenäisyysjohtajasta </w:t>
      </w:r>
      <w:r>
        <w:rPr>
          <w:color w:val="DCDCDC"/>
        </w:rPr>
        <w:t xml:space="preserve">Pedro Albizu Camposista </w:t>
      </w:r>
      <w:r>
        <w:t xml:space="preserve">ja hänen </w:t>
      </w:r>
      <w:r>
        <w:rPr>
          <w:color w:val="2F4F4F"/>
        </w:rPr>
        <w:t xml:space="preserve">kansallismielisestä </w:t>
      </w:r>
      <w:r>
        <w:t xml:space="preserve">poliittisesta puolueestaan 1930-luvulla. Abizu Campos tuomittiin </w:t>
      </w:r>
      <w:r>
        <w:rPr>
          <w:color w:val="556B2F"/>
        </w:rPr>
        <w:t xml:space="preserve">kolme </w:t>
      </w:r>
      <w:r>
        <w:t xml:space="preserve">kertaa liittyen Yhdysvaltain hallituksen virkamiehiin kohdistuneisiin tappaviin hyökkäyksiin: vuonna 1937 (salaliitto Yhdysvaltain hallituksen kaatamiseksi), vuonna 1950 (murhayritys) ja vuonna 1954 (aseellinen hyökkäys Yhdysvaltain edustajainhuoneeseen sen istunnon aikana; vaikka Abizu Campos ei ollut paikalla, häntä pidettiin pääsuunnittelijana). FBI:n operaatio oli salainen, ja se tuli tunnetuksi vasta, kun Yhdysvaltain kongressiedustaja </w:t>
      </w:r>
      <w:r>
        <w:rPr>
          <w:color w:val="6B8E23"/>
        </w:rPr>
        <w:t xml:space="preserve">Luis Gutierrez </w:t>
      </w:r>
      <w:r>
        <w:t xml:space="preserve">sai sen julkisuuteen </w:t>
      </w:r>
      <w:r>
        <w:rPr>
          <w:color w:val="A0522D"/>
        </w:rPr>
        <w:t xml:space="preserve">tiedonvälityksen vapautta koskevan lain kautta </w:t>
      </w:r>
      <w:r>
        <w:rPr>
          <w:color w:val="228B22"/>
        </w:rPr>
        <w:t xml:space="preserve">1980-luvulla</w:t>
      </w:r>
      <w:r>
        <w:t xml:space="preserve">.</w:t>
      </w:r>
    </w:p>
    <w:p>
      <w:r>
        <w:rPr>
          <w:b/>
        </w:rPr>
        <w:t xml:space="preserve">Kysymys 0</w:t>
      </w:r>
    </w:p>
    <w:p>
      <w:r>
        <w:t xml:space="preserve">Ketä puertoricolaista johtajaa FBI vakoili?</w:t>
      </w:r>
    </w:p>
    <w:p>
      <w:r>
        <w:rPr>
          <w:b/>
        </w:rPr>
        <w:t xml:space="preserve">Kysymys 1</w:t>
      </w:r>
    </w:p>
    <w:p>
      <w:r>
        <w:t xml:space="preserve">Mihin puolueeseen Pedro Albizu Campos kuului?</w:t>
      </w:r>
    </w:p>
    <w:p>
      <w:r>
        <w:rPr>
          <w:b/>
        </w:rPr>
        <w:t xml:space="preserve">Kysymys 2</w:t>
      </w:r>
    </w:p>
    <w:p>
      <w:r>
        <w:t xml:space="preserve">Kuinka monta kertaa Pedro Albizu Campos tuomittiin yhdysvaltalaisia virkamiehiä vastaan tehdyistä hyökkäyksistä?</w:t>
      </w:r>
    </w:p>
    <w:p>
      <w:r>
        <w:rPr>
          <w:b/>
        </w:rPr>
        <w:t xml:space="preserve">Kysymys 3</w:t>
      </w:r>
    </w:p>
    <w:p>
      <w:r>
        <w:t xml:space="preserve">Kuka julkisti Camposin operaation?</w:t>
      </w:r>
    </w:p>
    <w:p>
      <w:r>
        <w:rPr>
          <w:b/>
        </w:rPr>
        <w:t xml:space="preserve">Kysymys 4</w:t>
      </w:r>
    </w:p>
    <w:p>
      <w:r>
        <w:t xml:space="preserve">Milloin Abizu Camposin operaatio julkistettiin?</w:t>
      </w:r>
    </w:p>
    <w:p>
      <w:r>
        <w:rPr>
          <w:b/>
        </w:rPr>
        <w:t xml:space="preserve">Kysymys 5</w:t>
      </w:r>
    </w:p>
    <w:p>
      <w:r>
        <w:t xml:space="preserve">Ketä itsenäisyysjohtajaa CIA vakoili?</w:t>
      </w:r>
    </w:p>
    <w:p>
      <w:r>
        <w:rPr>
          <w:b/>
        </w:rPr>
        <w:t xml:space="preserve">Kysymys 6</w:t>
      </w:r>
    </w:p>
    <w:p>
      <w:r>
        <w:t xml:space="preserve">Mikä vakoili Kuuban itsenäisyysjohtajaa?</w:t>
      </w:r>
    </w:p>
    <w:p>
      <w:r>
        <w:rPr>
          <w:b/>
        </w:rPr>
        <w:t xml:space="preserve">Kysymys 7</w:t>
      </w:r>
    </w:p>
    <w:p>
      <w:r>
        <w:t xml:space="preserve">Kuka Yhdysvaltain kongressiedustaja peitti FBI:n operaation?</w:t>
      </w:r>
    </w:p>
    <w:p>
      <w:r>
        <w:rPr>
          <w:b/>
        </w:rPr>
        <w:t xml:space="preserve">Kysymys 8</w:t>
      </w:r>
    </w:p>
    <w:p>
      <w:r>
        <w:t xml:space="preserve">Millä säädöksellä Abizu Camposin operaatio tehtiin salaiseksi?</w:t>
      </w:r>
    </w:p>
    <w:p>
      <w:r>
        <w:rPr>
          <w:b/>
        </w:rPr>
        <w:t xml:space="preserve">Kysymys 9</w:t>
      </w:r>
    </w:p>
    <w:p>
      <w:r>
        <w:t xml:space="preserve">Milloin Luis Gutierrez peitti Abizu Camposin operaation?</w:t>
      </w:r>
    </w:p>
    <w:p>
      <w:r>
        <w:rPr>
          <w:b/>
        </w:rPr>
        <w:t xml:space="preserve">Teksti numero 38</w:t>
      </w:r>
    </w:p>
    <w:p>
      <w:r>
        <w:t xml:space="preserve">FBI on organisoitu toiminnallisiin osastoihin ja </w:t>
      </w:r>
      <w:r>
        <w:rPr>
          <w:color w:val="A9A9A9"/>
        </w:rPr>
        <w:t xml:space="preserve">johtajan toimistoon, </w:t>
      </w:r>
      <w:r>
        <w:t xml:space="preserve">joka sisältää useimmat hallinnolliset toimistot</w:t>
      </w:r>
      <w:r>
        <w:t xml:space="preserve">. </w:t>
      </w:r>
      <w:r>
        <w:t xml:space="preserve">Kutakin </w:t>
      </w:r>
      <w:r>
        <w:rPr>
          <w:color w:val="556B2F"/>
        </w:rPr>
        <w:t xml:space="preserve">toimialaa </w:t>
      </w:r>
      <w:r>
        <w:t xml:space="preserve">johtaa </w:t>
      </w:r>
      <w:r>
        <w:rPr>
          <w:color w:val="2F4F4F"/>
        </w:rPr>
        <w:t xml:space="preserve">apulaisjohtaja</w:t>
      </w:r>
      <w:r>
        <w:t xml:space="preserve">. </w:t>
      </w:r>
      <w:r>
        <w:t xml:space="preserve">Kukin haara on jaettu </w:t>
      </w:r>
      <w:r>
        <w:rPr>
          <w:color w:val="6B8E23"/>
        </w:rPr>
        <w:t xml:space="preserve">toimistoihin ja osastoihin</w:t>
      </w:r>
      <w:r>
        <w:t xml:space="preserve">, joita kutakin johtaa </w:t>
      </w:r>
      <w:r>
        <w:rPr>
          <w:color w:val="A0522D"/>
        </w:rPr>
        <w:t xml:space="preserve">apulaisjohtaja</w:t>
      </w:r>
      <w:r>
        <w:t xml:space="preserve">. </w:t>
      </w:r>
      <w:r>
        <w:t xml:space="preserve">Eri osastot jakautuvat edelleen aliosastoihin, joita johtavat </w:t>
      </w:r>
      <w:r>
        <w:rPr>
          <w:color w:val="228B22"/>
        </w:rPr>
        <w:t xml:space="preserve">apulaisapulaisjohtajat</w:t>
      </w:r>
      <w:r>
        <w:t xml:space="preserve">. Näissä alaosastoissa on erilaisia osastoja, joita johtavat osastopäälliköt. Jaostopäälliköt ovat vastaavassa asemassa kuin johtavat erikoisagentit.</w:t>
      </w:r>
    </w:p>
    <w:p>
      <w:r>
        <w:rPr>
          <w:b/>
        </w:rPr>
        <w:t xml:space="preserve">Kysymys 0</w:t>
      </w:r>
    </w:p>
    <w:p>
      <w:r>
        <w:t xml:space="preserve">Missä toimistossa sijaitsevat FBI:n hallintotoimistot?</w:t>
      </w:r>
    </w:p>
    <w:p>
      <w:r>
        <w:rPr>
          <w:b/>
        </w:rPr>
        <w:t xml:space="preserve">Kysymys 1</w:t>
      </w:r>
    </w:p>
    <w:p>
      <w:r>
        <w:t xml:space="preserve">Kuka johtaa kutakin FBI:n haaraosastoa?</w:t>
      </w:r>
    </w:p>
    <w:p>
      <w:r>
        <w:rPr>
          <w:b/>
        </w:rPr>
        <w:t xml:space="preserve">Kysymys 2</w:t>
      </w:r>
    </w:p>
    <w:p>
      <w:r>
        <w:t xml:space="preserve">Mihin FBI:n haara on jaettu?</w:t>
      </w:r>
    </w:p>
    <w:p>
      <w:r>
        <w:rPr>
          <w:b/>
        </w:rPr>
        <w:t xml:space="preserve">Kysymys 3</w:t>
      </w:r>
    </w:p>
    <w:p>
      <w:r>
        <w:t xml:space="preserve">Kuka johtaa toimistoa tai osastoa?</w:t>
      </w:r>
    </w:p>
    <w:p>
      <w:r>
        <w:rPr>
          <w:b/>
        </w:rPr>
        <w:t xml:space="preserve">Kysymys 4</w:t>
      </w:r>
    </w:p>
    <w:p>
      <w:r>
        <w:t xml:space="preserve">Kuka johtaa virastojen tai toimialojen alajaostoja?</w:t>
      </w:r>
    </w:p>
    <w:p>
      <w:r>
        <w:rPr>
          <w:b/>
        </w:rPr>
        <w:t xml:space="preserve">Kysymys 5</w:t>
      </w:r>
    </w:p>
    <w:p>
      <w:r>
        <w:t xml:space="preserve">Missä toimistossa sijaitsevat CIA:n hallintotoimistot?</w:t>
      </w:r>
    </w:p>
    <w:p>
      <w:r>
        <w:rPr>
          <w:b/>
        </w:rPr>
        <w:t xml:space="preserve">Kysymys 6</w:t>
      </w:r>
    </w:p>
    <w:p>
      <w:r>
        <w:t xml:space="preserve">Kuka johtaa kutakin CIA:n haaraa?</w:t>
      </w:r>
    </w:p>
    <w:p>
      <w:r>
        <w:rPr>
          <w:b/>
        </w:rPr>
        <w:t xml:space="preserve">Kysymys 7</w:t>
      </w:r>
    </w:p>
    <w:p>
      <w:r>
        <w:t xml:space="preserve">Mihin CIA:n haara jakautuu?</w:t>
      </w:r>
    </w:p>
    <w:p>
      <w:r>
        <w:rPr>
          <w:b/>
        </w:rPr>
        <w:t xml:space="preserve">Kysymys 8</w:t>
      </w:r>
    </w:p>
    <w:p>
      <w:r>
        <w:t xml:space="preserve">Missä on vain muutama FBI:n hallinnollinen toimisto?</w:t>
      </w:r>
    </w:p>
    <w:p>
      <w:r>
        <w:rPr>
          <w:b/>
        </w:rPr>
        <w:t xml:space="preserve">Kysymys 9</w:t>
      </w:r>
    </w:p>
    <w:p>
      <w:r>
        <w:t xml:space="preserve">Mitä ei johda apulaisjohtaja?</w:t>
      </w:r>
    </w:p>
    <w:p>
      <w:r>
        <w:rPr>
          <w:b/>
        </w:rPr>
        <w:t xml:space="preserve">Tekstin numero 39</w:t>
      </w:r>
    </w:p>
    <w:p>
      <w:r>
        <w:t xml:space="preserve">FBI:n päämaja sijaitsee </w:t>
      </w:r>
      <w:r>
        <w:rPr>
          <w:color w:val="A9A9A9"/>
        </w:rPr>
        <w:t xml:space="preserve">J. Edgar Hoover Buildingissa </w:t>
      </w:r>
      <w:r>
        <w:rPr>
          <w:color w:val="DCDCDC"/>
        </w:rPr>
        <w:t xml:space="preserve">Washingtonissa, D.C.:ssä</w:t>
      </w:r>
      <w:r>
        <w:rPr>
          <w:color w:val="A9A9A9"/>
        </w:rPr>
        <w:t xml:space="preserve">, </w:t>
      </w:r>
      <w:r>
        <w:t xml:space="preserve">ja sen </w:t>
      </w:r>
      <w:r>
        <w:rPr>
          <w:color w:val="2F4F4F"/>
        </w:rPr>
        <w:t xml:space="preserve">56</w:t>
      </w:r>
      <w:r>
        <w:t xml:space="preserve">toimipisteet sijaitsevat suurimmissa kaupungeissa eri puolilla Yhdysvaltoja. </w:t>
      </w:r>
      <w:r>
        <w:t xml:space="preserve">FBI:llä on myös yli 400 paikallista toimistoa eri puolilla Yhdysvaltoja sekä yli </w:t>
      </w:r>
      <w:r>
        <w:t xml:space="preserve">lakiattaseaa</w:t>
      </w:r>
      <w:r>
        <w:rPr>
          <w:color w:val="556B2F"/>
        </w:rPr>
        <w:t xml:space="preserve">50</w:t>
      </w:r>
      <w:r>
        <w:t xml:space="preserve"> Yhdysvaltain suurlähetystöissä ja konsulaateissa. Monet FBI:n erikoistoiminnot sijaitsevat </w:t>
      </w:r>
      <w:r>
        <w:rPr>
          <w:color w:val="6B8E23"/>
        </w:rPr>
        <w:t xml:space="preserve">Quanticossa, Virginiassa, sekä </w:t>
      </w:r>
      <w:r>
        <w:rPr>
          <w:color w:val="A0522D"/>
        </w:rPr>
        <w:t xml:space="preserve">Clarksburgissa, Länsi-Virginiassa, sijaitsevassa </w:t>
      </w:r>
      <w:r>
        <w:t xml:space="preserve">"datakampuksessa", </w:t>
      </w:r>
      <w:r>
        <w:t xml:space="preserve">jossa </w:t>
      </w:r>
      <w:r>
        <w:t xml:space="preserve">säilytetään </w:t>
      </w:r>
      <w:r>
        <w:rPr>
          <w:color w:val="228B22"/>
        </w:rPr>
        <w:t xml:space="preserve">96 miljoonaa </w:t>
      </w:r>
      <w:r>
        <w:t xml:space="preserve">sormenjälkiä "eri puolilta Yhdysvaltoja sekä muita sormenjälkiä, jotka amerikkalaiset viranomaiset ovat keränneet Saudi-Arabiassa ja Jemenissä, Irakissa ja Afganistanissa olevilta vangeilta". FBI on siirtämässä arkistonhallintaosastoaan, joka käsittelee tiedonvapauslain (</w:t>
      </w:r>
      <w:r>
        <w:rPr>
          <w:color w:val="191970"/>
        </w:rPr>
        <w:t xml:space="preserve">FOIA</w:t>
      </w:r>
      <w:r>
        <w:t xml:space="preserve">) mukaisia </w:t>
      </w:r>
      <w:r>
        <w:t xml:space="preserve">pyyntöjä, </w:t>
      </w:r>
      <w:r>
        <w:rPr>
          <w:color w:val="8B0000"/>
        </w:rPr>
        <w:t xml:space="preserve">Winchesteriin, Virginiaan</w:t>
      </w:r>
      <w:r>
        <w:t xml:space="preserve">.</w:t>
      </w:r>
    </w:p>
    <w:p>
      <w:r>
        <w:rPr>
          <w:b/>
        </w:rPr>
        <w:t xml:space="preserve">Kysymys 0</w:t>
      </w:r>
    </w:p>
    <w:p>
      <w:r>
        <w:t xml:space="preserve">Missä FBI sijaitsee?</w:t>
      </w:r>
    </w:p>
    <w:p>
      <w:r>
        <w:rPr>
          <w:b/>
        </w:rPr>
        <w:t xml:space="preserve">Kysymys 1</w:t>
      </w:r>
    </w:p>
    <w:p>
      <w:r>
        <w:t xml:space="preserve">Missä FBI:n erikoistuneet toiminnot sijaitsevat?</w:t>
      </w:r>
    </w:p>
    <w:p>
      <w:r>
        <w:rPr>
          <w:b/>
        </w:rPr>
        <w:t xml:space="preserve">Kysymys 2</w:t>
      </w:r>
    </w:p>
    <w:p>
      <w:r>
        <w:t xml:space="preserve">Missä on FBI:n datakampus?</w:t>
      </w:r>
    </w:p>
    <w:p>
      <w:r>
        <w:rPr>
          <w:b/>
        </w:rPr>
        <w:t xml:space="preserve">Kysymys 3</w:t>
      </w:r>
    </w:p>
    <w:p>
      <w:r>
        <w:t xml:space="preserve">Minkä säädöksen perusteella FBI:n on käsiteltävä pyynnöt?</w:t>
      </w:r>
    </w:p>
    <w:p>
      <w:r>
        <w:rPr>
          <w:b/>
        </w:rPr>
        <w:t xml:space="preserve">Kysymys 4</w:t>
      </w:r>
    </w:p>
    <w:p>
      <w:r>
        <w:t xml:space="preserve">Kuinka monta sormenjälkisarjaa FBI:lla on?</w:t>
      </w:r>
    </w:p>
    <w:p>
      <w:r>
        <w:rPr>
          <w:b/>
        </w:rPr>
        <w:t xml:space="preserve">Kysymys 5</w:t>
      </w:r>
    </w:p>
    <w:p>
      <w:r>
        <w:t xml:space="preserve">Missä sijaitsee CIA:n päämaja?</w:t>
      </w:r>
    </w:p>
    <w:p>
      <w:r>
        <w:rPr>
          <w:b/>
        </w:rPr>
        <w:t xml:space="preserve">Kysymys 6</w:t>
      </w:r>
    </w:p>
    <w:p>
      <w:r>
        <w:t xml:space="preserve">Kuinka monta kenttätoimistoa CIA:lla on suurimmissa kaupungeissa?</w:t>
      </w:r>
    </w:p>
    <w:p>
      <w:r>
        <w:rPr>
          <w:b/>
        </w:rPr>
        <w:t xml:space="preserve">Kysymys 7</w:t>
      </w:r>
    </w:p>
    <w:p>
      <w:r>
        <w:t xml:space="preserve">Kuinka monta lakimiestä CIA:lla on palveluksessaan?</w:t>
      </w:r>
    </w:p>
    <w:p>
      <w:r>
        <w:rPr>
          <w:b/>
        </w:rPr>
        <w:t xml:space="preserve">Kysymys 8</w:t>
      </w:r>
    </w:p>
    <w:p>
      <w:r>
        <w:t xml:space="preserve">Kuinka monta sormenjälkisarjaa Yhdysvaltojen ulkopuolelta FBI säilyttää?</w:t>
      </w:r>
    </w:p>
    <w:p>
      <w:r>
        <w:rPr>
          <w:b/>
        </w:rPr>
        <w:t xml:space="preserve">Kysymys 9</w:t>
      </w:r>
    </w:p>
    <w:p>
      <w:r>
        <w:t xml:space="preserve">Minne CIA siirtää arkistonhallintaosastonsa?</w:t>
      </w:r>
    </w:p>
    <w:p>
      <w:r>
        <w:rPr>
          <w:b/>
        </w:rPr>
        <w:t xml:space="preserve">Teksti numero 40</w:t>
      </w:r>
    </w:p>
    <w:p>
      <w:r>
        <w:rPr>
          <w:color w:val="A9A9A9"/>
        </w:rPr>
        <w:t xml:space="preserve">Carnivore </w:t>
      </w:r>
      <w:r>
        <w:t xml:space="preserve">oli FBI:n </w:t>
      </w:r>
      <w:r>
        <w:rPr>
          <w:color w:val="DCDCDC"/>
        </w:rPr>
        <w:t xml:space="preserve">Clintonin hallinnon </w:t>
      </w:r>
      <w:r>
        <w:t xml:space="preserve">aikana käyttöön ottama sähköinen salakuunteluohjelmistojärjestelmä, joka oli </w:t>
      </w:r>
      <w:r>
        <w:t xml:space="preserve">suunniteltu </w:t>
      </w:r>
      <w:r>
        <w:rPr>
          <w:color w:val="2F4F4F"/>
        </w:rPr>
        <w:t xml:space="preserve">sähköpostin ja sähköisen viestinnän </w:t>
      </w:r>
      <w:r>
        <w:t xml:space="preserve">seurantaan</w:t>
      </w:r>
      <w:r>
        <w:t xml:space="preserve">. </w:t>
      </w:r>
      <w:r>
        <w:t xml:space="preserve">Lehdistössä tapahtuneen pitkäaikaisen kielteisen uutisoinnin jälkeen FBI muutti järjestelmän nimen "</w:t>
      </w:r>
      <w:r>
        <w:rPr>
          <w:color w:val="556B2F"/>
        </w:rPr>
        <w:t xml:space="preserve">Carnivore" </w:t>
      </w:r>
      <w:r>
        <w:t xml:space="preserve">muotoon "</w:t>
      </w:r>
      <w:r>
        <w:rPr>
          <w:color w:val="6B8E23"/>
        </w:rPr>
        <w:t xml:space="preserve">DCS1000"</w:t>
      </w:r>
      <w:r>
        <w:t xml:space="preserve">. DCS:n kerrotaan olevan lyhenne sanoista "Digital Collection System" (digitaalinen keruujärjestelmä); järjestelmässä on samat toiminnot kuin ennenkin. Associated Press kertoi tammikuun puolivälissä</w:t>
      </w:r>
      <w:r>
        <w:t xml:space="preserve">,</w:t>
      </w:r>
      <w:r>
        <w:rPr>
          <w:color w:val="A0522D"/>
        </w:rPr>
        <w:t xml:space="preserve">2005</w:t>
      </w:r>
      <w:r>
        <w:t xml:space="preserve"> että FBI luopui Carnivoren käytöstä vuonna </w:t>
      </w:r>
      <w:r>
        <w:rPr>
          <w:color w:val="228B22"/>
        </w:rPr>
        <w:t xml:space="preserve">2001</w:t>
      </w:r>
      <w:r>
        <w:t xml:space="preserve">, jolloin </w:t>
      </w:r>
      <w:r>
        <w:t xml:space="preserve">se käytti </w:t>
      </w:r>
      <w:r>
        <w:rPr>
          <w:color w:val="191970"/>
        </w:rPr>
        <w:t xml:space="preserve">kaupallisesti saatavilla olevia </w:t>
      </w:r>
      <w:r>
        <w:t xml:space="preserve">ohjelmistoja, kuten </w:t>
      </w:r>
      <w:r>
        <w:rPr>
          <w:color w:val="8B0000"/>
        </w:rPr>
        <w:t xml:space="preserve">NarusInsightia</w:t>
      </w:r>
      <w:r>
        <w:t xml:space="preserve">.</w:t>
      </w:r>
    </w:p>
    <w:p>
      <w:r>
        <w:rPr>
          <w:b/>
        </w:rPr>
        <w:t xml:space="preserve">Kysymys 0</w:t>
      </w:r>
    </w:p>
    <w:p>
      <w:r>
        <w:t xml:space="preserve">Mitä elektronista salakuuntelujärjestelmää FBI käytti Clintonin presidenttikaudella?</w:t>
      </w:r>
    </w:p>
    <w:p>
      <w:r>
        <w:rPr>
          <w:b/>
        </w:rPr>
        <w:t xml:space="preserve">Kysymys 1</w:t>
      </w:r>
    </w:p>
    <w:p>
      <w:r>
        <w:t xml:space="preserve">Mitä Carnivore valvoi?</w:t>
      </w:r>
    </w:p>
    <w:p>
      <w:r>
        <w:rPr>
          <w:b/>
        </w:rPr>
        <w:t xml:space="preserve">Kysymys 2</w:t>
      </w:r>
    </w:p>
    <w:p>
      <w:r>
        <w:t xml:space="preserve">Millä nimellä Carnivore nimettiin uudelleen?</w:t>
      </w:r>
    </w:p>
    <w:p>
      <w:r>
        <w:rPr>
          <w:b/>
        </w:rPr>
        <w:t xml:space="preserve">Kysymys 3</w:t>
      </w:r>
    </w:p>
    <w:p>
      <w:r>
        <w:t xml:space="preserve">Milloin FBI hylkäsi Carnivoren?</w:t>
      </w:r>
    </w:p>
    <w:p>
      <w:r>
        <w:rPr>
          <w:b/>
        </w:rPr>
        <w:t xml:space="preserve">Kysymys 4</w:t>
      </w:r>
    </w:p>
    <w:p>
      <w:r>
        <w:t xml:space="preserve">Millainen ohjelmisto korvasi Carnivoren?</w:t>
      </w:r>
    </w:p>
    <w:p>
      <w:r>
        <w:rPr>
          <w:b/>
        </w:rPr>
        <w:t xml:space="preserve">Kysymys 5</w:t>
      </w:r>
    </w:p>
    <w:p>
      <w:r>
        <w:t xml:space="preserve">Millä nimellä DCS1000 muutettiin?</w:t>
      </w:r>
    </w:p>
    <w:p>
      <w:r>
        <w:rPr>
          <w:b/>
        </w:rPr>
        <w:t xml:space="preserve">Kysymys 6</w:t>
      </w:r>
    </w:p>
    <w:p>
      <w:r>
        <w:t xml:space="preserve">Mikä ohjelmistojärjestelmä sai lehdistössä pitkään myönteistä huomiota?</w:t>
      </w:r>
    </w:p>
    <w:p>
      <w:r>
        <w:rPr>
          <w:b/>
        </w:rPr>
        <w:t xml:space="preserve">Kysymys 7</w:t>
      </w:r>
    </w:p>
    <w:p>
      <w:r>
        <w:t xml:space="preserve">Minkä hallinnon aikana CIA otti Carnivoren käyttöön?</w:t>
      </w:r>
    </w:p>
    <w:p>
      <w:r>
        <w:rPr>
          <w:b/>
        </w:rPr>
        <w:t xml:space="preserve">Kysymys 8</w:t>
      </w:r>
    </w:p>
    <w:p>
      <w:r>
        <w:t xml:space="preserve">Minä vuonna FBI lopetti kaupallisesti saatavilla olevien ohjelmistojen käytön?</w:t>
      </w:r>
    </w:p>
    <w:p>
      <w:r>
        <w:rPr>
          <w:b/>
        </w:rPr>
        <w:t xml:space="preserve">Kysymys 9</w:t>
      </w:r>
    </w:p>
    <w:p>
      <w:r>
        <w:t xml:space="preserve">Mikä on esimerkki ohjelmistosta, jota ei ole saatavilla kaupallisesti?</w:t>
      </w:r>
    </w:p>
    <w:p>
      <w:r>
        <w:rPr>
          <w:b/>
        </w:rPr>
        <w:t xml:space="preserve">Tekstin numero 41</w:t>
      </w:r>
    </w:p>
    <w:p>
      <w:r>
        <w:t xml:space="preserve">Yhdysvaltain presidentti nimittää </w:t>
      </w:r>
      <w:r>
        <w:rPr>
          <w:color w:val="A9A9A9"/>
        </w:rPr>
        <w:t xml:space="preserve">FBI:n johtajat</w:t>
      </w:r>
      <w:r>
        <w:t xml:space="preserve">. </w:t>
      </w:r>
      <w:r>
        <w:rPr>
          <w:color w:val="2F4F4F"/>
        </w:rPr>
        <w:t xml:space="preserve">Yhdysvaltain senaatin on </w:t>
      </w:r>
      <w:r>
        <w:t xml:space="preserve">vahvistettava heidän nimityksensä</w:t>
      </w:r>
      <w:r>
        <w:t xml:space="preserve">, ja heidän toimikautensa on </w:t>
      </w:r>
      <w:r>
        <w:rPr>
          <w:color w:val="556B2F"/>
        </w:rPr>
        <w:t xml:space="preserve">viisi vuotta </w:t>
      </w:r>
      <w:r>
        <w:t xml:space="preserve">ja enintään kymmenen vuotta, jos heidät nimitetään uudelleen, ellei presidentti eroa tai erota heitä ennen toimikauden päättymistä. </w:t>
      </w:r>
      <w:r>
        <w:t xml:space="preserve">Calvin Coolidgen vuonna 1924 nimittämä </w:t>
      </w:r>
      <w:r>
        <w:rPr>
          <w:color w:val="6B8E23"/>
        </w:rPr>
        <w:t xml:space="preserve">J. Edgar Hoover </w:t>
      </w:r>
      <w:r>
        <w:t xml:space="preserve">oli ylivoimaisesti pitkäaikaisin johtaja, ja hän toimi tehtävässään </w:t>
      </w:r>
      <w:r>
        <w:rPr>
          <w:color w:val="A0522D"/>
        </w:rPr>
        <w:t xml:space="preserve">kuolemaansa saakka </w:t>
      </w:r>
      <w:r>
        <w:t xml:space="preserve">vuonna 1972</w:t>
      </w:r>
      <w:r>
        <w:t xml:space="preserve">.</w:t>
      </w:r>
      <w:r>
        <w:t xml:space="preserve"> Vuonna 1968 kongressi hyväksyi osana Omnibus Crime Control and Safe Streets Act -lakia (Pub.L. 90-351, 19. kesäkuuta 1968, 82 Stat. 197) lainsäädännön, jossa määriteltiin tulevien FBI:n johtajien 10 vuoden määräaika, enintään kaksi viisivuotiskautta, ja vaadittiin senaatin vahvistusta nimitetyille johtajille. Koska Hoover oli virassaan, tämä lainsäädäntö ei koskenut häntä, vaan ainoastaan hänen seuraajiaan. Nykyinen FBI:n johtaja on </w:t>
      </w:r>
      <w:r>
        <w:rPr>
          <w:color w:val="228B22"/>
        </w:rPr>
        <w:t xml:space="preserve">James B. Comey, jonka </w:t>
      </w:r>
      <w:r>
        <w:rPr>
          <w:color w:val="191970"/>
        </w:rPr>
        <w:t xml:space="preserve">2013</w:t>
      </w:r>
      <w:r>
        <w:t xml:space="preserve">Barack Obama </w:t>
      </w:r>
      <w:r>
        <w:t xml:space="preserve">nimitti virkaan.</w:t>
      </w:r>
    </w:p>
    <w:p>
      <w:r>
        <w:rPr>
          <w:b/>
        </w:rPr>
        <w:t xml:space="preserve">Kysymys 0</w:t>
      </w:r>
    </w:p>
    <w:p>
      <w:r>
        <w:t xml:space="preserve">Kuka nimittää FBI:n johtajat?</w:t>
      </w:r>
    </w:p>
    <w:p>
      <w:r>
        <w:rPr>
          <w:b/>
        </w:rPr>
        <w:t xml:space="preserve">Kysymys 1</w:t>
      </w:r>
    </w:p>
    <w:p>
      <w:r>
        <w:t xml:space="preserve">Mikä lainsäädäntöelin vahvistaa FBI:n johtajat?</w:t>
      </w:r>
    </w:p>
    <w:p>
      <w:r>
        <w:rPr>
          <w:b/>
        </w:rPr>
        <w:t xml:space="preserve">Kysymys 2</w:t>
      </w:r>
    </w:p>
    <w:p>
      <w:r>
        <w:t xml:space="preserve">Kuinka pitkä on FBI:n johtajan toimikausi?</w:t>
      </w:r>
    </w:p>
    <w:p>
      <w:r>
        <w:rPr>
          <w:b/>
        </w:rPr>
        <w:t xml:space="preserve">Kysymys 3</w:t>
      </w:r>
    </w:p>
    <w:p>
      <w:r>
        <w:t xml:space="preserve">Mikä sai Hooverin lopettamaan FBI:n johtajan tehtävät?</w:t>
      </w:r>
    </w:p>
    <w:p>
      <w:r>
        <w:rPr>
          <w:b/>
        </w:rPr>
        <w:t xml:space="preserve">Kysymys 4</w:t>
      </w:r>
    </w:p>
    <w:p>
      <w:r>
        <w:t xml:space="preserve">Kuka on FBI:n nykyinen johtaja?</w:t>
      </w:r>
    </w:p>
    <w:p>
      <w:r>
        <w:rPr>
          <w:b/>
        </w:rPr>
        <w:t xml:space="preserve">Kysymys 5</w:t>
      </w:r>
    </w:p>
    <w:p>
      <w:r>
        <w:t xml:space="preserve">Kuka nimittää Yhdysvaltain presidentin?</w:t>
      </w:r>
    </w:p>
    <w:p>
      <w:r>
        <w:rPr>
          <w:b/>
        </w:rPr>
        <w:t xml:space="preserve">Kysymys 6</w:t>
      </w:r>
    </w:p>
    <w:p>
      <w:r>
        <w:t xml:space="preserve">Mikä lainsäädäntöelin vahvistaa Yhdysvaltain presidentit?</w:t>
      </w:r>
    </w:p>
    <w:p>
      <w:r>
        <w:rPr>
          <w:b/>
        </w:rPr>
        <w:t xml:space="preserve">Kysymys 7</w:t>
      </w:r>
    </w:p>
    <w:p>
      <w:r>
        <w:t xml:space="preserve">Kuinka pitkä on Yhdysvaltain presidentin toimikausi?</w:t>
      </w:r>
    </w:p>
    <w:p>
      <w:r>
        <w:rPr>
          <w:b/>
        </w:rPr>
        <w:t xml:space="preserve">Kysymys 8</w:t>
      </w:r>
    </w:p>
    <w:p>
      <w:r>
        <w:t xml:space="preserve">Kuka oli lyhin FBI:n johtaja?</w:t>
      </w:r>
    </w:p>
    <w:p>
      <w:r>
        <w:rPr>
          <w:b/>
        </w:rPr>
        <w:t xml:space="preserve">Kysymys 9</w:t>
      </w:r>
    </w:p>
    <w:p>
      <w:r>
        <w:t xml:space="preserve">Milloin FBI:n johtaja Comey erosi?</w:t>
      </w:r>
    </w:p>
    <w:p>
      <w:r>
        <w:rPr>
          <w:b/>
        </w:rPr>
        <w:t xml:space="preserve">Teksti numero 42</w:t>
      </w:r>
    </w:p>
    <w:p>
      <w:r>
        <w:rPr>
          <w:color w:val="A9A9A9"/>
        </w:rPr>
        <w:t xml:space="preserve">FBI:</w:t>
      </w:r>
      <w:r>
        <w:t xml:space="preserve">tä </w:t>
      </w:r>
      <w:r>
        <w:t xml:space="preserve">on kuvattu usein populaarimediassa </w:t>
      </w:r>
      <w:r>
        <w:rPr>
          <w:color w:val="DCDCDC"/>
        </w:rPr>
        <w:t xml:space="preserve">1930-luvulta </w:t>
      </w:r>
      <w:r>
        <w:t xml:space="preserve">lähtien</w:t>
      </w:r>
      <w:r>
        <w:t xml:space="preserve">. FBI </w:t>
      </w:r>
      <w:r>
        <w:t xml:space="preserve">on osallistunut siihen vaihtelevassa määrin, mikä on vaihdellut suorasta osallistumisesta elokuvan tai televisiosarjan kehittämisprosessiin ja </w:t>
      </w:r>
      <w:r>
        <w:rPr>
          <w:color w:val="2F4F4F"/>
        </w:rPr>
        <w:t xml:space="preserve">konsultoinnista operaatioissa </w:t>
      </w:r>
      <w:r>
        <w:t xml:space="preserve">ja päättyneissä tapauksissa</w:t>
      </w:r>
      <w:r>
        <w:t xml:space="preserve">. </w:t>
      </w:r>
      <w:r>
        <w:t xml:space="preserve">Muutamia merkittäviä FBI:n kuvauksia televisiossa ovat vuosina 1993-2002 esitetty sarja </w:t>
      </w:r>
      <w:r>
        <w:rPr>
          <w:color w:val="556B2F"/>
        </w:rPr>
        <w:t xml:space="preserve">The </w:t>
      </w:r>
      <w:r>
        <w:rPr>
          <w:color w:val="6B8E23"/>
        </w:rPr>
        <w:t xml:space="preserve">X-Files, </w:t>
      </w:r>
      <w:r>
        <w:t xml:space="preserve">jossa viisi fiktiivistä erikoisagenttia tutki paranormaaleja ilmiöitä, sekä </w:t>
      </w:r>
      <w:r>
        <w:rPr>
          <w:color w:val="A0522D"/>
        </w:rPr>
        <w:t xml:space="preserve">FBI:n terrorisminvastaisen osaston mallin </w:t>
      </w:r>
      <w:r>
        <w:t xml:space="preserve">mukainen CTU (Counter Terrorist Unit) -virasto televisiodraamassa 24. FBI</w:t>
      </w:r>
      <w:r>
        <w:t xml:space="preserve">:n </w:t>
      </w:r>
      <w:r>
        <w:rPr>
          <w:color w:val="A0522D"/>
        </w:rPr>
        <w:t xml:space="preserve">terrorisminvastainen osasto on myös </w:t>
      </w:r>
      <w:r>
        <w:t xml:space="preserve">kuvitteellinen. </w:t>
      </w:r>
      <w:r>
        <w:t xml:space="preserve">Vuonna 1991 valmistunut elokuva </w:t>
      </w:r>
      <w:r>
        <w:rPr>
          <w:color w:val="228B22"/>
        </w:rPr>
        <w:t xml:space="preserve">Point Break </w:t>
      </w:r>
      <w:r>
        <w:t xml:space="preserve">perustuu tositarinaan </w:t>
      </w:r>
      <w:r>
        <w:rPr>
          <w:color w:val="191970"/>
        </w:rPr>
        <w:t xml:space="preserve">FBI:n agentista, </w:t>
      </w:r>
      <w:r>
        <w:t xml:space="preserve">joka soluttautui pankkiryöstäjäjengiin. Vuoden 1997 elokuva Donnie Brasco perustuu tositarinaan, jossa FBI:n peiteagentti </w:t>
      </w:r>
      <w:r>
        <w:rPr>
          <w:color w:val="8B0000"/>
        </w:rPr>
        <w:t xml:space="preserve">Joseph D. Pistone </w:t>
      </w:r>
      <w:r>
        <w:t xml:space="preserve">soluttautui mafiaan.</w:t>
      </w:r>
    </w:p>
    <w:p>
      <w:r>
        <w:rPr>
          <w:b/>
        </w:rPr>
        <w:t xml:space="preserve">Kysymys 0</w:t>
      </w:r>
    </w:p>
    <w:p>
      <w:r>
        <w:t xml:space="preserve">Milloin FBI esiintyi ensimmäisen kerran populaarimediassa?</w:t>
      </w:r>
    </w:p>
    <w:p>
      <w:r>
        <w:rPr>
          <w:b/>
        </w:rPr>
        <w:t xml:space="preserve">Kysymys 1</w:t>
      </w:r>
    </w:p>
    <w:p>
      <w:r>
        <w:t xml:space="preserve">Mikä merkittävä tv-sarja käsitteli FBI:n tutkimuksia paranormaaleista ilmiöistä?</w:t>
      </w:r>
    </w:p>
    <w:p>
      <w:r>
        <w:rPr>
          <w:b/>
        </w:rPr>
        <w:t xml:space="preserve">Kysymys 2</w:t>
      </w:r>
    </w:p>
    <w:p>
      <w:r>
        <w:t xml:space="preserve">Mihin tv-draama 24 perustuu?</w:t>
      </w:r>
    </w:p>
    <w:p>
      <w:r>
        <w:rPr>
          <w:b/>
        </w:rPr>
        <w:t xml:space="preserve">Kysymys 3</w:t>
      </w:r>
    </w:p>
    <w:p>
      <w:r>
        <w:t xml:space="preserve">Keneen elokuva Point Break perustuu?</w:t>
      </w:r>
    </w:p>
    <w:p>
      <w:r>
        <w:rPr>
          <w:b/>
        </w:rPr>
        <w:t xml:space="preserve">Kysymys 4</w:t>
      </w:r>
    </w:p>
    <w:p>
      <w:r>
        <w:t xml:space="preserve">Keneen Donnie Brasco -elokuva perustuu?</w:t>
      </w:r>
    </w:p>
    <w:p>
      <w:r>
        <w:rPr>
          <w:b/>
        </w:rPr>
        <w:t xml:space="preserve">Kysymys 5</w:t>
      </w:r>
    </w:p>
    <w:p>
      <w:r>
        <w:t xml:space="preserve">Mitä kuvattiin usein populaarimediassa ennen 1930-lukua?</w:t>
      </w:r>
    </w:p>
    <w:p>
      <w:r>
        <w:rPr>
          <w:b/>
        </w:rPr>
        <w:t xml:space="preserve">Kysymys 6</w:t>
      </w:r>
    </w:p>
    <w:p>
      <w:r>
        <w:t xml:space="preserve">Mikä ei ole merkittävä kuvaus FBI:stä televisiossa?</w:t>
      </w:r>
    </w:p>
    <w:p>
      <w:r>
        <w:rPr>
          <w:b/>
        </w:rPr>
        <w:t xml:space="preserve">Kysymys 7</w:t>
      </w:r>
    </w:p>
    <w:p>
      <w:r>
        <w:t xml:space="preserve">Mitä FBI ei ole koskaan tehnyt populaarimedian kanssa?</w:t>
      </w:r>
    </w:p>
    <w:p>
      <w:r>
        <w:rPr>
          <w:b/>
        </w:rPr>
        <w:t xml:space="preserve">Kysymys 8</w:t>
      </w:r>
    </w:p>
    <w:p>
      <w:r>
        <w:t xml:space="preserve">Mikä on terrorisminvastaisen yksikön malli?</w:t>
      </w:r>
    </w:p>
    <w:p>
      <w:r>
        <w:rPr>
          <w:b/>
        </w:rPr>
        <w:t xml:space="preserve">Kysymys 9</w:t>
      </w:r>
    </w:p>
    <w:p>
      <w:r>
        <w:t xml:space="preserve">Mikä vuoden 1991 elokuva ei perustu tositarinaan?</w:t>
      </w:r>
    </w:p>
    <w:p>
      <w:r>
        <w:rPr>
          <w:b/>
        </w:rPr>
        <w:t xml:space="preserve">Teksti numero 43</w:t>
      </w:r>
    </w:p>
    <w:p>
      <w:r>
        <w:t xml:space="preserve">Vuosina 1993-2011 FBI:n agentit laukaisivat aseitaan useaan </w:t>
      </w:r>
      <w:r>
        <w:t xml:space="preserve">otteeseen</w:t>
      </w:r>
      <w:r>
        <w:rPr>
          <w:color w:val="A9A9A9"/>
        </w:rPr>
        <w:t xml:space="preserve">289</w:t>
      </w:r>
      <w:r>
        <w:t xml:space="preserve">; FBI:n sisäisissä tarkasteluissa laukaukset todettiin oikeutetuiksi kaikissa paitsi </w:t>
      </w:r>
      <w:r>
        <w:rPr>
          <w:color w:val="DCDCDC"/>
        </w:rPr>
        <w:t xml:space="preserve">viidessä tapauksessa</w:t>
      </w:r>
      <w:r>
        <w:t xml:space="preserve">, </w:t>
      </w:r>
      <w:r>
        <w:rPr>
          <w:color w:val="2F4F4F"/>
        </w:rPr>
        <w:t xml:space="preserve">eikä yhdessäkään </w:t>
      </w:r>
      <w:r>
        <w:t xml:space="preserve">näistä viidestä tapauksesta haavoittunut ihmisiä. </w:t>
      </w:r>
      <w:r>
        <w:t xml:space="preserve">Nebraskan Omahan yliopiston rikosoikeuden professori </w:t>
      </w:r>
      <w:r>
        <w:rPr>
          <w:color w:val="556B2F"/>
        </w:rPr>
        <w:t xml:space="preserve">Samuel Walker </w:t>
      </w:r>
      <w:r>
        <w:t xml:space="preserve">sanoi, että perusteettomiksi todettujen laukausten määrä oli "</w:t>
      </w:r>
      <w:r>
        <w:rPr>
          <w:color w:val="6B8E23"/>
        </w:rPr>
        <w:t xml:space="preserve">epäilyttävän pieni</w:t>
      </w:r>
      <w:r>
        <w:t xml:space="preserve">". Samana ajanjaksona FBI haavoitti </w:t>
      </w:r>
      <w:r>
        <w:t xml:space="preserve">ihmisiä</w:t>
      </w:r>
      <w:r>
        <w:rPr>
          <w:color w:val="A0522D"/>
        </w:rPr>
        <w:t xml:space="preserve">150</w:t>
      </w:r>
      <w:r>
        <w:t xml:space="preserve">, joista 70 kuoli; F</w:t>
      </w:r>
      <w:r>
        <w:t xml:space="preserve">BI </w:t>
      </w:r>
      <w:r>
        <w:t xml:space="preserve">totesi kaikki 150 ampumista oikeutetuiksi. Samoin ajanjaksolla vuodesta </w:t>
      </w:r>
      <w:r>
        <w:rPr>
          <w:color w:val="228B22"/>
        </w:rPr>
        <w:t xml:space="preserve">2011 tähän päivään </w:t>
      </w:r>
      <w:r>
        <w:t xml:space="preserve">kaikki FBI:n agenttien ampumiset on todettu sisäisessä tutkimuksessa oikeutetuiksi. Marylandissa vuonna 2002 sattuneessa tapauksessa ammuttiin syytön mies, jolle </w:t>
      </w:r>
      <w:r>
        <w:t xml:space="preserve">FBI </w:t>
      </w:r>
      <w:r>
        <w:t xml:space="preserve">maksoi myöhemmin </w:t>
      </w:r>
      <w:r>
        <w:rPr>
          <w:color w:val="191970"/>
        </w:rPr>
        <w:t xml:space="preserve">1,3 miljoonaa dollaria sen jälkeen, </w:t>
      </w:r>
      <w:r>
        <w:t xml:space="preserve">kun agentit olivat luulleet häntä pankkiryöstäjäksi; sisäisen tutkinnan mukaan ampuminen oli oikeutettu </w:t>
      </w:r>
      <w:r>
        <w:rPr>
          <w:color w:val="8B0000"/>
        </w:rPr>
        <w:t xml:space="preserve">miehen tekojen perusteella</w:t>
      </w:r>
      <w:r>
        <w:t xml:space="preserve">.</w:t>
      </w:r>
    </w:p>
    <w:p>
      <w:r>
        <w:rPr>
          <w:b/>
        </w:rPr>
        <w:t xml:space="preserve">Kysymys 0</w:t>
      </w:r>
    </w:p>
    <w:p>
      <w:r>
        <w:t xml:space="preserve">Kuinka monta kertaa FBI:n agentit käyttivät ensimmäisen kerran aseitaan vuosina 1993-2011?</w:t>
      </w:r>
    </w:p>
    <w:p>
      <w:r>
        <w:rPr>
          <w:b/>
        </w:rPr>
        <w:t xml:space="preserve">Kysymys 1</w:t>
      </w:r>
    </w:p>
    <w:p>
      <w:r>
        <w:t xml:space="preserve">Kuinka monta kertaa FBI:n laukaukset eivät olleet oikeutettuja?</w:t>
      </w:r>
    </w:p>
    <w:p>
      <w:r>
        <w:rPr>
          <w:b/>
        </w:rPr>
        <w:t xml:space="preserve">Kysymys 2</w:t>
      </w:r>
    </w:p>
    <w:p>
      <w:r>
        <w:t xml:space="preserve">Kuinka monta ihmistä haavoittui tapauksissa, joissa FBI:n ampuminen ei ollut oikeutettua?</w:t>
      </w:r>
    </w:p>
    <w:p>
      <w:r>
        <w:rPr>
          <w:b/>
        </w:rPr>
        <w:t xml:space="preserve">Kysymys 3</w:t>
      </w:r>
    </w:p>
    <w:p>
      <w:r>
        <w:t xml:space="preserve">Miten Samuel Walker kuvaili perusteettomien laukausten määrää?</w:t>
      </w:r>
    </w:p>
    <w:p>
      <w:r>
        <w:rPr>
          <w:b/>
        </w:rPr>
        <w:t xml:space="preserve">Kysymys 4</w:t>
      </w:r>
    </w:p>
    <w:p>
      <w:r>
        <w:t xml:space="preserve">Millä perusteella viattoman marylandilaisen miehen ampumista pidettiin oikeutettuna?</w:t>
      </w:r>
    </w:p>
    <w:p>
      <w:r>
        <w:rPr>
          <w:b/>
        </w:rPr>
        <w:t xml:space="preserve">Kysymys 5</w:t>
      </w:r>
    </w:p>
    <w:p>
      <w:r>
        <w:t xml:space="preserve">Kuinka usein FBI:n agentit ampuivat aseillaan ennen vuotta 1993?</w:t>
      </w:r>
    </w:p>
    <w:p>
      <w:r>
        <w:rPr>
          <w:b/>
        </w:rPr>
        <w:t xml:space="preserve">Kysymys 6</w:t>
      </w:r>
    </w:p>
    <w:p>
      <w:r>
        <w:t xml:space="preserve">Mikä professori sanoi, että perusteettomiksi todettujen laukausten määrä oli epäilyttävän suuri?</w:t>
      </w:r>
    </w:p>
    <w:p>
      <w:r>
        <w:rPr>
          <w:b/>
        </w:rPr>
        <w:t xml:space="preserve">Kysymys 7</w:t>
      </w:r>
    </w:p>
    <w:p>
      <w:r>
        <w:t xml:space="preserve">Kuinka monta ihmistä FBI haavoitti ennen vuotta 1993?</w:t>
      </w:r>
    </w:p>
    <w:p>
      <w:r>
        <w:rPr>
          <w:b/>
        </w:rPr>
        <w:t xml:space="preserve">Kysymys 8</w:t>
      </w:r>
    </w:p>
    <w:p>
      <w:r>
        <w:t xml:space="preserve">Minkä ajanjakson aikana FBI piti kaikkia FBI:n agenttien ampumisia perusteettomina?</w:t>
      </w:r>
    </w:p>
    <w:p>
      <w:r>
        <w:rPr>
          <w:b/>
        </w:rPr>
        <w:t xml:space="preserve">Kysymys 9</w:t>
      </w:r>
    </w:p>
    <w:p>
      <w:r>
        <w:t xml:space="preserve">Kuinka paljon CIA maksoi viattomalle miehelle, joka ammuttiin?</w:t>
      </w:r>
    </w:p>
    <w:p>
      <w:r>
        <w:rPr>
          <w:b/>
        </w:rPr>
        <w:t xml:space="preserve">Tekstin numero 44</w:t>
      </w:r>
    </w:p>
    <w:p>
      <w:r>
        <w:t xml:space="preserve">Puerto Ricon kansallismielinen johtaja </w:t>
      </w:r>
      <w:r>
        <w:rPr>
          <w:color w:val="DCDCDC"/>
        </w:rPr>
        <w:t xml:space="preserve">Filiberto Ojeda Ríos </w:t>
      </w:r>
      <w:r>
        <w:t xml:space="preserve">kuoli </w:t>
      </w:r>
      <w:r>
        <w:t xml:space="preserve">vuonna</w:t>
      </w:r>
      <w:r>
        <w:rPr>
          <w:color w:val="A9A9A9"/>
        </w:rPr>
        <w:t xml:space="preserve">2005</w:t>
      </w:r>
      <w:r>
        <w:t xml:space="preserve"> 2005 tulitaistelussa </w:t>
      </w:r>
      <w:r>
        <w:rPr>
          <w:color w:val="2F4F4F"/>
        </w:rPr>
        <w:t xml:space="preserve">FBI:n agenttien </w:t>
      </w:r>
      <w:r>
        <w:t xml:space="preserve">kanssa</w:t>
      </w:r>
      <w:r>
        <w:t xml:space="preserve">, mitä jotkut pitivät </w:t>
      </w:r>
      <w:r>
        <w:rPr>
          <w:color w:val="556B2F"/>
        </w:rPr>
        <w:t xml:space="preserve">salamurhana</w:t>
      </w:r>
      <w:r>
        <w:t xml:space="preserve">.</w:t>
      </w:r>
      <w:r>
        <w:rPr>
          <w:color w:val="6B8E23"/>
        </w:rPr>
        <w:t xml:space="preserve">Puerto Ricon </w:t>
      </w:r>
      <w:r>
        <w:t xml:space="preserve">kuvernööri </w:t>
      </w:r>
      <w:r>
        <w:rPr>
          <w:color w:val="A0522D"/>
        </w:rPr>
        <w:t xml:space="preserve">Aníbal Acevedo Vilá </w:t>
      </w:r>
      <w:r>
        <w:t xml:space="preserve">kritisoi FBI:n hyökkäystä "epäasialliseksi" ja "erittäin epäsäännölliseksi" ja vaati saada tietää, miksei hänen hallitukselleen ilmoitettu asiasta. </w:t>
      </w:r>
      <w:r>
        <w:rPr>
          <w:color w:val="228B22"/>
        </w:rPr>
        <w:t xml:space="preserve">FBI kieltäytyi </w:t>
      </w:r>
      <w:r>
        <w:t xml:space="preserve">julkaisemasta tietoja virallisen lehdistötiedotteen lisäksi vedoten </w:t>
      </w:r>
      <w:r>
        <w:rPr>
          <w:color w:val="191970"/>
        </w:rPr>
        <w:t xml:space="preserve">turvallisuuteen ja agenttien yksityisyyteen</w:t>
      </w:r>
      <w:r>
        <w:t xml:space="preserve">. Puerto Ricon oikeusministeriö nosti liittovaltion tuomioistuimessa kanteen FBI:tä ja Yhdysvaltain oikeusministeriä vastaan ja vaati tietoja, jotka ovat ratkaisevia kansainyhteisön omassa tutkimuksessa tapauksesta. Yhdysvaltain </w:t>
      </w:r>
      <w:r>
        <w:rPr>
          <w:color w:val="8B0000"/>
        </w:rPr>
        <w:t xml:space="preserve">korkein oikeus </w:t>
      </w:r>
      <w:r>
        <w:t xml:space="preserve">hylkäsi kanteen</w:t>
      </w:r>
      <w:r>
        <w:t xml:space="preserve">. </w:t>
      </w:r>
      <w:r>
        <w:t xml:space="preserve">Ojeda Riosin hautajaisiin osallistui suuri joukko arvovaltaisia henkilöitä, muun muassa Puerto Ricon roomalaiskatolisen kirkon korkein auktoriteetti, </w:t>
      </w:r>
      <w:r>
        <w:rPr>
          <w:color w:val="483D8B"/>
        </w:rPr>
        <w:t xml:space="preserve">arkkipiispa Roberto Octavio González Nieves</w:t>
      </w:r>
      <w:r>
        <w:t xml:space="preserve">, entinen kuvernööri Rafael Hernández Colón ja lukuisia muita henkilöitä.</w:t>
      </w:r>
    </w:p>
    <w:p>
      <w:r>
        <w:rPr>
          <w:b/>
        </w:rPr>
        <w:t xml:space="preserve">Kysymys 0</w:t>
      </w:r>
    </w:p>
    <w:p>
      <w:r>
        <w:t xml:space="preserve">Milloin puertoricolainen nationalisti Filiberto Ojeda Ríos kuoli?</w:t>
      </w:r>
    </w:p>
    <w:p>
      <w:r>
        <w:rPr>
          <w:b/>
        </w:rPr>
        <w:t xml:space="preserve">Kysymys 1</w:t>
      </w:r>
    </w:p>
    <w:p>
      <w:r>
        <w:t xml:space="preserve">Kuka tappoi Filiberto Ojeda Ríosin?</w:t>
      </w:r>
    </w:p>
    <w:p>
      <w:r>
        <w:rPr>
          <w:b/>
        </w:rPr>
        <w:t xml:space="preserve">Kysymys 2</w:t>
      </w:r>
    </w:p>
    <w:p>
      <w:r>
        <w:t xml:space="preserve">Miten jotkut kuvailivat Filiberto Ojeda Ríosin kuolemaa?</w:t>
      </w:r>
    </w:p>
    <w:p>
      <w:r>
        <w:rPr>
          <w:b/>
        </w:rPr>
        <w:t xml:space="preserve">Kysymys 3</w:t>
      </w:r>
    </w:p>
    <w:p>
      <w:r>
        <w:t xml:space="preserve">Miten FBI vastasi pyyntöihin julkaista tietoja alkuperäisen lehdistötiedotteen jälkeen?</w:t>
      </w:r>
    </w:p>
    <w:p>
      <w:r>
        <w:rPr>
          <w:b/>
        </w:rPr>
        <w:t xml:space="preserve">Kysymys 4</w:t>
      </w:r>
    </w:p>
    <w:p>
      <w:r>
        <w:t xml:space="preserve">Mikä yhdysvaltalainen tuomioistuin hylkäsi puertoricolaisen tapauksen, koska se oli saanut tietoja, jotka olivat ratkaisevia heidän omassa tutkimuksessaan Filiberto Ojeda Ríosin murhasta?</w:t>
      </w:r>
    </w:p>
    <w:p>
      <w:r>
        <w:rPr>
          <w:b/>
        </w:rPr>
        <w:t xml:space="preserve">Kysymys 5</w:t>
      </w:r>
    </w:p>
    <w:p>
      <w:r>
        <w:t xml:space="preserve">Kuka kuubalainen nationalistijohtaja kuoli tulitaistelussa FBI:n agenttien kanssa?</w:t>
      </w:r>
    </w:p>
    <w:p>
      <w:r>
        <w:rPr>
          <w:b/>
        </w:rPr>
        <w:t xml:space="preserve">Kysymys 6</w:t>
      </w:r>
    </w:p>
    <w:p>
      <w:r>
        <w:t xml:space="preserve">Kuka puertoricolainen kuvernööri kehui FBI:n hyökkäystä?</w:t>
      </w:r>
    </w:p>
    <w:p>
      <w:r>
        <w:rPr>
          <w:b/>
        </w:rPr>
        <w:t xml:space="preserve">Kysymys 7</w:t>
      </w:r>
    </w:p>
    <w:p>
      <w:r>
        <w:t xml:space="preserve">Mille hallitukselle ilmoitettiin ratsiasta?</w:t>
      </w:r>
    </w:p>
    <w:p>
      <w:r>
        <w:rPr>
          <w:b/>
        </w:rPr>
        <w:t xml:space="preserve">Kysymys 8</w:t>
      </w:r>
    </w:p>
    <w:p>
      <w:r>
        <w:t xml:space="preserve">Miksi FBI suostui luovuttamaan tietoja?</w:t>
      </w:r>
    </w:p>
    <w:p>
      <w:r>
        <w:rPr>
          <w:b/>
        </w:rPr>
        <w:t xml:space="preserve">Kysymys 9</w:t>
      </w:r>
    </w:p>
    <w:p>
      <w:r>
        <w:t xml:space="preserve">Kuka ei osallistunut Ojeda Riosin hautajaisiin?</w:t>
      </w:r>
    </w:p>
    <w:p>
      <w:r>
        <w:br w:type="page"/>
      </w:r>
    </w:p>
    <w:p>
      <w:r>
        <w:rPr>
          <w:b/>
          <w:u w:val="single"/>
        </w:rPr>
        <w:t xml:space="preserve">Asiakirjan numero 141</w:t>
      </w:r>
    </w:p>
    <w:p>
      <w:r>
        <w:rPr>
          <w:b/>
        </w:rPr>
        <w:t xml:space="preserve">Tekstin numero 0</w:t>
      </w:r>
    </w:p>
    <w:p>
      <w:r>
        <w:t xml:space="preserve">Apokryfisen Jaakobin evankeliumin mukaan Maria oli </w:t>
      </w:r>
      <w:r>
        <w:rPr>
          <w:color w:val="A9A9A9"/>
        </w:rPr>
        <w:t xml:space="preserve">pyhän Joakimin ja pyhän Annan </w:t>
      </w:r>
      <w:r>
        <w:t xml:space="preserve">tytär</w:t>
      </w:r>
      <w:r>
        <w:t xml:space="preserve">. Ennen Marian hedelmöittymistä Anne oli ollut hedelmätön ja iältään jo pitkällä. Maria annettiin palveltavaksi pyhitettynä neitsyenä </w:t>
      </w:r>
      <w:r>
        <w:rPr>
          <w:color w:val="DCDCDC"/>
        </w:rPr>
        <w:t xml:space="preserve">Jerusalemin temppelissä </w:t>
      </w:r>
      <w:r>
        <w:t xml:space="preserve">hänen ollessaan </w:t>
      </w:r>
      <w:r>
        <w:rPr>
          <w:color w:val="2F4F4F"/>
        </w:rPr>
        <w:t xml:space="preserve">kolmevuotias, </w:t>
      </w:r>
      <w:r>
        <w:t xml:space="preserve">aivan kuten Hanna vei </w:t>
      </w:r>
      <w:r>
        <w:rPr>
          <w:color w:val="556B2F"/>
        </w:rPr>
        <w:t xml:space="preserve">Samuelin </w:t>
      </w:r>
      <w:r>
        <w:t xml:space="preserve">tabernaakkeliin, kuten Vanhassa testamentissa kerrotaan. Joidenkin apokryfikertomusten mukaan </w:t>
      </w:r>
      <w:r>
        <w:t xml:space="preserve">Maria oli </w:t>
      </w:r>
      <w:r>
        <w:rPr>
          <w:color w:val="6B8E23"/>
        </w:rPr>
        <w:t xml:space="preserve">Joosefin </w:t>
      </w:r>
      <w:r>
        <w:t xml:space="preserve">kanssa kihlautuessaan </w:t>
      </w:r>
      <w:r>
        <w:rPr>
          <w:color w:val="A0522D"/>
        </w:rPr>
        <w:t xml:space="preserve">12-14-vuotias </w:t>
      </w:r>
      <w:r>
        <w:t xml:space="preserve">ja Joosef kolmekymppinen, mutta tällaiset kertomukset ovat epäluotettavia.</w:t>
      </w:r>
    </w:p>
    <w:p>
      <w:r>
        <w:rPr>
          <w:b/>
        </w:rPr>
        <w:t xml:space="preserve">Kysymys 0</w:t>
      </w:r>
    </w:p>
    <w:p>
      <w:r>
        <w:t xml:space="preserve">Ketkä olivat Marian vanhemmat?</w:t>
      </w:r>
    </w:p>
    <w:p>
      <w:r>
        <w:rPr>
          <w:b/>
        </w:rPr>
        <w:t xml:space="preserve">Kysymys 1</w:t>
      </w:r>
    </w:p>
    <w:p>
      <w:r>
        <w:t xml:space="preserve">Kuinka vanha Maria oli, kun hänet vihittiin neitsyeksi?</w:t>
      </w:r>
    </w:p>
    <w:p>
      <w:r>
        <w:rPr>
          <w:b/>
        </w:rPr>
        <w:t xml:space="preserve">Kysymys 2</w:t>
      </w:r>
    </w:p>
    <w:p>
      <w:r>
        <w:t xml:space="preserve">Kenelle Maria oli kihlattu?</w:t>
      </w:r>
    </w:p>
    <w:p>
      <w:r>
        <w:rPr>
          <w:b/>
        </w:rPr>
        <w:t xml:space="preserve">Kysymys 3</w:t>
      </w:r>
    </w:p>
    <w:p>
      <w:r>
        <w:t xml:space="preserve">Minkä ikäinen Maria oli, kun hänet kihlattiin Joosefin kanssa?</w:t>
      </w:r>
    </w:p>
    <w:p>
      <w:r>
        <w:rPr>
          <w:b/>
        </w:rPr>
        <w:t xml:space="preserve">Kysymys 4</w:t>
      </w:r>
    </w:p>
    <w:p>
      <w:r>
        <w:t xml:space="preserve">Missä Maria vihittiin neitsyeksi?</w:t>
      </w:r>
    </w:p>
    <w:p>
      <w:r>
        <w:rPr>
          <w:b/>
        </w:rPr>
        <w:t xml:space="preserve">Kysymys 5</w:t>
      </w:r>
    </w:p>
    <w:p>
      <w:r>
        <w:t xml:space="preserve">Kuinka vanha Anne oli synnyttäessään Marian?</w:t>
      </w:r>
    </w:p>
    <w:p>
      <w:r>
        <w:rPr>
          <w:b/>
        </w:rPr>
        <w:t xml:space="preserve">Kysymys 6</w:t>
      </w:r>
    </w:p>
    <w:p>
      <w:r>
        <w:t xml:space="preserve">Kuinka vanha Hanna oli, kun Samuel vei hänet ilmestysmajaan?</w:t>
      </w:r>
    </w:p>
    <w:p>
      <w:r>
        <w:rPr>
          <w:b/>
        </w:rPr>
        <w:t xml:space="preserve">Kysymys 7</w:t>
      </w:r>
    </w:p>
    <w:p>
      <w:r>
        <w:t xml:space="preserve">Kenelle Hanna oli kihlattu?</w:t>
      </w:r>
    </w:p>
    <w:p>
      <w:r>
        <w:rPr>
          <w:b/>
        </w:rPr>
        <w:t xml:space="preserve">Kysymys 8</w:t>
      </w:r>
    </w:p>
    <w:p>
      <w:r>
        <w:t xml:space="preserve">Missä Pyhä Joakim ja Pyhä Anne kihlautuivat?</w:t>
      </w:r>
    </w:p>
    <w:p>
      <w:r>
        <w:rPr>
          <w:b/>
        </w:rPr>
        <w:t xml:space="preserve">Kysymys 9</w:t>
      </w:r>
    </w:p>
    <w:p>
      <w:r>
        <w:t xml:space="preserve">Missä Pyhä Anne vihittiin neitsyeksi?</w:t>
      </w:r>
    </w:p>
    <w:p>
      <w:r>
        <w:rPr>
          <w:b/>
        </w:rPr>
        <w:t xml:space="preserve">Teksti numero 1</w:t>
      </w:r>
    </w:p>
    <w:p>
      <w:r>
        <w:rPr>
          <w:color w:val="A9A9A9"/>
        </w:rPr>
        <w:t xml:space="preserve">Luukkaan evankeliumi </w:t>
      </w:r>
      <w:r>
        <w:t xml:space="preserve">aloittaa kertomuksen Marian elämästä </w:t>
      </w:r>
      <w:r>
        <w:t xml:space="preserve">Marian </w:t>
      </w:r>
      <w:r>
        <w:t xml:space="preserve">ilmestymispäivästä, jolloin enkeli </w:t>
      </w:r>
      <w:r>
        <w:rPr>
          <w:color w:val="DCDCDC"/>
        </w:rPr>
        <w:t xml:space="preserve">Gabriel </w:t>
      </w:r>
      <w:r>
        <w:t xml:space="preserve">ilmestyi hänelle ja ilmoitti, että </w:t>
      </w:r>
      <w:r>
        <w:rPr>
          <w:color w:val="2F4F4F"/>
        </w:rPr>
        <w:t xml:space="preserve">hänet oli valittu </w:t>
      </w:r>
      <w:r>
        <w:rPr>
          <w:color w:val="556B2F"/>
        </w:rPr>
        <w:t xml:space="preserve">Jeesuksen äidiksi</w:t>
      </w:r>
      <w:r>
        <w:t xml:space="preserve">. </w:t>
      </w:r>
      <w:r>
        <w:t xml:space="preserve">Evankeliumin kertomusten mukaan Maria oli läsnä Jeesuksen ristiinnaulitsemisessa, ja häntä kuvataan </w:t>
      </w:r>
      <w:r>
        <w:rPr>
          <w:color w:val="6B8E23"/>
        </w:rPr>
        <w:t xml:space="preserve">Jerusalemin </w:t>
      </w:r>
      <w:r>
        <w:t xml:space="preserve">varhaiskristillisen yhteisön jäsenenä</w:t>
      </w:r>
      <w:r>
        <w:t xml:space="preserve">. </w:t>
      </w:r>
      <w:r>
        <w:t xml:space="preserve">Apokryfikirjoitusten mukaan hänen lahjomaton ruumiinsa </w:t>
      </w:r>
      <w:r>
        <w:rPr>
          <w:color w:val="A0522D"/>
        </w:rPr>
        <w:t xml:space="preserve">otettiin </w:t>
      </w:r>
      <w:r>
        <w:t xml:space="preserve">pian hänen kuolemansa jälkeen </w:t>
      </w:r>
      <w:r>
        <w:rPr>
          <w:color w:val="A0522D"/>
        </w:rPr>
        <w:t xml:space="preserve">suoraan taivaaseen </w:t>
      </w:r>
      <w:r>
        <w:t xml:space="preserve">sielunsa kanssa yhdistettäväksi, ja apostolit löysivät haudan </w:t>
      </w:r>
      <w:r>
        <w:rPr>
          <w:color w:val="228B22"/>
        </w:rPr>
        <w:t xml:space="preserve">tyhjänä</w:t>
      </w:r>
      <w:r>
        <w:t xml:space="preserve">; tämä tunnetaan kristillisessä opetuksessa nimellä taivaaseenotto.</w:t>
      </w:r>
    </w:p>
    <w:p>
      <w:r>
        <w:rPr>
          <w:b/>
        </w:rPr>
        <w:t xml:space="preserve">Kysymys 0</w:t>
      </w:r>
    </w:p>
    <w:p>
      <w:r>
        <w:t xml:space="preserve">Kuka enkeli ilmestyi Marialle?</w:t>
      </w:r>
    </w:p>
    <w:p>
      <w:r>
        <w:rPr>
          <w:b/>
        </w:rPr>
        <w:t xml:space="preserve">Kysymys 1</w:t>
      </w:r>
    </w:p>
    <w:p>
      <w:r>
        <w:t xml:space="preserve">Mitä Marian ruumiille tapahtui kuoleman jälkeen?</w:t>
      </w:r>
    </w:p>
    <w:p>
      <w:r>
        <w:rPr>
          <w:b/>
        </w:rPr>
        <w:t xml:space="preserve">Kysymys 2</w:t>
      </w:r>
    </w:p>
    <w:p>
      <w:r>
        <w:t xml:space="preserve">Mitä Gabriel ilmoitti Marialle Marian ilmestyskirjassa?</w:t>
      </w:r>
    </w:p>
    <w:p>
      <w:r>
        <w:rPr>
          <w:b/>
        </w:rPr>
        <w:t xml:space="preserve">Kysymys 3</w:t>
      </w:r>
    </w:p>
    <w:p>
      <w:r>
        <w:t xml:space="preserve">Miten Maria oli sukua Jeesukselle?</w:t>
      </w:r>
    </w:p>
    <w:p>
      <w:r>
        <w:rPr>
          <w:b/>
        </w:rPr>
        <w:t xml:space="preserve">Kysymys 4</w:t>
      </w:r>
    </w:p>
    <w:p>
      <w:r>
        <w:t xml:space="preserve">Mikä goespel aloittaa Marian tarinansa Marian ilmestyskirjalla?</w:t>
      </w:r>
    </w:p>
    <w:p>
      <w:r>
        <w:rPr>
          <w:b/>
        </w:rPr>
        <w:t xml:space="preserve">Kysymys 5</w:t>
      </w:r>
    </w:p>
    <w:p>
      <w:r>
        <w:t xml:space="preserve">Missä Maria tapasi Gabrielin?</w:t>
      </w:r>
    </w:p>
    <w:p>
      <w:r>
        <w:rPr>
          <w:b/>
        </w:rPr>
        <w:t xml:space="preserve">Kysymys 6</w:t>
      </w:r>
    </w:p>
    <w:p>
      <w:r>
        <w:t xml:space="preserve">Missä Gabriel tapasi Jeesuksen ensimmäisen kerran?</w:t>
      </w:r>
    </w:p>
    <w:p>
      <w:r>
        <w:rPr>
          <w:b/>
        </w:rPr>
        <w:t xml:space="preserve">Kysymys 7</w:t>
      </w:r>
    </w:p>
    <w:p>
      <w:r>
        <w:t xml:space="preserve">Keitä muita oli läsnä Jeesuksen ristiinnaulitsemisessa?</w:t>
      </w:r>
    </w:p>
    <w:p>
      <w:r>
        <w:rPr>
          <w:b/>
        </w:rPr>
        <w:t xml:space="preserve">Kysymys 8</w:t>
      </w:r>
    </w:p>
    <w:p>
      <w:r>
        <w:t xml:space="preserve">Missä kunnossa hauta oli, kun enkeli Gabriel löysi sen?</w:t>
      </w:r>
    </w:p>
    <w:p>
      <w:r>
        <w:rPr>
          <w:b/>
        </w:rPr>
        <w:t xml:space="preserve">Teksti numero 2</w:t>
      </w:r>
    </w:p>
    <w:p>
      <w:r>
        <w:t xml:space="preserve">Marian </w:t>
      </w:r>
      <w:r>
        <w:rPr>
          <w:color w:val="A9A9A9"/>
        </w:rPr>
        <w:t xml:space="preserve">taivaaseen</w:t>
      </w:r>
      <w:r>
        <w:t xml:space="preserve"> ottamista koskevat opit </w:t>
      </w:r>
      <w:r>
        <w:t xml:space="preserve">liittyvät hänen kuolemaansa ja ruumiilliseen taivaaseen ottamiseensa</w:t>
      </w:r>
      <w:r>
        <w:t xml:space="preserve">.</w:t>
      </w:r>
      <w:r>
        <w:t xml:space="preserve"> Roomalaiskatolinen kirkko on dogmaattisesti määritellyt neitsyt Marian taivaaseenotto-opin, minkä </w:t>
      </w:r>
      <w:r>
        <w:rPr>
          <w:color w:val="DCDCDC"/>
        </w:rPr>
        <w:t xml:space="preserve">1950</w:t>
      </w:r>
      <w:r>
        <w:rPr>
          <w:color w:val="2F4F4F"/>
        </w:rPr>
        <w:t xml:space="preserve">paavi Pius XII </w:t>
      </w:r>
      <w:r>
        <w:t xml:space="preserve">teki </w:t>
      </w:r>
      <w:r>
        <w:rPr>
          <w:color w:val="556B2F"/>
        </w:rPr>
        <w:t xml:space="preserve">Munificentissimus Deus </w:t>
      </w:r>
      <w:r>
        <w:t xml:space="preserve">-kirjassaan</w:t>
      </w:r>
      <w:r>
        <w:t xml:space="preserve">. Sitä, kuoliko Neitsyt Maria vai ei, ei kuitenkaan ole määritelty dogmaattisesti, vaikka Munificentissimus Deuksessa viitataankin Marian kuolemaan. </w:t>
      </w:r>
      <w:r>
        <w:rPr>
          <w:color w:val="A0522D"/>
        </w:rPr>
        <w:t xml:space="preserve">Itäisessä ortodoksisessa kirkossa </w:t>
      </w:r>
      <w:r>
        <w:t xml:space="preserve">uskotaan Neitsyt Marian taivaaseenottoon, ja sitä vietetään hänen nukkumisensa yhteydessä, jolloin he uskovat hänen kuolleen.</w:t>
      </w:r>
    </w:p>
    <w:p>
      <w:r>
        <w:rPr>
          <w:b/>
        </w:rPr>
        <w:t xml:space="preserve">Kysymys 0</w:t>
      </w:r>
    </w:p>
    <w:p>
      <w:r>
        <w:t xml:space="preserve">Milloin katolinen kirkko määritteli dogmaattisesti taivaaseenastumisen?</w:t>
      </w:r>
    </w:p>
    <w:p>
      <w:r>
        <w:rPr>
          <w:b/>
        </w:rPr>
        <w:t xml:space="preserve">Kysymys 1</w:t>
      </w:r>
    </w:p>
    <w:p>
      <w:r>
        <w:t xml:space="preserve">Missä paavin asiakirjassa määriteltiin dogma Neitsyt Marian taivaaseen ottamisesta?</w:t>
      </w:r>
    </w:p>
    <w:p>
      <w:r>
        <w:rPr>
          <w:b/>
        </w:rPr>
        <w:t xml:space="preserve">Kysymys 2</w:t>
      </w:r>
    </w:p>
    <w:p>
      <w:r>
        <w:t xml:space="preserve">Kuka paavi kirjoitti Munifentissimus Deuksen?</w:t>
      </w:r>
    </w:p>
    <w:p>
      <w:r>
        <w:rPr>
          <w:b/>
        </w:rPr>
        <w:t xml:space="preserve">Kysymys 3</w:t>
      </w:r>
    </w:p>
    <w:p>
      <w:r>
        <w:t xml:space="preserve">Mikä muu kirkko kuin roomalaiskatolinen kirkko pitää neitsyt Marian taivaaseenotto-oppia totena?</w:t>
      </w:r>
    </w:p>
    <w:p>
      <w:r>
        <w:rPr>
          <w:b/>
        </w:rPr>
        <w:t xml:space="preserve">Kysymys 4</w:t>
      </w:r>
    </w:p>
    <w:p>
      <w:r>
        <w:t xml:space="preserve">Mikä on toinen nimi Marian taivaaseenastumiselle?</w:t>
      </w:r>
    </w:p>
    <w:p>
      <w:r>
        <w:rPr>
          <w:b/>
        </w:rPr>
        <w:t xml:space="preserve">Kysymys 5</w:t>
      </w:r>
    </w:p>
    <w:p>
      <w:r>
        <w:t xml:space="preserve">Minä vuonna paavi Pius XII liittyi roomalaiskatoliseen kirkkoon?</w:t>
      </w:r>
    </w:p>
    <w:p>
      <w:r>
        <w:rPr>
          <w:b/>
        </w:rPr>
        <w:t xml:space="preserve">Kysymys 6</w:t>
      </w:r>
    </w:p>
    <w:p>
      <w:r>
        <w:t xml:space="preserve">Minä vuonna Maria kuoli?</w:t>
      </w:r>
    </w:p>
    <w:p>
      <w:r>
        <w:rPr>
          <w:b/>
        </w:rPr>
        <w:t xml:space="preserve">Kysymys 7</w:t>
      </w:r>
    </w:p>
    <w:p>
      <w:r>
        <w:t xml:space="preserve">Missä itäisessä kirkossa paavi Pius XII vieraili vuonna 1950?</w:t>
      </w:r>
    </w:p>
    <w:p>
      <w:r>
        <w:rPr>
          <w:b/>
        </w:rPr>
        <w:t xml:space="preserve">Kysymys 8</w:t>
      </w:r>
    </w:p>
    <w:p>
      <w:r>
        <w:t xml:space="preserve">Kuka kirjoitti Dormitionin?</w:t>
      </w:r>
    </w:p>
    <w:p>
      <w:r>
        <w:rPr>
          <w:b/>
        </w:rPr>
        <w:t xml:space="preserve">Teksti numero 3</w:t>
      </w:r>
    </w:p>
    <w:p>
      <w:r>
        <w:t xml:space="preserve">Kun Maria oli jatkanut "puhdistautumisensa veressä" vielä toiset </w:t>
      </w:r>
      <w:r>
        <w:t xml:space="preserve">päivät</w:t>
      </w:r>
      <w:r>
        <w:rPr>
          <w:color w:val="A9A9A9"/>
        </w:rPr>
        <w:t xml:space="preserve">33</w:t>
      </w:r>
      <w:r>
        <w:t xml:space="preserve">, yhteensä </w:t>
      </w:r>
      <w:r>
        <w:rPr>
          <w:color w:val="DCDCDC"/>
        </w:rPr>
        <w:t xml:space="preserve">40 päivää</w:t>
      </w:r>
      <w:r>
        <w:t xml:space="preserve">, hän toi polttouhrinsa ja syntiuhrinsa </w:t>
      </w:r>
      <w:r>
        <w:rPr>
          <w:color w:val="556B2F"/>
        </w:rPr>
        <w:t xml:space="preserve">Jerusalemin </w:t>
      </w:r>
      <w:r>
        <w:rPr>
          <w:color w:val="2F4F4F"/>
        </w:rPr>
        <w:t xml:space="preserve">temppeliin</w:t>
      </w:r>
      <w:r>
        <w:t xml:space="preserve">, [Luuk. 2:22] jotta pappi voisi sovittaa hänen syntinsä, koska hän oli puhdistunut verestään.[3. Moos. 12:1-8] He esittivät myös </w:t>
      </w:r>
      <w:r>
        <w:rPr>
          <w:color w:val="6B8E23"/>
        </w:rPr>
        <w:t xml:space="preserve">Jeesuksen </w:t>
      </w:r>
      <w:r>
        <w:t xml:space="preserve">- "</w:t>
      </w:r>
      <w:r>
        <w:t xml:space="preserve">Niin kuin Herran laissa on kirjoitettu: Jokainen miespuolinen lapsi, joka avaa kohdun, on kutsuttava pyhäksi Herralle." [Luuk. 2:23Muut jakeet]. Kun </w:t>
      </w:r>
      <w:r>
        <w:rPr>
          <w:color w:val="A0522D"/>
        </w:rPr>
        <w:t xml:space="preserve">Simeonin ja profeetta Annan </w:t>
      </w:r>
      <w:r>
        <w:t xml:space="preserve">ennustukset </w:t>
      </w:r>
      <w:r>
        <w:t xml:space="preserve">Luuk. 2:25-38 päättyivät, Joosef ja Maria ottivat Jeesuksen ja "palasivat </w:t>
      </w:r>
      <w:r>
        <w:rPr>
          <w:color w:val="228B22"/>
        </w:rPr>
        <w:t xml:space="preserve">Galileaan</w:t>
      </w:r>
      <w:r>
        <w:t xml:space="preserve">, omaan kaupunkiinsa </w:t>
      </w:r>
      <w:r>
        <w:rPr>
          <w:color w:val="191970"/>
        </w:rPr>
        <w:t xml:space="preserve">Nasaretiin." </w:t>
      </w:r>
      <w:r>
        <w:t xml:space="preserve">[Luuk. 2:39].</w:t>
      </w:r>
    </w:p>
    <w:p>
      <w:r>
        <w:rPr>
          <w:b/>
        </w:rPr>
        <w:t xml:space="preserve">Kysymys 0</w:t>
      </w:r>
    </w:p>
    <w:p>
      <w:r>
        <w:t xml:space="preserve">Kuinka kauan Marian "puhdistava veri" kesti yhteensä?</w:t>
      </w:r>
    </w:p>
    <w:p>
      <w:r>
        <w:rPr>
          <w:b/>
        </w:rPr>
        <w:t xml:space="preserve">Kysymys 1</w:t>
      </w:r>
    </w:p>
    <w:p>
      <w:r>
        <w:t xml:space="preserve">Mihin Maria toi polttouhrin ja syntiuhrin?</w:t>
      </w:r>
    </w:p>
    <w:p>
      <w:r>
        <w:rPr>
          <w:b/>
        </w:rPr>
        <w:t xml:space="preserve">Kysymys 2</w:t>
      </w:r>
    </w:p>
    <w:p>
      <w:r>
        <w:t xml:space="preserve">Kuka esiteltiin Jerusalemin temppelissä?</w:t>
      </w:r>
    </w:p>
    <w:p>
      <w:r>
        <w:rPr>
          <w:b/>
        </w:rPr>
        <w:t xml:space="preserve">Kysymys 3</w:t>
      </w:r>
    </w:p>
    <w:p>
      <w:r>
        <w:t xml:space="preserve">Kuka profetoi Luuk. 2:25-38:ssa?</w:t>
      </w:r>
    </w:p>
    <w:p>
      <w:r>
        <w:rPr>
          <w:b/>
        </w:rPr>
        <w:t xml:space="preserve">Kysymys 4</w:t>
      </w:r>
    </w:p>
    <w:p>
      <w:r>
        <w:t xml:space="preserve">Mihin Galilean kaupunkiin Joosef ja Maria veivät Jeesuksen?</w:t>
      </w:r>
    </w:p>
    <w:p>
      <w:r>
        <w:rPr>
          <w:b/>
        </w:rPr>
        <w:t xml:space="preserve">Kysymys 5</w:t>
      </w:r>
    </w:p>
    <w:p>
      <w:r>
        <w:t xml:space="preserve">Kuinka monta päivää Maria toi polttouhrinsa ja syntiuhrinsa Jerusalemin temppeliin?</w:t>
      </w:r>
    </w:p>
    <w:p>
      <w:r>
        <w:rPr>
          <w:b/>
        </w:rPr>
        <w:t xml:space="preserve">Kysymys 6</w:t>
      </w:r>
    </w:p>
    <w:p>
      <w:r>
        <w:t xml:space="preserve">Minne Simeon ja profeetta Anna matkustivat?</w:t>
      </w:r>
    </w:p>
    <w:p>
      <w:r>
        <w:rPr>
          <w:b/>
        </w:rPr>
        <w:t xml:space="preserve">Kysymys 7</w:t>
      </w:r>
    </w:p>
    <w:p>
      <w:r>
        <w:t xml:space="preserve">Missä sijaitsee temppeli, jossa Maria kuuli Simeonin profetian?</w:t>
      </w:r>
    </w:p>
    <w:p>
      <w:r>
        <w:rPr>
          <w:b/>
        </w:rPr>
        <w:t xml:space="preserve">Kysymys 8</w:t>
      </w:r>
    </w:p>
    <w:p>
      <w:r>
        <w:t xml:space="preserve">Missä sijaitsee temppeli, jossa Joosef jatkoi "hänen puhdistautumisensa verta"?</w:t>
      </w:r>
    </w:p>
    <w:p>
      <w:r>
        <w:rPr>
          <w:b/>
        </w:rPr>
        <w:t xml:space="preserve">Kysymys 9</w:t>
      </w:r>
    </w:p>
    <w:p>
      <w:r>
        <w:t xml:space="preserve">Mihin Galilean kaupunkiin Joosef ja Maria veivät Simeonin?</w:t>
      </w:r>
    </w:p>
    <w:p>
      <w:r>
        <w:rPr>
          <w:b/>
        </w:rPr>
        <w:t xml:space="preserve">Teksti numero 4</w:t>
      </w:r>
    </w:p>
    <w:p>
      <w:r>
        <w:t xml:space="preserve">Luukkaan kirjan kirjoittajan mukaan </w:t>
      </w:r>
      <w:r>
        <w:rPr>
          <w:color w:val="A9A9A9"/>
        </w:rPr>
        <w:t xml:space="preserve">Maria </w:t>
      </w:r>
      <w:r>
        <w:t xml:space="preserve">oli sukua </w:t>
      </w:r>
      <w:r>
        <w:rPr>
          <w:color w:val="DCDCDC"/>
        </w:rPr>
        <w:t xml:space="preserve">Elisabetille</w:t>
      </w:r>
      <w:r>
        <w:t xml:space="preserve">, joka oli </w:t>
      </w:r>
      <w:r>
        <w:rPr>
          <w:color w:val="556B2F"/>
        </w:rPr>
        <w:t xml:space="preserve">Abijan </w:t>
      </w:r>
      <w:r>
        <w:t xml:space="preserve">pappissukuun kuuluneen </w:t>
      </w:r>
      <w:r>
        <w:rPr>
          <w:color w:val="2F4F4F"/>
        </w:rPr>
        <w:t xml:space="preserve">pappi </w:t>
      </w:r>
      <w:r>
        <w:t xml:space="preserve">Sakarjan </w:t>
      </w:r>
      <w:r>
        <w:t xml:space="preserve">vaimo, </w:t>
      </w:r>
      <w:r>
        <w:t xml:space="preserve">joka itse kuului Aaronin sukuun ja siten </w:t>
      </w:r>
      <w:r>
        <w:rPr>
          <w:color w:val="6B8E23"/>
        </w:rPr>
        <w:t xml:space="preserve">Leevin </w:t>
      </w:r>
      <w:r>
        <w:t xml:space="preserve">heimoon</w:t>
      </w:r>
      <w:r>
        <w:t xml:space="preserve">.[Luuk. 1:5;1:36] Jotkut niistä, jotka katsovat, että sukulaisuus Elisabetin kanssa oli äidinpuoleinen, katsovat, että Maria, kuten Joosef, jonka kihlattu hän oli, oli Daavidin suvusta ja siten </w:t>
      </w:r>
      <w:r>
        <w:rPr>
          <w:color w:val="A0522D"/>
        </w:rPr>
        <w:t xml:space="preserve">Juudan sukukunnasta</w:t>
      </w:r>
      <w:r>
        <w:t xml:space="preserve">, ja että Luuk. 3:ssa esitetty Jeesuksen sukututkimus, joka on peräisin </w:t>
      </w:r>
      <w:r>
        <w:rPr>
          <w:color w:val="228B22"/>
        </w:rPr>
        <w:t xml:space="preserve">Naatanilta</w:t>
      </w:r>
      <w:r>
        <w:t xml:space="preserve">, Daavidin ja Batseban kolmannelta pojalta, on itse asiassa Marian sukututkimus, [tarvitsee lainausta tarkistettavaksi] kun taas Matteuksen evankeliumin 1:ssä esitetty Salomonista peräisin oleva sukututkimus on Joosefin. (Aaronin vaimo </w:t>
      </w:r>
      <w:r>
        <w:rPr>
          <w:color w:val="191970"/>
        </w:rPr>
        <w:t xml:space="preserve">Elisaban </w:t>
      </w:r>
      <w:r>
        <w:t xml:space="preserve">oli </w:t>
      </w:r>
      <w:r>
        <w:rPr>
          <w:color w:val="8B0000"/>
        </w:rPr>
        <w:t xml:space="preserve">Juudan </w:t>
      </w:r>
      <w:r>
        <w:t xml:space="preserve">sukukunnasta</w:t>
      </w:r>
      <w:r>
        <w:t xml:space="preserve">, joten kaikki heidän jälkeläisensä ovat sekä </w:t>
      </w:r>
      <w:r>
        <w:rPr>
          <w:color w:val="483D8B"/>
        </w:rPr>
        <w:t xml:space="preserve">Leevistä </w:t>
      </w:r>
      <w:r>
        <w:t xml:space="preserve">että Juudasta.) [4. Moos. 1:7 &amp; 2. Moos. 6:23].</w:t>
      </w:r>
    </w:p>
    <w:p>
      <w:r>
        <w:rPr>
          <w:b/>
        </w:rPr>
        <w:t xml:space="preserve">Kysymys 0</w:t>
      </w:r>
    </w:p>
    <w:p>
      <w:r>
        <w:t xml:space="preserve">Mikä oli Sakarjan ammatti?</w:t>
      </w:r>
    </w:p>
    <w:p>
      <w:r>
        <w:rPr>
          <w:b/>
        </w:rPr>
        <w:t xml:space="preserve">Kysymys 1</w:t>
      </w:r>
    </w:p>
    <w:p>
      <w:r>
        <w:t xml:space="preserve">Mihin heimoon Elisabet kuului?</w:t>
      </w:r>
    </w:p>
    <w:p>
      <w:r>
        <w:rPr>
          <w:b/>
        </w:rPr>
        <w:t xml:space="preserve">Kysymys 2</w:t>
      </w:r>
    </w:p>
    <w:p>
      <w:r>
        <w:t xml:space="preserve">Kuka oli Aaronin vaimo?</w:t>
      </w:r>
    </w:p>
    <w:p>
      <w:r>
        <w:rPr>
          <w:b/>
        </w:rPr>
        <w:t xml:space="preserve">Kysymys 3</w:t>
      </w:r>
    </w:p>
    <w:p>
      <w:r>
        <w:t xml:space="preserve">Mihin heimoon Elisheba kuului?</w:t>
      </w:r>
    </w:p>
    <w:p>
      <w:r>
        <w:rPr>
          <w:b/>
        </w:rPr>
        <w:t xml:space="preserve">Kysymys 4</w:t>
      </w:r>
    </w:p>
    <w:p>
      <w:r>
        <w:t xml:space="preserve">Kuka oli Daavidin ja Batseban kolmas poika?</w:t>
      </w:r>
    </w:p>
    <w:p>
      <w:r>
        <w:rPr>
          <w:b/>
        </w:rPr>
        <w:t xml:space="preserve">Kysymys 5</w:t>
      </w:r>
    </w:p>
    <w:p>
      <w:r>
        <w:t xml:space="preserve">Mihin heimoon Luukas kuului?</w:t>
      </w:r>
    </w:p>
    <w:p>
      <w:r>
        <w:rPr>
          <w:b/>
        </w:rPr>
        <w:t xml:space="preserve">Kysymys 6</w:t>
      </w:r>
    </w:p>
    <w:p>
      <w:r>
        <w:t xml:space="preserve">Kuka oli Marian sisar?</w:t>
      </w:r>
    </w:p>
    <w:p>
      <w:r>
        <w:rPr>
          <w:b/>
        </w:rPr>
        <w:t xml:space="preserve">Kysymys 7</w:t>
      </w:r>
    </w:p>
    <w:p>
      <w:r>
        <w:t xml:space="preserve">Mihin pappisjakoon Luukas kuului?</w:t>
      </w:r>
    </w:p>
    <w:p>
      <w:r>
        <w:rPr>
          <w:b/>
        </w:rPr>
        <w:t xml:space="preserve">Kysymys 8</w:t>
      </w:r>
    </w:p>
    <w:p>
      <w:r>
        <w:t xml:space="preserve">Kuka oli Sakarjan käly?</w:t>
      </w:r>
    </w:p>
    <w:p>
      <w:r>
        <w:rPr>
          <w:b/>
        </w:rPr>
        <w:t xml:space="preserve">Kysymys 9</w:t>
      </w:r>
    </w:p>
    <w:p>
      <w:r>
        <w:t xml:space="preserve">Mihin heimoon Matteus kuului?</w:t>
      </w:r>
    </w:p>
    <w:p>
      <w:r>
        <w:rPr>
          <w:b/>
        </w:rPr>
        <w:t xml:space="preserve">Teksti numero 5</w:t>
      </w:r>
    </w:p>
    <w:p>
      <w:r>
        <w:t xml:space="preserve">Maria on myös kuvattu olevan ristiinnaulitsemisen naisten joukossa ristiinnaulitsemisen aikana seisomassa "opetuslapsen, jota Jeesus rakasti" lähellä yhdessä </w:t>
      </w:r>
      <w:r>
        <w:rPr>
          <w:color w:val="A9A9A9"/>
        </w:rPr>
        <w:t xml:space="preserve">Klopasin Marian ja </w:t>
      </w:r>
      <w:r>
        <w:rPr>
          <w:color w:val="DCDCDC"/>
        </w:rPr>
        <w:t xml:space="preserve">Maria Magdaleenan kanssa </w:t>
      </w:r>
      <w:r>
        <w:t xml:space="preserve">[Joh 19:25-26], ja Matteuksen 27:56 lisää tähän luetteloon "</w:t>
      </w:r>
      <w:r>
        <w:rPr>
          <w:color w:val="2F4F4F"/>
        </w:rPr>
        <w:t xml:space="preserve">Sebedeuksen</w:t>
      </w:r>
      <w:r>
        <w:t xml:space="preserve"> poikien äidin"</w:t>
      </w:r>
      <w:r>
        <w:t xml:space="preserve">, joka on oletettavasti </w:t>
      </w:r>
      <w:r>
        <w:t xml:space="preserve">Mark 15:40:ssä mainittu </w:t>
      </w:r>
      <w:r>
        <w:rPr>
          <w:color w:val="556B2F"/>
        </w:rPr>
        <w:t xml:space="preserve">Salome. </w:t>
      </w:r>
      <w:r>
        <w:t xml:space="preserve">Tätä esitystä kutsutaan </w:t>
      </w:r>
      <w:r>
        <w:rPr>
          <w:color w:val="A0522D"/>
        </w:rPr>
        <w:t xml:space="preserve">Stabat Materiksi</w:t>
      </w:r>
      <w:r>
        <w:t xml:space="preserve">. </w:t>
      </w:r>
      <w:r>
        <w:t xml:space="preserve">Vaikka evankeliumin kertomuksissa ei mainita, poikansa kuollutta ruumista sylissä pitelevä Maria on taiteessa yleinen motiivi, jota kutsutaan nimellä "</w:t>
      </w:r>
      <w:r>
        <w:rPr>
          <w:color w:val="228B22"/>
        </w:rPr>
        <w:t xml:space="preserve">pietà</w:t>
      </w:r>
      <w:r>
        <w:t xml:space="preserve">" tai "</w:t>
      </w:r>
      <w:r>
        <w:rPr>
          <w:color w:val="191970"/>
        </w:rPr>
        <w:t xml:space="preserve">sääli</w:t>
      </w:r>
      <w:r>
        <w:t xml:space="preserve">".</w:t>
      </w:r>
    </w:p>
    <w:p>
      <w:r>
        <w:rPr>
          <w:b/>
        </w:rPr>
        <w:t xml:space="preserve">Kysymys 0</w:t>
      </w:r>
    </w:p>
    <w:p>
      <w:r>
        <w:t xml:space="preserve">Nimeä kaksi naista, jotka olivat Marian kanssa läsnä Jeesuksen ristiinnaulitsemisessa?</w:t>
      </w:r>
    </w:p>
    <w:p>
      <w:r>
        <w:rPr>
          <w:b/>
        </w:rPr>
        <w:t xml:space="preserve">Kysymys 1</w:t>
      </w:r>
    </w:p>
    <w:p>
      <w:r>
        <w:t xml:space="preserve">Mikä on taiteessa käytetty nimi motiiville, jossa Maria pitelee Jeesuksen ruumista sylissä?</w:t>
      </w:r>
    </w:p>
    <w:p>
      <w:r>
        <w:rPr>
          <w:b/>
        </w:rPr>
        <w:t xml:space="preserve">Kysymys 2</w:t>
      </w:r>
    </w:p>
    <w:p>
      <w:r>
        <w:t xml:space="preserve">Keitä muita kuin Maria Klopas ja Maria Magdaleena ovat Matteuksen mukaan Marian kanssa ristiinnaulitsemisessa?</w:t>
      </w:r>
    </w:p>
    <w:p>
      <w:r>
        <w:rPr>
          <w:b/>
        </w:rPr>
        <w:t xml:space="preserve">Kysymys 3</w:t>
      </w:r>
    </w:p>
    <w:p>
      <w:r>
        <w:t xml:space="preserve">Mitä pieta tarkoittaa?</w:t>
      </w:r>
    </w:p>
    <w:p>
      <w:r>
        <w:rPr>
          <w:b/>
        </w:rPr>
        <w:t xml:space="preserve">Kysymys 4</w:t>
      </w:r>
    </w:p>
    <w:p>
      <w:r>
        <w:t xml:space="preserve">Minkä niminen on Mariaa ristiinnaulitsemisen äärellä esittävä kuva?</w:t>
      </w:r>
    </w:p>
    <w:p>
      <w:r>
        <w:rPr>
          <w:b/>
        </w:rPr>
        <w:t xml:space="preserve">Kysymys 5</w:t>
      </w:r>
    </w:p>
    <w:p>
      <w:r>
        <w:t xml:space="preserve">Millä nimellä on kuvattu kuva, jossa Jeesus pitelee Marian ruumista sylissä?</w:t>
      </w:r>
    </w:p>
    <w:p>
      <w:r>
        <w:rPr>
          <w:b/>
        </w:rPr>
        <w:t xml:space="preserve">Kysymys 6</w:t>
      </w:r>
    </w:p>
    <w:p>
      <w:r>
        <w:t xml:space="preserve">Kuka on "se opetuslapsi, jota Jeesus rakasti"?</w:t>
      </w:r>
    </w:p>
    <w:p>
      <w:r>
        <w:rPr>
          <w:b/>
        </w:rPr>
        <w:t xml:space="preserve">Kysymys 7</w:t>
      </w:r>
    </w:p>
    <w:p>
      <w:r>
        <w:t xml:space="preserve">Mikä on Jeesuksen kuva ristiinnaulitsemisessa?</w:t>
      </w:r>
    </w:p>
    <w:p>
      <w:r>
        <w:rPr>
          <w:b/>
        </w:rPr>
        <w:t xml:space="preserve">Kysymys 8</w:t>
      </w:r>
    </w:p>
    <w:p>
      <w:r>
        <w:t xml:space="preserve">Kuka oli Klopasin Marian sisar?</w:t>
      </w:r>
    </w:p>
    <w:p>
      <w:r>
        <w:rPr>
          <w:b/>
        </w:rPr>
        <w:t xml:space="preserve">Teksti numero 6</w:t>
      </w:r>
    </w:p>
    <w:p>
      <w:r>
        <w:t xml:space="preserve">Jeesuksen äidin hyväksyminen virtuaaliseksi jumalattareksi saattaa merkitä Isiksen palvonnan piirteiden palauttamista. "Kun tarkastellaan </w:t>
      </w:r>
      <w:r>
        <w:rPr>
          <w:color w:val="A9A9A9"/>
        </w:rPr>
        <w:t xml:space="preserve">egyptiläisen </w:t>
      </w:r>
      <w:r>
        <w:t xml:space="preserve">jumalatar </w:t>
      </w:r>
      <w:r>
        <w:rPr>
          <w:color w:val="DCDCDC"/>
        </w:rPr>
        <w:t xml:space="preserve">Isiksen </w:t>
      </w:r>
      <w:r>
        <w:t xml:space="preserve">ja </w:t>
      </w:r>
      <w:r>
        <w:rPr>
          <w:color w:val="2F4F4F"/>
        </w:rPr>
        <w:t xml:space="preserve">Neitsyt Marian </w:t>
      </w:r>
      <w:r>
        <w:t xml:space="preserve">kuvia, </w:t>
      </w:r>
      <w:r>
        <w:t xml:space="preserve">voidaan aluksi havaita ikonografisia yhtäläisyyksiä. Nämä yhtäläisyydet ovat saaneet monet tutkijat esittämään, että </w:t>
      </w:r>
      <w:r>
        <w:t xml:space="preserve">Isiksen ja Marian välillä </w:t>
      </w:r>
      <w:r>
        <w:t xml:space="preserve">on selvä</w:t>
      </w:r>
      <w:r>
        <w:rPr>
          <w:color w:val="556B2F"/>
        </w:rPr>
        <w:t xml:space="preserve"> ikonografinen </w:t>
      </w:r>
      <w:r>
        <w:t xml:space="preserve">suhde. Itse asiassa jotkut tutkijat ovat menneet vielä pidemmälle ja ehdottaneet tämän suhteen perusteella suoraa yhteyttä </w:t>
      </w:r>
      <w:r>
        <w:rPr>
          <w:color w:val="6B8E23"/>
        </w:rPr>
        <w:t xml:space="preserve">Marian kultin </w:t>
      </w:r>
      <w:r>
        <w:t xml:space="preserve">ja Isiksen kultin </w:t>
      </w:r>
      <w:r>
        <w:t xml:space="preserve">välillä.</w:t>
      </w:r>
      <w:r>
        <w:t xml:space="preserve">" </w:t>
      </w:r>
    </w:p>
    <w:p>
      <w:r>
        <w:rPr>
          <w:b/>
        </w:rPr>
        <w:t xml:space="preserve">Kysymys 0</w:t>
      </w:r>
    </w:p>
    <w:p>
      <w:r>
        <w:t xml:space="preserve">Minkä egyptiläisen jumalattaren jotkut tutkijat katsovat olevan samankaltainen?</w:t>
      </w:r>
    </w:p>
    <w:p>
      <w:r>
        <w:rPr>
          <w:b/>
        </w:rPr>
        <w:t xml:space="preserve">Kysymys 1</w:t>
      </w:r>
    </w:p>
    <w:p>
      <w:r>
        <w:t xml:space="preserve">Minkälainen jumalatar Isis on?</w:t>
      </w:r>
    </w:p>
    <w:p>
      <w:r>
        <w:rPr>
          <w:b/>
        </w:rPr>
        <w:t xml:space="preserve">Kysymys 2</w:t>
      </w:r>
    </w:p>
    <w:p>
      <w:r>
        <w:t xml:space="preserve">Minkälainen suhde joidenkin tutkijoiden mielestä on Isiksen ja Marian välillä?</w:t>
      </w:r>
    </w:p>
    <w:p>
      <w:r>
        <w:rPr>
          <w:b/>
        </w:rPr>
        <w:t xml:space="preserve">Kysymys 3</w:t>
      </w:r>
    </w:p>
    <w:p>
      <w:r>
        <w:t xml:space="preserve">Mikä on sen jumalattaren nimi, jonka Neitsyt Maria tapasi Egyptissä?</w:t>
      </w:r>
    </w:p>
    <w:p>
      <w:r>
        <w:rPr>
          <w:b/>
        </w:rPr>
        <w:t xml:space="preserve">Kysymys 4</w:t>
      </w:r>
    </w:p>
    <w:p>
      <w:r>
        <w:t xml:space="preserve">Ketä pidetään egyptiläisen jumalatar Isiksen sisarena?</w:t>
      </w:r>
    </w:p>
    <w:p>
      <w:r>
        <w:rPr>
          <w:b/>
        </w:rPr>
        <w:t xml:space="preserve">Kysymys 5</w:t>
      </w:r>
    </w:p>
    <w:p>
      <w:r>
        <w:t xml:space="preserve">Mikä on Jeesuksen ja egyptiläisen jumalatar Isiksen välinen suhde?</w:t>
      </w:r>
    </w:p>
    <w:p>
      <w:r>
        <w:rPr>
          <w:b/>
        </w:rPr>
        <w:t xml:space="preserve">Kysymys 6</w:t>
      </w:r>
    </w:p>
    <w:p>
      <w:r>
        <w:t xml:space="preserve">Mikä on sen kultin nimi, jota jotkut tutkijat kannattavat?</w:t>
      </w:r>
    </w:p>
    <w:p>
      <w:r>
        <w:rPr>
          <w:b/>
        </w:rPr>
        <w:t xml:space="preserve">Teksti numero 7</w:t>
      </w:r>
    </w:p>
    <w:p>
      <w:r>
        <w:t xml:space="preserve">1800-luvulla </w:t>
      </w:r>
      <w:r>
        <w:t xml:space="preserve">löydettiin </w:t>
      </w:r>
      <w:r>
        <w:rPr>
          <w:color w:val="2F4F4F"/>
        </w:rPr>
        <w:t xml:space="preserve">Efesoksen läheltä </w:t>
      </w:r>
      <w:r>
        <w:rPr>
          <w:color w:val="556B2F"/>
        </w:rPr>
        <w:t xml:space="preserve">Turkista </w:t>
      </w:r>
      <w:r>
        <w:rPr>
          <w:color w:val="2F4F4F"/>
        </w:rPr>
        <w:t xml:space="preserve">talo</w:t>
      </w:r>
      <w:r>
        <w:rPr>
          <w:color w:val="A9A9A9"/>
        </w:rPr>
        <w:t xml:space="preserve">, joka </w:t>
      </w:r>
      <w:r>
        <w:t xml:space="preserve">perustui </w:t>
      </w:r>
      <w:r>
        <w:t xml:space="preserve">Saksassa asuneen augustinolaisnunna </w:t>
      </w:r>
      <w:r>
        <w:rPr>
          <w:color w:val="6B8E23"/>
        </w:rPr>
        <w:t xml:space="preserve">Anne Catherine Emmerichin</w:t>
      </w:r>
      <w:r>
        <w:t xml:space="preserve"> näkyihin.</w:t>
      </w:r>
      <w:r>
        <w:t xml:space="preserve"> Siitä lähtien roomalaiskatoliset pyhiinvaeltajat ovat vierailleet siellä Neitsyt Marian talona, ja he pitävät sitä paikkana, jossa Maria asui virkaanastumiseensa asti. Johanneksen evankeliumissa todetaan, että Maria meni asumaan Jeesuksen rakastaman opetuslapsen, Johanneksen </w:t>
      </w:r>
      <w:r>
        <w:rPr>
          <w:color w:val="A0522D"/>
        </w:rPr>
        <w:t xml:space="preserve">evankelistaksi </w:t>
      </w:r>
      <w:r>
        <w:t xml:space="preserve">tunnistetun </w:t>
      </w:r>
      <w:r>
        <w:rPr>
          <w:color w:val="A0522D"/>
        </w:rPr>
        <w:t xml:space="preserve">Johanneksen </w:t>
      </w:r>
      <w:r>
        <w:t xml:space="preserve">kanssa [Joh. 19:27.] </w:t>
      </w:r>
      <w:r>
        <w:t xml:space="preserve">Irenaeus ja Eusebius Kesarealainen kirjoittivat historiateoksissaan, että Johannes meni myöhemmin Efesokseen, mikä saattaa olla perustana varhaiselle uskomukselle, jonka mukaan Maria asui myös </w:t>
      </w:r>
      <w:r>
        <w:rPr>
          <w:color w:val="228B22"/>
        </w:rPr>
        <w:t xml:space="preserve">Efesoksessa </w:t>
      </w:r>
      <w:r>
        <w:rPr>
          <w:color w:val="191970"/>
        </w:rPr>
        <w:t xml:space="preserve">Johanneksen </w:t>
      </w:r>
      <w:r>
        <w:rPr>
          <w:color w:val="228B22"/>
        </w:rPr>
        <w:t xml:space="preserve">kanssa</w:t>
      </w:r>
      <w:r>
        <w:t xml:space="preserve">.</w:t>
      </w:r>
    </w:p>
    <w:p>
      <w:r>
        <w:rPr>
          <w:b/>
        </w:rPr>
        <w:t xml:space="preserve">Kysymys 0</w:t>
      </w:r>
    </w:p>
    <w:p>
      <w:r>
        <w:t xml:space="preserve">Missä maassa Efesos sijaitsee?</w:t>
      </w:r>
    </w:p>
    <w:p>
      <w:r>
        <w:rPr>
          <w:b/>
        </w:rPr>
        <w:t xml:space="preserve">Kysymys 1</w:t>
      </w:r>
    </w:p>
    <w:p>
      <w:r>
        <w:t xml:space="preserve">Kenen näyt johtivat Neitsyt Marian talon tunnistamiseen?</w:t>
      </w:r>
    </w:p>
    <w:p>
      <w:r>
        <w:rPr>
          <w:b/>
        </w:rPr>
        <w:t xml:space="preserve">Kysymys 2</w:t>
      </w:r>
    </w:p>
    <w:p>
      <w:r>
        <w:t xml:space="preserve">Kuka opetuslapsi tunnetaan nimellä "opetuslapsi, jota Jeesus rakasti"?</w:t>
      </w:r>
    </w:p>
    <w:p>
      <w:r>
        <w:rPr>
          <w:b/>
        </w:rPr>
        <w:t xml:space="preserve">Kysymys 3</w:t>
      </w:r>
    </w:p>
    <w:p>
      <w:r>
        <w:t xml:space="preserve">Kenen kanssa Marian uskotaan asuneen Efesoksessa?</w:t>
      </w:r>
    </w:p>
    <w:p>
      <w:r>
        <w:rPr>
          <w:b/>
        </w:rPr>
        <w:t xml:space="preserve">Kysymys 4</w:t>
      </w:r>
    </w:p>
    <w:p>
      <w:r>
        <w:t xml:space="preserve">Millä vuosisadalla Neitsyt Marian talo löydettiin?</w:t>
      </w:r>
    </w:p>
    <w:p>
      <w:r>
        <w:rPr>
          <w:b/>
        </w:rPr>
        <w:t xml:space="preserve">Kysymys 5</w:t>
      </w:r>
    </w:p>
    <w:p>
      <w:r>
        <w:t xml:space="preserve">Missä Anne Catherine Emmerich asui?</w:t>
      </w:r>
    </w:p>
    <w:p>
      <w:r>
        <w:rPr>
          <w:b/>
        </w:rPr>
        <w:t xml:space="preserve">Kysymys 6</w:t>
      </w:r>
    </w:p>
    <w:p>
      <w:r>
        <w:t xml:space="preserve">Missä Irenaeus ja Eusebius Kesarealainen asuivat?</w:t>
      </w:r>
    </w:p>
    <w:p>
      <w:r>
        <w:rPr>
          <w:b/>
        </w:rPr>
        <w:t xml:space="preserve">Kysymys 7</w:t>
      </w:r>
    </w:p>
    <w:p>
      <w:r>
        <w:t xml:space="preserve">Millä vuosisadalla Anne Catherine Emmerich tapasi Irenaeen?</w:t>
      </w:r>
    </w:p>
    <w:p>
      <w:r>
        <w:rPr>
          <w:b/>
        </w:rPr>
        <w:t xml:space="preserve">Kysymys 8</w:t>
      </w:r>
    </w:p>
    <w:p>
      <w:r>
        <w:t xml:space="preserve">Millä vuosisadalla Maria asui Efesossa Johanneksen kanssa?</w:t>
      </w:r>
    </w:p>
    <w:p>
      <w:r>
        <w:rPr>
          <w:b/>
        </w:rPr>
        <w:t xml:space="preserve">Kysymys 9</w:t>
      </w:r>
    </w:p>
    <w:p>
      <w:r>
        <w:t xml:space="preserve">Minkä evankelistan Anne Catherine Emmerich tapasi Turkissa?</w:t>
      </w:r>
    </w:p>
    <w:p>
      <w:r>
        <w:rPr>
          <w:b/>
        </w:rPr>
        <w:t xml:space="preserve">Teksti numero 8</w:t>
      </w:r>
    </w:p>
    <w:p>
      <w:r>
        <w:t xml:space="preserve">Taiteellisten Marian kuvausten kunnioittaminen vaihtelee kristillisten perinteiden välillä. </w:t>
      </w:r>
      <w:r>
        <w:rPr>
          <w:color w:val="A9A9A9"/>
        </w:rPr>
        <w:t xml:space="preserve">Roomalaiskatolisella </w:t>
      </w:r>
      <w:r>
        <w:rPr>
          <w:color w:val="DCDCDC"/>
        </w:rPr>
        <w:t xml:space="preserve">Marian taiteen </w:t>
      </w:r>
      <w:r>
        <w:t xml:space="preserve">perinteellä on pitkä perinne</w:t>
      </w:r>
      <w:r>
        <w:t xml:space="preserve">, eikä mikään kuva ole katolisen taiteen läpäisemä niin kuin Madonna ja lapsi -kuva. </w:t>
      </w:r>
      <w:r>
        <w:rPr>
          <w:color w:val="2F4F4F"/>
        </w:rPr>
        <w:t xml:space="preserve">Neitsyt Theotokos-ikoni </w:t>
      </w:r>
      <w:r>
        <w:t xml:space="preserve">Kristuksen kanssa on epäilemättä ortodoksisen kirkon kunnioitetuin ikoni. Sekä roomalaiskatoliset että ortodoksiset kristityt kunnioittavat Marian kuvia ja ikoneita, koska Nikean toinen konsiili </w:t>
      </w:r>
      <w:r>
        <w:t xml:space="preserve">salli</w:t>
      </w:r>
      <w:r>
        <w:rPr>
          <w:color w:val="556B2F"/>
        </w:rPr>
        <w:t xml:space="preserve">787</w:t>
      </w:r>
      <w:r>
        <w:t xml:space="preserve"> niiden kunnioittamisen sillä edellytyksellä, että kuvan kunnioittajat kunnioittavat kuvan esittämän henkilön todellisuutta, ja </w:t>
      </w:r>
      <w:r>
        <w:t xml:space="preserve">Konstantinopolin synodi</w:t>
      </w:r>
      <w:r>
        <w:rPr>
          <w:color w:val="6B8E23"/>
        </w:rPr>
        <w:t xml:space="preserve">842</w:t>
      </w:r>
      <w:r>
        <w:t xml:space="preserve"> vahvisti saman. Ortodoksisen hurskauden ja perinteisen käytännön mukaan uskovien tulisi kuitenkin rukoilla ja kunnioittaa vain </w:t>
      </w:r>
      <w:r>
        <w:rPr>
          <w:color w:val="A0522D"/>
        </w:rPr>
        <w:t xml:space="preserve">litteitä, kaksiulotteisia ikoneita </w:t>
      </w:r>
      <w:r>
        <w:t xml:space="preserve">eikä kolmiulotteisia patsaita.</w:t>
      </w:r>
    </w:p>
    <w:p>
      <w:r>
        <w:rPr>
          <w:b/>
        </w:rPr>
        <w:t xml:space="preserve">Kysymys 0</w:t>
      </w:r>
    </w:p>
    <w:p>
      <w:r>
        <w:t xml:space="preserve">Minä vuonna pidettiin toinen Nikean kirkolliskokous?</w:t>
      </w:r>
    </w:p>
    <w:p>
      <w:r>
        <w:rPr>
          <w:b/>
        </w:rPr>
        <w:t xml:space="preserve">Kysymys 1</w:t>
      </w:r>
    </w:p>
    <w:p>
      <w:r>
        <w:t xml:space="preserve">Minä vuonna Konstantinopolin synodi vahvisti Marian kuvien kunnioittamisen?</w:t>
      </w:r>
    </w:p>
    <w:p>
      <w:r>
        <w:rPr>
          <w:b/>
        </w:rPr>
        <w:t xml:space="preserve">Kysymys 2</w:t>
      </w:r>
    </w:p>
    <w:p>
      <w:r>
        <w:t xml:space="preserve">Mitä ikonia ortodoksisessa kirkossa kunnioitetaan eniten?</w:t>
      </w:r>
    </w:p>
    <w:p>
      <w:r>
        <w:rPr>
          <w:b/>
        </w:rPr>
        <w:t xml:space="preserve">Kysymys 3</w:t>
      </w:r>
    </w:p>
    <w:p>
      <w:r>
        <w:t xml:space="preserve">Mikä on nimi, joka annetaan taiteellisille Marian kuvauksille?</w:t>
      </w:r>
    </w:p>
    <w:p>
      <w:r>
        <w:rPr>
          <w:b/>
        </w:rPr>
        <w:t xml:space="preserve">Kysymys 4</w:t>
      </w:r>
    </w:p>
    <w:p>
      <w:r>
        <w:t xml:space="preserve">Minkälaisia ikoneita ortodoksisessa kirkossa saa kunnioittaa ja niiden edessä rukoilla?</w:t>
      </w:r>
    </w:p>
    <w:p>
      <w:r>
        <w:rPr>
          <w:b/>
        </w:rPr>
        <w:t xml:space="preserve">Kysymys 5</w:t>
      </w:r>
    </w:p>
    <w:p>
      <w:r>
        <w:t xml:space="preserve">Ketkä uskovaiset rukoilevat ja kunnioittavat kolmiulotteisia patsaita?</w:t>
      </w:r>
    </w:p>
    <w:p>
      <w:r>
        <w:rPr>
          <w:b/>
        </w:rPr>
        <w:t xml:space="preserve">Kysymys 6</w:t>
      </w:r>
    </w:p>
    <w:p>
      <w:r>
        <w:t xml:space="preserve">Minä vuonna löydettiin ensimmäinen kuva Madonnasta ja lapsesta?</w:t>
      </w:r>
    </w:p>
    <w:p>
      <w:r>
        <w:rPr>
          <w:b/>
        </w:rPr>
        <w:t xml:space="preserve">Kysymys 7</w:t>
      </w:r>
    </w:p>
    <w:p>
      <w:r>
        <w:t xml:space="preserve">Minä vuonna löydettiin ensimmäinen kuva Neitsyt Jumalansynnyttäjästä Kristuksen kanssa?</w:t>
      </w:r>
    </w:p>
    <w:p>
      <w:r>
        <w:rPr>
          <w:b/>
        </w:rPr>
        <w:t xml:space="preserve">Kysymys 8</w:t>
      </w:r>
    </w:p>
    <w:p>
      <w:r>
        <w:t xml:space="preserve">Millä nimellä kutsutaan taiteellisia kuvauksia Jeesuksesta aikuisena?</w:t>
      </w:r>
    </w:p>
    <w:p>
      <w:r>
        <w:rPr>
          <w:b/>
        </w:rPr>
        <w:t xml:space="preserve">Kysymys 9</w:t>
      </w:r>
    </w:p>
    <w:p>
      <w:r>
        <w:t xml:space="preserve">Minä vuonna ortodoksinen kirkko perustettiin?</w:t>
      </w:r>
    </w:p>
    <w:p>
      <w:r>
        <w:rPr>
          <w:b/>
        </w:rPr>
        <w:t xml:space="preserve">Teksti numero 9</w:t>
      </w:r>
    </w:p>
    <w:p>
      <w:r>
        <w:rPr>
          <w:color w:val="A9A9A9"/>
        </w:rPr>
        <w:t xml:space="preserve">Efesos </w:t>
      </w:r>
      <w:r>
        <w:t xml:space="preserve">on Marian kultin keskus, jossa sijaitsi ensimmäinen hänelle omistettu kirkko ja jossa hänen kuolemansa huhutaan tapahtuneen. Efesos oli aiemmin </w:t>
      </w:r>
      <w:r>
        <w:t xml:space="preserve">neitsytjumalatar </w:t>
      </w:r>
      <w:r>
        <w:rPr>
          <w:color w:val="DCDCDC"/>
        </w:rPr>
        <w:t xml:space="preserve">Artemiksen </w:t>
      </w:r>
      <w:r>
        <w:t xml:space="preserve">palvonnan keskus. </w:t>
      </w:r>
      <w:r>
        <w:t xml:space="preserve">Efesoksen Artemis-temppeliä pidetään yhtenä muinaisen maailman seitsemästä ihmeestä </w:t>
      </w:r>
      <w:r>
        <w:rPr>
          <w:color w:val="2F4F4F"/>
        </w:rPr>
        <w:t xml:space="preserve">Kuningatar Theodora </w:t>
      </w:r>
      <w:r>
        <w:t xml:space="preserve">edisti Marian kultin harjoittamista </w:t>
      </w:r>
      <w:r>
        <w:rPr>
          <w:color w:val="556B2F"/>
        </w:rPr>
        <w:t xml:space="preserve">6. vuosisadalla</w:t>
      </w:r>
      <w:r>
        <w:t xml:space="preserve">. </w:t>
      </w:r>
      <w:r>
        <w:rPr>
          <w:color w:val="6B8E23"/>
        </w:rPr>
        <w:t xml:space="preserve">William E. Phippsin </w:t>
      </w:r>
      <w:r>
        <w:t xml:space="preserve">mukaan </w:t>
      </w:r>
      <w:r>
        <w:t xml:space="preserve">kirjassa Survivals of Roman Religion "</w:t>
      </w:r>
      <w:r>
        <w:rPr>
          <w:color w:val="A0522D"/>
        </w:rPr>
        <w:t xml:space="preserve">Gordon Laing </w:t>
      </w:r>
      <w:r>
        <w:t xml:space="preserve">väittää vakuuttavasti, että Artemiksen palvominen sekä neitsyenä että äitinä Efesoksen suuressa temppelissä vaikutti osaltaan Marian kunnioittamiseen".</w:t>
      </w:r>
    </w:p>
    <w:p>
      <w:r>
        <w:rPr>
          <w:b/>
        </w:rPr>
        <w:t xml:space="preserve">Kysymys 0</w:t>
      </w:r>
    </w:p>
    <w:p>
      <w:r>
        <w:t xml:space="preserve">Missä sijaitsee ensimmäinen Marialle omistettu kirkko?</w:t>
      </w:r>
    </w:p>
    <w:p>
      <w:r>
        <w:rPr>
          <w:b/>
        </w:rPr>
        <w:t xml:space="preserve">Kysymys 1</w:t>
      </w:r>
    </w:p>
    <w:p>
      <w:r>
        <w:t xml:space="preserve">Mitä jumalatarta palvottiin Efesoksessa ennen Mariaa?</w:t>
      </w:r>
    </w:p>
    <w:p>
      <w:r>
        <w:rPr>
          <w:b/>
        </w:rPr>
        <w:t xml:space="preserve">Kysymys 2</w:t>
      </w:r>
    </w:p>
    <w:p>
      <w:r>
        <w:t xml:space="preserve">Kuka oli kirjan "Roomalaisen uskonnon selviytyjät" kirjoittaja?</w:t>
      </w:r>
    </w:p>
    <w:p>
      <w:r>
        <w:rPr>
          <w:b/>
        </w:rPr>
        <w:t xml:space="preserve">Kysymys 3</w:t>
      </w:r>
    </w:p>
    <w:p>
      <w:r>
        <w:t xml:space="preserve">Kuka kuningatar edisti Marian kulttia 6. vuosisadalla?</w:t>
      </w:r>
    </w:p>
    <w:p>
      <w:r>
        <w:rPr>
          <w:b/>
        </w:rPr>
        <w:t xml:space="preserve">Kysymys 4</w:t>
      </w:r>
    </w:p>
    <w:p>
      <w:r>
        <w:t xml:space="preserve">Missä Marian huhutaan kuolleen?</w:t>
      </w:r>
    </w:p>
    <w:p>
      <w:r>
        <w:rPr>
          <w:b/>
        </w:rPr>
        <w:t xml:space="preserve">Kysymys 5</w:t>
      </w:r>
    </w:p>
    <w:p>
      <w:r>
        <w:t xml:space="preserve">Missä oli Artemiksen kuolinpaikka?</w:t>
      </w:r>
    </w:p>
    <w:p>
      <w:r>
        <w:rPr>
          <w:b/>
        </w:rPr>
        <w:t xml:space="preserve">Kysymys 6</w:t>
      </w:r>
    </w:p>
    <w:p>
      <w:r>
        <w:t xml:space="preserve">Millä vuosisadalla kuningatar Theodora tapasi Gordon Laingin?</w:t>
      </w:r>
    </w:p>
    <w:p>
      <w:r>
        <w:rPr>
          <w:b/>
        </w:rPr>
        <w:t xml:space="preserve">Kysymys 7</w:t>
      </w:r>
    </w:p>
    <w:p>
      <w:r>
        <w:t xml:space="preserve">Kuka luki kirjan "Roomalaisen uskonnon selviytyjät"?</w:t>
      </w:r>
    </w:p>
    <w:p>
      <w:r>
        <w:rPr>
          <w:b/>
        </w:rPr>
        <w:t xml:space="preserve">Kysymys 8</w:t>
      </w:r>
    </w:p>
    <w:p>
      <w:r>
        <w:t xml:space="preserve">Mikä kuningatar piti Efesoksen Artemiksen temppeliä yhtenä antiikin maailman seitsemästä ihmeestä?</w:t>
      </w:r>
    </w:p>
    <w:p>
      <w:r>
        <w:rPr>
          <w:b/>
        </w:rPr>
        <w:t xml:space="preserve">Kysymys 9</w:t>
      </w:r>
    </w:p>
    <w:p>
      <w:r>
        <w:t xml:space="preserve">Missä on Artemiksen syntymäpaikka?</w:t>
      </w:r>
    </w:p>
    <w:p>
      <w:r>
        <w:rPr>
          <w:b/>
        </w:rPr>
        <w:t xml:space="preserve">Teksti numero 10</w:t>
      </w:r>
    </w:p>
    <w:p>
      <w:r>
        <w:t xml:space="preserve">Joillakin arvonimillä on raamatullinen perusta, esimerkiksi </w:t>
      </w:r>
      <w:r>
        <w:rPr>
          <w:color w:val="DCDCDC"/>
        </w:rPr>
        <w:t xml:space="preserve">Maria </w:t>
      </w:r>
      <w:r>
        <w:t xml:space="preserve">on saanut </w:t>
      </w:r>
      <w:r>
        <w:t xml:space="preserve">arvonimen </w:t>
      </w:r>
      <w:r>
        <w:rPr>
          <w:color w:val="A9A9A9"/>
        </w:rPr>
        <w:t xml:space="preserve">Kuningataräiti, </w:t>
      </w:r>
      <w:r>
        <w:t xml:space="preserve">koska hän oli Jeesuksen äiti, jota joskus kutsuttiin </w:t>
      </w:r>
      <w:r>
        <w:rPr>
          <w:color w:val="2F4F4F"/>
        </w:rPr>
        <w:t xml:space="preserve">"kuninkaiden kuninkaaksi", </w:t>
      </w:r>
      <w:r>
        <w:t xml:space="preserve">koska hän polveutui </w:t>
      </w:r>
      <w:r>
        <w:rPr>
          <w:color w:val="556B2F"/>
        </w:rPr>
        <w:t xml:space="preserve">kuningas Daavidista</w:t>
      </w:r>
      <w:r>
        <w:t xml:space="preserve">. </w:t>
      </w:r>
      <w:r>
        <w:t xml:space="preserve">Kuningatar-nimityksen raamatullinen perusta löytyy </w:t>
      </w:r>
      <w:r>
        <w:rPr>
          <w:color w:val="6B8E23"/>
        </w:rPr>
        <w:t xml:space="preserve">Luukkaan </w:t>
      </w:r>
      <w:r>
        <w:t xml:space="preserve">evankeliumin kohdasta </w:t>
      </w:r>
      <w:r>
        <w:t xml:space="preserve">1:32 ja Jesajan kirjasta 9:6. Kuningatar-äiti-nimitys on peräisin 1. Kuninkaiden kirjasta 2:19-20 ja Jeremian kirjasta 13:18-19. Muita nimityksiä on syntynyt raportoitujen ihmeiden, erityisten vetoomusten tai Marian kutsumisen tilaisuuksien perusteella, esimerkiksi </w:t>
      </w:r>
      <w:r>
        <w:rPr>
          <w:color w:val="A0522D"/>
        </w:rPr>
        <w:t xml:space="preserve">Hyvän neuvon neito</w:t>
      </w:r>
      <w:r>
        <w:t xml:space="preserve">, </w:t>
      </w:r>
      <w:r>
        <w:rPr>
          <w:color w:val="228B22"/>
        </w:rPr>
        <w:t xml:space="preserve">Merenkulkijoiden neito </w:t>
      </w:r>
      <w:r>
        <w:t xml:space="preserve">tai </w:t>
      </w:r>
      <w:r>
        <w:t xml:space="preserve">vankeja suojeleva </w:t>
      </w:r>
      <w:r>
        <w:rPr>
          <w:color w:val="191970"/>
        </w:rPr>
        <w:t xml:space="preserve">Lunnaiden neito</w:t>
      </w:r>
      <w:r>
        <w:t xml:space="preserve">.</w:t>
      </w:r>
    </w:p>
    <w:p>
      <w:r>
        <w:rPr>
          <w:b/>
        </w:rPr>
        <w:t xml:space="preserve">Kysymys 0</w:t>
      </w:r>
    </w:p>
    <w:p>
      <w:r>
        <w:t xml:space="preserve">Jeesus tunnettiin nimellä "Kuninkaiden kuningas", koska hän oli valheellinen kenelle?</w:t>
      </w:r>
    </w:p>
    <w:p>
      <w:r>
        <w:rPr>
          <w:b/>
        </w:rPr>
        <w:t xml:space="preserve">Kysymys 1</w:t>
      </w:r>
    </w:p>
    <w:p>
      <w:r>
        <w:t xml:space="preserve">Mikä nimi on annettu Marialle hänen roolinsa vuoksi vankeja suojelevana henkilönä?</w:t>
      </w:r>
    </w:p>
    <w:p>
      <w:r>
        <w:rPr>
          <w:b/>
        </w:rPr>
        <w:t xml:space="preserve">Kysymys 2</w:t>
      </w:r>
    </w:p>
    <w:p>
      <w:r>
        <w:t xml:space="preserve">Kuka oli Jeesuksen äiti?</w:t>
      </w:r>
    </w:p>
    <w:p>
      <w:r>
        <w:rPr>
          <w:b/>
        </w:rPr>
        <w:t xml:space="preserve">Kysymys 3</w:t>
      </w:r>
    </w:p>
    <w:p>
      <w:r>
        <w:t xml:space="preserve">Missä Uuden testamentin kirjassa käytetään termiä kuningatar, kun puhutaan Mariasta?</w:t>
      </w:r>
    </w:p>
    <w:p>
      <w:r>
        <w:rPr>
          <w:b/>
        </w:rPr>
        <w:t xml:space="preserve">Kysymys 4</w:t>
      </w:r>
    </w:p>
    <w:p>
      <w:r>
        <w:t xml:space="preserve">Millä nimellä Daavid kutsui Jeesusta, kun hän tapasi hänet?</w:t>
      </w:r>
    </w:p>
    <w:p>
      <w:r>
        <w:rPr>
          <w:b/>
        </w:rPr>
        <w:t xml:space="preserve">Kysymys 5</w:t>
      </w:r>
    </w:p>
    <w:p>
      <w:r>
        <w:t xml:space="preserve">Millä nimellä Daavid kutsui Mariaa, kun hän tapasi hänet?</w:t>
      </w:r>
    </w:p>
    <w:p>
      <w:r>
        <w:rPr>
          <w:b/>
        </w:rPr>
        <w:t xml:space="preserve">Kysymys 6</w:t>
      </w:r>
    </w:p>
    <w:p>
      <w:r>
        <w:t xml:space="preserve">Kun Maria suojeli kuningas Daavidin vankeja, miksi häntä kutsuttiin?</w:t>
      </w:r>
    </w:p>
    <w:p>
      <w:r>
        <w:rPr>
          <w:b/>
        </w:rPr>
        <w:t xml:space="preserve">Kysymys 7</w:t>
      </w:r>
    </w:p>
    <w:p>
      <w:r>
        <w:t xml:space="preserve">Kun Maria auttoi Kiltti Daavidia löytämään tien Jeesuksen luo, mikä nimi hänelle annettiin?</w:t>
      </w:r>
    </w:p>
    <w:p>
      <w:r>
        <w:rPr>
          <w:b/>
        </w:rPr>
        <w:t xml:space="preserve">Kysymys 8</w:t>
      </w:r>
    </w:p>
    <w:p>
      <w:r>
        <w:t xml:space="preserve">Kun Maria antoi Jeesukselle erityisiä neuvoja, mikä nimi hänelle annettiin?</w:t>
      </w:r>
    </w:p>
    <w:p>
      <w:r>
        <w:rPr>
          <w:b/>
        </w:rPr>
        <w:t xml:space="preserve">Teksti numero 11</w:t>
      </w:r>
    </w:p>
    <w:p>
      <w:r>
        <w:t xml:space="preserve">Huolimatta siitä, että </w:t>
      </w:r>
      <w:r>
        <w:rPr>
          <w:color w:val="A9A9A9"/>
        </w:rPr>
        <w:t xml:space="preserve">Martti Luther kävi </w:t>
      </w:r>
      <w:r>
        <w:t xml:space="preserve">kovaa polemiikkia roomalaiskatolisia vastustajiaan vastaan Mariaa ja pyhimyksiä koskevista kysymyksistä, teologit näyttävät olevan yhtä mieltä siitä, että Luther noudatti ekumeenisten konsiilien antamia marialaisia päätöksiä ja kirkon dogmeja. Hän piti tiukasti kiinni uskosta, jonka mukaan Maria oli ikuinen neitsyt ja Theotokos eli </w:t>
      </w:r>
      <w:r>
        <w:rPr>
          <w:color w:val="DCDCDC"/>
        </w:rPr>
        <w:t xml:space="preserve">Jumalan äiti</w:t>
      </w:r>
      <w:r>
        <w:t xml:space="preserve">. </w:t>
      </w:r>
      <w:r>
        <w:t xml:space="preserve">Erityistä huomiota kiinnitetään väitteeseen, jonka mukaan Luther noin </w:t>
      </w:r>
      <w:r>
        <w:rPr>
          <w:color w:val="2F4F4F"/>
        </w:rPr>
        <w:t xml:space="preserve">kolmesataa vuotta </w:t>
      </w:r>
      <w:r>
        <w:t xml:space="preserve">ennen kuin </w:t>
      </w:r>
      <w:r>
        <w:rPr>
          <w:color w:val="556B2F"/>
        </w:rPr>
        <w:t xml:space="preserve">paavi Pius IX </w:t>
      </w:r>
      <w:r>
        <w:t xml:space="preserve">dogmatisoi tahrattoman käsityksen </w:t>
      </w:r>
      <w:r>
        <w:t xml:space="preserve">vuonna </w:t>
      </w:r>
      <w:r>
        <w:rPr>
          <w:color w:val="6B8E23"/>
        </w:rPr>
        <w:t xml:space="preserve">1854</w:t>
      </w:r>
      <w:r>
        <w:t xml:space="preserve">, oli tämän näkemyksen vankka kannattaja. Toiset väittävät, että Luther muutti myöhempinä vuosina kantaansa tahrattomaan käsitykseen, joka oli tuolloin kirkossa määrittelemätön, pitäen kuitenkin kiinni Marian synnittömyydestä koko hänen elämänsä ajan. Lutherille Marian taivaaseenotto oli jo varhain ymmärretty tosiasia, vaikka hän myöhemmin totesi, ettei Raamattu sanonut siitä mitään, ja lopetti sen juhlan viettämisen. Tärkeää hänelle oli usko siihen, että Maria ja pyhät elävät kuoleman jälkeen. "Koko uransa ajan pappi-professori-reformoijana Luther saarnasi, opetti ja väitteli Marian kunnioittamisesta sanavalmiudella, joka vaihteli lapsenomaisesta hurskaudesta hienostuneeseen polemiikkiin. Hänen näkemyksensä liittyvät läheisesti hänen kristikeskeiseen teologiaansa ja sen seurauksiin liturgian ja hurskauden kannalta." </w:t>
      </w:r>
      <w:r>
        <w:t xml:space="preserve">Vaikka Luther kunnioitti Mariaa, hän tuli kritisoimaan "</w:t>
      </w:r>
      <w:r>
        <w:rPr>
          <w:color w:val="A0522D"/>
        </w:rPr>
        <w:t xml:space="preserve">paavisteja" </w:t>
      </w:r>
      <w:r>
        <w:t xml:space="preserve">siitä, että nämä olivat hämärtäneet rajan Jumalan armon korkean ihailun, missä tahansa se näkyykin ihmisessä, ja toiselle luodulle annettavan uskonnollisen palvelun välillä. Hän piti epäjumalanpalvontana roomalaiskatolisten käytäntöä juhlia pyhimyspäiviä ja esittää esirukouksia, jotka osoitettiin erityisesti Marialle ja muille edesmenneille pyhimyksille. Hänen lopulliset ajatuksensa Marian hartaudesta ja kunnioittamisesta on tallennettu saarnaan, jonka hän piti </w:t>
      </w:r>
      <w:r>
        <w:rPr>
          <w:color w:val="228B22"/>
        </w:rPr>
        <w:t xml:space="preserve">Wittenbergissä </w:t>
      </w:r>
      <w:r>
        <w:t xml:space="preserve">vain kuukautta ennen kuolemaansa:</w:t>
      </w:r>
    </w:p>
    <w:p>
      <w:r>
        <w:rPr>
          <w:b/>
        </w:rPr>
        <w:t xml:space="preserve">Kysymys 0</w:t>
      </w:r>
    </w:p>
    <w:p>
      <w:r>
        <w:t xml:space="preserve">Kuka kirjoitti polemiikkia roomalaiskatolisen Marian uskomuksista?</w:t>
      </w:r>
    </w:p>
    <w:p>
      <w:r>
        <w:rPr>
          <w:b/>
        </w:rPr>
        <w:t xml:space="preserve">Kysymys 1</w:t>
      </w:r>
    </w:p>
    <w:p>
      <w:r>
        <w:t xml:space="preserve">Minä vuonna dogmatisoitiin tahraton käsitys?</w:t>
      </w:r>
    </w:p>
    <w:p>
      <w:r>
        <w:rPr>
          <w:b/>
        </w:rPr>
        <w:t xml:space="preserve">Kysymys 2</w:t>
      </w:r>
    </w:p>
    <w:p>
      <w:r>
        <w:t xml:space="preserve">Kuka paavi oli vastuussa tahrattoman käsityksen dogmatisoinnista?</w:t>
      </w:r>
    </w:p>
    <w:p>
      <w:r>
        <w:rPr>
          <w:b/>
        </w:rPr>
        <w:t xml:space="preserve">Kysymys 3</w:t>
      </w:r>
    </w:p>
    <w:p>
      <w:r>
        <w:t xml:space="preserve">Mitä Theotokos tarkoittaa?</w:t>
      </w:r>
    </w:p>
    <w:p>
      <w:r>
        <w:rPr>
          <w:b/>
        </w:rPr>
        <w:t xml:space="preserve">Kysymys 4</w:t>
      </w:r>
    </w:p>
    <w:p>
      <w:r>
        <w:t xml:space="preserve">Missä Martin Luther piti saarnan Marian hartaudesta kuukautta ennen kuolemaansa?</w:t>
      </w:r>
    </w:p>
    <w:p>
      <w:r>
        <w:rPr>
          <w:b/>
        </w:rPr>
        <w:t xml:space="preserve">Kysymys 5</w:t>
      </w:r>
    </w:p>
    <w:p>
      <w:r>
        <w:t xml:space="preserve">Kuinka monta vuotta roomalaiskatoliset vastustajat noudattivat Marian asetuksia?</w:t>
      </w:r>
    </w:p>
    <w:p>
      <w:r>
        <w:rPr>
          <w:b/>
        </w:rPr>
        <w:t xml:space="preserve">Kysymys 6</w:t>
      </w:r>
    </w:p>
    <w:p>
      <w:r>
        <w:t xml:space="preserve">Minä vuonna Martin Luther saarnasi Wittenbergissä?</w:t>
      </w:r>
    </w:p>
    <w:p>
      <w:r>
        <w:rPr>
          <w:b/>
        </w:rPr>
        <w:t xml:space="preserve">Kysymys 7</w:t>
      </w:r>
    </w:p>
    <w:p>
      <w:r>
        <w:t xml:space="preserve">Minä vuonna Martin Luther lopetti Marian juhlien viettämisen?</w:t>
      </w:r>
    </w:p>
    <w:p>
      <w:r>
        <w:rPr>
          <w:b/>
        </w:rPr>
        <w:t xml:space="preserve">Kysymys 8</w:t>
      </w:r>
    </w:p>
    <w:p>
      <w:r>
        <w:t xml:space="preserve">Kenen kanssa Martin Luther kiisti Marian kunnioittamisesta?</w:t>
      </w:r>
    </w:p>
    <w:p>
      <w:r>
        <w:rPr>
          <w:b/>
        </w:rPr>
        <w:t xml:space="preserve">Kysymys 9</w:t>
      </w:r>
    </w:p>
    <w:p>
      <w:r>
        <w:t xml:space="preserve">Kuka kritisoi Lutheria Marian kunnioittamisesta ja rajan hämärtymisestä?</w:t>
      </w:r>
    </w:p>
    <w:p>
      <w:r>
        <w:rPr>
          <w:b/>
        </w:rPr>
        <w:t xml:space="preserve">Teksti numero 12</w:t>
      </w:r>
    </w:p>
    <w:p>
      <w:r>
        <w:t xml:space="preserve">Erot juhlissa voivat johtua myös opillisista kysymyksistä - </w:t>
      </w:r>
      <w:r>
        <w:t xml:space="preserve">esimerkiksi </w:t>
      </w:r>
      <w:r>
        <w:rPr>
          <w:color w:val="A9A9A9"/>
        </w:rPr>
        <w:t xml:space="preserve">Marian taivaaseenastumisen juhlasta.</w:t>
      </w:r>
      <w:r>
        <w:t xml:space="preserve"> Koska kaikki kristityt eivät ole yksimielisiä Marian kuoleman, nukkumisen tai taivaaseenastumisen olosuhteista, taivaaseenastumisen juhlaa vietetään joissakin uskontokunnissa ja toisissa ei.  Vaikka katolinen kirkko viettää Marian taivaaseenastumisen juhlaa </w:t>
      </w:r>
      <w:r>
        <w:rPr>
          <w:color w:val="DCDCDC"/>
        </w:rPr>
        <w:t xml:space="preserve">15. elokuuta</w:t>
      </w:r>
      <w:r>
        <w:t xml:space="preserve">, jotkut itäiset katolilaiset viettävät sitä </w:t>
      </w:r>
      <w:r>
        <w:rPr>
          <w:color w:val="2F4F4F"/>
        </w:rPr>
        <w:t xml:space="preserve">Theotokoksen nukkumisena, </w:t>
      </w:r>
      <w:r>
        <w:t xml:space="preserve">ja he voivat viettää sitä </w:t>
      </w:r>
      <w:r>
        <w:rPr>
          <w:color w:val="556B2F"/>
        </w:rPr>
        <w:t xml:space="preserve">28. elokuuta, </w:t>
      </w:r>
      <w:r>
        <w:t xml:space="preserve">jos he noudattavat juliaanista kalenteria. Myös itäiset ortodoksit viettävät sitä Teotokoksen nukkumisena, joka on yksi heidän </w:t>
      </w:r>
      <w:r>
        <w:rPr>
          <w:color w:val="A0522D"/>
        </w:rPr>
        <w:t xml:space="preserve">suurista</w:t>
      </w:r>
      <w:r>
        <w:rPr>
          <w:color w:val="6B8E23"/>
        </w:rPr>
        <w:t xml:space="preserve">12</w:t>
      </w:r>
      <w:r>
        <w:rPr>
          <w:color w:val="A0522D"/>
        </w:rPr>
        <w:t xml:space="preserve"> juhlistaan</w:t>
      </w:r>
      <w:r>
        <w:t xml:space="preserve">. </w:t>
      </w:r>
      <w:r>
        <w:rPr>
          <w:color w:val="228B22"/>
        </w:rPr>
        <w:t xml:space="preserve">Protestantit </w:t>
      </w:r>
      <w:r>
        <w:rPr>
          <w:color w:val="191970"/>
        </w:rPr>
        <w:t xml:space="preserve">eivät </w:t>
      </w:r>
      <w:r>
        <w:t xml:space="preserve">vietä tätä eivätkä muitakaan Marian juhlia</w:t>
      </w:r>
      <w:r>
        <w:rPr>
          <w:color w:val="228B22"/>
        </w:rPr>
        <w:t xml:space="preserve">.</w:t>
      </w:r>
    </w:p>
    <w:p>
      <w:r>
        <w:rPr>
          <w:b/>
        </w:rPr>
        <w:t xml:space="preserve">Kysymys 0</w:t>
      </w:r>
    </w:p>
    <w:p>
      <w:r>
        <w:t xml:space="preserve">Minä päivänä katolinen kirkko juhlii taivaaseenastumisen juhlaa?</w:t>
      </w:r>
    </w:p>
    <w:p>
      <w:r>
        <w:rPr>
          <w:b/>
        </w:rPr>
        <w:t xml:space="preserve">Kysymys 1</w:t>
      </w:r>
    </w:p>
    <w:p>
      <w:r>
        <w:t xml:space="preserve">Miksi itäiset katolilaiset kutsuvat taivaaseenastumisen juhlaa?</w:t>
      </w:r>
    </w:p>
    <w:p>
      <w:r>
        <w:rPr>
          <w:b/>
        </w:rPr>
        <w:t xml:space="preserve">Kysymys 2</w:t>
      </w:r>
    </w:p>
    <w:p>
      <w:r>
        <w:t xml:space="preserve">Minä Juliaanisen kalenterin päivänä itäiset katolilaiset juhlivat Theotokosin syntymäjuhlaa?</w:t>
      </w:r>
    </w:p>
    <w:p>
      <w:r>
        <w:rPr>
          <w:b/>
        </w:rPr>
        <w:t xml:space="preserve">Kysymys 3</w:t>
      </w:r>
    </w:p>
    <w:p>
      <w:r>
        <w:t xml:space="preserve">Kuinka monta suurta juhlaa itä-ortodoksinen kirkko viettää?</w:t>
      </w:r>
    </w:p>
    <w:p>
      <w:r>
        <w:rPr>
          <w:b/>
        </w:rPr>
        <w:t xml:space="preserve">Kysymys 4</w:t>
      </w:r>
    </w:p>
    <w:p>
      <w:r>
        <w:t xml:space="preserve">Juhlivatko protestantit Marian juhlia vai eivät?</w:t>
      </w:r>
    </w:p>
    <w:p>
      <w:r>
        <w:rPr>
          <w:b/>
        </w:rPr>
        <w:t xml:space="preserve">Kysymys 5</w:t>
      </w:r>
    </w:p>
    <w:p>
      <w:r>
        <w:t xml:space="preserve">Mikä on sen ensimmäisen juhlan nimi, johon Maria osallistui?</w:t>
      </w:r>
    </w:p>
    <w:p>
      <w:r>
        <w:rPr>
          <w:b/>
        </w:rPr>
        <w:t xml:space="preserve">Kysymys 6</w:t>
      </w:r>
    </w:p>
    <w:p>
      <w:r>
        <w:t xml:space="preserve">Milloin Maria osallistui taivaaseenastumisen juhlaan?</w:t>
      </w:r>
    </w:p>
    <w:p>
      <w:r>
        <w:rPr>
          <w:b/>
        </w:rPr>
        <w:t xml:space="preserve">Kysymys 7</w:t>
      </w:r>
    </w:p>
    <w:p>
      <w:r>
        <w:t xml:space="preserve">Milloin Maria osallistui Theotokosin nukkumaanmenoon?</w:t>
      </w:r>
    </w:p>
    <w:p>
      <w:r>
        <w:rPr>
          <w:b/>
        </w:rPr>
        <w:t xml:space="preserve">Kysymys 8</w:t>
      </w:r>
    </w:p>
    <w:p>
      <w:r>
        <w:t xml:space="preserve">Kun Maria oli käynyt kaikissa juhlissa, mitä juhlia kutsuttiin nimellä?</w:t>
      </w:r>
    </w:p>
    <w:p>
      <w:r>
        <w:rPr>
          <w:b/>
        </w:rPr>
        <w:t xml:space="preserve">Kysymys 9</w:t>
      </w:r>
    </w:p>
    <w:p>
      <w:r>
        <w:t xml:space="preserve">Kenen kanssa Maria ei päässyt juhliin?</w:t>
      </w:r>
    </w:p>
    <w:p>
      <w:r>
        <w:rPr>
          <w:b/>
        </w:rPr>
        <w:t xml:space="preserve">Teksti numero 13</w:t>
      </w:r>
    </w:p>
    <w:p>
      <w:r>
        <w:t xml:space="preserve">Maalauksissa Maria on perinteisesti kuvattu </w:t>
      </w:r>
      <w:r>
        <w:rPr>
          <w:color w:val="A9A9A9"/>
        </w:rPr>
        <w:t xml:space="preserve">sinisenä</w:t>
      </w:r>
      <w:r>
        <w:t xml:space="preserve">. </w:t>
      </w:r>
      <w:r>
        <w:t xml:space="preserve">Tämä perinne juontaa juurensa </w:t>
      </w:r>
      <w:r>
        <w:rPr>
          <w:color w:val="DCDCDC"/>
        </w:rPr>
        <w:t xml:space="preserve">Bysantin valtakuntaan </w:t>
      </w:r>
      <w:r>
        <w:t xml:space="preserve">noin vuodesta </w:t>
      </w:r>
      <w:r>
        <w:rPr>
          <w:color w:val="2F4F4F"/>
        </w:rPr>
        <w:t xml:space="preserve">500 jKr.</w:t>
      </w:r>
      <w:r>
        <w:t xml:space="preserve">, jossa sininen oli "keisarinnan väri". Käytännöllisempi selitys tämän värin käytölle on se, että keskiajan ja renessanssin Euroopassa sininen pigmentti saatiin </w:t>
      </w:r>
      <w:r>
        <w:rPr>
          <w:color w:val="6B8E23"/>
        </w:rPr>
        <w:t xml:space="preserve">Afganistanista</w:t>
      </w:r>
      <w:r>
        <w:t xml:space="preserve"> tuodusta lapislazuli-kivestä, joka oli </w:t>
      </w:r>
      <w:r>
        <w:t xml:space="preserve">arvokkaampi kuin </w:t>
      </w:r>
      <w:r>
        <w:rPr>
          <w:color w:val="A0522D"/>
        </w:rPr>
        <w:t xml:space="preserve">kulta</w:t>
      </w:r>
      <w:r>
        <w:t xml:space="preserve">. Maalarin palkkion lisäksi mesenaattien odotettiin ostavan maalauksessa käytettävän kullan tai lapislazulin. Neitsyt Marian pukeutuminen siniseen pukuun oli siis osoitus hartaudesta ja ylistyksestä.</w:t>
      </w:r>
    </w:p>
    <w:p>
      <w:r>
        <w:rPr>
          <w:b/>
        </w:rPr>
        <w:t xml:space="preserve">Kysymys 0</w:t>
      </w:r>
    </w:p>
    <w:p>
      <w:r>
        <w:t xml:space="preserve">Mitä väriä on perinteisesti käytetty kuvaamaan Mariaa maalauksissa?</w:t>
      </w:r>
    </w:p>
    <w:p>
      <w:r>
        <w:rPr>
          <w:b/>
        </w:rPr>
        <w:t xml:space="preserve">Kysymys 1</w:t>
      </w:r>
    </w:p>
    <w:p>
      <w:r>
        <w:t xml:space="preserve">Mitä kiveä käytettiin keskiajan ja renessanssin Euroopassa maalien sinisen pigmentin lähteenä?</w:t>
      </w:r>
    </w:p>
    <w:p>
      <w:r>
        <w:rPr>
          <w:b/>
        </w:rPr>
        <w:t xml:space="preserve">Kysymys 2</w:t>
      </w:r>
    </w:p>
    <w:p>
      <w:r>
        <w:t xml:space="preserve">Mistä maasta lapislazuli tuotiin maahan?</w:t>
      </w:r>
    </w:p>
    <w:p>
      <w:r>
        <w:rPr>
          <w:b/>
        </w:rPr>
        <w:t xml:space="preserve">Kysymys 3</w:t>
      </w:r>
    </w:p>
    <w:p>
      <w:r>
        <w:t xml:space="preserve">Lapislazulia pidettiin arvokkaampana kuin mitä jalometallia?</w:t>
      </w:r>
    </w:p>
    <w:p>
      <w:r>
        <w:rPr>
          <w:b/>
        </w:rPr>
        <w:t xml:space="preserve">Kysymys 4</w:t>
      </w:r>
    </w:p>
    <w:p>
      <w:r>
        <w:t xml:space="preserve">Minkä antiikin valtakunnan uskotaan aloittaneen perinteen, jonka mukaan Mariaa kuvattiin maalauksissa sinistä väriä käyttäen?</w:t>
      </w:r>
    </w:p>
    <w:p>
      <w:r>
        <w:rPr>
          <w:b/>
        </w:rPr>
        <w:t xml:space="preserve">Kysymys 5</w:t>
      </w:r>
    </w:p>
    <w:p>
      <w:r>
        <w:t xml:space="preserve">Millä värillä Mary tykkää maalata?</w:t>
      </w:r>
    </w:p>
    <w:p>
      <w:r>
        <w:rPr>
          <w:b/>
        </w:rPr>
        <w:t xml:space="preserve">Kysymys 6</w:t>
      </w:r>
    </w:p>
    <w:p>
      <w:r>
        <w:t xml:space="preserve">Minä vuonna Maria vieraili Bysantin valtakunnassa?</w:t>
      </w:r>
    </w:p>
    <w:p>
      <w:r>
        <w:rPr>
          <w:b/>
        </w:rPr>
        <w:t xml:space="preserve">Kysymys 7</w:t>
      </w:r>
    </w:p>
    <w:p>
      <w:r>
        <w:t xml:space="preserve">Mikä on Marian lempikiven nimi?</w:t>
      </w:r>
    </w:p>
    <w:p>
      <w:r>
        <w:rPr>
          <w:b/>
        </w:rPr>
        <w:t xml:space="preserve">Kysymys 8</w:t>
      </w:r>
    </w:p>
    <w:p>
      <w:r>
        <w:t xml:space="preserve">Mistä maasta matkustajat olivat kotoisin, jotka toivat Marialle lapislazulia?</w:t>
      </w:r>
    </w:p>
    <w:p>
      <w:r>
        <w:rPr>
          <w:b/>
        </w:rPr>
        <w:t xml:space="preserve">Kysymys 9</w:t>
      </w:r>
    </w:p>
    <w:p>
      <w:r>
        <w:t xml:space="preserve">Mitä Maria käytti vaihdossa lapislazuliin?</w:t>
      </w:r>
    </w:p>
    <w:p>
      <w:r>
        <w:rPr>
          <w:b/>
        </w:rPr>
        <w:t xml:space="preserve">Teksti numero 14</w:t>
      </w:r>
    </w:p>
    <w:p>
      <w:r>
        <w:t xml:space="preserve">Myös </w:t>
      </w:r>
      <w:r>
        <w:rPr>
          <w:color w:val="A9A9A9"/>
        </w:rPr>
        <w:t xml:space="preserve">muut kuin trinitaariset ryhmät</w:t>
      </w:r>
      <w:r>
        <w:t xml:space="preserve">, kuten </w:t>
      </w:r>
      <w:r>
        <w:rPr>
          <w:color w:val="DCDCDC"/>
        </w:rPr>
        <w:t xml:space="preserve">unitaristit, kristadelphialaiset ja Jehovan todistajat, </w:t>
      </w:r>
      <w:r>
        <w:t xml:space="preserve">tunnustavat Marian </w:t>
      </w:r>
      <w:r>
        <w:t xml:space="preserve">Jeesuksen Kristuksen </w:t>
      </w:r>
      <w:r>
        <w:rPr>
          <w:color w:val="2F4F4F"/>
        </w:rPr>
        <w:t xml:space="preserve">biologiseksi äidiksi</w:t>
      </w:r>
      <w:r>
        <w:t xml:space="preserve">, mutta eivät tunnusta </w:t>
      </w:r>
      <w:r>
        <w:rPr>
          <w:color w:val="556B2F"/>
        </w:rPr>
        <w:t xml:space="preserve">Marian </w:t>
      </w:r>
      <w:r>
        <w:t xml:space="preserve">arvonimiä, kuten "</w:t>
      </w:r>
      <w:r>
        <w:rPr>
          <w:color w:val="6B8E23"/>
        </w:rPr>
        <w:t xml:space="preserve">Jumalan äiti", </w:t>
      </w:r>
      <w:r>
        <w:t xml:space="preserve">koska nämä ryhmät hylkäävät yleensä Kristuksen jumaluuden. Koska </w:t>
      </w:r>
      <w:r>
        <w:rPr>
          <w:color w:val="A0522D"/>
        </w:rPr>
        <w:t xml:space="preserve">ei-trinitaariset kirkot </w:t>
      </w:r>
      <w:r>
        <w:t xml:space="preserve">ovat tyypillisesti myös kuolevaisuususkovaisia, kysymys Marian rukoilemisesta, jota he pitävät "nukkuvana" ja ylösnousemusta odottavana, ei nouse esiin. </w:t>
      </w:r>
      <w:r>
        <w:rPr>
          <w:color w:val="228B22"/>
        </w:rPr>
        <w:t xml:space="preserve">Emanuel Swedenborg </w:t>
      </w:r>
      <w:r>
        <w:t xml:space="preserve">sanoo, että Jumala sellaisena kuin hän on itsessään, ei voinut suoraan lähestyä pahoja henkiä lunastaakseen nämä henget tuhoamatta niitä (2. Moos. 33:20, Joh. 1:18), joten Jumala hedelmöitti Marian, joka antoi </w:t>
      </w:r>
      <w:r>
        <w:rPr>
          <w:color w:val="191970"/>
        </w:rPr>
        <w:t xml:space="preserve">Jeesukselle Kristukselle </w:t>
      </w:r>
      <w:r>
        <w:t xml:space="preserve">pääsyn ihmissuvun pahaan perimään, jota hän saattoi lähestyä, lunastaa ja pelastaa.</w:t>
      </w:r>
    </w:p>
    <w:p>
      <w:r>
        <w:rPr>
          <w:b/>
        </w:rPr>
        <w:t xml:space="preserve">Kysymys 0</w:t>
      </w:r>
    </w:p>
    <w:p>
      <w:r>
        <w:t xml:space="preserve">Mikä on Nontrinitaristisen uskomuksen mukaan Marian suhde Jeesukseen?</w:t>
      </w:r>
    </w:p>
    <w:p>
      <w:r>
        <w:rPr>
          <w:b/>
        </w:rPr>
        <w:t xml:space="preserve">Kysymys 1</w:t>
      </w:r>
    </w:p>
    <w:p>
      <w:r>
        <w:t xml:space="preserve">Kuka ei-trinitaarinen teologi sanoo, että Jumala ei voi lähestyä eveilisiä henkiä lunastaakseen heidät?</w:t>
      </w:r>
    </w:p>
    <w:p>
      <w:r>
        <w:rPr>
          <w:b/>
        </w:rPr>
        <w:t xml:space="preserve">Kysymys 2</w:t>
      </w:r>
    </w:p>
    <w:p>
      <w:r>
        <w:t xml:space="preserve">Unittarilaiset, kristadelfialaiset ja Jehovan todistajat ovat esimerkkejä minkälaisesta kirkosta?</w:t>
      </w:r>
    </w:p>
    <w:p>
      <w:r>
        <w:rPr>
          <w:b/>
        </w:rPr>
        <w:t xml:space="preserve">Kysymys 3</w:t>
      </w:r>
    </w:p>
    <w:p>
      <w:r>
        <w:t xml:space="preserve">"Jumalan äiti" on esimerkki minkälaisesta tittelistä?</w:t>
      </w:r>
    </w:p>
    <w:p>
      <w:r>
        <w:rPr>
          <w:b/>
        </w:rPr>
        <w:t xml:space="preserve">Kysymys 4</w:t>
      </w:r>
    </w:p>
    <w:p>
      <w:r>
        <w:t xml:space="preserve">Millaisissa kirkoissa Emanuel Swedenborg vieraili?</w:t>
      </w:r>
    </w:p>
    <w:p>
      <w:r>
        <w:rPr>
          <w:b/>
        </w:rPr>
        <w:t xml:space="preserve">Kysymys 5</w:t>
      </w:r>
    </w:p>
    <w:p>
      <w:r>
        <w:t xml:space="preserve">Keneksi Maria tunnisti itsensä?</w:t>
      </w:r>
    </w:p>
    <w:p>
      <w:r>
        <w:rPr>
          <w:b/>
        </w:rPr>
        <w:t xml:space="preserve">Kysymys 6</w:t>
      </w:r>
    </w:p>
    <w:p>
      <w:r>
        <w:t xml:space="preserve">Mitkä ei-trinitaariset kirkot tunnustivat aikoinaan Marian "Jumalan äidiksi"?</w:t>
      </w:r>
    </w:p>
    <w:p>
      <w:r>
        <w:rPr>
          <w:b/>
        </w:rPr>
        <w:t xml:space="preserve">Kysymys 7</w:t>
      </w:r>
    </w:p>
    <w:p>
      <w:r>
        <w:t xml:space="preserve">Kenelle Maria antoi pääsyn ihmissuvun pahaan perimään?</w:t>
      </w:r>
    </w:p>
    <w:p>
      <w:r>
        <w:rPr>
          <w:b/>
        </w:rPr>
        <w:t xml:space="preserve">Teksti numero 15</w:t>
      </w:r>
    </w:p>
    <w:p>
      <w:r>
        <w:t xml:space="preserve">Koraani kertoo yksityiskohtaisia kertomuksia </w:t>
      </w:r>
      <w:r>
        <w:rPr>
          <w:color w:val="A9A9A9"/>
        </w:rPr>
        <w:t xml:space="preserve">Maryamista </w:t>
      </w:r>
      <w:r>
        <w:t xml:space="preserve">(Mariasta</w:t>
      </w:r>
      <w:r>
        <w:t xml:space="preserve">) </w:t>
      </w:r>
      <w:r>
        <w:rPr>
          <w:color w:val="DCDCDC"/>
        </w:rPr>
        <w:t xml:space="preserve">kahdessa </w:t>
      </w:r>
      <w:r>
        <w:t xml:space="preserve">kohdassa, Koraanissa 3:35-47 ja 19:16-34. Näissä kerrotaan uskomukset sekä Marian tahrattomasta sikiämisestä että Jeesuksen neitseellisestä syntymästä. Koraanissa </w:t>
      </w:r>
      <w:r>
        <w:t xml:space="preserve">annettu kertomus </w:t>
      </w:r>
      <w:r>
        <w:t xml:space="preserve">on </w:t>
      </w:r>
      <w:r>
        <w:rPr>
          <w:color w:val="2F4F4F"/>
        </w:rPr>
        <w:t xml:space="preserve">19</w:t>
      </w:r>
      <w:r>
        <w:t xml:space="preserve">lähes identtinen </w:t>
      </w:r>
      <w:r>
        <w:rPr>
          <w:color w:val="556B2F"/>
        </w:rPr>
        <w:t xml:space="preserve">Luukkaan </w:t>
      </w:r>
      <w:r>
        <w:t xml:space="preserve">evankeliumin kertomuksen kanssa, </w:t>
      </w:r>
      <w:r>
        <w:t xml:space="preserve">ja molemmat (Luukkaan evankeliumi, Koraani 19) alkavat kertomuksella enkelin vierailusta </w:t>
      </w:r>
      <w:r>
        <w:rPr>
          <w:color w:val="6B8E23"/>
        </w:rPr>
        <w:t xml:space="preserve">Zakarijaan </w:t>
      </w:r>
      <w:r>
        <w:t xml:space="preserve">(Sakarias) ja ilosanomalla Yahyan (Johannes) syntymästä, jota seuraa kertomus ilmoituksen antamisesta. Siinä mainitaan, kuinka </w:t>
      </w:r>
      <w:r>
        <w:rPr>
          <w:color w:val="A0522D"/>
        </w:rPr>
        <w:t xml:space="preserve">enkeli </w:t>
      </w:r>
      <w:r>
        <w:t xml:space="preserve">ilmoitti Marialle</w:t>
      </w:r>
      <w:r>
        <w:t xml:space="preserve">, että hänestä tulisi Jeesuksen äiti yksin Jumalan toimien kautta.</w:t>
      </w:r>
    </w:p>
    <w:p>
      <w:r>
        <w:rPr>
          <w:b/>
        </w:rPr>
        <w:t xml:space="preserve">Kysymys 0</w:t>
      </w:r>
    </w:p>
    <w:p>
      <w:r>
        <w:t xml:space="preserve">Millä nimellä Maria mainitaan Koraanissa?</w:t>
      </w:r>
    </w:p>
    <w:p>
      <w:r>
        <w:rPr>
          <w:b/>
        </w:rPr>
        <w:t xml:space="preserve">Kysymys 1</w:t>
      </w:r>
    </w:p>
    <w:p>
      <w:r>
        <w:t xml:space="preserve">Missä Koraanin sura kuvaa enkelin vierailua Zakariyan luona?</w:t>
      </w:r>
    </w:p>
    <w:p>
      <w:r>
        <w:rPr>
          <w:b/>
        </w:rPr>
        <w:t xml:space="preserve">Kysymys 2</w:t>
      </w:r>
    </w:p>
    <w:p>
      <w:r>
        <w:t xml:space="preserve">Kuinka monessa paikassa Koraani antaa yksityiskohtaisia kuvauksia Mariasta?</w:t>
      </w:r>
    </w:p>
    <w:p>
      <w:r>
        <w:rPr>
          <w:b/>
        </w:rPr>
        <w:t xml:space="preserve">Kysymys 3</w:t>
      </w:r>
    </w:p>
    <w:p>
      <w:r>
        <w:t xml:space="preserve">Missä evankeliumissa kerrotaan Neitseestä syntymästä samalla tavalla kuin Koraanin Sura 19:ssä? </w:t>
      </w:r>
    </w:p>
    <w:p>
      <w:r>
        <w:rPr>
          <w:b/>
        </w:rPr>
        <w:t xml:space="preserve">Kysymys 4</w:t>
      </w:r>
    </w:p>
    <w:p>
      <w:r>
        <w:t xml:space="preserve">Kenen luona enkeli vieraili Koraanin sura 19:ssä?</w:t>
      </w:r>
    </w:p>
    <w:p>
      <w:r>
        <w:rPr>
          <w:b/>
        </w:rPr>
        <w:t xml:space="preserve">Kysymys 5</w:t>
      </w:r>
    </w:p>
    <w:p>
      <w:r>
        <w:t xml:space="preserve">Kuka kirjoitti yksityiskohtaiset kertomukset Maryamista?</w:t>
      </w:r>
    </w:p>
    <w:p>
      <w:r>
        <w:rPr>
          <w:b/>
        </w:rPr>
        <w:t xml:space="preserve">Kysymys 6</w:t>
      </w:r>
    </w:p>
    <w:p>
      <w:r>
        <w:t xml:space="preserve">Kuka kirjoitti Sura 19:ssä olevan kertomuksen?</w:t>
      </w:r>
    </w:p>
    <w:p>
      <w:r>
        <w:rPr>
          <w:b/>
        </w:rPr>
        <w:t xml:space="preserve">Kysymys 7</w:t>
      </w:r>
    </w:p>
    <w:p>
      <w:r>
        <w:t xml:space="preserve">Kuinka monta kertomusta Koraanissa on kirjoitettu Mariasta? </w:t>
      </w:r>
    </w:p>
    <w:p>
      <w:r>
        <w:rPr>
          <w:b/>
        </w:rPr>
        <w:t xml:space="preserve">Kysymys 8</w:t>
      </w:r>
    </w:p>
    <w:p>
      <w:r>
        <w:t xml:space="preserve">Kuka kertoi Jeesukselle, että Mariasta tulisi Jeesuksen äiti?</w:t>
      </w:r>
    </w:p>
    <w:p>
      <w:r>
        <w:rPr>
          <w:b/>
        </w:rPr>
        <w:t xml:space="preserve">Kysymys 9</w:t>
      </w:r>
    </w:p>
    <w:p>
      <w:r>
        <w:t xml:space="preserve">Kuinka monta evankeliumin kertomusta kertoo Mariasta?</w:t>
      </w:r>
    </w:p>
    <w:p>
      <w:r>
        <w:rPr>
          <w:b/>
        </w:rPr>
        <w:t xml:space="preserve">Teksti numero 16</w:t>
      </w:r>
    </w:p>
    <w:p>
      <w:r>
        <w:rPr>
          <w:color w:val="A9A9A9"/>
        </w:rPr>
        <w:t xml:space="preserve">Marian ikuinen neitsyys </w:t>
      </w:r>
      <w:r>
        <w:t xml:space="preserve">vahvistaa Marian todellisen ja ikuisen neitsyyden jopa silloin, kun hän synnytti ihmiseksi tulleen Jumalan Pojan. Tällöin </w:t>
      </w:r>
      <w:r>
        <w:t xml:space="preserve">käytetään </w:t>
      </w:r>
      <w:r>
        <w:t xml:space="preserve">termiä</w:t>
      </w:r>
      <w:r>
        <w:rPr>
          <w:color w:val="DCDCDC"/>
        </w:rPr>
        <w:t xml:space="preserve"> ikuinen neitsyt </w:t>
      </w:r>
      <w:r>
        <w:t xml:space="preserve">(kreikaksi ἀειπάρθενος), jonka mukaan Maria pysyi neitsyenä koko loppuelämänsä ajan, mikä teki Jeesuksesta hänen biologisen ja ainoan poikansa, jonka hedelmöittymistä ja syntymää pidetään ihmeellisinä. Vaikka</w:t>
      </w:r>
      <w:r>
        <w:rPr>
          <w:color w:val="2F4F4F"/>
        </w:rPr>
        <w:t xml:space="preserve"> ortodoksiset kirkot </w:t>
      </w:r>
      <w:r>
        <w:t xml:space="preserve">pitävät kiinni </w:t>
      </w:r>
      <w:r>
        <w:rPr>
          <w:color w:val="556B2F"/>
        </w:rPr>
        <w:t xml:space="preserve">Jaakobin protoevankeliumissa </w:t>
      </w:r>
      <w:r>
        <w:t xml:space="preserve">esitetystä kannasta</w:t>
      </w:r>
      <w:r>
        <w:t xml:space="preserve">, jonka mukaan Jeesuksen veljet ja sisaret ovat </w:t>
      </w:r>
      <w:r>
        <w:rPr>
          <w:color w:val="6B8E23"/>
        </w:rPr>
        <w:t xml:space="preserve">kihlatun Joosefin </w:t>
      </w:r>
      <w:r>
        <w:t xml:space="preserve">vanhempia lapsia</w:t>
      </w:r>
      <w:r>
        <w:t xml:space="preserve">, sisarpuolia aikaisemmasta avioliitosta, joka jätti hänet leskeksi, roomalaiskatolinen opetus noudattaa latinalaisen isän </w:t>
      </w:r>
      <w:r>
        <w:rPr>
          <w:color w:val="A0522D"/>
        </w:rPr>
        <w:t xml:space="preserve">Hieronymuksen </w:t>
      </w:r>
      <w:r>
        <w:t xml:space="preserve">näkemystä, jonka mukaan he ovat Jeesuksen serkuksia.</w:t>
      </w:r>
    </w:p>
    <w:p>
      <w:r>
        <w:rPr>
          <w:b/>
        </w:rPr>
        <w:t xml:space="preserve">Kysymys 0</w:t>
      </w:r>
    </w:p>
    <w:p>
      <w:r>
        <w:t xml:space="preserve">Mitä termiä käytetään kuvaamaan uskomusta, jonka mukaan Maria pysyi neitsyenä koko elämänsä ajan?</w:t>
      </w:r>
    </w:p>
    <w:p>
      <w:r>
        <w:rPr>
          <w:b/>
        </w:rPr>
        <w:t xml:space="preserve">Kysymys 1</w:t>
      </w:r>
    </w:p>
    <w:p>
      <w:r>
        <w:t xml:space="preserve">Kuka latinalainen isä kuvasi uskomusta, jonka mukaan Jeesuksen sisarukset olivat hänen serkkujaan?</w:t>
      </w:r>
    </w:p>
    <w:p>
      <w:r>
        <w:rPr>
          <w:b/>
        </w:rPr>
        <w:t xml:space="preserve">Kysymys 2</w:t>
      </w:r>
    </w:p>
    <w:p>
      <w:r>
        <w:t xml:space="preserve">Mitkä kirkot opettavat, että Jeesuksen veljet ja sisar olivat sisarpuolia kihlatun Joosefin edellisestä avioliitosta?</w:t>
      </w:r>
    </w:p>
    <w:p>
      <w:r>
        <w:rPr>
          <w:b/>
        </w:rPr>
        <w:t xml:space="preserve">Kysymys 3</w:t>
      </w:r>
    </w:p>
    <w:p>
      <w:r>
        <w:t xml:space="preserve">Missä asiakirjassa opetetaan, että Jeesuksen veljet ja sisaret olivat Joosefin vanhempia lapsia edellisestä avioliitosta?</w:t>
      </w:r>
    </w:p>
    <w:p>
      <w:r>
        <w:rPr>
          <w:b/>
        </w:rPr>
        <w:t xml:space="preserve">Kysymys 4</w:t>
      </w:r>
    </w:p>
    <w:p>
      <w:r>
        <w:t xml:space="preserve">Mikä oppi kuvaa uskomusta, jonka mukaan Maria pysyi neitsyenä, vaikka hän synnytti Jeesuksen?</w:t>
      </w:r>
    </w:p>
    <w:p>
      <w:r>
        <w:rPr>
          <w:b/>
        </w:rPr>
        <w:t xml:space="preserve">Kysymys 5</w:t>
      </w:r>
    </w:p>
    <w:p>
      <w:r>
        <w:t xml:space="preserve">Mikä on sen latinankielisen isän nimi, jota pidetään Jeesuksen serkkuna? </w:t>
      </w:r>
    </w:p>
    <w:p>
      <w:r>
        <w:rPr>
          <w:b/>
        </w:rPr>
        <w:t xml:space="preserve">Kysymys 6</w:t>
      </w:r>
    </w:p>
    <w:p>
      <w:r>
        <w:t xml:space="preserve">Mikä oppi vahvistaa Marian todellisen ja ikuisen neitsyyden ennen Jeesuksen synnyttämistä?</w:t>
      </w:r>
    </w:p>
    <w:p>
      <w:r>
        <w:rPr>
          <w:b/>
        </w:rPr>
        <w:t xml:space="preserve">Kysymys 7</w:t>
      </w:r>
    </w:p>
    <w:p>
      <w:r>
        <w:t xml:space="preserve">Mitä nimitystä käytettiin Mariasta ennen Jeesuksen syntymää?</w:t>
      </w:r>
    </w:p>
    <w:p>
      <w:r>
        <w:rPr>
          <w:b/>
        </w:rPr>
        <w:t xml:space="preserve">Kysymys 8</w:t>
      </w:r>
    </w:p>
    <w:p>
      <w:r>
        <w:t xml:space="preserve">Kuka kirjoitti Jaakobin protoevankeliumin?</w:t>
      </w:r>
    </w:p>
    <w:p>
      <w:r>
        <w:rPr>
          <w:b/>
        </w:rPr>
        <w:t xml:space="preserve">Teksti numero 17</w:t>
      </w:r>
    </w:p>
    <w:p>
      <w:r>
        <w:t xml:space="preserve">Ortodoksiseen kristinuskoon kuuluu suuri määrä perinteitä, jotka koskevat Neitsyt Mariaa, Theotokosta. Ortodoksit uskovat, että hän oli ja pysyi </w:t>
      </w:r>
      <w:r>
        <w:rPr>
          <w:color w:val="A9A9A9"/>
        </w:rPr>
        <w:t xml:space="preserve">neitsyt </w:t>
      </w:r>
      <w:r>
        <w:t xml:space="preserve">ennen Kristuksen syntymää ja sen jälkeen</w:t>
      </w:r>
      <w:r>
        <w:t xml:space="preserve">. </w:t>
      </w:r>
      <w:r>
        <w:rPr>
          <w:color w:val="DCDCDC"/>
        </w:rPr>
        <w:t xml:space="preserve">Theotokiat </w:t>
      </w:r>
      <w:r>
        <w:t xml:space="preserve">(eli virret Theotokokselle) ovat olennainen osa </w:t>
      </w:r>
      <w:r>
        <w:rPr>
          <w:color w:val="556B2F"/>
        </w:rPr>
        <w:t xml:space="preserve">itäisen kirkon </w:t>
      </w:r>
      <w:r>
        <w:rPr>
          <w:color w:val="2F4F4F"/>
        </w:rPr>
        <w:t xml:space="preserve">jumalanpalveluksia</w:t>
      </w:r>
      <w:r>
        <w:t xml:space="preserve">, ja niiden sijoittaminen liturgiseen järjestykseen asettaa </w:t>
      </w:r>
      <w:r>
        <w:rPr>
          <w:color w:val="6B8E23"/>
        </w:rPr>
        <w:t xml:space="preserve">Theotokoksen </w:t>
      </w:r>
      <w:r>
        <w:t xml:space="preserve">tosiasiallisesti </w:t>
      </w:r>
      <w:r>
        <w:t xml:space="preserve">merkittävimmälle paikalle Kristuksen jälkeen. Ortodoksisessa perinteessä pyhimysten järjestys alkaa seuraavasti: Teotokos, </w:t>
      </w:r>
      <w:r>
        <w:rPr>
          <w:color w:val="A0522D"/>
        </w:rPr>
        <w:t xml:space="preserve">enkelit</w:t>
      </w:r>
      <w:r>
        <w:t xml:space="preserve">, profeetat, apostolit, isät, marttyyrit jne., jolloin Neitsyt Maria on etusijalla </w:t>
      </w:r>
      <w:r>
        <w:rPr>
          <w:color w:val="228B22"/>
        </w:rPr>
        <w:t xml:space="preserve">enkeleihin nähden</w:t>
      </w:r>
      <w:r>
        <w:t xml:space="preserve">. </w:t>
      </w:r>
      <w:r>
        <w:t xml:space="preserve">Häntä kutsutaan myös </w:t>
      </w:r>
      <w:r>
        <w:rPr>
          <w:color w:val="191970"/>
        </w:rPr>
        <w:t xml:space="preserve">"</w:t>
      </w:r>
      <w:r>
        <w:rPr>
          <w:color w:val="8B0000"/>
        </w:rPr>
        <w:t xml:space="preserve">enkelten rouvaksi</w:t>
      </w:r>
      <w:r>
        <w:rPr>
          <w:color w:val="191970"/>
        </w:rPr>
        <w:t xml:space="preserve">"</w:t>
      </w:r>
      <w:r>
        <w:t xml:space="preserve">.</w:t>
      </w:r>
    </w:p>
    <w:p>
      <w:r>
        <w:rPr>
          <w:b/>
        </w:rPr>
        <w:t xml:space="preserve">Kysymys 0</w:t>
      </w:r>
    </w:p>
    <w:p>
      <w:r>
        <w:t xml:space="preserve">Mikä on ortodoksisen perinteen mukaan pyhimysten järjestyksessä seuraavana Theotokoksen jälkeen?</w:t>
      </w:r>
    </w:p>
    <w:p>
      <w:r>
        <w:rPr>
          <w:b/>
        </w:rPr>
        <w:t xml:space="preserve">Kysymys 1</w:t>
      </w:r>
    </w:p>
    <w:p>
      <w:r>
        <w:t xml:space="preserve">Millä nimellä ortodoksisessa perinteessä kutsutaan virsiä Teotokokselle?</w:t>
      </w:r>
    </w:p>
    <w:p>
      <w:r>
        <w:rPr>
          <w:b/>
        </w:rPr>
        <w:t xml:space="preserve">Kysymys 2</w:t>
      </w:r>
    </w:p>
    <w:p>
      <w:r>
        <w:t xml:space="preserve">Kuka on itäisen kirkon liturgisessa järjestyksessä Kristuksen jälkeen seuraavana tärkeimmällä sijalla?</w:t>
      </w:r>
    </w:p>
    <w:p>
      <w:r>
        <w:rPr>
          <w:b/>
        </w:rPr>
        <w:t xml:space="preserve">Kysymys 3</w:t>
      </w:r>
    </w:p>
    <w:p>
      <w:r>
        <w:t xml:space="preserve">Minkälaiseksi Mariaa ortodoksisessa perinteessä julistetaan?</w:t>
      </w:r>
    </w:p>
    <w:p>
      <w:r>
        <w:rPr>
          <w:b/>
        </w:rPr>
        <w:t xml:space="preserve">Kysymys 4</w:t>
      </w:r>
    </w:p>
    <w:p>
      <w:r>
        <w:t xml:space="preserve">Mitä ortodoksit uskovat Marian olleen ennen ja jälkeen Kristuksen syntymän?</w:t>
      </w:r>
    </w:p>
    <w:p>
      <w:r>
        <w:rPr>
          <w:b/>
        </w:rPr>
        <w:t xml:space="preserve">Kysymys 5</w:t>
      </w:r>
    </w:p>
    <w:p>
      <w:r>
        <w:t xml:space="preserve">Kuka Maria julisti olevansa?</w:t>
      </w:r>
    </w:p>
    <w:p>
      <w:r>
        <w:rPr>
          <w:b/>
        </w:rPr>
        <w:t xml:space="preserve">Kysymys 6</w:t>
      </w:r>
    </w:p>
    <w:p>
      <w:r>
        <w:t xml:space="preserve">Mille kirkolle Maria antoi Theotokian?</w:t>
      </w:r>
    </w:p>
    <w:p>
      <w:r>
        <w:rPr>
          <w:b/>
        </w:rPr>
        <w:t xml:space="preserve">Kysymys 7</w:t>
      </w:r>
    </w:p>
    <w:p>
      <w:r>
        <w:t xml:space="preserve">Ketä kohtaan Neitsyt Maria sanoo olevansa etusijalla?</w:t>
      </w:r>
    </w:p>
    <w:p>
      <w:r>
        <w:rPr>
          <w:b/>
        </w:rPr>
        <w:t xml:space="preserve">Kysymys 8</w:t>
      </w:r>
    </w:p>
    <w:p>
      <w:r>
        <w:t xml:space="preserve">Mitä palveluja Maria suoritti itäisessä kirkossa?</w:t>
      </w:r>
    </w:p>
    <w:p>
      <w:r>
        <w:rPr>
          <w:b/>
        </w:rPr>
        <w:t xml:space="preserve">Teksti numero 18</w:t>
      </w:r>
    </w:p>
    <w:p>
      <w:r>
        <w:t xml:space="preserve">Anglikaanisen kommuunion ja jatkuvan anglikaanisen liikkeen muodostavilla </w:t>
      </w:r>
      <w:r>
        <w:rPr>
          <w:color w:val="A9A9A9"/>
        </w:rPr>
        <w:t xml:space="preserve">useilla kirkoilla </w:t>
      </w:r>
      <w:r>
        <w:t xml:space="preserve">on erilaisia näkemyksiä Marianin opeista ja kunnioittamiskäytännöistä, koska kommuunion sisällä ei ole yhtä ainoaa kirkkoa, jolla olisi universaali auktoriteetti, ja koska emäkirkko (</w:t>
      </w:r>
      <w:r>
        <w:rPr>
          <w:color w:val="DCDCDC"/>
        </w:rPr>
        <w:t xml:space="preserve">Englannin kirkko) </w:t>
      </w:r>
      <w:r>
        <w:t xml:space="preserve">ymmärtää olevansa sekä "katolinen" että "reformoitu". </w:t>
      </w:r>
      <w:r>
        <w:t xml:space="preserve">Toisin kuin </w:t>
      </w:r>
      <w:r>
        <w:rPr>
          <w:color w:val="2F4F4F"/>
        </w:rPr>
        <w:t xml:space="preserve">protestanttisiin </w:t>
      </w:r>
      <w:r>
        <w:t xml:space="preserve">kirkkoihin yleensä, anglikaaniseen kirkkoyhteisöön (johon kuuluu myös </w:t>
      </w:r>
      <w:r>
        <w:rPr>
          <w:color w:val="556B2F"/>
        </w:rPr>
        <w:t xml:space="preserve">episkopaalinen kirkko Yhdysvalloissa) </w:t>
      </w:r>
      <w:r>
        <w:t xml:space="preserve">kuuluu siis osia, jotka edelleen </w:t>
      </w:r>
      <w:r>
        <w:rPr>
          <w:color w:val="6B8E23"/>
        </w:rPr>
        <w:t xml:space="preserve">kunnioittavat</w:t>
      </w:r>
      <w:r>
        <w:t xml:space="preserve"> jossain määrin </w:t>
      </w:r>
      <w:r>
        <w:rPr>
          <w:color w:val="A0522D"/>
        </w:rPr>
        <w:t xml:space="preserve">Mariaa</w:t>
      </w:r>
      <w:r>
        <w:t xml:space="preserve">.</w:t>
      </w:r>
    </w:p>
    <w:p>
      <w:r>
        <w:rPr>
          <w:b/>
        </w:rPr>
        <w:t xml:space="preserve">Kysymys 0</w:t>
      </w:r>
    </w:p>
    <w:p>
      <w:r>
        <w:t xml:space="preserve">Mikä on anglikaanisen ehtoollisen emäkirkko?</w:t>
      </w:r>
    </w:p>
    <w:p>
      <w:r>
        <w:rPr>
          <w:b/>
        </w:rPr>
        <w:t xml:space="preserve">Kysymys 1</w:t>
      </w:r>
    </w:p>
    <w:p>
      <w:r>
        <w:t xml:space="preserve">Mikä Yhdysvalloissa sijaitseva kirkko kuuluu Angican Communioniin?</w:t>
      </w:r>
    </w:p>
    <w:p>
      <w:r>
        <w:rPr>
          <w:b/>
        </w:rPr>
        <w:t xml:space="preserve">Kysymys 2</w:t>
      </w:r>
    </w:p>
    <w:p>
      <w:r>
        <w:t xml:space="preserve">Mikä käytäntö erottaa anglikaanisen kommuunion protestanttisista kirkoista yleensä?</w:t>
      </w:r>
    </w:p>
    <w:p>
      <w:r>
        <w:rPr>
          <w:b/>
        </w:rPr>
        <w:t xml:space="preserve">Kysymys 3</w:t>
      </w:r>
    </w:p>
    <w:p>
      <w:r>
        <w:t xml:space="preserve">Mihin kristinuskon haaraan Angican Communion kuuluu?</w:t>
      </w:r>
    </w:p>
    <w:p>
      <w:r>
        <w:rPr>
          <w:b/>
        </w:rPr>
        <w:t xml:space="preserve">Kysymys 4</w:t>
      </w:r>
    </w:p>
    <w:p>
      <w:r>
        <w:t xml:space="preserve">Kuka perusti emäkirkon (Englannin kirkko) universaalin auktoriteetin?</w:t>
      </w:r>
    </w:p>
    <w:p>
      <w:r>
        <w:rPr>
          <w:b/>
        </w:rPr>
        <w:t xml:space="preserve">Kysymys 5</w:t>
      </w:r>
    </w:p>
    <w:p>
      <w:r>
        <w:t xml:space="preserve">Mille Yhdysvalloissa sijaitsevalle kirkolle Maria antoi yleisen auktoriteetin?</w:t>
      </w:r>
    </w:p>
    <w:p>
      <w:r>
        <w:rPr>
          <w:b/>
        </w:rPr>
        <w:t xml:space="preserve">Kysymys 6</w:t>
      </w:r>
    </w:p>
    <w:p>
      <w:r>
        <w:t xml:space="preserve">Kuinka monet kirkot muodostivat Marian opit?</w:t>
      </w:r>
    </w:p>
    <w:p>
      <w:r>
        <w:rPr>
          <w:b/>
        </w:rPr>
        <w:t xml:space="preserve">Kysymys 7</w:t>
      </w:r>
    </w:p>
    <w:p>
      <w:r>
        <w:t xml:space="preserve">Mikä kirkko on sekä "katolinen" että "reformoitu" mutta myös protestanttinen?</w:t>
      </w:r>
    </w:p>
    <w:p>
      <w:r>
        <w:rPr>
          <w:b/>
        </w:rPr>
        <w:t xml:space="preserve">Teksti numero 19</w:t>
      </w:r>
    </w:p>
    <w:p>
      <w:r>
        <w:t xml:space="preserve">Vaikka Calvin ja Huldrych Zwingli kunnioittivat Mariaa Jumalan äitinä </w:t>
      </w:r>
      <w:r>
        <w:rPr>
          <w:color w:val="A9A9A9"/>
        </w:rPr>
        <w:t xml:space="preserve">1500-luvulla</w:t>
      </w:r>
      <w:r>
        <w:t xml:space="preserve">, he tekivät sitä vähemmän kuin Martin Luther</w:t>
      </w:r>
      <w:r>
        <w:rPr>
          <w:color w:val="A9A9A9"/>
        </w:rPr>
        <w:t xml:space="preserve">.</w:t>
      </w:r>
      <w:r>
        <w:t xml:space="preserve"> Näin ollen ensimmäiset protestantit eivät hylänneet ajatusta Marian kunnioittamisesta ja korkeasta kunniasta, mutta he alkoivat arvostella roomalaiskatolisia </w:t>
      </w:r>
      <w:r>
        <w:rPr>
          <w:color w:val="DCDCDC"/>
        </w:rPr>
        <w:t xml:space="preserve">Marian kunnioittamisesta</w:t>
      </w:r>
      <w:r>
        <w:t xml:space="preserve">. </w:t>
      </w:r>
      <w:r>
        <w:t xml:space="preserve">Trenton konsiilin jälkeen </w:t>
      </w:r>
      <w:r>
        <w:rPr>
          <w:color w:val="2F4F4F"/>
        </w:rPr>
        <w:t xml:space="preserve">1500-luvulla</w:t>
      </w:r>
      <w:r>
        <w:t xml:space="preserve">, kun Marian kunnioittaminen liitettiin </w:t>
      </w:r>
      <w:r>
        <w:rPr>
          <w:color w:val="6B8E23"/>
        </w:rPr>
        <w:t xml:space="preserve">katolilaisiin</w:t>
      </w:r>
      <w:r>
        <w:t xml:space="preserve">, protestanttien kiinnostus Mariaa kohtaan väheni. </w:t>
      </w:r>
      <w:r>
        <w:rPr>
          <w:color w:val="228B22"/>
        </w:rPr>
        <w:t xml:space="preserve">Valistuksen aikakaudella </w:t>
      </w:r>
      <w:r>
        <w:t xml:space="preserve">protestanttisten kirkkojen jäljellä oleva kiinnostus Mariaa kohtaan lähes hävisi, vaikka </w:t>
      </w:r>
      <w:r>
        <w:rPr>
          <w:color w:val="191970"/>
        </w:rPr>
        <w:t xml:space="preserve">anglikaanit ja luterilaiset </w:t>
      </w:r>
      <w:r>
        <w:t xml:space="preserve">jatkoivat hänen kunnioittamistaan.</w:t>
      </w:r>
    </w:p>
    <w:p>
      <w:r>
        <w:rPr>
          <w:b/>
        </w:rPr>
        <w:t xml:space="preserve">Kysymys 0</w:t>
      </w:r>
    </w:p>
    <w:p>
      <w:r>
        <w:t xml:space="preserve">Mistä käytännöstä ensimmäiset protestantit arvostelivat roomalaiskatolisia?</w:t>
      </w:r>
    </w:p>
    <w:p>
      <w:r>
        <w:rPr>
          <w:b/>
        </w:rPr>
        <w:t xml:space="preserve">Kysymys 1</w:t>
      </w:r>
    </w:p>
    <w:p>
      <w:r>
        <w:t xml:space="preserve">Millä vuosisadalla Trenton konsiili pidettiin?</w:t>
      </w:r>
    </w:p>
    <w:p>
      <w:r>
        <w:rPr>
          <w:b/>
        </w:rPr>
        <w:t xml:space="preserve">Kysymys 2</w:t>
      </w:r>
    </w:p>
    <w:p>
      <w:r>
        <w:t xml:space="preserve">Mitkä protestanttiset kirkot kunnioittavat yhä Mariaa?</w:t>
      </w:r>
    </w:p>
    <w:p>
      <w:r>
        <w:rPr>
          <w:b/>
        </w:rPr>
        <w:t xml:space="preserve">Kysymys 3</w:t>
      </w:r>
    </w:p>
    <w:p>
      <w:r>
        <w:t xml:space="preserve">Minkä historiallisen aikakauden aikana protestanttinen kiinnostus Mariaa kohtaan lähes katosi?</w:t>
      </w:r>
    </w:p>
    <w:p>
      <w:r>
        <w:rPr>
          <w:b/>
        </w:rPr>
        <w:t xml:space="preserve">Kysymys 4</w:t>
      </w:r>
    </w:p>
    <w:p>
      <w:r>
        <w:t xml:space="preserve">Mihin kristittyihin Marian palvonta liittyi Trenton konsiilin jälkeen?</w:t>
      </w:r>
    </w:p>
    <w:p>
      <w:r>
        <w:rPr>
          <w:b/>
        </w:rPr>
        <w:t xml:space="preserve">Kysymys 5</w:t>
      </w:r>
    </w:p>
    <w:p>
      <w:r>
        <w:t xml:space="preserve">Millä vuosisadalla Martin Luther kunnioitti Mariaa Jumalan äitinä?</w:t>
      </w:r>
    </w:p>
    <w:p>
      <w:r>
        <w:rPr>
          <w:b/>
        </w:rPr>
        <w:t xml:space="preserve">Kysymys 6</w:t>
      </w:r>
    </w:p>
    <w:p>
      <w:r>
        <w:t xml:space="preserve">Millä vuosisadalla Trenton konsiili päättyi?</w:t>
      </w:r>
    </w:p>
    <w:p>
      <w:r>
        <w:rPr>
          <w:b/>
        </w:rPr>
        <w:t xml:space="preserve">Kysymys 7</w:t>
      </w:r>
    </w:p>
    <w:p>
      <w:r>
        <w:t xml:space="preserve">Mitkä protestanttiset kirkot alkoivat kunnioittaa Mariaa ennen 1500-lukua?</w:t>
      </w:r>
    </w:p>
    <w:p>
      <w:r>
        <w:rPr>
          <w:b/>
        </w:rPr>
        <w:t xml:space="preserve">Kysymys 8</w:t>
      </w:r>
    </w:p>
    <w:p>
      <w:r>
        <w:t xml:space="preserve">Minkä aikakauden aikana Calvin ja Huldrych Zwingli muodostivat Trenton konsiilin?</w:t>
      </w:r>
    </w:p>
    <w:p>
      <w:r>
        <w:rPr>
          <w:b/>
        </w:rPr>
        <w:t xml:space="preserve">Teksti numero 20</w:t>
      </w:r>
    </w:p>
    <w:p>
      <w:r>
        <w:t xml:space="preserve"> Metodismissa Mariaa kunnioitetaan Jumalan äitinä. Metodisteilla ei ole muita opetuksia Neitsyt Mariasta kuin se, mikä mainitaan </w:t>
      </w:r>
      <w:r>
        <w:rPr>
          <w:color w:val="A9A9A9"/>
        </w:rPr>
        <w:t xml:space="preserve">Raamatussa ja ekumeenisissa uskontunnustuksissa</w:t>
      </w:r>
      <w:r>
        <w:t xml:space="preserve">. </w:t>
      </w:r>
      <w:r>
        <w:t xml:space="preserve">Sinänsä metodistit uskovat, että Maria sai alkunsa kohdussaan Pyhän Hengen kautta, ja hyväksyvät opin neitseestäsyntymisestä, vaikka he yhdessä</w:t>
      </w:r>
      <w:r>
        <w:rPr>
          <w:color w:val="DCDCDC"/>
        </w:rPr>
        <w:t xml:space="preserve"> ortodoksikristittyjen </w:t>
      </w:r>
      <w:r>
        <w:t xml:space="preserve">ja muiden protestanttisten kristittyjen kanssa hylkäävätkin opin </w:t>
      </w:r>
      <w:r>
        <w:rPr>
          <w:color w:val="2F4F4F"/>
        </w:rPr>
        <w:t xml:space="preserve">tahrattomasta sikiämisestä</w:t>
      </w:r>
      <w:r>
        <w:t xml:space="preserve">. </w:t>
      </w:r>
      <w:r>
        <w:rPr>
          <w:color w:val="556B2F"/>
        </w:rPr>
        <w:t xml:space="preserve">John Wesley</w:t>
      </w:r>
      <w:r>
        <w:t xml:space="preserve">, </w:t>
      </w:r>
      <w:r>
        <w:rPr>
          <w:color w:val="A0522D"/>
        </w:rPr>
        <w:t xml:space="preserve">Englannin </w:t>
      </w:r>
      <w:r>
        <w:rPr>
          <w:color w:val="6B8E23"/>
        </w:rPr>
        <w:t xml:space="preserve">kirkkoon</w:t>
      </w:r>
      <w:r>
        <w:t xml:space="preserve"> kuuluvan metodistiliikkeen pääperustaja</w:t>
      </w:r>
      <w:r>
        <w:t xml:space="preserve">, uskoi, että Maria "pysyi puhtaana ja tahrattomana neitsyenä", ja näin ollen hän kannatti oppia </w:t>
      </w:r>
      <w:r>
        <w:rPr>
          <w:color w:val="228B22"/>
        </w:rPr>
        <w:t xml:space="preserve">Marian ikuisesta neitsyydestä</w:t>
      </w:r>
      <w:r>
        <w:t xml:space="preserve">. Nykyinen metodismi on sitä mieltä, että Maria oli neitsyt ennen Kristuksen syntymää, sen aikana ja välittömästi sen jälkeen. Lisäksi jotkut metodistit pitävät hurskaana mielipiteenä myös oppia Marian taivaaseenottamisesta.</w:t>
      </w:r>
    </w:p>
    <w:p>
      <w:r>
        <w:rPr>
          <w:b/>
        </w:rPr>
        <w:t xml:space="preserve">Kysymys 0</w:t>
      </w:r>
    </w:p>
    <w:p>
      <w:r>
        <w:t xml:space="preserve">Minkä Mariaa koskevan opin metodistit hylkäävät?</w:t>
      </w:r>
    </w:p>
    <w:p>
      <w:r>
        <w:rPr>
          <w:b/>
        </w:rPr>
        <w:t xml:space="preserve">Kysymys 1</w:t>
      </w:r>
    </w:p>
    <w:p>
      <w:r>
        <w:t xml:space="preserve">Kuka oli metodistiliikkeen perustaja?</w:t>
      </w:r>
    </w:p>
    <w:p>
      <w:r>
        <w:rPr>
          <w:b/>
        </w:rPr>
        <w:t xml:space="preserve">Kysymys 2</w:t>
      </w:r>
    </w:p>
    <w:p>
      <w:r>
        <w:t xml:space="preserve">Mistä lähteistä metodistit uskovat Mariaan?</w:t>
      </w:r>
    </w:p>
    <w:p>
      <w:r>
        <w:rPr>
          <w:b/>
        </w:rPr>
        <w:t xml:space="preserve">Kysymys 3</w:t>
      </w:r>
    </w:p>
    <w:p>
      <w:r>
        <w:t xml:space="preserve">Missä kirkossa metodistinen liike sai alkunsa?</w:t>
      </w:r>
    </w:p>
    <w:p>
      <w:r>
        <w:rPr>
          <w:b/>
        </w:rPr>
        <w:t xml:space="preserve">Kysymys 4</w:t>
      </w:r>
    </w:p>
    <w:p>
      <w:r>
        <w:t xml:space="preserve">Minkä marialaisen opin John Wesley tuki metodismia perustaessaan?</w:t>
      </w:r>
    </w:p>
    <w:p>
      <w:r>
        <w:rPr>
          <w:b/>
        </w:rPr>
        <w:t xml:space="preserve">Kysymys 5</w:t>
      </w:r>
    </w:p>
    <w:p>
      <w:r>
        <w:t xml:space="preserve">Mikä ryhmä perusti opin tahrattomasta sikiämisestä?</w:t>
      </w:r>
    </w:p>
    <w:p>
      <w:r>
        <w:rPr>
          <w:b/>
        </w:rPr>
        <w:t xml:space="preserve">Kysymys 6</w:t>
      </w:r>
    </w:p>
    <w:p>
      <w:r>
        <w:t xml:space="preserve">Missä maassa oli kirkko, josta John Wesley lähti?</w:t>
      </w:r>
    </w:p>
    <w:p>
      <w:r>
        <w:rPr>
          <w:b/>
        </w:rPr>
        <w:t xml:space="preserve">Kysymys 7</w:t>
      </w:r>
    </w:p>
    <w:p>
      <w:r>
        <w:t xml:space="preserve">Kuka kirjoitti opin Marian taivaaseenottamisesta?</w:t>
      </w:r>
    </w:p>
    <w:p>
      <w:r>
        <w:rPr>
          <w:b/>
        </w:rPr>
        <w:t xml:space="preserve">Kysymys 8</w:t>
      </w:r>
    </w:p>
    <w:p>
      <w:r>
        <w:t xml:space="preserve">Mihin kirkkoon metodistinen liike päättyi?</w:t>
      </w:r>
    </w:p>
    <w:p>
      <w:r>
        <w:rPr>
          <w:b/>
        </w:rPr>
        <w:t xml:space="preserve">Teksti numero 21</w:t>
      </w:r>
    </w:p>
    <w:p>
      <w:r>
        <w:t xml:space="preserve">Hän on ainoa nainen, joka mainitaan suoraan Koraanissa; hänet julistetaan (ainutlaatuisesti Jeesuksen ohella) Jumalan merkiksi ihmiskunnalle; "siveyttään vartioivaksi"; tottelevaiseksi; äitinsä valitsemaksi ja </w:t>
      </w:r>
      <w:r>
        <w:rPr>
          <w:color w:val="A9A9A9"/>
        </w:rPr>
        <w:t xml:space="preserve">Jumalalle </w:t>
      </w:r>
      <w:r>
        <w:t xml:space="preserve">omistetuksi </w:t>
      </w:r>
      <w:r>
        <w:t xml:space="preserve">jo kohdussa; ainutlaatuisesti (naisten joukossa) Jumalan palvelukseen ottamaksi; (yksi islamin mukaisista profeetoista) </w:t>
      </w:r>
      <w:r>
        <w:rPr>
          <w:color w:val="DCDCDC"/>
        </w:rPr>
        <w:t xml:space="preserve">Zakariya </w:t>
      </w:r>
      <w:r>
        <w:t xml:space="preserve">(Sakarias</w:t>
      </w:r>
      <w:r>
        <w:t xml:space="preserve">) huolehti hänestä</w:t>
      </w:r>
      <w:r>
        <w:t xml:space="preserve">; että lapsuudessaan hän asui </w:t>
      </w:r>
      <w:r>
        <w:rPr>
          <w:color w:val="556B2F"/>
        </w:rPr>
        <w:t xml:space="preserve">temppelissä </w:t>
      </w:r>
      <w:r>
        <w:t xml:space="preserve">ja että hänellä oli ainutlaatuinen pääsy </w:t>
      </w:r>
      <w:r>
        <w:rPr>
          <w:color w:val="6B8E23"/>
        </w:rPr>
        <w:t xml:space="preserve">Al-Mihrabiin </w:t>
      </w:r>
      <w:r>
        <w:t xml:space="preserve">(jonka ymmärretään olevan kaikkeinpyhin) ja että </w:t>
      </w:r>
      <w:r>
        <w:rPr>
          <w:color w:val="228B22"/>
        </w:rPr>
        <w:t xml:space="preserve">Jumala </w:t>
      </w:r>
      <w:r>
        <w:t xml:space="preserve">antoi hänelle </w:t>
      </w:r>
      <w:r>
        <w:rPr>
          <w:color w:val="A0522D"/>
        </w:rPr>
        <w:t xml:space="preserve">taivaallista "ravintoa"</w:t>
      </w:r>
      <w:r>
        <w:t xml:space="preserve">.</w:t>
      </w:r>
    </w:p>
    <w:p>
      <w:r>
        <w:rPr>
          <w:b/>
        </w:rPr>
        <w:t xml:space="preserve">Kysymys 0</w:t>
      </w:r>
    </w:p>
    <w:p>
      <w:r>
        <w:t xml:space="preserve">Kenelle Maria vihittiin, kun hän oli vielä kohdussa?</w:t>
      </w:r>
    </w:p>
    <w:p>
      <w:r>
        <w:rPr>
          <w:b/>
        </w:rPr>
        <w:t xml:space="preserve">Kysymys 1</w:t>
      </w:r>
    </w:p>
    <w:p>
      <w:r>
        <w:t xml:space="preserve">Kuka profeetta huolehti Mariasta?</w:t>
      </w:r>
    </w:p>
    <w:p>
      <w:r>
        <w:rPr>
          <w:b/>
        </w:rPr>
        <w:t xml:space="preserve">Kysymys 2</w:t>
      </w:r>
    </w:p>
    <w:p>
      <w:r>
        <w:t xml:space="preserve">Mitä pidetään pyhimpänä pyhänä islamissa?</w:t>
      </w:r>
    </w:p>
    <w:p>
      <w:r>
        <w:rPr>
          <w:b/>
        </w:rPr>
        <w:t xml:space="preserve">Kysymys 3</w:t>
      </w:r>
    </w:p>
    <w:p>
      <w:r>
        <w:t xml:space="preserve">Missä Maria asui lapsena?</w:t>
      </w:r>
    </w:p>
    <w:p>
      <w:r>
        <w:rPr>
          <w:b/>
        </w:rPr>
        <w:t xml:space="preserve">Kysymys 4</w:t>
      </w:r>
    </w:p>
    <w:p>
      <w:r>
        <w:t xml:space="preserve">Mitä Jumala antoi Marialle?</w:t>
      </w:r>
    </w:p>
    <w:p>
      <w:r>
        <w:rPr>
          <w:b/>
        </w:rPr>
        <w:t xml:space="preserve">Kysymys 5</w:t>
      </w:r>
    </w:p>
    <w:p>
      <w:r>
        <w:t xml:space="preserve">Kenen kanssa Maria asui temppelissä?</w:t>
      </w:r>
    </w:p>
    <w:p>
      <w:r>
        <w:rPr>
          <w:b/>
        </w:rPr>
        <w:t xml:space="preserve">Kysymys 6</w:t>
      </w:r>
    </w:p>
    <w:p>
      <w:r>
        <w:t xml:space="preserve"> Kuka antoi Marialle ainutlaatuisen pääsyn Al-Mihrabiin?</w:t>
      </w:r>
    </w:p>
    <w:p>
      <w:r>
        <w:rPr>
          <w:b/>
        </w:rPr>
        <w:t xml:space="preserve">Kysymys 7</w:t>
      </w:r>
    </w:p>
    <w:p>
      <w:r>
        <w:t xml:space="preserve">Kuka antoi Zakariyalle taivaallisia "elintarvikkeita"?</w:t>
      </w:r>
    </w:p>
    <w:p>
      <w:r>
        <w:rPr>
          <w:b/>
        </w:rPr>
        <w:t xml:space="preserve">Kysymys 8</w:t>
      </w:r>
    </w:p>
    <w:p>
      <w:r>
        <w:t xml:space="preserve">Kuka omisti Marian Allahille, kun hän oli vielä äitinsä kohdussa?</w:t>
      </w:r>
    </w:p>
    <w:p>
      <w:r>
        <w:rPr>
          <w:b/>
        </w:rPr>
        <w:t xml:space="preserve">Kysymys 9</w:t>
      </w:r>
    </w:p>
    <w:p>
      <w:r>
        <w:t xml:space="preserve">Missä Marian äiti asui?</w:t>
      </w:r>
    </w:p>
    <w:p>
      <w:r>
        <w:rPr>
          <w:b/>
        </w:rPr>
        <w:t xml:space="preserve">Teksti numero 22</w:t>
      </w:r>
    </w:p>
    <w:p>
      <w:r>
        <w:t xml:space="preserve">Kristinuskon alkuvaiheista lähtien uskoa Marian neitsyydestä ja Jeesuksen neitseellisestä sikiämisestä, kuten evankeliumeissa todetaan, pyhästä ja yliluonnollisesta, käyttivät sekä poliittiset että uskonnolliset vastustajat keskustelujen, väittelyjen ja kirjoitusten aiheena, jonka tarkoituksena oli erityisesti </w:t>
      </w:r>
      <w:r>
        <w:rPr>
          <w:color w:val="A9A9A9"/>
        </w:rPr>
        <w:t xml:space="preserve">kyseenalaistaa Jeesuksen jumaluus </w:t>
      </w:r>
      <w:r>
        <w:t xml:space="preserve">ja siten kristittyjen ja kristinuskon </w:t>
      </w:r>
      <w:r>
        <w:rPr>
          <w:color w:val="A9A9A9"/>
        </w:rPr>
        <w:t xml:space="preserve">jumaluus. </w:t>
      </w:r>
      <w:r>
        <w:rPr>
          <w:color w:val="2F4F4F"/>
        </w:rPr>
        <w:t xml:space="preserve">Celsus </w:t>
      </w:r>
      <w:r>
        <w:t xml:space="preserve">esitti </w:t>
      </w:r>
      <w:r>
        <w:rPr>
          <w:color w:val="DCDCDC"/>
        </w:rPr>
        <w:t xml:space="preserve">2. </w:t>
      </w:r>
      <w:r>
        <w:t xml:space="preserve">vuosisadalla osana varhaisimpia anti-kristillisiä polemiikkeja, </w:t>
      </w:r>
      <w:r>
        <w:t xml:space="preserve">että Jeesus oli </w:t>
      </w:r>
      <w:r>
        <w:rPr>
          <w:color w:val="6B8E23"/>
        </w:rPr>
        <w:t xml:space="preserve">Panthera-nimisen </w:t>
      </w:r>
      <w:r>
        <w:rPr>
          <w:color w:val="556B2F"/>
        </w:rPr>
        <w:t xml:space="preserve">roomalaisen sotilaan </w:t>
      </w:r>
      <w:r>
        <w:t xml:space="preserve">avioton poika</w:t>
      </w:r>
      <w:r>
        <w:t xml:space="preserve">. </w:t>
      </w:r>
      <w:r>
        <w:t xml:space="preserve">Celsuksen näkemykset herättivät vastakaikua </w:t>
      </w:r>
      <w:r>
        <w:t xml:space="preserve">Egyptin </w:t>
      </w:r>
      <w:r>
        <w:rPr>
          <w:color w:val="A0522D"/>
        </w:rPr>
        <w:t xml:space="preserve">Aleksandriassa </w:t>
      </w:r>
      <w:r>
        <w:t xml:space="preserve">toimivan kirkkoisä Origeneen taholta, </w:t>
      </w:r>
      <w:r>
        <w:t xml:space="preserve">joka piti sitä keksittynä tarinana. Se, missä määrin Celsus oli saanut näkemyksensä juutalaisista lähteistä, on edelleen keskustelun aiheena.</w:t>
      </w:r>
    </w:p>
    <w:p>
      <w:r>
        <w:rPr>
          <w:b/>
        </w:rPr>
        <w:t xml:space="preserve">Kysymys 0</w:t>
      </w:r>
    </w:p>
    <w:p>
      <w:r>
        <w:t xml:space="preserve">Kuka ehdotti, että Jeesus oli roomalaisen sotilaan poika?</w:t>
      </w:r>
    </w:p>
    <w:p>
      <w:r>
        <w:rPr>
          <w:b/>
        </w:rPr>
        <w:t xml:space="preserve">Kysymys 1</w:t>
      </w:r>
    </w:p>
    <w:p>
      <w:r>
        <w:t xml:space="preserve">Mikä oli sen roomalaisen sotilaan nimi, jonka Celsus sanoi olleen Jeesuksen isä?</w:t>
      </w:r>
    </w:p>
    <w:p>
      <w:r>
        <w:rPr>
          <w:b/>
        </w:rPr>
        <w:t xml:space="preserve">Kysymys 2</w:t>
      </w:r>
    </w:p>
    <w:p>
      <w:r>
        <w:t xml:space="preserve">Origenes oli kirkkoisä missä egyptiläisessä kaupungissa?</w:t>
      </w:r>
    </w:p>
    <w:p>
      <w:r>
        <w:rPr>
          <w:b/>
        </w:rPr>
        <w:t xml:space="preserve">Kysymys 3</w:t>
      </w:r>
    </w:p>
    <w:p>
      <w:r>
        <w:t xml:space="preserve">Millä vuosisadalla Celsus esitti, että Jeesuksen isä oli roomalainen sotilas?</w:t>
      </w:r>
    </w:p>
    <w:p>
      <w:r>
        <w:rPr>
          <w:b/>
        </w:rPr>
        <w:t xml:space="preserve">Kysymys 4</w:t>
      </w:r>
    </w:p>
    <w:p>
      <w:r>
        <w:t xml:space="preserve">Mihin tarkoitukseen vastustajat käyttivät ajatusta Marian neitsyydestä ja Jeesuksen neitseellisestä sikiämisestä?</w:t>
      </w:r>
    </w:p>
    <w:p>
      <w:r>
        <w:rPr>
          <w:b/>
        </w:rPr>
        <w:t xml:space="preserve">Kysymys 5</w:t>
      </w:r>
    </w:p>
    <w:p>
      <w:r>
        <w:t xml:space="preserve">Kuka ehdotti, että Panthera olisi Jeesuksen avioton poika?</w:t>
      </w:r>
    </w:p>
    <w:p>
      <w:r>
        <w:rPr>
          <w:b/>
        </w:rPr>
        <w:t xml:space="preserve">Kysymys 6</w:t>
      </w:r>
    </w:p>
    <w:p>
      <w:r>
        <w:t xml:space="preserve">Millä vuosisadalla Pantherasta tuli roomalainen sotilas?</w:t>
      </w:r>
    </w:p>
    <w:p>
      <w:r>
        <w:rPr>
          <w:b/>
        </w:rPr>
        <w:t xml:space="preserve">Kysymys 7</w:t>
      </w:r>
    </w:p>
    <w:p>
      <w:r>
        <w:t xml:space="preserve">Missä egyptiläisessä kaupungissa Origenes vieraili kirkkoisänsä luona?</w:t>
      </w:r>
    </w:p>
    <w:p>
      <w:r>
        <w:rPr>
          <w:b/>
        </w:rPr>
        <w:t xml:space="preserve">Kysymys 8</w:t>
      </w:r>
    </w:p>
    <w:p>
      <w:r>
        <w:t xml:space="preserve">Mistä egyptiläisestä kaupungista Jeesus löysi roomalaisen sotilaan?</w:t>
      </w:r>
    </w:p>
    <w:p>
      <w:r>
        <w:rPr>
          <w:b/>
        </w:rPr>
        <w:t xml:space="preserve">Kysymys 9</w:t>
      </w:r>
    </w:p>
    <w:p>
      <w:r>
        <w:t xml:space="preserve">Kenen avioton poika Celsus oli?</w:t>
      </w:r>
    </w:p>
    <w:p>
      <w:r>
        <w:rPr>
          <w:b/>
        </w:rPr>
        <w:t xml:space="preserve">Teksti numero 23</w:t>
      </w:r>
    </w:p>
    <w:p>
      <w:r>
        <w:t xml:space="preserve">Mariaa on kunnioitettu jo varhaiskristillisyydestä lähtien, ja miljoonat ihmiset pitävät häntä uskontonsa ansioituneimpana pyhimyksenä. Itäinen ja itämainen ortodoksinen, roomalaiskatolinen, </w:t>
      </w:r>
      <w:r>
        <w:rPr>
          <w:color w:val="A9A9A9"/>
        </w:rPr>
        <w:t xml:space="preserve">anglikaaninen ja luterilainen </w:t>
      </w:r>
      <w:r>
        <w:t xml:space="preserve">kirkko uskovat, että Maria on Jeesuksen äitinä Jumalan äiti ja Theotokos, kirjaimellisesti "</w:t>
      </w:r>
      <w:r>
        <w:rPr>
          <w:color w:val="DCDCDC"/>
        </w:rPr>
        <w:t xml:space="preserve">Jumalan synnyttäjä</w:t>
      </w:r>
      <w:r>
        <w:t xml:space="preserve">". </w:t>
      </w:r>
      <w:r>
        <w:t xml:space="preserve">Suurten kristillisten perinteiden </w:t>
      </w:r>
      <w:r>
        <w:rPr>
          <w:color w:val="2F4F4F"/>
        </w:rPr>
        <w:t xml:space="preserve">Marian uskomuksissa </w:t>
      </w:r>
      <w:r>
        <w:t xml:space="preserve">ja hartauskäytännöissä on </w:t>
      </w:r>
      <w:r>
        <w:t xml:space="preserve">huomattavia eroja. </w:t>
      </w:r>
      <w:r>
        <w:rPr>
          <w:color w:val="556B2F"/>
        </w:rPr>
        <w:t xml:space="preserve">Roomalaiskatolinen kirkko </w:t>
      </w:r>
      <w:r>
        <w:t xml:space="preserve">pitää kiinni erityisistä Marian dogmeista, nimittäin Marian asemasta Jumalan äitinä, hänen tahrattomasta sikiämisestä, hänen ikuisesta neitsyydestään ja hänen taivaaseen ottamisestaan. Monet </w:t>
      </w:r>
      <w:r>
        <w:rPr>
          <w:color w:val="6B8E23"/>
        </w:rPr>
        <w:t xml:space="preserve">protestantit </w:t>
      </w:r>
      <w:r>
        <w:t xml:space="preserve">vähättelevät Marian roolia kristinuskossa </w:t>
      </w:r>
      <w:r>
        <w:rPr>
          <w:color w:val="A0522D"/>
        </w:rPr>
        <w:t xml:space="preserve">raamatullisiin viitteisiin vedoten</w:t>
      </w:r>
      <w:r>
        <w:t xml:space="preserve">. </w:t>
      </w:r>
      <w:r>
        <w:t xml:space="preserve">Mariaa (</w:t>
      </w:r>
      <w:r>
        <w:rPr>
          <w:color w:val="228B22"/>
        </w:rPr>
        <w:t xml:space="preserve">Maryam) </w:t>
      </w:r>
      <w:r>
        <w:t xml:space="preserve">kunnioitetaan myös </w:t>
      </w:r>
      <w:r>
        <w:rPr>
          <w:color w:val="191970"/>
        </w:rPr>
        <w:t xml:space="preserve">islamissa</w:t>
      </w:r>
      <w:r>
        <w:t xml:space="preserve">, jossa </w:t>
      </w:r>
      <w:r>
        <w:t xml:space="preserve">hänelle on omistettu </w:t>
      </w:r>
      <w:r>
        <w:t xml:space="preserve">kokonainen luku </w:t>
      </w:r>
      <w:r>
        <w:rPr>
          <w:color w:val="8B0000"/>
        </w:rPr>
        <w:t xml:space="preserve">Koraanissa</w:t>
      </w:r>
      <w:r>
        <w:t xml:space="preserve">, jossa kuvataan myös Jeesuksen syntymää.</w:t>
      </w:r>
    </w:p>
    <w:p>
      <w:r>
        <w:rPr>
          <w:b/>
        </w:rPr>
        <w:t xml:space="preserve">Kysymys 0</w:t>
      </w:r>
    </w:p>
    <w:p>
      <w:r>
        <w:t xml:space="preserve">Mikä on Theotokoksen kirjaimellinen merkitys?</w:t>
      </w:r>
    </w:p>
    <w:p>
      <w:r>
        <w:rPr>
          <w:b/>
        </w:rPr>
        <w:t xml:space="preserve">Kysymys 1</w:t>
      </w:r>
    </w:p>
    <w:p>
      <w:r>
        <w:t xml:space="preserve">Mikä kristinuskon haara antaa Marialle pienemmän roolin?</w:t>
      </w:r>
    </w:p>
    <w:p>
      <w:r>
        <w:rPr>
          <w:b/>
        </w:rPr>
        <w:t xml:space="preserve">Kysymys 2</w:t>
      </w:r>
    </w:p>
    <w:p>
      <w:r>
        <w:t xml:space="preserve">Mikä on Marian nimi islamissa?</w:t>
      </w:r>
    </w:p>
    <w:p>
      <w:r>
        <w:rPr>
          <w:b/>
        </w:rPr>
        <w:t xml:space="preserve">Kysymys 3</w:t>
      </w:r>
    </w:p>
    <w:p>
      <w:r>
        <w:t xml:space="preserve">Mihin perustuu Marian roolin väheneminen protestantismissa?</w:t>
      </w:r>
    </w:p>
    <w:p>
      <w:r>
        <w:rPr>
          <w:b/>
        </w:rPr>
        <w:t xml:space="preserve">Kysymys 4</w:t>
      </w:r>
    </w:p>
    <w:p>
      <w:r>
        <w:t xml:space="preserve">Mitkä kaksi protestanttista kirkkoa sekä roomalaiskatolinen ja ortodoksinen kirkko uskovat, että Maria on Jumalan äiti?</w:t>
      </w:r>
    </w:p>
    <w:p>
      <w:r>
        <w:rPr>
          <w:b/>
        </w:rPr>
        <w:t xml:space="preserve">Kysymys 5</w:t>
      </w:r>
    </w:p>
    <w:p>
      <w:r>
        <w:t xml:space="preserve">Mikä muu uskonto antaa Marialle pyhimysarvon?</w:t>
      </w:r>
    </w:p>
    <w:p>
      <w:r>
        <w:rPr>
          <w:b/>
        </w:rPr>
        <w:t xml:space="preserve">Kysymys 6</w:t>
      </w:r>
    </w:p>
    <w:p>
      <w:r>
        <w:t xml:space="preserve">Mikä kirkko piti Mariaa ensimmäisenä pyhimyksenä?</w:t>
      </w:r>
    </w:p>
    <w:p>
      <w:r>
        <w:rPr>
          <w:b/>
        </w:rPr>
        <w:t xml:space="preserve">Kysymys 7</w:t>
      </w:r>
    </w:p>
    <w:p>
      <w:r>
        <w:t xml:space="preserve">Mitä muuta uskonnollista tekstiä protestantit lukevat?</w:t>
      </w:r>
    </w:p>
    <w:p>
      <w:r>
        <w:rPr>
          <w:b/>
        </w:rPr>
        <w:t xml:space="preserve">Kysymys 8</w:t>
      </w:r>
    </w:p>
    <w:p>
      <w:r>
        <w:t xml:space="preserve">Mihin muuhun uskoon islaminuskoiset uskovat?</w:t>
      </w:r>
    </w:p>
    <w:p>
      <w:r>
        <w:rPr>
          <w:b/>
        </w:rPr>
        <w:t xml:space="preserve">Tekstin numero 24</w:t>
      </w:r>
    </w:p>
    <w:p>
      <w:r>
        <w:t xml:space="preserve">Maria asui "omassa talossaan"[Lk.1:56] </w:t>
      </w:r>
      <w:r>
        <w:rPr>
          <w:color w:val="DCDCDC"/>
        </w:rPr>
        <w:t xml:space="preserve">Galilean Nasaretissa</w:t>
      </w:r>
      <w:r>
        <w:t xml:space="preserve">, mahdollisesti vanhempiensa luona, ja </w:t>
      </w:r>
      <w:r>
        <w:rPr>
          <w:color w:val="2F4F4F"/>
        </w:rPr>
        <w:t xml:space="preserve">kihlautumisensa </w:t>
      </w:r>
      <w:r>
        <w:t xml:space="preserve">aikana </w:t>
      </w:r>
      <w:r>
        <w:t xml:space="preserve">- juutalaisen avioliiton ensimmäinen vaihe - enkeli </w:t>
      </w:r>
      <w:r>
        <w:rPr>
          <w:color w:val="556B2F"/>
        </w:rPr>
        <w:t xml:space="preserve">Gabriel </w:t>
      </w:r>
      <w:r>
        <w:t xml:space="preserve">ilmoitti hänelle, että hänestä tulisi luvatun Messiaan äiti, koska hän synnyttäisi hänet Pyhän Hengen kautta, ja hän vastasi: "Minä olen Herran palvelijatar. Tapahtukoon minulle sanasi mukaan." Kun Joosef muutaman kuukauden kuluttua "</w:t>
      </w:r>
      <w:r>
        <w:rPr>
          <w:color w:val="6B8E23"/>
        </w:rPr>
        <w:t xml:space="preserve">Herran enkeli" </w:t>
      </w:r>
      <w:r>
        <w:t xml:space="preserve">kertoi unessa Joosefin raskaaksi tulemisesta</w:t>
      </w:r>
      <w:r>
        <w:t xml:space="preserve">, hän aikoi </w:t>
      </w:r>
      <w:r>
        <w:rPr>
          <w:color w:val="A0522D"/>
        </w:rPr>
        <w:t xml:space="preserve">erota naisesta, </w:t>
      </w:r>
      <w:r>
        <w:t xml:space="preserve">mutta enkeli käski häntä epäröimättä ottamaan hänet vaimokseen, minkä Joosef tekikin, ja näin hääriitti saatettiin virallisesti päätökseen [Mt 1:18-25]</w:t>
      </w:r>
      <w:r>
        <w:rPr>
          <w:color w:val="A0522D"/>
        </w:rPr>
        <w:t xml:space="preserve">.</w:t>
      </w:r>
    </w:p>
    <w:p>
      <w:r>
        <w:rPr>
          <w:b/>
        </w:rPr>
        <w:t xml:space="preserve">Kysymys 0</w:t>
      </w:r>
    </w:p>
    <w:p>
      <w:r>
        <w:t xml:space="preserve">Mikä on juutalaisen avioliiton ensimmäinen vaihe?</w:t>
      </w:r>
    </w:p>
    <w:p>
      <w:r>
        <w:rPr>
          <w:b/>
        </w:rPr>
        <w:t xml:space="preserve">Kysymys 1</w:t>
      </w:r>
    </w:p>
    <w:p>
      <w:r>
        <w:t xml:space="preserve">Kuka enkeli ilmoitti Marialle, että hänestä tulisi Messiaan äiti?</w:t>
      </w:r>
    </w:p>
    <w:p>
      <w:r>
        <w:rPr>
          <w:b/>
        </w:rPr>
        <w:t xml:space="preserve">Kysymys 2</w:t>
      </w:r>
    </w:p>
    <w:p>
      <w:r>
        <w:t xml:space="preserve">Mitä Joosef aikoi tehdä, kun hänelle kerrottiin Marian raskaudesta unessa?</w:t>
      </w:r>
    </w:p>
    <w:p>
      <w:r>
        <w:rPr>
          <w:b/>
        </w:rPr>
        <w:t xml:space="preserve">Kysymys 3</w:t>
      </w:r>
    </w:p>
    <w:p>
      <w:r>
        <w:t xml:space="preserve">Missä Maria asui, kun enkeli Gabriel vieraili hänen luonaan?</w:t>
      </w:r>
    </w:p>
    <w:p>
      <w:r>
        <w:rPr>
          <w:b/>
        </w:rPr>
        <w:t xml:space="preserve">Kysymys 4</w:t>
      </w:r>
    </w:p>
    <w:p>
      <w:r>
        <w:t xml:space="preserve">Kuka kertoi Joosefille unessa Marian hedelmöittymisestä?</w:t>
      </w:r>
    </w:p>
    <w:p>
      <w:r>
        <w:rPr>
          <w:b/>
        </w:rPr>
        <w:t xml:space="preserve">Kysymys 5</w:t>
      </w:r>
    </w:p>
    <w:p>
      <w:r>
        <w:t xml:space="preserve">Mikä on juutalaisen avioliiton viimeinen vaihe?</w:t>
      </w:r>
    </w:p>
    <w:p>
      <w:r>
        <w:rPr>
          <w:b/>
        </w:rPr>
        <w:t xml:space="preserve">Kysymys 6</w:t>
      </w:r>
    </w:p>
    <w:p>
      <w:r>
        <w:t xml:space="preserve">Minkä enkelin Joosef tapasi ennen kuin hän näki unen?</w:t>
      </w:r>
    </w:p>
    <w:p>
      <w:r>
        <w:rPr>
          <w:b/>
        </w:rPr>
        <w:t xml:space="preserve">Kysymys 7</w:t>
      </w:r>
    </w:p>
    <w:p>
      <w:r>
        <w:t xml:space="preserve">Missä Joseph syntyi?</w:t>
      </w:r>
    </w:p>
    <w:p>
      <w:r>
        <w:rPr>
          <w:b/>
        </w:rPr>
        <w:t xml:space="preserve">Kysymys 8</w:t>
      </w:r>
    </w:p>
    <w:p>
      <w:r>
        <w:t xml:space="preserve">Missä Joosef asui, kun enkeli Gabriel vieraili hänen luonaan?</w:t>
      </w:r>
    </w:p>
    <w:p>
      <w:r>
        <w:rPr>
          <w:b/>
        </w:rPr>
        <w:t xml:space="preserve">Kysymys 9</w:t>
      </w:r>
    </w:p>
    <w:p>
      <w:r>
        <w:t xml:space="preserve">Missä Joosef sai alkunsa?</w:t>
      </w:r>
    </w:p>
    <w:p>
      <w:r>
        <w:rPr>
          <w:b/>
        </w:rPr>
        <w:t xml:space="preserve">Teksti numero 25</w:t>
      </w:r>
    </w:p>
    <w:p>
      <w:r>
        <w:t xml:space="preserve">Jeesuksen neitseellinen syntymä oli kristittyjen keskuudessa lähes yleinen uskomus </w:t>
      </w:r>
      <w:r>
        <w:rPr>
          <w:color w:val="A9A9A9"/>
        </w:rPr>
        <w:t xml:space="preserve">2. </w:t>
      </w:r>
      <w:r>
        <w:rPr>
          <w:color w:val="DCDCDC"/>
        </w:rPr>
        <w:t xml:space="preserve">vuosisadasta </w:t>
      </w:r>
      <w:r>
        <w:t xml:space="preserve">aina </w:t>
      </w:r>
      <w:r>
        <w:rPr>
          <w:color w:val="DCDCDC"/>
        </w:rPr>
        <w:t xml:space="preserve">1800-luvulle asti</w:t>
      </w:r>
      <w:r>
        <w:t xml:space="preserve">. </w:t>
      </w:r>
      <w:r>
        <w:t xml:space="preserve">Se sisältyy kahteen yleisimmin käytettyyn kristilliseen uskontunnustukseen, joissa todetaan, että Jeesus "syntyi Pyhästä Hengestä ja Neitsyt Mariasta" (</w:t>
      </w:r>
      <w:r>
        <w:rPr>
          <w:color w:val="556B2F"/>
        </w:rPr>
        <w:t xml:space="preserve">Nikean uskontunnustus </w:t>
      </w:r>
      <w:r>
        <w:t xml:space="preserve">nykyisin tutussa muodossaan) ja </w:t>
      </w:r>
      <w:r>
        <w:rPr>
          <w:color w:val="6B8E23"/>
        </w:rPr>
        <w:t xml:space="preserve">Apostolien uskontunnustukseen</w:t>
      </w:r>
      <w:r>
        <w:t xml:space="preserve">. </w:t>
      </w:r>
      <w:r>
        <w:rPr>
          <w:color w:val="A0522D"/>
        </w:rPr>
        <w:t xml:space="preserve">Matteuksen </w:t>
      </w:r>
      <w:r>
        <w:t xml:space="preserve">evankeliumi </w:t>
      </w:r>
      <w:r>
        <w:t xml:space="preserve">kuvaa Mariaa neitsyeksi, joka täytti Jesajan 7:14:n profetian, kääntäen </w:t>
      </w:r>
      <w:r>
        <w:t xml:space="preserve">kuitenkin Jesajan 7:14:ssä olevan </w:t>
      </w:r>
      <w:r>
        <w:t xml:space="preserve">hepreankielisen sanan </w:t>
      </w:r>
      <w:r>
        <w:rPr>
          <w:color w:val="228B22"/>
        </w:rPr>
        <w:t xml:space="preserve">alma </w:t>
      </w:r>
      <w:r>
        <w:t xml:space="preserve">("nuori nainen") </w:t>
      </w:r>
      <w:r>
        <w:t xml:space="preserve">virheellisesti </w:t>
      </w:r>
      <w:r>
        <w:t xml:space="preserve">sanalla "neitsyt." Matteuksen ja Luukkaan evankeliumien kirjoittajat katsovat, että Jeesuksen hedelmöittyminen ei ollut seurausta yhdynnästä, ja vakuuttavat, että Marialla ei ollut "minkäänlaista suhdetta miehen kanssa" ennen Jeesuksen syntymää.[Mt 1:18] [Mt 1:25] [Lk </w:t>
      </w:r>
      <w:r>
        <w:rPr>
          <w:color w:val="191970"/>
        </w:rPr>
        <w:t xml:space="preserve">1:34</w:t>
      </w:r>
      <w:r>
        <w:t xml:space="preserve">] Tämä viittaa uskomukseen, jonka mukaan Maria sai Jeesuksen alkunsa Jumalan Pyhän Hengen vaikutuksesta eikä yhdynnästä Joosefin tai kenenkään muun kanssa.</w:t>
      </w:r>
    </w:p>
    <w:p>
      <w:r>
        <w:rPr>
          <w:b/>
        </w:rPr>
        <w:t xml:space="preserve">Kysymys 0</w:t>
      </w:r>
    </w:p>
    <w:p>
      <w:r>
        <w:t xml:space="preserve">Missä evankeliumissa sanotaan, että Maria täytti Jesajan profetian?</w:t>
      </w:r>
    </w:p>
    <w:p>
      <w:r>
        <w:rPr>
          <w:b/>
        </w:rPr>
        <w:t xml:space="preserve">Kysymys 1</w:t>
      </w:r>
    </w:p>
    <w:p>
      <w:r>
        <w:t xml:space="preserve">Mille vuosisadalle asti Jeesuksen neitseellinen syntymä oli kristittyjen keskuudessa lähes yleinen uskomus?</w:t>
      </w:r>
    </w:p>
    <w:p>
      <w:r>
        <w:rPr>
          <w:b/>
        </w:rPr>
        <w:t xml:space="preserve">Kysymys 2</w:t>
      </w:r>
    </w:p>
    <w:p>
      <w:r>
        <w:t xml:space="preserve">Mitä hepreankielistä sanaa käytetään kuvaamaan Mariaa Jesaja 7:14:ssä?</w:t>
      </w:r>
    </w:p>
    <w:p>
      <w:r>
        <w:rPr>
          <w:b/>
        </w:rPr>
        <w:t xml:space="preserve">Kysymys 3</w:t>
      </w:r>
    </w:p>
    <w:p>
      <w:r>
        <w:t xml:space="preserve">Missä Luukkaan evankeliumin jakeessa sanotaan, että Marialla ei ollut "mitään suhteita miehen kanssa" ennen Jeesuksen syntymää?</w:t>
      </w:r>
    </w:p>
    <w:p>
      <w:r>
        <w:rPr>
          <w:b/>
        </w:rPr>
        <w:t xml:space="preserve">Kysymys 4</w:t>
      </w:r>
    </w:p>
    <w:p>
      <w:r>
        <w:t xml:space="preserve">Mikä muu kristillinen uskontunnustus Nikenin uskontunnustuksen ohella vahvistaa Jeesuksen neitseellisen syntymän?</w:t>
      </w:r>
    </w:p>
    <w:p>
      <w:r>
        <w:rPr>
          <w:b/>
        </w:rPr>
        <w:t xml:space="preserve">Kysymys 5</w:t>
      </w:r>
    </w:p>
    <w:p>
      <w:r>
        <w:t xml:space="preserve">Millä vuosisadalla apostolien uskontunnustus kirjoitettiin?</w:t>
      </w:r>
    </w:p>
    <w:p>
      <w:r>
        <w:rPr>
          <w:b/>
        </w:rPr>
        <w:t xml:space="preserve">Kysymys 6</w:t>
      </w:r>
    </w:p>
    <w:p>
      <w:r>
        <w:t xml:space="preserve">Kun Jesaja puhui Marialle, hän kutsui häntä millä hepreankielisellä sanalla?</w:t>
      </w:r>
    </w:p>
    <w:p>
      <w:r>
        <w:rPr>
          <w:b/>
        </w:rPr>
        <w:t xml:space="preserve">Kysymys 7</w:t>
      </w:r>
    </w:p>
    <w:p>
      <w:r>
        <w:t xml:space="preserve">Millä vuosisadalla Maria täytti ennustuksen?</w:t>
      </w:r>
    </w:p>
    <w:p>
      <w:r>
        <w:rPr>
          <w:b/>
        </w:rPr>
        <w:t xml:space="preserve">Kysymys 8</w:t>
      </w:r>
    </w:p>
    <w:p>
      <w:r>
        <w:t xml:space="preserve">Minkä uskontunnustuksen kirjoitti Jesaja?</w:t>
      </w:r>
    </w:p>
    <w:p>
      <w:r>
        <w:rPr>
          <w:b/>
        </w:rPr>
        <w:t xml:space="preserve">Teksti numero 26</w:t>
      </w:r>
    </w:p>
    <w:p>
      <w:r>
        <w:br/>
        <w:t xml:space="preserve">Katolisessa kirkossa Marialle annetaan arvonimi "</w:t>
      </w:r>
      <w:r>
        <w:rPr>
          <w:color w:val="A9A9A9"/>
        </w:rPr>
        <w:t xml:space="preserve">autuas</w:t>
      </w:r>
      <w:r>
        <w:t xml:space="preserve">" (latinan </w:t>
      </w:r>
      <w:r>
        <w:rPr>
          <w:color w:val="DCDCDC"/>
        </w:rPr>
        <w:t xml:space="preserve">beatus</w:t>
      </w:r>
      <w:r>
        <w:t xml:space="preserve">, siunattu, kreikan μακάριος, makarios ja latinan facere, tehdä) tunnustuksena siitä, että hän on noussut </w:t>
      </w:r>
      <w:r>
        <w:rPr>
          <w:color w:val="2F4F4F"/>
        </w:rPr>
        <w:t xml:space="preserve">taivaaseen ja että </w:t>
      </w:r>
      <w:r>
        <w:t xml:space="preserve">hänellä on kyky käyttää esirukousta niiden puolesta, jotka rukoilevat häntä. </w:t>
      </w:r>
      <w:r>
        <w:rPr>
          <w:color w:val="556B2F"/>
        </w:rPr>
        <w:t xml:space="preserve">Katolinen opetus </w:t>
      </w:r>
      <w:r>
        <w:t xml:space="preserve">tekee selväksi, että Mariaa ei pidetä jumalallisena ja että hän ei vastaa hänelle osoitettuihin rukouksiin, vaan Jumala vastaa niihin. </w:t>
      </w:r>
      <w:r>
        <w:rPr>
          <w:color w:val="6B8E23"/>
        </w:rPr>
        <w:t xml:space="preserve">Neljä </w:t>
      </w:r>
      <w:r>
        <w:t xml:space="preserve">Mariaa koskevaa katolista dogmaa ovat</w:t>
      </w:r>
      <w:r>
        <w:rPr>
          <w:color w:val="6B8E23"/>
        </w:rPr>
        <w:t xml:space="preserve">:</w:t>
      </w:r>
      <w:r>
        <w:t xml:space="preserve"> Jumalan äiti, </w:t>
      </w:r>
      <w:r>
        <w:rPr>
          <w:color w:val="A0522D"/>
        </w:rPr>
        <w:t xml:space="preserve">Marian ikuinen neitsyys</w:t>
      </w:r>
      <w:r>
        <w:t xml:space="preserve">, Marian tahraton käsitys ja Marian taivaaseen ottaminen.</w:t>
      </w:r>
    </w:p>
    <w:p>
      <w:r>
        <w:rPr>
          <w:b/>
        </w:rPr>
        <w:t xml:space="preserve">Kysymys 0</w:t>
      </w:r>
    </w:p>
    <w:p>
      <w:r>
        <w:t xml:space="preserve">Mikä arvonimi annetaan Marialle katolisessa kirkossa?</w:t>
      </w:r>
    </w:p>
    <w:p>
      <w:r>
        <w:rPr>
          <w:b/>
        </w:rPr>
        <w:t xml:space="preserve">Kysymys 1</w:t>
      </w:r>
    </w:p>
    <w:p>
      <w:r>
        <w:t xml:space="preserve">Mistä latinankielisestä sanasta Marian titteli Siunattu on peräisin?</w:t>
      </w:r>
    </w:p>
    <w:p>
      <w:r>
        <w:rPr>
          <w:b/>
        </w:rPr>
        <w:t xml:space="preserve">Kysymys 2</w:t>
      </w:r>
    </w:p>
    <w:p>
      <w:r>
        <w:t xml:space="preserve">Kuinka monta katolista dogmaa on olemassa Mariaa koskien?</w:t>
      </w:r>
    </w:p>
    <w:p>
      <w:r>
        <w:rPr>
          <w:b/>
        </w:rPr>
        <w:t xml:space="preserve">Kysymys 3</w:t>
      </w:r>
    </w:p>
    <w:p>
      <w:r>
        <w:t xml:space="preserve">Mikä on Jumalan äidin, tahrattoman käsityksen ja Marian taivaaseenottamisen ohella toinen Mariaan liittyvä katolinen dogmi?</w:t>
      </w:r>
    </w:p>
    <w:p>
      <w:r>
        <w:rPr>
          <w:b/>
        </w:rPr>
        <w:t xml:space="preserve">Kysymys 4</w:t>
      </w:r>
    </w:p>
    <w:p>
      <w:r>
        <w:t xml:space="preserve">Minkä arvonimen Maria antoi katoliselle kirkolle?</w:t>
      </w:r>
    </w:p>
    <w:p>
      <w:r>
        <w:rPr>
          <w:b/>
        </w:rPr>
        <w:t xml:space="preserve">Kysymys 5</w:t>
      </w:r>
    </w:p>
    <w:p>
      <w:r>
        <w:t xml:space="preserve">Koska Maria toteaa, että hän ei ole jumalallinen, mitkä opetukset jatkavat hänen lausuntojaan?</w:t>
      </w:r>
    </w:p>
    <w:p>
      <w:r>
        <w:rPr>
          <w:b/>
        </w:rPr>
        <w:t xml:space="preserve">Kysymys 6</w:t>
      </w:r>
    </w:p>
    <w:p>
      <w:r>
        <w:t xml:space="preserve">Minne Maria lähettää rukoukset?</w:t>
      </w:r>
    </w:p>
    <w:p>
      <w:r>
        <w:rPr>
          <w:b/>
        </w:rPr>
        <w:t xml:space="preserve">Kysymys 7</w:t>
      </w:r>
    </w:p>
    <w:p>
      <w:r>
        <w:t xml:space="preserve">Kuinka monta latinalaista dogmaa on olemassa Mariaa koskien?</w:t>
      </w:r>
    </w:p>
    <w:p>
      <w:r>
        <w:rPr>
          <w:b/>
        </w:rPr>
        <w:t xml:space="preserve">Kysymys 8</w:t>
      </w:r>
    </w:p>
    <w:p>
      <w:r>
        <w:t xml:space="preserve">Missä tilassa Maria oli ennen Jeesuksen syntymää?</w:t>
      </w:r>
    </w:p>
    <w:p>
      <w:r>
        <w:rPr>
          <w:b/>
        </w:rPr>
        <w:t xml:space="preserve">Teksti numero 27</w:t>
      </w:r>
    </w:p>
    <w:p>
      <w:r>
        <w:t xml:space="preserve">Kirkkoisien näkemyksillä on edelleen tärkeä rooli ortodoksisen Marian-näkemyksen muotoutumisessa. Ortodoksiset näkemykset Mariasta ovat kuitenkin enimmäkseen pikemminkin doksologisia kuin akateemisia: ne ilmaistaan virsissä, ylistyksessä, liturgisessa runoudessa ja ikonien kunnioittamisessa. Yksi rakastetuimmista ortodoksisista akathisteista (eli </w:t>
      </w:r>
      <w:r>
        <w:rPr>
          <w:color w:val="A9A9A9"/>
        </w:rPr>
        <w:t xml:space="preserve">seisovista virsistä) on </w:t>
      </w:r>
      <w:r>
        <w:t xml:space="preserve">omistettu </w:t>
      </w:r>
      <w:r>
        <w:rPr>
          <w:color w:val="DCDCDC"/>
        </w:rPr>
        <w:t xml:space="preserve">Marialle, </w:t>
      </w:r>
      <w:r>
        <w:t xml:space="preserve">ja sitä kutsutaan usein yksinkertaisesti </w:t>
      </w:r>
      <w:r>
        <w:rPr>
          <w:color w:val="2F4F4F"/>
        </w:rPr>
        <w:t xml:space="preserve">akathistihymniksi</w:t>
      </w:r>
      <w:r>
        <w:t xml:space="preserve">. </w:t>
      </w:r>
      <w:r>
        <w:rPr>
          <w:color w:val="556B2F"/>
        </w:rPr>
        <w:t xml:space="preserve">Viisi</w:t>
      </w:r>
      <w:r>
        <w:t xml:space="preserve"> ortodoksisuuden kahdestatoista suuresta juhlasta on omistettu Marialle</w:t>
      </w:r>
      <w:r>
        <w:rPr>
          <w:color w:val="556B2F"/>
        </w:rPr>
        <w:t xml:space="preserve">. </w:t>
      </w:r>
      <w:r>
        <w:rPr>
          <w:color w:val="A0522D"/>
        </w:rPr>
        <w:t xml:space="preserve">Ortodoksinen sunnuntai </w:t>
      </w:r>
      <w:r>
        <w:t xml:space="preserve">yhdistää Neitsyt Marian identiteetin Jumalan äitinä suoraan ikonien kunnioittamiseen. Useat ortodoksiset juhlat liittyvät Teotokoksen ihmeellisiin ikoneihin.</w:t>
      </w:r>
    </w:p>
    <w:p>
      <w:r>
        <w:rPr>
          <w:b/>
        </w:rPr>
        <w:t xml:space="preserve">Kysymys 0</w:t>
      </w:r>
    </w:p>
    <w:p>
      <w:r>
        <w:t xml:space="preserve">Mitä ovat akatistit?</w:t>
      </w:r>
    </w:p>
    <w:p>
      <w:r>
        <w:rPr>
          <w:b/>
        </w:rPr>
        <w:t xml:space="preserve">Kysymys 1</w:t>
      </w:r>
    </w:p>
    <w:p>
      <w:r>
        <w:t xml:space="preserve">Kuinka moni ortodoksisista suurista juhlista on omistettu Marialle?</w:t>
      </w:r>
    </w:p>
    <w:p>
      <w:r>
        <w:rPr>
          <w:b/>
        </w:rPr>
        <w:t xml:space="preserve">Kysymys 2</w:t>
      </w:r>
    </w:p>
    <w:p>
      <w:r>
        <w:t xml:space="preserve">Mikä on Marialle omistetun ortodoksisen virren nimi?</w:t>
      </w:r>
    </w:p>
    <w:p>
      <w:r>
        <w:rPr>
          <w:b/>
        </w:rPr>
        <w:t xml:space="preserve">Kysymys 3</w:t>
      </w:r>
    </w:p>
    <w:p>
      <w:r>
        <w:t xml:space="preserve">Mikä ortodoksisen kalenterin tapahtuma liittyy Mariaan ja ikonien kunnioittamiseen?</w:t>
      </w:r>
    </w:p>
    <w:p>
      <w:r>
        <w:rPr>
          <w:b/>
        </w:rPr>
        <w:t xml:space="preserve">Kysymys 4</w:t>
      </w:r>
    </w:p>
    <w:p>
      <w:r>
        <w:t xml:space="preserve">Kuka kirjoitti Akathist-hymnin?</w:t>
      </w:r>
    </w:p>
    <w:p>
      <w:r>
        <w:rPr>
          <w:b/>
        </w:rPr>
        <w:t xml:space="preserve">Kysymys 5</w:t>
      </w:r>
    </w:p>
    <w:p>
      <w:r>
        <w:t xml:space="preserve">Kuinka monessa ortodoksisen kirkon kahdestatoista suuresta juhlasta Maria oli läsnä?</w:t>
      </w:r>
    </w:p>
    <w:p>
      <w:r>
        <w:rPr>
          <w:b/>
        </w:rPr>
        <w:t xml:space="preserve">Kysymys 6</w:t>
      </w:r>
    </w:p>
    <w:p>
      <w:r>
        <w:t xml:space="preserve">Minä päivänä Jumalanäiti sallii ikonien kunnioittamisen?</w:t>
      </w:r>
    </w:p>
    <w:p>
      <w:r>
        <w:rPr>
          <w:b/>
        </w:rPr>
        <w:t xml:space="preserve">Kysymys 7</w:t>
      </w:r>
    </w:p>
    <w:p>
      <w:r>
        <w:t xml:space="preserve">Kuinka moni ortodoksinen juhla liittyy Teotokoksen ihmeellisiin ikoniin?</w:t>
      </w:r>
    </w:p>
    <w:p>
      <w:r>
        <w:rPr>
          <w:b/>
        </w:rPr>
        <w:t xml:space="preserve">Kysymys 8</w:t>
      </w:r>
    </w:p>
    <w:p>
      <w:r>
        <w:t xml:space="preserve">Mitä Maria kutsuu myös akatisteiksi?</w:t>
      </w:r>
    </w:p>
    <w:p>
      <w:r>
        <w:rPr>
          <w:b/>
        </w:rPr>
        <w:t xml:space="preserve">Tekstin numero 28</w:t>
      </w:r>
    </w:p>
    <w:p>
      <w:r>
        <w:t xml:space="preserve">Eräät </w:t>
      </w:r>
      <w:r>
        <w:rPr>
          <w:color w:val="A9A9A9"/>
        </w:rPr>
        <w:t xml:space="preserve">anglikaaniset kristityt </w:t>
      </w:r>
      <w:r>
        <w:t xml:space="preserve">tunnustavat monin tavoin Marian erityisaseman Jumalan pelastustarkoituksessa "Jumalansynnyttäjänä" (Theotokos)</w:t>
      </w:r>
      <w:r>
        <w:t xml:space="preserve">. Kaikki anglikaanisen yhteyden jäsenkirkot vahvistavat historiallisissa uskontunnustuksissaan, että Jeesus syntyi Neitsyt Mariasta, ja ne viettävät Kristuksen temppelissä tapahtuvan esittäytymisen juhlapäiviä. Tätä juhlaa kutsutaan vanhemmissa rukouskirjoissa </w:t>
      </w:r>
      <w:r>
        <w:rPr>
          <w:color w:val="DCDCDC"/>
        </w:rPr>
        <w:t xml:space="preserve">Neitsyt Marian puhdistukseksi </w:t>
      </w:r>
      <w:r>
        <w:rPr>
          <w:color w:val="2F4F4F"/>
        </w:rPr>
        <w:t xml:space="preserve">2. helmikuuta</w:t>
      </w:r>
      <w:r>
        <w:t xml:space="preserve">. </w:t>
      </w:r>
      <w:r>
        <w:t xml:space="preserve">Herramme Neitsyt Marian ilmestyspäivä </w:t>
      </w:r>
      <w:r>
        <w:rPr>
          <w:color w:val="556B2F"/>
        </w:rPr>
        <w:t xml:space="preserve">25. maaliskuuta </w:t>
      </w:r>
      <w:r>
        <w:t xml:space="preserve">oli ennen Bedeä 1700-luvulle asti </w:t>
      </w:r>
      <w:r>
        <w:rPr>
          <w:color w:val="6B8E23"/>
        </w:rPr>
        <w:t xml:space="preserve">uudenvuodenpäivä </w:t>
      </w:r>
      <w:r>
        <w:t xml:space="preserve">Englannissa. </w:t>
      </w:r>
      <w:r>
        <w:t xml:space="preserve">Rukouskirjassa</w:t>
      </w:r>
      <w:r>
        <w:rPr>
          <w:color w:val="228B22"/>
        </w:rPr>
        <w:t xml:space="preserve">1662</w:t>
      </w:r>
      <w:r>
        <w:t xml:space="preserve"> Marian ilmestyspäivästä käytetään nimitystä "</w:t>
      </w:r>
      <w:r>
        <w:rPr>
          <w:color w:val="A0522D"/>
        </w:rPr>
        <w:t xml:space="preserve">Annunciation of our Lady". </w:t>
      </w:r>
      <w:r>
        <w:t xml:space="preserve">Anglikaanit juhlivat myös Neitsyt Marian ilmestymistä </w:t>
      </w:r>
      <w:r>
        <w:rPr>
          <w:color w:val="191970"/>
        </w:rPr>
        <w:t xml:space="preserve">31. toukokuuta</w:t>
      </w:r>
      <w:r>
        <w:t xml:space="preserve">, vaikka joissakin maakunnissa pidetäänkin perinteistä 2. heinäkuuta. Pyhän Neitsyt Marian juhlaa vietetään perinteisenä Neitsyt Marian taivaaseenottopäivänä 15. elokuuta. Neitsyt Marian syntymäjuhlaa vietetään 8. syyskuuta.</w:t>
      </w:r>
    </w:p>
    <w:p>
      <w:r>
        <w:rPr>
          <w:b/>
        </w:rPr>
        <w:t xml:space="preserve">Kysymys 0</w:t>
      </w:r>
    </w:p>
    <w:p>
      <w:r>
        <w:t xml:space="preserve">Mikä on vuoden 1662 yhteisessä rukouskirjassa Annunciationille annettu nimi?</w:t>
      </w:r>
    </w:p>
    <w:p>
      <w:r>
        <w:rPr>
          <w:b/>
        </w:rPr>
        <w:t xml:space="preserve">Kysymys 1</w:t>
      </w:r>
    </w:p>
    <w:p>
      <w:r>
        <w:t xml:space="preserve">Minä päivänä useimmat anglikaanit viettävät Neitsyt Marian vierailua?</w:t>
      </w:r>
    </w:p>
    <w:p>
      <w:r>
        <w:rPr>
          <w:b/>
        </w:rPr>
        <w:t xml:space="preserve">Kysymys 2</w:t>
      </w:r>
    </w:p>
    <w:p>
      <w:r>
        <w:t xml:space="preserve">Mikä on toinen nimi Kristuksen esittäytymisen juhlalle temppelissä anglikaanisessa yhteisössä?</w:t>
      </w:r>
    </w:p>
    <w:p>
      <w:r>
        <w:rPr>
          <w:b/>
        </w:rPr>
        <w:t xml:space="preserve">Kysymys 3</w:t>
      </w:r>
    </w:p>
    <w:p>
      <w:r>
        <w:t xml:space="preserve">Minä päivänä anglikaanit juhlivat Kristuksen esittäytymistä temppelissä?</w:t>
      </w:r>
    </w:p>
    <w:p>
      <w:r>
        <w:rPr>
          <w:b/>
        </w:rPr>
        <w:t xml:space="preserve">Kysymys 4</w:t>
      </w:r>
    </w:p>
    <w:p>
      <w:r>
        <w:t xml:space="preserve">Minkä päivän tapana Englannissa oli juhlia Marianpäivää aina 1700-luvulle asti?</w:t>
      </w:r>
    </w:p>
    <w:p>
      <w:r>
        <w:rPr>
          <w:b/>
        </w:rPr>
        <w:t xml:space="preserve">Kysymys 5</w:t>
      </w:r>
    </w:p>
    <w:p>
      <w:r>
        <w:t xml:space="preserve">Milloin Maria saavutti Jumalan pelastussuunnitelmassa erityisaseman "Jumalansynnyttäjänä"?</w:t>
      </w:r>
    </w:p>
    <w:p>
      <w:r>
        <w:rPr>
          <w:b/>
        </w:rPr>
        <w:t xml:space="preserve">Kysymys 6</w:t>
      </w:r>
    </w:p>
    <w:p>
      <w:r>
        <w:t xml:space="preserve">Milloin Jeesus syntyi Neitsyt Mariasta?</w:t>
      </w:r>
    </w:p>
    <w:p>
      <w:r>
        <w:rPr>
          <w:b/>
        </w:rPr>
        <w:t xml:space="preserve">Kysymys 7</w:t>
      </w:r>
    </w:p>
    <w:p>
      <w:r>
        <w:t xml:space="preserve">Minä päivänä on Kristuksen esittely temppelissä?</w:t>
      </w:r>
    </w:p>
    <w:p>
      <w:r>
        <w:rPr>
          <w:b/>
        </w:rPr>
        <w:t xml:space="preserve">Kysymys 8</w:t>
      </w:r>
    </w:p>
    <w:p>
      <w:r>
        <w:t xml:space="preserve">Minä vuonna oli Neitsyt Marian puhdistus?</w:t>
      </w:r>
    </w:p>
    <w:p>
      <w:r>
        <w:rPr>
          <w:b/>
        </w:rPr>
        <w:t xml:space="preserve">Kysymys 9</w:t>
      </w:r>
    </w:p>
    <w:p>
      <w:r>
        <w:t xml:space="preserve">Kuka toi rukouskirjan Englantiin?</w:t>
      </w:r>
    </w:p>
    <w:p>
      <w:r>
        <w:rPr>
          <w:b/>
        </w:rPr>
        <w:t xml:space="preserve">Tekstin numero 29</w:t>
      </w:r>
    </w:p>
    <w:p>
      <w:r>
        <w:t xml:space="preserve">Protestantit yleensä torjuvat </w:t>
      </w:r>
      <w:r>
        <w:t xml:space="preserve">pyhimysten </w:t>
      </w:r>
      <w:r>
        <w:rPr>
          <w:color w:val="A9A9A9"/>
        </w:rPr>
        <w:t xml:space="preserve">kunnioittamisen ja niihin vetoamisen</w:t>
      </w:r>
      <w:r>
        <w:t xml:space="preserve">..:</w:t>
      </w:r>
      <w:r>
        <w:rPr>
          <w:color w:val="DCDCDC"/>
        </w:rPr>
        <w:t xml:space="preserve">1174</w:t>
      </w:r>
      <w:r>
        <w:t xml:space="preserve"> Protestantit ovat yleensä sitä mieltä, että </w:t>
      </w:r>
      <w:r>
        <w:rPr>
          <w:color w:val="2F4F4F"/>
        </w:rPr>
        <w:t xml:space="preserve">Maria </w:t>
      </w:r>
      <w:r>
        <w:t xml:space="preserve">oli </w:t>
      </w:r>
      <w:r>
        <w:t xml:space="preserve">Jeesuksen </w:t>
      </w:r>
      <w:r>
        <w:rPr>
          <w:color w:val="556B2F"/>
        </w:rPr>
        <w:t xml:space="preserve">äiti mutta </w:t>
      </w:r>
      <w:r>
        <w:rPr>
          <w:color w:val="6B8E23"/>
        </w:rPr>
        <w:t xml:space="preserve">tavallinen, </w:t>
      </w:r>
      <w:r>
        <w:rPr>
          <w:color w:val="A0522D"/>
        </w:rPr>
        <w:t xml:space="preserve">Jumalalle </w:t>
      </w:r>
      <w:r>
        <w:t xml:space="preserve">omistautunut nainen</w:t>
      </w:r>
      <w:r>
        <w:t xml:space="preserve">. Tämän vuoksi nykypäivän </w:t>
      </w:r>
      <w:r>
        <w:t xml:space="preserve">protestanttisissa yhteisöissä </w:t>
      </w:r>
      <w:r>
        <w:t xml:space="preserve">ei käytännössä ole Marian kunnioittamista, </w:t>
      </w:r>
      <w:r>
        <w:rPr>
          <w:color w:val="228B22"/>
        </w:rPr>
        <w:t xml:space="preserve">Marian juhlia</w:t>
      </w:r>
      <w:r>
        <w:t xml:space="preserve">, Marian pyhiinvaelluksia, Marian taidetta, Marian musiikkia tai Marian hengellisyyttä. Näissä näkemyksissä roomalaiskatoliset uskomukset ja käytännöt toisinaan hylätään, esimerkiksi teologi </w:t>
      </w:r>
      <w:r>
        <w:rPr>
          <w:color w:val="191970"/>
        </w:rPr>
        <w:t xml:space="preserve">Karl Barth </w:t>
      </w:r>
      <w:r>
        <w:t xml:space="preserve">kirjoitti, että "katolisen kirkon harhaoppi on sen mariologia".</w:t>
      </w:r>
    </w:p>
    <w:p>
      <w:r>
        <w:rPr>
          <w:b/>
        </w:rPr>
        <w:t xml:space="preserve">Kysymys 0</w:t>
      </w:r>
    </w:p>
    <w:p>
      <w:r>
        <w:t xml:space="preserve">Kuka teologi kuvaili mariologiaa "katolisen kirkon harhaoppiseksi"?</w:t>
      </w:r>
    </w:p>
    <w:p>
      <w:r>
        <w:rPr>
          <w:b/>
        </w:rPr>
        <w:t xml:space="preserve">Kysymys 1</w:t>
      </w:r>
    </w:p>
    <w:p>
      <w:r>
        <w:t xml:space="preserve">Protestantit ovat sitä mieltä, että mikä suhde Marialla oli Jeesukseen?</w:t>
      </w:r>
    </w:p>
    <w:p>
      <w:r>
        <w:rPr>
          <w:b/>
        </w:rPr>
        <w:t xml:space="preserve">Kysymys 2</w:t>
      </w:r>
    </w:p>
    <w:p>
      <w:r>
        <w:t xml:space="preserve">Mitä käytäntöjä protestantit hylkäävät suhteessa pyhiin?</w:t>
      </w:r>
    </w:p>
    <w:p>
      <w:r>
        <w:rPr>
          <w:b/>
        </w:rPr>
        <w:t xml:space="preserve">Kysymys 3</w:t>
      </w:r>
    </w:p>
    <w:p>
      <w:r>
        <w:t xml:space="preserve">Protestantit kuvaavat Mariaa kenelle omistautuneeksi?</w:t>
      </w:r>
    </w:p>
    <w:p>
      <w:r>
        <w:rPr>
          <w:b/>
        </w:rPr>
        <w:t xml:space="preserve">Kysymys 4</w:t>
      </w:r>
    </w:p>
    <w:p>
      <w:r>
        <w:t xml:space="preserve">Kuinka monta Marian musiikkikappaletta teologi Karl Barth kirjoitti?</w:t>
      </w:r>
    </w:p>
    <w:p>
      <w:r>
        <w:rPr>
          <w:b/>
        </w:rPr>
        <w:t xml:space="preserve">Kysymys 5</w:t>
      </w:r>
    </w:p>
    <w:p>
      <w:r>
        <w:t xml:space="preserve">Kuinka moni pyhistä hylkää protestantit?</w:t>
      </w:r>
    </w:p>
    <w:p>
      <w:r>
        <w:rPr>
          <w:b/>
        </w:rPr>
        <w:t xml:space="preserve">Kysymys 6</w:t>
      </w:r>
    </w:p>
    <w:p>
      <w:r>
        <w:t xml:space="preserve">Maria ilmoitti olevansa Jeesuksen äiti, mutta kutsui itseään myös nimellä?</w:t>
      </w:r>
    </w:p>
    <w:p>
      <w:r>
        <w:rPr>
          <w:b/>
        </w:rPr>
        <w:t xml:space="preserve">Kysymys 7</w:t>
      </w:r>
    </w:p>
    <w:p>
      <w:r>
        <w:t xml:space="preserve">Mihin juhliin Karl Barth osallistui?</w:t>
      </w:r>
    </w:p>
    <w:p>
      <w:r>
        <w:rPr>
          <w:b/>
        </w:rPr>
        <w:t xml:space="preserve">Kysymys 8</w:t>
      </w:r>
    </w:p>
    <w:p>
      <w:r>
        <w:t xml:space="preserve">Kuka teki ensimmäisen Marian pyhiinvaelluksen?</w:t>
      </w:r>
    </w:p>
    <w:p>
      <w:r>
        <w:rPr>
          <w:b/>
        </w:rPr>
        <w:t xml:space="preserve">Tekstin numero 30</w:t>
      </w:r>
    </w:p>
    <w:p>
      <w:r>
        <w:t xml:space="preserve">Tutkijat ovat kiistelleet </w:t>
      </w:r>
      <w:r>
        <w:t xml:space="preserve">väitteestä, jonka mukaan </w:t>
      </w:r>
      <w:r>
        <w:rPr>
          <w:color w:val="A9A9A9"/>
        </w:rPr>
        <w:t xml:space="preserve">Joosef </w:t>
      </w:r>
      <w:r>
        <w:t xml:space="preserve">"ei tuntenut häntä, ennen kuin hän synnytti esikoispoikansa" (Matt. 1:25 DouayRheims), ja jotkut ovat sanoneet, että hän ei pysynyt neitsyenä, ja jotkut sanovat, että hän oli ikuinen neitsyt. Toiset tutkijat väittävät, että kreikan kielen sana heos (eli </w:t>
      </w:r>
      <w:r>
        <w:rPr>
          <w:color w:val="DCDCDC"/>
        </w:rPr>
        <w:t xml:space="preserve">kunnes</w:t>
      </w:r>
      <w:r>
        <w:t xml:space="preserve">) tarkoittaa tilaa tiettyyn pisteeseen asti, mutta ei tarkoita, että tila päättyi tuon pisteen jälkeen, ja että Matteuksen 1:25 ei vahvista tai kiellä Marian neitsyyttä Jeesuksen syntymän jälkeen. Raamatuntutkija </w:t>
      </w:r>
      <w:r>
        <w:rPr>
          <w:color w:val="2F4F4F"/>
        </w:rPr>
        <w:t xml:space="preserve">Bart Ehrmanin </w:t>
      </w:r>
      <w:r>
        <w:t xml:space="preserve">mukaan </w:t>
      </w:r>
      <w:r>
        <w:rPr>
          <w:color w:val="556B2F"/>
        </w:rPr>
        <w:t xml:space="preserve">hepreankielinen </w:t>
      </w:r>
      <w:r>
        <w:t xml:space="preserve">sana almah, joka tarkoittaa hedelmällisessä iässä olevaa nuorta naista, on käännetty kreikaksi sanalla parthenos, joka tarkoittaa vain </w:t>
      </w:r>
      <w:r>
        <w:rPr>
          <w:color w:val="6B8E23"/>
        </w:rPr>
        <w:t xml:space="preserve">neitsyttä, </w:t>
      </w:r>
      <w:r>
        <w:t xml:space="preserve">Jesajan 7:14:ssä, jonka kristityt yleisesti uskovat olevan </w:t>
      </w:r>
      <w:r>
        <w:t xml:space="preserve">Matteuksen </w:t>
      </w:r>
      <w:r>
        <w:rPr>
          <w:color w:val="228B22"/>
        </w:rPr>
        <w:t xml:space="preserve">1:23:</w:t>
      </w:r>
      <w:r>
        <w:t xml:space="preserve">ssa tarkoitettu </w:t>
      </w:r>
      <w:r>
        <w:t xml:space="preserve">profetia </w:t>
      </w:r>
      <w:r>
        <w:rPr>
          <w:color w:val="A0522D"/>
        </w:rPr>
        <w:t xml:space="preserve">Neitsyt Mariasta</w:t>
      </w:r>
      <w:r>
        <w:t xml:space="preserve">. </w:t>
      </w:r>
      <w:r>
        <w:t xml:space="preserve">Matteus ja </w:t>
      </w:r>
      <w:r>
        <w:rPr>
          <w:color w:val="191970"/>
        </w:rPr>
        <w:t xml:space="preserve">Luukas </w:t>
      </w:r>
      <w:r>
        <w:t xml:space="preserve">esittävät neitseellisen syntymän eri versiot, mutta Johannes siteeraa </w:t>
      </w:r>
      <w:r>
        <w:rPr>
          <w:color w:val="8B0000"/>
        </w:rPr>
        <w:t xml:space="preserve">Galileaan</w:t>
      </w:r>
      <w:r>
        <w:t xml:space="preserve"> kokoontunutta Filippusta ja epäuskoisia juutalaisia, jotka </w:t>
      </w:r>
      <w:r>
        <w:t xml:space="preserve">viittasivat Joosefiin Jeesuksen isänä.</w:t>
      </w:r>
    </w:p>
    <w:p>
      <w:r>
        <w:rPr>
          <w:b/>
        </w:rPr>
        <w:t xml:space="preserve">Kysymys 0</w:t>
      </w:r>
    </w:p>
    <w:p>
      <w:r>
        <w:t xml:space="preserve">Kuka kristittyjen mielestä on profetoitu Jesaja 7:14:ssä?</w:t>
      </w:r>
    </w:p>
    <w:p>
      <w:r>
        <w:rPr>
          <w:b/>
        </w:rPr>
        <w:t xml:space="preserve">Kysymys 1</w:t>
      </w:r>
    </w:p>
    <w:p>
      <w:r>
        <w:t xml:space="preserve">Mikä on kreikankielisen sanan "heos" merkitys?</w:t>
      </w:r>
    </w:p>
    <w:p>
      <w:r>
        <w:rPr>
          <w:b/>
        </w:rPr>
        <w:t xml:space="preserve">Kysymys 2</w:t>
      </w:r>
    </w:p>
    <w:p>
      <w:r>
        <w:t xml:space="preserve">Minkä Matteuksen kirjan jakeen uskotaan viittaavan Jesajan ennustukseen Neitsyt Mariasta?</w:t>
      </w:r>
    </w:p>
    <w:p>
      <w:r>
        <w:rPr>
          <w:b/>
        </w:rPr>
        <w:t xml:space="preserve">Kysymys 3</w:t>
      </w:r>
    </w:p>
    <w:p>
      <w:r>
        <w:t xml:space="preserve">Kuka evankeliumin kirjoittaja esitti neitseellisen syntymän version, joka oli erilainen kuin Matteuksen versio?</w:t>
      </w:r>
    </w:p>
    <w:p>
      <w:r>
        <w:rPr>
          <w:b/>
        </w:rPr>
        <w:t xml:space="preserve">Kysymys 4</w:t>
      </w:r>
    </w:p>
    <w:p>
      <w:r>
        <w:t xml:space="preserve">Mikä on kreikankielisen sanan "parthenos" englanninkielinen käännös?"</w:t>
      </w:r>
    </w:p>
    <w:p>
      <w:r>
        <w:rPr>
          <w:b/>
        </w:rPr>
        <w:t xml:space="preserve">Kysymys 5</w:t>
      </w:r>
    </w:p>
    <w:p>
      <w:r>
        <w:t xml:space="preserve">Kuka tunsi Marian ennen kuin hän synnytti esikoispoikansa?</w:t>
      </w:r>
    </w:p>
    <w:p>
      <w:r>
        <w:rPr>
          <w:b/>
        </w:rPr>
        <w:t xml:space="preserve">Kysymys 6</w:t>
      </w:r>
    </w:p>
    <w:p>
      <w:r>
        <w:t xml:space="preserve">Missä Filippus tapasi Joosefin ensimmäisen kerran?</w:t>
      </w:r>
    </w:p>
    <w:p>
      <w:r>
        <w:rPr>
          <w:b/>
        </w:rPr>
        <w:t xml:space="preserve">Kysymys 7</w:t>
      </w:r>
    </w:p>
    <w:p>
      <w:r>
        <w:t xml:space="preserve">Mihin Matteus ja Luukas kokoontuivat epäuskoisten juutalaisten kanssa?</w:t>
      </w:r>
    </w:p>
    <w:p>
      <w:r>
        <w:rPr>
          <w:b/>
        </w:rPr>
        <w:t xml:space="preserve">Kysymys 8</w:t>
      </w:r>
    </w:p>
    <w:p>
      <w:r>
        <w:t xml:space="preserve">Kuka Raamatun tutkija uskoo tällä hetkellä, että Maria oli ikuinen neitsyt?</w:t>
      </w:r>
    </w:p>
    <w:p>
      <w:r>
        <w:rPr>
          <w:b/>
        </w:rPr>
        <w:t xml:space="preserve">Kysymys 9</w:t>
      </w:r>
    </w:p>
    <w:p>
      <w:r>
        <w:t xml:space="preserve">Mitä kieltä raamatuntutkija Bart Ehrmam ensisijaisesti puhuu?</w:t>
      </w:r>
    </w:p>
    <w:p>
      <w:r>
        <w:rPr>
          <w:b/>
        </w:rPr>
        <w:t xml:space="preserve">Tekstin numero 31</w:t>
      </w:r>
    </w:p>
    <w:p>
      <w:r>
        <w:t xml:space="preserve">Marian ja Pyhän perheen hagiografiaa voidaan verrata muuhun evankeliumien aineistoon. Näihin viittauksiin sisältyy tapaus, joka voidaan tulkita </w:t>
      </w:r>
      <w:r>
        <w:rPr>
          <w:color w:val="A9A9A9"/>
        </w:rPr>
        <w:t xml:space="preserve">Jeesuksen </w:t>
      </w:r>
      <w:r>
        <w:t xml:space="preserve">hylkäävän perheensä </w:t>
      </w:r>
      <w:r>
        <w:rPr>
          <w:color w:val="DCDCDC"/>
        </w:rPr>
        <w:t xml:space="preserve">Uudessa testamentissa</w:t>
      </w:r>
      <w:r>
        <w:t xml:space="preserve">: "</w:t>
      </w:r>
      <w:r>
        <w:t xml:space="preserve">Ja </w:t>
      </w:r>
      <w:r>
        <w:rPr>
          <w:color w:val="2F4F4F"/>
        </w:rPr>
        <w:t xml:space="preserve">hänen äitinsä ja veljensä </w:t>
      </w:r>
      <w:r>
        <w:t xml:space="preserve">saapuivat paikalle, ja kun he seisoivat ulkona, lähettivät he viestin ja pyysivät häntä ... Ja katsellen niitä, jotka istuivat piirissä hänen ympärillään, Jeesus sanoi: 'Nämä ovat minun äitini ja veljeni. </w:t>
      </w:r>
      <w:r>
        <w:rPr>
          <w:color w:val="556B2F"/>
        </w:rPr>
        <w:t xml:space="preserve">Jokainen, joka tekee Jumalan tahdon, </w:t>
      </w:r>
      <w:r>
        <w:t xml:space="preserve">on minun veljeni ja sisareni ja äitini'." [3:31-35] Muut jakeet viittaavat Jeesuksen ja hänen perheensä väliseen ristiriitaan, mukaan lukien yritys saada Jeesus kuriin, koska "hän on järjiltään", ja kuuluisa lainaus: "</w:t>
      </w:r>
      <w:r>
        <w:rPr>
          <w:color w:val="6B8E23"/>
        </w:rPr>
        <w:t xml:space="preserve">Profeetta </w:t>
      </w:r>
      <w:r>
        <w:t xml:space="preserve">ei ole vailla kunniaa kuin omassa kaupungissaan, sukulaistensa keskuudessa ja omassa kodissaan." </w:t>
      </w:r>
      <w:r>
        <w:rPr>
          <w:color w:val="A0522D"/>
        </w:rPr>
        <w:t xml:space="preserve">Eräs johtava raamatuntutkija </w:t>
      </w:r>
      <w:r>
        <w:t xml:space="preserve">kommentoi: "on selviä merkkejä paitsi siitä, että Jeesuksen perhe </w:t>
      </w:r>
      <w:r>
        <w:rPr>
          <w:color w:val="228B22"/>
        </w:rPr>
        <w:t xml:space="preserve">hylkäsi </w:t>
      </w:r>
      <w:r>
        <w:t xml:space="preserve">hänen sanomansa hänen julkisen palvelutyönsä aikana, myös siitä, että hän puolestaan torjui heidät julkisesti".</w:t>
      </w:r>
    </w:p>
    <w:p>
      <w:r>
        <w:rPr>
          <w:b/>
        </w:rPr>
        <w:t xml:space="preserve">Kysymys 0</w:t>
      </w:r>
    </w:p>
    <w:p>
      <w:r>
        <w:t xml:space="preserve">Keitä Jeesus sanoi olevan hänen "veljensä ja sisarensa ja äitinsä"?</w:t>
      </w:r>
    </w:p>
    <w:p>
      <w:r>
        <w:rPr>
          <w:b/>
        </w:rPr>
        <w:t xml:space="preserve">Kysymys 1</w:t>
      </w:r>
    </w:p>
    <w:p>
      <w:r>
        <w:t xml:space="preserve">Jeesuksen mukaan kuka on "vailla kunniaa paitsi omassa kaupungissaan"?</w:t>
      </w:r>
    </w:p>
    <w:p>
      <w:r>
        <w:rPr>
          <w:b/>
        </w:rPr>
        <w:t xml:space="preserve">Kysymys 2</w:t>
      </w:r>
    </w:p>
    <w:p>
      <w:r>
        <w:t xml:space="preserve">Mitä jotkut raamatuntutkijat väittävät Jeesuksen perheen tehneen Jeesuksen sanomalla hänen palvelutyönsä aikana?</w:t>
      </w:r>
    </w:p>
    <w:p>
      <w:r>
        <w:rPr>
          <w:b/>
        </w:rPr>
        <w:t xml:space="preserve">Kysymys 3</w:t>
      </w:r>
    </w:p>
    <w:p>
      <w:r>
        <w:t xml:space="preserve">Kenellä oli konflikti Jeesuksen ja hänen perheensä kanssa?</w:t>
      </w:r>
    </w:p>
    <w:p>
      <w:r>
        <w:rPr>
          <w:b/>
        </w:rPr>
        <w:t xml:space="preserve">Kysymys 4</w:t>
      </w:r>
    </w:p>
    <w:p>
      <w:r>
        <w:t xml:space="preserve">Kenelle Jeesus lähetti viestin seisoessaan ulkona?</w:t>
      </w:r>
    </w:p>
    <w:p>
      <w:r>
        <w:rPr>
          <w:b/>
        </w:rPr>
        <w:t xml:space="preserve">Kysymys 5</w:t>
      </w:r>
    </w:p>
    <w:p>
      <w:r>
        <w:t xml:space="preserve">Kuka Uuden testamentin mukaan syleili hänen perhettään?</w:t>
      </w:r>
    </w:p>
    <w:p>
      <w:r>
        <w:rPr>
          <w:b/>
        </w:rPr>
        <w:t xml:space="preserve">Kysymys 6</w:t>
      </w:r>
    </w:p>
    <w:p>
      <w:r>
        <w:t xml:space="preserve">Mitä Maria luki, kun hän seisoi ulkona?</w:t>
      </w:r>
    </w:p>
    <w:p>
      <w:r>
        <w:rPr>
          <w:b/>
        </w:rPr>
        <w:t xml:space="preserve">Tekstin numero 32</w:t>
      </w:r>
    </w:p>
    <w:p>
      <w:r>
        <w:t xml:space="preserve">Vaikka katolilaiset ja ortodoksit kunnioittavat ja kunnioittavatkin Mariaa, he eivät pidä häntä jumalallisena eivätkä palvo häntä. Roomalaiskatoliset pitävät Mariaa Kristukselle alisteisena, mutta ainutlaatuisena siinä mielessä, että hänet nähdään kaikkien muiden luotujen yläpuolella. Samoin teologi </w:t>
      </w:r>
      <w:r>
        <w:rPr>
          <w:color w:val="A9A9A9"/>
        </w:rPr>
        <w:t xml:space="preserve">Sergei Bulgakov </w:t>
      </w:r>
      <w:r>
        <w:t xml:space="preserve">kirjoitti, että ortodoksit pitävät Mariaa "kaikkia luotuja olentoja korkeampana" ja "rukoilevat lakkaamatta hänen esirukoustaan". Häntä ei kuitenkaan pidetä "ainoan välittäjän korvikkeena", joka on Kristus. "Maria olkoon kunniassa, mutta palvonta annettakoon Herralle", hän kirjoitti. Vastaavasti katolilaiset eivät palvo Mariaa jumalallisena olentona, vaan pikemminkin "ylikunnioittavat" häntä. Roomalaiskatolisessa teologiassa termi </w:t>
      </w:r>
      <w:r>
        <w:rPr>
          <w:color w:val="DCDCDC"/>
        </w:rPr>
        <w:t xml:space="preserve">hyperdulia </w:t>
      </w:r>
      <w:r>
        <w:t xml:space="preserve">on varattu Marian kunnioittamiselle, </w:t>
      </w:r>
      <w:r>
        <w:rPr>
          <w:color w:val="2F4F4F"/>
        </w:rPr>
        <w:t xml:space="preserve">latria </w:t>
      </w:r>
      <w:r>
        <w:t xml:space="preserve">Jumalan palvonnalle ja dulia </w:t>
      </w:r>
      <w:r>
        <w:rPr>
          <w:color w:val="556B2F"/>
        </w:rPr>
        <w:t xml:space="preserve">muiden pyhimysten ja enkelien </w:t>
      </w:r>
      <w:r>
        <w:t xml:space="preserve">kunnioittamiselle</w:t>
      </w:r>
      <w:r>
        <w:t xml:space="preserve">. </w:t>
      </w:r>
      <w:r>
        <w:t xml:space="preserve">Latrian, hyperdulian ja dulian kolmiportaisen hierarkian määritelmä juontaa juurensa Nikean toiseen konsiiliin vuonna </w:t>
      </w:r>
      <w:r>
        <w:rPr>
          <w:color w:val="6B8E23"/>
        </w:rPr>
        <w:t xml:space="preserve">787</w:t>
      </w:r>
      <w:r>
        <w:t xml:space="preserve">.</w:t>
      </w:r>
    </w:p>
    <w:p>
      <w:r>
        <w:rPr>
          <w:b/>
        </w:rPr>
        <w:t xml:space="preserve">Kysymys 0</w:t>
      </w:r>
    </w:p>
    <w:p>
      <w:r>
        <w:t xml:space="preserve">Mitä termiä käytetään Marian kunnioittamisesta roomalaiskatolisessa teologiassa?</w:t>
      </w:r>
    </w:p>
    <w:p>
      <w:r>
        <w:rPr>
          <w:b/>
        </w:rPr>
        <w:t xml:space="preserve">Kysymys 1</w:t>
      </w:r>
    </w:p>
    <w:p>
      <w:r>
        <w:t xml:space="preserve">Minä vuonna perustettiin latrian, hyperdulian ja dulian hierarkia?</w:t>
      </w:r>
    </w:p>
    <w:p>
      <w:r>
        <w:rPr>
          <w:b/>
        </w:rPr>
        <w:t xml:space="preserve">Kysymys 2</w:t>
      </w:r>
    </w:p>
    <w:p>
      <w:r>
        <w:t xml:space="preserve">Ketä kunnioitetaan roomalaiskatolisessa dulia-käytännössä?</w:t>
      </w:r>
    </w:p>
    <w:p>
      <w:r>
        <w:rPr>
          <w:b/>
        </w:rPr>
        <w:t xml:space="preserve">Kysymys 3</w:t>
      </w:r>
    </w:p>
    <w:p>
      <w:r>
        <w:t xml:space="preserve">Kuka teologi kirjoitti, että Mariaa pidetään "kaikkia luotuja olentoja ylempänä", mutta häntä ei saa palvoa?</w:t>
      </w:r>
    </w:p>
    <w:p>
      <w:r>
        <w:rPr>
          <w:b/>
        </w:rPr>
        <w:t xml:space="preserve">Kysymys 4</w:t>
      </w:r>
    </w:p>
    <w:p>
      <w:r>
        <w:t xml:space="preserve">Mikä on roomalaiskatolinen termi, jota käytetään kuvaamaan Jumalan palvontaa?</w:t>
      </w:r>
    </w:p>
    <w:p>
      <w:r>
        <w:rPr>
          <w:b/>
        </w:rPr>
        <w:t xml:space="preserve">Kysymys 5</w:t>
      </w:r>
    </w:p>
    <w:p>
      <w:r>
        <w:t xml:space="preserve">Milloin alkoi Nikean toinen kirkolliskokous?</w:t>
      </w:r>
    </w:p>
    <w:p>
      <w:r>
        <w:rPr>
          <w:b/>
        </w:rPr>
        <w:t xml:space="preserve">Kysymys 6</w:t>
      </w:r>
    </w:p>
    <w:p>
      <w:r>
        <w:t xml:space="preserve">Milloin Nikean toinen konsiili päättyi?</w:t>
      </w:r>
    </w:p>
    <w:p>
      <w:r>
        <w:rPr>
          <w:b/>
        </w:rPr>
        <w:t xml:space="preserve">Kysymys 7</w:t>
      </w:r>
    </w:p>
    <w:p>
      <w:r>
        <w:t xml:space="preserve">Mikä on ortodoksinen termi, jota käytetään kuvaamaan Jumalan palvontaa?</w:t>
      </w:r>
    </w:p>
    <w:p>
      <w:r>
        <w:rPr>
          <w:b/>
        </w:rPr>
        <w:t xml:space="preserve">Kysymys 8</w:t>
      </w:r>
    </w:p>
    <w:p>
      <w:r>
        <w:t xml:space="preserve">Mikä on ortodoksinen termi, joka on varattu Marian palvonnalle?</w:t>
      </w:r>
    </w:p>
    <w:p>
      <w:r>
        <w:rPr>
          <w:b/>
        </w:rPr>
        <w:t xml:space="preserve">Kysymys 9</w:t>
      </w:r>
    </w:p>
    <w:p>
      <w:r>
        <w:t xml:space="preserve">Minä vuonna Sergei Bulgakov osallistui Nikean toiseen konsiiliin?</w:t>
      </w:r>
    </w:p>
    <w:p>
      <w:r>
        <w:rPr>
          <w:b/>
        </w:rPr>
        <w:t xml:space="preserve">Tekstin numero 33</w:t>
      </w:r>
    </w:p>
    <w:p>
      <w:r>
        <w:t xml:space="preserve">Itäinen ortodoksinen kirkko, itämainen ortodoksisuus, anglikaaninen kirkko ja kaikki itäiset katoliset kirkot kutsuvat Mariaa nimellä Theotokos, joka tunnustettiin </w:t>
      </w:r>
      <w:r>
        <w:rPr>
          <w:color w:val="A9A9A9"/>
        </w:rPr>
        <w:t xml:space="preserve">kolmannessa ekumeenisessa konsiilissa </w:t>
      </w:r>
      <w:r>
        <w:t xml:space="preserve">(joka pidettiin Efesoksessa </w:t>
      </w:r>
      <w:r>
        <w:rPr>
          <w:color w:val="DCDCDC"/>
        </w:rPr>
        <w:t xml:space="preserve">Nestoriuksen</w:t>
      </w:r>
      <w:r>
        <w:t xml:space="preserve"> opetusten käsittelemiseksi </w:t>
      </w:r>
      <w:r>
        <w:rPr>
          <w:color w:val="2F4F4F"/>
        </w:rPr>
        <w:t xml:space="preserve">vuonna </w:t>
      </w:r>
      <w:r>
        <w:rPr>
          <w:color w:val="556B2F"/>
        </w:rPr>
        <w:t xml:space="preserve">431</w:t>
      </w:r>
      <w:r>
        <w:t xml:space="preserve">). </w:t>
      </w:r>
      <w:r>
        <w:t xml:space="preserve">Theotokos (ja sen latinankieliset vastineet </w:t>
      </w:r>
      <w:r>
        <w:rPr>
          <w:color w:val="6B8E23"/>
        </w:rPr>
        <w:t xml:space="preserve">"Deipara" ja "Dei genetrix"</w:t>
      </w:r>
      <w:r>
        <w:t xml:space="preserve">) tarkoittaa kirjaimellisesti "</w:t>
      </w:r>
      <w:r>
        <w:rPr>
          <w:color w:val="A0522D"/>
        </w:rPr>
        <w:t xml:space="preserve">Jumalansynnyttäjä</w:t>
      </w:r>
      <w:r>
        <w:t xml:space="preserve">"</w:t>
      </w:r>
      <w:r>
        <w:t xml:space="preserve">.</w:t>
      </w:r>
      <w:r>
        <w:t xml:space="preserve"> Vastaava ilmaisu "Mater Dei" (</w:t>
      </w:r>
      <w:r>
        <w:rPr>
          <w:color w:val="228B22"/>
        </w:rPr>
        <w:t xml:space="preserve">Jumalan äiti) </w:t>
      </w:r>
      <w:r>
        <w:t xml:space="preserve">on yleisempi </w:t>
      </w:r>
      <w:r>
        <w:rPr>
          <w:color w:val="191970"/>
        </w:rPr>
        <w:t xml:space="preserve">latinaksi </w:t>
      </w:r>
      <w:r>
        <w:t xml:space="preserve">ja siten myös muilla läntisen katolisen kirkon käyttämillä kielillä, mutta sama ilmaisu </w:t>
      </w:r>
      <w:r>
        <w:rPr>
          <w:color w:val="8B0000"/>
        </w:rPr>
        <w:t xml:space="preserve">kreikaksi </w:t>
      </w:r>
      <w:r>
        <w:t xml:space="preserve">(Μήτηρ Θεοῦ), lyhennettynä kahden sanan ensimmäisestä ja viimeisestä kirjaimesta (ΜΡ ΘΥ), on hänen kuvaansa liitetty merkintä bysanttilaisissa ikonissa. Neuvosto totesi, että kirkkoisät "eivät epäröineet puhua pyhästä Neitsyestä Jumalan äitinä".</w:t>
      </w:r>
    </w:p>
    <w:p>
      <w:r>
        <w:rPr>
          <w:b/>
        </w:rPr>
        <w:t xml:space="preserve">Kysymys 0</w:t>
      </w:r>
    </w:p>
    <w:p>
      <w:r>
        <w:t xml:space="preserve">Minä vuonna kolmas ekumeeninen konsiili pidettiin Efesoksessa?</w:t>
      </w:r>
    </w:p>
    <w:p>
      <w:r>
        <w:rPr>
          <w:b/>
        </w:rPr>
        <w:t xml:space="preserve">Kysymys 1</w:t>
      </w:r>
    </w:p>
    <w:p>
      <w:r>
        <w:t xml:space="preserve">Kenen opetuksia käsiteltiin kolmannessa ekumeenisessa konsiilissa?</w:t>
      </w:r>
    </w:p>
    <w:p>
      <w:r>
        <w:rPr>
          <w:b/>
        </w:rPr>
        <w:t xml:space="preserve">Kysymys 2</w:t>
      </w:r>
    </w:p>
    <w:p>
      <w:r>
        <w:t xml:space="preserve">Mitä tarkoittaa ilmaisu "Mater Dei"?</w:t>
      </w:r>
    </w:p>
    <w:p>
      <w:r>
        <w:rPr>
          <w:b/>
        </w:rPr>
        <w:t xml:space="preserve">Kysymys 3</w:t>
      </w:r>
    </w:p>
    <w:p>
      <w:r>
        <w:t xml:space="preserve">Mitkä ovat kreikankielisen termin "Theokotos" kaksi latinankielistä vastinetta?"</w:t>
      </w:r>
    </w:p>
    <w:p>
      <w:r>
        <w:rPr>
          <w:b/>
        </w:rPr>
        <w:t xml:space="preserve">Kysymys 4</w:t>
      </w:r>
    </w:p>
    <w:p>
      <w:r>
        <w:t xml:space="preserve">Mikä on Theokotosin kirjaimellinen käännös?</w:t>
      </w:r>
    </w:p>
    <w:p>
      <w:r>
        <w:rPr>
          <w:b/>
        </w:rPr>
        <w:t xml:space="preserve">Kysymys 5</w:t>
      </w:r>
    </w:p>
    <w:p>
      <w:r>
        <w:t xml:space="preserve">Minä vuonna Maria osallistui kolmanteen ekumeeniseen konsiiliin?</w:t>
      </w:r>
    </w:p>
    <w:p>
      <w:r>
        <w:rPr>
          <w:b/>
        </w:rPr>
        <w:t xml:space="preserve">Kysymys 6</w:t>
      </w:r>
    </w:p>
    <w:p>
      <w:r>
        <w:t xml:space="preserve">Mikä on sen neuvoston nimi, jossa Maria tapasi Nestoriuksen?</w:t>
      </w:r>
    </w:p>
    <w:p>
      <w:r>
        <w:rPr>
          <w:b/>
        </w:rPr>
        <w:t xml:space="preserve">Kysymys 7</w:t>
      </w:r>
    </w:p>
    <w:p>
      <w:r>
        <w:t xml:space="preserve">Mitä kieltä Nestorius puhui?</w:t>
      </w:r>
    </w:p>
    <w:p>
      <w:r>
        <w:rPr>
          <w:b/>
        </w:rPr>
        <w:t xml:space="preserve">Kysymys 8</w:t>
      </w:r>
    </w:p>
    <w:p>
      <w:r>
        <w:t xml:space="preserve">Mitä kieltä puhuivat kirkkoisät?</w:t>
      </w:r>
    </w:p>
    <w:p>
      <w:r>
        <w:rPr>
          <w:b/>
        </w:rPr>
        <w:t xml:space="preserve">Kysymys 9</w:t>
      </w:r>
    </w:p>
    <w:p>
      <w:r>
        <w:t xml:space="preserve">Milloin Maria tapasi kirkkoisät?</w:t>
      </w:r>
    </w:p>
    <w:p>
      <w:r>
        <w:rPr>
          <w:b/>
        </w:rPr>
        <w:t xml:space="preserve">Tekstin numero 34</w:t>
      </w:r>
    </w:p>
    <w:p>
      <w:r>
        <w:t xml:space="preserve">Roomalaiskatoliset uskovat Marian tahrattomaan käsitykseen, jonka </w:t>
      </w:r>
      <w:r>
        <w:rPr>
          <w:color w:val="A9A9A9"/>
        </w:rPr>
        <w:t xml:space="preserve">paavi Pius IX </w:t>
      </w:r>
      <w:r>
        <w:t xml:space="preserve">julisti ex cathedra </w:t>
      </w:r>
      <w:r>
        <w:t xml:space="preserve">vuonna </w:t>
      </w:r>
      <w:r>
        <w:rPr>
          <w:color w:val="DCDCDC"/>
        </w:rPr>
        <w:t xml:space="preserve">1854</w:t>
      </w:r>
      <w:r>
        <w:t xml:space="preserve">, eli siihen, että hän oli täynnä armoa siitä hetkestä lähtien, kun hän sai alkunsa äitinsä </w:t>
      </w:r>
      <w:r>
        <w:rPr>
          <w:color w:val="2F4F4F"/>
        </w:rPr>
        <w:t xml:space="preserve">kohdussa, </w:t>
      </w:r>
      <w:r>
        <w:t xml:space="preserve">ja että hänet säilytettiin perisynnin tahrasta. Roomalaiskatolisen kirkon latinalaisessa riitissä on tämän niminen liturginen juhla, jota vietetään </w:t>
      </w:r>
      <w:r>
        <w:rPr>
          <w:color w:val="556B2F"/>
        </w:rPr>
        <w:t xml:space="preserve">8. joulukuuta</w:t>
      </w:r>
      <w:r>
        <w:t xml:space="preserve">. </w:t>
      </w:r>
      <w:r>
        <w:t xml:space="preserve">Ortodoksiset kristityt hylkäävät tahrattoman sikiämisen dogmin pääasiassa siksi, että heidän käsityksensä </w:t>
      </w:r>
      <w:r>
        <w:rPr>
          <w:color w:val="6B8E23"/>
        </w:rPr>
        <w:t xml:space="preserve">perisynnistä </w:t>
      </w:r>
      <w:r>
        <w:t xml:space="preserve">(</w:t>
      </w:r>
      <w:r>
        <w:rPr>
          <w:color w:val="A0522D"/>
        </w:rPr>
        <w:t xml:space="preserve">kreikankielinen </w:t>
      </w:r>
      <w:r>
        <w:t xml:space="preserve">termi, joka vastaa latinankielistä termiä "perisynti") eroaa augustinolaisesta tulkinnasta ja roomalaiskatolisen kirkon tulkinnasta.</w:t>
      </w:r>
    </w:p>
    <w:p>
      <w:r>
        <w:rPr>
          <w:b/>
        </w:rPr>
        <w:t xml:space="preserve">Kysymys 0</w:t>
      </w:r>
    </w:p>
    <w:p>
      <w:r>
        <w:t xml:space="preserve">Mikä päivä on Rooman katolisen kirkon latinalaisessa riitissä tahrattoman sikiämisen juhla?</w:t>
      </w:r>
    </w:p>
    <w:p>
      <w:r>
        <w:rPr>
          <w:b/>
        </w:rPr>
        <w:t xml:space="preserve">Kysymys 1</w:t>
      </w:r>
    </w:p>
    <w:p>
      <w:r>
        <w:t xml:space="preserve">Kuka paavi julisti Marian tahrattoman käsityksen?</w:t>
      </w:r>
    </w:p>
    <w:p>
      <w:r>
        <w:rPr>
          <w:b/>
        </w:rPr>
        <w:t xml:space="preserve">Kysymys 2</w:t>
      </w:r>
    </w:p>
    <w:p>
      <w:r>
        <w:t xml:space="preserve">Minä vuonna paavi Pius IX julisti ex cathedra Marian tahrattoman käsityksen?</w:t>
      </w:r>
    </w:p>
    <w:p>
      <w:r>
        <w:rPr>
          <w:b/>
        </w:rPr>
        <w:t xml:space="preserve">Kysymys 3</w:t>
      </w:r>
    </w:p>
    <w:p>
      <w:r>
        <w:t xml:space="preserve">Missä Maria oli tahrattoman sikiämisen opin mukaan, kun hän täyttyi ensimmäisen kerran armosta?</w:t>
      </w:r>
    </w:p>
    <w:p>
      <w:r>
        <w:rPr>
          <w:b/>
        </w:rPr>
        <w:t xml:space="preserve">Kysymys 4</w:t>
      </w:r>
    </w:p>
    <w:p>
      <w:r>
        <w:t xml:space="preserve">Mikä on kreikankielinen termi, joka tarkoittaa samaa kuin "perisynti"?</w:t>
      </w:r>
    </w:p>
    <w:p>
      <w:r>
        <w:rPr>
          <w:b/>
        </w:rPr>
        <w:t xml:space="preserve">Kysymys 5</w:t>
      </w:r>
    </w:p>
    <w:p>
      <w:r>
        <w:t xml:space="preserve">Minä päivänä Maria osallistui roomalaiskatolisen kirkon latinalaisen riitin liturgiseen juhlaan?</w:t>
      </w:r>
    </w:p>
    <w:p>
      <w:r>
        <w:rPr>
          <w:b/>
        </w:rPr>
        <w:t xml:space="preserve">Kysymys 6</w:t>
      </w:r>
    </w:p>
    <w:p>
      <w:r>
        <w:t xml:space="preserve">Milloin paavi Pius IX:stä tuli roomalaiskatolinen?</w:t>
      </w:r>
    </w:p>
    <w:p>
      <w:r>
        <w:rPr>
          <w:b/>
        </w:rPr>
        <w:t xml:space="preserve">Kysymys 7</w:t>
      </w:r>
    </w:p>
    <w:p>
      <w:r>
        <w:t xml:space="preserve">Mitä muuta kieltä kuin latinaa paavi Pius IX puhui?</w:t>
      </w:r>
    </w:p>
    <w:p>
      <w:r>
        <w:rPr>
          <w:b/>
        </w:rPr>
        <w:t xml:space="preserve">Kysymys 8</w:t>
      </w:r>
    </w:p>
    <w:p>
      <w:r>
        <w:t xml:space="preserve">Minä vuonna ortodoksiset kristityt hylkäsivät ex cathedran?</w:t>
      </w:r>
    </w:p>
    <w:p>
      <w:r>
        <w:rPr>
          <w:b/>
        </w:rPr>
        <w:t xml:space="preserve">Tekstin numero 35</w:t>
      </w:r>
    </w:p>
    <w:p>
      <w:r>
        <w:rPr>
          <w:color w:val="DCDCDC"/>
        </w:rPr>
        <w:t xml:space="preserve">Jaakobin</w:t>
      </w:r>
      <w:r>
        <w:rPr>
          <w:color w:val="A9A9A9"/>
        </w:rPr>
        <w:t xml:space="preserve"> protoevankeliumi</w:t>
      </w:r>
      <w:r>
        <w:t xml:space="preserve">, joka on kanonisen kirjan ulkopuolinen kirja, on ollut monien Mariaa koskevien ortodoksisten uskomusten lähde. Esitettyyn kertomukseen Marian elämästä sisältyy hänen vihkimisensä neitsyeksi temppelissä </w:t>
      </w:r>
      <w:r>
        <w:rPr>
          <w:color w:val="2F4F4F"/>
        </w:rPr>
        <w:t xml:space="preserve">kolmevuotiaana</w:t>
      </w:r>
      <w:r>
        <w:t xml:space="preserve">. </w:t>
      </w:r>
      <w:r>
        <w:t xml:space="preserve">Ylipappi </w:t>
      </w:r>
      <w:r>
        <w:rPr>
          <w:color w:val="556B2F"/>
        </w:rPr>
        <w:t xml:space="preserve">Sakarias </w:t>
      </w:r>
      <w:r>
        <w:t xml:space="preserve">siunasi </w:t>
      </w:r>
      <w:r>
        <w:rPr>
          <w:color w:val="6B8E23"/>
        </w:rPr>
        <w:t xml:space="preserve">Marian </w:t>
      </w:r>
      <w:r>
        <w:t xml:space="preserve">ja ilmoitti hänelle, että Jumala oli korottanut hänen nimensä monien sukupolvien keskuudessa. Sakarias asetti Marian </w:t>
      </w:r>
      <w:r>
        <w:t xml:space="preserve">alttarin </w:t>
      </w:r>
      <w:r>
        <w:rPr>
          <w:color w:val="A0522D"/>
        </w:rPr>
        <w:t xml:space="preserve">kolmannelle portaalle, </w:t>
      </w:r>
      <w:r>
        <w:t xml:space="preserve">jolloin Jumala antoi hänelle armon. Temppelissä ollessaan Maria sai </w:t>
      </w:r>
      <w:r>
        <w:rPr>
          <w:color w:val="228B22"/>
        </w:rPr>
        <w:t xml:space="preserve">enkeliltä </w:t>
      </w:r>
      <w:r>
        <w:t xml:space="preserve">ihmeellisesti ravintoa</w:t>
      </w:r>
      <w:r>
        <w:t xml:space="preserve">, kunnes hän oli </w:t>
      </w:r>
      <w:r>
        <w:rPr>
          <w:color w:val="191970"/>
        </w:rPr>
        <w:t xml:space="preserve">kahdentoista vuoden </w:t>
      </w:r>
      <w:r>
        <w:rPr>
          <w:color w:val="8B0000"/>
        </w:rPr>
        <w:t xml:space="preserve">ikäinen</w:t>
      </w:r>
      <w:r>
        <w:t xml:space="preserve">. Tuolloin enkeli käski Sakariaa kihlaamaan Marian eräälle leskimiehelle Israelissa, joka olisi ilmoitettu. Tämä tarina on monien Marian esittäytymisjuhlan virsien aiheena, ja juhlan ikonit kuvaavat tarinaa. Ortodoksit uskovat, että Maria vaikutti keskeisesti kristinuskon kasvuun Jeesuksen elämän aikana ja hänen ristiinnaulitsemisensa jälkeen, ja ortodoksinen teologi Sergei Bulgakov kirjoitti: "Neitsyt Maria on apostolisen kirkon näkymätön, mutta todellinen keskus." Hän on myös apostolinen kirkko.</w:t>
      </w:r>
    </w:p>
    <w:p>
      <w:r>
        <w:rPr>
          <w:b/>
        </w:rPr>
        <w:t xml:space="preserve">Kysymys 0</w:t>
      </w:r>
    </w:p>
    <w:p>
      <w:r>
        <w:t xml:space="preserve">Mitä kirjaa pidetään monien Mariaa koskevien ortodoksisten uskomusten lähteenä?</w:t>
      </w:r>
    </w:p>
    <w:p>
      <w:r>
        <w:rPr>
          <w:b/>
        </w:rPr>
        <w:t xml:space="preserve">Kysymys 1</w:t>
      </w:r>
    </w:p>
    <w:p>
      <w:r>
        <w:t xml:space="preserve">Minkä ikäisenä Maria vihittiin?</w:t>
      </w:r>
    </w:p>
    <w:p>
      <w:r>
        <w:rPr>
          <w:b/>
        </w:rPr>
        <w:t xml:space="preserve">Kysymys 2</w:t>
      </w:r>
    </w:p>
    <w:p>
      <w:r>
        <w:t xml:space="preserve">Kuka pappi toimitti Marian vihkimisen?</w:t>
      </w:r>
    </w:p>
    <w:p>
      <w:r>
        <w:rPr>
          <w:b/>
        </w:rPr>
        <w:t xml:space="preserve">Kysymys 3</w:t>
      </w:r>
    </w:p>
    <w:p>
      <w:r>
        <w:t xml:space="preserve">Kun Maria asui temppelissä, kenen sanotaan ruokineen häntä?</w:t>
      </w:r>
    </w:p>
    <w:p>
      <w:r>
        <w:rPr>
          <w:b/>
        </w:rPr>
        <w:t xml:space="preserve">Kysymys 4</w:t>
      </w:r>
    </w:p>
    <w:p>
      <w:r>
        <w:t xml:space="preserve">Kuka siunasi ylipappi Sakariaa?</w:t>
      </w:r>
    </w:p>
    <w:p>
      <w:r>
        <w:rPr>
          <w:b/>
        </w:rPr>
        <w:t xml:space="preserve">Kysymys 5</w:t>
      </w:r>
    </w:p>
    <w:p>
      <w:r>
        <w:t xml:space="preserve">Mille alttarin portaalle Maria asettui?</w:t>
      </w:r>
    </w:p>
    <w:p>
      <w:r>
        <w:rPr>
          <w:b/>
        </w:rPr>
        <w:t xml:space="preserve">Kysymys 6</w:t>
      </w:r>
    </w:p>
    <w:p>
      <w:r>
        <w:t xml:space="preserve">Kuinka monta vuotta Maria ruokki enkeleitä?</w:t>
      </w:r>
    </w:p>
    <w:p>
      <w:r>
        <w:rPr>
          <w:b/>
        </w:rPr>
        <w:t xml:space="preserve">Kysymys 7</w:t>
      </w:r>
    </w:p>
    <w:p>
      <w:r>
        <w:t xml:space="preserve">Kuka kirjoitti Jaakobin protoevankeliumin?</w:t>
      </w:r>
    </w:p>
    <w:p>
      <w:r>
        <w:rPr>
          <w:b/>
        </w:rPr>
        <w:t xml:space="preserve">Kysymys 8</w:t>
      </w:r>
    </w:p>
    <w:p>
      <w:r>
        <w:t xml:space="preserve">Kuinka vanha Maria oli matkustaessaan Israeliin?</w:t>
      </w:r>
    </w:p>
    <w:p>
      <w:r>
        <w:rPr>
          <w:b/>
        </w:rPr>
        <w:t xml:space="preserve">Tekstin numero 36</w:t>
      </w:r>
    </w:p>
    <w:p>
      <w:r>
        <w:rPr>
          <w:color w:val="A9A9A9"/>
        </w:rPr>
        <w:t xml:space="preserve">Islamilaisen </w:t>
      </w:r>
      <w:r>
        <w:t xml:space="preserve">perinteen mukaan </w:t>
      </w:r>
      <w:r>
        <w:rPr>
          <w:color w:val="DCDCDC"/>
        </w:rPr>
        <w:t xml:space="preserve">Maria ja Jeesus </w:t>
      </w:r>
      <w:r>
        <w:t xml:space="preserve">olivat ainoat lapset, joita Saatana ei voinut koskettaa </w:t>
      </w:r>
      <w:r>
        <w:rPr>
          <w:color w:val="2F4F4F"/>
        </w:rPr>
        <w:t xml:space="preserve">heidän syntymähetkellään, </w:t>
      </w:r>
      <w:r>
        <w:t xml:space="preserve">sillä Jumala asetti verhon heidän ja Saatanan välille. </w:t>
      </w:r>
      <w:r>
        <w:rPr>
          <w:color w:val="556B2F"/>
        </w:rPr>
        <w:t xml:space="preserve">Kirjoittaja </w:t>
      </w:r>
      <w:r>
        <w:rPr>
          <w:color w:val="6B8E23"/>
        </w:rPr>
        <w:t xml:space="preserve">Shabbir Akhtarin </w:t>
      </w:r>
      <w:r>
        <w:t xml:space="preserve">mukaan islamilainen näkökulma Marian tahrattomaan hedelmöitymiseen on yhteensopiva samaa aihetta koskevan katolisen opin kanssa. "Oi </w:t>
      </w:r>
      <w:r>
        <w:rPr>
          <w:color w:val="A0522D"/>
        </w:rPr>
        <w:t xml:space="preserve">Kirjan kansa</w:t>
      </w:r>
      <w:r>
        <w:t xml:space="preserve">! Älkää ylittäkö rajoja uskonnossanne, älkääkä sanoko Allahista mitään muuta kuin totuutta. Messias, Jeesus, Marian poika, oli vain </w:t>
      </w:r>
      <w:r>
        <w:rPr>
          <w:color w:val="228B22"/>
        </w:rPr>
        <w:t xml:space="preserve">Jumalan lähettiläs </w:t>
      </w:r>
      <w:r>
        <w:t xml:space="preserve">ja Hänen (Voimansa) Sana, jonka Hän välitti Marialle, ja henki Häneltä. Uskokaa siis </w:t>
      </w:r>
      <w:r>
        <w:rPr>
          <w:color w:val="191970"/>
        </w:rPr>
        <w:t xml:space="preserve">Allahiin </w:t>
      </w:r>
      <w:r>
        <w:t xml:space="preserve">(ainoana, ainutlaatuisena Jumalana) ja Hänen lähettiläisiinsä (mukaan lukien Jeesus lähettiläänä); älkääkä sanoko: (Allah on yksi) kolminaisuudesta. Luopukaa (tästä väitteestä) - (se on) omaksi parhaaksenne. Allah on vain yksi Allah ; Kaikkivaltias Hän on siinä mielessä, että Hän on ehdottomasti yli sen, että Hänellä on poika. Hänelle kuuluu kaikki, mitä on taivaassa ja mitä on maan päällä. Ja Allah riittää Yhtenä, johon voi luottaa ja jonka puoleen asiat tulee kääntyä." Koraani 4/171</w:t>
      </w:r>
    </w:p>
    <w:p>
      <w:r>
        <w:rPr>
          <w:b/>
        </w:rPr>
        <w:t xml:space="preserve">Kysymys 0</w:t>
      </w:r>
    </w:p>
    <w:p>
      <w:r>
        <w:t xml:space="preserve">Mikä uskonto uskoo, että Jumala asetti verhon Saatanan ja Marian väliin?</w:t>
      </w:r>
    </w:p>
    <w:p>
      <w:r>
        <w:rPr>
          <w:b/>
        </w:rPr>
        <w:t xml:space="preserve">Kysymys 1</w:t>
      </w:r>
    </w:p>
    <w:p>
      <w:r>
        <w:t xml:space="preserve">Shabbir Akhtarin mukaan millainen rooli islamin mukaan Jeesuksella on?</w:t>
      </w:r>
    </w:p>
    <w:p>
      <w:r>
        <w:rPr>
          <w:b/>
        </w:rPr>
        <w:t xml:space="preserve">Kysymys 2</w:t>
      </w:r>
    </w:p>
    <w:p>
      <w:r>
        <w:t xml:space="preserve">Kuka on islamilaisen uskonnon mukaan yksi, ainutkertainen Jumala?</w:t>
      </w:r>
    </w:p>
    <w:p>
      <w:r>
        <w:rPr>
          <w:b/>
        </w:rPr>
        <w:t xml:space="preserve">Kysymys 3</w:t>
      </w:r>
    </w:p>
    <w:p>
      <w:r>
        <w:t xml:space="preserve">Mitä termiä kirjailija Shabbir Akhtar käyttää viittaamaan kristittyihin?</w:t>
      </w:r>
    </w:p>
    <w:p>
      <w:r>
        <w:rPr>
          <w:b/>
        </w:rPr>
        <w:t xml:space="preserve">Kysymys 4</w:t>
      </w:r>
    </w:p>
    <w:p>
      <w:r>
        <w:t xml:space="preserve">Ketkä olivat ainoat lapset, jotka saattoivat koskettaa Saatanaa?</w:t>
      </w:r>
    </w:p>
    <w:p>
      <w:r>
        <w:rPr>
          <w:b/>
        </w:rPr>
        <w:t xml:space="preserve">Kysymys 5</w:t>
      </w:r>
    </w:p>
    <w:p>
      <w:r>
        <w:t xml:space="preserve">Milloin Jumala poisti verhon, joka oli asetettu heidän (Marian ja Jeesuksen) ja Saatanan välille?</w:t>
      </w:r>
    </w:p>
    <w:p>
      <w:r>
        <w:rPr>
          <w:b/>
        </w:rPr>
        <w:t xml:space="preserve">Kysymys 6</w:t>
      </w:r>
    </w:p>
    <w:p>
      <w:r>
        <w:t xml:space="preserve">Kuka kirjoitti, että Allah ei ole pojan saamisen yläpuolella?</w:t>
      </w:r>
    </w:p>
    <w:p>
      <w:r>
        <w:rPr>
          <w:b/>
        </w:rPr>
        <w:t xml:space="preserve">Kysymys 7</w:t>
      </w:r>
    </w:p>
    <w:p>
      <w:r>
        <w:t xml:space="preserve">Kuka kirjoitti katolisen näkökulman Marian tahrattomaan käsitykseen?</w:t>
      </w:r>
    </w:p>
    <w:p>
      <w:r>
        <w:rPr>
          <w:b/>
        </w:rPr>
        <w:t xml:space="preserve">Tekstin numero 37</w:t>
      </w:r>
    </w:p>
    <w:p>
      <w:r>
        <w:rPr>
          <w:color w:val="A9A9A9"/>
        </w:rPr>
        <w:t xml:space="preserve">Talmudissa</w:t>
      </w:r>
      <w:r>
        <w:t xml:space="preserve"> esitetty kysymys Jeesuksen vanhemmuudesta </w:t>
      </w:r>
      <w:r>
        <w:t xml:space="preserve">vaikuttaa myös näkemykseen hänen äidistään. Talmud ei kuitenkaan mainitse Mariaa nimeltä, ja se on pikemminkin harkitseva kuin pelkästään polemisoiva. Kertomus Pantherasta löytyy myös </w:t>
      </w:r>
      <w:r>
        <w:rPr>
          <w:color w:val="DCDCDC"/>
        </w:rPr>
        <w:t xml:space="preserve">Toledot Yeshusta</w:t>
      </w:r>
      <w:r>
        <w:t xml:space="preserve">, jonka kirjallista alkuperää ei voida varmuudella jäljittää, ja koska se tuskin on peräisin ennen </w:t>
      </w:r>
      <w:r>
        <w:rPr>
          <w:color w:val="2F4F4F"/>
        </w:rPr>
        <w:t xml:space="preserve">4. vuosisataa</w:t>
      </w:r>
      <w:r>
        <w:t xml:space="preserve">, se on aivan liian myöhäinen sisältämään autenttisia muistoja Jeesuksesta. Blackwell Companion to Jesus -teoksessa todetaan, että Toledot Yeshu -teoksessa ei sinänsä ole historiallisia tosiasioita, ja se on ehkä luotu välineeksi, jolla pyrittiin </w:t>
      </w:r>
      <w:r>
        <w:rPr>
          <w:color w:val="556B2F"/>
        </w:rPr>
        <w:t xml:space="preserve">torjumaan kristinuskoon kääntymistä</w:t>
      </w:r>
      <w:r>
        <w:t xml:space="preserve">. </w:t>
      </w:r>
      <w:r>
        <w:t xml:space="preserve">Nimi Panthera saattaa olla vääristymä termistä parthenos (</w:t>
      </w:r>
      <w:r>
        <w:rPr>
          <w:color w:val="6B8E23"/>
        </w:rPr>
        <w:t xml:space="preserve">neitsyt), </w:t>
      </w:r>
      <w:r>
        <w:t xml:space="preserve">ja </w:t>
      </w:r>
      <w:r>
        <w:rPr>
          <w:color w:val="A0522D"/>
        </w:rPr>
        <w:t xml:space="preserve">Raymond E. Brown </w:t>
      </w:r>
      <w:r>
        <w:t xml:space="preserve">pitää Pantheran tarinaa mielikuvituksellisena selityksenä </w:t>
      </w:r>
      <w:r>
        <w:rPr>
          <w:color w:val="228B22"/>
        </w:rPr>
        <w:t xml:space="preserve">Jeesuksen syntymästä</w:t>
      </w:r>
      <w:r>
        <w:t xml:space="preserve">, joka sisältää hyvin vähän historiallisia todisteita. </w:t>
      </w:r>
      <w:r>
        <w:rPr>
          <w:color w:val="191970"/>
        </w:rPr>
        <w:t xml:space="preserve">Robert Van Voorst </w:t>
      </w:r>
      <w:r>
        <w:t xml:space="preserve">toteaa, että koska Toledot Yeshu on </w:t>
      </w:r>
      <w:r>
        <w:rPr>
          <w:color w:val="8B0000"/>
        </w:rPr>
        <w:t xml:space="preserve">keskiaikainen </w:t>
      </w:r>
      <w:r>
        <w:t xml:space="preserve">asiakirja ja koska sillä ei ole kiinteää muotoa ja koska se on suunnattu suositulle yleisölle, on "erittäin epätodennäköistä", että siinä olisi luotettavaa historiallista tietoa.</w:t>
      </w:r>
    </w:p>
    <w:p>
      <w:r>
        <w:rPr>
          <w:b/>
        </w:rPr>
        <w:t xml:space="preserve">Kysymys 0</w:t>
      </w:r>
    </w:p>
    <w:p>
      <w:r>
        <w:t xml:space="preserve">Mistä juutalaisesta kirjallisuudesta löytyy kertomus Pantherasta?</w:t>
      </w:r>
    </w:p>
    <w:p>
      <w:r>
        <w:rPr>
          <w:b/>
        </w:rPr>
        <w:t xml:space="preserve">Kysymys 1</w:t>
      </w:r>
    </w:p>
    <w:p>
      <w:r>
        <w:t xml:space="preserve">Blackwell Companion to Jesus -teoksen mukaan mitä tarkoitusta varten Toledot Yeshu kirjoitettiin?</w:t>
      </w:r>
    </w:p>
    <w:p>
      <w:r>
        <w:rPr>
          <w:b/>
        </w:rPr>
        <w:t xml:space="preserve">Kysymys 2</w:t>
      </w:r>
    </w:p>
    <w:p>
      <w:r>
        <w:t xml:space="preserve">Mikä on termin "parthenos" merkitys?</w:t>
      </w:r>
    </w:p>
    <w:p>
      <w:r>
        <w:rPr>
          <w:b/>
        </w:rPr>
        <w:t xml:space="preserve">Kysymys 3</w:t>
      </w:r>
    </w:p>
    <w:p>
      <w:r>
        <w:t xml:space="preserve">Minkä historiallisen ajanjakson aikana Toledot Jeshu kirjoitettiin?</w:t>
      </w:r>
    </w:p>
    <w:p>
      <w:r>
        <w:rPr>
          <w:b/>
        </w:rPr>
        <w:t xml:space="preserve">Kysymys 4</w:t>
      </w:r>
    </w:p>
    <w:p>
      <w:r>
        <w:t xml:space="preserve">Minkä tapahtuman Raymond E. Brown uskoo Toledot Yeshun kuvaavan?</w:t>
      </w:r>
    </w:p>
    <w:p>
      <w:r>
        <w:rPr>
          <w:b/>
        </w:rPr>
        <w:t xml:space="preserve">Kysymys 5</w:t>
      </w:r>
    </w:p>
    <w:p>
      <w:r>
        <w:t xml:space="preserve">Kuka kirjoitti keskiaikaisen asiakirjan Toledot Yeshu?</w:t>
      </w:r>
    </w:p>
    <w:p>
      <w:r>
        <w:rPr>
          <w:b/>
        </w:rPr>
        <w:t xml:space="preserve">Kysymys 6</w:t>
      </w:r>
    </w:p>
    <w:p>
      <w:r>
        <w:t xml:space="preserve">Kuka kirjoitti Pantheran tarinan?</w:t>
      </w:r>
    </w:p>
    <w:p>
      <w:r>
        <w:rPr>
          <w:b/>
        </w:rPr>
        <w:t xml:space="preserve">Kysymys 7</w:t>
      </w:r>
    </w:p>
    <w:p>
      <w:r>
        <w:t xml:space="preserve">Mikä vaikuttaa siihen, miten Jeesus suhtautuu äitiinsä?</w:t>
      </w:r>
    </w:p>
    <w:p>
      <w:r>
        <w:rPr>
          <w:b/>
        </w:rPr>
        <w:t xml:space="preserve">Kysymys 8</w:t>
      </w:r>
    </w:p>
    <w:p>
      <w:r>
        <w:t xml:space="preserve">Millä vuosisadalla The Blackwell Companion kirjoitettiin?</w:t>
      </w:r>
    </w:p>
    <w:p>
      <w:r>
        <w:rPr>
          <w:b/>
        </w:rPr>
        <w:t xml:space="preserve">Kysymys 9</w:t>
      </w:r>
    </w:p>
    <w:p>
      <w:r>
        <w:t xml:space="preserve">Kuka kirjoitti The Blackwell Companionin?</w:t>
      </w:r>
    </w:p>
    <w:p>
      <w:r>
        <w:rPr>
          <w:b/>
        </w:rPr>
        <w:t xml:space="preserve">Teksti numero 38</w:t>
      </w:r>
    </w:p>
    <w:p>
      <w:r>
        <w:t xml:space="preserve">Uuden testamentin Matteuksen ja Luukkaan evankeliumit kuvaavat Mariaa neitsyeksi (kreikaksi παρθένος, parthénos), ja kristityt uskovat, että hän sai poikansa neitsyenä Pyhän Hengen vaikutuksesta. Tämä tapahtui, kun hän oli jo kihloissa Joosefin kanssa ja odotti avioliiton päättävää riittiä, virallista kotiinviemisseremoniaa. Hän meni naimisiin Joosefin kanssa ja saattoi hänet </w:t>
      </w:r>
      <w:r>
        <w:rPr>
          <w:color w:val="A9A9A9"/>
        </w:rPr>
        <w:t xml:space="preserve">Betlehemiin</w:t>
      </w:r>
      <w:r>
        <w:t xml:space="preserve">, jossa Jeesus syntyi</w:t>
      </w:r>
      <w:r>
        <w:t xml:space="preserve">.</w:t>
      </w:r>
      <w:r>
        <w:t xml:space="preserve"> Muinaisen juutalaisen tavan mukaan Maria olisi voinut kihlautua noin </w:t>
      </w:r>
      <w:r>
        <w:rPr>
          <w:color w:val="DCDCDC"/>
        </w:rPr>
        <w:t xml:space="preserve">12</w:t>
      </w:r>
      <w:r>
        <w:t xml:space="preserve">, mutta Marian iästä kihlauksen tai raskauden aikana ei ole suoria todisteita. Termi "kihlaus" on kiddushinin hankala käännös; juutalaisen lain mukaan "kihlatuiksi" kutsutut olivat itse asiassa aviomies ja vaimo.</w:t>
      </w:r>
    </w:p>
    <w:p>
      <w:r>
        <w:rPr>
          <w:b/>
        </w:rPr>
        <w:t xml:space="preserve">Kysymys 0</w:t>
      </w:r>
    </w:p>
    <w:p>
      <w:r>
        <w:t xml:space="preserve">Kuinka vanha Maria oli, kun hän tapasi Joosefin?</w:t>
      </w:r>
    </w:p>
    <w:p>
      <w:r>
        <w:rPr>
          <w:b/>
        </w:rPr>
        <w:t xml:space="preserve">Kysymys 1</w:t>
      </w:r>
    </w:p>
    <w:p>
      <w:r>
        <w:t xml:space="preserve">Missä Maria tapasi Joosefin ensimmäisen kerran?</w:t>
      </w:r>
    </w:p>
    <w:p>
      <w:r>
        <w:rPr>
          <w:b/>
        </w:rPr>
        <w:t xml:space="preserve">Kysymys 2</w:t>
      </w:r>
    </w:p>
    <w:p>
      <w:r>
        <w:t xml:space="preserve">Minkä ikäinen Maria oli, kun hän tuli raskaaksi?</w:t>
      </w:r>
    </w:p>
    <w:p>
      <w:r>
        <w:rPr>
          <w:b/>
        </w:rPr>
        <w:t xml:space="preserve">Kysymys 3</w:t>
      </w:r>
    </w:p>
    <w:p>
      <w:r>
        <w:t xml:space="preserve">Missä Mary syntyi?</w:t>
      </w:r>
    </w:p>
    <w:p>
      <w:r>
        <w:rPr>
          <w:b/>
        </w:rPr>
        <w:t xml:space="preserve">Tekstin numero 39</w:t>
      </w:r>
    </w:p>
    <w:p>
      <w:r>
        <w:t xml:space="preserve">Koska enkeli Gabriel oli kertonut Marialle (Luuk. 1:36 mukaan), että Elisabet - joka oli aiemmin ollut hedelmätön - oli nyt ihmeellisesti raskaana, Maria kiirehti tapaamaan Elisabetia, joka asui miehensä Sakarian kanssa "</w:t>
      </w:r>
      <w:r>
        <w:rPr>
          <w:color w:val="A9A9A9"/>
        </w:rPr>
        <w:t xml:space="preserve">Hebronissa, Juudan kukkulamaalla</w:t>
      </w:r>
      <w:r>
        <w:t xml:space="preserve">". Maria saapui taloon ja tervehti Elisabetia, joka kutsui Mariaa "</w:t>
      </w:r>
      <w:r>
        <w:rPr>
          <w:color w:val="DCDCDC"/>
        </w:rPr>
        <w:t xml:space="preserve">Herrani äidiksi</w:t>
      </w:r>
      <w:r>
        <w:t xml:space="preserve">", ja Maria lausui ylistyssanat, jotka myöhemmin tulivat tunnetuiksi nimellä Magnificat sen ensimmäisestä sanasta </w:t>
      </w:r>
      <w:r>
        <w:rPr>
          <w:color w:val="2F4F4F"/>
        </w:rPr>
        <w:t xml:space="preserve">latinankielisessä </w:t>
      </w:r>
      <w:r>
        <w:t xml:space="preserve">versiossa. 1. Lk 1:46-55. Noin kolmen kuukauden kuluttua Maria palasi omaan kotiinsa. 1. Lk 1:56-57.</w:t>
      </w:r>
    </w:p>
    <w:p>
      <w:r>
        <w:rPr>
          <w:b/>
        </w:rPr>
        <w:t xml:space="preserve">Kysymys 0</w:t>
      </w:r>
    </w:p>
    <w:p>
      <w:r>
        <w:t xml:space="preserve">Mitä kieltä Maria puhui?</w:t>
      </w:r>
    </w:p>
    <w:p>
      <w:r>
        <w:rPr>
          <w:b/>
        </w:rPr>
        <w:t xml:space="preserve">Kysymys 1</w:t>
      </w:r>
    </w:p>
    <w:p>
      <w:r>
        <w:t xml:space="preserve">Missä Maria tapasi enkeli Gabrielin ensimmäisen kerran?</w:t>
      </w:r>
    </w:p>
    <w:p>
      <w:r>
        <w:rPr>
          <w:b/>
        </w:rPr>
        <w:t xml:space="preserve">Kysymys 2</w:t>
      </w:r>
    </w:p>
    <w:p>
      <w:r>
        <w:t xml:space="preserve">Missä Elisabet tapasi Sakarjan ensimmäisen kerran?</w:t>
      </w:r>
    </w:p>
    <w:p>
      <w:r>
        <w:rPr>
          <w:b/>
        </w:rPr>
        <w:t xml:space="preserve">Kysymys 3</w:t>
      </w:r>
    </w:p>
    <w:p>
      <w:r>
        <w:t xml:space="preserve">Mitä kieltä Elisabet puhui?</w:t>
      </w:r>
    </w:p>
    <w:p>
      <w:r>
        <w:rPr>
          <w:b/>
        </w:rPr>
        <w:t xml:space="preserve">Kysymys 4</w:t>
      </w:r>
    </w:p>
    <w:p>
      <w:r>
        <w:t xml:space="preserve">Mitä enkeli Gabriel kertoi Elisabetille, kuka Maria oli?</w:t>
      </w:r>
    </w:p>
    <w:p>
      <w:r>
        <w:rPr>
          <w:b/>
        </w:rPr>
        <w:t xml:space="preserve">Teksti numero 40</w:t>
      </w:r>
    </w:p>
    <w:p>
      <w:r>
        <w:t xml:space="preserve">Kristilliset marialaiset näkökulmat ovat hyvin erilaisia. Vaikka joillakin kristityillä, kuten </w:t>
      </w:r>
      <w:r>
        <w:rPr>
          <w:color w:val="A9A9A9"/>
        </w:rPr>
        <w:t xml:space="preserve">roomalaiskatolilaisilla </w:t>
      </w:r>
      <w:r>
        <w:t xml:space="preserve">ja itäortodokseilla, on vakiintuneet Marian-perinteet, protestantit yleisesti ottaen kiinnittävät vain vähän huomiota mariologisiin teemoihin. Roomalaiskatoliset, itäortodoksiset, itämaiset ortodoksit, anglikaanit ja luterilaiset kunnioittavat Neitsyt Mariaa. Tämä kunnioitus ilmenee erityisesti rukouksena, jossa pyydetään esirukousta </w:t>
      </w:r>
      <w:r>
        <w:rPr>
          <w:color w:val="DCDCDC"/>
        </w:rPr>
        <w:t xml:space="preserve">hänen poikansa Jeesuksen Kristuksen puolesta</w:t>
      </w:r>
      <w:r>
        <w:t xml:space="preserve">. </w:t>
      </w:r>
      <w:r>
        <w:t xml:space="preserve">Lisäksi Marian kunniaksi sävelletään runoja ja lauluja, maalataan ikoneita tai veistetään patsaita ja annetaan </w:t>
      </w:r>
      <w:r>
        <w:rPr>
          <w:color w:val="2F4F4F"/>
        </w:rPr>
        <w:t xml:space="preserve">Marialle</w:t>
      </w:r>
      <w:r>
        <w:t xml:space="preserve"> arvonimiä</w:t>
      </w:r>
      <w:r>
        <w:t xml:space="preserve">, jotka kuvastavat hänen asemaansa pyhimysten joukossa.</w:t>
      </w:r>
    </w:p>
    <w:p>
      <w:r>
        <w:rPr>
          <w:b/>
        </w:rPr>
        <w:t xml:space="preserve">Kysymys 0</w:t>
      </w:r>
    </w:p>
    <w:p>
      <w:r>
        <w:t xml:space="preserve">Kenestä Jeesus maalasi ikoneita ja veisti patsaita?</w:t>
      </w:r>
    </w:p>
    <w:p>
      <w:r>
        <w:rPr>
          <w:b/>
        </w:rPr>
        <w:t xml:space="preserve">Kysymys 1</w:t>
      </w:r>
    </w:p>
    <w:p>
      <w:r>
        <w:t xml:space="preserve">Kuka kirjoitti runoja ja lauluja Marialle?</w:t>
      </w:r>
    </w:p>
    <w:p>
      <w:r>
        <w:rPr>
          <w:b/>
        </w:rPr>
        <w:t xml:space="preserve">Kysymys 2</w:t>
      </w:r>
    </w:p>
    <w:p>
      <w:r>
        <w:t xml:space="preserve">Mikä kirkko kirjoitti ensimmäisenä mariologiset teemat?</w:t>
      </w:r>
    </w:p>
    <w:p>
      <w:r>
        <w:rPr>
          <w:b/>
        </w:rPr>
        <w:t xml:space="preserve">Kysymys 3</w:t>
      </w:r>
    </w:p>
    <w:p>
      <w:r>
        <w:t xml:space="preserve">Kenestä pyhimykset säveltävät runoja ja lauluja?</w:t>
      </w:r>
    </w:p>
    <w:p>
      <w:r>
        <w:br w:type="page"/>
      </w:r>
    </w:p>
    <w:p>
      <w:r>
        <w:rPr>
          <w:b/>
          <w:u w:val="single"/>
        </w:rPr>
        <w:t xml:space="preserve">Asiakirjan numero 142</w:t>
      </w:r>
    </w:p>
    <w:p>
      <w:r>
        <w:rPr>
          <w:b/>
        </w:rPr>
        <w:t xml:space="preserve">Tekstin numero 0</w:t>
      </w:r>
    </w:p>
    <w:p>
      <w:r>
        <w:t xml:space="preserve">Tärkein matkustajalentokenttä, joka palvelee suurkaupunkia ja osavaltiota, on </w:t>
      </w:r>
      <w:r>
        <w:rPr>
          <w:color w:val="A9A9A9"/>
        </w:rPr>
        <w:t xml:space="preserve">Melbournen lentokenttä (myös </w:t>
      </w:r>
      <w:r>
        <w:rPr>
          <w:color w:val="DCDCDC"/>
        </w:rPr>
        <w:t xml:space="preserve">Tullamarinen lentokenttä</w:t>
      </w:r>
      <w:r>
        <w:rPr>
          <w:color w:val="A9A9A9"/>
        </w:rPr>
        <w:t xml:space="preserve">), </w:t>
      </w:r>
      <w:r>
        <w:t xml:space="preserve">joka on Australian toiseksi vilkkain, ja </w:t>
      </w:r>
      <w:r>
        <w:rPr>
          <w:color w:val="2F4F4F"/>
        </w:rPr>
        <w:t xml:space="preserve">Melbournen satama </w:t>
      </w:r>
      <w:r>
        <w:t xml:space="preserve">on Australian vilkkain kontti- ja kappaletavaran merisatama. Melbournessa on laaja liikenneverkosto. Pääkaupunkiseudun tärkein junan päätepysäkki on </w:t>
      </w:r>
      <w:r>
        <w:rPr>
          <w:color w:val="556B2F"/>
        </w:rPr>
        <w:t xml:space="preserve">Flinders Streetin asema, </w:t>
      </w:r>
      <w:r>
        <w:t xml:space="preserve">ja tärkein alueellinen juna- ja linja-autojen päätepysäkki on </w:t>
      </w:r>
      <w:r>
        <w:rPr>
          <w:color w:val="6B8E23"/>
        </w:rPr>
        <w:t xml:space="preserve">Southern Crossin asema</w:t>
      </w:r>
      <w:r>
        <w:t xml:space="preserve">. </w:t>
      </w:r>
      <w:r>
        <w:rPr>
          <w:color w:val="A0522D"/>
        </w:rPr>
        <w:t xml:space="preserve">Melbournessa on </w:t>
      </w:r>
      <w:r>
        <w:t xml:space="preserve">myös </w:t>
      </w:r>
      <w:r>
        <w:rPr>
          <w:color w:val="228B22"/>
        </w:rPr>
        <w:t xml:space="preserve">Australian </w:t>
      </w:r>
      <w:r>
        <w:t xml:space="preserve">laajin moottoritieverkosto, ja siellä on maailman laajin kaupunkiraitiovaunuverkosto</w:t>
      </w:r>
      <w:r>
        <w:t xml:space="preserve">.</w:t>
      </w:r>
    </w:p>
    <w:p>
      <w:r>
        <w:rPr>
          <w:b/>
        </w:rPr>
        <w:t xml:space="preserve">Kysymys 0</w:t>
      </w:r>
    </w:p>
    <w:p>
      <w:r>
        <w:t xml:space="preserve">Mikä lentoasema palvelee kohteessa Melbourne?</w:t>
      </w:r>
    </w:p>
    <w:p>
      <w:r>
        <w:rPr>
          <w:b/>
        </w:rPr>
        <w:t xml:space="preserve">Kysymys 1</w:t>
      </w:r>
    </w:p>
    <w:p>
      <w:r>
        <w:t xml:space="preserve">Mikä on Melbournen pääkaupunkijunan päätepysäkki?</w:t>
      </w:r>
    </w:p>
    <w:p>
      <w:r>
        <w:rPr>
          <w:b/>
        </w:rPr>
        <w:t xml:space="preserve">Kysymys 2</w:t>
      </w:r>
    </w:p>
    <w:p>
      <w:r>
        <w:t xml:space="preserve">Mikä on Melbournen tärkein alueellinen juna- ja linja-autoterminaali?</w:t>
      </w:r>
    </w:p>
    <w:p>
      <w:r>
        <w:rPr>
          <w:b/>
        </w:rPr>
        <w:t xml:space="preserve">Kysymys 3</w:t>
      </w:r>
    </w:p>
    <w:p>
      <w:r>
        <w:t xml:space="preserve">Missä kaupungissa on Australian laajin moottoritieverkosto?</w:t>
      </w:r>
    </w:p>
    <w:p>
      <w:r>
        <w:rPr>
          <w:b/>
        </w:rPr>
        <w:t xml:space="preserve">Kysymys 4</w:t>
      </w:r>
    </w:p>
    <w:p>
      <w:r>
        <w:t xml:space="preserve">Missä maassa on maailman suurin kaupunkiraitiovaunuverkosto?</w:t>
      </w:r>
    </w:p>
    <w:p>
      <w:r>
        <w:rPr>
          <w:b/>
        </w:rPr>
        <w:t xml:space="preserve">Kysymys 5</w:t>
      </w:r>
    </w:p>
    <w:p>
      <w:r>
        <w:t xml:space="preserve">Mikä lentoasema palvelee Melbournessa?</w:t>
      </w:r>
    </w:p>
    <w:p>
      <w:r>
        <w:rPr>
          <w:b/>
        </w:rPr>
        <w:t xml:space="preserve">Kysymys 6</w:t>
      </w:r>
    </w:p>
    <w:p>
      <w:r>
        <w:t xml:space="preserve">Mikä on Melbournen vilkkain satama?</w:t>
      </w:r>
    </w:p>
    <w:p>
      <w:r>
        <w:rPr>
          <w:b/>
        </w:rPr>
        <w:t xml:space="preserve">Kysymys 7</w:t>
      </w:r>
    </w:p>
    <w:p>
      <w:r>
        <w:t xml:space="preserve">Mikä on Melbournen pääkaupunkiseudun junan päätepysäkin nimi?</w:t>
      </w:r>
    </w:p>
    <w:p>
      <w:r>
        <w:rPr>
          <w:b/>
        </w:rPr>
        <w:t xml:space="preserve">Kysymys 8</w:t>
      </w:r>
    </w:p>
    <w:p>
      <w:r>
        <w:t xml:space="preserve">Mikä on Melbournen linja-autoaseman nimi?</w:t>
      </w:r>
    </w:p>
    <w:p>
      <w:r>
        <w:rPr>
          <w:b/>
        </w:rPr>
        <w:t xml:space="preserve">Kysymys 9</w:t>
      </w:r>
    </w:p>
    <w:p>
      <w:r>
        <w:t xml:space="preserve">Kenellä on laajin moottoritieverkosto?</w:t>
      </w:r>
    </w:p>
    <w:p>
      <w:r>
        <w:rPr>
          <w:b/>
        </w:rPr>
        <w:t xml:space="preserve">Kysymys 10</w:t>
      </w:r>
    </w:p>
    <w:p>
      <w:r>
        <w:t xml:space="preserve">Mikä on Melbornen lentoaseman toinen nimi?</w:t>
      </w:r>
    </w:p>
    <w:p>
      <w:r>
        <w:rPr>
          <w:b/>
        </w:rPr>
        <w:t xml:space="preserve">Kysymys 11</w:t>
      </w:r>
    </w:p>
    <w:p>
      <w:r>
        <w:t xml:space="preserve">Mikä lentoasema on Australian toiseksi vilkkain?</w:t>
      </w:r>
    </w:p>
    <w:p>
      <w:r>
        <w:rPr>
          <w:b/>
        </w:rPr>
        <w:t xml:space="preserve">Kysymys 12</w:t>
      </w:r>
    </w:p>
    <w:p>
      <w:r>
        <w:t xml:space="preserve">Mikä Melbornen satama on vilkkain kontti- ja kappaletavaran merisatama?</w:t>
      </w:r>
    </w:p>
    <w:p>
      <w:r>
        <w:rPr>
          <w:b/>
        </w:rPr>
        <w:t xml:space="preserve">Kysymys 13</w:t>
      </w:r>
    </w:p>
    <w:p>
      <w:r>
        <w:t xml:space="preserve">Mikä on Melbornen tärkein pääkaupunkiseudun junan päätepysäkki?</w:t>
      </w:r>
    </w:p>
    <w:p>
      <w:r>
        <w:rPr>
          <w:b/>
        </w:rPr>
        <w:t xml:space="preserve">Kysymys 14</w:t>
      </w:r>
    </w:p>
    <w:p>
      <w:r>
        <w:t xml:space="preserve">Missä sijaitsee maailman suurin kaupunkiraitiovaunuverkosto?</w:t>
      </w:r>
    </w:p>
    <w:p>
      <w:r>
        <w:rPr>
          <w:b/>
        </w:rPr>
        <w:t xml:space="preserve">Teksti numero 1</w:t>
      </w:r>
    </w:p>
    <w:p>
      <w:r>
        <w:rPr>
          <w:color w:val="A9A9A9"/>
        </w:rPr>
        <w:t xml:space="preserve">Vuosien 1836 ja 1842 välillä </w:t>
      </w:r>
      <w:r>
        <w:t xml:space="preserve">Victorian aboriginaaliryhmät riistettiin suurelta osin [kuka?] maastaan</w:t>
      </w:r>
      <w:r>
        <w:rPr>
          <w:color w:val="A9A9A9"/>
        </w:rPr>
        <w:t xml:space="preserve">.</w:t>
      </w:r>
      <w:r>
        <w:t xml:space="preserve"> Tammikuuhun 1844 mennessä </w:t>
      </w:r>
      <w:r>
        <w:t xml:space="preserve">Melbournessa </w:t>
      </w:r>
      <w:r>
        <w:t xml:space="preserve">sanottiin </w:t>
      </w:r>
      <w:r>
        <w:t xml:space="preserve">asuvan aboriginaaleja</w:t>
      </w:r>
      <w:r>
        <w:rPr>
          <w:color w:val="DCDCDC"/>
        </w:rPr>
        <w:t xml:space="preserve">675</w:t>
      </w:r>
      <w:r>
        <w:t xml:space="preserve"> kurjissa leireissä</w:t>
      </w:r>
      <w:r>
        <w:t xml:space="preserve">. </w:t>
      </w:r>
      <w:r>
        <w:rPr>
          <w:color w:val="2F4F4F"/>
        </w:rPr>
        <w:t xml:space="preserve">Britannian siirtomaavirasto </w:t>
      </w:r>
      <w:r>
        <w:t xml:space="preserve">nimitti </w:t>
      </w:r>
      <w:r>
        <w:rPr>
          <w:color w:val="556B2F"/>
        </w:rPr>
        <w:t xml:space="preserve">viisi </w:t>
      </w:r>
      <w:r>
        <w:t xml:space="preserve">aboriginaalien suojelijaa Victorian aboriginaaleille vuonna 1839, mutta heidän työnsä mitätöitiin maapolitiikalla, joka suosi maanvaltaajia ottamaan aboriginaalien maat haltuunsa. Vuoteen </w:t>
      </w:r>
      <w:r>
        <w:rPr>
          <w:color w:val="6B8E23"/>
        </w:rPr>
        <w:t xml:space="preserve">1845</w:t>
      </w:r>
      <w:r>
        <w:t xml:space="preserve">, jolloin </w:t>
      </w:r>
      <w:r>
        <w:t xml:space="preserve">alle </w:t>
      </w:r>
      <w:r>
        <w:rPr>
          <w:color w:val="A0522D"/>
        </w:rPr>
        <w:t xml:space="preserve">240 varakasta eurooppalaista </w:t>
      </w:r>
      <w:r>
        <w:t xml:space="preserve">omisti kaikki tuolloin Victoriassa myönnetyt paimenluvat, ja heistä tuli Victorian voimakas poliittinen ja taloudellinen voima tulevien sukupolvien ajan.</w:t>
      </w:r>
    </w:p>
    <w:p>
      <w:r>
        <w:rPr>
          <w:b/>
        </w:rPr>
        <w:t xml:space="preserve">Kysymys 0</w:t>
      </w:r>
    </w:p>
    <w:p>
      <w:r>
        <w:t xml:space="preserve">Minkä vuoden välisenä aikana Victorian aboriginaaliryhmät riistettiin?</w:t>
      </w:r>
    </w:p>
    <w:p>
      <w:r>
        <w:rPr>
          <w:b/>
        </w:rPr>
        <w:t xml:space="preserve">Kysymys 1</w:t>
      </w:r>
    </w:p>
    <w:p>
      <w:r>
        <w:t xml:space="preserve">Kuinka monta aboriginaalia asui vuonna 1844 Melbournen kurjissa leireissä?</w:t>
      </w:r>
    </w:p>
    <w:p>
      <w:r>
        <w:rPr>
          <w:b/>
        </w:rPr>
        <w:t xml:space="preserve">Kysymys 2</w:t>
      </w:r>
    </w:p>
    <w:p>
      <w:r>
        <w:t xml:space="preserve">Kuka nimitti viisi aboriginaalien suojelijaa Victorian aboriginaaleille vuonna 1839?</w:t>
      </w:r>
    </w:p>
    <w:p>
      <w:r>
        <w:rPr>
          <w:b/>
        </w:rPr>
        <w:t xml:space="preserve">Kysymys 3</w:t>
      </w:r>
    </w:p>
    <w:p>
      <w:r>
        <w:t xml:space="preserve">Keitä olivat ihmiset, jotka olivat poliittinen ja taloudellinen voima Victoriassa vuonna 1845?</w:t>
      </w:r>
    </w:p>
    <w:p>
      <w:r>
        <w:rPr>
          <w:b/>
        </w:rPr>
        <w:t xml:space="preserve">Kysymys 4</w:t>
      </w:r>
    </w:p>
    <w:p>
      <w:r>
        <w:t xml:space="preserve">Kuinka monen aboriginaalin sanottiin asuvan kurjissa leireissä Melbournessa tammikuussa 1844?</w:t>
      </w:r>
    </w:p>
    <w:p>
      <w:r>
        <w:rPr>
          <w:b/>
        </w:rPr>
        <w:t xml:space="preserve">Kysymys 5</w:t>
      </w:r>
    </w:p>
    <w:p>
      <w:r>
        <w:t xml:space="preserve">Kuinka monta aboriginaalien suojelijaa Victorian aboriginaaleille nimitettiin vuonna 1839?</w:t>
      </w:r>
    </w:p>
    <w:p>
      <w:r>
        <w:rPr>
          <w:b/>
        </w:rPr>
        <w:t xml:space="preserve">Kysymys 6</w:t>
      </w:r>
    </w:p>
    <w:p>
      <w:r>
        <w:t xml:space="preserve">Mihin vuoteen mennessä alle 240 varakkaalla eurooppalaisella oli kaikki paimenluvat?</w:t>
      </w:r>
    </w:p>
    <w:p>
      <w:r>
        <w:rPr>
          <w:b/>
        </w:rPr>
        <w:t xml:space="preserve">Kysymys 7</w:t>
      </w:r>
    </w:p>
    <w:p>
      <w:r>
        <w:t xml:space="preserve">Minkä vuosien aikana viktoriaaniset aboriginaaliryhmät joutuivat suurelta osin siirtymään pois mailtaan?</w:t>
      </w:r>
    </w:p>
    <w:p>
      <w:r>
        <w:rPr>
          <w:b/>
        </w:rPr>
        <w:t xml:space="preserve">Teksti numero 2</w:t>
      </w:r>
    </w:p>
    <w:p>
      <w:r>
        <w:t xml:space="preserve">Kun kultakuume oli suurelta osin ohi </w:t>
      </w:r>
      <w:r>
        <w:rPr>
          <w:color w:val="A9A9A9"/>
        </w:rPr>
        <w:t xml:space="preserve">1860</w:t>
      </w:r>
      <w:r>
        <w:t xml:space="preserve">, Melbourne jatkoi kasvuaan jatkuvan </w:t>
      </w:r>
      <w:r>
        <w:rPr>
          <w:color w:val="DCDCDC"/>
        </w:rPr>
        <w:t xml:space="preserve">kultakaivostoiminnan</w:t>
      </w:r>
      <w:r>
        <w:t xml:space="preserve">, Victorian maataloustuotteiden, erityisesti </w:t>
      </w:r>
      <w:r>
        <w:rPr>
          <w:color w:val="2F4F4F"/>
        </w:rPr>
        <w:t xml:space="preserve">villan, </w:t>
      </w:r>
      <w:r>
        <w:t xml:space="preserve">tärkeimmän vientisataman </w:t>
      </w:r>
      <w:r>
        <w:t xml:space="preserve">ja kehittyvän, korkeilla tulleilla suojatun tehdasteollisuuden ansiosta.</w:t>
      </w:r>
      <w:r>
        <w:t xml:space="preserve"> Laaja säteittäinen rautatieverkko, jonka keskus oli Melbournessa ja joka levisi esikaupunkeihin ja maaseudulle, perustettiin 1850-luvun lopulla. Muita merkittäviä julkisia rakennuksia rakennettiin 1860- ja 1870-luvuilla, kuten korkein oikeus, Government House ja Queen Victoria Market. Keskusta täyttyi kaupoista ja toimistoista, työpajoista ja varastoista. Suuret pankit ja hotellit sijaitsivat pääkaduilla, ja Collins Streetin itäpäässä oli hienoja rivitaloja, jotka poikkesivat kortteleiden sisäisillä kujilla sijaitsevien pikkumökkien kanssa. Aboriginaaliväestön väheneminen jatkui, ja </w:t>
      </w:r>
      <w:r>
        <w:t xml:space="preserve">vuoteen 1863 mennessä se oli vähentynyt </w:t>
      </w:r>
      <w:r>
        <w:t xml:space="preserve">arviolta </w:t>
      </w:r>
      <w:r>
        <w:rPr>
          <w:color w:val="556B2F"/>
        </w:rPr>
        <w:t xml:space="preserve">80 prosenttia, mikä </w:t>
      </w:r>
      <w:r>
        <w:t xml:space="preserve">johtui pääasiassa </w:t>
      </w:r>
      <w:r>
        <w:rPr>
          <w:color w:val="6B8E23"/>
        </w:rPr>
        <w:t xml:space="preserve">kulkeutuneista </w:t>
      </w:r>
      <w:r>
        <w:rPr>
          <w:color w:val="A0522D"/>
        </w:rPr>
        <w:t xml:space="preserve">taudeista, erityisesti </w:t>
      </w:r>
      <w:r>
        <w:rPr>
          <w:color w:val="228B22"/>
        </w:rPr>
        <w:t xml:space="preserve">isorokosta</w:t>
      </w:r>
      <w:r>
        <w:rPr>
          <w:color w:val="A0522D"/>
        </w:rPr>
        <w:t xml:space="preserve">, rajaväkivallasta ja maansa pakkolunastuksesta</w:t>
      </w:r>
      <w:r>
        <w:rPr>
          <w:color w:val="191970"/>
        </w:rPr>
        <w:t xml:space="preserve">.</w:t>
      </w:r>
    </w:p>
    <w:p>
      <w:r>
        <w:rPr>
          <w:b/>
        </w:rPr>
        <w:t xml:space="preserve">Kysymys 0</w:t>
      </w:r>
    </w:p>
    <w:p>
      <w:r>
        <w:t xml:space="preserve">Milloin Melbournen kultakuume päättyi?</w:t>
      </w:r>
    </w:p>
    <w:p>
      <w:r>
        <w:rPr>
          <w:b/>
        </w:rPr>
        <w:t xml:space="preserve">Kysymys 1</w:t>
      </w:r>
    </w:p>
    <w:p>
      <w:r>
        <w:t xml:space="preserve">Miten Melbournesta tuli merkittävä maataloustuotteiden vientisatama?</w:t>
      </w:r>
    </w:p>
    <w:p>
      <w:r>
        <w:rPr>
          <w:b/>
        </w:rPr>
        <w:t xml:space="preserve">Kysymys 2</w:t>
      </w:r>
    </w:p>
    <w:p>
      <w:r>
        <w:t xml:space="preserve">Mitä suojattiin korkeilla tullimaksuilla?</w:t>
      </w:r>
    </w:p>
    <w:p>
      <w:r>
        <w:rPr>
          <w:b/>
        </w:rPr>
        <w:t xml:space="preserve">Kysymys 3</w:t>
      </w:r>
    </w:p>
    <w:p>
      <w:r>
        <w:t xml:space="preserve">Miksi aboriginaaliväestö väheni vuonna 1863?</w:t>
      </w:r>
    </w:p>
    <w:p>
      <w:r>
        <w:rPr>
          <w:b/>
        </w:rPr>
        <w:t xml:space="preserve">Kysymys 4</w:t>
      </w:r>
    </w:p>
    <w:p>
      <w:r>
        <w:t xml:space="preserve">Mihin vuoteen mennessä kultakuume oli suurelta osin ohi?</w:t>
      </w:r>
    </w:p>
    <w:p>
      <w:r>
        <w:rPr>
          <w:b/>
        </w:rPr>
        <w:t xml:space="preserve">Kysymys 5</w:t>
      </w:r>
    </w:p>
    <w:p>
      <w:r>
        <w:t xml:space="preserve">Mikä oli yksi Victorian tärkeimmistä maataloustuotteista noin vuonna 1860?</w:t>
      </w:r>
    </w:p>
    <w:p>
      <w:r>
        <w:rPr>
          <w:b/>
        </w:rPr>
        <w:t xml:space="preserve">Kysymys 6</w:t>
      </w:r>
    </w:p>
    <w:p>
      <w:r>
        <w:t xml:space="preserve">Mitkä olivat joitakin syitä, joiden vuoksi aboriginaaliväestö jatkoi taantumistaan?</w:t>
      </w:r>
    </w:p>
    <w:p>
      <w:r>
        <w:rPr>
          <w:b/>
        </w:rPr>
        <w:t xml:space="preserve">Kysymys 7</w:t>
      </w:r>
    </w:p>
    <w:p>
      <w:r>
        <w:t xml:space="preserve">Mikä tauti erityisesti aiheutti aboriginaaliväestön jatkuvan vähenemisen?</w:t>
      </w:r>
    </w:p>
    <w:p>
      <w:r>
        <w:rPr>
          <w:b/>
        </w:rPr>
        <w:t xml:space="preserve">Kysymys 8</w:t>
      </w:r>
    </w:p>
    <w:p>
      <w:r>
        <w:t xml:space="preserve">Kuinka monta prosenttia aboriginaaliväestö väheni vuoteen 1863 mennessä?</w:t>
      </w:r>
    </w:p>
    <w:p>
      <w:r>
        <w:rPr>
          <w:b/>
        </w:rPr>
        <w:t xml:space="preserve">Teksti numero 3</w:t>
      </w:r>
    </w:p>
    <w:p>
      <w:r>
        <w:rPr>
          <w:color w:val="A9A9A9"/>
        </w:rPr>
        <w:t xml:space="preserve">Melbourne </w:t>
      </w:r>
      <w:r>
        <w:t xml:space="preserve">(/ˈmɛlbərn/, AU i/ˈmɛlbən/) on Australian Victorian osavaltion pääkaupunki ja väkirikkain kaupunki sekä Australian ja </w:t>
      </w:r>
      <w:r>
        <w:rPr>
          <w:color w:val="DCDCDC"/>
        </w:rPr>
        <w:t xml:space="preserve">Oseanian</w:t>
      </w:r>
      <w:r>
        <w:t xml:space="preserve"> toiseksi väkirikkain kaupunki</w:t>
      </w:r>
      <w:r>
        <w:t xml:space="preserve">. Nimi "Melbourne" viittaa 9 900 neliökilometrin (3 800 neliömetriä) laajuiseen taajama-alueeseen (sekä väestönlaskennan tilastolliseen jakoon), joka käsittää laajemman suurkaupunkialueen, ja se on myös kaupungin keskustan yleisnimi. Suurkaupunki sijaitsee </w:t>
      </w:r>
      <w:r>
        <w:rPr>
          <w:color w:val="2F4F4F"/>
        </w:rPr>
        <w:t xml:space="preserve">Port Phillipin suurella luonnollisella lahdella </w:t>
      </w:r>
      <w:r>
        <w:t xml:space="preserve">ja ulottuu sisämaahan Dandenongin ja Macedonin vuoristoon, Morningtonin niemimaalle ja Yarra Valleyyn. Melbourne koostuu </w:t>
      </w:r>
      <w:r>
        <w:t xml:space="preserve">kunnista</w:t>
      </w:r>
      <w:r>
        <w:t xml:space="preserve">.</w:t>
      </w:r>
      <w:r>
        <w:rPr>
          <w:color w:val="556B2F"/>
        </w:rPr>
        <w:t xml:space="preserve">31</w:t>
      </w:r>
      <w:r>
        <w:t xml:space="preserve"> Sen väkiluku oli </w:t>
      </w:r>
      <w:r>
        <w:rPr>
          <w:color w:val="6B8E23"/>
        </w:rPr>
        <w:t xml:space="preserve">4,347,955</w:t>
      </w:r>
      <w:r>
        <w:rPr>
          <w:color w:val="A0522D"/>
        </w:rPr>
        <w:t xml:space="preserve">vuonna 2013, </w:t>
      </w:r>
      <w:r>
        <w:t xml:space="preserve">ja sen asukkaita kutsutaan </w:t>
      </w:r>
      <w:r>
        <w:rPr>
          <w:color w:val="228B22"/>
        </w:rPr>
        <w:t xml:space="preserve">melbournalaisiksi</w:t>
      </w:r>
      <w:r>
        <w:t xml:space="preserve">.</w:t>
      </w:r>
    </w:p>
    <w:p>
      <w:r>
        <w:rPr>
          <w:b/>
        </w:rPr>
        <w:t xml:space="preserve">Kysymys 0</w:t>
      </w:r>
    </w:p>
    <w:p>
      <w:r>
        <w:t xml:space="preserve">Mikä on Australian Victorian osavaltion väkirikkain kaupunki?</w:t>
      </w:r>
    </w:p>
    <w:p>
      <w:r>
        <w:rPr>
          <w:b/>
        </w:rPr>
        <w:t xml:space="preserve">Kysymys 1</w:t>
      </w:r>
    </w:p>
    <w:p>
      <w:r>
        <w:t xml:space="preserve">Mikä on Australian toiseksi väkirikkain kaupunki?</w:t>
      </w:r>
    </w:p>
    <w:p>
      <w:r>
        <w:rPr>
          <w:b/>
        </w:rPr>
        <w:t xml:space="preserve">Kysymys 2</w:t>
      </w:r>
    </w:p>
    <w:p>
      <w:r>
        <w:t xml:space="preserve">Missä on Metropolis?</w:t>
      </w:r>
    </w:p>
    <w:p>
      <w:r>
        <w:rPr>
          <w:b/>
        </w:rPr>
        <w:t xml:space="preserve">Kysymys 3</w:t>
      </w:r>
    </w:p>
    <w:p>
      <w:r>
        <w:t xml:space="preserve">Mikä on Melbournen väkiluku?</w:t>
      </w:r>
    </w:p>
    <w:p>
      <w:r>
        <w:rPr>
          <w:b/>
        </w:rPr>
        <w:t xml:space="preserve">Kysymys 4</w:t>
      </w:r>
    </w:p>
    <w:p>
      <w:r>
        <w:t xml:space="preserve">Miksi Melbournen asukkaita kutsutaan?</w:t>
      </w:r>
    </w:p>
    <w:p>
      <w:r>
        <w:rPr>
          <w:b/>
        </w:rPr>
        <w:t xml:space="preserve">Kysymys 5</w:t>
      </w:r>
    </w:p>
    <w:p>
      <w:r>
        <w:t xml:space="preserve">Mikä kaupunki on Victorian pääkaupunki?</w:t>
      </w:r>
    </w:p>
    <w:p>
      <w:r>
        <w:rPr>
          <w:b/>
        </w:rPr>
        <w:t xml:space="preserve">Kysymys 6</w:t>
      </w:r>
    </w:p>
    <w:p>
      <w:r>
        <w:t xml:space="preserve">Mikä on Victorian väkirikkain kaupunki?</w:t>
      </w:r>
    </w:p>
    <w:p>
      <w:r>
        <w:rPr>
          <w:b/>
        </w:rPr>
        <w:t xml:space="preserve">Kysymys 7</w:t>
      </w:r>
    </w:p>
    <w:p>
      <w:r>
        <w:t xml:space="preserve">Kuinka monta kuntaa Melbournessa on?</w:t>
      </w:r>
    </w:p>
    <w:p>
      <w:r>
        <w:rPr>
          <w:b/>
        </w:rPr>
        <w:t xml:space="preserve">Kysymys 8</w:t>
      </w:r>
    </w:p>
    <w:p>
      <w:r>
        <w:t xml:space="preserve">Mikä oli Melbournen väkiluku vuonna 2013?</w:t>
      </w:r>
    </w:p>
    <w:p>
      <w:r>
        <w:rPr>
          <w:b/>
        </w:rPr>
        <w:t xml:space="preserve">Kysymys 9</w:t>
      </w:r>
    </w:p>
    <w:p>
      <w:r>
        <w:t xml:space="preserve">Miksi Melbournen asukkaita kutsutaan?</w:t>
      </w:r>
    </w:p>
    <w:p>
      <w:r>
        <w:rPr>
          <w:b/>
        </w:rPr>
        <w:t xml:space="preserve">Teksti numero 4</w:t>
      </w:r>
    </w:p>
    <w:p>
      <w:r>
        <w:t xml:space="preserve">Melbournelle tuona aikana tyypillinen räväkkä nousuhumala päättyi </w:t>
      </w:r>
      <w:r>
        <w:rPr>
          <w:color w:val="DCDCDC"/>
        </w:rPr>
        <w:t xml:space="preserve">1890-luvun </w:t>
      </w:r>
      <w:r>
        <w:rPr>
          <w:color w:val="A9A9A9"/>
        </w:rPr>
        <w:t xml:space="preserve">alussa </w:t>
      </w:r>
      <w:r>
        <w:t xml:space="preserve">kaupungin talouden vakavaan lamaan, jonka seurauksena paikallinen rahoitus- ja kiinteistöala ajautui kaaokseen, jonka aikana </w:t>
      </w:r>
      <w:r>
        <w:rPr>
          <w:color w:val="556B2F"/>
        </w:rPr>
        <w:t xml:space="preserve">pienet</w:t>
      </w:r>
      <w:r>
        <w:rPr>
          <w:color w:val="2F4F4F"/>
        </w:rPr>
        <w:t xml:space="preserve">16</w:t>
      </w:r>
      <w:r>
        <w:rPr>
          <w:color w:val="556B2F"/>
        </w:rPr>
        <w:t xml:space="preserve"> "maapankit" ja rakennusyhtiöt romahtivat ja </w:t>
      </w:r>
      <w:r>
        <w:rPr>
          <w:color w:val="6B8E23"/>
        </w:rPr>
        <w:t xml:space="preserve">133</w:t>
      </w:r>
      <w:r>
        <w:rPr>
          <w:color w:val="556B2F"/>
        </w:rPr>
        <w:t xml:space="preserve">osakeyhtiöt joutuivat </w:t>
      </w:r>
      <w:r>
        <w:t xml:space="preserve">selvitystilaan. Melbournen rahoituskriisi oli yksi osatekijä Australian 1890-luvun talouslamassa ja </w:t>
      </w:r>
      <w:r>
        <w:rPr>
          <w:color w:val="A0522D"/>
        </w:rPr>
        <w:t xml:space="preserve">Australian </w:t>
      </w:r>
      <w:r>
        <w:t xml:space="preserve">pankkikriisissä vuonna </w:t>
      </w:r>
      <w:r>
        <w:t xml:space="preserve">Laman </w:t>
      </w:r>
      <w:r>
        <w:rPr>
          <w:color w:val="228B22"/>
        </w:rPr>
        <w:t xml:space="preserve">1893.</w:t>
      </w:r>
      <w:r>
        <w:t xml:space="preserve">vaikutukset kaupunkiin olivat syvälliset, eikä uutta rakentamista ollut käytännössä lainkaan ennen </w:t>
      </w:r>
      <w:r>
        <w:rPr>
          <w:color w:val="191970"/>
        </w:rPr>
        <w:t xml:space="preserve">1890-luvun loppua</w:t>
      </w:r>
      <w:r>
        <w:t xml:space="preserve">.</w:t>
      </w:r>
    </w:p>
    <w:p>
      <w:r>
        <w:rPr>
          <w:b/>
        </w:rPr>
        <w:t xml:space="preserve">Kysymys 0</w:t>
      </w:r>
    </w:p>
    <w:p>
      <w:r>
        <w:t xml:space="preserve">Milloin vakava lama iski Melbournen kaupunkiin?</w:t>
      </w:r>
    </w:p>
    <w:p>
      <w:r>
        <w:rPr>
          <w:b/>
        </w:rPr>
        <w:t xml:space="preserve">Kysymys 1</w:t>
      </w:r>
    </w:p>
    <w:p>
      <w:r>
        <w:t xml:space="preserve">Mikä Melbournessa asetettiin selvitystilaan 1890-luvun tienoilla?</w:t>
      </w:r>
    </w:p>
    <w:p>
      <w:r>
        <w:rPr>
          <w:b/>
        </w:rPr>
        <w:t xml:space="preserve">Kysymys 2</w:t>
      </w:r>
    </w:p>
    <w:p>
      <w:r>
        <w:t xml:space="preserve">Milloin uusi rakentaminen alkoi Melbournessa?</w:t>
      </w:r>
    </w:p>
    <w:p>
      <w:r>
        <w:rPr>
          <w:b/>
        </w:rPr>
        <w:t xml:space="preserve">Kysymys 3</w:t>
      </w:r>
    </w:p>
    <w:p>
      <w:r>
        <w:t xml:space="preserve">Milloin Australiassa oli pankkikriisi?</w:t>
      </w:r>
    </w:p>
    <w:p>
      <w:r>
        <w:rPr>
          <w:b/>
        </w:rPr>
        <w:t xml:space="preserve">Kysymys 4</w:t>
      </w:r>
    </w:p>
    <w:p>
      <w:r>
        <w:t xml:space="preserve">Millä vuosikymmenellä Melbourne kärsi vakavasta taloudellisesta lamasta?</w:t>
      </w:r>
    </w:p>
    <w:p>
      <w:r>
        <w:rPr>
          <w:b/>
        </w:rPr>
        <w:t xml:space="preserve">Kysymys 5</w:t>
      </w:r>
    </w:p>
    <w:p>
      <w:r>
        <w:t xml:space="preserve">Kuinka monta "maapankkia" ja rakennusyhtiötä romahti 1890-luvun laman aikana Melbournessa?</w:t>
      </w:r>
    </w:p>
    <w:p>
      <w:r>
        <w:rPr>
          <w:b/>
        </w:rPr>
        <w:t xml:space="preserve">Kysymys 6</w:t>
      </w:r>
    </w:p>
    <w:p>
      <w:r>
        <w:t xml:space="preserve">Kuinka monta osakeyhtiötä meni selvitystilaan 1890-luvun laman aikana Melbournessa?</w:t>
      </w:r>
    </w:p>
    <w:p>
      <w:r>
        <w:rPr>
          <w:b/>
        </w:rPr>
        <w:t xml:space="preserve">Kysymys 7</w:t>
      </w:r>
    </w:p>
    <w:p>
      <w:r>
        <w:t xml:space="preserve">Minkä pankkikriisin taustalla oli Melbournen rahoituskriisi vuonna 1893?</w:t>
      </w:r>
    </w:p>
    <w:p>
      <w:r>
        <w:rPr>
          <w:b/>
        </w:rPr>
        <w:t xml:space="preserve">Kysymys 8</w:t>
      </w:r>
    </w:p>
    <w:p>
      <w:r>
        <w:t xml:space="preserve">Milloin uudisrakentaminen alkoi elpyä uudelleen 1890-luvun alun laman jälkeen Melbournessa?</w:t>
      </w:r>
    </w:p>
    <w:p>
      <w:r>
        <w:rPr>
          <w:b/>
        </w:rPr>
        <w:t xml:space="preserve">Teksti numero 5</w:t>
      </w:r>
    </w:p>
    <w:p>
      <w:r>
        <w:t xml:space="preserve">Osavaltioiden välisten ja merentakaisten maahanmuuttajien, erityisesti </w:t>
      </w:r>
      <w:r>
        <w:rPr>
          <w:color w:val="A9A9A9"/>
        </w:rPr>
        <w:t xml:space="preserve">irlantilaisten, saksalaisten ja kiinalaisten</w:t>
      </w:r>
      <w:r>
        <w:t xml:space="preserve">, tulva </w:t>
      </w:r>
      <w:r>
        <w:t xml:space="preserve">johti slummien syntymiseen, ja </w:t>
      </w:r>
      <w:r>
        <w:t xml:space="preserve">Yarra-joen etelärannalle perustettiin </w:t>
      </w:r>
      <w:r>
        <w:t xml:space="preserve">väliaikainen "</w:t>
      </w:r>
      <w:r>
        <w:rPr>
          <w:color w:val="DCDCDC"/>
        </w:rPr>
        <w:t xml:space="preserve">telttakaupunki". </w:t>
      </w:r>
      <w:r>
        <w:t xml:space="preserve">Kiinalaiset siirtolaiset perustivat </w:t>
      </w:r>
      <w:r>
        <w:rPr>
          <w:color w:val="2F4F4F"/>
        </w:rPr>
        <w:t xml:space="preserve">Melbournen Chinatownin </w:t>
      </w:r>
      <w:r>
        <w:t xml:space="preserve">vuonna </w:t>
      </w:r>
      <w:r>
        <w:rPr>
          <w:color w:val="556B2F"/>
        </w:rPr>
        <w:t xml:space="preserve">1851</w:t>
      </w:r>
      <w:r>
        <w:t xml:space="preserve">, joka on edelleen länsimaissa pisimpään yhtäjaksoisesti vallinnut kiinalaisasutus. Eureka Stockaden jälkeen kaivostyöläisten ahdingon saama julkinen tuki johti suuriin poliittisiin muutoksiin siirtokunnassa, kuten työolojen muutoksiin paikallisilla teollisuudenaloilla, kuten kaivostoiminnassa, maataloudessa ja teollisuudessa. Eurekan kapinaan ja Burken ja Willsin retkikuntaan osallistuneet kansallisuudet antoivat viitteitä maahanmuuttovirroista </w:t>
      </w:r>
      <w:r>
        <w:rPr>
          <w:color w:val="6B8E23"/>
        </w:rPr>
        <w:t xml:space="preserve">1800-luvun jälkipuoliskolla</w:t>
      </w:r>
      <w:r>
        <w:t xml:space="preserve">.</w:t>
      </w:r>
    </w:p>
    <w:p>
      <w:r>
        <w:rPr>
          <w:b/>
        </w:rPr>
        <w:t xml:space="preserve">Kysymys 0</w:t>
      </w:r>
    </w:p>
    <w:p>
      <w:r>
        <w:t xml:space="preserve">Millä nimellä kutsutaan Yarra-joen etelärannalle perustettuja slummeja?</w:t>
      </w:r>
    </w:p>
    <w:p>
      <w:r>
        <w:rPr>
          <w:b/>
        </w:rPr>
        <w:t xml:space="preserve">Kysymys 1</w:t>
      </w:r>
    </w:p>
    <w:p>
      <w:r>
        <w:t xml:space="preserve">Minä vuonna Melbournen Chinatown perustettiin?</w:t>
      </w:r>
    </w:p>
    <w:p>
      <w:r>
        <w:rPr>
          <w:b/>
        </w:rPr>
        <w:t xml:space="preserve">Kysymys 2</w:t>
      </w:r>
    </w:p>
    <w:p>
      <w:r>
        <w:t xml:space="preserve">Mitkä etniset ryhmät toivat Melbourneen osavaltioiden välisiä ja ulkomaisia maahanmuuttajia?</w:t>
      </w:r>
    </w:p>
    <w:p>
      <w:r>
        <w:rPr>
          <w:b/>
        </w:rPr>
        <w:t xml:space="preserve">Kysymys 3</w:t>
      </w:r>
    </w:p>
    <w:p>
      <w:r>
        <w:t xml:space="preserve">Mikä yhteisö on länsimaissa pisimpään yhtäjaksoisesti vallinnut kiinalaisasutus?</w:t>
      </w:r>
    </w:p>
    <w:p>
      <w:r>
        <w:rPr>
          <w:b/>
        </w:rPr>
        <w:t xml:space="preserve">Kysymys 4</w:t>
      </w:r>
    </w:p>
    <w:p>
      <w:r>
        <w:t xml:space="preserve">Minkä vuosisadan jälkipuoliskolla Burken ja Willsin tutkimusmatka antoi viitteitä maahanmuuttovirroista?</w:t>
      </w:r>
    </w:p>
    <w:p>
      <w:r>
        <w:rPr>
          <w:b/>
        </w:rPr>
        <w:t xml:space="preserve">Teksti numero 6</w:t>
      </w:r>
    </w:p>
    <w:p>
      <w:r>
        <w:t xml:space="preserve">Vuosikymmen alkoi Melbournen kansainvälisellä näyttelyllä vuonna 1880, joka järjestettiin tarkoitusta varten rakennetussa suuressa </w:t>
      </w:r>
      <w:r>
        <w:rPr>
          <w:color w:val="A9A9A9"/>
        </w:rPr>
        <w:t xml:space="preserve">näyttelyrakennuksessa</w:t>
      </w:r>
      <w:r>
        <w:t xml:space="preserve">. </w:t>
      </w:r>
      <w:r>
        <w:t xml:space="preserve">Vuonna </w:t>
      </w:r>
      <w:r>
        <w:t xml:space="preserve">perustettiin </w:t>
      </w:r>
      <w:r>
        <w:rPr>
          <w:color w:val="DCDCDC"/>
        </w:rPr>
        <w:t xml:space="preserve">1880</w:t>
      </w:r>
      <w:r>
        <w:t xml:space="preserve">puhelinkeskus, ja samana vuonna laskettiin St Paul'sin perustukset; vuonna </w:t>
      </w:r>
      <w:r>
        <w:t xml:space="preserve">Eastern Marketiin asennettiin </w:t>
      </w:r>
      <w:r>
        <w:rPr>
          <w:color w:val="2F4F4F"/>
        </w:rPr>
        <w:t xml:space="preserve">1881</w:t>
      </w:r>
      <w:r>
        <w:t xml:space="preserve">sähkövalo, ja seuraavana vuonna otettiin käyttöön sähkövoimala, joka pystyi syöttämään 2000 hehkulamppua. Vuonna </w:t>
      </w:r>
      <w:r>
        <w:t xml:space="preserve">rakennettiin Melbournen kaapeliraitiotiejärjestelmän </w:t>
      </w:r>
      <w:r>
        <w:rPr>
          <w:color w:val="556B2F"/>
        </w:rPr>
        <w:t xml:space="preserve">1885</w:t>
      </w:r>
      <w:r>
        <w:t xml:space="preserve">ensimmäinen linja, josta tuli yksi maailman laajimmista järjestelmistä vuoteen 1890 mennessä.</w:t>
      </w:r>
    </w:p>
    <w:p>
      <w:r>
        <w:rPr>
          <w:b/>
        </w:rPr>
        <w:t xml:space="preserve">Kysymys 0</w:t>
      </w:r>
    </w:p>
    <w:p>
      <w:r>
        <w:t xml:space="preserve">Minä vuonna Melbourneen perustettiin puhelinkeskus?</w:t>
      </w:r>
    </w:p>
    <w:p>
      <w:r>
        <w:rPr>
          <w:b/>
        </w:rPr>
        <w:t xml:space="preserve">Kysymys 1</w:t>
      </w:r>
    </w:p>
    <w:p>
      <w:r>
        <w:t xml:space="preserve">Milloin Eastern Marketiin asennettiin ensimmäinen sähkövalo?</w:t>
      </w:r>
    </w:p>
    <w:p>
      <w:r>
        <w:rPr>
          <w:b/>
        </w:rPr>
        <w:t xml:space="preserve">Kysymys 2</w:t>
      </w:r>
    </w:p>
    <w:p>
      <w:r>
        <w:t xml:space="preserve">Minä vuonna Melbournen köysiratajärjestelmän ensimmäinen linja rakennettiin?</w:t>
      </w:r>
    </w:p>
    <w:p>
      <w:r>
        <w:rPr>
          <w:b/>
        </w:rPr>
        <w:t xml:space="preserve">Kysymys 3</w:t>
      </w:r>
    </w:p>
    <w:p>
      <w:r>
        <w:t xml:space="preserve">Missä rakennuksessa pidettiin Melbournen kansainvälinen näyttely vuonna 1880?</w:t>
      </w:r>
    </w:p>
    <w:p>
      <w:r>
        <w:rPr>
          <w:b/>
        </w:rPr>
        <w:t xml:space="preserve">Teksti numero 7</w:t>
      </w:r>
    </w:p>
    <w:p>
      <w:r>
        <w:t xml:space="preserve">Melbourne on myös altis yksittäisille konvektiosateille, jotka muodostuvat, kun kylmä allas ylittää osavaltion, erityisesti jos päiväsaikaan on huomattavaa lämpenemistä. Nämä sadekuurot ovat usein voimakkaita ja voivat sisältää raekuuroja ja räntäsateita sekä huomattavia lämpötilan pudotuksia, mutta ne menevät toisinaan hyvin nopeasti ohi, jolloin sää selkenee nopeasti ja muuttuu aurinkoiseksi ja suhteellisen tyyneksi, ja lämpötila nousee takaisin sille tasolle, jolla se oli ennen sadekuuroa. Tämä tapahtuu usein muutamassa minuutissa ja voi toistua monta kertaa päivässä, minkä vuoksi Melbournella on maine "</w:t>
      </w:r>
      <w:r>
        <w:rPr>
          <w:color w:val="A9A9A9"/>
        </w:rPr>
        <w:t xml:space="preserve">neljästä vuodenajasta yhdessä päivässä", joka </w:t>
      </w:r>
      <w:r>
        <w:t xml:space="preserve">on osa paikallista populaarikulttuuria ja tuttu monille kaupungissa vieraileville. Alin mitattu lämpötila on </w:t>
      </w:r>
      <w:r>
        <w:rPr>
          <w:color w:val="DCDCDC"/>
        </w:rPr>
        <w:t xml:space="preserve">-2,8 °C (27,0 °F) </w:t>
      </w:r>
      <w:r>
        <w:rPr>
          <w:color w:val="2F4F4F"/>
        </w:rPr>
        <w:t xml:space="preserve">21. heinäkuuta 1869</w:t>
      </w:r>
      <w:r>
        <w:t xml:space="preserve">. </w:t>
      </w:r>
      <w:r>
        <w:t xml:space="preserve">Korkein Melbournen kaupungissa mitattu lämpötila oli </w:t>
      </w:r>
      <w:r>
        <w:rPr>
          <w:color w:val="556B2F"/>
        </w:rPr>
        <w:t xml:space="preserve">46,4 °C (115,5 °F) </w:t>
      </w:r>
      <w:r>
        <w:rPr>
          <w:color w:val="6B8E23"/>
        </w:rPr>
        <w:t xml:space="preserve">7. helmikuuta 2009</w:t>
      </w:r>
      <w:r>
        <w:t xml:space="preserve">. Vaikka lunta on satunnaisesti nähty korkeammilla paikoilla kaupungin laitamilla, sitä ei ole havaittu Central Business Districtissä vuoden 1986 jälkeen.</w:t>
      </w:r>
    </w:p>
    <w:p>
      <w:r>
        <w:rPr>
          <w:b/>
        </w:rPr>
        <w:t xml:space="preserve">Kysymys 0</w:t>
      </w:r>
    </w:p>
    <w:p>
      <w:r>
        <w:t xml:space="preserve">Mikä säälauseke on tullut osaksi Melbournen paikallista populaarikulttuuria ja koskee kaupungin sään nopeaa vaihtelua?</w:t>
      </w:r>
    </w:p>
    <w:p>
      <w:r>
        <w:rPr>
          <w:b/>
        </w:rPr>
        <w:t xml:space="preserve">Kysymys 1</w:t>
      </w:r>
    </w:p>
    <w:p>
      <w:r>
        <w:t xml:space="preserve">Mikä on alhaisin lämpötila Melbournen ennätyksissä?</w:t>
      </w:r>
    </w:p>
    <w:p>
      <w:r>
        <w:rPr>
          <w:b/>
        </w:rPr>
        <w:t xml:space="preserve">Kysymys 2</w:t>
      </w:r>
    </w:p>
    <w:p>
      <w:r>
        <w:t xml:space="preserve">Minä päivänä oli Melbournen ennätysten alhaisin lämpötila?</w:t>
      </w:r>
    </w:p>
    <w:p>
      <w:r>
        <w:rPr>
          <w:b/>
        </w:rPr>
        <w:t xml:space="preserve">Kysymys 3</w:t>
      </w:r>
    </w:p>
    <w:p>
      <w:r>
        <w:t xml:space="preserve">Mikä on Melbournen korkein mitattu lämpötila?</w:t>
      </w:r>
    </w:p>
    <w:p>
      <w:r>
        <w:rPr>
          <w:b/>
        </w:rPr>
        <w:t xml:space="preserve">Kysymys 4</w:t>
      </w:r>
    </w:p>
    <w:p>
      <w:r>
        <w:t xml:space="preserve">Minä päivänä Melbournen korkein lämpötila mitattiin?</w:t>
      </w:r>
    </w:p>
    <w:p>
      <w:r>
        <w:rPr>
          <w:b/>
        </w:rPr>
        <w:t xml:space="preserve">Teksti numero 8</w:t>
      </w:r>
    </w:p>
    <w:p>
      <w:r>
        <w:t xml:space="preserve">Muihin Australian kaupunkeihin verrattuna Melbournen keskustan korkeusrajoituksia ei ole rajoitettu, ja sodanjälkeisen rakentamisen seurauksena siellä on viisi Australian kuudesta korkeimmasta rakennuksesta, joista korkein on </w:t>
      </w:r>
      <w:r>
        <w:rPr>
          <w:color w:val="DCDCDC"/>
        </w:rPr>
        <w:t xml:space="preserve">Southbankissa</w:t>
      </w:r>
      <w:r>
        <w:t xml:space="preserve"> sijaitseva </w:t>
      </w:r>
      <w:r>
        <w:rPr>
          <w:color w:val="A9A9A9"/>
        </w:rPr>
        <w:t xml:space="preserve">Eureka Tower</w:t>
      </w:r>
      <w:r>
        <w:t xml:space="preserve">. Sen huipun lähellä on näköalatasanne, josta voi nähdä kaikkien Melbournen rakennusten yläpuolelle. </w:t>
      </w:r>
      <w:r>
        <w:rPr>
          <w:color w:val="556B2F"/>
        </w:rPr>
        <w:t xml:space="preserve">Rialto-torni</w:t>
      </w:r>
      <w:r>
        <w:t xml:space="preserve">, kaupungin toiseksi korkein, on edelleen vanhan CBD:n korkein rakennus; sen näköalatasanne vierailijoille on hiljattain </w:t>
      </w:r>
      <w:r>
        <w:rPr>
          <w:color w:val="6B8E23"/>
        </w:rPr>
        <w:t xml:space="preserve">suljettu</w:t>
      </w:r>
      <w:r>
        <w:t xml:space="preserve">.</w:t>
      </w:r>
    </w:p>
    <w:p>
      <w:r>
        <w:rPr>
          <w:b/>
        </w:rPr>
        <w:t xml:space="preserve">Kysymys 0</w:t>
      </w:r>
    </w:p>
    <w:p>
      <w:r>
        <w:t xml:space="preserve">Mikä on Australian korkein torni?</w:t>
      </w:r>
    </w:p>
    <w:p>
      <w:r>
        <w:rPr>
          <w:b/>
        </w:rPr>
        <w:t xml:space="preserve">Kysymys 1</w:t>
      </w:r>
    </w:p>
    <w:p>
      <w:r>
        <w:t xml:space="preserve">Mikä torni on Melbournen toiseksi korkein?</w:t>
      </w:r>
    </w:p>
    <w:p>
      <w:r>
        <w:rPr>
          <w:b/>
        </w:rPr>
        <w:t xml:space="preserve">Kysymys 2</w:t>
      </w:r>
    </w:p>
    <w:p>
      <w:r>
        <w:t xml:space="preserve">Onko Rialton näköalatasanne tällä hetkellä avoinna vai suljettu?</w:t>
      </w:r>
    </w:p>
    <w:p>
      <w:r>
        <w:rPr>
          <w:b/>
        </w:rPr>
        <w:t xml:space="preserve">Kysymys 3</w:t>
      </w:r>
    </w:p>
    <w:p>
      <w:r>
        <w:t xml:space="preserve">Millä Melbournen rannalla Eureka Tower sijaitsee?</w:t>
      </w:r>
    </w:p>
    <w:p>
      <w:r>
        <w:rPr>
          <w:b/>
        </w:rPr>
        <w:t xml:space="preserve">Kysymys 4</w:t>
      </w:r>
    </w:p>
    <w:p>
      <w:r>
        <w:t xml:space="preserve">Mikä rakennus on vanhan CBD:n korkein rakennus?</w:t>
      </w:r>
    </w:p>
    <w:p>
      <w:r>
        <w:rPr>
          <w:b/>
        </w:rPr>
        <w:t xml:space="preserve">Teksti numero 9</w:t>
      </w:r>
    </w:p>
    <w:p>
      <w:r>
        <w:t xml:space="preserve">Melbournessa on 1990-luvun puolivälistä lähtien ollut huomattavaa väestön ja työllisyyden kasvua. Kaupungin </w:t>
      </w:r>
      <w:r>
        <w:rPr>
          <w:color w:val="A9A9A9"/>
        </w:rPr>
        <w:t xml:space="preserve">teollisuuteen ja kiinteistömarkkinoille </w:t>
      </w:r>
      <w:r>
        <w:t xml:space="preserve">on tehty huomattavia kansainvälisiä investointeja</w:t>
      </w:r>
      <w:r>
        <w:t xml:space="preserve">. </w:t>
      </w:r>
      <w:r>
        <w:t xml:space="preserve">Kaupungin keskustan merkittäviä uudistuksia on toteutettu esimerkiksi </w:t>
      </w:r>
      <w:r>
        <w:rPr>
          <w:color w:val="DCDCDC"/>
        </w:rPr>
        <w:t xml:space="preserve">Southbankin, Port Melbournen, Melbourne Docklandsin ja viime aikoina South Wharfin alueilla</w:t>
      </w:r>
      <w:r>
        <w:t xml:space="preserve">. </w:t>
      </w:r>
      <w:r>
        <w:rPr>
          <w:color w:val="2F4F4F"/>
        </w:rPr>
        <w:t xml:space="preserve">Australian tilastokeskuksen </w:t>
      </w:r>
      <w:r>
        <w:t xml:space="preserve">mukaan Melbournen väestönkasvu ja talouskasvu olivat suurimmat kaikista Australian pääkaupungeista </w:t>
      </w:r>
      <w:r>
        <w:t xml:space="preserve">kesäkuussa 2004 päättyneiden </w:t>
      </w:r>
      <w:r>
        <w:rPr>
          <w:color w:val="556B2F"/>
        </w:rPr>
        <w:t xml:space="preserve">kolmen </w:t>
      </w:r>
      <w:r>
        <w:t xml:space="preserve">vuoden aikana.</w:t>
      </w:r>
      <w:r>
        <w:t xml:space="preserve"> Nämä tekijät ovat johtaneet väestönkasvuun ja esikaupunkien laajenemiseen 2000-luvulla.</w:t>
      </w:r>
    </w:p>
    <w:p>
      <w:r>
        <w:rPr>
          <w:b/>
        </w:rPr>
        <w:t xml:space="preserve">Kysymys 0</w:t>
      </w:r>
    </w:p>
    <w:p>
      <w:r>
        <w:t xml:space="preserve">Mille aloille Melbourne on tehnyt merkittäviä kansainvälisiä investointeja?</w:t>
      </w:r>
    </w:p>
    <w:p>
      <w:r>
        <w:rPr>
          <w:b/>
        </w:rPr>
        <w:t xml:space="preserve">Kysymys 1</w:t>
      </w:r>
    </w:p>
    <w:p>
      <w:r>
        <w:t xml:space="preserve">Millä alueilla on toteutettu merkittäviä kaupunkien sisäisiä uudistuksia?</w:t>
      </w:r>
    </w:p>
    <w:p>
      <w:r>
        <w:rPr>
          <w:b/>
        </w:rPr>
        <w:t xml:space="preserve">Kysymys 2</w:t>
      </w:r>
    </w:p>
    <w:p>
      <w:r>
        <w:t xml:space="preserve">Minkä organisaation mukaan Melbournessa on ollut suurin väestönkasvu ja talouskasvu kaikista australialaisista kaupungeista?</w:t>
      </w:r>
    </w:p>
    <w:p>
      <w:r>
        <w:rPr>
          <w:b/>
        </w:rPr>
        <w:t xml:space="preserve">Kysymys 3</w:t>
      </w:r>
    </w:p>
    <w:p>
      <w:r>
        <w:t xml:space="preserve">Kuinka monta vuotta Melbournessa oli suurin väestönkasvu ja talouskasvu?</w:t>
      </w:r>
    </w:p>
    <w:p>
      <w:r>
        <w:rPr>
          <w:b/>
        </w:rPr>
        <w:t xml:space="preserve">Teksti numero 10</w:t>
      </w:r>
    </w:p>
    <w:p>
      <w:r>
        <w:t xml:space="preserve">Melbournen </w:t>
      </w:r>
      <w:r>
        <w:rPr>
          <w:color w:val="A9A9A9"/>
        </w:rPr>
        <w:t xml:space="preserve">väestönkasvu on voimakasta</w:t>
      </w:r>
      <w:r>
        <w:t xml:space="preserve">, mikä aiheuttaa suurta asuntokysyntää. Tämä asuntobuumi on </w:t>
      </w:r>
      <w:r>
        <w:rPr>
          <w:color w:val="DCDCDC"/>
        </w:rPr>
        <w:t xml:space="preserve">nostanut </w:t>
      </w:r>
      <w:r>
        <w:t xml:space="preserve">asuntojen hintoja ja vuokria sekä kaikenlaisten asuntojen saatavuutta. Melbournen ulkoalueilla tapahtuu säännöllisesti asuntojen jakamista, ja monet rakennuttajat tarjoavat talo- ja tonttipaketteja. Kuitenkin sen </w:t>
      </w:r>
      <w:r>
        <w:t xml:space="preserve">jälkeen, kun 10 vuoden ajan[milloin?] suunnittelupolitiikalla on edistetty </w:t>
      </w:r>
      <w:r>
        <w:rPr>
          <w:color w:val="2F4F4F"/>
        </w:rPr>
        <w:t xml:space="preserve">keskitiheää ja tiheää </w:t>
      </w:r>
      <w:r>
        <w:t xml:space="preserve">rakentamista olemassa olevilla alueilla, joilla on paremmat julkisen liikenteen ja muiden palvelujen yhteydet, Melbournen </w:t>
      </w:r>
      <w:r>
        <w:rPr>
          <w:color w:val="556B2F"/>
        </w:rPr>
        <w:t xml:space="preserve">keski- ja ulkokehän </w:t>
      </w:r>
      <w:r>
        <w:t xml:space="preserve">esikaupunkialueilla on tehty merkittäviä uudelleenjärjestelyjä.</w:t>
      </w:r>
    </w:p>
    <w:p>
      <w:r>
        <w:rPr>
          <w:b/>
        </w:rPr>
        <w:t xml:space="preserve">Kysymys 0</w:t>
      </w:r>
    </w:p>
    <w:p>
      <w:r>
        <w:t xml:space="preserve">Mikä synnyttää Melbournessa suurta asuntojen kysyntää?</w:t>
      </w:r>
    </w:p>
    <w:p>
      <w:r>
        <w:rPr>
          <w:b/>
        </w:rPr>
        <w:t xml:space="preserve">Kysymys 1</w:t>
      </w:r>
    </w:p>
    <w:p>
      <w:r>
        <w:t xml:space="preserve">Miten asuntobuumi on vaikuttanut asuntojen hintoihin ja vuokriin?</w:t>
      </w:r>
    </w:p>
    <w:p>
      <w:r>
        <w:rPr>
          <w:b/>
        </w:rPr>
        <w:t xml:space="preserve">Kysymys 2</w:t>
      </w:r>
    </w:p>
    <w:p>
      <w:r>
        <w:t xml:space="preserve">Missä Melbournen esikaupunkialueilla on viime vuosina toteutettu merkittäviä brownfieldien saneerauksia?</w:t>
      </w:r>
    </w:p>
    <w:p>
      <w:r>
        <w:rPr>
          <w:b/>
        </w:rPr>
        <w:t xml:space="preserve">Kysymys 3</w:t>
      </w:r>
    </w:p>
    <w:p>
      <w:r>
        <w:t xml:space="preserve">Minkälaista esikaupunkialueiden kehitystä Melbournen politiikka edisti?</w:t>
      </w:r>
    </w:p>
    <w:p>
      <w:r>
        <w:rPr>
          <w:b/>
        </w:rPr>
        <w:t xml:space="preserve">Teksti numero 11</w:t>
      </w:r>
    </w:p>
    <w:p>
      <w:r>
        <w:t xml:space="preserve">Vapaat uudisasukkaat perustivat sen 30. elokuuta 1835 Ison-Britannian kruunun Van Diemen's Landin siirtokunnasta silloiseen Uuden Etelä-Walesin siirtokuntaan, ja se rekisteröitiin kruunun siirtokunnaksi vuonna 1837. </w:t>
      </w:r>
      <w:r>
        <w:rPr>
          <w:color w:val="A9A9A9"/>
        </w:rPr>
        <w:t xml:space="preserve">Uuden Etelä-Walesin kuvernööri Sir Richard Bourke </w:t>
      </w:r>
      <w:r>
        <w:t xml:space="preserve">nimesi sen "Melbourneksi" </w:t>
      </w:r>
      <w:r>
        <w:rPr>
          <w:color w:val="DCDCDC"/>
        </w:rPr>
        <w:t xml:space="preserve">silloisen brittiläisen pääministerin William Lambin, 2. varakreivi Melbournen </w:t>
      </w:r>
      <w:r>
        <w:t xml:space="preserve">kunniaksi</w:t>
      </w:r>
      <w:r>
        <w:t xml:space="preserve">. </w:t>
      </w:r>
      <w:r>
        <w:t xml:space="preserve">Kuningatar Victoria julisti sen virallisesti kaupungiksi vuonna</w:t>
      </w:r>
      <w:r>
        <w:rPr>
          <w:color w:val="2F4F4F"/>
        </w:rPr>
        <w:t xml:space="preserve">1847</w:t>
      </w:r>
      <w:r>
        <w:t xml:space="preserve"> , minkä jälkeen siitä tuli vastaperustetun </w:t>
      </w:r>
      <w:r>
        <w:rPr>
          <w:color w:val="556B2F"/>
        </w:rPr>
        <w:t xml:space="preserve">Victorian </w:t>
      </w:r>
      <w:r>
        <w:t xml:space="preserve">siirtokunnan pääkaupunki </w:t>
      </w:r>
      <w:r>
        <w:t xml:space="preserve">vuonna 1851. Viktoriaanisen kultakuumeen aikana 1850-luvulla se muuttui yhdeksi maailman suurimmista ja vauraimmista kaupungeista. Australian liittoutumisen jälkeen vuonna 1901 se toimi maan väliaikaisena hallituspaikkana aina </w:t>
      </w:r>
      <w:r>
        <w:rPr>
          <w:color w:val="6B8E23"/>
        </w:rPr>
        <w:t xml:space="preserve">1927</w:t>
      </w:r>
      <w:r>
        <w:t xml:space="preserve">.</w:t>
      </w:r>
    </w:p>
    <w:p>
      <w:r>
        <w:rPr>
          <w:b/>
        </w:rPr>
        <w:t xml:space="preserve">Kysymys 0</w:t>
      </w:r>
    </w:p>
    <w:p>
      <w:r>
        <w:t xml:space="preserve">Kuka antoi Melbournen nimeksi?</w:t>
      </w:r>
    </w:p>
    <w:p>
      <w:r>
        <w:rPr>
          <w:b/>
        </w:rPr>
        <w:t xml:space="preserve">Kysymys 1</w:t>
      </w:r>
    </w:p>
    <w:p>
      <w:r>
        <w:t xml:space="preserve">Kenen kunniaksi Melbourne nimettiin?</w:t>
      </w:r>
    </w:p>
    <w:p>
      <w:r>
        <w:rPr>
          <w:b/>
        </w:rPr>
        <w:t xml:space="preserve">Kysymys 2</w:t>
      </w:r>
    </w:p>
    <w:p>
      <w:r>
        <w:t xml:space="preserve">Minä vuonna Melbourne julistettiin virallisesti kaupungiksi?</w:t>
      </w:r>
    </w:p>
    <w:p>
      <w:r>
        <w:rPr>
          <w:b/>
        </w:rPr>
        <w:t xml:space="preserve">Kysymys 3</w:t>
      </w:r>
    </w:p>
    <w:p>
      <w:r>
        <w:t xml:space="preserve">Minä vuonna Melbourne lakkasi toimimasta kansakuntien väliaikaisena hallituksen toimipaikkana?</w:t>
      </w:r>
    </w:p>
    <w:p>
      <w:r>
        <w:rPr>
          <w:b/>
        </w:rPr>
        <w:t xml:space="preserve">Kysymys 4</w:t>
      </w:r>
    </w:p>
    <w:p>
      <w:r>
        <w:t xml:space="preserve">Minkä siirtomaan pääkaupungiksi Melbourne tuli vuonna 1851?</w:t>
      </w:r>
    </w:p>
    <w:p>
      <w:r>
        <w:rPr>
          <w:b/>
        </w:rPr>
        <w:t xml:space="preserve">Teksti numero 12</w:t>
      </w:r>
    </w:p>
    <w:p>
      <w:r>
        <w:t xml:space="preserve">Vastauksena viimeaikaisen ilmastonmuutoksen aiheuttamiin syytöksiin Melbournen kaupunki </w:t>
      </w:r>
      <w:r>
        <w:t xml:space="preserve">asetti </w:t>
      </w:r>
      <w:r>
        <w:t xml:space="preserve">vuonna </w:t>
      </w:r>
      <w:r>
        <w:rPr>
          <w:color w:val="A9A9A9"/>
        </w:rPr>
        <w:t xml:space="preserve">2002</w:t>
      </w:r>
      <w:r>
        <w:t xml:space="preserve">, tavoitteen vähentää hiilidioksidipäästöjä nollapäästöihin mennessä </w:t>
      </w:r>
      <w:r>
        <w:t xml:space="preserve">ja </w:t>
      </w:r>
      <w:r>
        <w:rPr>
          <w:color w:val="DCDCDC"/>
        </w:rPr>
        <w:t xml:space="preserve">2020</w:t>
      </w:r>
      <w:r>
        <w:t xml:space="preserve">Morelandin kaupunginvaltuusto perusti Zero Moreland -ohjelman, mutta kaikki suurkaupunkien kunnat eivät ole seuranneet sitä, ja </w:t>
      </w:r>
      <w:r>
        <w:t xml:space="preserve">erityisesti </w:t>
      </w:r>
      <w:r>
        <w:rPr>
          <w:color w:val="2F4F4F"/>
        </w:rPr>
        <w:t xml:space="preserve">Glen Eiran kaupunki </w:t>
      </w:r>
      <w:r>
        <w:t xml:space="preserve">päätti vuonna 2009 olla muuttumatta hiilineutraaliksi. Melbournella on yksi maailman </w:t>
      </w:r>
      <w:r>
        <w:rPr>
          <w:color w:val="556B2F"/>
        </w:rPr>
        <w:t xml:space="preserve">suurimmista </w:t>
      </w:r>
      <w:r>
        <w:t xml:space="preserve">kaupunkijalanjäljistä, koska sen asumistiheys on alhainen, mikä on johtanut laajaan esikaupunkialueiden rönsyilyyn, suureen autoriippuvuuteen ja vähäiseen julkiseen liikenteeseen sisäalueiden ulkopuolella. Suuri osa kaupungin kasvillisuudesta on vierasperäisiä lajeja, joista suurin osa on eurooppalaista alkuperää, ja monissa tapauksissa se on isäntänä vieraslajeille ja haitallisille rikkaruohoille. Merkittäviä kaupunkiin tuotuja tuholaisia ovat muun muassa mynää, luonnonvarainen kyyhkynen, ruskearotta, euroopan ampiainen, kottarainen ja punakettu. Monissa esikaupunkialueilla, erityisesti Yarra Valleyn ja koillis- ja itäpuolella sijaitsevilla kukkuloilla, on ollut pitkiä ajanjaksoja ilman uudistavia metsäpaloja, mikä on johtanut taimien ja aluskasvillisuuden puuttumiseen kaupunkialueiden alkuperäiseltä pensaikolta. Department of Sustainability and Environment puuttuu osittain tähän ongelmaan polttamalla säännöllisesti. Melbournen kaupunkialueen ympärille on nimetty useita kansallispuistoja, kuten Mornington Peninsula National Park, Port Phillip Heads Marine National Park ja Point Nepean National Park kaakossa, Organ Pipes National Park pohjoisessa ja Dandenong Ranges National Park idässä. Melbournen ulkopuolella on myös useita merkittäviä osavaltion puistoja. Vastuu saastumisen sääntelystä kuuluu </w:t>
      </w:r>
      <w:r>
        <w:rPr>
          <w:color w:val="6B8E23"/>
        </w:rPr>
        <w:t xml:space="preserve">Victorian ympäristönsuojeluviraston EPA Victorian ja useiden paikallisneuvostojen </w:t>
      </w:r>
      <w:r>
        <w:t xml:space="preserve">toimivaltaan</w:t>
      </w:r>
      <w:r>
        <w:t xml:space="preserve">. Ilmansaasteet luokitellaan maailman mittapuulla hyviksi. Kesä ja syksy ovat pahimpia vuodenaikoja ilmakehän sameuden kannalta kaupunkialueella.</w:t>
      </w:r>
    </w:p>
    <w:p>
      <w:r>
        <w:rPr>
          <w:b/>
        </w:rPr>
        <w:t xml:space="preserve">Kysymys 0</w:t>
      </w:r>
    </w:p>
    <w:p>
      <w:r>
        <w:t xml:space="preserve">Minä vuonna Melbourne asetti tavoitteekseen vähentää hiilidioksidipäästöt nollapäästöihin?</w:t>
      </w:r>
    </w:p>
    <w:p>
      <w:r>
        <w:rPr>
          <w:b/>
        </w:rPr>
        <w:t xml:space="preserve">Kysymys 1</w:t>
      </w:r>
    </w:p>
    <w:p>
      <w:r>
        <w:t xml:space="preserve">Mihin vuoteen mennessä Melbourne ilmoitti haluavansa olla täysin hiilineutraali?</w:t>
      </w:r>
    </w:p>
    <w:p>
      <w:r>
        <w:rPr>
          <w:b/>
        </w:rPr>
        <w:t xml:space="preserve">Kysymys 2</w:t>
      </w:r>
    </w:p>
    <w:p>
      <w:r>
        <w:t xml:space="preserve">Mikä kaupunki päätti olla muuttumatta hiilineutraaliksi vuonna 2009?</w:t>
      </w:r>
    </w:p>
    <w:p>
      <w:r>
        <w:rPr>
          <w:b/>
        </w:rPr>
        <w:t xml:space="preserve">Kysymys 3</w:t>
      </w:r>
    </w:p>
    <w:p>
      <w:r>
        <w:t xml:space="preserve">Onko Melbournen hiilijalanjälki yksi maailman suurimmista vai pienimmistä?</w:t>
      </w:r>
    </w:p>
    <w:p>
      <w:r>
        <w:rPr>
          <w:b/>
        </w:rPr>
        <w:t xml:space="preserve">Kysymys 4</w:t>
      </w:r>
    </w:p>
    <w:p>
      <w:r>
        <w:t xml:space="preserve">Kuka on vastuussa Melbournen saastumisen sääntelystä?</w:t>
      </w:r>
    </w:p>
    <w:p>
      <w:r>
        <w:rPr>
          <w:b/>
        </w:rPr>
        <w:t xml:space="preserve">Teksti numero 13</w:t>
      </w:r>
    </w:p>
    <w:p>
      <w:r>
        <w:t xml:space="preserve">Vuonna 2012 kaupungissa oli yhteensä 594 korkeaa rakennusta, joista 8 oli rakenteilla, 71 suunnitteilla ja 39 ehdotusvaiheessa, mikä tekee kaupungin horisontista </w:t>
      </w:r>
      <w:r>
        <w:t xml:space="preserve">Australian </w:t>
      </w:r>
      <w:r>
        <w:rPr>
          <w:color w:val="A9A9A9"/>
        </w:rPr>
        <w:t xml:space="preserve">toiseksi suurimman</w:t>
      </w:r>
      <w:r>
        <w:t xml:space="preserve">. </w:t>
      </w:r>
      <w:r>
        <w:t xml:space="preserve">Kaupungin keskustaa hallitsevat nykyaikaiset toimistorakennukset, kuten Rialto Towers (1986), joka on rakennettu useiden suurten klassisten viktoriaanisten rakennusten paikalle, joista kaksi - </w:t>
      </w:r>
      <w:r>
        <w:rPr>
          <w:color w:val="DCDCDC"/>
        </w:rPr>
        <w:t xml:space="preserve">William Pittin</w:t>
      </w:r>
      <w:r>
        <w:t xml:space="preserve"> suunnittelema Rialto Building (1889) </w:t>
      </w:r>
      <w:r>
        <w:t xml:space="preserve">ja </w:t>
      </w:r>
      <w:r>
        <w:rPr>
          <w:color w:val="2F4F4F"/>
        </w:rPr>
        <w:t xml:space="preserve">Charles D'Ebron ja Richard Speightin </w:t>
      </w:r>
      <w:r>
        <w:t xml:space="preserve">suunnittelema Winfield Building (1890) </w:t>
      </w:r>
      <w:r>
        <w:t xml:space="preserve">- on yhä jäljellä. Viime aikoina on rakennettu myös korkeat kerrostalot, kuten </w:t>
      </w:r>
      <w:r>
        <w:rPr>
          <w:color w:val="556B2F"/>
        </w:rPr>
        <w:t xml:space="preserve">Eureka Tower </w:t>
      </w:r>
      <w:r>
        <w:t xml:space="preserve">(</w:t>
      </w:r>
      <w:r>
        <w:rPr>
          <w:color w:val="6B8E23"/>
        </w:rPr>
        <w:t xml:space="preserve">2006</w:t>
      </w:r>
      <w:r>
        <w:t xml:space="preserve">), joka on tammikuussa 2014 listattu maailman 13. korkeimmaksi asuinrakennukseksi.</w:t>
      </w:r>
    </w:p>
    <w:p>
      <w:r>
        <w:rPr>
          <w:b/>
        </w:rPr>
        <w:t xml:space="preserve">Kysymys 0</w:t>
      </w:r>
    </w:p>
    <w:p>
      <w:r>
        <w:t xml:space="preserve">Kuka suunnitteli Rialto-rakennuksen vuonna 1889? </w:t>
      </w:r>
    </w:p>
    <w:p>
      <w:r>
        <w:rPr>
          <w:b/>
        </w:rPr>
        <w:t xml:space="preserve">Kysymys 1</w:t>
      </w:r>
    </w:p>
    <w:p>
      <w:r>
        <w:t xml:space="preserve">Kuka suunnitteli Winfield Buildingin vuonna 1890?</w:t>
      </w:r>
    </w:p>
    <w:p>
      <w:r>
        <w:rPr>
          <w:b/>
        </w:rPr>
        <w:t xml:space="preserve">Kysymys 2</w:t>
      </w:r>
    </w:p>
    <w:p>
      <w:r>
        <w:t xml:space="preserve">Mikä rakennus oli tammikuussa 2014 maailman 13. korkein asuinrakennus?</w:t>
      </w:r>
    </w:p>
    <w:p>
      <w:r>
        <w:rPr>
          <w:b/>
        </w:rPr>
        <w:t xml:space="preserve">Kysymys 3</w:t>
      </w:r>
    </w:p>
    <w:p>
      <w:r>
        <w:t xml:space="preserve">Minä vuonna Eureka Tower valmistui?</w:t>
      </w:r>
    </w:p>
    <w:p>
      <w:r>
        <w:rPr>
          <w:b/>
        </w:rPr>
        <w:t xml:space="preserve">Kysymys 4</w:t>
      </w:r>
    </w:p>
    <w:p>
      <w:r>
        <w:t xml:space="preserve">Miten Melbournen horisontti sijoittuu Australian muihin horisontteihin verrattuna?</w:t>
      </w:r>
    </w:p>
    <w:p>
      <w:r>
        <w:rPr>
          <w:b/>
        </w:rPr>
        <w:t xml:space="preserve">Teksti numero 14</w:t>
      </w:r>
    </w:p>
    <w:p>
      <w:r>
        <w:t xml:space="preserve">Touko- ja kesäkuussa 1835 nykyisen Melbournen keski- ja pohjoisosan aluetta tutki </w:t>
      </w:r>
      <w:r>
        <w:rPr>
          <w:color w:val="A9A9A9"/>
        </w:rPr>
        <w:t xml:space="preserve">John Batman, </w:t>
      </w:r>
      <w:r>
        <w:rPr>
          <w:color w:val="DCDCDC"/>
        </w:rPr>
        <w:t xml:space="preserve">Van Diemen's Landissa </w:t>
      </w:r>
      <w:r>
        <w:t xml:space="preserve">(nykyinen Tasmania) toimivan </w:t>
      </w:r>
      <w:r>
        <w:t xml:space="preserve">Port Phillip Associationin johtava jäsen, </w:t>
      </w:r>
      <w:r>
        <w:t xml:space="preserve">joka väitti neuvotelleensa </w:t>
      </w:r>
      <w:r>
        <w:rPr>
          <w:color w:val="556B2F"/>
        </w:rPr>
        <w:t xml:space="preserve">kahdeksan </w:t>
      </w:r>
      <w:r>
        <w:t xml:space="preserve">Wurundjeri-vanhimman </w:t>
      </w:r>
      <w:r>
        <w:t xml:space="preserve">kanssa hehtaarin</w:t>
      </w:r>
      <w:r>
        <w:rPr>
          <w:color w:val="2F4F4F"/>
        </w:rPr>
        <w:t xml:space="preserve">600,000</w:t>
      </w:r>
      <w:r>
        <w:t xml:space="preserve"> (2400 neliökilometrin) </w:t>
      </w:r>
      <w:r>
        <w:t xml:space="preserve">suuruisen alueen ostamisesta</w:t>
      </w:r>
      <w:r>
        <w:t xml:space="preserve">.</w:t>
      </w:r>
      <w:r>
        <w:t xml:space="preserve"> Batman valitsi paikan Yarra-joen pohjoisrannalta ja julisti, että "tämä on oikea paikka kylälle". Batman palasi sitten Launcestoniin Tasmaniaan. Elokuun alussa 1835 erilainen uudisasukasryhmä, johon kuului John Pascoe Fawkner, lähti Launcestonista Enterprize-laivalla. Fawkner joutui poistumaan laivasta Tasmanian Georgetownissa maksamattomien velkojen vuoksi. Loput seurueesta jatkoivat matkaa ja saapuivat Yarra-joen suulle 15. elokuuta 1835. Osallistujat nousivat maihin 30. elokuuta 1835 ja perustivat siirtokunnan nykyisen Melbournen maahanmuuttomuseon paikalle. Batman ja hänen ryhmänsä saapuivat </w:t>
      </w:r>
      <w:r>
        <w:rPr>
          <w:color w:val="6B8E23"/>
        </w:rPr>
        <w:t xml:space="preserve">2. syyskuuta 1835, </w:t>
      </w:r>
      <w:r>
        <w:t xml:space="preserve">ja nämä kaksi ryhmää sopivat lopulta jakavansa asutuksen.</w:t>
      </w:r>
    </w:p>
    <w:p>
      <w:r>
        <w:rPr>
          <w:b/>
        </w:rPr>
        <w:t xml:space="preserve">Kysymys 0</w:t>
      </w:r>
    </w:p>
    <w:p>
      <w:r>
        <w:t xml:space="preserve">Millä nimellä Tasmania tunnettiin aiemmin?</w:t>
      </w:r>
    </w:p>
    <w:p>
      <w:r>
        <w:rPr>
          <w:b/>
        </w:rPr>
        <w:t xml:space="preserve">Kysymys 1</w:t>
      </w:r>
    </w:p>
    <w:p>
      <w:r>
        <w:t xml:space="preserve">Kuka tutki nykyisen Melbournen keski- ja pohjoisosan?</w:t>
      </w:r>
    </w:p>
    <w:p>
      <w:r>
        <w:rPr>
          <w:b/>
        </w:rPr>
        <w:t xml:space="preserve">Kysymys 2</w:t>
      </w:r>
    </w:p>
    <w:p>
      <w:r>
        <w:t xml:space="preserve">Kuinka monta eekkeriä John Batman väitti ostaneensa?</w:t>
      </w:r>
    </w:p>
    <w:p>
      <w:r>
        <w:rPr>
          <w:b/>
        </w:rPr>
        <w:t xml:space="preserve">Kysymys 3</w:t>
      </w:r>
    </w:p>
    <w:p>
      <w:r>
        <w:t xml:space="preserve">Kuinka monen vanhimman kanssa John Batman väitti neuvotelleensa?</w:t>
      </w:r>
    </w:p>
    <w:p>
      <w:r>
        <w:rPr>
          <w:b/>
        </w:rPr>
        <w:t xml:space="preserve">Kysymys 4</w:t>
      </w:r>
    </w:p>
    <w:p>
      <w:r>
        <w:t xml:space="preserve">Minä päivänä Batman saapui Melbourneen?</w:t>
      </w:r>
    </w:p>
    <w:p>
      <w:r>
        <w:rPr>
          <w:b/>
        </w:rPr>
        <w:t xml:space="preserve">Teksti numero 15</w:t>
      </w:r>
    </w:p>
    <w:p>
      <w:r>
        <w:t xml:space="preserve">Melbourne on tyypillinen australialaisille pääkaupungeille siinä mielessä, että 1900-luvun vaihteen jälkeen se laajeni ja sen taustalla oli ajatus "</w:t>
      </w:r>
      <w:r>
        <w:rPr>
          <w:color w:val="A9A9A9"/>
        </w:rPr>
        <w:t xml:space="preserve">neljänneshehtaarin suuruisesta talosta ja puutarhasta</w:t>
      </w:r>
      <w:r>
        <w:t xml:space="preserve">" jokaiselle perheelle, jota paikallisesti kutsutaan usein australialaiseksi unelmaksi. Tämä ja yksityisautoilun suosio sen jälkeen</w:t>
      </w:r>
      <w:r>
        <w:rPr>
          <w:color w:val="DCDCDC"/>
        </w:rPr>
        <w:t xml:space="preserve">1945</w:t>
      </w:r>
      <w:r>
        <w:t xml:space="preserve"> johtivat autokeskeiseen kaupunkirakenteeseen, joka on nykyään vallalla keski- ja ulkolähiöissä</w:t>
      </w:r>
      <w:r>
        <w:t xml:space="preserve">.</w:t>
      </w:r>
      <w:r>
        <w:t xml:space="preserve"> Suurelle osalle Melbournen pääkaupunkiseutua on sen vuoksi ominaista </w:t>
      </w:r>
      <w:r>
        <w:rPr>
          <w:color w:val="2F4F4F"/>
        </w:rPr>
        <w:t xml:space="preserve">matala-asteinen </w:t>
      </w:r>
      <w:r>
        <w:t xml:space="preserve">haja-asutus, kun taas sen sisäkaupunkialueilla on pääasiassa keskitiheitä, kauttakulkupainotteisia kaupunkimuotoja. Kaupungin keskustassa, Docklandsissa, St. Kilda Roadilla ja Southbankissa on </w:t>
      </w:r>
      <w:r>
        <w:rPr>
          <w:color w:val="556B2F"/>
        </w:rPr>
        <w:t xml:space="preserve">tiheä </w:t>
      </w:r>
      <w:r>
        <w:t xml:space="preserve">kaupunkirakenne.</w:t>
      </w:r>
    </w:p>
    <w:p>
      <w:r>
        <w:rPr>
          <w:b/>
        </w:rPr>
        <w:t xml:space="preserve">Kysymys 0</w:t>
      </w:r>
    </w:p>
    <w:p>
      <w:r>
        <w:t xml:space="preserve">Mitä kutsutaan paikallisesti Australian unelmaksi?</w:t>
      </w:r>
    </w:p>
    <w:p>
      <w:r>
        <w:rPr>
          <w:b/>
        </w:rPr>
        <w:t xml:space="preserve">Kysymys 1</w:t>
      </w:r>
    </w:p>
    <w:p>
      <w:r>
        <w:t xml:space="preserve">Mikä vuosi merkitsi yksityisautoilun suosion kasvun alkua?</w:t>
      </w:r>
    </w:p>
    <w:p>
      <w:r>
        <w:rPr>
          <w:b/>
        </w:rPr>
        <w:t xml:space="preserve">Kysymys 2</w:t>
      </w:r>
    </w:p>
    <w:p>
      <w:r>
        <w:t xml:space="preserve">Ovatko Docklandsin, St. Kilda Roadin ja Southbankin alueet tiheän vai matalan tiheyden alueita?</w:t>
      </w:r>
    </w:p>
    <w:p>
      <w:r>
        <w:rPr>
          <w:b/>
        </w:rPr>
        <w:t xml:space="preserve">Kysymys 3</w:t>
      </w:r>
    </w:p>
    <w:p>
      <w:r>
        <w:t xml:space="preserve">Onko suuri osa Melbournen suurkaupunkialueesta tyypillistä harvaan vai tiheään rakennettua haja-asutusaluetta?</w:t>
      </w:r>
    </w:p>
    <w:p>
      <w:r>
        <w:rPr>
          <w:b/>
        </w:rPr>
        <w:t xml:space="preserve">Teksti numero 16</w:t>
      </w:r>
    </w:p>
    <w:p>
      <w:r>
        <w:rPr>
          <w:color w:val="A9A9A9"/>
        </w:rPr>
        <w:t xml:space="preserve">Kultakuumeen </w:t>
      </w:r>
      <w:r>
        <w:t xml:space="preserve">tuoma vauraus </w:t>
      </w:r>
      <w:r>
        <w:t xml:space="preserve">seurasi läheisesti Victorian perustamista erilliseksi siirtomaaksi ja sitä seurannutta </w:t>
      </w:r>
      <w:r>
        <w:rPr>
          <w:color w:val="DCDCDC"/>
        </w:rPr>
        <w:t xml:space="preserve">julkisten rakennusten tarvetta</w:t>
      </w:r>
      <w:r>
        <w:t xml:space="preserve">, joten pian alkoi suuri kaupunkirakentamisen ohjelma. </w:t>
      </w:r>
      <w:r>
        <w:rPr>
          <w:color w:val="2F4F4F"/>
        </w:rPr>
        <w:t xml:space="preserve">1850- ja 1860-luvuilla </w:t>
      </w:r>
      <w:r>
        <w:t xml:space="preserve">aloitettiin parlamenttitalon, valtiovarainministeriön rakennuksen, Melbournen vanhan vankilan, Victorian kasarmien, valtion kirjaston, yliopiston, yleisen postitoimiston, tullitalon, Melbournen kaupungintalon ja Pyhän Patrikin katedraalin rakentaminen, vaikka monet niistä jäivätkin vuosikymmeniksi kesken, ja osa on edelleen kesken.</w:t>
      </w:r>
    </w:p>
    <w:p>
      <w:r>
        <w:rPr>
          <w:b/>
        </w:rPr>
        <w:t xml:space="preserve">Kysymys 0</w:t>
      </w:r>
    </w:p>
    <w:p>
      <w:r>
        <w:t xml:space="preserve">Kun Victoria perustettiin erilliseksi siirtomaaksi, mitä tarvittiin?</w:t>
      </w:r>
    </w:p>
    <w:p>
      <w:r>
        <w:rPr>
          <w:b/>
        </w:rPr>
        <w:t xml:space="preserve">Kysymys 1</w:t>
      </w:r>
    </w:p>
    <w:p>
      <w:r>
        <w:t xml:space="preserve">Minkä kahden vuosikymmenen aikana aloitettiin parlamenttitalon, valtiovarainministeriön rakennuksen, Victorian kasarmien, valtion kirjaston ja yleisen postitoimiston rakentaminen?</w:t>
      </w:r>
    </w:p>
    <w:p>
      <w:r>
        <w:rPr>
          <w:b/>
        </w:rPr>
        <w:t xml:space="preserve">Kysymys 2</w:t>
      </w:r>
    </w:p>
    <w:p>
      <w:r>
        <w:t xml:space="preserve">Minkä tapahtuman vuoksi Melbourne kärsi?</w:t>
      </w:r>
    </w:p>
    <w:p>
      <w:r>
        <w:rPr>
          <w:b/>
        </w:rPr>
        <w:t xml:space="preserve">Teksti numero 17</w:t>
      </w:r>
    </w:p>
    <w:p>
      <w:r>
        <w:t xml:space="preserve">Melbournen rikas ja monipuolinen kirjallisuushistoria tunnustettiin vuonna 2008, kun siitä tuli toinen Unescon kirjallisuuskaupunki. Victorian osavaltion kirjasto (State Library of Victoria) on yksi Australian vanhimmista kulttuurilaitoksista ja yksi monista kaupungin julkisista ja yliopistokirjastoista. Melbournessa on myös Australian laajin kirjakauppavalikoima ja maan suurin kustannusala. Kaupungissa järjestetään merkittäviä kirjailijafestivaaleja, joista merkittävin on </w:t>
      </w:r>
      <w:r>
        <w:rPr>
          <w:color w:val="A9A9A9"/>
        </w:rPr>
        <w:t xml:space="preserve">Melbourne Writers Festival</w:t>
      </w:r>
      <w:r>
        <w:t xml:space="preserve">. Paikallisille kirjailijoille on tarjolla useita merkittäviä kirjallisuuspalkintoja, kuten Melbourne Prize for Literature ja Victorian Premier's Literary Awards. Merkittäviä </w:t>
      </w:r>
      <w:r>
        <w:rPr>
          <w:color w:val="2F4F4F"/>
        </w:rPr>
        <w:t xml:space="preserve">Melbourneen sijoittuvia </w:t>
      </w:r>
      <w:r>
        <w:rPr>
          <w:color w:val="DCDCDC"/>
        </w:rPr>
        <w:t xml:space="preserve">romaaneja </w:t>
      </w:r>
      <w:r>
        <w:t xml:space="preserve">ovat muun muassa Fergus Humen The Mystery of a Hansom Cab, Helen Garnerin Monkey Grip ja Christos Tsiolkasin The Slap. </w:t>
      </w:r>
      <w:r>
        <w:rPr>
          <w:color w:val="6B8E23"/>
        </w:rPr>
        <w:t xml:space="preserve">Melbournesta</w:t>
      </w:r>
      <w:r>
        <w:t xml:space="preserve"> kotoisin olevia </w:t>
      </w:r>
      <w:r>
        <w:t xml:space="preserve">merkittäviä </w:t>
      </w:r>
      <w:r>
        <w:rPr>
          <w:color w:val="556B2F"/>
        </w:rPr>
        <w:t xml:space="preserve">kirjailijoita ja runoilijoita </w:t>
      </w:r>
      <w:r>
        <w:t xml:space="preserve">ovat muun muassa Thomas Browne, C. J. Dennis, Germaine Greer ja Peter Carey.</w:t>
      </w:r>
    </w:p>
    <w:p>
      <w:r>
        <w:rPr>
          <w:b/>
        </w:rPr>
        <w:t xml:space="preserve">Kysymys 0</w:t>
      </w:r>
    </w:p>
    <w:p>
      <w:r>
        <w:t xml:space="preserve">Minkä kirjailijafestivaalin kotikaupunki on Melbourne?</w:t>
      </w:r>
    </w:p>
    <w:p>
      <w:r>
        <w:rPr>
          <w:b/>
        </w:rPr>
        <w:t xml:space="preserve">Kysymys 1</w:t>
      </w:r>
    </w:p>
    <w:p>
      <w:r>
        <w:t xml:space="preserve">Millaisia teoksia ovat Hansom Cabin arvoitus, Monkey Grip ja The Slap?</w:t>
      </w:r>
    </w:p>
    <w:p>
      <w:r>
        <w:rPr>
          <w:b/>
        </w:rPr>
        <w:t xml:space="preserve">Kysymys 2</w:t>
      </w:r>
    </w:p>
    <w:p>
      <w:r>
        <w:t xml:space="preserve">Mitä yhteistä on romaaneilla The Mystery of a Hansom Cab, Monkey Grip ja The Slap?</w:t>
      </w:r>
    </w:p>
    <w:p>
      <w:r>
        <w:rPr>
          <w:b/>
        </w:rPr>
        <w:t xml:space="preserve">Kysymys 3</w:t>
      </w:r>
    </w:p>
    <w:p>
      <w:r>
        <w:t xml:space="preserve">Mistä Peter Carey, Germaine Greer ja Thomas Browne ovat kotoisin?</w:t>
      </w:r>
    </w:p>
    <w:p>
      <w:r>
        <w:rPr>
          <w:b/>
        </w:rPr>
        <w:t xml:space="preserve">Kysymys 4</w:t>
      </w:r>
    </w:p>
    <w:p>
      <w:r>
        <w:t xml:space="preserve">Mikä on Peter Careyn, Germaine Greerin ja Thomas Brownen ammatti?</w:t>
      </w:r>
    </w:p>
    <w:p>
      <w:r>
        <w:rPr>
          <w:b/>
        </w:rPr>
        <w:t xml:space="preserve">Teksti numero 18</w:t>
      </w:r>
    </w:p>
    <w:p>
      <w:r>
        <w:t xml:space="preserve">Vuonna 1885 tekemänsä vierailun aikana englantilainen toimittaja George Augustus Henry Sala loi sanonnan "</w:t>
      </w:r>
      <w:r>
        <w:rPr>
          <w:color w:val="A9A9A9"/>
        </w:rPr>
        <w:t xml:space="preserve">Marvellous Melbourne</w:t>
      </w:r>
      <w:r>
        <w:t xml:space="preserve">", joka säilyi pitkälle 1900-luvulle ja jota melbournelaiset käyttävät yhä nykyäänkin</w:t>
      </w:r>
      <w:r>
        <w:t xml:space="preserve">.</w:t>
      </w:r>
      <w:r>
        <w:t xml:space="preserve"> Kasvava rakennustoiminta huipentui "maabuumiin", joka </w:t>
      </w:r>
      <w:r>
        <w:t xml:space="preserve">saavutti huippunsa </w:t>
      </w:r>
      <w:r>
        <w:t xml:space="preserve">vuonna</w:t>
      </w:r>
      <w:r>
        <w:rPr>
          <w:color w:val="DCDCDC"/>
        </w:rPr>
        <w:t xml:space="preserve">1888</w:t>
      </w:r>
      <w:r>
        <w:t xml:space="preserve"> Spekulatiivisen kehityksen huipun, jota kuluttajien luottamus ja maan arvon nousu vauhdittivat</w:t>
      </w:r>
      <w:r>
        <w:t xml:space="preserve">.</w:t>
      </w:r>
      <w:r>
        <w:t xml:space="preserve"> Noususuhdanteen seurauksena kaupungissa kasvoi runsaasti suuria liikerakennuksia, kahvipalatseja, rivitaloasuntoja ja palatsimaisia kartanoita. Hydraulisen laitoksen perustaminen vuonna </w:t>
      </w:r>
      <w:r>
        <w:t xml:space="preserve">mahdollisti</w:t>
      </w:r>
      <w:r>
        <w:rPr>
          <w:color w:val="2F4F4F"/>
        </w:rPr>
        <w:t xml:space="preserve">1887</w:t>
      </w:r>
      <w:r>
        <w:rPr>
          <w:color w:val="556B2F"/>
        </w:rPr>
        <w:t xml:space="preserve"> hissien </w:t>
      </w:r>
      <w:r>
        <w:t xml:space="preserve">paikallisen valmistuksen</w:t>
      </w:r>
      <w:r>
        <w:t xml:space="preserve">, mikä johti ensimmäisten korkeiden rakennusten rakentamiseen, erityisesti APA-rakennuksen, joka valmistuessaan vuonna</w:t>
      </w:r>
      <w:r>
        <w:rPr>
          <w:color w:val="6B8E23"/>
        </w:rPr>
        <w:t xml:space="preserve">1889</w:t>
      </w:r>
      <w:r>
        <w:t xml:space="preserve"> oli yksi maailman korkeimmista liikerakennuksista</w:t>
      </w:r>
      <w:r>
        <w:t xml:space="preserve">. Tänä aikana laajennettiin myös merkittävää säteittäistä rautatiepohjaista liikenneverkkoa.</w:t>
      </w:r>
    </w:p>
    <w:p>
      <w:r>
        <w:rPr>
          <w:b/>
        </w:rPr>
        <w:t xml:space="preserve">Kysymys 0</w:t>
      </w:r>
    </w:p>
    <w:p>
      <w:r>
        <w:t xml:space="preserve">Minkä lauseen keksi George Augustus Henry Sala vieraillessaan Melbournessa vuonna 1885?</w:t>
      </w:r>
    </w:p>
    <w:p>
      <w:r>
        <w:rPr>
          <w:b/>
        </w:rPr>
        <w:t xml:space="preserve">Kysymys 1</w:t>
      </w:r>
    </w:p>
    <w:p>
      <w:r>
        <w:t xml:space="preserve">Minä vuonna maabuumi saavutti huippunsa?</w:t>
      </w:r>
    </w:p>
    <w:p>
      <w:r>
        <w:rPr>
          <w:b/>
        </w:rPr>
        <w:t xml:space="preserve">Kysymys 2</w:t>
      </w:r>
    </w:p>
    <w:p>
      <w:r>
        <w:t xml:space="preserve">Minä vuonna perustettiin hydraulinen laitos?</w:t>
      </w:r>
    </w:p>
    <w:p>
      <w:r>
        <w:rPr>
          <w:b/>
        </w:rPr>
        <w:t xml:space="preserve">Kysymys 3</w:t>
      </w:r>
    </w:p>
    <w:p>
      <w:r>
        <w:t xml:space="preserve">Minä vuonna APA-rakennus valmistui?</w:t>
      </w:r>
    </w:p>
    <w:p>
      <w:r>
        <w:rPr>
          <w:b/>
        </w:rPr>
        <w:t xml:space="preserve">Kysymys 4</w:t>
      </w:r>
    </w:p>
    <w:p>
      <w:r>
        <w:t xml:space="preserve">Mitä Melbournen hydrauliset tilat auttoivat luomaan, mikä vauhditti kerrostalorakentamista?</w:t>
      </w:r>
    </w:p>
    <w:p>
      <w:r>
        <w:rPr>
          <w:b/>
        </w:rPr>
        <w:t xml:space="preserve">Teksti numero 19</w:t>
      </w:r>
    </w:p>
    <w:p>
      <w:r>
        <w:t xml:space="preserve">Melbourne on </w:t>
      </w:r>
      <w:r>
        <w:rPr>
          <w:color w:val="DCDCDC"/>
        </w:rPr>
        <w:t xml:space="preserve">Economist Intelligence Unitin mukaan </w:t>
      </w:r>
      <w:r>
        <w:t xml:space="preserve">maailman viihtyisin kaupunki koulutuksen, viihteen, terveydenhuollon, tutkimuksen ja kehityksen, matkailun ja urheilun aloilla, mikä tekee siitä maailman viihtyisimmän kaupungin - </w:t>
      </w:r>
      <w:r>
        <w:rPr>
          <w:color w:val="A9A9A9"/>
        </w:rPr>
        <w:t xml:space="preserve">viidettä vuotta peräkkäin </w:t>
      </w:r>
      <w:r>
        <w:t xml:space="preserve">vuonna 2015</w:t>
      </w:r>
      <w:r>
        <w:t xml:space="preserve">. Se on Aasian ja Tyynenmeren alueen johtava rahoituskeskus, ja se on maailman 30 parhaan kaupungin joukossa Global Financial Centres Index -indeksissä. Kaupunkia </w:t>
      </w:r>
      <w:r>
        <w:t xml:space="preserve">kutsutaan Australian "kulttuuripääkaupungiksi", ja se on australialaisen impressionismin, australialaisen jalkapallon, australialaisen elokuva- ja televisioteollisuuden sekä australialaisen nykytanssin, kuten </w:t>
      </w:r>
      <w:r>
        <w:rPr>
          <w:color w:val="2F4F4F"/>
        </w:rPr>
        <w:t xml:space="preserve">Melbourne Shufflen, </w:t>
      </w:r>
      <w:r>
        <w:t xml:space="preserve">synnyinpaikka</w:t>
      </w:r>
      <w:r>
        <w:t xml:space="preserve">. Se on tunnustettu Unescon kirjallisuuden kaupungiksi ja merkittävä katutaiteen, musiikin ja teatterin keskus. Siellä </w:t>
      </w:r>
      <w:r>
        <w:t xml:space="preserve">sijaitsee monia Australian suurimpia ja vanhimpia kulttuurilaitoksia, kuten </w:t>
      </w:r>
      <w:r>
        <w:rPr>
          <w:color w:val="556B2F"/>
        </w:rPr>
        <w:t xml:space="preserve">Melbournen </w:t>
      </w:r>
      <w:r>
        <w:t xml:space="preserve">krikettikenttä, Victorian kansallisgalleria (National Gallery of Victoria), Victorian osavaltion kirjasto (State Library of Victoria) ja Unescon maailmanperintöluetteloon kuuluva Royal Exhibition Building.</w:t>
      </w:r>
    </w:p>
    <w:p>
      <w:r>
        <w:rPr>
          <w:b/>
        </w:rPr>
        <w:t xml:space="preserve">Kysymys 0</w:t>
      </w:r>
    </w:p>
    <w:p>
      <w:r>
        <w:t xml:space="preserve">Kenen mukaan Melbourne on maailman elinkelpoisin kaupunki?</w:t>
      </w:r>
    </w:p>
    <w:p>
      <w:r>
        <w:rPr>
          <w:b/>
        </w:rPr>
        <w:t xml:space="preserve">Kysymys 1</w:t>
      </w:r>
    </w:p>
    <w:p>
      <w:r>
        <w:t xml:space="preserve">Kuinka monta vuotta Melbournen on katsottu olevan maailman asuttavin kaupunki?</w:t>
      </w:r>
    </w:p>
    <w:p>
      <w:r>
        <w:rPr>
          <w:b/>
        </w:rPr>
        <w:t xml:space="preserve">Kysymys 2</w:t>
      </w:r>
    </w:p>
    <w:p>
      <w:r>
        <w:t xml:space="preserve">Mitä kaupunkia kutsutaan Australian kulttuuripääkaupungiksi?</w:t>
      </w:r>
    </w:p>
    <w:p>
      <w:r>
        <w:rPr>
          <w:b/>
        </w:rPr>
        <w:t xml:space="preserve">Kysymys 3</w:t>
      </w:r>
    </w:p>
    <w:p>
      <w:r>
        <w:t xml:space="preserve">Mikä on esimerkki australialaisesta nykytanssista?</w:t>
      </w:r>
    </w:p>
    <w:p>
      <w:r>
        <w:rPr>
          <w:b/>
        </w:rPr>
        <w:t xml:space="preserve">Teksti numero 20</w:t>
      </w:r>
    </w:p>
    <w:p>
      <w:r>
        <w:t xml:space="preserve">Melbournessa sijaitsee joitakin Australian tunnetuimpia ja tunnetuimpia kouluja. Australian kahdestakymmenestä parhaasta lukiosta Better Education -järjestyksen mukaan </w:t>
      </w:r>
      <w:r>
        <w:rPr>
          <w:color w:val="A9A9A9"/>
        </w:rPr>
        <w:t xml:space="preserve">kuusi </w:t>
      </w:r>
      <w:r>
        <w:t xml:space="preserve">sijaitsee Melbournessa</w:t>
      </w:r>
      <w:r>
        <w:t xml:space="preserve">.</w:t>
      </w:r>
      <w:r>
        <w:t xml:space="preserve"> Myös </w:t>
      </w:r>
      <w:r>
        <w:t xml:space="preserve">kaupungissa opiskelevien kansainvälisten opiskelijoiden määrä </w:t>
      </w:r>
      <w:r>
        <w:t xml:space="preserve">on </w:t>
      </w:r>
      <w:r>
        <w:rPr>
          <w:color w:val="DCDCDC"/>
        </w:rPr>
        <w:t xml:space="preserve">kasvanut nopeasti. </w:t>
      </w:r>
      <w:r>
        <w:t xml:space="preserve">Lisäksi Melbourne oli vuonna 2008 maailman </w:t>
      </w:r>
      <w:r>
        <w:rPr>
          <w:color w:val="2F4F4F"/>
        </w:rPr>
        <w:t xml:space="preserve">neljänneksi </w:t>
      </w:r>
      <w:r>
        <w:t xml:space="preserve">paras yliopistokaupunki Lontoon, Bostonin ja Tokion jälkeen Melbournen kuninkaallisen teknologiainstituutin teettämässä kyselyssä. Melbournessa on </w:t>
      </w:r>
      <w:r>
        <w:rPr>
          <w:color w:val="556B2F"/>
        </w:rPr>
        <w:t xml:space="preserve">seitsemän </w:t>
      </w:r>
      <w:r>
        <w:rPr>
          <w:color w:val="6B8E23"/>
        </w:rPr>
        <w:t xml:space="preserve">julkista </w:t>
      </w:r>
      <w:r>
        <w:t xml:space="preserve">yliopistoa: Melbournen yliopisto, Monashin yliopisto, Royal Melbourne Institute of Technology (RMIT University), Deakinin yliopisto, La Trobe University, Swinburne University of Technology ja Victorian yliopisto.</w:t>
      </w:r>
    </w:p>
    <w:p>
      <w:r>
        <w:rPr>
          <w:b/>
        </w:rPr>
        <w:t xml:space="preserve">Kysymys 0</w:t>
      </w:r>
    </w:p>
    <w:p>
      <w:r>
        <w:t xml:space="preserve">Kuinka moni kahdestakymmenestä parhaasta lukiosta Australiassa sijaitsee Mebournessa Better Education -listan mukaan?</w:t>
      </w:r>
    </w:p>
    <w:p>
      <w:r>
        <w:rPr>
          <w:b/>
        </w:rPr>
        <w:t xml:space="preserve">Kysymys 1</w:t>
      </w:r>
    </w:p>
    <w:p>
      <w:r>
        <w:t xml:space="preserve">Miten Melborne sijoittui Toyal Melbourne Institute of Technologyn mukaan parhaaksi yliopistokaupungiksi vuonna 2008?</w:t>
      </w:r>
    </w:p>
    <w:p>
      <w:r>
        <w:rPr>
          <w:b/>
        </w:rPr>
        <w:t xml:space="preserve">Kysymys 2</w:t>
      </w:r>
    </w:p>
    <w:p>
      <w:r>
        <w:t xml:space="preserve">Kuinka monta julkista yliopistoa sijaitsee Melbournessa?</w:t>
      </w:r>
    </w:p>
    <w:p>
      <w:r>
        <w:rPr>
          <w:b/>
        </w:rPr>
        <w:t xml:space="preserve">Kysymys 3</w:t>
      </w:r>
    </w:p>
    <w:p>
      <w:r>
        <w:t xml:space="preserve">Onko Melbournen yliopisto julkinen vai yksityinen laitos?</w:t>
      </w:r>
    </w:p>
    <w:p>
      <w:r>
        <w:rPr>
          <w:b/>
        </w:rPr>
        <w:t xml:space="preserve">Kysymys 4</w:t>
      </w:r>
    </w:p>
    <w:p>
      <w:r>
        <w:t xml:space="preserve">Onko Melbournessa opiskelevien kansainvälisten opiskelijoiden määrä lisääntynyt tai vähentynyt viime aikoina?</w:t>
      </w:r>
    </w:p>
    <w:p>
      <w:r>
        <w:rPr>
          <w:b/>
        </w:rPr>
        <w:t xml:space="preserve">Teksti numero 21</w:t>
      </w:r>
    </w:p>
    <w:p>
      <w:r>
        <w:t xml:space="preserve">Melbournen CBD:n korkeusrajoitukset poistettiin vuonna </w:t>
      </w:r>
      <w:r>
        <w:rPr>
          <w:color w:val="A9A9A9"/>
        </w:rPr>
        <w:t xml:space="preserve">1958</w:t>
      </w:r>
      <w:r>
        <w:t xml:space="preserve">, kun ICI House rakennettiin, ja pilvenpiirtäjät muuttivat kaupungin horisonttia</w:t>
      </w:r>
      <w:r>
        <w:t xml:space="preserve">.</w:t>
      </w:r>
      <w:r>
        <w:t xml:space="preserve"> Sen jälkeen esikaupunkialueiden laajeneminen kiihtyi, ja niitä palvelivat uudet ostoskeskukset, joista ensimmäinen oli </w:t>
      </w:r>
      <w:r>
        <w:rPr>
          <w:color w:val="DCDCDC"/>
        </w:rPr>
        <w:t xml:space="preserve">Chadstone Shopping Centre</w:t>
      </w:r>
      <w:r>
        <w:t xml:space="preserve">. </w:t>
      </w:r>
      <w:r>
        <w:t xml:space="preserve">Sodan jälkeisenä aikana uudistettiin myös </w:t>
      </w:r>
      <w:r>
        <w:rPr>
          <w:color w:val="2F4F4F"/>
        </w:rPr>
        <w:t xml:space="preserve">CBD:tä ja St Kilda Roadia</w:t>
      </w:r>
      <w:r>
        <w:t xml:space="preserve">, mikä uudisti kaupunkia merkittävästi. Uusien palomääräysten ja saneerauksen myötä suurin osa sodan aikaisista korkeammista CBD:n rakennuksista joko purettiin tai säilytettiin osittain julkisivupolitiikan avulla. Myös monet suuret esikaupunkien kartanot, jotka olivat peräisin nousukauden ajoilta, joko </w:t>
      </w:r>
      <w:r>
        <w:rPr>
          <w:color w:val="556B2F"/>
        </w:rPr>
        <w:t xml:space="preserve">purettiin tai jaettiin osiin</w:t>
      </w:r>
      <w:r>
        <w:t xml:space="preserve">.</w:t>
      </w:r>
    </w:p>
    <w:p>
      <w:r>
        <w:rPr>
          <w:b/>
        </w:rPr>
        <w:t xml:space="preserve">Kysymys 0</w:t>
      </w:r>
    </w:p>
    <w:p>
      <w:r>
        <w:t xml:space="preserve">Minä vuonna Melbournen keskustan korkeusrajoitukset poistettiin?</w:t>
      </w:r>
    </w:p>
    <w:p>
      <w:r>
        <w:rPr>
          <w:b/>
        </w:rPr>
        <w:t xml:space="preserve">Kysymys 1</w:t>
      </w:r>
    </w:p>
    <w:p>
      <w:r>
        <w:t xml:space="preserve">Mikä oli Melbournen ensimmäinen uusi sisätiloissa sijaitseva ostoskeskus?</w:t>
      </w:r>
    </w:p>
    <w:p>
      <w:r>
        <w:rPr>
          <w:b/>
        </w:rPr>
        <w:t xml:space="preserve">Kysymys 2</w:t>
      </w:r>
    </w:p>
    <w:p>
      <w:r>
        <w:t xml:space="preserve">Mitä tapahtui monille suurille esikaupunkien kartanoille, jotka olivat peräisin nousukauden ajalta?</w:t>
      </w:r>
    </w:p>
    <w:p>
      <w:r>
        <w:rPr>
          <w:b/>
        </w:rPr>
        <w:t xml:space="preserve">Kysymys 3</w:t>
      </w:r>
    </w:p>
    <w:p>
      <w:r>
        <w:t xml:space="preserve">Mitkä kaksi aluetta uudistuivat merkittävästi sodanjälkeisen ajan jälkeen ja modernisoivat kaupunkia merkittävästi?</w:t>
      </w:r>
    </w:p>
    <w:p>
      <w:r>
        <w:rPr>
          <w:b/>
        </w:rPr>
        <w:t xml:space="preserve">Teksti numero 22</w:t>
      </w:r>
    </w:p>
    <w:p>
      <w:r>
        <w:t xml:space="preserve">Melbourne on tunnettu </w:t>
      </w:r>
      <w:r>
        <w:t xml:space="preserve">kesäolympialaisten</w:t>
      </w:r>
      <w:r>
        <w:rPr>
          <w:color w:val="A9A9A9"/>
        </w:rPr>
        <w:t xml:space="preserve">1956</w:t>
      </w:r>
      <w:r>
        <w:t xml:space="preserve"> isäntäkaupunki </w:t>
      </w:r>
      <w:r>
        <w:t xml:space="preserve">(ensimmäiset olympialaiset, jotka järjestettiin eteläisellä pallonpuoliskolla ja Oseaniassa, kun kaikki aiemmat kisat pidettiin </w:t>
      </w:r>
      <w:r>
        <w:rPr>
          <w:color w:val="DCDCDC"/>
        </w:rPr>
        <w:t xml:space="preserve">Euroopassa ja Yhdysvalloissa</w:t>
      </w:r>
      <w:r>
        <w:t xml:space="preserve">) sekä vuoden 2006 Kansainyhteisön kisojen </w:t>
      </w:r>
      <w:r>
        <w:t xml:space="preserve">isäntäkaupunki. </w:t>
      </w:r>
      <w:r>
        <w:rPr>
          <w:color w:val="2F4F4F"/>
        </w:rPr>
        <w:t xml:space="preserve">Melbourne </w:t>
      </w:r>
      <w:r>
        <w:t xml:space="preserve">on toistaiseksi eteläisin kaupunki, joka on isännöinyt kisoja. Kaupungissa järjestetään vuosittain kolme suurta kansainvälistä urheilutapahtumaa: Australian Open (yksi neljästä Grand Slam -tennisturnauksesta), Melbourne Cup (hevoskilpailut) ja Australian Grand Prix (Formula 1). Melbournessa on myös järjestetty vuodesta 1979 lähtien Australian Masters -golfkilpailu, jota European Tour on järjestänyt vuosina 2006-2009. Melbourne on julistettu "maailman parhaaksi urheilukaupungiksi" vuosina </w:t>
      </w:r>
      <w:r>
        <w:rPr>
          <w:color w:val="556B2F"/>
        </w:rPr>
        <w:t xml:space="preserve">2006, 2008 ja 2010</w:t>
      </w:r>
      <w:r>
        <w:t xml:space="preserve">. Kaupungissa sijaitsee kansallinen urheilumuseo, joka vuoteen 2003 asti sijaitsi Melbournen krikettikentän jäsenten paviljongin ulkopuolella. Se avattiin uudelleen vuonna 2008 </w:t>
      </w:r>
      <w:r>
        <w:rPr>
          <w:color w:val="6B8E23"/>
        </w:rPr>
        <w:t xml:space="preserve">Olympic Standissa</w:t>
      </w:r>
      <w:r>
        <w:t xml:space="preserve">.</w:t>
      </w:r>
    </w:p>
    <w:p>
      <w:r>
        <w:rPr>
          <w:b/>
        </w:rPr>
        <w:t xml:space="preserve">Kysymys 0</w:t>
      </w:r>
    </w:p>
    <w:p>
      <w:r>
        <w:t xml:space="preserve">Minä vuonna Melbourne oli ensimmäisten eteläisellä pallonpuoliskolla järjestettyjen olympialaisten isäntäkaupunki?</w:t>
      </w:r>
    </w:p>
    <w:p>
      <w:r>
        <w:rPr>
          <w:b/>
        </w:rPr>
        <w:t xml:space="preserve">Kysymys 1</w:t>
      </w:r>
    </w:p>
    <w:p>
      <w:r>
        <w:t xml:space="preserve">Missä kaikki olympialaiset pidettiin ennen Melbournea?</w:t>
      </w:r>
    </w:p>
    <w:p>
      <w:r>
        <w:rPr>
          <w:b/>
        </w:rPr>
        <w:t xml:space="preserve">Kysymys 2</w:t>
      </w:r>
    </w:p>
    <w:p>
      <w:r>
        <w:t xml:space="preserve">Minkä kolmen vuoden aikana Melbourne julistettiin "maailman parhaaksi urheilukaupungiksi"?</w:t>
      </w:r>
    </w:p>
    <w:p>
      <w:r>
        <w:rPr>
          <w:b/>
        </w:rPr>
        <w:t xml:space="preserve">Kysymys 3</w:t>
      </w:r>
    </w:p>
    <w:p>
      <w:r>
        <w:t xml:space="preserve">Missä Kansallinen urheilumuseo avattiin uudelleen vuonna 2008?</w:t>
      </w:r>
    </w:p>
    <w:p>
      <w:r>
        <w:rPr>
          <w:b/>
        </w:rPr>
        <w:t xml:space="preserve">Kysymys 4</w:t>
      </w:r>
    </w:p>
    <w:p>
      <w:r>
        <w:t xml:space="preserve">Mikä kaupunki on toistaiseksi eteläisin olympialaisia isännöinyt kaupunki?</w:t>
      </w:r>
    </w:p>
    <w:p>
      <w:r>
        <w:rPr>
          <w:b/>
        </w:rPr>
        <w:t xml:space="preserve">Teksti numero 23</w:t>
      </w:r>
    </w:p>
    <w:p>
      <w:r>
        <w:t xml:space="preserve">Uuden Etelä-Walesin kuvernööri (joka tuolloin hallitsi koko itäistä Australiaa) kumosi Batmanin sopimuksen aboriginaalien kanssa ja maksoi korvauksia yhdistyksen jäsenille. Vuonna 1836 kuvernööri Bourke julisti kaupungin Uuden Etelä-Walesin Port Phillipin piirin hallinnolliseksi pääkaupungiksi ja tilasi kaupungin ensimmäisen suunnitelman, </w:t>
      </w:r>
      <w:r>
        <w:rPr>
          <w:color w:val="A9A9A9"/>
        </w:rPr>
        <w:t xml:space="preserve">Hoddle Grid</w:t>
      </w:r>
      <w:r>
        <w:t xml:space="preserve">, vuonna</w:t>
      </w:r>
      <w:r>
        <w:rPr>
          <w:color w:val="DCDCDC"/>
        </w:rPr>
        <w:t xml:space="preserve">1837</w:t>
      </w:r>
      <w:r>
        <w:t xml:space="preserve"> . </w:t>
      </w:r>
      <w:r>
        <w:t xml:space="preserve">Asutus nimettiin </w:t>
      </w:r>
      <w:r>
        <w:rPr>
          <w:color w:val="2F4F4F"/>
        </w:rPr>
        <w:t xml:space="preserve">Batmaniksi </w:t>
      </w:r>
      <w:r>
        <w:t xml:space="preserve">Batmanin mukaan</w:t>
      </w:r>
      <w:r>
        <w:t xml:space="preserve">.</w:t>
      </w:r>
      <w:r>
        <w:t xml:space="preserve"> Myöhemmin samana vuonna asutus nimettiin kuitenkin Melbourneksi Britannian pääministerin William Lambin, 2. varakreivi Melbournen mukaan, jonka kotipaikka oli Melbourne Hall Melbournen markkinakaupungissa Derbyshiressä. </w:t>
      </w:r>
      <w:r>
        <w:t xml:space="preserve">Asutuksen yleinen postitoimisto avattiin virallisesti </w:t>
      </w:r>
      <w:r>
        <w:rPr>
          <w:color w:val="556B2F"/>
        </w:rPr>
        <w:t xml:space="preserve">13. huhtikuuta 1837 </w:t>
      </w:r>
      <w:r>
        <w:t xml:space="preserve">tällä nimellä.</w:t>
      </w:r>
    </w:p>
    <w:p>
      <w:r>
        <w:rPr>
          <w:b/>
        </w:rPr>
        <w:t xml:space="preserve">Kysymys 0</w:t>
      </w:r>
    </w:p>
    <w:p>
      <w:r>
        <w:t xml:space="preserve">Minä vuonna tehtiin ensimmäinen kaupunkisuunnitelma?</w:t>
      </w:r>
    </w:p>
    <w:p>
      <w:r>
        <w:rPr>
          <w:b/>
        </w:rPr>
        <w:t xml:space="preserve">Kysymys 1</w:t>
      </w:r>
    </w:p>
    <w:p>
      <w:r>
        <w:t xml:space="preserve">Mikä oli kaupungin ensimmäinen suunnitelma vuonna 1837?</w:t>
      </w:r>
    </w:p>
    <w:p>
      <w:r>
        <w:rPr>
          <w:b/>
        </w:rPr>
        <w:t xml:space="preserve">Kysymys 2</w:t>
      </w:r>
    </w:p>
    <w:p>
      <w:r>
        <w:t xml:space="preserve">Minä päivänä virallinen yleinen postitoimisto avattiin?</w:t>
      </w:r>
    </w:p>
    <w:p>
      <w:r>
        <w:rPr>
          <w:b/>
        </w:rPr>
        <w:t xml:space="preserve">Kysymys 3</w:t>
      </w:r>
    </w:p>
    <w:p>
      <w:r>
        <w:t xml:space="preserve">Mikä oli asutuksen alkuperäinen nimi?</w:t>
      </w:r>
    </w:p>
    <w:p>
      <w:r>
        <w:rPr>
          <w:b/>
        </w:rPr>
        <w:t xml:space="preserve">Tekstin numero 24</w:t>
      </w:r>
    </w:p>
    <w:p>
      <w:r>
        <w:t xml:space="preserve">Vuodesta 2006 alkaen kaupungin kasvu ulottui "vihreisiin kiiloihin" ja kaupungin kaupunkien kasvurajojen ulkopuolelle. Ennusteet, joiden mukaan kaupungin väkiluku nousisi 5 miljoonaan, saivat osavaltion hallituksen tarkistamaan kasvurajoja vuonna 2008 osana </w:t>
      </w:r>
      <w:r>
        <w:rPr>
          <w:color w:val="A9A9A9"/>
        </w:rPr>
        <w:t xml:space="preserve">Melbourne @ Five Million -strategiaa</w:t>
      </w:r>
      <w:r>
        <w:t xml:space="preserve">. </w:t>
      </w:r>
      <w:r>
        <w:t xml:space="preserve">Vuonna 2009 Melbournessa </w:t>
      </w:r>
      <w:r>
        <w:t xml:space="preserve">2000-luvun lopun finanssikriisi </w:t>
      </w:r>
      <w:r>
        <w:rPr>
          <w:color w:val="DCDCDC"/>
        </w:rPr>
        <w:t xml:space="preserve">vaikutti vähemmän kuin </w:t>
      </w:r>
      <w:r>
        <w:t xml:space="preserve">muissa Australian kaupungeissa</w:t>
      </w:r>
      <w:r>
        <w:t xml:space="preserve">.</w:t>
      </w:r>
      <w:r>
        <w:t xml:space="preserve"> Melbournessa luotiin tuolloin enemmän uusia työpaikkoja kuin missään muussa australialaiskaupungissa - lähes yhtä paljon kuin kahdessa seuraavaksi nopeimmin kasvavassa kaupungissa, </w:t>
      </w:r>
      <w:r>
        <w:rPr>
          <w:color w:val="2F4F4F"/>
        </w:rPr>
        <w:t xml:space="preserve">Brisbanessa ja Perthissä, </w:t>
      </w:r>
      <w:r>
        <w:t xml:space="preserve">yhteensä, ja Melbournen </w:t>
      </w:r>
      <w:r>
        <w:rPr>
          <w:color w:val="556B2F"/>
        </w:rPr>
        <w:t xml:space="preserve">kiinteistömarkkinat </w:t>
      </w:r>
      <w:r>
        <w:t xml:space="preserve">pysyivät vahvoina, minkä seurauksena kiinteistöjen hinnat nousivat historiallisen korkeiksi ja vuokrat nousivat laajalti.</w:t>
      </w:r>
    </w:p>
    <w:p>
      <w:r>
        <w:rPr>
          <w:b/>
        </w:rPr>
        <w:t xml:space="preserve">Kysymys 0</w:t>
      </w:r>
    </w:p>
    <w:p>
      <w:r>
        <w:t xml:space="preserve">Vaikuttiko 2000-luvun lopun finanssikriisi Melbourneen enemmän vai vähemmän kuin muihin Australian kaupunkeihin?</w:t>
      </w:r>
    </w:p>
    <w:p>
      <w:r>
        <w:rPr>
          <w:b/>
        </w:rPr>
        <w:t xml:space="preserve">Kysymys 1</w:t>
      </w:r>
    </w:p>
    <w:p>
      <w:r>
        <w:t xml:space="preserve">Mitkä Melbournen markkinat pysyivät vahvoina 2000-luvun lopun finanssikriisin aikana ja johtivat historiallisen korkeisiin kiinteistöjen hintoihin ja vuokrankorotuksiin?</w:t>
      </w:r>
    </w:p>
    <w:p>
      <w:r>
        <w:rPr>
          <w:b/>
        </w:rPr>
        <w:t xml:space="preserve">Kysymys 2</w:t>
      </w:r>
    </w:p>
    <w:p>
      <w:r>
        <w:t xml:space="preserve">Mitkä olivat Melbournen jälkeen kaksi seuraavaksi nopeimmin kasvavaa australialaista kaupunkia vuonna 2009?</w:t>
      </w:r>
    </w:p>
    <w:p>
      <w:r>
        <w:rPr>
          <w:b/>
        </w:rPr>
        <w:t xml:space="preserve">Kysymys 3</w:t>
      </w:r>
    </w:p>
    <w:p>
      <w:r>
        <w:t xml:space="preserve">Mikä on Melbournen vuonna 2008 tarkistetun väestöstrategian nimi? </w:t>
      </w:r>
    </w:p>
    <w:p>
      <w:r>
        <w:rPr>
          <w:b/>
        </w:rPr>
        <w:t xml:space="preserve">Teksti numero 25</w:t>
      </w:r>
    </w:p>
    <w:p>
      <w:r>
        <w:rPr>
          <w:color w:val="A9A9A9"/>
        </w:rPr>
        <w:t xml:space="preserve">Melbourne </w:t>
      </w:r>
      <w:r>
        <w:t xml:space="preserve">on myös tärkeä rahoituskeskus. </w:t>
      </w:r>
      <w:r>
        <w:t xml:space="preserve">Neljästä suuresta pankista </w:t>
      </w:r>
      <w:r>
        <w:rPr>
          <w:color w:val="DCDCDC"/>
        </w:rPr>
        <w:t xml:space="preserve">kaksi</w:t>
      </w:r>
      <w:r>
        <w:t xml:space="preserve">, </w:t>
      </w:r>
      <w:r>
        <w:rPr>
          <w:color w:val="2F4F4F"/>
        </w:rPr>
        <w:t xml:space="preserve">NAB ja ANZ, ovat sijoittautuneet </w:t>
      </w:r>
      <w:r>
        <w:t xml:space="preserve">Melbourneen. Kaupunki on profiloitunut Australian johtavaksi eläkerahastojen keskukseksi, jossa on 40 prosenttia kaikista eläkerahastoista ja 65 prosenttia alan rahastoista, mukaan lukien liittovaltion hallituksen 109 miljardin dollarin Future Fund. Kaupunki oli MasterCard Worldwide Centers of Commerce Index -indeksin (2008) mukaan 41. sijalla 50 tärkeimmän finanssikaupungin joukossa, ja se oli toiseksi paras kaupunki Australiassa Sydneyn (12. sija) jälkeen. Melbourne on Australian toiseksi suurin teollisuuskeskus. Se on Australian tukikohta useille merkittäville valmistajille, kuten Boeingille, kuorma-autojen valmistajille Kenworthille ja Ivecolle, Cadburylle sekä Bombardier Transportationille ja Jaycolle. Siellä toimii myös monenlaisia muita valmistajia petrokemian ja lääketeollisuuden tuotteista muotivaatteisiin, paperinvalmistukseen ja elintarvikkeiden jalostukseen. </w:t>
      </w:r>
      <w:r>
        <w:rPr>
          <w:color w:val="556B2F"/>
        </w:rPr>
        <w:t xml:space="preserve">Scoresbyn </w:t>
      </w:r>
      <w:r>
        <w:t xml:space="preserve">kaakkoisessa esikaupungissa </w:t>
      </w:r>
      <w:r>
        <w:t xml:space="preserve">sijaitsee Nintendon Australian pääkonttori</w:t>
      </w:r>
      <w:r>
        <w:t xml:space="preserve">.</w:t>
      </w:r>
      <w:r>
        <w:t xml:space="preserve"> Kaupungissa on myös </w:t>
      </w:r>
      <w:r>
        <w:rPr>
          <w:color w:val="6B8E23"/>
        </w:rPr>
        <w:t xml:space="preserve">Fordin Australian </w:t>
      </w:r>
      <w:r>
        <w:t xml:space="preserve">tutkimus- ja kehityskeskus sekä </w:t>
      </w:r>
      <w:r>
        <w:t xml:space="preserve">General Motorsin ja Toyotan maailmanlaajuinen suunnittelustudio ja tekninen keskus.</w:t>
      </w:r>
    </w:p>
    <w:p>
      <w:r>
        <w:rPr>
          <w:b/>
        </w:rPr>
        <w:t xml:space="preserve">Kysymys 0</w:t>
      </w:r>
    </w:p>
    <w:p>
      <w:r>
        <w:t xml:space="preserve">Kuinka monen neljän suuren pankin pääkonttori sijaitsee Melbournessa?</w:t>
      </w:r>
    </w:p>
    <w:p>
      <w:r>
        <w:rPr>
          <w:b/>
        </w:rPr>
        <w:t xml:space="preserve">Kysymys 1</w:t>
      </w:r>
    </w:p>
    <w:p>
      <w:r>
        <w:t xml:space="preserve">Mitkä kaksi neljästä suuresta pankista sijaitsevat Melbournessa?</w:t>
      </w:r>
    </w:p>
    <w:p>
      <w:r>
        <w:rPr>
          <w:b/>
        </w:rPr>
        <w:t xml:space="preserve">Kysymys 2</w:t>
      </w:r>
    </w:p>
    <w:p>
      <w:r>
        <w:t xml:space="preserve">Mikä kaupunki on Australian toiseksi suurin teollisuuskeskus?</w:t>
      </w:r>
    </w:p>
    <w:p>
      <w:r>
        <w:rPr>
          <w:b/>
        </w:rPr>
        <w:t xml:space="preserve">Kysymys 3</w:t>
      </w:r>
    </w:p>
    <w:p>
      <w:r>
        <w:t xml:space="preserve">Missä kaakkoisessa esikaupungissa sijaitsee Nintendon Australian pääkonttori?</w:t>
      </w:r>
    </w:p>
    <w:p>
      <w:r>
        <w:rPr>
          <w:b/>
        </w:rPr>
        <w:t xml:space="preserve">Kysymys 4</w:t>
      </w:r>
    </w:p>
    <w:p>
      <w:r>
        <w:t xml:space="preserve">Minkä autonvalmistajan tutkimus- ja kehityskeskus sijaitsee Melbournessa?</w:t>
      </w:r>
    </w:p>
    <w:p>
      <w:r>
        <w:rPr>
          <w:b/>
        </w:rPr>
        <w:t xml:space="preserve">Teksti numero 26</w:t>
      </w:r>
    </w:p>
    <w:p>
      <w:r>
        <w:t xml:space="preserve">Sisäisten esikaupunkialueiden pohjapiirustus, joka perustui pitkälti yhden mailin pituiseen ruutukaavaan, jonka läpi kulkevat leveät säteittäiset bulevardit ja puutarhojen ketju ympäröivät keskustaajamaa, vakiintui suurelta osin </w:t>
      </w:r>
      <w:r>
        <w:rPr>
          <w:color w:val="A9A9A9"/>
        </w:rPr>
        <w:t xml:space="preserve">1850- ja 1860-luvuilla</w:t>
      </w:r>
      <w:r>
        <w:t xml:space="preserve">. Nämä alueet täyttyivät nopeasti 1850-luvun puolivälistä lähtien kaikkialla esiintyvillä rivitaloilla, omakotitaloilla ja suurilla alueilla sijaitsevilla suurilla kartanoilla, ja jotkut pääkaduista kehittyivät ostoskaduiksi. Melbournesta tuli nopeasti merkittävä rahoituskeskus, jossa toimi useita pankkeja, kuninkaallinen rahapaja ja Australian ensimmäinen pörssi vuonna 1861. </w:t>
      </w:r>
      <w:r>
        <w:rPr>
          <w:color w:val="DCDCDC"/>
        </w:rPr>
        <w:t xml:space="preserve">1855</w:t>
      </w:r>
      <w:r>
        <w:t xml:space="preserve">Melbournen krikettiklubi sai haltuunsa kuuluisan kenttänsä, MCG:n</w:t>
      </w:r>
      <w:r>
        <w:t xml:space="preserve">. </w:t>
      </w:r>
      <w:r>
        <w:t xml:space="preserve">Melbournen jalkapalloseuran jäsenet kodifioivat australialaisen jalkapallon vuonna</w:t>
      </w:r>
      <w:r>
        <w:rPr>
          <w:color w:val="2F4F4F"/>
        </w:rPr>
        <w:t xml:space="preserve">1859</w:t>
      </w:r>
      <w:r>
        <w:t xml:space="preserve"> , ja Yarran soutukerhot ja "regatat" tulivat suosituiksi samoihin aikoihin. Vuonna </w:t>
      </w:r>
      <w:r>
        <w:rPr>
          <w:color w:val="556B2F"/>
        </w:rPr>
        <w:t xml:space="preserve">1861</w:t>
      </w:r>
      <w:r>
        <w:t xml:space="preserve">Melbourne Cup ajettiin ensimmäisen kerran. Vuonna 1864 Melbourne sai ensimmäisen julkisen muistomerkkinsä, </w:t>
      </w:r>
      <w:r>
        <w:rPr>
          <w:color w:val="6B8E23"/>
        </w:rPr>
        <w:t xml:space="preserve">Burke ja Wills -patsaan</w:t>
      </w:r>
      <w:r>
        <w:t xml:space="preserve">.</w:t>
      </w:r>
    </w:p>
    <w:p>
      <w:r>
        <w:rPr>
          <w:b/>
        </w:rPr>
        <w:t xml:space="preserve">Kysymys 0</w:t>
      </w:r>
    </w:p>
    <w:p>
      <w:r>
        <w:t xml:space="preserve">Minkä kahden vuosikymmenen aikana Melbournen sisäiset esikaupungit muodostettiin?</w:t>
      </w:r>
    </w:p>
    <w:p>
      <w:r>
        <w:rPr>
          <w:b/>
        </w:rPr>
        <w:t xml:space="preserve">Kysymys 1</w:t>
      </w:r>
    </w:p>
    <w:p>
      <w:r>
        <w:t xml:space="preserve">Minä vuonna Melbournen krikettiklubi sai kuuluisan kenttänsä, MCG:n, haltuunsa?</w:t>
      </w:r>
    </w:p>
    <w:p>
      <w:r>
        <w:rPr>
          <w:b/>
        </w:rPr>
        <w:t xml:space="preserve">Kysymys 2</w:t>
      </w:r>
    </w:p>
    <w:p>
      <w:r>
        <w:t xml:space="preserve">Minkä vuoden tienoilla Yarran soutukerhot ja "regatat" tulivat suosituiksi?</w:t>
      </w:r>
    </w:p>
    <w:p>
      <w:r>
        <w:rPr>
          <w:b/>
        </w:rPr>
        <w:t xml:space="preserve">Kysymys 3</w:t>
      </w:r>
    </w:p>
    <w:p>
      <w:r>
        <w:t xml:space="preserve">Minä vuonna Melbourne Cup ajettiin ensimmäisen kerran?</w:t>
      </w:r>
    </w:p>
    <w:p>
      <w:r>
        <w:rPr>
          <w:b/>
        </w:rPr>
        <w:t xml:space="preserve">Kysymys 4</w:t>
      </w:r>
    </w:p>
    <w:p>
      <w:r>
        <w:t xml:space="preserve">Mikä oli ensimmäinen julkinen muistomerkki, joka hankittiin Melbournessa vuonna 1864?</w:t>
      </w:r>
    </w:p>
    <w:p>
      <w:r>
        <w:rPr>
          <w:b/>
        </w:rPr>
        <w:t xml:space="preserve">Teksti numero 27</w:t>
      </w:r>
    </w:p>
    <w:p>
      <w:r>
        <w:t xml:space="preserve">Yli kaksi kolmasosaa melburnilaisista puhuu kotona vain englantia (</w:t>
      </w:r>
      <w:r>
        <w:rPr>
          <w:color w:val="A9A9A9"/>
        </w:rPr>
        <w:t xml:space="preserve">68,1 %)</w:t>
      </w:r>
      <w:r>
        <w:t xml:space="preserve">. </w:t>
      </w:r>
      <w:r>
        <w:t xml:space="preserve">Toiseksi eniten kotona puhutaan </w:t>
      </w:r>
      <w:r>
        <w:rPr>
          <w:color w:val="DCDCDC"/>
        </w:rPr>
        <w:t xml:space="preserve">kiinaa </w:t>
      </w:r>
      <w:r>
        <w:t xml:space="preserve">(lähinnä kantoninkiinaa ja mandariinia) (3,6 %), kolmanneksi eniten kreikkaa, neljänneksi eniten italiaa ja viidenneksi eniten vietnamia, joita puhuu yli 100 000 ihmistä. </w:t>
      </w:r>
      <w:r>
        <w:t xml:space="preserve">Vaikka Victorian osavaltioiden välinen nettomuutto on vaihdellut, Melbournen tilastoalueen väkiluku on kasvanut noin </w:t>
      </w:r>
      <w:r>
        <w:t xml:space="preserve">henkilöllä</w:t>
      </w:r>
      <w:r>
        <w:rPr>
          <w:color w:val="2F4F4F"/>
        </w:rPr>
        <w:t xml:space="preserve">70,000</w:t>
      </w:r>
      <w:r>
        <w:t xml:space="preserve"> vuodessa vuodesta 2005 lähtien. Melbourne on nyt houkutellut eniten kansainvälisiä maahanmuuttajia ulkomailta (48 000), ja se on ylittänyt Sydneyn kansainvälisten maahanmuuttajien määrän prosentuaalisesti, minkä lisäksi se on saanut paljon osavaltioiden välistä muuttoliikettä Sydneystä ja muista pääkaupungeista </w:t>
      </w:r>
      <w:r>
        <w:rPr>
          <w:color w:val="556B2F"/>
        </w:rPr>
        <w:t xml:space="preserve">edullisempien asuntojen ja elinkustannusten vuoksi</w:t>
      </w:r>
      <w:r>
        <w:t xml:space="preserve">.</w:t>
      </w:r>
    </w:p>
    <w:p>
      <w:r>
        <w:rPr>
          <w:b/>
        </w:rPr>
        <w:t xml:space="preserve">Kysymys 0</w:t>
      </w:r>
    </w:p>
    <w:p>
      <w:r>
        <w:t xml:space="preserve">Kuinka monta prosenttia melburnialaisista puhuu kotona vain englantia?</w:t>
      </w:r>
    </w:p>
    <w:p>
      <w:r>
        <w:rPr>
          <w:b/>
        </w:rPr>
        <w:t xml:space="preserve">Kysymys 1</w:t>
      </w:r>
    </w:p>
    <w:p>
      <w:r>
        <w:t xml:space="preserve">Mikä on toiseksi yleisin kieli Melbornessa?</w:t>
      </w:r>
    </w:p>
    <w:p>
      <w:r>
        <w:rPr>
          <w:b/>
        </w:rPr>
        <w:t xml:space="preserve">Kysymys 2</w:t>
      </w:r>
    </w:p>
    <w:p>
      <w:r>
        <w:t xml:space="preserve">Kuinka monella ihmisellä Melbournen tilastoalueen väestö on kasvanut vuosittain vuodesta 2005 lähtien?</w:t>
      </w:r>
    </w:p>
    <w:p>
      <w:r>
        <w:rPr>
          <w:b/>
        </w:rPr>
        <w:t xml:space="preserve">Kysymys 3</w:t>
      </w:r>
    </w:p>
    <w:p>
      <w:r>
        <w:t xml:space="preserve">Mitkä tekijät tekevät Melbournesta houkuttelevamman kuin Sydneystä ulkomaisille maahanmuuttajille?</w:t>
      </w:r>
    </w:p>
    <w:p>
      <w:r>
        <w:rPr>
          <w:b/>
        </w:rPr>
        <w:t xml:space="preserve">Tekstin numero 28</w:t>
      </w:r>
    </w:p>
    <w:p>
      <w:r>
        <w:t xml:space="preserve">Melbournessa vallitsee lauhkea valtameri-ilmasto (Köppenin ilmastoluokitus </w:t>
      </w:r>
      <w:r>
        <w:rPr>
          <w:color w:val="A9A9A9"/>
        </w:rPr>
        <w:t xml:space="preserve">Cfb</w:t>
      </w:r>
      <w:r>
        <w:t xml:space="preserve">), ja se on tunnettu </w:t>
      </w:r>
      <w:r>
        <w:rPr>
          <w:color w:val="DCDCDC"/>
        </w:rPr>
        <w:t xml:space="preserve">vaihtelevista </w:t>
      </w:r>
      <w:r>
        <w:t xml:space="preserve">sääolosuhteistaan. Tämä johtuu pääasiassa </w:t>
      </w:r>
      <w:r>
        <w:rPr>
          <w:color w:val="2F4F4F"/>
        </w:rPr>
        <w:t xml:space="preserve">Melbournen sijainnista erittäin kuumien sisämaan alueiden ja viileän eteläisen valtameren rajalla</w:t>
      </w:r>
      <w:r>
        <w:t xml:space="preserve">. </w:t>
      </w:r>
      <w:r>
        <w:t xml:space="preserve">Tämä lämpötilaero on voimakkaimmillaan </w:t>
      </w:r>
      <w:r>
        <w:rPr>
          <w:color w:val="556B2F"/>
        </w:rPr>
        <w:t xml:space="preserve">kevät- ja </w:t>
      </w:r>
      <w:r>
        <w:t xml:space="preserve">kesäkuukausina, ja se voi aiheuttaa hyvin voimakkaita kylmiä rintamia. Nämä </w:t>
      </w:r>
      <w:r>
        <w:rPr>
          <w:color w:val="6B8E23"/>
        </w:rPr>
        <w:t xml:space="preserve">kylmät rintamat </w:t>
      </w:r>
      <w:r>
        <w:t xml:space="preserve">voivat aiheuttaa kaikenlaista ankaraa säätä myrskyistä voimakkaisiin ukkosmyrskyihin ja raekuuroihin, suuriin lämpötilan pudotuksiin ja rankkasateisiin.</w:t>
      </w:r>
    </w:p>
    <w:p>
      <w:r>
        <w:rPr>
          <w:b/>
        </w:rPr>
        <w:t xml:space="preserve">Kysymys 0</w:t>
      </w:r>
    </w:p>
    <w:p>
      <w:r>
        <w:t xml:space="preserve">Mihin vuodenaikoihin Melbournen lämpötilaerot ovat suurimmat?</w:t>
      </w:r>
    </w:p>
    <w:p>
      <w:r>
        <w:rPr>
          <w:b/>
        </w:rPr>
        <w:t xml:space="preserve">Kysymys 1</w:t>
      </w:r>
    </w:p>
    <w:p>
      <w:r>
        <w:t xml:space="preserve">Minkälaiset säärintamat aiheuttavat Melbournessa ankaraa säätä, kuten myrskyä, ukkosmyrskyjä, raekuuroja ja rankkasateita?</w:t>
      </w:r>
    </w:p>
    <w:p>
      <w:r>
        <w:rPr>
          <w:b/>
        </w:rPr>
        <w:t xml:space="preserve">Kysymys 2</w:t>
      </w:r>
    </w:p>
    <w:p>
      <w:r>
        <w:t xml:space="preserve">Mikä on Melbournen Koppen-ilmastoluokitus?</w:t>
      </w:r>
    </w:p>
    <w:p>
      <w:r>
        <w:rPr>
          <w:b/>
        </w:rPr>
        <w:t xml:space="preserve">Kysymys 3</w:t>
      </w:r>
    </w:p>
    <w:p>
      <w:r>
        <w:t xml:space="preserve">Onko Melbourne tunnettu vaihtelevasta vai tasaisesta säästä?</w:t>
      </w:r>
    </w:p>
    <w:p>
      <w:r>
        <w:rPr>
          <w:b/>
        </w:rPr>
        <w:t xml:space="preserve">Kysymys 4</w:t>
      </w:r>
    </w:p>
    <w:p>
      <w:r>
        <w:t xml:space="preserve">Mikä on yksi syy Melbournen vaihteleviin sääolosuhteisiin?</w:t>
      </w:r>
    </w:p>
    <w:p>
      <w:r>
        <w:rPr>
          <w:b/>
        </w:rPr>
        <w:t xml:space="preserve">Tekstin numero 29</w:t>
      </w:r>
    </w:p>
    <w:p>
      <w:r>
        <w:t xml:space="preserve">Toinen Melbournessa hiljattain käsitelty ympäristökysymys oli Victorian osavaltion hallituksen hanke Melbournen sataman syventämiseksi ruoppaamalla Port Phillip Bay - </w:t>
      </w:r>
      <w:r>
        <w:rPr>
          <w:color w:val="A9A9A9"/>
        </w:rPr>
        <w:t xml:space="preserve">Port Phillip Channel Deepening Project</w:t>
      </w:r>
      <w:r>
        <w:t xml:space="preserve">. Hankkeesta </w:t>
      </w:r>
      <w:r>
        <w:t xml:space="preserve">kiisteltiin ja siihen sovellettiin tiukkoja säännöksiä, koska </w:t>
      </w:r>
      <w:r>
        <w:rPr>
          <w:color w:val="DCDCDC"/>
        </w:rPr>
        <w:t xml:space="preserve">pelättiin, että </w:t>
      </w:r>
      <w:r>
        <w:t xml:space="preserve">raskasmetallien ja muiden teollisten sedimenttien kulkeutuminen </w:t>
      </w:r>
      <w:r>
        <w:rPr>
          <w:color w:val="DCDCDC"/>
        </w:rPr>
        <w:t xml:space="preserve">rannoille ja merten luontoon voisi vaikuttaa. </w:t>
      </w:r>
      <w:r>
        <w:t xml:space="preserve">Muita Melbournen suuria saastumisongelmia ovat muun muassa Yarra-joen ja sen sivujokien bakteeripitoisuudet, kuten E. coli -bakteeri, jotka johtuvat </w:t>
      </w:r>
      <w:r>
        <w:rPr>
          <w:color w:val="2F4F4F"/>
        </w:rPr>
        <w:t xml:space="preserve">septisistä järjestelmistä, sekä roskaantuminen</w:t>
      </w:r>
      <w:r>
        <w:t xml:space="preserve">. </w:t>
      </w:r>
      <w:r>
        <w:t xml:space="preserve">Jopa </w:t>
      </w:r>
      <w:r>
        <w:t xml:space="preserve">savuketumppeja</w:t>
      </w:r>
      <w:r>
        <w:rPr>
          <w:color w:val="556B2F"/>
        </w:rPr>
        <w:t xml:space="preserve">350,000</w:t>
      </w:r>
      <w:r>
        <w:t xml:space="preserve"> joutuu sadevesiviemäriin päivittäin. Rantojen ja jokien pilaantumisen minimoimiseksi toteutetaan useita ohjelmia. Helmikuussa 2010 </w:t>
      </w:r>
      <w:r>
        <w:t xml:space="preserve">Melbournessa käynnistettiin </w:t>
      </w:r>
      <w:r>
        <w:rPr>
          <w:color w:val="6B8E23"/>
        </w:rPr>
        <w:t xml:space="preserve">The Transition Decade </w:t>
      </w:r>
      <w:r>
        <w:t xml:space="preserve">-aloite, jolla pyritään siirtymään yhteiskunnan, talouden ja ympäristön kestävään kehitykseen.</w:t>
      </w:r>
    </w:p>
    <w:p>
      <w:r>
        <w:rPr>
          <w:b/>
        </w:rPr>
        <w:t xml:space="preserve">Kysymys 0</w:t>
      </w:r>
    </w:p>
    <w:p>
      <w:r>
        <w:t xml:space="preserve">Minkä hallituksen hankkeen tavoitteena oli syventää Melbournen satamia ruoppaamalla?</w:t>
      </w:r>
    </w:p>
    <w:p>
      <w:r>
        <w:rPr>
          <w:b/>
        </w:rPr>
        <w:t xml:space="preserve">Kysymys 1</w:t>
      </w:r>
    </w:p>
    <w:p>
      <w:r>
        <w:t xml:space="preserve">Miksi Port Phillip Channel Deppening -hankkeesta kiisteltiin ja miksi sitä säänneltiin tiukasti?</w:t>
      </w:r>
    </w:p>
    <w:p>
      <w:r>
        <w:rPr>
          <w:b/>
        </w:rPr>
        <w:t xml:space="preserve">Kysymys 2</w:t>
      </w:r>
    </w:p>
    <w:p>
      <w:r>
        <w:t xml:space="preserve">Kuinka monta savuketupakkaa päätyy sadevesiviemäriin joka päivä Melbournessa?</w:t>
      </w:r>
    </w:p>
    <w:p>
      <w:r>
        <w:rPr>
          <w:b/>
        </w:rPr>
        <w:t xml:space="preserve">Kysymys 3</w:t>
      </w:r>
    </w:p>
    <w:p>
      <w:r>
        <w:t xml:space="preserve">Mikä aloite käynnistettiin Melbournessa helmikuussa 2010 pyrkimyksenä muuttaa yhteiskuntaa kohti kestävää kehitystä?</w:t>
      </w:r>
    </w:p>
    <w:p>
      <w:r>
        <w:rPr>
          <w:b/>
        </w:rPr>
        <w:t xml:space="preserve">Kysymys 4</w:t>
      </w:r>
    </w:p>
    <w:p>
      <w:r>
        <w:t xml:space="preserve">Mikä aiheuttaa saastumisen lisääntymisen ja E. coli -bakteerien, kuten E. coli -bakteerien määrän nousun Yarra-joessa ja sen sivujoissa?</w:t>
      </w:r>
    </w:p>
    <w:p>
      <w:r>
        <w:rPr>
          <w:b/>
        </w:rPr>
        <w:t xml:space="preserve">Tekstin numero 30</w:t>
      </w:r>
    </w:p>
    <w:p>
      <w:r>
        <w:t xml:space="preserve">Vastapainoksi esikaupunkialueiden pientaloasumisen kasvusuuntaukselle hallitus aloitti Victorian asuntokomission (Housing Commission of Victoria) kiistanalaiset julkiset asuntohankkeet kaupungin keskustassa, mikä johti monien asuinalueiden purkamiseen ja korkeiden tornien lisääntymiseen. Myöhempinä vuosina moottoriajoneuvojen omistuksen nopean lisääntymisen myötä investoinnit </w:t>
      </w:r>
      <w:r>
        <w:rPr>
          <w:color w:val="A9A9A9"/>
        </w:rPr>
        <w:t xml:space="preserve">moottoriteiden ja moottoritien rakentamiseen </w:t>
      </w:r>
      <w:r>
        <w:t xml:space="preserve">kiihdyttivät huomattavasti esikaupunkien leviämistä ja </w:t>
      </w:r>
      <w:r>
        <w:t xml:space="preserve">kaupungin sisäisen väestön </w:t>
      </w:r>
      <w:r>
        <w:rPr>
          <w:color w:val="DCDCDC"/>
        </w:rPr>
        <w:t xml:space="preserve">vähenemistä</w:t>
      </w:r>
      <w:r>
        <w:t xml:space="preserve">. </w:t>
      </w:r>
      <w:r>
        <w:rPr>
          <w:color w:val="2F4F4F"/>
        </w:rPr>
        <w:t xml:space="preserve">Bolten </w:t>
      </w:r>
      <w:r>
        <w:t xml:space="preserve">hallitus pyrki nopeuttamaan Melbournen nykyaikaistamista. Suuret tiehankkeet, kuten St Kilda Junctionin uudelleenmuotoilu, </w:t>
      </w:r>
      <w:r>
        <w:rPr>
          <w:color w:val="556B2F"/>
        </w:rPr>
        <w:t xml:space="preserve">Hoddle Streetin </w:t>
      </w:r>
      <w:r>
        <w:t xml:space="preserve">leventäminen </w:t>
      </w:r>
      <w:r>
        <w:t xml:space="preserve">ja vuoden 1969 laaja Melbournen liikennesuunnitelma muuttivat kaupungin kasvot </w:t>
      </w:r>
      <w:r>
        <w:rPr>
          <w:color w:val="6B8E23"/>
        </w:rPr>
        <w:t xml:space="preserve">autovaltaiseksi</w:t>
      </w:r>
      <w:r>
        <w:t xml:space="preserve">.</w:t>
      </w:r>
    </w:p>
    <w:p>
      <w:r>
        <w:rPr>
          <w:b/>
        </w:rPr>
        <w:t xml:space="preserve">Kysymys 0</w:t>
      </w:r>
    </w:p>
    <w:p>
      <w:r>
        <w:t xml:space="preserve">Mihin investoiminen kiihdytti suuresti esikaupunkien leviämistä ja kaupunkien sisäisen väestön vähenemistä?</w:t>
      </w:r>
    </w:p>
    <w:p>
      <w:r>
        <w:rPr>
          <w:b/>
        </w:rPr>
        <w:t xml:space="preserve">Kysymys 1</w:t>
      </w:r>
    </w:p>
    <w:p>
      <w:r>
        <w:t xml:space="preserve">Mikä hallitus pyrki nopeuttamaan Melbournen nykyaikaistamista?</w:t>
      </w:r>
    </w:p>
    <w:p>
      <w:r>
        <w:rPr>
          <w:b/>
        </w:rPr>
        <w:t xml:space="preserve">Kysymys 2</w:t>
      </w:r>
    </w:p>
    <w:p>
      <w:r>
        <w:t xml:space="preserve">Minkä kadun leventäminen auttoi muuttamaan Melbournen kasvot autovaltaiseksi ympäristöksi?</w:t>
      </w:r>
    </w:p>
    <w:p>
      <w:r>
        <w:rPr>
          <w:b/>
        </w:rPr>
        <w:t xml:space="preserve">Kysymys 3</w:t>
      </w:r>
    </w:p>
    <w:p>
      <w:r>
        <w:t xml:space="preserve">Muuttiko vuoden 1969 Melbournen liikennesuunnitelma Melbournen auto- vai raitiovaunupainotteisemmaksi?</w:t>
      </w:r>
    </w:p>
    <w:p>
      <w:r>
        <w:rPr>
          <w:b/>
        </w:rPr>
        <w:t xml:space="preserve">Kysymys 4</w:t>
      </w:r>
    </w:p>
    <w:p>
      <w:r>
        <w:t xml:space="preserve">Johtivatko moottoriajoneuvojen omistuksen nopea lisääntyminen ja moottoriteiden kehittäminen kaupunkien sisäisen väestön lisääntymiseen vai vähenemiseen?</w:t>
      </w:r>
    </w:p>
    <w:p>
      <w:r>
        <w:rPr>
          <w:b/>
        </w:rPr>
        <w:t xml:space="preserve">Tekstin numero 31</w:t>
      </w:r>
    </w:p>
    <w:p>
      <w:r>
        <w:t xml:space="preserve">Melbournen rataverkko on peräisin yksityisesti rakennetuilta linjoilta 1850-luvun kultakuumeen aikakaudelta, ja nykyään esikaupunkiverkko koostuu 209 esikaupunkiasemasta </w:t>
      </w:r>
      <w:r>
        <w:t xml:space="preserve">linjoilla</w:t>
      </w:r>
      <w:r>
        <w:rPr>
          <w:color w:val="A9A9A9"/>
        </w:rPr>
        <w:t xml:space="preserve">16</w:t>
      </w:r>
      <w:r>
        <w:t xml:space="preserve">, jotka lähtevät säteittäisesti City Loopista, joka on osittain maanalainen metroverkko Central Business Districtin (Hoddle Grid) alapuolella. </w:t>
      </w:r>
      <w:r>
        <w:rPr>
          <w:color w:val="DCDCDC"/>
        </w:rPr>
        <w:t xml:space="preserve">Flinders Street Station </w:t>
      </w:r>
      <w:r>
        <w:t xml:space="preserve">on Melbournen vilkkain rautatieasema, ja se oli maailman vilkkain matkustaja-asema vuonna 1926. Se on edelleen merkittävä Melbournen maamerkki ja kohtaamispaikka. Kaupungista on junayhteydet Victorian osavaltion alueellisiin kaupunkeihin sekä suorat osavaltioiden väliset junayhteydet Sydneyhyn ja Adelaideen ja muuallekin, jotka lähtevät Melbournen toiselta tärkeältä pääteasemalta, Southern Crossin asemalta Spencer Streetillä. </w:t>
      </w:r>
      <w:r>
        <w:t xml:space="preserve">Tilikaudella </w:t>
      </w:r>
      <w:r>
        <w:rPr>
          <w:color w:val="2F4F4F"/>
        </w:rPr>
        <w:t xml:space="preserve">2013-2014 </w:t>
      </w:r>
      <w:r>
        <w:t xml:space="preserve">Melbournen rautatieverkossa tehtiin 232,0 miljoonaa matkustajamatkaa, mikä on suurin matkustajamäärä sen historiassa</w:t>
      </w:r>
      <w:r>
        <w:rPr>
          <w:color w:val="2F4F4F"/>
        </w:rPr>
        <w:t xml:space="preserve">.</w:t>
      </w:r>
      <w:r>
        <w:t xml:space="preserve"> Monia rautatielinjoja sekä erillisiä ratoja ja ratapihoja käytetään myös tavaraliikenteeseen. Overland Adelaideen lähtee Southern Crossista kahdesti viikossa, ja XPT Sydneyhyn lähtee </w:t>
      </w:r>
      <w:r>
        <w:rPr>
          <w:color w:val="556B2F"/>
        </w:rPr>
        <w:t xml:space="preserve">kahdesti päivässä</w:t>
      </w:r>
      <w:r>
        <w:t xml:space="preserve">.</w:t>
      </w:r>
    </w:p>
    <w:p>
      <w:r>
        <w:rPr>
          <w:b/>
        </w:rPr>
        <w:t xml:space="preserve">Kysymys 0</w:t>
      </w:r>
    </w:p>
    <w:p>
      <w:r>
        <w:t xml:space="preserve">Kuinka monta linjaa Melbournen rautatieverkossa on?</w:t>
      </w:r>
    </w:p>
    <w:p>
      <w:r>
        <w:rPr>
          <w:b/>
        </w:rPr>
        <w:t xml:space="preserve">Kysymys 1</w:t>
      </w:r>
    </w:p>
    <w:p>
      <w:r>
        <w:t xml:space="preserve">Mikä rautatieasema on Melbournen vilkkain?</w:t>
      </w:r>
    </w:p>
    <w:p>
      <w:r>
        <w:rPr>
          <w:b/>
        </w:rPr>
        <w:t xml:space="preserve">Kysymys 2</w:t>
      </w:r>
    </w:p>
    <w:p>
      <w:r>
        <w:t xml:space="preserve">Mikä Melbournen rautatieasema oli maailman vilkkain matkustajaliikenneasema vuonna 1926?</w:t>
      </w:r>
    </w:p>
    <w:p>
      <w:r>
        <w:rPr>
          <w:b/>
        </w:rPr>
        <w:t xml:space="preserve">Kysymys 3</w:t>
      </w:r>
    </w:p>
    <w:p>
      <w:r>
        <w:t xml:space="preserve">Minkä tilikauden aikana Melbournen rautatieverkossa tehtiin eniten matkustajamatkoja?</w:t>
      </w:r>
    </w:p>
    <w:p>
      <w:r>
        <w:rPr>
          <w:b/>
        </w:rPr>
        <w:t xml:space="preserve">Kysymys 4</w:t>
      </w:r>
    </w:p>
    <w:p>
      <w:r>
        <w:t xml:space="preserve">Kuinka usein XPT lähtee Sydneyyn?</w:t>
      </w:r>
    </w:p>
    <w:p>
      <w:r>
        <w:rPr>
          <w:b/>
        </w:rPr>
        <w:t xml:space="preserve">Tekstin numero 32</w:t>
      </w:r>
    </w:p>
    <w:p>
      <w:r>
        <w:t xml:space="preserve">RMIT-yliopisto sijoittui myös maailman 51-100 parhaan yliopiston joukkoon seuraavissa oppiaineissa: kirjanpito, liiketalous ja johtaminen, viestintä- ja mediatutkimus, tietojenkäsittelytiede ja tietojärjestelmät. Swinburnen teknillinen yliopisto, joka sijaitsee Melbournen Hawthornin esikaupungissa, on Academic Ranking of World Universities -järjestön mukaan sijoittunut fysiikan oppiaineessa 76-100:nneksi maailmassa, joten Swinburne on ainoa australialainen yliopisto, joka on saavuttanut sadan parhaan yliopiston sijoituksen luonnontieteiden oppiaineessa. </w:t>
      </w:r>
      <w:r>
        <w:rPr>
          <w:color w:val="A9A9A9"/>
        </w:rPr>
        <w:t xml:space="preserve">Deakin </w:t>
      </w:r>
      <w:r>
        <w:t xml:space="preserve">Universityllä on kaksi suurta kampusta Melbournessa ja Geelongissa, ja se on Victorian kolmanneksi suurin yliopisto. Kansainvälisten opiskelijoiden määrä Melbournen yliopistoissa on viime vuosina kasvanut nopeasti, mikä on seurausta siitä, että yhä useammat opiskelupaikat on varattu täyttä maksua maksaville opiskelijoille. Melbournen koulutusta valvoo </w:t>
      </w:r>
      <w:r>
        <w:rPr>
          <w:color w:val="DCDCDC"/>
        </w:rPr>
        <w:t xml:space="preserve">Victorian osavaltion koulutus- ja varhaiskasvatusministeriö (DEECD)</w:t>
      </w:r>
      <w:r>
        <w:t xml:space="preserve">, jonka tehtävänä on </w:t>
      </w:r>
      <w:r>
        <w:rPr>
          <w:color w:val="2F4F4F"/>
        </w:rPr>
        <w:t xml:space="preserve">"antaa poliittista ja suunnitteluneuvontaa koulutuksen järjestämiseksi".</w:t>
      </w:r>
      <w:r>
        <w:t xml:space="preserve">'.</w:t>
      </w:r>
    </w:p>
    <w:p>
      <w:r>
        <w:rPr>
          <w:b/>
        </w:rPr>
        <w:t xml:space="preserve">Kysymys 0</w:t>
      </w:r>
    </w:p>
    <w:p>
      <w:r>
        <w:t xml:space="preserve">Millä yliopistolla on kaksi suurta kampusta Melbournessa ja Geelongissa, ja se on Victorian kolmanneksi suurin yliopisto?</w:t>
      </w:r>
    </w:p>
    <w:p>
      <w:r>
        <w:rPr>
          <w:b/>
        </w:rPr>
        <w:t xml:space="preserve">Kysymys 1</w:t>
      </w:r>
    </w:p>
    <w:p>
      <w:r>
        <w:t xml:space="preserve">Mikä on DEECD:n rooli?</w:t>
      </w:r>
    </w:p>
    <w:p>
      <w:r>
        <w:rPr>
          <w:b/>
        </w:rPr>
        <w:t xml:space="preserve">Kysymys 2</w:t>
      </w:r>
    </w:p>
    <w:p>
      <w:r>
        <w:t xml:space="preserve">Kuka valvoo koulutusta Melbournessa?</w:t>
      </w:r>
    </w:p>
    <w:p>
      <w:r>
        <w:rPr>
          <w:b/>
        </w:rPr>
        <w:t xml:space="preserve">Tekstin numero 33</w:t>
      </w:r>
    </w:p>
    <w:p>
      <w:r>
        <w:rPr>
          <w:color w:val="A9A9A9"/>
        </w:rPr>
        <w:t xml:space="preserve">Melbournea </w:t>
      </w:r>
      <w:r>
        <w:t xml:space="preserve">kutsutaan usein Australian puutarhakaupungiksi, ja </w:t>
      </w:r>
      <w:r>
        <w:rPr>
          <w:color w:val="DCDCDC"/>
        </w:rPr>
        <w:t xml:space="preserve">Victorian </w:t>
      </w:r>
      <w:r>
        <w:t xml:space="preserve">osavaltiota </w:t>
      </w:r>
      <w:r>
        <w:t xml:space="preserve">kutsuttiin aikoinaan puutarhavaltioksi. Melbournessa on runsaasti puistoja ja puutarhoja, joista monet ovat lähellä keskustan keskustaa ja joissa on erilaisia tavallisia ja harvinaisia kasvilajeja maisemoitujen näkymien, kävelyteiden ja puiden reunustamien kujien keskellä. Melbournen puistoja pidetään usein Australian suurimpien kaupunkien parhaina julkisina puistoina. Myös Melbournen lähiöissä on paljon puistoja, kuten Stonningtonin, Boroondaran ja Port Phillipin kunnissa, jotka sijaitsevat keskusta-alueen kaakkoispuolella. Melbournen laaja kaupunkialue on jaettu muodollisesti satoihin esikaupunkeihin (</w:t>
      </w:r>
      <w:r>
        <w:rPr>
          <w:color w:val="2F4F4F"/>
        </w:rPr>
        <w:t xml:space="preserve">osoite- ja postitarkoituksiin), </w:t>
      </w:r>
      <w:r>
        <w:t xml:space="preserve">ja niitä hallinnoidaan paikallishallintoalueina, joista 31 sijaitsee suurkaupunkialueella.</w:t>
      </w:r>
    </w:p>
    <w:p>
      <w:r>
        <w:rPr>
          <w:b/>
        </w:rPr>
        <w:t xml:space="preserve">Kysymys 0</w:t>
      </w:r>
    </w:p>
    <w:p>
      <w:r>
        <w:t xml:space="preserve">Mitä kaupunkia kutsutaan usein Australian puutarhakaupungiksi?</w:t>
      </w:r>
    </w:p>
    <w:p>
      <w:r>
        <w:rPr>
          <w:b/>
        </w:rPr>
        <w:t xml:space="preserve">Kysymys 1</w:t>
      </w:r>
    </w:p>
    <w:p>
      <w:r>
        <w:t xml:space="preserve">Mikä Australian osavaltio tunnettiin aikoinaan puutarhaosavaltiona?</w:t>
      </w:r>
    </w:p>
    <w:p>
      <w:r>
        <w:rPr>
          <w:b/>
        </w:rPr>
        <w:t xml:space="preserve">Kysymys 2</w:t>
      </w:r>
    </w:p>
    <w:p>
      <w:r>
        <w:t xml:space="preserve">Miksi Melbourne on jaettu satoihin lähiöihin?</w:t>
      </w:r>
    </w:p>
    <w:p>
      <w:r>
        <w:rPr>
          <w:b/>
        </w:rPr>
        <w:t xml:space="preserve">Tekstin numero 34</w:t>
      </w:r>
    </w:p>
    <w:p>
      <w:r>
        <w:t xml:space="preserve">Port Phillip on usein </w:t>
      </w:r>
      <w:r>
        <w:rPr>
          <w:color w:val="A9A9A9"/>
        </w:rPr>
        <w:t xml:space="preserve">lämpimämpi </w:t>
      </w:r>
      <w:r>
        <w:t xml:space="preserve">kuin ympäröivä valtameri ja/tai maamassat, erityisesti keväällä ja syksyllä; tämä voi aiheuttaa "lahti-ilmiön", joka on samanlainen kuin "järvi-ilmiö" kylmemmässä ilmastossa, jossa sadekuurot voimistuvat lahden eteläpuolella. Suhteellisen kapeat rankkasateet voivat usein vaikuttaa samoissa paikoissa (yleensä </w:t>
      </w:r>
      <w:r>
        <w:rPr>
          <w:color w:val="DCDCDC"/>
        </w:rPr>
        <w:t xml:space="preserve">itäisissä esikaupungeissa) </w:t>
      </w:r>
      <w:r>
        <w:t xml:space="preserve">pitkiä aikoja, kun taas muu Melbourne ja sen ympäristö pysyvät kuivina. Kaiken kaikkiaan Melbourne on Otway Rangesin sateenvarjon vuoksi kuitenkin kuivempi kuin eteläisessä Victoriassa keskimäärin. Kaupungin ja sen ympäristön sisällä sademäärät vaihtelevat kuitenkin suuresti, noin 425 millimetristä (17 tuumaa) Little Riverissä 1 250 millimetriin (49 tuumaa) Gembrookin itärajalla. Melbournessa on </w:t>
      </w:r>
      <w:r>
        <w:t xml:space="preserve">vuosittain kirkkaita </w:t>
      </w:r>
      <w:r>
        <w:rPr>
          <w:color w:val="2F4F4F"/>
        </w:rPr>
        <w:t xml:space="preserve">48.6</w:t>
      </w:r>
      <w:r>
        <w:t xml:space="preserve">päiviä</w:t>
      </w:r>
      <w:r>
        <w:t xml:space="preserve">.</w:t>
      </w:r>
      <w:r>
        <w:t xml:space="preserve"> Kastepistelämpötilat vaihtelevat kesällä </w:t>
      </w:r>
      <w:r>
        <w:rPr>
          <w:color w:val="556B2F"/>
        </w:rPr>
        <w:t xml:space="preserve">9,5 °C:sta 11,7 °C:een (53,1 °F)</w:t>
      </w:r>
      <w:r>
        <w:t xml:space="preserve">.</w:t>
      </w:r>
    </w:p>
    <w:p>
      <w:r>
        <w:rPr>
          <w:b/>
        </w:rPr>
        <w:t xml:space="preserve">Kysymys 0</w:t>
      </w:r>
    </w:p>
    <w:p>
      <w:r>
        <w:t xml:space="preserve">Kuinka monta aurinkoista päivää Melbournessa on vuosittain?</w:t>
      </w:r>
    </w:p>
    <w:p>
      <w:r>
        <w:rPr>
          <w:b/>
        </w:rPr>
        <w:t xml:space="preserve">Kysymys 1</w:t>
      </w:r>
    </w:p>
    <w:p>
      <w:r>
        <w:t xml:space="preserve">Mikä on Melbournen kastepistelämpötilojen vaihteluväli kesällä?</w:t>
      </w:r>
    </w:p>
    <w:p>
      <w:r>
        <w:rPr>
          <w:b/>
        </w:rPr>
        <w:t xml:space="preserve">Kysymys 2</w:t>
      </w:r>
    </w:p>
    <w:p>
      <w:r>
        <w:t xml:space="preserve">Mihin lähiöihin kohdistuu yleensä suhteellisen kapeita rankkasateiden virtoja?</w:t>
      </w:r>
    </w:p>
    <w:p>
      <w:r>
        <w:rPr>
          <w:b/>
        </w:rPr>
        <w:t xml:space="preserve">Kysymys 3</w:t>
      </w:r>
    </w:p>
    <w:p>
      <w:r>
        <w:t xml:space="preserve">Onko Port Phillip yleensä lämpimämpi vai kylmempi kuin ympäröivät valtameret ja/tai maamassat?</w:t>
      </w:r>
    </w:p>
    <w:p>
      <w:r>
        <w:rPr>
          <w:b/>
        </w:rPr>
        <w:t xml:space="preserve">Tekstin numero 35</w:t>
      </w:r>
    </w:p>
    <w:p>
      <w:r>
        <w:t xml:space="preserve">Paikallisneuvostot vastaavat </w:t>
      </w:r>
      <w:r>
        <w:rPr>
          <w:color w:val="A9A9A9"/>
        </w:rPr>
        <w:t xml:space="preserve">vuoden 1989 paikallishallintolaissa säädetyistä </w:t>
      </w:r>
      <w:r>
        <w:t xml:space="preserve">tehtävistä</w:t>
      </w:r>
      <w:r>
        <w:t xml:space="preserve">, kuten kaupunkisuunnittelusta ja jätehuollosta</w:t>
      </w:r>
      <w:r>
        <w:t xml:space="preserve">.</w:t>
      </w:r>
      <w:r>
        <w:t xml:space="preserve"> Useimmat muut julkishallinnon palvelut tarjoaa tai niitä sääntelee Victorian </w:t>
      </w:r>
      <w:r>
        <w:rPr>
          <w:color w:val="DCDCDC"/>
        </w:rPr>
        <w:t xml:space="preserve">osavaltion hallitus</w:t>
      </w:r>
      <w:r>
        <w:t xml:space="preserve">, jonka hallinto tapahtuu </w:t>
      </w:r>
      <w:r>
        <w:rPr>
          <w:color w:val="2F4F4F"/>
        </w:rPr>
        <w:t xml:space="preserve">Spring Streetillä sijaitsevasta </w:t>
      </w:r>
      <w:r>
        <w:rPr>
          <w:color w:val="2F4F4F"/>
        </w:rPr>
        <w:t xml:space="preserve">parlamenttitalosta</w:t>
      </w:r>
      <w:r>
        <w:t xml:space="preserve"> käsin</w:t>
      </w:r>
      <w:r>
        <w:t xml:space="preserve">. Näihin palveluihin kuuluvat palvelut, jotka muissa maissa liitetään paikallishallintoon, kuten julkinen liikenne, päätiet, liikenteen valvonta, poliisitoiminta, esikouluasteen ylittävä koulutus, terveydenhuolto ja suurten infrastruktuurihankkeiden suunnittelu. Osavaltion hallituksella on oikeus ohittaa tietyt paikallishallinnon päätökset, kuten kaupunkisuunnittelu, ja Melburnin kysymykset ovat usein esillä osavaltion vaaleissa.</w:t>
      </w:r>
    </w:p>
    <w:p>
      <w:r>
        <w:rPr>
          <w:b/>
        </w:rPr>
        <w:t xml:space="preserve">Kysymys 0</w:t>
      </w:r>
    </w:p>
    <w:p>
      <w:r>
        <w:t xml:space="preserve">Millä lailla Melbournelle asetetaan tehtäviä, kuten kaupunkisuunnittelu ja jätehuolto?</w:t>
      </w:r>
    </w:p>
    <w:p>
      <w:r>
        <w:rPr>
          <w:b/>
        </w:rPr>
        <w:t xml:space="preserve">Kysymys 1</w:t>
      </w:r>
    </w:p>
    <w:p>
      <w:r>
        <w:t xml:space="preserve">Mistä käsin Victorian osavaltion hallitus toimii?</w:t>
      </w:r>
    </w:p>
    <w:p>
      <w:r>
        <w:rPr>
          <w:b/>
        </w:rPr>
        <w:t xml:space="preserve">Kysymys 2</w:t>
      </w:r>
    </w:p>
    <w:p>
      <w:r>
        <w:t xml:space="preserve">Toisin kuin muissa maissa, ovatko julkinen liikenne, liikenteen valvonta, poliisitoiminta ja koulutus paikallis- vai osavaltiohallinnon vastuulla?</w:t>
      </w:r>
    </w:p>
    <w:p>
      <w:r>
        <w:rPr>
          <w:b/>
        </w:rPr>
        <w:t xml:space="preserve">Tekstin numero 36</w:t>
      </w:r>
    </w:p>
    <w:p>
      <w:r>
        <w:t xml:space="preserve">Hoddle Grid (mitat </w:t>
      </w:r>
      <w:r>
        <w:rPr>
          <w:color w:val="A9A9A9"/>
        </w:rPr>
        <w:t xml:space="preserve">1 x 1⁄2 mailia (1,61 x 0,80 km)</w:t>
      </w:r>
      <w:r>
        <w:t xml:space="preserve">) muodostaa Melbournen keskeisen liikealueen keskuksen. Ruudukon </w:t>
      </w:r>
      <w:r>
        <w:t xml:space="preserve">eteläreuna rajoittuu Yarra-jokeen</w:t>
      </w:r>
      <w:r>
        <w:rPr>
          <w:color w:val="DCDCDC"/>
        </w:rPr>
        <w:t xml:space="preserve">.</w:t>
      </w:r>
      <w:r>
        <w:t xml:space="preserve"> Viereisten Southbankin ja Docklandsin alueiden toimisto-, liike- ja julkiset rakennukset ovat tehneet näistä uusituista alueista CBD:n jatkeita, jotka eivät ole pelkästään nimellisiä. Kaupungin keskusta on tunnettu historiallisista ja näkyvistä kujistaan ja käytävistään (erityisesti Block Place ja </w:t>
      </w:r>
      <w:r>
        <w:rPr>
          <w:color w:val="2F4F4F"/>
        </w:rPr>
        <w:t xml:space="preserve">Royal Arcade), </w:t>
      </w:r>
      <w:r>
        <w:t xml:space="preserve">joissa on erilaisia kauppoja ja kahviloita ja jotka ovat kaupungin pohjaratkaisun sivutuotteita.</w:t>
      </w:r>
    </w:p>
    <w:p>
      <w:r>
        <w:rPr>
          <w:b/>
        </w:rPr>
        <w:t xml:space="preserve">Kysymys 0</w:t>
      </w:r>
    </w:p>
    <w:p>
      <w:r>
        <w:t xml:space="preserve">Mitkä ovat Hoddle Gridin mitat?</w:t>
      </w:r>
    </w:p>
    <w:p>
      <w:r>
        <w:rPr>
          <w:b/>
        </w:rPr>
        <w:t xml:space="preserve">Kysymys 1</w:t>
      </w:r>
    </w:p>
    <w:p>
      <w:r>
        <w:t xml:space="preserve">Mikä Hoddle Gridin reuna rajoittuu Yarra-jokeen?</w:t>
      </w:r>
    </w:p>
    <w:p>
      <w:r>
        <w:rPr>
          <w:b/>
        </w:rPr>
        <w:t xml:space="preserve">Kysymys 2</w:t>
      </w:r>
    </w:p>
    <w:p>
      <w:r>
        <w:t xml:space="preserve">Mikä on Hoddle Gridissä sijaitsevan suositun pelihallin nimi?</w:t>
      </w:r>
    </w:p>
    <w:p>
      <w:r>
        <w:rPr>
          <w:b/>
        </w:rPr>
        <w:t xml:space="preserve">Tekstin numero 37</w:t>
      </w:r>
    </w:p>
    <w:p>
      <w:r>
        <w:t xml:space="preserve">Kaupunki on tunnettu modernin arkkitehtuurin yhdistelmästä, joka risteää laajan valikoiman 1800-luvun ja 1900-luvun alun rakennuksia. Joitakin arkkitehtonisesti merkittävimpiä historiallisia rakennuksia ovat maailmanperintökohteeksi luokiteltu Royal Exhibition Building, joka rakennettiin kahden vuoden aikana Melbournen kansainvälistä näyttelyä varten vuonna 1880, A.C. Goode House, </w:t>
      </w:r>
      <w:r>
        <w:rPr>
          <w:color w:val="2F4F4F"/>
        </w:rPr>
        <w:t xml:space="preserve">Wright, Reed &amp; Beaverin</w:t>
      </w:r>
      <w:r>
        <w:t xml:space="preserve"> suunnittelema </w:t>
      </w:r>
      <w:r>
        <w:rPr>
          <w:color w:val="A9A9A9"/>
        </w:rPr>
        <w:t xml:space="preserve">uusgoottilainen </w:t>
      </w:r>
      <w:r>
        <w:t xml:space="preserve">rakennus </w:t>
      </w:r>
      <w:r>
        <w:rPr>
          <w:color w:val="DCDCDC"/>
        </w:rPr>
        <w:t xml:space="preserve">Collins Streetillä </w:t>
      </w:r>
      <w:r>
        <w:t xml:space="preserve">(1891), William Pittin venetsialaisgoottilaistyylinen Old Stock Exchange (1888), William Wardellin goottilainen pankki (1883), jossa on joitakin Melbournen hienoimmista sisätiloista, epätäydellinen parlamenttitalo, Pyhän Paavalin katedraali (1891) ja </w:t>
      </w:r>
      <w:r>
        <w:rPr>
          <w:color w:val="556B2F"/>
        </w:rPr>
        <w:t xml:space="preserve">Flinders Streetin asema </w:t>
      </w:r>
      <w:r>
        <w:t xml:space="preserve">(</w:t>
      </w:r>
      <w:r>
        <w:rPr>
          <w:color w:val="6B8E23"/>
        </w:rPr>
        <w:t xml:space="preserve">1909</w:t>
      </w:r>
      <w:r>
        <w:t xml:space="preserve">), joka oli maailman vilkkain lähiliikenteen rautatieasema 1920-luvun puolivälissä.</w:t>
      </w:r>
    </w:p>
    <w:p>
      <w:r>
        <w:rPr>
          <w:b/>
        </w:rPr>
        <w:t xml:space="preserve">Kysymys 0</w:t>
      </w:r>
    </w:p>
    <w:p>
      <w:r>
        <w:t xml:space="preserve">Mikä rautatieasema oli maailman vilkkain 1920-luvun puolivälissä?</w:t>
      </w:r>
    </w:p>
    <w:p>
      <w:r>
        <w:rPr>
          <w:b/>
        </w:rPr>
        <w:t xml:space="preserve">Kysymys 1</w:t>
      </w:r>
    </w:p>
    <w:p>
      <w:r>
        <w:t xml:space="preserve">Minä vuonna Flinders Streetin aseman rakennustyöt saatiin päätökseen?</w:t>
      </w:r>
    </w:p>
    <w:p>
      <w:r>
        <w:rPr>
          <w:b/>
        </w:rPr>
        <w:t xml:space="preserve">Kysymys 2</w:t>
      </w:r>
    </w:p>
    <w:p>
      <w:r>
        <w:t xml:space="preserve">Millä kadulla A.C. Goode House sijaitsee?</w:t>
      </w:r>
    </w:p>
    <w:p>
      <w:r>
        <w:rPr>
          <w:b/>
        </w:rPr>
        <w:t xml:space="preserve">Kysymys 3</w:t>
      </w:r>
    </w:p>
    <w:p>
      <w:r>
        <w:t xml:space="preserve">Kuka suunnitteli A.C. Goode Housen?</w:t>
      </w:r>
    </w:p>
    <w:p>
      <w:r>
        <w:rPr>
          <w:b/>
        </w:rPr>
        <w:t xml:space="preserve">Kysymys 4</w:t>
      </w:r>
    </w:p>
    <w:p>
      <w:r>
        <w:t xml:space="preserve">Minkä tyylinen rakennus on A.C. Goode House?</w:t>
      </w:r>
    </w:p>
    <w:p>
      <w:r>
        <w:rPr>
          <w:b/>
        </w:rPr>
        <w:t xml:space="preserve">Teksti numero 38</w:t>
      </w:r>
    </w:p>
    <w:p>
      <w:r>
        <w:rPr>
          <w:color w:val="A9A9A9"/>
        </w:rPr>
        <w:t xml:space="preserve">Australian jalkapallo ja kriketti </w:t>
      </w:r>
      <w:r>
        <w:t xml:space="preserve">ovat Melbournen suosituimpia urheilulajeja. Sitä pidetään näiden kahden urheilulajin henkisenä kotina Australiassa. Ensimmäinen virallinen krikettitestiottelu pelattiin Melbourne Cricket Groundilla </w:t>
      </w:r>
      <w:r>
        <w:rPr>
          <w:color w:val="DCDCDC"/>
        </w:rPr>
        <w:t xml:space="preserve">maaliskuussa 1877</w:t>
      </w:r>
      <w:r>
        <w:t xml:space="preserve">. Australian sääntöjalkapallon juuret juontavat juurensa MCG:n vieressä vuonna 1858 pelattuihin otteluihin. Australian jalkapalloliigan päämaja on </w:t>
      </w:r>
      <w:r>
        <w:rPr>
          <w:color w:val="2F4F4F"/>
        </w:rPr>
        <w:t xml:space="preserve">Docklands Stadiumilla</w:t>
      </w:r>
      <w:r>
        <w:t xml:space="preserve">. </w:t>
      </w:r>
      <w:r>
        <w:rPr>
          <w:color w:val="556B2F"/>
        </w:rPr>
        <w:t xml:space="preserve">Yhdeksän </w:t>
      </w:r>
      <w:r>
        <w:t xml:space="preserve">liigan joukkueista pelaa Melbournen pääkaupunkiseudulla</w:t>
      </w:r>
      <w:r>
        <w:rPr>
          <w:color w:val="556B2F"/>
        </w:rPr>
        <w:t xml:space="preserve">:</w:t>
      </w:r>
      <w:r>
        <w:t xml:space="preserve"> Carlton, Collingwood, Essendon, Hawthorn, Melbourne, North Melbourne, Richmond, St Kilda ja Western Bulldogs. </w:t>
      </w:r>
      <w:r>
        <w:t xml:space="preserve">Melbournessa pelataan viikoittain </w:t>
      </w:r>
      <w:r>
        <w:t xml:space="preserve">jopa </w:t>
      </w:r>
      <w:r>
        <w:rPr>
          <w:color w:val="6B8E23"/>
        </w:rPr>
        <w:t xml:space="preserve">viisi </w:t>
      </w:r>
      <w:r>
        <w:t xml:space="preserve">AFL-ottelua, jotka houkuttelevat keskimäärin 40 000 ihmistä ottelua kohden.</w:t>
      </w:r>
      <w:r>
        <w:t xml:space="preserve"> Lisäksi kaupungissa järjestetään vuosittain AFL:n suuri loppuottelu.</w:t>
      </w:r>
    </w:p>
    <w:p>
      <w:r>
        <w:rPr>
          <w:b/>
        </w:rPr>
        <w:t xml:space="preserve">Kysymys 0</w:t>
      </w:r>
    </w:p>
    <w:p>
      <w:r>
        <w:t xml:space="preserve">Mitkä ovat Melbournen kaksi suosituinta urheilulajia?</w:t>
      </w:r>
    </w:p>
    <w:p>
      <w:r>
        <w:rPr>
          <w:b/>
        </w:rPr>
        <w:t xml:space="preserve">Kysymys 1</w:t>
      </w:r>
    </w:p>
    <w:p>
      <w:r>
        <w:t xml:space="preserve">Milloin Melbournen krikettikentällä pelattiin ensimmäinen virallinen testiottelu?</w:t>
      </w:r>
    </w:p>
    <w:p>
      <w:r>
        <w:rPr>
          <w:b/>
        </w:rPr>
        <w:t xml:space="preserve">Kysymys 2</w:t>
      </w:r>
    </w:p>
    <w:p>
      <w:r>
        <w:t xml:space="preserve">Missä Australian jalkapalloliigan päämaja sijaitsee?</w:t>
      </w:r>
    </w:p>
    <w:p>
      <w:r>
        <w:rPr>
          <w:b/>
        </w:rPr>
        <w:t xml:space="preserve">Kysymys 3</w:t>
      </w:r>
    </w:p>
    <w:p>
      <w:r>
        <w:t xml:space="preserve">Kuinka monta Australian jalkapalloliigan joukkuetta sijaitsee Melbournen pääkaupunkiseudulla?</w:t>
      </w:r>
    </w:p>
    <w:p>
      <w:r>
        <w:rPr>
          <w:b/>
        </w:rPr>
        <w:t xml:space="preserve">Kysymys 4</w:t>
      </w:r>
    </w:p>
    <w:p>
      <w:r>
        <w:t xml:space="preserve">Kuinka monta AFL-ottelua pelataan viikoittain Melbournessa?</w:t>
      </w:r>
    </w:p>
    <w:p>
      <w:r>
        <w:rPr>
          <w:b/>
        </w:rPr>
        <w:t xml:space="preserve">Tekstin numero 39</w:t>
      </w:r>
    </w:p>
    <w:p>
      <w:r>
        <w:t xml:space="preserve">Laivaliikenne on tärkeä osa Melbournen liikennejärjestelmää. </w:t>
      </w:r>
      <w:r>
        <w:rPr>
          <w:color w:val="A9A9A9"/>
        </w:rPr>
        <w:t xml:space="preserve">Melbournen satama </w:t>
      </w:r>
      <w:r>
        <w:t xml:space="preserve">on Australian suurin kontti- ja kappaletavarasatama ja myös sen vilkkain. </w:t>
      </w:r>
      <w:r>
        <w:t xml:space="preserve">Vuonna 2007 </w:t>
      </w:r>
      <w:r>
        <w:t xml:space="preserve">satama käsitteli </w:t>
      </w:r>
      <w:r>
        <w:t xml:space="preserve">12 kuukauden aikana </w:t>
      </w:r>
      <w:r>
        <w:rPr>
          <w:color w:val="DCDCDC"/>
        </w:rPr>
        <w:t xml:space="preserve">kaksi miljoonaa </w:t>
      </w:r>
      <w:r>
        <w:t xml:space="preserve">laivakonttia, mikä tekee siitä yhden eteläisen pallonpuoliskon viidestä tärkeimmästä satamasta. </w:t>
      </w:r>
      <w:r>
        <w:rPr>
          <w:color w:val="2F4F4F"/>
        </w:rPr>
        <w:t xml:space="preserve">Port Phillip Bayn </w:t>
      </w:r>
      <w:r>
        <w:t xml:space="preserve">Station Pier </w:t>
      </w:r>
      <w:r>
        <w:t xml:space="preserve">on tärkein matkustajalaivaterminaali, ja sinne kiinnittyvät risteilyalukset ja Spirit of Tasmania -lautat, jotka kulkevat Bass Straitin kautta Tasmaniaan. Lautat ja vesitaksit kulkevat laitureilta Yarra-joen varrella </w:t>
      </w:r>
      <w:r>
        <w:rPr>
          <w:color w:val="556B2F"/>
        </w:rPr>
        <w:t xml:space="preserve">South Yarraan</w:t>
      </w:r>
      <w:r>
        <w:t xml:space="preserve"> asti </w:t>
      </w:r>
      <w:r>
        <w:t xml:space="preserve">ja Port Phillip Bayn poikki.</w:t>
      </w:r>
    </w:p>
    <w:p>
      <w:r>
        <w:rPr>
          <w:b/>
        </w:rPr>
        <w:t xml:space="preserve">Kysymys 0</w:t>
      </w:r>
    </w:p>
    <w:p>
      <w:r>
        <w:t xml:space="preserve">Mikä satama on Australian suurin kontti- ja kappaletavarasatama?</w:t>
      </w:r>
    </w:p>
    <w:p>
      <w:r>
        <w:rPr>
          <w:b/>
        </w:rPr>
        <w:t xml:space="preserve">Kysymys 1</w:t>
      </w:r>
    </w:p>
    <w:p>
      <w:r>
        <w:t xml:space="preserve">Kuinka pitkälle Yarra-joen ylävirtaan vesitaksit kulkevat?</w:t>
      </w:r>
    </w:p>
    <w:p>
      <w:r>
        <w:rPr>
          <w:b/>
        </w:rPr>
        <w:t xml:space="preserve">Kysymys 2</w:t>
      </w:r>
    </w:p>
    <w:p>
      <w:r>
        <w:t xml:space="preserve">Kuinka monta laivakonttia Melbournen satama käsitteli 12 kuukauden aikana vuonna 2007, mikä tekee siitä yhden eteläisen pallonpuoliskon viidestä suurimmasta satamasta?</w:t>
      </w:r>
    </w:p>
    <w:p>
      <w:r>
        <w:rPr>
          <w:b/>
        </w:rPr>
        <w:t xml:space="preserve">Kysymys 3</w:t>
      </w:r>
    </w:p>
    <w:p>
      <w:r>
        <w:t xml:space="preserve">Mikä on Australian vilkkain satama?</w:t>
      </w:r>
    </w:p>
    <w:p>
      <w:r>
        <w:rPr>
          <w:b/>
        </w:rPr>
        <w:t xml:space="preserve">Kysymys 4</w:t>
      </w:r>
    </w:p>
    <w:p>
      <w:r>
        <w:t xml:space="preserve">Missä Station Pier sijaitsee?</w:t>
      </w:r>
    </w:p>
    <w:p>
      <w:r>
        <w:rPr>
          <w:b/>
        </w:rPr>
        <w:t xml:space="preserve">Teksti numero 40</w:t>
      </w:r>
    </w:p>
    <w:p>
      <w:r>
        <w:t xml:space="preserve">CSL:n, joka on yksi maailman viidestä suurimmasta biotekniikkayhtiöstä, ja Sigma Pharmaceuticalsin pääkonttorit sijaitsevat Melbournessa. Nämä kaksi ovat Australian suurimmat pörssilistatut lääkeyhtiöt. Melbournessa on merkittävä tieto- ja viestintätekniikkateollisuus, joka työllistää yli </w:t>
      </w:r>
      <w:r>
        <w:t xml:space="preserve">ihmistä </w:t>
      </w:r>
      <w:r>
        <w:rPr>
          <w:color w:val="A9A9A9"/>
        </w:rPr>
        <w:t xml:space="preserve">60,000</w:t>
      </w:r>
      <w:r>
        <w:t xml:space="preserve">(</w:t>
      </w:r>
      <w:r>
        <w:rPr>
          <w:color w:val="DCDCDC"/>
        </w:rPr>
        <w:t xml:space="preserve">kolmannes </w:t>
      </w:r>
      <w:r>
        <w:t xml:space="preserve">Australian tieto- ja viestintätekniikan työvoimasta), ja sen liikevaihto on 19,8 miljardia dollaria ja vientitulot 615 miljoonaa dollaria. Lisäksi </w:t>
      </w:r>
      <w:r>
        <w:t xml:space="preserve">matkailulla on tärkeä rooli Melbournen taloudessa, sillä vuonna 2004 Melbournessa vieraili noin 7,6 miljoonaa kotimaista ja </w:t>
      </w:r>
      <w:r>
        <w:rPr>
          <w:color w:val="2F4F4F"/>
        </w:rPr>
        <w:t xml:space="preserve">1,88 miljoonaa </w:t>
      </w:r>
      <w:r>
        <w:t xml:space="preserve">kansainvälistä kävijää</w:t>
      </w:r>
      <w:r>
        <w:t xml:space="preserve">. </w:t>
      </w:r>
      <w:r>
        <w:t xml:space="preserve">Vuonna 2008 Melbourne ohitti </w:t>
      </w:r>
      <w:r>
        <w:rPr>
          <w:color w:val="556B2F"/>
        </w:rPr>
        <w:t xml:space="preserve">Sydneyn </w:t>
      </w:r>
      <w:r>
        <w:t xml:space="preserve">kotimaisten matkailijoiden kaupungissa käyttämässä rahamäärässä, joka oli noin </w:t>
      </w:r>
      <w:r>
        <w:rPr>
          <w:color w:val="6B8E23"/>
        </w:rPr>
        <w:t xml:space="preserve">15,8 miljardia dollaria </w:t>
      </w:r>
      <w:r>
        <w:t xml:space="preserve">vuodessa</w:t>
      </w:r>
      <w:r>
        <w:t xml:space="preserve">.</w:t>
      </w:r>
      <w:r>
        <w:t xml:space="preserve"> Melbourne on houkutellut yhä enemmän kotimaisia ja kansainvälisiä konferenssimarkkinoita. Helmikuussa 2006 aloitettiin Melbournen messu- ja kokouskeskuksen viereen rakennettava miljardin dollarin arvoinen 5000-paikkainen kansainvälinen kokouskeskus, Hilton-hotelli ja kaupallinen alue, joka yhdistää Yarra-joen varrella tapahtuvan kehityksen Southbankin alueeseen ja Docklandsin miljardien dollareiden arvoiseen uudisrakentamiseen.</w:t>
      </w:r>
    </w:p>
    <w:p>
      <w:r>
        <w:rPr>
          <w:b/>
        </w:rPr>
        <w:t xml:space="preserve">Kysymys 0</w:t>
      </w:r>
    </w:p>
    <w:p>
      <w:r>
        <w:t xml:space="preserve">Kuinka monta ihmistä työskentelee tieto- ja viestintätekniikan alalla Melbournessa?</w:t>
      </w:r>
    </w:p>
    <w:p>
      <w:r>
        <w:rPr>
          <w:b/>
        </w:rPr>
        <w:t xml:space="preserve">Kysymys 1</w:t>
      </w:r>
    </w:p>
    <w:p>
      <w:r>
        <w:t xml:space="preserve">Kuinka monta prosenttia Australian ICT-työvoimasta työskentelee Melbournen ICT-teollisuudessa?</w:t>
      </w:r>
    </w:p>
    <w:p>
      <w:r>
        <w:rPr>
          <w:b/>
        </w:rPr>
        <w:t xml:space="preserve">Kysymys 2</w:t>
      </w:r>
    </w:p>
    <w:p>
      <w:r>
        <w:t xml:space="preserve">Vuonna 2008 Melbourne ohitti minkä kaupungin kotimaisten matkailijoiden kaupungissa käyttämässä rahamäärässä?</w:t>
      </w:r>
    </w:p>
    <w:p>
      <w:r>
        <w:rPr>
          <w:b/>
        </w:rPr>
        <w:t xml:space="preserve">Kysymys 3</w:t>
      </w:r>
    </w:p>
    <w:p>
      <w:r>
        <w:t xml:space="preserve">Kuinka monta kansainvälistä kävijää Melbournessa oli vuonna 2004?</w:t>
      </w:r>
    </w:p>
    <w:p>
      <w:r>
        <w:rPr>
          <w:b/>
        </w:rPr>
        <w:t xml:space="preserve">Kysymys 4</w:t>
      </w:r>
    </w:p>
    <w:p>
      <w:r>
        <w:t xml:space="preserve">Kuinka paljon rahaa kotimaiset vierailijat käyttävät Melbournen kaupungissa vuosittain?</w:t>
      </w:r>
    </w:p>
    <w:p>
      <w:r>
        <w:rPr>
          <w:b/>
        </w:rPr>
        <w:t xml:space="preserve">Tekstin numero 41</w:t>
      </w:r>
    </w:p>
    <w:p>
      <w:r>
        <w:t xml:space="preserve">Viime vuosina Melbournen tilastoalueeseen kuuluvissa Meltonissa, Wyndhamissa ja Caseyssa on ollut Australian kaikista paikallishallintoalueista korkein kasvuvauhti. ABS on ennustanut </w:t>
      </w:r>
      <w:r>
        <w:rPr>
          <w:color w:val="A9A9A9"/>
        </w:rPr>
        <w:t xml:space="preserve">kahdessa </w:t>
      </w:r>
      <w:r>
        <w:t xml:space="preserve">skenaariossa, että Sydney pysyy Melbournea suurempana myös vuoden 2056 jälkeen, joskin alle 3 prosentin marginaalilla, kun se nykyisin on 12 prosenttia. </w:t>
      </w:r>
      <w:r>
        <w:t xml:space="preserve">Ensimmäisen skenaarion mukaan </w:t>
      </w:r>
      <w:r>
        <w:t xml:space="preserve">Melbournen väkiluku voi ohittaa Sydneyn vuoteen </w:t>
      </w:r>
      <w:r>
        <w:rPr>
          <w:color w:val="DCDCDC"/>
        </w:rPr>
        <w:t xml:space="preserve">2037 tai 2039 </w:t>
      </w:r>
      <w:r>
        <w:t xml:space="preserve">mennessä, mikä </w:t>
      </w:r>
      <w:r>
        <w:t xml:space="preserve">johtuu pääasiassa </w:t>
      </w:r>
      <w:r>
        <w:rPr>
          <w:color w:val="2F4F4F"/>
        </w:rPr>
        <w:t xml:space="preserve">Sydneyn oletetusta suuremmasta sisäisestä muuttotappiosta</w:t>
      </w:r>
      <w:r>
        <w:t xml:space="preserve">. Toisessa tutkimuksessa väitetään, että Melbournen väkiluku ylittää Sydneyn vuoteen 2040 mennessä.</w:t>
      </w:r>
    </w:p>
    <w:p>
      <w:r>
        <w:rPr>
          <w:b/>
        </w:rPr>
        <w:t xml:space="preserve">Kysymys 0</w:t>
      </w:r>
    </w:p>
    <w:p>
      <w:r>
        <w:t xml:space="preserve">Melbournen väkiluku voi ylittää Sydneyn väkiluvun vuoteen 2037 tai 2039 mennessä, mikä johtuu pääasiassa mistä tekijästä?</w:t>
      </w:r>
    </w:p>
    <w:p>
      <w:r>
        <w:rPr>
          <w:b/>
        </w:rPr>
        <w:t xml:space="preserve">Kysymys 1</w:t>
      </w:r>
    </w:p>
    <w:p>
      <w:r>
        <w:t xml:space="preserve">Kuinka pian Melbourne voisi ABS:n ensimmäisen skenaarion mukaan ohittaa Sydneyn väestömäärän?</w:t>
      </w:r>
    </w:p>
    <w:p>
      <w:r>
        <w:rPr>
          <w:b/>
        </w:rPr>
        <w:t xml:space="preserve">Kysymys 2</w:t>
      </w:r>
    </w:p>
    <w:p>
      <w:r>
        <w:t xml:space="preserve">Kuinka monessa skenaariossa Sydneyn väkiluku pysyy Melbournen yläpuolella vuoden 2056 jälkeen?</w:t>
      </w:r>
    </w:p>
    <w:p>
      <w:r>
        <w:rPr>
          <w:b/>
        </w:rPr>
        <w:t xml:space="preserve">Teksti numero 42</w:t>
      </w:r>
    </w:p>
    <w:p>
      <w:r>
        <w:t xml:space="preserve">Melbournen elävät esityslaitokset ovat peräisin kaupungin perustamisesta lähtien, ja ensimmäinen teatteri, </w:t>
      </w:r>
      <w:r>
        <w:rPr>
          <w:color w:val="A9A9A9"/>
        </w:rPr>
        <w:t xml:space="preserve">Pavilion</w:t>
      </w:r>
      <w:r>
        <w:t xml:space="preserve">, avattiin vuonna </w:t>
      </w:r>
      <w:r>
        <w:rPr>
          <w:color w:val="DCDCDC"/>
        </w:rPr>
        <w:t xml:space="preserve">1841</w:t>
      </w:r>
      <w:r>
        <w:t xml:space="preserve">. </w:t>
      </w:r>
      <w:r>
        <w:t xml:space="preserve">Kaupungin </w:t>
      </w:r>
      <w:r>
        <w:rPr>
          <w:color w:val="2F4F4F"/>
        </w:rPr>
        <w:t xml:space="preserve">East Endin </w:t>
      </w:r>
      <w:r>
        <w:t xml:space="preserve">teatterialueeseen kuuluu teattereita, jotka ovat vastaavasti peräisin 1850-luvulta 1920-luvulle, kuten Princess Theatre, Regent Theatre, Her Majesty's Theatre, Forum Theatre, Comedy Theatre ja Athenaeum Theatre.</w:t>
      </w:r>
      <w:r>
        <w:t xml:space="preserve"> Southbankissa sijaitsevalla Melbournen taidealueella sijaitsee Arts Centre Melbourne, johon kuuluvat State Theatre, Hamer Hall, Playhouse ja Fairfax Studio. </w:t>
      </w:r>
      <w:r>
        <w:rPr>
          <w:color w:val="556B2F"/>
        </w:rPr>
        <w:t xml:space="preserve">Southbankissa </w:t>
      </w:r>
      <w:r>
        <w:t xml:space="preserve">sijaitsevat myös Melbourne Recital Centre ja Southbank Theatre (MTC:n pääasiallinen koti, johon kuuluvat Sumnerin ja Lawlerin esityspaikat)</w:t>
      </w:r>
      <w:r>
        <w:t xml:space="preserve">. </w:t>
      </w:r>
      <w:r>
        <w:t xml:space="preserve">Sidney Myer Music Bowl, joka on peräisin vuodelta</w:t>
      </w:r>
      <w:r>
        <w:rPr>
          <w:color w:val="6B8E23"/>
        </w:rPr>
        <w:t xml:space="preserve">1955</w:t>
      </w:r>
      <w:r>
        <w:t xml:space="preserve"> , sijaitsee </w:t>
      </w:r>
      <w:r>
        <w:t xml:space="preserve">Kings Domainin puutarhassa, ja Palais-teatteri on osa St Kilda Beachin rannikkoa.</w:t>
      </w:r>
    </w:p>
    <w:p>
      <w:r>
        <w:rPr>
          <w:b/>
        </w:rPr>
        <w:t xml:space="preserve">Kysymys 0</w:t>
      </w:r>
    </w:p>
    <w:p>
      <w:r>
        <w:t xml:space="preserve">Mikä teatteri oli Melbournen ensimmäinen live-esityslaitos?</w:t>
      </w:r>
    </w:p>
    <w:p>
      <w:r>
        <w:rPr>
          <w:b/>
        </w:rPr>
        <w:t xml:space="preserve">Kysymys 1</w:t>
      </w:r>
    </w:p>
    <w:p>
      <w:r>
        <w:t xml:space="preserve">Minä vuonna Paviljonki avattiin?</w:t>
      </w:r>
    </w:p>
    <w:p>
      <w:r>
        <w:rPr>
          <w:b/>
        </w:rPr>
        <w:t xml:space="preserve">Kysymys 2</w:t>
      </w:r>
    </w:p>
    <w:p>
      <w:r>
        <w:t xml:space="preserve">Princess-teatteri, Regent-teatteri ja Forum-teatteri kuuluvat mihin Melbournen teatterialueista?</w:t>
      </w:r>
    </w:p>
    <w:p>
      <w:r>
        <w:rPr>
          <w:b/>
        </w:rPr>
        <w:t xml:space="preserve">Kysymys 3</w:t>
      </w:r>
    </w:p>
    <w:p>
      <w:r>
        <w:t xml:space="preserve">Missä sijaitsevat Melbourne Recital Centre ja Southbank Theatre?</w:t>
      </w:r>
    </w:p>
    <w:p>
      <w:r>
        <w:rPr>
          <w:b/>
        </w:rPr>
        <w:t xml:space="preserve">Kysymys 4</w:t>
      </w:r>
    </w:p>
    <w:p>
      <w:r>
        <w:t xml:space="preserve">Mistä vuodesta Sidney Myer Music Bowl on peräisin?</w:t>
      </w:r>
    </w:p>
    <w:p>
      <w:r>
        <w:rPr>
          <w:b/>
        </w:rPr>
        <w:t xml:space="preserve">Teksti numero 43</w:t>
      </w:r>
    </w:p>
    <w:p>
      <w:r>
        <w:t xml:space="preserve">Melbournessa ilmestyy </w:t>
      </w:r>
      <w:r>
        <w:rPr>
          <w:color w:val="A9A9A9"/>
        </w:rPr>
        <w:t xml:space="preserve">kolme </w:t>
      </w:r>
      <w:r>
        <w:t xml:space="preserve">sanomalehteä: Herald Sun (tabloid), The Age (entinen broadsheet, nykyään compact) ja The Australian (kansallinen broadsheet). </w:t>
      </w:r>
      <w:r>
        <w:rPr>
          <w:color w:val="DCDCDC"/>
        </w:rPr>
        <w:t xml:space="preserve">Kuusi </w:t>
      </w:r>
      <w:r>
        <w:t xml:space="preserve">vapaasti vastaanotettavaa televisioasemaa palvelee Suur-Melbournen ja Geelongin aluetta</w:t>
      </w:r>
      <w:r>
        <w:rPr>
          <w:color w:val="DCDCDC"/>
        </w:rPr>
        <w:t xml:space="preserve">:</w:t>
      </w:r>
      <w:r>
        <w:t xml:space="preserve"> ABC Victoria, (ABV), SBS Victoria (SBS), Seven Melbourne (HSV), Nine Melbourne (GTV), Ten Melbourne (ATV), C31 Melbourne (MGV) - yhteisön televisio. Kukin asema (C31:tä lukuun ottamatta) lähettää pääkanavaa ja useita monikanavia. C31 lähettää lähetyksiä ainoastaan </w:t>
      </w:r>
      <w:r>
        <w:rPr>
          <w:color w:val="2F4F4F"/>
        </w:rPr>
        <w:t xml:space="preserve">Mount Dandenongin ja South Yarran lähettimiltä</w:t>
      </w:r>
      <w:r>
        <w:t xml:space="preserve">. </w:t>
      </w:r>
      <w:r>
        <w:rPr>
          <w:color w:val="556B2F"/>
        </w:rPr>
        <w:t xml:space="preserve">Digitaalisen ja painetun median </w:t>
      </w:r>
      <w:r>
        <w:t xml:space="preserve">hybridiyritykset, kuten Broadsheet ja ThreeThousand, toimivat Melbournessa ja palvelevat ensisijaisesti Melbournea.</w:t>
      </w:r>
    </w:p>
    <w:p>
      <w:r>
        <w:rPr>
          <w:b/>
        </w:rPr>
        <w:t xml:space="preserve">Kysymys 0</w:t>
      </w:r>
    </w:p>
    <w:p>
      <w:r>
        <w:t xml:space="preserve">Kuinka monta sanomalehteä ilmestyy Melbournessa?</w:t>
      </w:r>
    </w:p>
    <w:p>
      <w:r>
        <w:rPr>
          <w:b/>
        </w:rPr>
        <w:t xml:space="preserve">Kysymys 1</w:t>
      </w:r>
    </w:p>
    <w:p>
      <w:r>
        <w:t xml:space="preserve">Kuinka monta vapaasti vastaanotettavaa televisioasemaa toimii Suur-Melbournen ja Geelongin alueella?</w:t>
      </w:r>
    </w:p>
    <w:p>
      <w:r>
        <w:rPr>
          <w:b/>
        </w:rPr>
        <w:t xml:space="preserve">Kysymys 2</w:t>
      </w:r>
    </w:p>
    <w:p>
      <w:r>
        <w:t xml:space="preserve">Mistä C31 lähetetään?</w:t>
      </w:r>
    </w:p>
    <w:p>
      <w:r>
        <w:rPr>
          <w:b/>
        </w:rPr>
        <w:t xml:space="preserve">Kysymys 3</w:t>
      </w:r>
    </w:p>
    <w:p>
      <w:r>
        <w:t xml:space="preserve">Millaisia yrityksiä Broadsheet ja ThreeThousand ovat?</w:t>
      </w:r>
    </w:p>
    <w:p>
      <w:r>
        <w:rPr>
          <w:b/>
        </w:rPr>
        <w:t xml:space="preserve">Tekstin numero 44</w:t>
      </w:r>
    </w:p>
    <w:p>
      <w:r>
        <w:t xml:space="preserve">Kaupungissa toimii useita ammattilaisjoukkueita kansallisissa kilpailuissa, kuten: krikettiseurat Melbourne Stars, Melbourne Renegades ja Victorian Bushrangers, jotka pelaavat Big Bash League -liigassa ja muissa kotimaisissa krikettikilpailuissa; jalkapalloseurat Melbourne Victory ja Melbourne City FC (joka tunnettiin </w:t>
      </w:r>
      <w:r>
        <w:rPr>
          <w:color w:val="A9A9A9"/>
        </w:rPr>
        <w:t xml:space="preserve">kesäkuuhun 2014 </w:t>
      </w:r>
      <w:r>
        <w:t xml:space="preserve">asti </w:t>
      </w:r>
      <w:r>
        <w:t xml:space="preserve">nimellä Melbourne Heart), jotka pelaavat A-League-kilpailussa, ja molempien joukkueiden kotiottelut pelataan AAMI Parkissa, ja Victory pelaa kotiotteluita myös </w:t>
      </w:r>
      <w:r>
        <w:rPr>
          <w:color w:val="DCDCDC"/>
        </w:rPr>
        <w:t xml:space="preserve">Etihad Stadiumilla</w:t>
      </w:r>
      <w:r>
        <w:t xml:space="preserve">. Rugbyliigaseura Melbourne Storm, joka pelaa NRL-kilpailussa; rugby union -seurat Melbourne Rebels ja Melbourne Rising, jotka pelaavat Super Rugby- ja National Rugby Championship -kilpailuissa; nettipalloseura Melbourne Vixens, joka pelaa Trans-Tasman-pokaalissa ANZ Championshipissä; koripalloseura </w:t>
      </w:r>
      <w:r>
        <w:rPr>
          <w:color w:val="2F4F4F"/>
        </w:rPr>
        <w:t xml:space="preserve">Melbourne United, </w:t>
      </w:r>
      <w:r>
        <w:t xml:space="preserve">joka pelaa NBL-kilpailussa; Bulleen Boomers ja Dandenong Rangers, jotka pelaavat WNBL:ssä; jääkiekkojoukkueet </w:t>
      </w:r>
      <w:r>
        <w:rPr>
          <w:color w:val="556B2F"/>
        </w:rPr>
        <w:t xml:space="preserve">Melbourne Ice ja Melbourne Mustangs</w:t>
      </w:r>
      <w:r>
        <w:t xml:space="preserve">, jotka pelaavat Australian Ice Hockey Leaguessa; ja baseball-seura Melbourne Aces, joka pelaa Australian Baseball Leaguessa. Soutuilu on myös suuri osa Melbournen urheiluidentiteettiä, sillä Yarra-joella sijaitsee useita seuroja, joista monet australialaiset olympiaurheilijat harjoittelivat. Kaupunki järjesti aiemmin </w:t>
      </w:r>
      <w:r>
        <w:t xml:space="preserve">Yarra-joella</w:t>
      </w:r>
      <w:r>
        <w:t xml:space="preserve"> maan tärkeimmän pitkän matkan uintitapahtuman, vuosittaisen Race to Prince's Bridge -kilpailun.</w:t>
      </w:r>
    </w:p>
    <w:p>
      <w:r>
        <w:rPr>
          <w:b/>
        </w:rPr>
        <w:t xml:space="preserve">Kysymys 0</w:t>
      </w:r>
    </w:p>
    <w:p>
      <w:r>
        <w:t xml:space="preserve">Milloin Melbourne Heartista tuli Melbourne City FC?</w:t>
      </w:r>
    </w:p>
    <w:p>
      <w:r>
        <w:rPr>
          <w:b/>
        </w:rPr>
        <w:t xml:space="preserve">Kysymys 1</w:t>
      </w:r>
    </w:p>
    <w:p>
      <w:r>
        <w:t xml:space="preserve">Mikä on Melbournen kahden jääkiekkojoukkueen nimi?</w:t>
      </w:r>
    </w:p>
    <w:p>
      <w:r>
        <w:rPr>
          <w:b/>
        </w:rPr>
        <w:t xml:space="preserve">Kysymys 2</w:t>
      </w:r>
    </w:p>
    <w:p>
      <w:r>
        <w:t xml:space="preserve">Missä joessa järjestettiin vuosittainen Race to Prince's Bridge -kilpailu?</w:t>
      </w:r>
    </w:p>
    <w:p>
      <w:r>
        <w:rPr>
          <w:b/>
        </w:rPr>
        <w:t xml:space="preserve">Kysymys 3</w:t>
      </w:r>
    </w:p>
    <w:p>
      <w:r>
        <w:t xml:space="preserve">Missä jalkapalloseura Melbourne Victory pelaa kotiotteluita?</w:t>
      </w:r>
    </w:p>
    <w:p>
      <w:r>
        <w:rPr>
          <w:b/>
        </w:rPr>
        <w:t xml:space="preserve">Kysymys 4</w:t>
      </w:r>
    </w:p>
    <w:p>
      <w:r>
        <w:t xml:space="preserve">Mikä Melbournen koripalloseura pelaa NBL:ssä?</w:t>
      </w:r>
    </w:p>
    <w:p>
      <w:r>
        <w:rPr>
          <w:b/>
        </w:rPr>
        <w:t xml:space="preserve">Tekstin numero 45</w:t>
      </w:r>
    </w:p>
    <w:p>
      <w:r>
        <w:t xml:space="preserve">Kuten monissa australialaisissa kaupungeissa, Melbournessa on </w:t>
      </w:r>
      <w:r>
        <w:rPr>
          <w:color w:val="A9A9A9"/>
        </w:rPr>
        <w:t xml:space="preserve">suuri </w:t>
      </w:r>
      <w:r>
        <w:t xml:space="preserve">riippuvuus autosta liikenteessä, erityisesti ulommilla esikaupunkialueilla, joilla ostetaan eniten autoja. Melbournessa on yhteensä </w:t>
      </w:r>
      <w:r>
        <w:rPr>
          <w:color w:val="DCDCDC"/>
        </w:rPr>
        <w:t xml:space="preserve">3,6 miljoonaa </w:t>
      </w:r>
      <w:r>
        <w:t xml:space="preserve">yksityisajoneuvoa, jotka käyttävät 22 320 kilometriä (13 870 mi) tietä, ja se on yksi maailman suurimmista asukaskohtaisista tiepituuksista. Autojen suosio kasvoi 1900-luvun alussa, mikä johti laajamittaiseen esikaupunkialueiden laajenemiseen. 1950-luvun puoliväliin mennessä henkilöautoja oli vajaat 200 kappaletta tuhatta asukasta kohti, ja vuonna 2013 henkilöautoja oli 600 kappaletta tuhatta asukasta kohti. Nykyään kaupungissa on laaja moottoriteiden ja valtateiden verkosto, jota käyttävät yksityisajoneuvot, myös rahtiajoneuvot, sekä julkiset liikennejärjestelmät, kuten linja-autot ja taksit. Kaupunkiin johtavat suuret moottoritiet ovat Eastern Freeway, Monash Freeway ja West Gate Freeway (joka ylittää suuren West Gate -sillan), kun taas muut moottoritiet kiertävät kaupungin tai johtavat muihin suuriin kaupunkeihin, kuten </w:t>
      </w:r>
      <w:r>
        <w:rPr>
          <w:color w:val="2F4F4F"/>
        </w:rPr>
        <w:t xml:space="preserve">CityLink </w:t>
      </w:r>
      <w:r>
        <w:t xml:space="preserve">(joka ylittää suuren Bolte-sillan), Eastlink, Western Ring Road, Calder Freeway, Tullamarine Freeway (tärkein lentoasemayhteys) ja </w:t>
      </w:r>
      <w:r>
        <w:t xml:space="preserve">Melbournen ja Sydneyn yhdistävä </w:t>
      </w:r>
      <w:r>
        <w:rPr>
          <w:color w:val="556B2F"/>
        </w:rPr>
        <w:t xml:space="preserve">Hume Freeway.</w:t>
      </w:r>
    </w:p>
    <w:p>
      <w:r>
        <w:rPr>
          <w:b/>
        </w:rPr>
        <w:t xml:space="preserve">Kysymys 0</w:t>
      </w:r>
    </w:p>
    <w:p>
      <w:r>
        <w:t xml:space="preserve">Onko Melbournen riippuvuus autosta suuri vai pieni?</w:t>
      </w:r>
    </w:p>
    <w:p>
      <w:r>
        <w:rPr>
          <w:b/>
        </w:rPr>
        <w:t xml:space="preserve">Kysymys 1</w:t>
      </w:r>
    </w:p>
    <w:p>
      <w:r>
        <w:t xml:space="preserve">Kuinka monta yksityisajoneuvoa kulkee Melbournen 13 870 mailin pituisilla teillä?</w:t>
      </w:r>
    </w:p>
    <w:p>
      <w:r>
        <w:rPr>
          <w:b/>
        </w:rPr>
        <w:t xml:space="preserve">Kysymys 2</w:t>
      </w:r>
    </w:p>
    <w:p>
      <w:r>
        <w:t xml:space="preserve">Mikä moottoritie ylittää suuren Bolten sillan?</w:t>
      </w:r>
    </w:p>
    <w:p>
      <w:r>
        <w:rPr>
          <w:b/>
        </w:rPr>
        <w:t xml:space="preserve">Kysymys 3</w:t>
      </w:r>
    </w:p>
    <w:p>
      <w:r>
        <w:t xml:space="preserve">Mikä moottoritie yhdistää Melbournen ja Sydneyn?</w:t>
      </w:r>
    </w:p>
    <w:p>
      <w:r>
        <w:rPr>
          <w:b/>
        </w:rPr>
        <w:t xml:space="preserve">Teksti numero 46</w:t>
      </w:r>
    </w:p>
    <w:p>
      <w:r>
        <w:t xml:space="preserve">Toisen maailmansodan jälkeen väestötiheys on vähentynyt, mutta kaupungin sisä- ja länsilähiöiden asukastiheys on kasvanut, mihin ovat osaltaan vaikuttaneet Victorian osavaltion hallituksen suunnitelmat, kuten Postcode 3000 ja Melbourne 2030, joilla on pyritty </w:t>
      </w:r>
      <w:r>
        <w:rPr>
          <w:color w:val="A9A9A9"/>
        </w:rPr>
        <w:t xml:space="preserve">hillitsemään kaupunkien hajautumista</w:t>
      </w:r>
      <w:r>
        <w:t xml:space="preserve">. </w:t>
      </w:r>
      <w:r>
        <w:t xml:space="preserve">Australian tilastokeskuksen mukaan Melbournen sisäkaupungissa oli kesäkuussa 2013 suurin väestötiheys (</w:t>
      </w:r>
      <w:r>
        <w:t xml:space="preserve">asukasta</w:t>
      </w:r>
      <w:r>
        <w:rPr>
          <w:color w:val="DCDCDC"/>
        </w:rPr>
        <w:t xml:space="preserve">12,400</w:t>
      </w:r>
      <w:r>
        <w:t xml:space="preserve"> neliökilometriä kohti). Ympäröivien sisäkaupungin lähiöiden väestötiheys kasvoi vuosien 2012 ja 2013 välillä; Carlton ( </w:t>
      </w:r>
      <w:r>
        <w:rPr>
          <w:color w:val="2F4F4F"/>
        </w:rPr>
        <w:t xml:space="preserve">9,000</w:t>
      </w:r>
      <w:r>
        <w:t xml:space="preserve">ihmistä neliökilometrillä) ja Fitzroy (</w:t>
      </w:r>
      <w:r>
        <w:rPr>
          <w:color w:val="556B2F"/>
        </w:rPr>
        <w:t xml:space="preserve">7,900</w:t>
      </w:r>
      <w:r>
        <w:t xml:space="preserve">)</w:t>
      </w:r>
      <w:r>
        <w:t xml:space="preserve">.</w:t>
      </w:r>
    </w:p>
    <w:p>
      <w:r>
        <w:rPr>
          <w:b/>
        </w:rPr>
        <w:t xml:space="preserve">Kysymys 0</w:t>
      </w:r>
    </w:p>
    <w:p>
      <w:r>
        <w:t xml:space="preserve">Mihin Postcode 3000 ja Melbourne 2030 ovat pyrkineet?</w:t>
      </w:r>
    </w:p>
    <w:p>
      <w:r>
        <w:rPr>
          <w:b/>
        </w:rPr>
        <w:t xml:space="preserve">Kysymys 1</w:t>
      </w:r>
    </w:p>
    <w:p>
      <w:r>
        <w:t xml:space="preserve">Kuinka monta asukasta Carltonissa oli km2 kohti vuosina 2012-2013?</w:t>
      </w:r>
    </w:p>
    <w:p>
      <w:r>
        <w:rPr>
          <w:b/>
        </w:rPr>
        <w:t xml:space="preserve">Kysymys 2</w:t>
      </w:r>
    </w:p>
    <w:p>
      <w:r>
        <w:t xml:space="preserve">Kuinka monta ihmistä Fitzroyssa oli km2 kohti vuosina 2012-2013?</w:t>
      </w:r>
    </w:p>
    <w:p>
      <w:r>
        <w:rPr>
          <w:b/>
        </w:rPr>
        <w:t xml:space="preserve">Kysymys 3</w:t>
      </w:r>
    </w:p>
    <w:p>
      <w:r>
        <w:t xml:space="preserve">Australian tilastokeskuksen mukaan kesäkuussa 2013 Melbournen sisäkaupungin asukastiheys oli kuinka monta ihmistä neliökilometrillä?</w:t>
      </w:r>
    </w:p>
    <w:p>
      <w:r>
        <w:rPr>
          <w:b/>
        </w:rPr>
        <w:t xml:space="preserve">Tekstin numero 47</w:t>
      </w:r>
    </w:p>
    <w:p>
      <w:r>
        <w:t xml:space="preserve">Melbournessa tuotetaan </w:t>
      </w:r>
      <w:r>
        <w:rPr>
          <w:color w:val="A9A9A9"/>
        </w:rPr>
        <w:t xml:space="preserve">televisio-ohjelmia</w:t>
      </w:r>
      <w:r>
        <w:t xml:space="preserve">, joista merkittävimpiä ovat Neighbours, Kath &amp; Kim, Winners and Losers, Offspring, Underbelly , House Husbands, Wentworth ja Miss Fisher's Murder Mysteries sekä valtakunnallisia uutisohjelmia, kuten </w:t>
      </w:r>
      <w:r>
        <w:rPr>
          <w:color w:val="DCDCDC"/>
        </w:rPr>
        <w:t xml:space="preserve">The Project, Insiders ja ABC News Breakfast</w:t>
      </w:r>
      <w:r>
        <w:t xml:space="preserve">. </w:t>
      </w:r>
      <w:r>
        <w:rPr>
          <w:color w:val="2F4F4F"/>
        </w:rPr>
        <w:t xml:space="preserve">Melbourne </w:t>
      </w:r>
      <w:r>
        <w:t xml:space="preserve">tunnetaan myös Australian peliohjelmien pääkaupunkina; esimerkiksi Million Dollar Minute, Millionaire Hot Seat ja Family Feud ovat kaikki </w:t>
      </w:r>
      <w:r>
        <w:rPr>
          <w:color w:val="556B2F"/>
        </w:rPr>
        <w:t xml:space="preserve">Melbournessa</w:t>
      </w:r>
      <w:r>
        <w:t xml:space="preserve">. </w:t>
      </w:r>
      <w:r>
        <w:t xml:space="preserve">Tosi-tv-tuotannot, kuten Tanssii tähtien kanssa, MasterChef, The Block ja The Real Housewives of Melbourne, on kaikki kuvattu </w:t>
      </w:r>
      <w:r>
        <w:rPr>
          <w:color w:val="6B8E23"/>
        </w:rPr>
        <w:t xml:space="preserve">Melbournessa ja sen ympäristössä</w:t>
      </w:r>
      <w:r>
        <w:t xml:space="preserve">.</w:t>
      </w:r>
    </w:p>
    <w:p>
      <w:r>
        <w:rPr>
          <w:b/>
        </w:rPr>
        <w:t xml:space="preserve">Kysymys 0</w:t>
      </w:r>
    </w:p>
    <w:p>
      <w:r>
        <w:t xml:space="preserve">Mihin Million Dollar Minute ja Family Feud perustuvat?</w:t>
      </w:r>
    </w:p>
    <w:p>
      <w:r>
        <w:rPr>
          <w:b/>
        </w:rPr>
        <w:t xml:space="preserve">Kysymys 1</w:t>
      </w:r>
    </w:p>
    <w:p>
      <w:r>
        <w:t xml:space="preserve">Missä Tanssii Tähtien Kanssa, MasterChef ja The Block kuvataan?</w:t>
      </w:r>
    </w:p>
    <w:p>
      <w:r>
        <w:rPr>
          <w:b/>
        </w:rPr>
        <w:t xml:space="preserve">Kysymys 2</w:t>
      </w:r>
    </w:p>
    <w:p>
      <w:r>
        <w:t xml:space="preserve">Neighbours, Kath &amp; Kim, Winners and Losers, Offspring ja Underbelly ovat esimerkkejä Melbournessa tuotetusta mediasta?</w:t>
      </w:r>
    </w:p>
    <w:p>
      <w:r>
        <w:rPr>
          <w:b/>
        </w:rPr>
        <w:t xml:space="preserve">Kysymys 3</w:t>
      </w:r>
    </w:p>
    <w:p>
      <w:r>
        <w:t xml:space="preserve">Mitkä valtakunnalliset uutispohjaiset ohjelmat sijaitsevat Melbournessa?</w:t>
      </w:r>
    </w:p>
    <w:p>
      <w:r>
        <w:rPr>
          <w:b/>
        </w:rPr>
        <w:t xml:space="preserve">Kysymys 4</w:t>
      </w:r>
    </w:p>
    <w:p>
      <w:r>
        <w:t xml:space="preserve">Mikä kaupunki tunnetaan Australian peliohjelmapääkaupunkina?</w:t>
      </w:r>
    </w:p>
    <w:p>
      <w:r>
        <w:rPr>
          <w:b/>
        </w:rPr>
        <w:t xml:space="preserve">Tekstin numero 48</w:t>
      </w:r>
    </w:p>
    <w:p>
      <w:r>
        <w:t xml:space="preserve">Melbournessa on </w:t>
      </w:r>
      <w:r>
        <w:rPr>
          <w:color w:val="A9A9A9"/>
        </w:rPr>
        <w:t xml:space="preserve">neljä </w:t>
      </w:r>
      <w:r>
        <w:t xml:space="preserve">lentoasemaa</w:t>
      </w:r>
      <w:r>
        <w:t xml:space="preserve">. </w:t>
      </w:r>
      <w:r>
        <w:rPr>
          <w:color w:val="DCDCDC"/>
        </w:rPr>
        <w:t xml:space="preserve">Melbournen </w:t>
      </w:r>
      <w:r>
        <w:t xml:space="preserve">Tullamarinen </w:t>
      </w:r>
      <w:r>
        <w:rPr>
          <w:color w:val="DCDCDC"/>
        </w:rPr>
        <w:t xml:space="preserve">lentoasema </w:t>
      </w:r>
      <w:r>
        <w:t xml:space="preserve">on kaupungin tärkein kansainvälinen ja kotimaan lentokenttä ja Australian toiseksi vilkkain. Lentoasema on matkustajalentoyhtiöiden Jetstar Airways ja Tiger Airways Australia sekä rahtilentoyhtiöiden Australian air Express ja Toll Priority kotikenttä, ja se on Qantasin ja Virgin Australian tärkeä keskus. Melbournen ja Geelongin välissä sijaitseva Avalonin lentoasema on Jetstarin toissijainen keskuslentoasema. Sitä käytetään myös rahti- ja huoltolaitoksena. </w:t>
      </w:r>
      <w:r>
        <w:rPr>
          <w:color w:val="2F4F4F"/>
        </w:rPr>
        <w:t xml:space="preserve">Bussit ja taksit </w:t>
      </w:r>
      <w:r>
        <w:t xml:space="preserve">ovat ainoat julkiset liikennevälineet kaupungin tärkeimmille lentoasemille ja lentoasemilta. Lentoambulanssimahdollisuudet ovat käytettävissä potilaiden kotimaan- ja ulkomaankuljetuksia varten. Melbournessa on myös merkittävä yleisilmailukenttä, Moorabbinin lentokenttä kaupungin kaakkoisosassa, joka käsittelee myös pienen määrän matkustajalentoja. Essendonin lentoasemalla, joka oli aikoinaan kaupungin tärkein lentoasema, lennetään myös matkustajalentoja, yleisilmailua ja joitakin rahtilentoja.</w:t>
      </w:r>
    </w:p>
    <w:p>
      <w:r>
        <w:rPr>
          <w:b/>
        </w:rPr>
        <w:t xml:space="preserve">Kysymys 0</w:t>
      </w:r>
    </w:p>
    <w:p>
      <w:r>
        <w:t xml:space="preserve">Kuinka monta lentokenttää Melbournessa on?</w:t>
      </w:r>
    </w:p>
    <w:p>
      <w:r>
        <w:rPr>
          <w:b/>
        </w:rPr>
        <w:t xml:space="preserve">Kysymys 1</w:t>
      </w:r>
    </w:p>
    <w:p>
      <w:r>
        <w:t xml:space="preserve">Mikä lentoasema on kaupungin tärkein kansainvälinen ja kotimaan lentokenttä?</w:t>
      </w:r>
    </w:p>
    <w:p>
      <w:r>
        <w:rPr>
          <w:b/>
        </w:rPr>
        <w:t xml:space="preserve">Kysymys 2</w:t>
      </w:r>
    </w:p>
    <w:p>
      <w:r>
        <w:t xml:space="preserve">Mikä lentoasema on Australian toiseksi vilkkain?</w:t>
      </w:r>
    </w:p>
    <w:p>
      <w:r>
        <w:rPr>
          <w:b/>
        </w:rPr>
        <w:t xml:space="preserve">Kysymys 3</w:t>
      </w:r>
    </w:p>
    <w:p>
      <w:r>
        <w:t xml:space="preserve">Mitkä ovat ainoat julkiset liikennevälineet kaupungin tärkeimmille lentoasemille ja lentoasemilta?</w:t>
      </w:r>
    </w:p>
    <w:p>
      <w:r>
        <w:rPr>
          <w:b/>
        </w:rPr>
        <w:t xml:space="preserve">Tekstin numero 49</w:t>
      </w:r>
    </w:p>
    <w:p>
      <w:r>
        <w:t xml:space="preserve">Melbournessa on integroitu julkinen liikennejärjestelmä, joka perustuu laajoihin juna-, raitiovaunu-, bussi- ja taksijärjestelmiin. </w:t>
      </w:r>
      <w:r>
        <w:rPr>
          <w:color w:val="A9A9A9"/>
        </w:rPr>
        <w:t xml:space="preserve">Flinders Streetin asema </w:t>
      </w:r>
      <w:r>
        <w:t xml:space="preserve">oli maailman vilkkain matkustaja-asema vuonna 1927, ja Melbournen raitiovaunuverkosto ohitti Sydneyn ja nousi maailman suurimmaksi 1940-luvulla. Tuolloin </w:t>
      </w:r>
      <w:r>
        <w:rPr>
          <w:color w:val="DCDCDC"/>
        </w:rPr>
        <w:t xml:space="preserve">25 prosenttia </w:t>
      </w:r>
      <w:r>
        <w:t xml:space="preserve">matkustajista käytti julkisia liikennevälineitä, mutta vuoteen 2003 mennessä osuus oli laskenut vain </w:t>
      </w:r>
      <w:r>
        <w:rPr>
          <w:color w:val="2F4F4F"/>
        </w:rPr>
        <w:t xml:space="preserve">7,6 prosenttiin</w:t>
      </w:r>
      <w:r>
        <w:t xml:space="preserve">. </w:t>
      </w:r>
      <w:r>
        <w:t xml:space="preserve">Julkinen liikennejärjestelmä yksityistettiin vuonna </w:t>
      </w:r>
      <w:r>
        <w:rPr>
          <w:color w:val="556B2F"/>
        </w:rPr>
        <w:t xml:space="preserve">1999</w:t>
      </w:r>
      <w:r>
        <w:t xml:space="preserve">, mikä symboloi laskun huippua</w:t>
      </w:r>
      <w:r>
        <w:t xml:space="preserve">.</w:t>
      </w:r>
      <w:r>
        <w:t xml:space="preserve"> Huolimatta yksityistämisestä ja siitä, että peräkkäiset hallitukset jatkoivat autokeskeistä kaupunkikehitystä 2000-luvulle asti, julkisen liikenteen käyttö on sittemmin lisääntynyt huomattavasti, ja työmatkaliikenteen osuus on noussut 14,8 prosenttiin ja 8,4 prosenttiin kaikista matkoista. </w:t>
      </w:r>
      <w:r>
        <w:t xml:space="preserve">Osavaltion hallitus asetti vuonna 2006 Melbournen </w:t>
      </w:r>
      <w:r>
        <w:t xml:space="preserve">tavoitteeksi </w:t>
      </w:r>
      <w:r>
        <w:rPr>
          <w:color w:val="6B8E23"/>
        </w:rPr>
        <w:t xml:space="preserve">20 prosentin </w:t>
      </w:r>
      <w:r>
        <w:t xml:space="preserve">julkisen liikenteen osuuden vuoteen 2020 mennessä. Vuodesta 2006 lähtien joukkoliikenteen käyttöaste on kasvanut yli 20 prosenttia.</w:t>
      </w:r>
    </w:p>
    <w:p>
      <w:r>
        <w:rPr>
          <w:b/>
        </w:rPr>
        <w:t xml:space="preserve">Kysymys 0</w:t>
      </w:r>
    </w:p>
    <w:p>
      <w:r>
        <w:t xml:space="preserve">Mikä rautatieasema oli maailman vilkkain matkustaja-asema vuonna 1927?</w:t>
      </w:r>
    </w:p>
    <w:p>
      <w:r>
        <w:rPr>
          <w:b/>
        </w:rPr>
        <w:t xml:space="preserve">Kysymys 1</w:t>
      </w:r>
    </w:p>
    <w:p>
      <w:r>
        <w:t xml:space="preserve">Kuinka suuri prosenttiosuus matkustajista käytti 1940-luvulla julkisia liikennevälineitä?</w:t>
      </w:r>
    </w:p>
    <w:p>
      <w:r>
        <w:rPr>
          <w:b/>
        </w:rPr>
        <w:t xml:space="preserve">Kysymys 2</w:t>
      </w:r>
    </w:p>
    <w:p>
      <w:r>
        <w:t xml:space="preserve">Kuinka suuri prosenttiosuus matkustajista käytti julkisia liikennevälineitä vuonna 2003?</w:t>
      </w:r>
    </w:p>
    <w:p>
      <w:r>
        <w:rPr>
          <w:b/>
        </w:rPr>
        <w:t xml:space="preserve">Kysymys 3</w:t>
      </w:r>
    </w:p>
    <w:p>
      <w:r>
        <w:t xml:space="preserve">Minä vuonna julkinen liikennejärjestelmä yksityistettiin?</w:t>
      </w:r>
    </w:p>
    <w:p>
      <w:r>
        <w:rPr>
          <w:b/>
        </w:rPr>
        <w:t xml:space="preserve">Kysymys 4</w:t>
      </w:r>
    </w:p>
    <w:p>
      <w:r>
        <w:t xml:space="preserve">Mikä oli valtionhallituksen vuonna 2006 asettama joukkoliikenteen osuuden tavoiteprosentti?</w:t>
      </w:r>
    </w:p>
    <w:p>
      <w:r>
        <w:rPr>
          <w:b/>
        </w:rPr>
        <w:t xml:space="preserve">Tekstin numero 50</w:t>
      </w:r>
    </w:p>
    <w:p>
      <w:r>
        <w:t xml:space="preserve">Melbournen veden varastointia ja toimittamista hallinnoi </w:t>
      </w:r>
      <w:r>
        <w:rPr>
          <w:color w:val="A9A9A9"/>
        </w:rPr>
        <w:t xml:space="preserve">Melbourne Water, jonka </w:t>
      </w:r>
      <w:r>
        <w:t xml:space="preserve">omistaa </w:t>
      </w:r>
      <w:r>
        <w:rPr>
          <w:color w:val="DCDCDC"/>
        </w:rPr>
        <w:t xml:space="preserve">Victorian osavaltion hallitus</w:t>
      </w:r>
      <w:r>
        <w:t xml:space="preserve">. Organisaatio vastaa myös viemäröinnistä ja alueen tärkeimmistä vesistöistä sekä Wonthaggin suolanpoistolaitoksesta ja North-South Pipeline -putkistosta. Vesi varastoidaan useisiin säiliöihin, jotka sijaitsevat Suur-Melbournen alueella ja sen ulkopuolella. Suurimpaan patoon, </w:t>
      </w:r>
      <w:r>
        <w:rPr>
          <w:color w:val="556B2F"/>
        </w:rPr>
        <w:t xml:space="preserve">Victorian Alpeilla </w:t>
      </w:r>
      <w:r>
        <w:t xml:space="preserve">sijaitsevaan </w:t>
      </w:r>
      <w:r>
        <w:rPr>
          <w:color w:val="2F4F4F"/>
        </w:rPr>
        <w:t xml:space="preserve">Thomson River </w:t>
      </w:r>
      <w:r>
        <w:t xml:space="preserve">Damiin mahtuu </w:t>
      </w:r>
      <w:r>
        <w:t xml:space="preserve">noin </w:t>
      </w:r>
      <w:r>
        <w:rPr>
          <w:color w:val="6B8E23"/>
        </w:rPr>
        <w:t xml:space="preserve">60 prosenttia </w:t>
      </w:r>
      <w:r>
        <w:t xml:space="preserve">Melbournen vesitilavuudesta, ja pienempiin patoihin, kuten Upper Yarra Damiin, Yan Yean Reservoiriin ja Cardinia Reservoiriin, varastoidaan toissijaista vettä.</w:t>
      </w:r>
    </w:p>
    <w:p>
      <w:r>
        <w:rPr>
          <w:b/>
        </w:rPr>
        <w:t xml:space="preserve">Kysymys 0</w:t>
      </w:r>
    </w:p>
    <w:p>
      <w:r>
        <w:t xml:space="preserve">Kuka hallinnoi Melbournen veden varastointia ja toimittamista?</w:t>
      </w:r>
    </w:p>
    <w:p>
      <w:r>
        <w:rPr>
          <w:b/>
        </w:rPr>
        <w:t xml:space="preserve">Kysymys 1</w:t>
      </w:r>
    </w:p>
    <w:p>
      <w:r>
        <w:t xml:space="preserve">Kuka omistaa Melbourne Waterin?</w:t>
      </w:r>
    </w:p>
    <w:p>
      <w:r>
        <w:rPr>
          <w:b/>
        </w:rPr>
        <w:t xml:space="preserve">Kysymys 2</w:t>
      </w:r>
    </w:p>
    <w:p>
      <w:r>
        <w:t xml:space="preserve">Mikä on Melbournen suurin pato?</w:t>
      </w:r>
    </w:p>
    <w:p>
      <w:r>
        <w:rPr>
          <w:b/>
        </w:rPr>
        <w:t xml:space="preserve">Kysymys 3</w:t>
      </w:r>
    </w:p>
    <w:p>
      <w:r>
        <w:t xml:space="preserve">Missä Thomson-joen pato sijaitsee?</w:t>
      </w:r>
    </w:p>
    <w:p>
      <w:r>
        <w:rPr>
          <w:b/>
        </w:rPr>
        <w:t xml:space="preserve">Kysymys 4</w:t>
      </w:r>
    </w:p>
    <w:p>
      <w:r>
        <w:t xml:space="preserve">Kuinka paljon Melbournen vesikapasiteetista Thomson-joen pato pystyy pitämään?</w:t>
      </w:r>
    </w:p>
    <w:p>
      <w:r>
        <w:rPr>
          <w:b/>
        </w:rPr>
        <w:t xml:space="preserve">Tekstin numero 51</w:t>
      </w:r>
    </w:p>
    <w:p>
      <w:r>
        <w:rPr>
          <w:color w:val="A9A9A9"/>
        </w:rPr>
        <w:t xml:space="preserve">Kullan </w:t>
      </w:r>
      <w:r>
        <w:t xml:space="preserve">löytyminen </w:t>
      </w:r>
      <w:r>
        <w:t xml:space="preserve">Victoriasta vuoden 1851 puolivälissä johti Victorian kultakuumeeseen, ja Melbourne, joka toimi alueen suurimpana satamana ja tarjosi suurimman osan alueen palveluista, kasvoi nopeasti. Kaupungin väkiluku kasvoi muutamassa kuukaudessa lähes </w:t>
      </w:r>
      <w:r>
        <w:rPr>
          <w:color w:val="DCDCDC"/>
        </w:rPr>
        <w:t xml:space="preserve">kolmella neljäsosalla, 25 000 asukkaasta 40 000 asukkaaseen</w:t>
      </w:r>
      <w:r>
        <w:t xml:space="preserve">. </w:t>
      </w:r>
      <w:r>
        <w:t xml:space="preserve">Tämän jälkeen kasvu oli räjähdysmäistä, ja vuoteen </w:t>
      </w:r>
      <w:r>
        <w:rPr>
          <w:color w:val="2F4F4F"/>
        </w:rPr>
        <w:t xml:space="preserve">1865</w:t>
      </w:r>
      <w:r>
        <w:t xml:space="preserve">,</w:t>
      </w:r>
      <w:r>
        <w:t xml:space="preserve"> jolloin </w:t>
      </w:r>
      <w:r>
        <w:t xml:space="preserve">Melbourne oli ohittanut Sydneyn Australian väkirikkaimpana kaupunkina. Lisäksi Melbournesta sekä Victorian osavaltion alueellisista kaupungeista </w:t>
      </w:r>
      <w:r>
        <w:rPr>
          <w:color w:val="556B2F"/>
        </w:rPr>
        <w:t xml:space="preserve">Ballaratista ja Geelongista </w:t>
      </w:r>
      <w:r>
        <w:t xml:space="preserve">tuli maailman vauraimpia kaupunkeja kultakuumeen aikana.</w:t>
      </w:r>
    </w:p>
    <w:p>
      <w:r>
        <w:rPr>
          <w:b/>
        </w:rPr>
        <w:t xml:space="preserve">Kysymys 0</w:t>
      </w:r>
    </w:p>
    <w:p>
      <w:r>
        <w:t xml:space="preserve">Melbournen kasvu oli nopeaa vuoden 1851 jälkeen, koska mitä löydettiin?</w:t>
      </w:r>
    </w:p>
    <w:p>
      <w:r>
        <w:rPr>
          <w:b/>
        </w:rPr>
        <w:t xml:space="preserve">Kysymys 1</w:t>
      </w:r>
    </w:p>
    <w:p>
      <w:r>
        <w:t xml:space="preserve">Melbournesta ja mistä muista alueellisista kaupungeista tuli maailman rikkaimpia kaupunkeja kultakuumeen aikana?</w:t>
      </w:r>
    </w:p>
    <w:p>
      <w:r>
        <w:rPr>
          <w:b/>
        </w:rPr>
        <w:t xml:space="preserve">Kysymys 2</w:t>
      </w:r>
    </w:p>
    <w:p>
      <w:r>
        <w:t xml:space="preserve">Kuinka paljon Melbournen väkiluku kasvoi muutamassa kuukaudessa kultakuumeen jälkeen?</w:t>
      </w:r>
    </w:p>
    <w:p>
      <w:r>
        <w:rPr>
          <w:b/>
        </w:rPr>
        <w:t xml:space="preserve">Kysymys 3</w:t>
      </w:r>
    </w:p>
    <w:p>
      <w:r>
        <w:t xml:space="preserve">Mihin vuoteen mennessä Melbourne oli ohittanut Sydneyn Australian väkirikkaimpana kaupunkina?</w:t>
      </w:r>
    </w:p>
    <w:p>
      <w:r>
        <w:rPr>
          <w:b/>
        </w:rPr>
        <w:t xml:space="preserve">Tekstin numero 52</w:t>
      </w:r>
    </w:p>
    <w:p>
      <w:r>
        <w:t xml:space="preserve">Kun Australia liittoutui 1. tammikuuta 1901, Melbournesta tuli liittovaltion hallituksen kotipaikka. Ensimmäinen liittovaltion parlamentti kokoontui </w:t>
      </w:r>
      <w:r>
        <w:rPr>
          <w:color w:val="A9A9A9"/>
        </w:rPr>
        <w:t xml:space="preserve">9. toukokuuta 1901 </w:t>
      </w:r>
      <w:r>
        <w:rPr>
          <w:color w:val="DCDCDC"/>
        </w:rPr>
        <w:t xml:space="preserve">Royal Exhibition Buildingissa, josta </w:t>
      </w:r>
      <w:r>
        <w:t xml:space="preserve">se siirtyi myöhemmin Victorian parlamenttitaloon, jossa se sijaitsi vuoteen 1927 asti, jolloin se siirrettiin </w:t>
      </w:r>
      <w:r>
        <w:rPr>
          <w:color w:val="2F4F4F"/>
        </w:rPr>
        <w:t xml:space="preserve">Canberraan</w:t>
      </w:r>
      <w:r>
        <w:t xml:space="preserve">. </w:t>
      </w:r>
      <w:r>
        <w:t xml:space="preserve">Australian kenraalikuvernööri asui Melbournen Government Housessa, kunnes </w:t>
      </w:r>
      <w:r>
        <w:t xml:space="preserve">ja </w:t>
      </w:r>
      <w:r>
        <w:rPr>
          <w:color w:val="556B2F"/>
        </w:rPr>
        <w:t xml:space="preserve">1930</w:t>
      </w:r>
      <w:r>
        <w:t xml:space="preserve">monet suuret kansalliset instituutiot pysyivät Melbournessa pitkälle 1900-luvulle.</w:t>
      </w:r>
    </w:p>
    <w:p>
      <w:r>
        <w:rPr>
          <w:b/>
        </w:rPr>
        <w:t xml:space="preserve">Kysymys 0</w:t>
      </w:r>
    </w:p>
    <w:p>
      <w:r>
        <w:t xml:space="preserve">Minä päivänä kokoontui ensimmäinen liittovaltion parlamentti?</w:t>
      </w:r>
    </w:p>
    <w:p>
      <w:r>
        <w:rPr>
          <w:b/>
        </w:rPr>
        <w:t xml:space="preserve">Kysymys 1</w:t>
      </w:r>
    </w:p>
    <w:p>
      <w:r>
        <w:t xml:space="preserve">Missä ensimmäinen liittovaltion parlamentti kokoontui vuonna 1901?</w:t>
      </w:r>
    </w:p>
    <w:p>
      <w:r>
        <w:rPr>
          <w:b/>
        </w:rPr>
        <w:t xml:space="preserve">Kysymys 2</w:t>
      </w:r>
    </w:p>
    <w:p>
      <w:r>
        <w:t xml:space="preserve">Mihin vuoteen asti Australian kenraalikuvernööri asui Melbournen Government Housessa?</w:t>
      </w:r>
    </w:p>
    <w:p>
      <w:r>
        <w:rPr>
          <w:b/>
        </w:rPr>
        <w:t xml:space="preserve">Kysymys 3</w:t>
      </w:r>
    </w:p>
    <w:p>
      <w:r>
        <w:t xml:space="preserve">Minne liittopäivät siirrettiin vuoden 1927 jälkeen?</w:t>
      </w:r>
    </w:p>
    <w:p>
      <w:r>
        <w:rPr>
          <w:b/>
        </w:rPr>
        <w:t xml:space="preserve">Tekstin numero 53</w:t>
      </w:r>
    </w:p>
    <w:p>
      <w:r>
        <w:t xml:space="preserve">Australian "ruostevyöhykkeen" keskuksena </w:t>
      </w:r>
      <w:r>
        <w:rPr>
          <w:color w:val="A9A9A9"/>
        </w:rPr>
        <w:t xml:space="preserve">Melbourne </w:t>
      </w:r>
      <w:r>
        <w:t xml:space="preserve">koki taloudellisen taantuman vuosina </w:t>
      </w:r>
      <w:r>
        <w:rPr>
          <w:color w:val="DCDCDC"/>
        </w:rPr>
        <w:t xml:space="preserve">1989-1992 </w:t>
      </w:r>
      <w:r>
        <w:t xml:space="preserve">useiden paikallisten rahoituslaitosten romahdettua. Vuonna 1992 </w:t>
      </w:r>
      <w:r>
        <w:t xml:space="preserve">vastavalittu </w:t>
      </w:r>
      <w:r>
        <w:rPr>
          <w:color w:val="2F4F4F"/>
        </w:rPr>
        <w:t xml:space="preserve">Kennettin </w:t>
      </w:r>
      <w:r>
        <w:t xml:space="preserve">hallitus aloitti kampanjan talouden elvyttämiseksi aggressiivisella julkisten töiden kehittämiskampanjalla, johon liittyi kaupungin markkinointi matkailukohteena, jossa keskityttiin suuriin tapahtumiin ja urheilumatkailuun. Tänä aikana </w:t>
      </w:r>
      <w:r>
        <w:t xml:space="preserve">Australian Grand Prix siirrettiin Melbournessa </w:t>
      </w:r>
      <w:r>
        <w:rPr>
          <w:color w:val="556B2F"/>
        </w:rPr>
        <w:t xml:space="preserve">Adelaidesta</w:t>
      </w:r>
      <w:r>
        <w:t xml:space="preserve">. Suuriin hankkeisiin kuuluivat Melbournen museon uuden rakennuksen, Federation Squaren, Melbournen näyttely- ja kokouskeskuksen, Crown Casinon ja CityLink-tiemaksutien rakentaminen. Muita strategioita olivat joidenkin Melbournen palvelujen, kuten sähkön ja julkisen liikenteen, yksityistäminen sekä julkisten palvelujen, kuten terveydenhuollon, koulutuksen ja julkisen liikenteen infrastruktuurin, rahoituksen vähentäminen.</w:t>
      </w:r>
    </w:p>
    <w:p>
      <w:r>
        <w:rPr>
          <w:b/>
        </w:rPr>
        <w:t xml:space="preserve">Kysymys 0</w:t>
      </w:r>
    </w:p>
    <w:p>
      <w:r>
        <w:t xml:space="preserve">Minkä vuosien aikana Melbournessa oli taloudellinen taantuma?</w:t>
      </w:r>
    </w:p>
    <w:p>
      <w:r>
        <w:rPr>
          <w:b/>
        </w:rPr>
        <w:t xml:space="preserve">Kysymys 1</w:t>
      </w:r>
    </w:p>
    <w:p>
      <w:r>
        <w:t xml:space="preserve">Mikä kaupunki on Australian "ruostevyöhykkeen" keskus?</w:t>
      </w:r>
    </w:p>
    <w:p>
      <w:r>
        <w:rPr>
          <w:b/>
        </w:rPr>
        <w:t xml:space="preserve">Kysymys 2</w:t>
      </w:r>
    </w:p>
    <w:p>
      <w:r>
        <w:t xml:space="preserve">Mistä Australian Grand Prix siirrettiin Melbourneen?</w:t>
      </w:r>
    </w:p>
    <w:p>
      <w:r>
        <w:rPr>
          <w:b/>
        </w:rPr>
        <w:t xml:space="preserve">Kysymys 3</w:t>
      </w:r>
    </w:p>
    <w:p>
      <w:r>
        <w:t xml:space="preserve">Mikä hallitus aloitti vuonna 1992 kampanjan talouden elvyttämiseksi?</w:t>
      </w:r>
    </w:p>
    <w:p>
      <w:r>
        <w:rPr>
          <w:b/>
        </w:rPr>
        <w:t xml:space="preserve">Tekstin numero 54</w:t>
      </w:r>
    </w:p>
    <w:p>
      <w:r>
        <w:t xml:space="preserve">Kaupunki ulottuu kaakkoon Dandenongin kautta Pakenhamin kasvukäytävään kohti West Gippslandia ja etelään Dandenong Creekin laakson, Morningtonin niemimaan ja Frankstonin kaupungin kautta Olivers Hillin, Mount Marthan ja Arthurs Seatin huipuille, ja se ulottuu Port Phillipin rannikkoa pitkin yhtenäisenä taajamana Portsean ja Point Nepeanin yksinomaiseen esikaupunkiin. Lännessä se ulottuu Maribyrnong-jokea ja sen sivujokia pitkin pohjoiseen Sunburyyn ja Macedon Rangesin juurelle ja tasaista vulkaanista tasankomaata pitkin Meltoniin lännessä ja Werribeen You Yangsin graniittiharjanteen juurella CBD:n lounaispuolella. </w:t>
      </w:r>
      <w:r>
        <w:rPr>
          <w:color w:val="A9A9A9"/>
        </w:rPr>
        <w:t xml:space="preserve">Little River </w:t>
      </w:r>
      <w:r>
        <w:t xml:space="preserve">ja samanniminen kaupunginosa muodostavat </w:t>
      </w:r>
      <w:r>
        <w:rPr>
          <w:color w:val="DCDCDC"/>
        </w:rPr>
        <w:t xml:space="preserve">Melbournen </w:t>
      </w:r>
      <w:r>
        <w:t xml:space="preserve">ja </w:t>
      </w:r>
      <w:r>
        <w:t xml:space="preserve">naapurikaupunki </w:t>
      </w:r>
      <w:r>
        <w:rPr>
          <w:color w:val="2F4F4F"/>
        </w:rPr>
        <w:t xml:space="preserve">Geelongin </w:t>
      </w:r>
      <w:r>
        <w:t xml:space="preserve">välisen rajan.</w:t>
      </w:r>
    </w:p>
    <w:p>
      <w:r>
        <w:rPr>
          <w:b/>
        </w:rPr>
        <w:t xml:space="preserve">Kysymys 0</w:t>
      </w:r>
    </w:p>
    <w:p>
      <w:r>
        <w:t xml:space="preserve">Mikä vesistö ja samanniminen kaupunki on Melbournen ja Geelongin välinen raja?</w:t>
      </w:r>
    </w:p>
    <w:p>
      <w:r>
        <w:rPr>
          <w:b/>
        </w:rPr>
        <w:t xml:space="preserve">Kysymys 1</w:t>
      </w:r>
    </w:p>
    <w:p>
      <w:r>
        <w:t xml:space="preserve">Little River merkitsee Melbournen ja minkä kaupungin välistä rajaa?</w:t>
      </w:r>
    </w:p>
    <w:p>
      <w:r>
        <w:rPr>
          <w:b/>
        </w:rPr>
        <w:t xml:space="preserve">Kysymys 2</w:t>
      </w:r>
    </w:p>
    <w:p>
      <w:r>
        <w:t xml:space="preserve">Little River on Geelongin ja minkä toisen kaupungin välinen raja?</w:t>
      </w:r>
    </w:p>
    <w:p>
      <w:r>
        <w:rPr>
          <w:b/>
        </w:rPr>
        <w:t xml:space="preserve">Tekstin numero 55</w:t>
      </w:r>
    </w:p>
    <w:p>
      <w:r>
        <w:t xml:space="preserve">Melbournen ilmanlaatu on yleisesti ottaen hyvä, ja se on </w:t>
      </w:r>
      <w:r>
        <w:rPr>
          <w:color w:val="A9A9A9"/>
        </w:rPr>
        <w:t xml:space="preserve">parantunut huomattavasti </w:t>
      </w:r>
      <w:r>
        <w:t xml:space="preserve">1980-luvulta lähtien. Monien kaupunkiympäristöjen tapaan Melbournella on merkittäviä ympäristöongelmia, joista monet liittyvät kaupungin suureen pinta-alaan ja kaupunkirakenteen hajautumiseen sekä infrastruktuurin ja palvelujen kysyntään. Yksi näistä ongelmista on vedenkäyttö, kuivuus ja vähäiset sateet. </w:t>
      </w:r>
      <w:r>
        <w:rPr>
          <w:color w:val="DCDCDC"/>
        </w:rPr>
        <w:t xml:space="preserve">Victorian osavaltion kuivuus, vähäiset sateet ja korkeat lämpötilat </w:t>
      </w:r>
      <w:r>
        <w:t xml:space="preserve">kuluttavat Melbournen vesivarastoja, ja ilmastonmuutos voi vaikuttaa Melbournen vesivarastoihin pitkällä aikavälillä. Vastauksena </w:t>
      </w:r>
      <w:r>
        <w:t xml:space="preserve">kuivuudesta johtuvaan veden vähyyteen ja vähäisiin sademääriin hallitus otti käyttöön vesirajoituksia ja useita muita vaihtoehtoja, kuten kaupungin vedenkierrätysjärjestelmät, kotitalouksien vesisäiliöiden kannustimet, harmaavesijärjestelmät, vedenkulutusta koskevat valistusaloitteet ja muut vedensäästö- ja uudelleenkäyttöaloitteet</w:t>
      </w:r>
      <w:r>
        <w:t xml:space="preserve">.1 miljardin euron Wonthaggin suolanpoistolaitos rakennettaisiin Victorian kaakkoisrannikolle, jossa voitaisiin käsitellä </w:t>
      </w:r>
      <w:r>
        <w:rPr>
          <w:color w:val="556B2F"/>
        </w:rPr>
        <w:t xml:space="preserve">150 miljardia litraa </w:t>
      </w:r>
      <w:r>
        <w:t xml:space="preserve">vettä vuodessa, sekä 70 kilometrin pituinen putki Goulburnin alueelta Victorian pohjoisosasta Melbourneen ja uusi vesijohto Melbournen ja Geelongin välille. Molemmat hankkeet toteutetaan kiistellyissä julkisen ja yksityisen sektorin kumppanuuksissa, ja useissa riippumattomissa selvityksissä on todettu, että kumpaakaan hanketta ei tarvita kaupungin vesihuoltoon ja että kestävä vesihuolto on paras ratkaisu. Sillä välin kuivuudesta on selvittävä.</w:t>
      </w:r>
    </w:p>
    <w:p>
      <w:r>
        <w:rPr>
          <w:b/>
        </w:rPr>
        <w:t xml:space="preserve">Kysymys 0</w:t>
      </w:r>
    </w:p>
    <w:p>
      <w:r>
        <w:t xml:space="preserve">Onko Melbournen ilmanlaatu parantunut vai heikentynyt 1980-luvun jälkeen?</w:t>
      </w:r>
    </w:p>
    <w:p>
      <w:r>
        <w:rPr>
          <w:b/>
        </w:rPr>
        <w:t xml:space="preserve">Kysymys 1</w:t>
      </w:r>
    </w:p>
    <w:p>
      <w:r>
        <w:t xml:space="preserve">Mitkä tekijät heikentävät Melbournen vesivarastoja?</w:t>
      </w:r>
    </w:p>
    <w:p>
      <w:r>
        <w:rPr>
          <w:b/>
        </w:rPr>
        <w:t xml:space="preserve">Kysymys 2</w:t>
      </w:r>
    </w:p>
    <w:p>
      <w:r>
        <w:t xml:space="preserve">Mikä hallitus ilmoitti 3,1 miljardin dollarin Wonthaggin suolanpoistolaitoksesta kesäkuussa 2007?</w:t>
      </w:r>
    </w:p>
    <w:p>
      <w:r>
        <w:rPr>
          <w:b/>
        </w:rPr>
        <w:t xml:space="preserve">Kysymys 3</w:t>
      </w:r>
    </w:p>
    <w:p>
      <w:r>
        <w:t xml:space="preserve">Kuinka monta litraa vettä Wonthaggin suolanpoistolaitos pystyy käsittelemään vuodessa?</w:t>
      </w:r>
    </w:p>
    <w:p>
      <w:r>
        <w:rPr>
          <w:b/>
        </w:rPr>
        <w:t xml:space="preserve">Tekstin numero 56</w:t>
      </w:r>
    </w:p>
    <w:p>
      <w:r>
        <w:t xml:space="preserve">Melbourne on kansainvälinen kulttuurikeskus, jossa järjestetään suuria tapahtumia ja festivaaleja, draamaa, musikaaleja, komediaa, musiikkia, taidetta, arkkitehtuuria, kirjallisuutta, elokuvaa ja televisiota. </w:t>
      </w:r>
      <w:r>
        <w:rPr>
          <w:color w:val="A9A9A9"/>
        </w:rPr>
        <w:t xml:space="preserve">Ilmasto, sijainti veden äärellä ja yöelämä </w:t>
      </w:r>
      <w:r>
        <w:t xml:space="preserve">tekevät siitä yhden Australian vilkkaimmista kohteista</w:t>
      </w:r>
      <w:r>
        <w:rPr>
          <w:color w:val="A9A9A9"/>
        </w:rPr>
        <w:t xml:space="preserve">. </w:t>
      </w:r>
      <w:r>
        <w:rPr>
          <w:color w:val="DCDCDC"/>
        </w:rPr>
        <w:t xml:space="preserve">Viisi </w:t>
      </w:r>
      <w:r>
        <w:t xml:space="preserve">vuotta peräkkäin </w:t>
      </w:r>
      <w:r>
        <w:t xml:space="preserve">(vuodesta 2015 alkaen) se on ollut kärkisijalla The Economist Intelligence Unitin tutkimuksessa maailman elinkelpoisimmista kaupungeista useiden ominaisuuksien perusteella, joihin kuuluu myös sen laaja kulttuuritarjonta. Kaupungissa järjestetään vuosittain monenlaisia kulttuuritapahtumia ja kaikentyyppisiä festivaaleja, kuten Australian suurin maksuton yhteisöfestivaali Moomba</w:t>
      </w:r>
      <w:r>
        <w:t xml:space="preserve">, Melbournen kansainvälinen taidefestivaali, Melbournen kansainvälinen elokuvafestivaali, Melbournen kansainvälinen komediafestivaali ja Melbournen Fringe-festivaali. Kaupungin kulttuuri on tärkeä vetovoimatekijä matkailijoille, joista </w:t>
      </w:r>
      <w:r>
        <w:rPr>
          <w:color w:val="556B2F"/>
        </w:rPr>
        <w:t xml:space="preserve">hieman alle kaksi miljoonaa </w:t>
      </w:r>
      <w:r>
        <w:t xml:space="preserve">kansainvälistä yöpyjää ja </w:t>
      </w:r>
      <w:r>
        <w:rPr>
          <w:color w:val="6B8E23"/>
        </w:rPr>
        <w:t xml:space="preserve">57,7 miljoonaa </w:t>
      </w:r>
      <w:r>
        <w:t xml:space="preserve">kotimaista yöpyjää vieraili maaliskuussa 2014 päättyneen vuoden aikana.</w:t>
      </w:r>
    </w:p>
    <w:p>
      <w:r>
        <w:rPr>
          <w:b/>
        </w:rPr>
        <w:t xml:space="preserve">Kysymys 0</w:t>
      </w:r>
    </w:p>
    <w:p>
      <w:r>
        <w:t xml:space="preserve">Mitkä tekijät tekevät Melbournesta yhden Australian vilkkaimmista kohteista?</w:t>
      </w:r>
    </w:p>
    <w:p>
      <w:r>
        <w:rPr>
          <w:b/>
        </w:rPr>
        <w:t xml:space="preserve">Kysymys 1</w:t>
      </w:r>
    </w:p>
    <w:p>
      <w:r>
        <w:t xml:space="preserve">Kuinka monta vuotta peräkkäin Melbourne on ollut kärkisijalla maailman elinkelpoisimpia kaupunkeja koskevassa tutkimuksessa?</w:t>
      </w:r>
    </w:p>
    <w:p>
      <w:r>
        <w:rPr>
          <w:b/>
        </w:rPr>
        <w:t xml:space="preserve">Kysymys 2</w:t>
      </w:r>
    </w:p>
    <w:p>
      <w:r>
        <w:t xml:space="preserve">Mikä on Australian suurin ilmainen yhteisöfestivaali?</w:t>
      </w:r>
    </w:p>
    <w:p>
      <w:r>
        <w:rPr>
          <w:b/>
        </w:rPr>
        <w:t xml:space="preserve">Kysymys 3</w:t>
      </w:r>
    </w:p>
    <w:p>
      <w:r>
        <w:t xml:space="preserve">Kuinka monta kansainvälistä yöpyjää saapui Melbourneen maaliskuussa 2014 päättyneen vuoden aikana?</w:t>
      </w:r>
    </w:p>
    <w:p>
      <w:r>
        <w:rPr>
          <w:b/>
        </w:rPr>
        <w:t xml:space="preserve">Kysymys 4</w:t>
      </w:r>
    </w:p>
    <w:p>
      <w:r>
        <w:t xml:space="preserve">Kuinka monta kotimaista yöpyjää saapui Melbourneen maaliskuussa 2014 päättyneen vuoden aikana?</w:t>
      </w:r>
    </w:p>
    <w:p>
      <w:r>
        <w:rPr>
          <w:b/>
        </w:rPr>
        <w:t xml:space="preserve">Tekstin numero 57</w:t>
      </w:r>
    </w:p>
    <w:p>
      <w:r>
        <w:rPr>
          <w:color w:val="A9A9A9"/>
        </w:rPr>
        <w:t xml:space="preserve">The Story of the Kelly Gang</w:t>
      </w:r>
      <w:r>
        <w:t xml:space="preserve">, maailman ensimmäinen pitkä elokuva, kuvattiin </w:t>
      </w:r>
      <w:r>
        <w:rPr>
          <w:color w:val="DCDCDC"/>
        </w:rPr>
        <w:t xml:space="preserve">Melbournessa </w:t>
      </w:r>
      <w:r>
        <w:t xml:space="preserve">vuonna 1906. Melbournen elokuvantekijät jatkoivat bushranger-elokuvien tuottamista, kunnes Victorian osavaltion poliitikot kielsivät ne vuonna , koska ne </w:t>
      </w:r>
      <w:r>
        <w:rPr>
          <w:color w:val="556B2F"/>
        </w:rPr>
        <w:t xml:space="preserve">katsoivat </w:t>
      </w:r>
      <w:r>
        <w:rPr>
          <w:color w:val="2F4F4F"/>
        </w:rPr>
        <w:t xml:space="preserve">1912</w:t>
      </w:r>
      <w:r>
        <w:rPr>
          <w:color w:val="556B2F"/>
        </w:rPr>
        <w:t xml:space="preserve">niiden edistävän rikollisuutta</w:t>
      </w:r>
      <w:r>
        <w:t xml:space="preserve">, mikä osaltaan johti yhden mykkäelokuvan aikakauden tuottavimman teollisuudenalan taantumiseen. Merkittävä Melbournessa kuvattu elokuva, joka sijoittuu Australian elokuvataantuman aikaan, on On the Beach (</w:t>
      </w:r>
      <w:r>
        <w:rPr>
          <w:color w:val="6B8E23"/>
        </w:rPr>
        <w:t xml:space="preserve">1959</w:t>
      </w:r>
      <w:r>
        <w:t xml:space="preserve">)</w:t>
      </w:r>
      <w:r>
        <w:t xml:space="preserve">.</w:t>
      </w:r>
      <w:r>
        <w:t xml:space="preserve"> 1970-luvulla nousi Australian uusi aalto ja sen Ozploitation-haara, jota käynnistivät melbournelaiset tuotannot Stork ja Alvin Purple. Melbournessa ja sen ympäristössä kuvatut Picnic at Hanging Rock ja Mad Max saavuttivat maailmanlaajuista suosiota. Vuonna 2004 rakennettiin Melbournen suurin elokuva- ja televisiostudiokompleksi, Docklands Studios Melbourne, joka on isännöinyt monia kotimaisia tuotantoja sekä kansainvälisiä elokuvia. Melbournessa sijaitsee myös Australian suurimman elokuvatuotantoyhtiön Village Roadshow Picturesin pääkonttori. Melbournesta kotoisin olevia kuuluisia nykynäyttelijöitä ovat muun muassa Cate Blanchett, Rachel Griffiths, Guy Pearce, Geoffrey Rush ja Eric Bana.</w:t>
      </w:r>
    </w:p>
    <w:p>
      <w:r>
        <w:rPr>
          <w:b/>
        </w:rPr>
        <w:t xml:space="preserve">Kysymys 0</w:t>
      </w:r>
    </w:p>
    <w:p>
      <w:r>
        <w:t xml:space="preserve">Mikä oli maailman ensimmäinen pitkä elokuva?</w:t>
      </w:r>
    </w:p>
    <w:p>
      <w:r>
        <w:rPr>
          <w:b/>
        </w:rPr>
        <w:t xml:space="preserve">Kysymys 1</w:t>
      </w:r>
    </w:p>
    <w:p>
      <w:r>
        <w:t xml:space="preserve">Missä kaupungissa kuvattiin maailman ensimmäinen pitkä elokuva vuonna 1906?</w:t>
      </w:r>
    </w:p>
    <w:p>
      <w:r>
        <w:rPr>
          <w:b/>
        </w:rPr>
        <w:t xml:space="preserve">Kysymys 2</w:t>
      </w:r>
    </w:p>
    <w:p>
      <w:r>
        <w:t xml:space="preserve">Miksi viktoriaaniset poliitikot kielsivät elokuvat vuonna 1912?</w:t>
      </w:r>
    </w:p>
    <w:p>
      <w:r>
        <w:rPr>
          <w:b/>
        </w:rPr>
        <w:t xml:space="preserve">Kysymys 3</w:t>
      </w:r>
    </w:p>
    <w:p>
      <w:r>
        <w:t xml:space="preserve">Minä vuonna viktoriaaniset poliitikot kielsivät bushranger-elokuvat?</w:t>
      </w:r>
    </w:p>
    <w:p>
      <w:r>
        <w:rPr>
          <w:b/>
        </w:rPr>
        <w:t xml:space="preserve">Kysymys 4</w:t>
      </w:r>
    </w:p>
    <w:p>
      <w:r>
        <w:t xml:space="preserve">Minä "hiljaisena" vuonna On the Beach kuvattiin?</w:t>
      </w:r>
    </w:p>
    <w:p>
      <w:r>
        <w:rPr>
          <w:b/>
        </w:rPr>
        <w:t xml:space="preserve">Tekstin numero 58</w:t>
      </w:r>
    </w:p>
    <w:p>
      <w:r>
        <w:t xml:space="preserve">Asuinarkkitehtuuria ei määrittele </w:t>
      </w:r>
      <w:r>
        <w:rPr>
          <w:color w:val="A9A9A9"/>
        </w:rPr>
        <w:t xml:space="preserve">yksi ainoa arkkitehtoninen tyyli, vaan se on </w:t>
      </w:r>
      <w:r>
        <w:t xml:space="preserve">pikemminkin eklektinen sekoitus taloja, rivitaloja, osakehuoneistoja ja kerrostaloja </w:t>
      </w:r>
      <w:r>
        <w:rPr>
          <w:color w:val="DCDCDC"/>
        </w:rPr>
        <w:t xml:space="preserve">pääkaupunkiseudulla (erityisesti haja-asutusalueilla)</w:t>
      </w:r>
      <w:r>
        <w:t xml:space="preserve">. </w:t>
      </w:r>
      <w:r>
        <w:rPr>
          <w:color w:val="2F4F4F"/>
        </w:rPr>
        <w:t xml:space="preserve">Vapaasti seisovat asunnot, joissa on suhteellisen suuret puutarhat, </w:t>
      </w:r>
      <w:r>
        <w:t xml:space="preserve">ovat ehkä yleisin asumismuoto Melbournen keskustan ulkopuolella. Viktoriaaninen rivitaloasuminen, rivitalot ja historialliset italialaishenkiset, Tudor revival- ja uusgeorgialaiset kartanot ovat kaikki yleisiä Toorakin kaltaisissa kaupunginosissa.</w:t>
      </w:r>
    </w:p>
    <w:p>
      <w:r>
        <w:rPr>
          <w:b/>
        </w:rPr>
        <w:t xml:space="preserve">Kysymys 0</w:t>
      </w:r>
    </w:p>
    <w:p>
      <w:r>
        <w:t xml:space="preserve">Mitkä ovat yleisimmät asumismuodot Melbournen keskustan ulkopuolella?</w:t>
      </w:r>
    </w:p>
    <w:p>
      <w:r>
        <w:rPr>
          <w:b/>
        </w:rPr>
        <w:t xml:space="preserve">Kysymys 1</w:t>
      </w:r>
    </w:p>
    <w:p>
      <w:r>
        <w:t xml:space="preserve">Määritteleekö Melbournen arkkitehtuuria yksi arkkitehtoninen tyyli vai eklektinen rakennusten sekoitus?</w:t>
      </w:r>
    </w:p>
    <w:p>
      <w:r>
        <w:rPr>
          <w:b/>
        </w:rPr>
        <w:t xml:space="preserve">Kysymys 2</w:t>
      </w:r>
    </w:p>
    <w:p>
      <w:r>
        <w:t xml:space="preserve">Ovatko rivitalot, osakehuoneistot ja kerrostalot yleisempiä pääkaupunkiseudulla vai kaupungin ulkopuolella?</w:t>
      </w:r>
    </w:p>
    <w:p>
      <w:r>
        <w:rPr>
          <w:b/>
        </w:rPr>
        <w:t xml:space="preserve">Tekstin numero 59</w:t>
      </w:r>
    </w:p>
    <w:p>
      <w:r>
        <w:rPr>
          <w:color w:val="A9A9A9"/>
        </w:rPr>
        <w:t xml:space="preserve">Melbournen </w:t>
      </w:r>
      <w:r>
        <w:t xml:space="preserve">talous on hyvin monipuolinen, ja sen vahvuuksia ovat erityisesti </w:t>
      </w:r>
      <w:r>
        <w:rPr>
          <w:color w:val="DCDCDC"/>
        </w:rPr>
        <w:t xml:space="preserve">rahoitusala, teollisuus, tutkimus, tietotekniikka, koulutus, logistiikka, kuljetus ja matkailu</w:t>
      </w:r>
      <w:r>
        <w:t xml:space="preserve">. </w:t>
      </w:r>
      <w:r>
        <w:t xml:space="preserve">Melbournessa sijaitsee monien Australian suurimpien yritysten pääkonttorit, mukaan lukien viisi maan kymmenestä suurimmasta (liikevaihdon perusteella) ja neljä maan kuudesta suurimmasta (markkina-arvon perusteella) (ANZ, </w:t>
      </w:r>
      <w:r>
        <w:rPr>
          <w:color w:val="2F4F4F"/>
        </w:rPr>
        <w:t xml:space="preserve">BHP Billiton </w:t>
      </w:r>
      <w:r>
        <w:t xml:space="preserve">(maailman suurin kaivosyhtiö), National Australia Bank ja Telstra), sekä sellaisia edustavia elimiä ja ajatushautomoita kuin Australian yritysneuvosto ja Australian ammattiyhdistysneuvosto. Melbournen esikaupunkialueilla sijaitsevat myös Wesfarmers-yhtiöiden Colesin (mukaan lukien Liquorland), Bunningsin, Targetin, K-Martin ja Officeworksin pääkonttorit. Kaupungissa sijaitsee Australian suurin ja vilkkain merisatama, jossa käydään vuosittain </w:t>
      </w:r>
      <w:r>
        <w:t xml:space="preserve">yli </w:t>
      </w:r>
      <w:r>
        <w:rPr>
          <w:color w:val="556B2F"/>
        </w:rPr>
        <w:t xml:space="preserve">75 miljardin dollarin arvosta </w:t>
      </w:r>
      <w:r>
        <w:t xml:space="preserve">kauppaa ja 39 prosenttia maan konttikaupasta. Melbournen lentokenttä tarjoaa maahantulopaikan kansallisille ja kansainvälisille vierailijoille, ja se on Australian toiseksi vilkkain lentokenttä.[viitattu ].</w:t>
      </w:r>
    </w:p>
    <w:p>
      <w:r>
        <w:rPr>
          <w:b/>
        </w:rPr>
        <w:t xml:space="preserve">Kysymys 0</w:t>
      </w:r>
    </w:p>
    <w:p>
      <w:r>
        <w:t xml:space="preserve">Millä aloilla Melbournen monipuolistunut talous on vahvoilla?</w:t>
      </w:r>
    </w:p>
    <w:p>
      <w:r>
        <w:rPr>
          <w:b/>
        </w:rPr>
        <w:t xml:space="preserve">Kysymys 1</w:t>
      </w:r>
    </w:p>
    <w:p>
      <w:r>
        <w:t xml:space="preserve">Mikä yritys on maailman suurin kaivosyhtiö?</w:t>
      </w:r>
    </w:p>
    <w:p>
      <w:r>
        <w:rPr>
          <w:b/>
        </w:rPr>
        <w:t xml:space="preserve">Kysymys 2</w:t>
      </w:r>
    </w:p>
    <w:p>
      <w:r>
        <w:t xml:space="preserve">Missä kaupungissa sijaitsee Australian suurin ja vilkkain satama?</w:t>
      </w:r>
    </w:p>
    <w:p>
      <w:r>
        <w:rPr>
          <w:b/>
        </w:rPr>
        <w:t xml:space="preserve">Kysymys 3</w:t>
      </w:r>
    </w:p>
    <w:p>
      <w:r>
        <w:t xml:space="preserve">Missä kaupungissa sijaitsee Australian toiseksi vilkkain lentoasema?</w:t>
      </w:r>
    </w:p>
    <w:p>
      <w:r>
        <w:rPr>
          <w:b/>
        </w:rPr>
        <w:t xml:space="preserve">Kysymys 4</w:t>
      </w:r>
    </w:p>
    <w:p>
      <w:r>
        <w:t xml:space="preserve">Kuinka paljon rahaa Australian suurin ja vilkkain merisatama käsittelee kaupassa?</w:t>
      </w:r>
    </w:p>
    <w:p>
      <w:r>
        <w:rPr>
          <w:b/>
        </w:rPr>
        <w:t xml:space="preserve">Tekstin numero 60</w:t>
      </w:r>
    </w:p>
    <w:p>
      <w:r>
        <w:rPr>
          <w:color w:val="A9A9A9"/>
        </w:rPr>
        <w:t xml:space="preserve">Melbournessa </w:t>
      </w:r>
      <w:r>
        <w:t xml:space="preserve">on suurin kreikankielinen väestö Euroopan ulkopuolella, ja sen väkiluku on verrattavissa joihinkin suurempiin kreikkalaisiin kaupunkeihin, kuten Larissa ja Volos. </w:t>
      </w:r>
      <w:r>
        <w:rPr>
          <w:color w:val="DCDCDC"/>
        </w:rPr>
        <w:t xml:space="preserve">Thessaloniki </w:t>
      </w:r>
      <w:r>
        <w:t xml:space="preserve">on Melbournen kreikkalainen ystävyyskaupunki. Vietnamilainen sukunimi </w:t>
      </w:r>
      <w:r>
        <w:rPr>
          <w:color w:val="2F4F4F"/>
        </w:rPr>
        <w:t xml:space="preserve">Nguyen </w:t>
      </w:r>
      <w:r>
        <w:t xml:space="preserve">on Melbournen puhelinluettelossa toiseksi yleisin </w:t>
      </w:r>
      <w:r>
        <w:rPr>
          <w:color w:val="556B2F"/>
        </w:rPr>
        <w:t xml:space="preserve">Smithin </w:t>
      </w:r>
      <w:r>
        <w:t xml:space="preserve">jälkeen</w:t>
      </w:r>
      <w:r>
        <w:t xml:space="preserve">. Kaupungissa on myös huomattavia intialais-, srilankalais- ja malesialaissyntyisiä yhteisöjä, minkä lisäksi sinne on hiljattain tullut eteläafrikkalaisia ja sudanilaisia. Kulttuurinen monimuotoisuus näkyy kaupungin ravintoloissa, joissa tarjoillaan kansainvälisiä ruokia.</w:t>
      </w:r>
    </w:p>
    <w:p>
      <w:r>
        <w:rPr>
          <w:b/>
        </w:rPr>
        <w:t xml:space="preserve">Kysymys 0</w:t>
      </w:r>
    </w:p>
    <w:p>
      <w:r>
        <w:t xml:space="preserve">Missä kaupungissa on suurin kreikankielinen väestö Euroopan ulkopuolella?</w:t>
      </w:r>
    </w:p>
    <w:p>
      <w:r>
        <w:rPr>
          <w:b/>
        </w:rPr>
        <w:t xml:space="preserve">Kysymys 1</w:t>
      </w:r>
    </w:p>
    <w:p>
      <w:r>
        <w:t xml:space="preserve">Mikä kaupunki Kreikassa on Melbournen sisarkaupunki?</w:t>
      </w:r>
    </w:p>
    <w:p>
      <w:r>
        <w:rPr>
          <w:b/>
        </w:rPr>
        <w:t xml:space="preserve">Kysymys 2</w:t>
      </w:r>
    </w:p>
    <w:p>
      <w:r>
        <w:t xml:space="preserve">Mikä on yleisin sukunimi Melbournen puhelinluettelossa?</w:t>
      </w:r>
    </w:p>
    <w:p>
      <w:r>
        <w:rPr>
          <w:b/>
        </w:rPr>
        <w:t xml:space="preserve">Kysymys 3</w:t>
      </w:r>
    </w:p>
    <w:p>
      <w:r>
        <w:t xml:space="preserve">Mikä on toiseksi yleisin sukunimi Melbournen puhelinluettelossa?</w:t>
      </w:r>
    </w:p>
    <w:p>
      <w:r>
        <w:rPr>
          <w:b/>
        </w:rPr>
        <w:t xml:space="preserve">Tekstin numero 61</w:t>
      </w:r>
    </w:p>
    <w:p>
      <w:r>
        <w:t xml:space="preserve">Melbournen yliopistoilla on kampuksia kaikkialla Australiassa ja joillakin kansainvälisesti. </w:t>
      </w:r>
      <w:r>
        <w:rPr>
          <w:color w:val="A9A9A9"/>
        </w:rPr>
        <w:t xml:space="preserve">Swinburnen yliopistolla </w:t>
      </w:r>
      <w:r>
        <w:t xml:space="preserve">on kampuksia Malesiassa, ja </w:t>
      </w:r>
      <w:r>
        <w:rPr>
          <w:color w:val="DCDCDC"/>
        </w:rPr>
        <w:t xml:space="preserve">Monashilla </w:t>
      </w:r>
      <w:r>
        <w:t xml:space="preserve">on tutkimuskeskus Pratossa Italiassa. </w:t>
      </w:r>
      <w:r>
        <w:rPr>
          <w:color w:val="2F4F4F"/>
        </w:rPr>
        <w:t xml:space="preserve">Melbournen yliopisto</w:t>
      </w:r>
      <w:r>
        <w:t xml:space="preserve">, Australian toiseksi vanhin yliopisto, sijoittui Australian yliopistojen joukossa ensimmäiselle sijalle THES:n vuoden 2010 kansainvälisessä rankingissa. Times Higher Education Supplement -julkaisussa 2012-2013 Melbournen yliopisto sijoittui maailman 28. (QS:n rankingissa 30.) parhaaksi yliopistoksi. Monash University oli 99. (QS:n rankingin mukaan 60.) maailman paras yliopisto. Molemmat yliopistot kuuluvat Group of Eight -ryhmään, joka </w:t>
      </w:r>
      <w:r>
        <w:rPr>
          <w:color w:val="556B2F"/>
        </w:rPr>
        <w:t xml:space="preserve">koostuu Australian johtavista korkeakouluista, jotka tarjoavat kattavaa ja johtavaa koulutusta</w:t>
      </w:r>
      <w:r>
        <w:t xml:space="preserve">.</w:t>
      </w:r>
    </w:p>
    <w:p>
      <w:r>
        <w:rPr>
          <w:b/>
        </w:rPr>
        <w:t xml:space="preserve">Kysymys 0</w:t>
      </w:r>
    </w:p>
    <w:p>
      <w:r>
        <w:t xml:space="preserve">Millä Melbournessa sijaitsevalla yliopistolla on kampuksia Malesiassa?</w:t>
      </w:r>
    </w:p>
    <w:p>
      <w:r>
        <w:rPr>
          <w:b/>
        </w:rPr>
        <w:t xml:space="preserve">Kysymys 1</w:t>
      </w:r>
    </w:p>
    <w:p>
      <w:r>
        <w:t xml:space="preserve">Millä Melbournessa sijaitsevalla korkeakoululla on tutkimuskeskus Pratossa, Italiassa?</w:t>
      </w:r>
    </w:p>
    <w:p>
      <w:r>
        <w:rPr>
          <w:b/>
        </w:rPr>
        <w:t xml:space="preserve">Kysymys 2</w:t>
      </w:r>
    </w:p>
    <w:p>
      <w:r>
        <w:t xml:space="preserve">Mikä yliopisto on Australian toiseksi vanhin?</w:t>
      </w:r>
    </w:p>
    <w:p>
      <w:r>
        <w:rPr>
          <w:b/>
        </w:rPr>
        <w:t xml:space="preserve">Kysymys 3</w:t>
      </w:r>
    </w:p>
    <w:p>
      <w:r>
        <w:t xml:space="preserve">Mikä on kahdeksan ryhmän ryhmä?</w:t>
      </w:r>
    </w:p>
    <w:p>
      <w:r>
        <w:rPr>
          <w:b/>
        </w:rPr>
        <w:t xml:space="preserve">Tekstin numero 62</w:t>
      </w:r>
    </w:p>
    <w:p>
      <w:r>
        <w:t xml:space="preserve">Pitkä luettelo AM- ja FM-radioasemista lähettää lähetyksiä Melbournen suuralueelle. Näihin kuuluu "julkisia" (eli valtion omistamia ABC- ja SBS-asemia) ja yhteisöasemia. Monet kaupalliset asemat ovat verkko-omistuksessa: DMG:llä on Nova 100 ja Smooth, ARN:llä on Gold 104.3 ja KIIS 101.1, ja Southern Cross Austereo pyörittää Foxia ja Triple M:ää. Myös Victorian alueellisten kaupunkien asemia voi kuulla (esim. 93.9 Bay FM, Geelong). Nuorisovaihtoehtoja ovat </w:t>
      </w:r>
      <w:r>
        <w:rPr>
          <w:color w:val="A9A9A9"/>
        </w:rPr>
        <w:t xml:space="preserve">ABC Triple J ja nuorten ylläpitämä SYN</w:t>
      </w:r>
      <w:r>
        <w:t xml:space="preserve">. </w:t>
      </w:r>
      <w:r>
        <w:rPr>
          <w:color w:val="DCDCDC"/>
        </w:rPr>
        <w:t xml:space="preserve">Triple J, samoin kuin PBS ja Triple R, </w:t>
      </w:r>
      <w:r>
        <w:t xml:space="preserve">pyrkivät soittamaan aliedustettua musiikkia. </w:t>
      </w:r>
      <w:r>
        <w:rPr>
          <w:color w:val="2F4F4F"/>
        </w:rPr>
        <w:t xml:space="preserve">JOY 94.9 palvelee </w:t>
      </w:r>
      <w:r>
        <w:t xml:space="preserve">homo-, lesbo-, biseksuaali- ja transsukupuolista yleisöä. </w:t>
      </w:r>
      <w:r>
        <w:rPr>
          <w:color w:val="556B2F"/>
        </w:rPr>
        <w:t xml:space="preserve">Klassisen </w:t>
      </w:r>
      <w:r>
        <w:t xml:space="preserve">musiikin </w:t>
      </w:r>
      <w:r>
        <w:t xml:space="preserve">ystäville on tarjolla </w:t>
      </w:r>
      <w:r>
        <w:t xml:space="preserve">3MBS ja ABC Classic FM. Light FM on nykyaikainen kristillinen asema. AM-asemiin kuuluu ABC: 774, Radio National ja News Radio sekä Fairfaxin tytäryhtiöt 3AW (keskustelu) ja Magic (helppo kuuntelu). Urheilun ystäville ja harrastajille </w:t>
      </w:r>
      <w:r>
        <w:t xml:space="preserve">on </w:t>
      </w:r>
      <w:r>
        <w:rPr>
          <w:color w:val="6B8E23"/>
        </w:rPr>
        <w:t xml:space="preserve">SEN 1116</w:t>
      </w:r>
      <w:r>
        <w:t xml:space="preserve">. Melbournessa on monia yhteisöllisiä asemia, jotka palvelevat vaihtoehtoisia kiinnostuksen kohteita, kuten 3CR ja 3KND (alkuperäiskansat). Monissa esikaupungeissa on paikallista yleisöä palvelevia, pienitehoisia yhteisöllisiä asemia.</w:t>
      </w:r>
    </w:p>
    <w:p>
      <w:r>
        <w:rPr>
          <w:b/>
        </w:rPr>
        <w:t xml:space="preserve">Kysymys 0</w:t>
      </w:r>
    </w:p>
    <w:p>
      <w:r>
        <w:t xml:space="preserve">Mitkä ovat esimerkkejä nuorisoradioasemista?</w:t>
      </w:r>
    </w:p>
    <w:p>
      <w:r>
        <w:rPr>
          <w:b/>
        </w:rPr>
        <w:t xml:space="preserve">Kysymys 1</w:t>
      </w:r>
    </w:p>
    <w:p>
      <w:r>
        <w:t xml:space="preserve">Mitkä musiikkiasemat pyrkivät soittamaan aliedustettua musiikkia?</w:t>
      </w:r>
    </w:p>
    <w:p>
      <w:r>
        <w:rPr>
          <w:b/>
        </w:rPr>
        <w:t xml:space="preserve">Kysymys 2</w:t>
      </w:r>
    </w:p>
    <w:p>
      <w:r>
        <w:t xml:space="preserve">Mikä radioasema palvelee homo-, lesbo-, biseksuaali- ja transsukupuolista yleisöä?</w:t>
      </w:r>
    </w:p>
    <w:p>
      <w:r>
        <w:rPr>
          <w:b/>
        </w:rPr>
        <w:t xml:space="preserve">Kysymys 3</w:t>
      </w:r>
    </w:p>
    <w:p>
      <w:r>
        <w:t xml:space="preserve">Mikä asema palvelee urheilufaneja ja -harrastajia?</w:t>
      </w:r>
    </w:p>
    <w:p>
      <w:r>
        <w:rPr>
          <w:b/>
        </w:rPr>
        <w:t xml:space="preserve">Kysymys 4</w:t>
      </w:r>
    </w:p>
    <w:p>
      <w:r>
        <w:t xml:space="preserve">3MBS ja ABC Classic FM soittavat minkälaista musiikkia?</w:t>
      </w:r>
    </w:p>
    <w:p>
      <w:r>
        <w:rPr>
          <w:b/>
        </w:rPr>
        <w:t xml:space="preserve">Tekstin numero 63</w:t>
      </w:r>
    </w:p>
    <w:p>
      <w:r>
        <w:t xml:space="preserve">Melbournessa on maailman laajin raitiovaunuverkosto, joka sai alkunsa </w:t>
      </w:r>
      <w:r>
        <w:rPr>
          <w:color w:val="A9A9A9"/>
        </w:rPr>
        <w:t xml:space="preserve">kaupungin 1880-luvun maabuumista</w:t>
      </w:r>
      <w:r>
        <w:t xml:space="preserve">. </w:t>
      </w:r>
      <w:r>
        <w:t xml:space="preserve">Vuosina 2013-2014 </w:t>
      </w:r>
      <w:r>
        <w:t xml:space="preserve">raitiovaunulla tehtiin </w:t>
      </w:r>
      <w:r>
        <w:rPr>
          <w:color w:val="DCDCDC"/>
        </w:rPr>
        <w:t xml:space="preserve">176,9 miljoonaa </w:t>
      </w:r>
      <w:r>
        <w:t xml:space="preserve">matkustajamatkaa</w:t>
      </w:r>
      <w:r>
        <w:t xml:space="preserve">.</w:t>
      </w:r>
      <w:r>
        <w:t xml:space="preserve"> Melbournen raitiovaunuverkko on Australian ainoa raitiovaunuverkko, joka koostuu 250 kilometrin pituisesta radasta, 487 raitiovaunusta, 25 reitistä ja </w:t>
      </w:r>
      <w:r>
        <w:t xml:space="preserve">raitiovaunupysäkeistä</w:t>
      </w:r>
      <w:r>
        <w:rPr>
          <w:color w:val="2F4F4F"/>
        </w:rPr>
        <w:t xml:space="preserve">1,763</w:t>
      </w:r>
      <w:r>
        <w:t xml:space="preserve">. Noin 80 prosenttia Melbournen raitiovaunuverkostosta jakaa tietilaa muiden kulkuneuvojen kanssa, kun taas loput verkostosta on erotettu toisistaan tai ne ovat kevyen liikenteen väyliä. Melbournen raitiovaunut on tunnustettu ikoniseksi kulttuuriesineeksi ja matkailunähtävyydeksi. Heritage-raitiovaunut liikennöivät ilmaisella City Circle -reitillä, joka on tarkoitettu Melbournen vierailijoille, ja Heritage-ravintolaraitiovaunut kulkevat iltaisin kaupungin ja sen lähialueiden läpi. Melbourne rakentaa parhaillaan 50 uutta E-luokan raitiovaunua, joista osa on jo otettu käyttöön vuonna 2014. E-luokan raitiovaunut ovat noin 30 metriä pitkiä ja parempia kuin samanpituiset C2-luokan raitiovaunut. Melbournen bussiverkosto koostuu </w:t>
      </w:r>
      <w:r>
        <w:rPr>
          <w:color w:val="556B2F"/>
        </w:rPr>
        <w:t xml:space="preserve">lähes 300 </w:t>
      </w:r>
      <w:r>
        <w:t xml:space="preserve">reitistä, jotka liikennöivät pääasiassa ulkolähiöissä ja täyttävät raide- ja raitiovaunuliikenteen välisiä aukkoja. </w:t>
      </w:r>
      <w:r>
        <w:t xml:space="preserve">Melbournen busseissa tehtiin </w:t>
      </w:r>
      <w:r>
        <w:rPr>
          <w:color w:val="6B8E23"/>
        </w:rPr>
        <w:t xml:space="preserve">127,6 miljoonaa </w:t>
      </w:r>
      <w:r>
        <w:t xml:space="preserve">matkustajamatkaa vuosina 2013-2014, mikä on 10,2 prosenttia enemmän kuin edellisenä vuonna.</w:t>
      </w:r>
    </w:p>
    <w:p>
      <w:r>
        <w:rPr>
          <w:b/>
        </w:rPr>
        <w:t xml:space="preserve">Kysymys 0</w:t>
      </w:r>
    </w:p>
    <w:p>
      <w:r>
        <w:t xml:space="preserve">Mistä Melbournen raitiovaunuverkosto on saanut alkunsa?</w:t>
      </w:r>
    </w:p>
    <w:p>
      <w:r>
        <w:rPr>
          <w:b/>
        </w:rPr>
        <w:t xml:space="preserve">Kysymys 1</w:t>
      </w:r>
    </w:p>
    <w:p>
      <w:r>
        <w:t xml:space="preserve">Kuinka monta matkustajamatkaa raitiovaunulla tehtiin Melbournessa vuosina 2013-2014?</w:t>
      </w:r>
    </w:p>
    <w:p>
      <w:r>
        <w:rPr>
          <w:b/>
        </w:rPr>
        <w:t xml:space="preserve">Kysymys 2</w:t>
      </w:r>
    </w:p>
    <w:p>
      <w:r>
        <w:t xml:space="preserve">Kuinka monta raitiovaunupysäkkiä Melbournen raitiovaunuverkossa on?</w:t>
      </w:r>
    </w:p>
    <w:p>
      <w:r>
        <w:rPr>
          <w:b/>
        </w:rPr>
        <w:t xml:space="preserve">Kysymys 3</w:t>
      </w:r>
    </w:p>
    <w:p>
      <w:r>
        <w:t xml:space="preserve">Kuinka monta reittiä Melbournen bussiverkosto koostuu?</w:t>
      </w:r>
    </w:p>
    <w:p>
      <w:r>
        <w:rPr>
          <w:b/>
        </w:rPr>
        <w:t xml:space="preserve">Kysymys 4</w:t>
      </w:r>
    </w:p>
    <w:p>
      <w:r>
        <w:t xml:space="preserve">Kuinka monta matkustajamatkaa Melbournen busseissa kirjattiin vuosina 2013-2014?</w:t>
      </w:r>
    </w:p>
    <w:p>
      <w:r>
        <w:br w:type="page"/>
      </w:r>
    </w:p>
    <w:p>
      <w:r>
        <w:rPr>
          <w:b/>
          <w:u w:val="single"/>
        </w:rPr>
        <w:t xml:space="preserve">Asiakirjan numero 143</w:t>
      </w:r>
    </w:p>
    <w:p>
      <w:r>
        <w:rPr>
          <w:b/>
        </w:rPr>
        <w:t xml:space="preserve">Tekstin numero 0</w:t>
      </w:r>
    </w:p>
    <w:p>
      <w:r>
        <w:t xml:space="preserve">Johannes syntyi Englannin Henrik II:lle ja Akvitanian Eleanorille </w:t>
      </w:r>
      <w:r>
        <w:rPr>
          <w:color w:val="A9A9A9"/>
        </w:rPr>
        <w:t xml:space="preserve">24. joulukuuta 1166</w:t>
      </w:r>
      <w:r>
        <w:t xml:space="preserve">. Henrik oli perinyt merkittäviä alueita Atlantin rannikolla - Anjoun, Normandian ja Englannin - ja laajentanut valtakuntaansa valloittamalla Bretagnen. Henrik avioitui vaikutusvaltaisen </w:t>
      </w:r>
      <w:r>
        <w:rPr>
          <w:color w:val="DCDCDC"/>
        </w:rPr>
        <w:t xml:space="preserve">Akvitanian Eleanorin kanssa, </w:t>
      </w:r>
      <w:r>
        <w:t xml:space="preserve">joka hallitsi Akvitanian herttuakuntaa ja jolla oli heikko oikeus Toulouseen ja Auvergneen Etelä-Ranskassa sen lisäksi, että hän oli Ranskan Ludvig VII:n entinen vaimo.</w:t>
      </w:r>
      <w:r>
        <w:t xml:space="preserve"> Tuloksena oli Angevinin valtakunta, joka sai nimensä Henrikin isänmaallisen arvonimen mukaan, joka oli Anjoun kreivi, ja erityisesti sen kotipaikan Angersin mukaan.[nb 2] Valtakunta oli kuitenkin luonnostaan hauras: vaikka kaikki maat olivat uskollisia Henrikille, eri osilla oli kullakin oma historiansa, perinteensä ja hallintorakenteensa. Kun siirryttiin etelään Anjoun ja Akvitanian kautta, Henrikin vallan laajuus maakunnissa väheni huomattavasti, eikä se muistuttanut juuri lainkaan nykyaikaista imperiumin käsitettä. Jotkin valtakunnan osien, kuten Normandian ja Englannin, väliset perinteiset siteet olivat ajan myötä hitaasti katoamassa. Oli epäselvää, mitä valtakunnalle tapahtuisi Henrikin kuoleman jälkeen. Vaikka sukusiitosta, jonka mukaan vanhin poika peri kaikki isänsä maat, oli hitaasti yleistymässä Euroopassa, se ei ollut yhtä suosittu Englannin normannikuninkaiden keskuudessa. Useimmat uskoivat, että Henrik jakaisi valtakunnan ja antaisi jokaiselle pojalleen merkittävän osan ja toivoi, että hänen lapsensa jatkaisivat yhteistyötä liittolaisina hänen kuolemansa jälkeen. Asioiden monimutkaisuutta lisäsi se, että Henrik piti suurta osaa Angevinien valtakunnasta hallussaan vain Capet'n talon kilpailevan linjan Ranskan kuninkaan vasallina. Henrik oli usein liittoutunut </w:t>
      </w:r>
      <w:r>
        <w:rPr>
          <w:color w:val="2F4F4F"/>
        </w:rPr>
        <w:t xml:space="preserve">Pyhän Rooman keisarin </w:t>
      </w:r>
      <w:r>
        <w:t xml:space="preserve">kanssa </w:t>
      </w:r>
      <w:r>
        <w:t xml:space="preserve">Ranskaa vastaan, mikä teki feodaalisuhteesta entistäkin haastavamman.</w:t>
      </w:r>
    </w:p>
    <w:p>
      <w:r>
        <w:rPr>
          <w:b/>
        </w:rPr>
        <w:t xml:space="preserve">Kysymys 0</w:t>
      </w:r>
    </w:p>
    <w:p>
      <w:r>
        <w:t xml:space="preserve">Milloin John syntyi?</w:t>
      </w:r>
    </w:p>
    <w:p>
      <w:r>
        <w:rPr>
          <w:b/>
        </w:rPr>
        <w:t xml:space="preserve">Kysymys 1</w:t>
      </w:r>
    </w:p>
    <w:p>
      <w:r>
        <w:t xml:space="preserve">Kenet Henry nai?</w:t>
      </w:r>
    </w:p>
    <w:p>
      <w:r>
        <w:rPr>
          <w:b/>
        </w:rPr>
        <w:t xml:space="preserve">Kysymys 2</w:t>
      </w:r>
    </w:p>
    <w:p>
      <w:r>
        <w:t xml:space="preserve">Kuka oli Henrikin liittolainen?</w:t>
      </w:r>
    </w:p>
    <w:p>
      <w:r>
        <w:rPr>
          <w:b/>
        </w:rPr>
        <w:t xml:space="preserve">Teksti numero 1</w:t>
      </w:r>
    </w:p>
    <w:p>
      <w:r>
        <w:t xml:space="preserve">Vuonna 1173 Johanneksen vanhemmat veljet </w:t>
      </w:r>
      <w:r>
        <w:t xml:space="preserve">nousivat </w:t>
      </w:r>
      <w:r>
        <w:rPr>
          <w:color w:val="A9A9A9"/>
        </w:rPr>
        <w:t xml:space="preserve">Eleanorin </w:t>
      </w:r>
      <w:r>
        <w:t xml:space="preserve">tukemina </w:t>
      </w:r>
      <w:r>
        <w:t xml:space="preserve">kapinaan Henrikiä vastaan lyhytaikaisessa kapinassa vuosina 1173-1174</w:t>
      </w:r>
      <w:r>
        <w:t xml:space="preserve">.</w:t>
      </w:r>
      <w:r>
        <w:t xml:space="preserve"> Nuori kuningas Henrik II:n alisteinen asema ärsyynnytti häntä ja hän oli yhä enemmän huolissaan siitä, että Johannekselle saatettaisiin antaa lisää maita ja linnoja hänen kustannuksellaan, ja hän matkusti </w:t>
      </w:r>
      <w:r>
        <w:rPr>
          <w:color w:val="DCDCDC"/>
        </w:rPr>
        <w:t xml:space="preserve">Pariisiin </w:t>
      </w:r>
      <w:r>
        <w:t xml:space="preserve">ja liittoutui Ludvig VII:n kanssa. Eleanori, jota ärsytti miehensä jatkuva sekaantuminen Akvitaniaan, rohkaisi Rikhardia ja Geoffreytä liittymään veljensä Henrikin seuraan Pariisissa. Henrik II voitti poikiensa liittouman, mutta oli heille antelias Montlouis'ssa sovitussa rauhansopimuksessa. Nuori kuningas Henrik sai matkustaa laajalti Euroopassa oman ritarikuntansa kanssa, Rikhard sai Akvitanian takaisin ja </w:t>
      </w:r>
      <w:r>
        <w:rPr>
          <w:color w:val="2F4F4F"/>
        </w:rPr>
        <w:t xml:space="preserve">Geoffrey </w:t>
      </w:r>
      <w:r>
        <w:t xml:space="preserve">sai palata Bretagneen; vain </w:t>
      </w:r>
      <w:r>
        <w:rPr>
          <w:color w:val="556B2F"/>
        </w:rPr>
        <w:t xml:space="preserve">Eleanor </w:t>
      </w:r>
      <w:r>
        <w:t xml:space="preserve">vangittiin kapinaan osallistumisensa vuoksi.</w:t>
      </w:r>
    </w:p>
    <w:p>
      <w:r>
        <w:rPr>
          <w:b/>
        </w:rPr>
        <w:t xml:space="preserve">Kysymys 0</w:t>
      </w:r>
    </w:p>
    <w:p>
      <w:r>
        <w:t xml:space="preserve">Ketkä tukivat Johanneksen vanhempia veljiä?</w:t>
      </w:r>
    </w:p>
    <w:p>
      <w:r>
        <w:rPr>
          <w:b/>
        </w:rPr>
        <w:t xml:space="preserve">Kysymys 1</w:t>
      </w:r>
    </w:p>
    <w:p>
      <w:r>
        <w:t xml:space="preserve">Minne Henry matkusti?</w:t>
      </w:r>
    </w:p>
    <w:p>
      <w:r>
        <w:rPr>
          <w:b/>
        </w:rPr>
        <w:t xml:space="preserve">Kysymys 2</w:t>
      </w:r>
    </w:p>
    <w:p>
      <w:r>
        <w:t xml:space="preserve">Kuka palasi Bretagneen?</w:t>
      </w:r>
    </w:p>
    <w:p>
      <w:r>
        <w:rPr>
          <w:b/>
        </w:rPr>
        <w:t xml:space="preserve">Kysymys 3</w:t>
      </w:r>
    </w:p>
    <w:p>
      <w:r>
        <w:t xml:space="preserve">Kuka vangittiin?</w:t>
      </w:r>
    </w:p>
    <w:p>
      <w:r>
        <w:rPr>
          <w:b/>
        </w:rPr>
        <w:t xml:space="preserve">Teksti numero 2</w:t>
      </w:r>
    </w:p>
    <w:p>
      <w:r>
        <w:t xml:space="preserve">Rikhardin kuoltua </w:t>
      </w:r>
      <w:r>
        <w:rPr>
          <w:color w:val="A9A9A9"/>
        </w:rPr>
        <w:t xml:space="preserve">6. huhtikuuta 1199 </w:t>
      </w:r>
      <w:r>
        <w:t xml:space="preserve">Angevinin valtaistuimelle oli kaksi mahdollista hakijaa: </w:t>
      </w:r>
      <w:r>
        <w:rPr>
          <w:color w:val="DCDCDC"/>
        </w:rPr>
        <w:t xml:space="preserve">Johannes, </w:t>
      </w:r>
      <w:r>
        <w:t xml:space="preserve">jonka vaatimus perustui siihen, että hän oli Henrik II:n ainoa elossa oleva poika, ja Bretagnen nuori Arthur I, jolla oli vaatimus Johanneksen vanhemman veljen Geoffreyn poikana. Rikhard näyttää alkaneen tunnustaa Johanneksen oletetuksi perillisekseen viimeisinä vuosina ennen kuolemaansa, mutta asia ei ollut selvä, eikä keskiaikainen laki antanut juurikaan ohjeita siitä, miten kilpailevat vaatimukset olisi ratkaistava. Normannien laki suosi Johannesta Henrik II:n ainoana elossa olevana poikana ja angeviinien laki suosi Arthuria Henrikin vanhemman pojan ainoana poikana, joten asiasta tuli nopeasti avoin konflikti. Suurin osa englantilaisesta ja normannialaisesta aatelistosta tuki Johannesta, ja hänet kruunattiin </w:t>
      </w:r>
      <w:r>
        <w:rPr>
          <w:color w:val="2F4F4F"/>
        </w:rPr>
        <w:t xml:space="preserve">Westminsterissä </w:t>
      </w:r>
      <w:r>
        <w:t xml:space="preserve">äitinsä Eleanorin tukemana. Bretonin, Mainen ja Anjoun aateliston enemmistö tuki Arthuria, ja hän sai tukea Filip II:lta, joka oli edelleen sitoutunut Angevinin alueiden hajottamiseen mantereella. Kun </w:t>
      </w:r>
      <w:r>
        <w:t xml:space="preserve">Arthurin armeija painoi Loiren laaksoa ylöspäin kohti Angersia ja Filipin joukot etenivät laaksoa alaspäin kohti Toursia, Johanneksen mannermainen valtakunta oli vaarassa katketa kahtia.</w:t>
      </w:r>
    </w:p>
    <w:p>
      <w:r>
        <w:rPr>
          <w:b/>
        </w:rPr>
        <w:t xml:space="preserve">Kysymys 0</w:t>
      </w:r>
    </w:p>
    <w:p>
      <w:r>
        <w:t xml:space="preserve">Milloin Richard kuoli?</w:t>
      </w:r>
    </w:p>
    <w:p>
      <w:r>
        <w:rPr>
          <w:b/>
        </w:rPr>
        <w:t xml:space="preserve">Kysymys 1</w:t>
      </w:r>
    </w:p>
    <w:p>
      <w:r>
        <w:t xml:space="preserve">Kuka oli ainoa elossa oleva poika?</w:t>
      </w:r>
    </w:p>
    <w:p>
      <w:r>
        <w:rPr>
          <w:b/>
        </w:rPr>
        <w:t xml:space="preserve">Kysymys 2</w:t>
      </w:r>
    </w:p>
    <w:p>
      <w:r>
        <w:t xml:space="preserve">Missä Johannes kruunattiin?</w:t>
      </w:r>
    </w:p>
    <w:p>
      <w:r>
        <w:rPr>
          <w:b/>
        </w:rPr>
        <w:t xml:space="preserve">Kysymys 3</w:t>
      </w:r>
    </w:p>
    <w:p>
      <w:r>
        <w:t xml:space="preserve">Kenen armeija tunkeutui Loiren laaksoon?</w:t>
      </w:r>
    </w:p>
    <w:p>
      <w:r>
        <w:rPr>
          <w:b/>
        </w:rPr>
        <w:t xml:space="preserve">Teksti numero 3</w:t>
      </w:r>
    </w:p>
    <w:p>
      <w:r>
        <w:t xml:space="preserve">Vaikka Johannes oli Poitoun kreivi ja siten Lusignanien laillinen feodaalinen herra, he saattoivat oikeutetusti vedota Johanneksen toimiin Ranskassa hänen omaan feodaaliseen herraansa Filippiin. Hugh teki juuri näin vuonna 1201, ja Filip kutsui Johanneksen Pariisin hoviin vuonna</w:t>
      </w:r>
      <w:r>
        <w:rPr>
          <w:color w:val="A9A9A9"/>
        </w:rPr>
        <w:t xml:space="preserve">1202</w:t>
      </w:r>
      <w:r>
        <w:t xml:space="preserve"> 1201 </w:t>
      </w:r>
      <w:r>
        <w:t xml:space="preserve">vedoten Le Goulet'n sopimukseen asiansa vahvistamiseksi. Johannes ei halunnut heikentää näin valtaansa Länsi-Ranskassa. Hän väitti, ettei hänen tarvinnut osallistua Filipin hoviin, koska hänellä oli erityisasema Normandian herttualleena, joka oli feodaaliperinteen mukaan vapautettu kutsumasta Ranskan hoviin. Filip väitti, ettei hän kutsunut Johannesta Normandian herttuan vaan </w:t>
      </w:r>
      <w:r>
        <w:rPr>
          <w:color w:val="DCDCDC"/>
        </w:rPr>
        <w:t xml:space="preserve">Poitoun kreivin ominaisuudessa, jolla </w:t>
      </w:r>
      <w:r>
        <w:t xml:space="preserve">ei ollut tällaista erityisasemaa. Kun Johannes edelleen kieltäytyi tulemasta, Filippi julisti Johanneksen rikkoneen feodaalivelvollisuuksiaan, siirsi kaikki Johanneksen Ranskan kruunun alaisuuteen kuuluvat maat Arthurille - lukuun ottamatta Normandiaa, jonka hän otti takaisin itselleen - ja aloitti uuden sodan Johannesta vastaan.</w:t>
      </w:r>
    </w:p>
    <w:p>
      <w:r>
        <w:rPr>
          <w:b/>
        </w:rPr>
        <w:t xml:space="preserve">Kysymys 0</w:t>
      </w:r>
    </w:p>
    <w:p>
      <w:r>
        <w:t xml:space="preserve">Milloin Filippus kutsui Johanneksen hoviin?</w:t>
      </w:r>
    </w:p>
    <w:p>
      <w:r>
        <w:rPr>
          <w:b/>
        </w:rPr>
        <w:t xml:space="preserve">Kysymys 1</w:t>
      </w:r>
    </w:p>
    <w:p>
      <w:r>
        <w:t xml:space="preserve">Millä nimellä Johannes kutsuttiin?</w:t>
      </w:r>
    </w:p>
    <w:p>
      <w:r>
        <w:rPr>
          <w:b/>
        </w:rPr>
        <w:t xml:space="preserve">Teksti numero 4</w:t>
      </w:r>
    </w:p>
    <w:p>
      <w:r>
        <w:t xml:space="preserve">Angevin-monarkkien hallinto oli luonteeltaan epämääräistä ja epävarmaa. Johanneksen edeltäjät olivat hallinneet </w:t>
      </w:r>
      <w:r>
        <w:rPr>
          <w:color w:val="A9A9A9"/>
        </w:rPr>
        <w:t xml:space="preserve">vis et voluntas -periaatteen </w:t>
      </w:r>
      <w:r>
        <w:t xml:space="preserve">eli "voiman </w:t>
      </w:r>
      <w:r>
        <w:rPr>
          <w:color w:val="A9A9A9"/>
        </w:rPr>
        <w:t xml:space="preserve">ja </w:t>
      </w:r>
      <w:r>
        <w:t xml:space="preserve">tahdon" mukaisesti tehden toimeenpanovaltaisia ja joskus mielivaltaisia päätöksiä, joita perusteltiin usein sillä, että kuningas oli lain yläpuolella. Sekä Henrik II että Rikhard olivat väittäneet, että kuninkailla oli "</w:t>
      </w:r>
      <w:r>
        <w:rPr>
          <w:color w:val="DCDCDC"/>
        </w:rPr>
        <w:t xml:space="preserve">jumalallisen majesteettisuuden" </w:t>
      </w:r>
      <w:r>
        <w:t xml:space="preserve">ominaisuus</w:t>
      </w:r>
      <w:r>
        <w:t xml:space="preserve">; Johannes jatkoi tätä suuntausta ja vaati itselleen hallitsijana "lähes keisarillista asemaa". </w:t>
      </w:r>
      <w:r>
        <w:t xml:space="preserve">Kuninkuuden luonteesta esitettiin </w:t>
      </w:r>
      <w:r>
        <w:rPr>
          <w:color w:val="2F4F4F"/>
        </w:rPr>
        <w:t xml:space="preserve">1200-luvulla </w:t>
      </w:r>
      <w:r>
        <w:t xml:space="preserve">vastakkaisia mielipiteitä, ja monet aikalaiskirjoittajat uskoivat, että monarkkien tulisi hallita tapojen ja lain mukaisesti ja ottaa neuvoa valtakunnan johtavilta jäseniltä. Vielä ei ollut olemassa mallia siitä, mitä pitäisi tapahtua, jos kuningas kieltäytyy tekemästä näin. Huolimatta väitteestään, jonka mukaan hänellä oli ainutlaatuinen valta Englannissa, Johannes perusteli toisinaan toimiaan sillä, että hän oli neuvotellut paronien kanssa. Nykyaikaiset historioitsijat ovat edelleen eri mieltä siitä, oliko Johanneksen </w:t>
      </w:r>
      <w:r>
        <w:t xml:space="preserve">lähestymistapa hallintoon </w:t>
      </w:r>
      <w:r>
        <w:t xml:space="preserve">"</w:t>
      </w:r>
      <w:r>
        <w:rPr>
          <w:color w:val="556B2F"/>
        </w:rPr>
        <w:t xml:space="preserve">kuninkaallista skitsofreniaa" </w:t>
      </w:r>
      <w:r>
        <w:t xml:space="preserve">vai heijastivatko hänen toimintansa vain Angevin-kuninkuuden monimutkaista mallia 1300-luvun alussa.</w:t>
      </w:r>
    </w:p>
    <w:p>
      <w:r>
        <w:rPr>
          <w:b/>
        </w:rPr>
        <w:t xml:space="preserve">Kysymys 0</w:t>
      </w:r>
    </w:p>
    <w:p>
      <w:r>
        <w:t xml:space="preserve">Mitä periaatetta Johanneksen edeltäjät käyttivät?</w:t>
      </w:r>
    </w:p>
    <w:p>
      <w:r>
        <w:rPr>
          <w:b/>
        </w:rPr>
        <w:t xml:space="preserve">Kysymys 1</w:t>
      </w:r>
    </w:p>
    <w:p>
      <w:r>
        <w:t xml:space="preserve">Mitä ominaisuuksia Henrik II:lla ja Rikhardilla oli?</w:t>
      </w:r>
    </w:p>
    <w:p>
      <w:r>
        <w:rPr>
          <w:b/>
        </w:rPr>
        <w:t xml:space="preserve">Kysymys 2</w:t>
      </w:r>
    </w:p>
    <w:p>
      <w:r>
        <w:t xml:space="preserve">Millä vuosisadalla esitettiin vastakkaisia mielipiteitä kuninkuuden luonteesta?</w:t>
      </w:r>
    </w:p>
    <w:p>
      <w:r>
        <w:rPr>
          <w:b/>
        </w:rPr>
        <w:t xml:space="preserve">Kysymys 3</w:t>
      </w:r>
    </w:p>
    <w:p>
      <w:r>
        <w:t xml:space="preserve">Mistä Johannes kärsi?</w:t>
      </w:r>
    </w:p>
    <w:p>
      <w:r>
        <w:rPr>
          <w:b/>
        </w:rPr>
        <w:t xml:space="preserve">Teksti numero 5</w:t>
      </w:r>
    </w:p>
    <w:p>
      <w:r>
        <w:t xml:space="preserve">Johanneksen valtakauden alussa </w:t>
      </w:r>
      <w:r>
        <w:rPr>
          <w:color w:val="A9A9A9"/>
        </w:rPr>
        <w:t xml:space="preserve">hinnat muuttuivat äkillisesti, </w:t>
      </w:r>
      <w:r>
        <w:t xml:space="preserve">kun huonot sadot ja elintarvikkeiden suuri kysyntä nostivat viljan ja eläinten hintoja huomattavasti. Tämä inflaatiopaine jatkui koko </w:t>
      </w:r>
      <w:r>
        <w:rPr>
          <w:color w:val="DCDCDC"/>
        </w:rPr>
        <w:t xml:space="preserve">1200-luvun ajan</w:t>
      </w:r>
      <w:r>
        <w:t xml:space="preserve">, ja sillä oli pitkäaikaisia taloudellisia seurauksia Englannille. Tästä johtuvia sosiaalisia paineita vaikeuttivat Johanneksen sotaretkistä johtuneet deflaatiopurkaukset. Tuohon aikaan oli tavallista, että kuningas keräsi veroja hopeana, joka painettiin uudelleen uusiksi kolikoiksi; nämä kolikot pantiin tynnyreihin ja lähetettiin kuninkaallisiin linnoihin eri puolille maata palkkaamaan palkkasotureita tai kattamaan muita kuluja. Esimerkiksi silloin, kun Johannes valmistautui sotaretkiin Normandiassa, taloudesta oli poistettava valtavia määriä hopeaa ja varastoitava sitä kuukausiksi, mikä johti tahattomasti siihen, että hopeakolikoita oli vaikea saada, kaupallisia luottoja oli vaikea saada ja talouteen kohdistui deflaatiopaineita. Seurauksena oli poliittisia levottomuuksia koko maassa. Johannes yritti vuosina </w:t>
      </w:r>
      <w:r>
        <w:rPr>
          <w:color w:val="2F4F4F"/>
        </w:rPr>
        <w:t xml:space="preserve">1204 ja 1205 </w:t>
      </w:r>
      <w:r>
        <w:t xml:space="preserve">ratkaista joitakin Englannin rahan ongelmista </w:t>
      </w:r>
      <w:r>
        <w:rPr>
          <w:color w:val="556B2F"/>
        </w:rPr>
        <w:t xml:space="preserve">uudistamalla kolikoita perusteellisesti </w:t>
      </w:r>
      <w:r>
        <w:t xml:space="preserve">ja parantamalla niiden laatua ja johdonmukaisuutta.</w:t>
      </w:r>
    </w:p>
    <w:p>
      <w:r>
        <w:rPr>
          <w:b/>
        </w:rPr>
        <w:t xml:space="preserve">Kysymys 0</w:t>
      </w:r>
    </w:p>
    <w:p>
      <w:r>
        <w:t xml:space="preserve">Mitä tapahtui Johanneksen valtakauden alussa?</w:t>
      </w:r>
    </w:p>
    <w:p>
      <w:r>
        <w:rPr>
          <w:b/>
        </w:rPr>
        <w:t xml:space="preserve">Kysymys 1</w:t>
      </w:r>
    </w:p>
    <w:p>
      <w:r>
        <w:t xml:space="preserve">Kuinka kauan inflaatiopaine jatkui?</w:t>
      </w:r>
    </w:p>
    <w:p>
      <w:r>
        <w:rPr>
          <w:b/>
        </w:rPr>
        <w:t xml:space="preserve">Kysymys 2</w:t>
      </w:r>
    </w:p>
    <w:p>
      <w:r>
        <w:t xml:space="preserve">Milloin Johannes puuttui Englannin valuutan ongelmiin?</w:t>
      </w:r>
    </w:p>
    <w:p>
      <w:r>
        <w:rPr>
          <w:b/>
        </w:rPr>
        <w:t xml:space="preserve">Kysymys 3</w:t>
      </w:r>
    </w:p>
    <w:p>
      <w:r>
        <w:t xml:space="preserve">Miten hän puuttui Englannin valuutan ongelmiin?</w:t>
      </w:r>
    </w:p>
    <w:p>
      <w:r>
        <w:rPr>
          <w:b/>
        </w:rPr>
        <w:t xml:space="preserve">Teksti numero 6</w:t>
      </w:r>
    </w:p>
    <w:p>
      <w:r>
        <w:t xml:space="preserve">Englannin kuningas Henrik II:n ja Akvitanian Eleanorin viidestä pojasta nuorimman </w:t>
      </w:r>
      <w:r>
        <w:rPr>
          <w:color w:val="A9A9A9"/>
        </w:rPr>
        <w:t xml:space="preserve">Johanneksen </w:t>
      </w:r>
      <w:r>
        <w:t xml:space="preserve">ei aluksi odotettu perivän merkittäviä maita. Vanhempien veljiensä epäonnistuneen kapinan jälkeen vuosina 1173-1174 Johanneksesta tuli kuitenkin Henrikin lempilapsi. Hänet nimitettiin Irlannin lordiksi vuonna </w:t>
      </w:r>
      <w:r>
        <w:t xml:space="preserve">ja hänelle </w:t>
      </w:r>
      <w:r>
        <w:rPr>
          <w:color w:val="DCDCDC"/>
        </w:rPr>
        <w:t xml:space="preserve">1177</w:t>
      </w:r>
      <w:r>
        <w:t xml:space="preserve">annettiin maita Englannissa ja mantereella</w:t>
      </w:r>
      <w:r>
        <w:t xml:space="preserve">.</w:t>
      </w:r>
      <w:r>
        <w:t xml:space="preserve"> Johanneksen vanhemmat veljet Vilhelm, Henrik ja Geoffrey kuolivat nuorina, ja kun Rikhard I:stä tuli kuningas vuonna</w:t>
      </w:r>
      <w:r>
        <w:rPr>
          <w:color w:val="2F4F4F"/>
        </w:rPr>
        <w:t xml:space="preserve">1189</w:t>
      </w:r>
      <w:r>
        <w:t xml:space="preserve"> , Johannes oli mahdollinen kruununperijä. </w:t>
      </w:r>
      <w:r>
        <w:rPr>
          <w:color w:val="556B2F"/>
        </w:rPr>
        <w:t xml:space="preserve">Johannes </w:t>
      </w:r>
      <w:r>
        <w:t xml:space="preserve">yritti epäonnistuneesti kapinaa Rikhardin kuninkaallisia hallintovirkamiehiä vastaan, kun hänen veljensä osallistui kolmanteen ristiretkeen. Tästä huolimatta Rikhardin kuoltua vuonna 1199 Johannes julistautui Englannin kuninkaaksi, ja hän sopi Ranskan Filip II:n kanssa Le Goulet'n rauhansopimuksessa vuonna 1200 tunnustamaan Johanneksen hallussa olevat Angevinin mantereen maat.</w:t>
      </w:r>
    </w:p>
    <w:p>
      <w:r>
        <w:rPr>
          <w:b/>
        </w:rPr>
        <w:t xml:space="preserve">Kysymys 0</w:t>
      </w:r>
    </w:p>
    <w:p>
      <w:r>
        <w:t xml:space="preserve">Kuka oli Henrikin lempilapsi?</w:t>
      </w:r>
    </w:p>
    <w:p>
      <w:r>
        <w:rPr>
          <w:b/>
        </w:rPr>
        <w:t xml:space="preserve">Kysymys 1</w:t>
      </w:r>
    </w:p>
    <w:p>
      <w:r>
        <w:t xml:space="preserve">Milloin Johannes nimitettiin Irlannin lordiksi?</w:t>
      </w:r>
    </w:p>
    <w:p>
      <w:r>
        <w:rPr>
          <w:b/>
        </w:rPr>
        <w:t xml:space="preserve">Kysymys 2</w:t>
      </w:r>
    </w:p>
    <w:p>
      <w:r>
        <w:t xml:space="preserve">Milloin Rikhard I:stä tuli kuningas?</w:t>
      </w:r>
    </w:p>
    <w:p>
      <w:r>
        <w:rPr>
          <w:b/>
        </w:rPr>
        <w:t xml:space="preserve">Kysymys 3</w:t>
      </w:r>
    </w:p>
    <w:p>
      <w:r>
        <w:t xml:space="preserve">Kuka yritti epäonnistuneesti kapinaa Rikhardin kuninkaallisia hallintovirkamiehiä vastaan?</w:t>
      </w:r>
    </w:p>
    <w:p>
      <w:r>
        <w:rPr>
          <w:b/>
        </w:rPr>
        <w:t xml:space="preserve">Teksti numero 7</w:t>
      </w:r>
    </w:p>
    <w:p>
      <w:r>
        <w:t xml:space="preserve">Johanneksen ja hänen toisen vaimonsa </w:t>
      </w:r>
      <w:r>
        <w:rPr>
          <w:color w:val="A9A9A9"/>
        </w:rPr>
        <w:t xml:space="preserve">Angoulêmen Isabellan </w:t>
      </w:r>
      <w:r>
        <w:t xml:space="preserve">suhteen luonne </w:t>
      </w:r>
      <w:r>
        <w:t xml:space="preserve">on epäselvä. Johannes meni naimisiin Isabellan kanssa tämän ollessa suhteellisen nuori - hänen tarkasta syntymäajastaan ei ole varmuutta, ja arvioiden mukaan hän oli avioitumishetkellä korkeintaan 15-vuotias, mutta todennäköisemmin yhdeksän vuoden ikäinen.[nb 15] Isabella meni naimisiin jopa tuon ajan standardien mukaan hyvin nuorena. Johannes ei antanut paljon rahaa vaimonsa talouteen, eikä hän välittänyt Isabellan maasta saatavia tuloja, jopa siinä määrin, että historioitsija Nicholas Vincent on kuvaillut häntä "</w:t>
      </w:r>
      <w:r>
        <w:rPr>
          <w:color w:val="DCDCDC"/>
        </w:rPr>
        <w:t xml:space="preserve">suorastaan ilkeäksi</w:t>
      </w:r>
      <w:r>
        <w:t xml:space="preserve">" Isabellaa kohtaan. Vincent päätteli, että avioliitto ei ollut erityisen "ystävällinen". Muut heidän avioliittoonsa liittyvät seikat viittaavat läheisempään ja myönteisempään suhteeseen. Kronikoitsijat kirjasivat, että Johannes oli "hulluna ihastunut" Isabellaan, ja Johannes oli varmasti avioliitossa Isabellan kanssa ainakin vuosien </w:t>
      </w:r>
      <w:r>
        <w:rPr>
          <w:color w:val="2F4F4F"/>
        </w:rPr>
        <w:t xml:space="preserve">1207 ja 1215 </w:t>
      </w:r>
      <w:r>
        <w:t xml:space="preserve">välillä</w:t>
      </w:r>
      <w:r>
        <w:t xml:space="preserve">; heillä oli </w:t>
      </w:r>
      <w:r>
        <w:rPr>
          <w:color w:val="556B2F"/>
        </w:rPr>
        <w:t xml:space="preserve">viisi lasta</w:t>
      </w:r>
      <w:r>
        <w:t xml:space="preserve">. Toisin kuin Vincent, historioitsija William Chester Jordan päättelee, että pariskunta oli "seurallinen pari", jonka avioliitto oli onnistunut sen ajan standardien mukaan.</w:t>
      </w:r>
    </w:p>
    <w:p>
      <w:r>
        <w:rPr>
          <w:b/>
        </w:rPr>
        <w:t xml:space="preserve">Kysymys 0</w:t>
      </w:r>
    </w:p>
    <w:p>
      <w:r>
        <w:t xml:space="preserve">Kuka oli Johanneksen toinen vaimo?</w:t>
      </w:r>
    </w:p>
    <w:p>
      <w:r>
        <w:rPr>
          <w:b/>
        </w:rPr>
        <w:t xml:space="preserve">Kysymys 1</w:t>
      </w:r>
    </w:p>
    <w:p>
      <w:r>
        <w:t xml:space="preserve"> Millä nimellä Nicholas Vincentiä kuvattiin?</w:t>
      </w:r>
    </w:p>
    <w:p>
      <w:r>
        <w:rPr>
          <w:b/>
        </w:rPr>
        <w:t xml:space="preserve">Kysymys 2</w:t>
      </w:r>
    </w:p>
    <w:p>
      <w:r>
        <w:t xml:space="preserve">Milloin Johannes oli avioliitossa Isabellan kanssa?</w:t>
      </w:r>
    </w:p>
    <w:p>
      <w:r>
        <w:rPr>
          <w:b/>
        </w:rPr>
        <w:t xml:space="preserve">Kysymys 3</w:t>
      </w:r>
    </w:p>
    <w:p>
      <w:r>
        <w:t xml:space="preserve">Kuinka monta lasta Johnilla ja Isabellalla oli?</w:t>
      </w:r>
    </w:p>
    <w:p>
      <w:r>
        <w:rPr>
          <w:b/>
        </w:rPr>
        <w:t xml:space="preserve">Teksti numero 8</w:t>
      </w:r>
    </w:p>
    <w:p>
      <w:r>
        <w:t xml:space="preserve">Kun sota Ranskaa vastaan syttyi uudelleen vuonna </w:t>
      </w:r>
      <w:r>
        <w:rPr>
          <w:color w:val="A9A9A9"/>
        </w:rPr>
        <w:t xml:space="preserve">1202</w:t>
      </w:r>
      <w:r>
        <w:t xml:space="preserve">, Johannes saavutti ensimmäisiä voittoja, mutta sotilaallisten resurssien puute ja hänen norjalaisten, bretagnelaisten ja Anjoun aatelisten kohtelunsa johtivat hänen valtakuntansa romahtamiseen Pohjois-Ranskassa vuonna 1204. Johannes käytti suuren osan seuraavasta vuosikymmenestä yrittäessään saada nämä maat takaisin, hankki valtavia tuloja, uudisti asevoimiaan ja rakensi uudelleen mantereen liittolaisia. Johanneksen oikeuslaitoksen uudistuksilla oli pysyvä vaikutus Englannin common law -järjestelmään, ja ne tarjosivat myös lisätulonlähteen. Riita paavi Innocentius III:n kanssa johti Johanneksen kirkonkiroukseen vuonna</w:t>
      </w:r>
      <w:r>
        <w:rPr>
          <w:color w:val="DCDCDC"/>
        </w:rPr>
        <w:t xml:space="preserve">1209</w:t>
      </w:r>
      <w:r>
        <w:t xml:space="preserve"> , ja kuningas ratkaisi riidan lopulta vuonna 1213. Johanneksen yritys kukistaa Filip vuonna 1214 epäonnistui, koska ranskalaiset voittivat Johanneksen liittolaiset Bouvinesin taistelussa. Palattuaan Englantiin Johannes kohtasi kapinan, johon monet paronit olivat tyytymättömiä hänen finanssipolitiikkaansa ja monien Englannin vaikutusvaltaisimpien aatelisten kohteluun. Vaikka sekä Johannes että paronit suostuivat Magna Cartan rauhansopimukseen vuonna </w:t>
      </w:r>
      <w:r>
        <w:rPr>
          <w:color w:val="2F4F4F"/>
        </w:rPr>
        <w:t xml:space="preserve">1215</w:t>
      </w:r>
      <w:r>
        <w:t xml:space="preserve">, kumpikaan osapuoli ei noudattanut sen ehtoja. Pian tämän jälkeen syttyi sisällissota, jossa paroneja auttoi Ranskan Ludvig. Se ajautui pian pattitilanteeseen. Johannes kuoli punatautiin, johon hän sairastui ollessaan sotaretkellä Itä-Englannissa vuoden 1216 lopulla; hänen poikansa </w:t>
      </w:r>
      <w:r>
        <w:rPr>
          <w:color w:val="556B2F"/>
        </w:rPr>
        <w:t xml:space="preserve">Henrik III:</w:t>
      </w:r>
      <w:r>
        <w:t xml:space="preserve">n kannattajat </w:t>
      </w:r>
      <w:r>
        <w:t xml:space="preserve">saavuttivat voiton Ludvigista ja kapinallisista paroneista seuraavana vuonna.</w:t>
      </w:r>
    </w:p>
    <w:p>
      <w:r>
        <w:rPr>
          <w:b/>
        </w:rPr>
        <w:t xml:space="preserve">Kysymys 0</w:t>
      </w:r>
    </w:p>
    <w:p>
      <w:r>
        <w:t xml:space="preserve">Milloin syttyi sota Ranskan kanssa?</w:t>
      </w:r>
    </w:p>
    <w:p>
      <w:r>
        <w:rPr>
          <w:b/>
        </w:rPr>
        <w:t xml:space="preserve">Kysymys 1</w:t>
      </w:r>
    </w:p>
    <w:p>
      <w:r>
        <w:t xml:space="preserve">Milloin Johannes erotettiin kirkosta?</w:t>
      </w:r>
    </w:p>
    <w:p>
      <w:r>
        <w:rPr>
          <w:b/>
        </w:rPr>
        <w:t xml:space="preserve">Kysymys 2</w:t>
      </w:r>
    </w:p>
    <w:p>
      <w:r>
        <w:t xml:space="preserve">Milloin Magna Carta -rauhansopimuksesta sovittiin?</w:t>
      </w:r>
    </w:p>
    <w:p>
      <w:r>
        <w:rPr>
          <w:b/>
        </w:rPr>
        <w:t xml:space="preserve">Kysymys 3</w:t>
      </w:r>
    </w:p>
    <w:p>
      <w:r>
        <w:t xml:space="preserve">Kuka voitti Ludvigin ja kapinalliset paronit?</w:t>
      </w:r>
    </w:p>
    <w:p>
      <w:r>
        <w:rPr>
          <w:b/>
        </w:rPr>
        <w:t xml:space="preserve">Teksti numero 9</w:t>
      </w:r>
    </w:p>
    <w:p>
      <w:r>
        <w:rPr>
          <w:color w:val="A9A9A9"/>
        </w:rPr>
        <w:t xml:space="preserve">Englannin vapaaherrojen levottomuudet </w:t>
      </w:r>
      <w:r>
        <w:t xml:space="preserve">estivät vuonna 1205 suunnitellun retkikunnan lähtemisen, ja Poitouun lähti vain pienempi joukko William Longespéen johdolla. </w:t>
      </w:r>
      <w:r>
        <w:t xml:space="preserve">Johannes</w:t>
      </w:r>
      <w:r>
        <w:rPr>
          <w:color w:val="DCDCDC"/>
        </w:rPr>
        <w:t xml:space="preserve">1206</w:t>
      </w:r>
      <w:r>
        <w:t xml:space="preserve"> lähti itse Poitou'hun, mutta joutui kääntymään etelään </w:t>
      </w:r>
      <w:r>
        <w:rPr>
          <w:color w:val="2F4F4F"/>
        </w:rPr>
        <w:t xml:space="preserve">torjumaan Kastilian Alfonso VIII:n Gascogneen kohdistamaa uhkaa</w:t>
      </w:r>
      <w:r>
        <w:t xml:space="preserve">. Menestyksekkään Alfonson vastaisen kampanjan jälkeen Johannes suuntasi jälleen pohjoiseen ja valtasi Angersin kaupungin. Filippus siirtyi etelään </w:t>
      </w:r>
      <w:r>
        <w:rPr>
          <w:color w:val="556B2F"/>
        </w:rPr>
        <w:t xml:space="preserve">Johannesta vastaan</w:t>
      </w:r>
      <w:r>
        <w:t xml:space="preserve">; vuoden kestänyt sotaretki päättyi pattitilanteeseen, ja kahden hallitsijan välillä solmittiin kahden vuoden aselepo.</w:t>
      </w:r>
    </w:p>
    <w:p>
      <w:r>
        <w:rPr>
          <w:b/>
        </w:rPr>
        <w:t xml:space="preserve">Kysymys 0</w:t>
      </w:r>
    </w:p>
    <w:p>
      <w:r>
        <w:t xml:space="preserve">Mikä esti vuonna 1205 suunnitellun retkikunnan lähtemisen?</w:t>
      </w:r>
    </w:p>
    <w:p>
      <w:r>
        <w:rPr>
          <w:b/>
        </w:rPr>
        <w:t xml:space="preserve">Kysymys 1</w:t>
      </w:r>
    </w:p>
    <w:p>
      <w:r>
        <w:t xml:space="preserve">Milloin Poitou lähti?</w:t>
      </w:r>
    </w:p>
    <w:p>
      <w:r>
        <w:rPr>
          <w:b/>
        </w:rPr>
        <w:t xml:space="preserve">Kysymys 2</w:t>
      </w:r>
    </w:p>
    <w:p>
      <w:r>
        <w:t xml:space="preserve">Miksi Johannes lähti etelään?</w:t>
      </w:r>
    </w:p>
    <w:p>
      <w:r>
        <w:rPr>
          <w:b/>
        </w:rPr>
        <w:t xml:space="preserve">Kysymys 3</w:t>
      </w:r>
    </w:p>
    <w:p>
      <w:r>
        <w:t xml:space="preserve">Miksi Filippus muutti etelään?</w:t>
      </w:r>
    </w:p>
    <w:p>
      <w:r>
        <w:rPr>
          <w:b/>
        </w:rPr>
        <w:t xml:space="preserve">Teksti numero 10</w:t>
      </w:r>
    </w:p>
    <w:p>
      <w:r>
        <w:t xml:space="preserve">Johanneksen ensimmäisten elinvuosien aikana Henrik yritti ratkaista perimyskysymyksen. Nuori kuningas Henrik oli kruunattu Englannin kuninkaaksi vuonna </w:t>
      </w:r>
      <w:r>
        <w:rPr>
          <w:color w:val="A9A9A9"/>
        </w:rPr>
        <w:t xml:space="preserve">1170</w:t>
      </w:r>
      <w:r>
        <w:t xml:space="preserve">, mutta hänen isänsä ei ollut antanut hänelle mitään virallisia valtuuksia; hänelle oli myös luvattu </w:t>
      </w:r>
      <w:r>
        <w:rPr>
          <w:color w:val="DCDCDC"/>
        </w:rPr>
        <w:t xml:space="preserve">Normandia ja Anjou </w:t>
      </w:r>
      <w:r>
        <w:t xml:space="preserve">osana tulevaa perintöosuuttaan. Rikhard oli määrä nimittää Poitoun kreiviksi, joka hallitsisi Akvitaniaa, kun taas </w:t>
      </w:r>
      <w:r>
        <w:rPr>
          <w:color w:val="2F4F4F"/>
        </w:rPr>
        <w:t xml:space="preserve">Geoffreysta </w:t>
      </w:r>
      <w:r>
        <w:t xml:space="preserve">oli määrä tulla Bretagnen herttua. Tuolloin </w:t>
      </w:r>
      <w:r>
        <w:t xml:space="preserve">näytti epätodennäköiseltä, että Johannes koskaan perisi merkittäviä maita, ja </w:t>
      </w:r>
      <w:r>
        <w:t xml:space="preserve">hänen isänsä antoi hänelle </w:t>
      </w:r>
      <w:r>
        <w:t xml:space="preserve">leikkimielisesti lempinimen "</w:t>
      </w:r>
      <w:r>
        <w:rPr>
          <w:color w:val="556B2F"/>
        </w:rPr>
        <w:t xml:space="preserve">Lackland".</w:t>
      </w:r>
    </w:p>
    <w:p>
      <w:r>
        <w:rPr>
          <w:b/>
        </w:rPr>
        <w:t xml:space="preserve">Kysymys 0</w:t>
      </w:r>
    </w:p>
    <w:p>
      <w:r>
        <w:t xml:space="preserve">Milloin Henrik kruunattiin Englannin kuninkaaksi?</w:t>
      </w:r>
    </w:p>
    <w:p>
      <w:r>
        <w:rPr>
          <w:b/>
        </w:rPr>
        <w:t xml:space="preserve">Kysymys 1</w:t>
      </w:r>
    </w:p>
    <w:p>
      <w:r>
        <w:t xml:space="preserve">Mitä Henrikille luvattiin osana hänen tulevaa perintöosuuttaan?</w:t>
      </w:r>
    </w:p>
    <w:p>
      <w:r>
        <w:rPr>
          <w:b/>
        </w:rPr>
        <w:t xml:space="preserve">Kysymys 2</w:t>
      </w:r>
    </w:p>
    <w:p>
      <w:r>
        <w:t xml:space="preserve">Kenestä tuli Bretagnen herttua?</w:t>
      </w:r>
    </w:p>
    <w:p>
      <w:r>
        <w:rPr>
          <w:b/>
        </w:rPr>
        <w:t xml:space="preserve">Kysymys 3</w:t>
      </w:r>
    </w:p>
    <w:p>
      <w:r>
        <w:t xml:space="preserve">Mikä oli Johnin lempinimi?</w:t>
      </w:r>
    </w:p>
    <w:p>
      <w:r>
        <w:rPr>
          <w:b/>
        </w:rPr>
        <w:t xml:space="preserve">Teksti numero 11</w:t>
      </w:r>
    </w:p>
    <w:p>
      <w:r>
        <w:t xml:space="preserve">John kasvoi noin </w:t>
      </w:r>
      <w:r>
        <w:t xml:space="preserve">1,68 metriä pitkäksi, suhteellisen lyhyeksi, ja hänellä oli "voimakas, tynnyririntainen vartalo" ja tummanpunaiset hiukset; aikalaisten mielestä hän näytti Poitoun asukkaalta. Johannes nautti lukemisesta ja keräsi aikakaudelle epätavallisesti </w:t>
      </w:r>
      <w:r>
        <w:rPr>
          <w:color w:val="DCDCDC"/>
        </w:rPr>
        <w:t xml:space="preserve">matkakirjaston</w:t>
      </w:r>
      <w:r>
        <w:t xml:space="preserve">. Hän pelasi mielellään uhkapelejä, erityisesti backgammonia, ja hän oli jopa keskiaikaisiin mittapuihin nähden innokas metsästäjä. Hän piti musiikista, vaikkakaan ei lauluista. </w:t>
      </w:r>
      <w:r>
        <w:rPr>
          <w:color w:val="2F4F4F"/>
        </w:rPr>
        <w:t xml:space="preserve">Johanneksesta </w:t>
      </w:r>
      <w:r>
        <w:t xml:space="preserve">tuli "jalokivien tuntija", joka keräsi suuren kokoelman, ja hänestä tuli kuuluisa ylellisistä vaatteistaan ja ranskalaisten kronikoitsijoiden mukaan myös huonosta viinistä. Kun Johannes kasvoi aikuiseksi, hänet tunnettiin siitä, että hän oli joskus "nerokas, nokkela, antelias ja vieraanvarainen"; toisinaan hän saattoi olla mustasukkainen, yliherkkä ja altis raivokohtauksille, "</w:t>
      </w:r>
      <w:r>
        <w:rPr>
          <w:color w:val="556B2F"/>
        </w:rPr>
        <w:t xml:space="preserve">puri ja jyrsi sormiaan</w:t>
      </w:r>
      <w:r>
        <w:t xml:space="preserve">" vihassaan.[nb 3].</w:t>
      </w:r>
    </w:p>
    <w:p>
      <w:r>
        <w:rPr>
          <w:b/>
        </w:rPr>
        <w:t xml:space="preserve">Kysymys 0</w:t>
      </w:r>
    </w:p>
    <w:p>
      <w:r>
        <w:t xml:space="preserve">Kuinka pitkä John oli?</w:t>
      </w:r>
    </w:p>
    <w:p>
      <w:r>
        <w:rPr>
          <w:b/>
        </w:rPr>
        <w:t xml:space="preserve">Kysymys 1</w:t>
      </w:r>
    </w:p>
    <w:p>
      <w:r>
        <w:t xml:space="preserve">Mitä Johannes rakensi?</w:t>
      </w:r>
    </w:p>
    <w:p>
      <w:r>
        <w:rPr>
          <w:b/>
        </w:rPr>
        <w:t xml:space="preserve">Kysymys 2</w:t>
      </w:r>
    </w:p>
    <w:p>
      <w:r>
        <w:t xml:space="preserve">Kenestä tuli jalokivien tuntija?</w:t>
      </w:r>
    </w:p>
    <w:p>
      <w:r>
        <w:rPr>
          <w:b/>
        </w:rPr>
        <w:t xml:space="preserve">Kysymys 3</w:t>
      </w:r>
    </w:p>
    <w:p>
      <w:r>
        <w:t xml:space="preserve">Mitä Johannes teki raivokohtauksissaan?</w:t>
      </w:r>
    </w:p>
    <w:p>
      <w:r>
        <w:rPr>
          <w:b/>
        </w:rPr>
        <w:t xml:space="preserve">Teksti numero 12</w:t>
      </w:r>
    </w:p>
    <w:p>
      <w:r>
        <w:t xml:space="preserve">Kun Canterburyn arkkipiispa Hubert Walter kuoli </w:t>
      </w:r>
      <w:r>
        <w:rPr>
          <w:color w:val="A9A9A9"/>
        </w:rPr>
        <w:t xml:space="preserve">13. heinäkuuta 1205</w:t>
      </w:r>
      <w:r>
        <w:t xml:space="preserve">, Johannes joutui </w:t>
      </w:r>
      <w:r>
        <w:rPr>
          <w:color w:val="DCDCDC"/>
        </w:rPr>
        <w:t xml:space="preserve">kiistaan paavi Innocentius III:n kanssa</w:t>
      </w:r>
      <w:r>
        <w:t xml:space="preserve">, joka johti kuninkaan kirkonkiroukseen. Normanneilla ja Angevin-kuninkailla oli perinteisesti ollut paljon valtaa alueensa kirkkoon. Vuodesta 1040 lähtien peräkkäiset paavit olivat kuitenkin esittäneet uudistussanomaa, jossa korostettiin, että kirkkoa oli "hallittava johdonmukaisemmin ja hierarkkisemmin keskuksesta käsin" ja että sille oli luotava "oma auktoriteetti- ja tuomiovaltansa, joka oli erillinen ja riippumaton maallikkohallitsijan toimivallasta ja tuomiovallasta", historioitsija Richard Huscroftin sanoin. Vuoden 1140-luvun jälkeen nämä periaatteet oli suurelta osin hyväksytty Englannin kirkossa, vaikkakin niihin liittyi jonkinlainen huoli Rooman keskusvallan keskittämisestä. Nämä muutokset kyseenalaistivat Johanneksen kaltaisten maallikkoherrojen tavanomaiset oikeudet kirkollisiin nimityksiin. Paavi Innocentus oli </w:t>
      </w:r>
      <w:r>
        <w:rPr>
          <w:color w:val="2F4F4F"/>
        </w:rPr>
        <w:t xml:space="preserve">historioitsija Ralph Turnerin mukaan </w:t>
      </w:r>
      <w:r>
        <w:t xml:space="preserve">"kunnianhimoinen ja aggressiivinen" uskonnollinen johtaja, joka piti kiinni oikeuksistaan ja velvollisuuksistaan kirkossa.</w:t>
      </w:r>
    </w:p>
    <w:p>
      <w:r>
        <w:rPr>
          <w:b/>
        </w:rPr>
        <w:t xml:space="preserve">Kysymys 0</w:t>
      </w:r>
    </w:p>
    <w:p>
      <w:r>
        <w:t xml:space="preserve">Milloin Hubert Walter kuoli?</w:t>
      </w:r>
    </w:p>
    <w:p>
      <w:r>
        <w:rPr>
          <w:b/>
        </w:rPr>
        <w:t xml:space="preserve">Kysymys 1</w:t>
      </w:r>
    </w:p>
    <w:p>
      <w:r>
        <w:t xml:space="preserve">Mikä johti kuninkaan kirkonkiroukseen?</w:t>
      </w:r>
    </w:p>
    <w:p>
      <w:r>
        <w:rPr>
          <w:b/>
        </w:rPr>
        <w:t xml:space="preserve">Kysymys 2</w:t>
      </w:r>
    </w:p>
    <w:p>
      <w:r>
        <w:t xml:space="preserve">Kuka sanoi, että paavi Innocentus oli kunnianhimoinen ja aggressiivinen uskonnollinen johtaja?</w:t>
      </w:r>
    </w:p>
    <w:p>
      <w:r>
        <w:rPr>
          <w:b/>
        </w:rPr>
        <w:t xml:space="preserve">Teksti numero 13</w:t>
      </w:r>
    </w:p>
    <w:p>
      <w:r>
        <w:t xml:space="preserve">Vuonna </w:t>
      </w:r>
      <w:r>
        <w:t xml:space="preserve">Johannes</w:t>
      </w:r>
      <w:r>
        <w:rPr>
          <w:color w:val="A9A9A9"/>
        </w:rPr>
        <w:t xml:space="preserve">1185</w:t>
      </w:r>
      <w:r>
        <w:t xml:space="preserve"> teki ensimmäisen vierailunsa Irlantiin </w:t>
      </w:r>
      <w:r>
        <w:t xml:space="preserve">ritarien</w:t>
      </w:r>
      <w:r>
        <w:rPr>
          <w:color w:val="DCDCDC"/>
        </w:rPr>
        <w:t xml:space="preserve">300</w:t>
      </w:r>
      <w:r>
        <w:t xml:space="preserve"> ja hallintovirkailijoiden </w:t>
      </w:r>
      <w:r>
        <w:t xml:space="preserve">seurassa.</w:t>
      </w:r>
      <w:r>
        <w:t xml:space="preserve"> Henrik oli yrittänyt saada Johanneksen julistautumaan virallisesti Irlannin kuninkaaksi, mutta paavi Lucius III ei suostunut siihen. Johanneksen ensimmäinen hallintokausi Irlannissa ei ollut menestys. Anglo-normannien joukot olivat vasta hiljattain valloittaneet Irlannin, ja Henrik II:n, uusien uudisasukkaiden ja nykyisten asukkaiden välillä vallitsi edelleen jännitteitä. Johannes loukkasi pahamaineisesti paikallisia irlantilaishallitsijoita </w:t>
      </w:r>
      <w:r>
        <w:rPr>
          <w:color w:val="2F4F4F"/>
        </w:rPr>
        <w:t xml:space="preserve">pilkkaamalla heidän epämuodikkaita pitkiä parrojaan</w:t>
      </w:r>
      <w:r>
        <w:t xml:space="preserve">, ei onnistunut saamaan liittolaisia anglo-normannien uudisasukkaiden joukosta, alkoi hävitä sotilaallisesti irlantilaisia vastaan ja palasi lopulta myöhemmin samana vuonna Englantiin syyttäen varakuningas Hugh de Lacya fiaskosta.</w:t>
      </w:r>
    </w:p>
    <w:p>
      <w:r>
        <w:rPr>
          <w:b/>
        </w:rPr>
        <w:t xml:space="preserve">Kysymys 0</w:t>
      </w:r>
    </w:p>
    <w:p>
      <w:r>
        <w:t xml:space="preserve">Milloin Johannes vieraili ensimmäisen kerran Irlannissa?</w:t>
      </w:r>
    </w:p>
    <w:p>
      <w:r>
        <w:rPr>
          <w:b/>
        </w:rPr>
        <w:t xml:space="preserve">Kysymys 1</w:t>
      </w:r>
    </w:p>
    <w:p>
      <w:r>
        <w:t xml:space="preserve">Kuinka monta ritaria seurasi Johannesta Irlantiin?</w:t>
      </w:r>
    </w:p>
    <w:p>
      <w:r>
        <w:rPr>
          <w:b/>
        </w:rPr>
        <w:t xml:space="preserve">Kysymys 2</w:t>
      </w:r>
    </w:p>
    <w:p>
      <w:r>
        <w:t xml:space="preserve">Miten Johannes loukkasi paikallisia irlantilaisia hallitsijoita?</w:t>
      </w:r>
    </w:p>
    <w:p>
      <w:r>
        <w:rPr>
          <w:b/>
        </w:rPr>
        <w:t xml:space="preserve">Teksti numero 14</w:t>
      </w:r>
    </w:p>
    <w:p>
      <w:r>
        <w:t xml:space="preserve">Nuori kuningas Henrik kävi </w:t>
      </w:r>
      <w:r>
        <w:t xml:space="preserve">vuonna 1183 </w:t>
      </w:r>
      <w:r>
        <w:t xml:space="preserve">lyhyen sodan veljensä </w:t>
      </w:r>
      <w:r>
        <w:rPr>
          <w:color w:val="A9A9A9"/>
        </w:rPr>
        <w:t xml:space="preserve">Richardin </w:t>
      </w:r>
      <w:r>
        <w:t xml:space="preserve">kanssa </w:t>
      </w:r>
      <w:r>
        <w:t xml:space="preserve">Englannin, Normandian ja Akvitanian asemasta. Henrik II siirtyi Rikhardin tueksi, ja Henrik nuori kuningas kuoli </w:t>
      </w:r>
      <w:r>
        <w:rPr>
          <w:color w:val="DCDCDC"/>
        </w:rPr>
        <w:t xml:space="preserve">punatautiin </w:t>
      </w:r>
      <w:r>
        <w:t xml:space="preserve">sotaretken lopussa.</w:t>
      </w:r>
      <w:r>
        <w:t xml:space="preserve"> Kun hänen ensisijainen perijänsä oli kuollut, Henrik järjesti perintösuunnitelmat uudelleen: Rikhardista oli määrä tehdä Englannin kuningas, vaikkakin ilman varsinaista valtaa ennen isänsä kuolemaa; Geoffrey saisi pitää Bretagnen, ja </w:t>
      </w:r>
      <w:r>
        <w:rPr>
          <w:color w:val="2F4F4F"/>
        </w:rPr>
        <w:t xml:space="preserve">Johanneksesta </w:t>
      </w:r>
      <w:r>
        <w:t xml:space="preserve">tulisi nyt Akvitanian herttua Rikhardin sijaan. Rikhard kieltäytyi luopumasta Akvitaniasta; Henrik II raivostui ja määräsi Johanneksen marssimaan Geoffreyn avustuksella etelään ja valtaamaan herttuakunnan takaisin väkisin. He hyökkäsivät pääkaupunki Poitiersiin, ja Rikhard vastasi hyökkäämällä Bretagneen. Sota päättyi pattitilanteeseen ja jännittyneeseen perhesovintoon Englannissa vuoden lopussa </w:t>
      </w:r>
      <w:r>
        <w:rPr>
          <w:color w:val="556B2F"/>
        </w:rPr>
        <w:t xml:space="preserve">1184</w:t>
      </w:r>
      <w:r>
        <w:t xml:space="preserve">.</w:t>
      </w:r>
    </w:p>
    <w:p>
      <w:r>
        <w:rPr>
          <w:b/>
        </w:rPr>
        <w:t xml:space="preserve">Kysymys 0</w:t>
      </w:r>
    </w:p>
    <w:p>
      <w:r>
        <w:t xml:space="preserve">Ketä vastaan Henrik kävi lyhyen sodan vuonna 1183?</w:t>
      </w:r>
    </w:p>
    <w:p>
      <w:r>
        <w:rPr>
          <w:b/>
        </w:rPr>
        <w:t xml:space="preserve">Kysymys 1</w:t>
      </w:r>
    </w:p>
    <w:p>
      <w:r>
        <w:t xml:space="preserve">Miten Henrik nuori kuningas kuoli?</w:t>
      </w:r>
    </w:p>
    <w:p>
      <w:r>
        <w:rPr>
          <w:b/>
        </w:rPr>
        <w:t xml:space="preserve">Kysymys 2</w:t>
      </w:r>
    </w:p>
    <w:p>
      <w:r>
        <w:t xml:space="preserve">Kenestä tuli Akvitanian herttua Rikhardin tilalle?</w:t>
      </w:r>
    </w:p>
    <w:p>
      <w:r>
        <w:rPr>
          <w:b/>
        </w:rPr>
        <w:t xml:space="preserve">Kysymys 3</w:t>
      </w:r>
    </w:p>
    <w:p>
      <w:r>
        <w:t xml:space="preserve">Milloin sota päättyi?</w:t>
      </w:r>
    </w:p>
    <w:p>
      <w:r>
        <w:rPr>
          <w:b/>
        </w:rPr>
        <w:t xml:space="preserve">Teksti numero 15</w:t>
      </w:r>
    </w:p>
    <w:p>
      <w:r>
        <w:t xml:space="preserve">Lisääntyvän poliittisen paineen alaisena Johannes neuvotteli lopulta sovintoehdoista, ja paavin ehdot alistumisesta hyväksyttiin paavin legaatti Pandulf Verraccion läsnä ollessa </w:t>
      </w:r>
      <w:r>
        <w:rPr>
          <w:color w:val="A9A9A9"/>
        </w:rPr>
        <w:t xml:space="preserve">toukokuussa 1213 </w:t>
      </w:r>
      <w:r>
        <w:t xml:space="preserve">Doverin temppeliritarikirkossa. Osana sopimusta Johannes tarjoutui luovuttamaan Englannin kuningaskunnan paaville </w:t>
      </w:r>
      <w:r>
        <w:t xml:space="preserve">vuosittain </w:t>
      </w:r>
      <w:r>
        <w:t xml:space="preserve">maksettavaa </w:t>
      </w:r>
      <w:r>
        <w:t xml:space="preserve">markan</w:t>
      </w:r>
      <w:r>
        <w:rPr>
          <w:color w:val="DCDCDC"/>
        </w:rPr>
        <w:t xml:space="preserve">1,000</w:t>
      </w:r>
      <w:r>
        <w:t xml:space="preserve"> (tuolloin 666 puntaa vastaava summa) </w:t>
      </w:r>
      <w:r>
        <w:t xml:space="preserve">feodaalipalvelusta vastaan:</w:t>
      </w:r>
      <w:r>
        <w:t xml:space="preserve"> 700 markkaa (466 puntaa) Englannille ja 300 markkaa (200 puntaa) Irlannille sekä korvausta kirkolle kriisin aikana menetetyistä tuloista. Sopimus virallistettiin </w:t>
      </w:r>
      <w:r>
        <w:rPr>
          <w:color w:val="2F4F4F"/>
        </w:rPr>
        <w:t xml:space="preserve">Bulla Aureassa </w:t>
      </w:r>
      <w:r>
        <w:t xml:space="preserve">eli kultaisessa bullassa</w:t>
      </w:r>
      <w:r>
        <w:t xml:space="preserve">.</w:t>
      </w:r>
      <w:r>
        <w:t xml:space="preserve"> Päätöslauselma herätti ristiriitaisia reaktioita. Vaikka jotkut kronikoitsijat katsoivat, että tapahtumien kulku oli nöyryyttänyt Johannesta, julkinen reaktio oli vähäinen. Innocentius hyötyi pitkäaikaisen englantilaisongelmansa ratkaisusta, mutta Johannes hyötyi luultavasti enemmän, sillä Innocentiuksesta tuli Johanneksen vankka tukija koko loppuhallituksen ajan, ja hän tuki Johannesta sekä sisä- että ulkopoliittisissa kysymyksissä. Innocentos kääntyi välittömästi Filippiä vastaan ja kehotti häntä hylkäämään suunnitelmat hyökätä Englantiin ja pyytämään rauhaa. Johannes maksoi osan kirkolle lupaamistaan korvausrahoista, mutta lopetti maksunsa vuoden 1214 lopulla, jolloin kaksi kolmasosaa summasta jäi maksamatta; Innocentus näyttää unohtaneen tämän velan sopivasti laajemman suhteen hyväksi.</w:t>
      </w:r>
    </w:p>
    <w:p>
      <w:r>
        <w:rPr>
          <w:b/>
        </w:rPr>
        <w:t xml:space="preserve">Kysymys 0</w:t>
      </w:r>
    </w:p>
    <w:p>
      <w:r>
        <w:t xml:space="preserve">Milloin paavin alistumisehdot hyväksyttiin?</w:t>
      </w:r>
    </w:p>
    <w:p>
      <w:r>
        <w:rPr>
          <w:b/>
        </w:rPr>
        <w:t xml:space="preserve">Kysymys 1</w:t>
      </w:r>
    </w:p>
    <w:p>
      <w:r>
        <w:t xml:space="preserve">Kuinka monta markkaa Johannes luovutti?</w:t>
      </w:r>
    </w:p>
    <w:p>
      <w:r>
        <w:rPr>
          <w:b/>
        </w:rPr>
        <w:t xml:space="preserve">Kysymys 2</w:t>
      </w:r>
    </w:p>
    <w:p>
      <w:r>
        <w:t xml:space="preserve">Missä sopimus virallistettiin?</w:t>
      </w:r>
    </w:p>
    <w:p>
      <w:r>
        <w:rPr>
          <w:b/>
        </w:rPr>
        <w:t xml:space="preserve">Teksti numero 16</w:t>
      </w:r>
    </w:p>
    <w:p>
      <w:r>
        <w:t xml:space="preserve">Poliittinen kuohunta jatkui. Johannes alkoi tutkia liittoa </w:t>
      </w:r>
      <w:r>
        <w:rPr>
          <w:color w:val="A9A9A9"/>
        </w:rPr>
        <w:t xml:space="preserve">Ranskan kuninkaan Filip II:n </w:t>
      </w:r>
      <w:r>
        <w:t xml:space="preserve">kanssa, </w:t>
      </w:r>
      <w:r>
        <w:t xml:space="preserve">joka oli juuri palannut ristiretkeltä. Johannes toivoi saavansa haltuunsa Normandian, Anjoun ja muut Rikhardin hallussa olleet Ranskan maat vastineeksi liittoutumisesta Filipin kanssa. Äitinsä taivutteli Johanneksen luopumaan liittolaisuudesta. Longchamp, joka oli lähtenyt Englannista Walterin väliintulon jälkeen, palasi nyt takaisin ja väitti, että hänet oli virheellisesti erotettu oikeusministerin virasta. Johannes puuttui asiaan ja tukahdutti Longchampin vaatimukset vastineeksi kuninkaallisen hallinnon tukilupauksista, joihin kuului myös hänen asemansa vahvistaminen kruununperillisenä. Kun </w:t>
      </w:r>
      <w:r>
        <w:t xml:space="preserve">Rikhard ei vieläkään palannut ristiretkeltä, Johannes alkoi </w:t>
      </w:r>
      <w:r>
        <w:rPr>
          <w:color w:val="DCDCDC"/>
        </w:rPr>
        <w:t xml:space="preserve">väittää, että hänen veljensä oli kuollut </w:t>
      </w:r>
      <w:r>
        <w:t xml:space="preserve">tai muuten pysyvästi kadonnut. </w:t>
      </w:r>
      <w:r>
        <w:rPr>
          <w:color w:val="2F4F4F"/>
        </w:rPr>
        <w:t xml:space="preserve">Itävallan herttua</w:t>
      </w:r>
      <w:r>
        <w:t xml:space="preserve"> oli itse asiassa vanginnut Richardin matkalla Englantiin</w:t>
      </w:r>
      <w:r>
        <w:t xml:space="preserve">, ja hänet luovutettiin keisari Henrik VI:lle, joka piti häntä lunnaita vastaan. Johannes tarttui tilaisuuteen ja lähti Pariisiin, jossa hän solmi liiton Filipin kanssa. Hän suostui luopumaan vaimostaan, Gloucesterin Isabellasta, ja nai Philipin sisaren Alysin vastineeksi Philipin tuesta. Englannissa puhkesi taisteluita Rikhardille uskollisten joukkojen ja Johanneksen kokoamien joukkojen välillä. Johanneksen sotilaallinen asema oli heikko, ja hän suostui aselepoon; varhain </w:t>
      </w:r>
      <w:r>
        <w:rPr>
          <w:color w:val="556B2F"/>
        </w:rPr>
        <w:t xml:space="preserve">1194</w:t>
      </w:r>
      <w:r>
        <w:t xml:space="preserve">kuningas palasi lopulta Englantiin, ja Johanneksen jäljellä olevat joukot antautuivat. Johannes vetäytyi Normandiaan, josta Rikhard löysi hänet lopulta myöhemmin samana vuonna. Rikhard julisti, että hänen nuorempi veljensä oli 27-vuotiaasta iästään huolimatta vain "lapsi, jolla on ollut pahoja neuvonantajia", ja antoi hänelle anteeksi, mutta vei häneltä maat Irlantia lukuun ottamatta.</w:t>
      </w:r>
    </w:p>
    <w:p>
      <w:r>
        <w:rPr>
          <w:b/>
        </w:rPr>
        <w:t xml:space="preserve">Kysymys 0</w:t>
      </w:r>
    </w:p>
    <w:p>
      <w:r>
        <w:t xml:space="preserve">Kenen kanssa Johannes tutki liittoutumista?</w:t>
      </w:r>
    </w:p>
    <w:p>
      <w:r>
        <w:rPr>
          <w:b/>
        </w:rPr>
        <w:t xml:space="preserve">Kysymys 1</w:t>
      </w:r>
    </w:p>
    <w:p>
      <w:r>
        <w:t xml:space="preserve">Mitä Johannes teki, kun Rikhard ei palannut ristiretkeltään?</w:t>
      </w:r>
    </w:p>
    <w:p>
      <w:r>
        <w:rPr>
          <w:b/>
        </w:rPr>
        <w:t xml:space="preserve">Kysymys 2</w:t>
      </w:r>
    </w:p>
    <w:p>
      <w:r>
        <w:t xml:space="preserve">Kuka vangitsi Richardin?</w:t>
      </w:r>
    </w:p>
    <w:p>
      <w:r>
        <w:rPr>
          <w:b/>
        </w:rPr>
        <w:t xml:space="preserve">Kysymys 3</w:t>
      </w:r>
    </w:p>
    <w:p>
      <w:r>
        <w:t xml:space="preserve">Milloin kuningas palasi Englantiin?</w:t>
      </w:r>
    </w:p>
    <w:p>
      <w:r>
        <w:rPr>
          <w:b/>
        </w:rPr>
        <w:t xml:space="preserve">Teksti numero 17</w:t>
      </w:r>
    </w:p>
    <w:p>
      <w:r>
        <w:t xml:space="preserve">Englannin poliittinen tilanne alkoi nopeasti huonontua. </w:t>
      </w:r>
      <w:r>
        <w:rPr>
          <w:color w:val="A9A9A9"/>
        </w:rPr>
        <w:t xml:space="preserve">Longchamp </w:t>
      </w:r>
      <w:r>
        <w:t xml:space="preserve">kieltäytyi yhteistyöstä Puiset'n kanssa, ja hänestä tuli Englannin aateliston ja papiston epäsuosikki. John käytti tätä epäsuosiota hyväkseen ja asettui vaihtoehtoiseksi hallitsijaksi, jolla oli oma kuninkaallinen hovinsa, jolla oli oma oikeusmiehensä, kanslerinsa ja muita kuninkaallisia virkoja, ja hän oli tyytyväinen siihen, että hänet kuvattiin vaihtoehtoiseksi regentiksi ja mahdollisesti seuraavaksi kuninkaaksi. Johanneksen ja Longchampin välille syntyi aseellinen konflikti, ja </w:t>
      </w:r>
      <w:r>
        <w:rPr>
          <w:color w:val="DCDCDC"/>
        </w:rPr>
        <w:t xml:space="preserve">lokakuussa 1191 </w:t>
      </w:r>
      <w:r>
        <w:t xml:space="preserve">Longchamp oli eristetty Lontoon Toweriin Johanneksen hallitessa Lontoon kaupunkia, kiitos lupausten, jotka Johannes oli antanut kansalaisille vastineeksi siitä, että hänet oli tunnustettu Richardin presumptive-perilliseksi. Tässä vaiheessa Rouenin arkkipiispa Walter of Coutances palasi </w:t>
      </w:r>
      <w:r>
        <w:rPr>
          <w:color w:val="2F4F4F"/>
        </w:rPr>
        <w:t xml:space="preserve">Englantiin </w:t>
      </w:r>
      <w:r>
        <w:t xml:space="preserve">Rikhardin lähettämänä palauttamaan järjestystä</w:t>
      </w:r>
      <w:r>
        <w:t xml:space="preserve">.</w:t>
      </w:r>
      <w:r>
        <w:t xml:space="preserve"> Johanneksen asemaa heikensivät Walterin suhteellinen suosio ja uutiset siitä, että Rikhard oli mennyt naimisiin ollessaan Kyproksella, mikä antoi mahdollisuuden, että Rikhardilla olisi laillisia lapsia ja perillisiä.</w:t>
      </w:r>
    </w:p>
    <w:p>
      <w:r>
        <w:rPr>
          <w:b/>
        </w:rPr>
        <w:t xml:space="preserve">Kysymys 0</w:t>
      </w:r>
    </w:p>
    <w:p>
      <w:r>
        <w:t xml:space="preserve">Kuka kieltäytyi työskentelemästä Puisetin kanssa?</w:t>
      </w:r>
    </w:p>
    <w:p>
      <w:r>
        <w:rPr>
          <w:b/>
        </w:rPr>
        <w:t xml:space="preserve">Kysymys 1</w:t>
      </w:r>
    </w:p>
    <w:p>
      <w:r>
        <w:t xml:space="preserve">Milloin Longchamp eristettiin Lontoon Toweriin?</w:t>
      </w:r>
    </w:p>
    <w:p>
      <w:r>
        <w:rPr>
          <w:b/>
        </w:rPr>
        <w:t xml:space="preserve">Kysymys 2</w:t>
      </w:r>
    </w:p>
    <w:p>
      <w:r>
        <w:t xml:space="preserve">Minne Walter Coutances palasi?</w:t>
      </w:r>
    </w:p>
    <w:p>
      <w:r>
        <w:rPr>
          <w:b/>
        </w:rPr>
        <w:t xml:space="preserve">Teksti numero 18</w:t>
      </w:r>
    </w:p>
    <w:p>
      <w:r>
        <w:t xml:space="preserve">Paavilta saapui tukikirjeitä huhtikuussa, mutta siihen mennessä kapinalliset paronit olivat järjestäytyneet. He kokoontuivat </w:t>
      </w:r>
      <w:r>
        <w:t xml:space="preserve">toukokuussa </w:t>
      </w:r>
      <w:r>
        <w:rPr>
          <w:color w:val="A9A9A9"/>
        </w:rPr>
        <w:t xml:space="preserve">Northamptoniin</w:t>
      </w:r>
      <w:r>
        <w:t xml:space="preserve">, luopuivat feodaalisuhteistaan Johannekseen ja nimittivät </w:t>
      </w:r>
      <w:r>
        <w:rPr>
          <w:color w:val="DCDCDC"/>
        </w:rPr>
        <w:t xml:space="preserve">Robert fitz Walterin </w:t>
      </w:r>
      <w:r>
        <w:t xml:space="preserve">sotilasjohtajakseen</w:t>
      </w:r>
      <w:r>
        <w:t xml:space="preserve">.</w:t>
      </w:r>
      <w:r>
        <w:t xml:space="preserve"> Tämä itseoikeutettu "Jumalan armeija" marssi Lontooseen ja valtasi pääkaupungin sekä Lincolnin ja Exeterin. Johanneksen pyrkimykset vaikuttaa maltilliselta ja sovittelevalta olivat suurelta osin onnistuneet, mutta kun kapinalliset pitivät Lontoota hallussaan, he houkuttelivat uutta loikkaajien aaltoa Johanneksen rojalistisesta ryhmittymästä. Johannes antoi Langtonille tehtäväksi </w:t>
      </w:r>
      <w:r>
        <w:rPr>
          <w:color w:val="2F4F4F"/>
        </w:rPr>
        <w:t xml:space="preserve">järjestää rauhanneuvottelut kapinallisten paronien kanssa</w:t>
      </w:r>
      <w:r>
        <w:t xml:space="preserve">.</w:t>
      </w:r>
    </w:p>
    <w:p>
      <w:r>
        <w:rPr>
          <w:b/>
        </w:rPr>
        <w:t xml:space="preserve">Kysymys 0</w:t>
      </w:r>
    </w:p>
    <w:p>
      <w:r>
        <w:t xml:space="preserve">Mihin kapinalliset paronit kokoontuivat?</w:t>
      </w:r>
    </w:p>
    <w:p>
      <w:r>
        <w:rPr>
          <w:b/>
        </w:rPr>
        <w:t xml:space="preserve">Kysymys 1</w:t>
      </w:r>
    </w:p>
    <w:p>
      <w:r>
        <w:t xml:space="preserve">Kuka oli kapinallisen paronin johtaja?</w:t>
      </w:r>
    </w:p>
    <w:p>
      <w:r>
        <w:rPr>
          <w:b/>
        </w:rPr>
        <w:t xml:space="preserve">Kysymys 2</w:t>
      </w:r>
    </w:p>
    <w:p>
      <w:r>
        <w:t xml:space="preserve">Mitä Johannes kehotti Langtonia tekemään?</w:t>
      </w:r>
    </w:p>
    <w:p>
      <w:r>
        <w:rPr>
          <w:b/>
        </w:rPr>
        <w:t xml:space="preserve">Teksti numero 19</w:t>
      </w:r>
    </w:p>
    <w:p>
      <w:r>
        <w:t xml:space="preserve">Uusi rauha kesti vain </w:t>
      </w:r>
      <w:r>
        <w:rPr>
          <w:color w:val="A9A9A9"/>
        </w:rPr>
        <w:t xml:space="preserve">kaksi vuotta</w:t>
      </w:r>
      <w:r>
        <w:t xml:space="preserve">; sota alkoi uudelleen sen jälkeen, kun Johannes oli </w:t>
      </w:r>
      <w:r>
        <w:rPr>
          <w:color w:val="DCDCDC"/>
        </w:rPr>
        <w:t xml:space="preserve">elokuussa 1200 </w:t>
      </w:r>
      <w:r>
        <w:t xml:space="preserve">päättänyt </w:t>
      </w:r>
      <w:r>
        <w:t xml:space="preserve">naida Angoulêmen Isabellan. Jotta Johannes saattoi mennä uudelleen naimisiin, hänen oli ensin luovuttava ensimmäisestä vaimostaan, Gloucesterin kreivittärestä Isabelista. Johannes onnistui tässä väittämällä, että hän ei ollut saanut paavin lupaa avioitua Isabelin kanssa - serkkunaan Johannes ei olisi voinut mennä laillisesti naimisiin ilman tätä lupaa. On epäselvää, miksi Johannes päätti naida Angoulêmen Isabellan. Aikalaiskronikoitsijat väittivät, että Johannes oli rakastunut syvästi Isabellaan, ja Johanneksen motiivina saattoi olla halu ilmeisen kauniiseen, joskin melko nuoreen tyttöön. Toisaalta </w:t>
      </w:r>
      <w:r>
        <w:t xml:space="preserve">Isabellan mukana tulleet Angoumois'n maat olivat Johannekselle strategisesti elintärkeitä: naimalla Isabellan Johannes sai haltuunsa tärkeän maaraitin Poitoun ja </w:t>
      </w:r>
      <w:r>
        <w:rPr>
          <w:color w:val="2F4F4F"/>
        </w:rPr>
        <w:t xml:space="preserve">Gascognen </w:t>
      </w:r>
      <w:r>
        <w:t xml:space="preserve">välillä, </w:t>
      </w:r>
      <w:r>
        <w:t xml:space="preserve">mikä vahvisti merkittävästi hänen otettaan Akvitaniasta[nb 5]</w:t>
      </w:r>
      <w:r>
        <w:t xml:space="preserve">.</w:t>
      </w:r>
    </w:p>
    <w:p>
      <w:r>
        <w:rPr>
          <w:b/>
        </w:rPr>
        <w:t xml:space="preserve">Kysymys 0</w:t>
      </w:r>
    </w:p>
    <w:p>
      <w:r>
        <w:t xml:space="preserve">Kuinka kauan uusi rauha kesti?</w:t>
      </w:r>
    </w:p>
    <w:p>
      <w:r>
        <w:rPr>
          <w:b/>
        </w:rPr>
        <w:t xml:space="preserve">Kysymys 1</w:t>
      </w:r>
    </w:p>
    <w:p>
      <w:r>
        <w:t xml:space="preserve">Milloin John päätti mennä naimisiin Isabellan kanssa?</w:t>
      </w:r>
    </w:p>
    <w:p>
      <w:r>
        <w:rPr>
          <w:b/>
        </w:rPr>
        <w:t xml:space="preserve">Kysymys 2</w:t>
      </w:r>
    </w:p>
    <w:p>
      <w:r>
        <w:t xml:space="preserve">Johannes hankki avainmaata Poitoun ja missä?</w:t>
      </w:r>
    </w:p>
    <w:p>
      <w:r>
        <w:rPr>
          <w:b/>
        </w:rPr>
        <w:t xml:space="preserve">Teksti numero 20</w:t>
      </w:r>
    </w:p>
    <w:p>
      <w:r>
        <w:t xml:space="preserve">Kruunajaistensa jälkeen Johannes siirtyi </w:t>
      </w:r>
      <w:r>
        <w:t xml:space="preserve">sotajoukkojen kanssa </w:t>
      </w:r>
      <w:r>
        <w:t xml:space="preserve">etelään </w:t>
      </w:r>
      <w:r>
        <w:rPr>
          <w:color w:val="A9A9A9"/>
        </w:rPr>
        <w:t xml:space="preserve">Ranskaan </w:t>
      </w:r>
      <w:r>
        <w:t xml:space="preserve">ja asettui puolustuskannalle Normandian itä- ja etelärajoilla. Johanneksen asema oli nyt vahvempi, koska </w:t>
      </w:r>
      <w:r>
        <w:rPr>
          <w:color w:val="DCDCDC"/>
        </w:rPr>
        <w:t xml:space="preserve">Flanderin Baldwin IX ja Boulognen Renaud olivat </w:t>
      </w:r>
      <w:r>
        <w:t xml:space="preserve">vahvistaneet, että </w:t>
      </w:r>
      <w:r>
        <w:rPr>
          <w:color w:val="DCDCDC"/>
        </w:rPr>
        <w:t xml:space="preserve">Flanderin </w:t>
      </w:r>
      <w:r>
        <w:t xml:space="preserve">kreivit </w:t>
      </w:r>
      <w:r>
        <w:rPr>
          <w:color w:val="DCDCDC"/>
        </w:rPr>
        <w:t xml:space="preserve">Baldwin IX ja Boulognen Renaud </w:t>
      </w:r>
      <w:r>
        <w:t xml:space="preserve">olivat uusineet Ranskan vastaiset liittolaisuudet, joista he olivat aiemmin sopineet Richardin kanssa. Mahdollinen Anjoun aatelismies William des Roches saatiin suostuteltua vaihtamaan puolta Arthurilta Johanneksen puolelle; yhtäkkiä tasapaino näytti kallistuvan pois Filippin ja Arthurin tieltä Johanneksen hyväksi. Kumpikaan osapuoli ei halunnut jatkaa konfliktia, ja paavin solmiman aselevon jälkeen molemmat johtajat tapasivat tammikuussa 1200 neuvotellakseen mahdollisista rauhanehdoista. Johanneksen näkökulmasta seuraavat tapahtumat tarjosivat tilaisuuden vakauttaa mannermaisten omistustensa hallinta ja saada aikaan kestävä rauha Filipin kanssa Pariisissa. Johannes ja Filippi neuvottelivat </w:t>
      </w:r>
      <w:r>
        <w:rPr>
          <w:color w:val="2F4F4F"/>
        </w:rPr>
        <w:t xml:space="preserve">toukokuussa 1200 </w:t>
      </w:r>
      <w:r>
        <w:t xml:space="preserve">Le Goulet'n sopimuksen; sopimuksella Filippi tunnusti Johanneksen Rikhardin lailliseksi perilliseksi Ranskan omistustensa osalta ja luopui tilapäisesti päämiehensä Arthurin laajemmista vaatimuksista.[nb 4] Johannes puolestaan luopui Rikhardin aiemmasta politiikasta, jonka tarkoituksena oli hillitä Filippiä liittoutumalla Flanderin ja Boulognen kanssa, ja hyväksyi Filippin oikeuden Johanneksen Ranskan maiden laillisena feodaalisena hallitsijana. Johanneksen politiikka toi hänelle </w:t>
      </w:r>
      <w:r>
        <w:t xml:space="preserve">joidenkin englantilaisten kronikoitsijoiden taholta </w:t>
      </w:r>
      <w:r>
        <w:t xml:space="preserve">epäkunnioittavan tittelin "</w:t>
      </w:r>
      <w:r>
        <w:rPr>
          <w:color w:val="556B2F"/>
        </w:rPr>
        <w:t xml:space="preserve">John Softsword", sillä </w:t>
      </w:r>
      <w:r>
        <w:t xml:space="preserve">he vertasivat hänen käytöstään hänen aggressiivisempaan veljeensä Rikhardiin.</w:t>
      </w:r>
    </w:p>
    <w:p>
      <w:r>
        <w:rPr>
          <w:b/>
        </w:rPr>
        <w:t xml:space="preserve">Kysymys 0</w:t>
      </w:r>
    </w:p>
    <w:p>
      <w:r>
        <w:t xml:space="preserve">Minne John muutti etelään?</w:t>
      </w:r>
    </w:p>
    <w:p>
      <w:r>
        <w:rPr>
          <w:b/>
        </w:rPr>
        <w:t xml:space="preserve">Kysymys 1</w:t>
      </w:r>
    </w:p>
    <w:p>
      <w:r>
        <w:t xml:space="preserve">Kuka uudisti Ranskan vastaiset liittoutumat?</w:t>
      </w:r>
    </w:p>
    <w:p>
      <w:r>
        <w:rPr>
          <w:b/>
        </w:rPr>
        <w:t xml:space="preserve">Kysymys 2</w:t>
      </w:r>
    </w:p>
    <w:p>
      <w:r>
        <w:t xml:space="preserve">Milloin Le Goulet'n sopimus neuvoteltiin?</w:t>
      </w:r>
    </w:p>
    <w:p>
      <w:r>
        <w:rPr>
          <w:b/>
        </w:rPr>
        <w:t xml:space="preserve">Kysymys 3</w:t>
      </w:r>
    </w:p>
    <w:p>
      <w:r>
        <w:t xml:space="preserve">Minkä lempinimen John sai politiikastaan?</w:t>
      </w:r>
    </w:p>
    <w:p>
      <w:r>
        <w:rPr>
          <w:b/>
        </w:rPr>
        <w:t xml:space="preserve">Teksti numero 21</w:t>
      </w:r>
    </w:p>
    <w:p>
      <w:r>
        <w:t xml:space="preserve">Kapinalliset paronit vastasivat kutsumalla </w:t>
      </w:r>
      <w:r>
        <w:rPr>
          <w:color w:val="A9A9A9"/>
        </w:rPr>
        <w:t xml:space="preserve">Ranskan prinssin Ludvigin </w:t>
      </w:r>
      <w:r>
        <w:t xml:space="preserve">johtamaan heitä: Ludvigilla oli oikeus Englannin valtaistuimelle avioliittonsa perusteella, jonka hän solmi </w:t>
      </w:r>
      <w:r>
        <w:t xml:space="preserve">Henrik II:n pojantyttären </w:t>
      </w:r>
      <w:r>
        <w:rPr>
          <w:color w:val="DCDCDC"/>
        </w:rPr>
        <w:t xml:space="preserve">Blanche Kastilialaisen kanssa</w:t>
      </w:r>
      <w:r>
        <w:t xml:space="preserve">.</w:t>
      </w:r>
      <w:r>
        <w:t xml:space="preserve"> Filippus saattoi antaa hänelle yksityistä tukea, mutta kieltäytyi tukemasta avoimesti Ludvigia, jonka Innocentius oli kirottu kirkosta, koska hän oli osallistunut sotaan Johannesta vastaan. Ludvigin suunniteltu saapuminen Englantiin aiheutti Johannekselle merkittävän ongelman, sillä prinssi toisi mukanaan kapinalliselle asialle välttämättömiä laivastoaluksia ja piirityslaitteita. Kun Johannes oli saanut Aleksanterin kiinni Skotlannissa, </w:t>
      </w:r>
      <w:r>
        <w:rPr>
          <w:color w:val="2F4F4F"/>
        </w:rPr>
        <w:t xml:space="preserve">hän marssi etelään vastaamaan tulevan hyökkäyksen haasteeseen</w:t>
      </w:r>
      <w:r>
        <w:t xml:space="preserve">.</w:t>
      </w:r>
    </w:p>
    <w:p>
      <w:r>
        <w:rPr>
          <w:b/>
        </w:rPr>
        <w:t xml:space="preserve">Kysymys 0</w:t>
      </w:r>
    </w:p>
    <w:p>
      <w:r>
        <w:t xml:space="preserve">Kapinalliset paronit kutsuivat kenet johtamaan heitä?</w:t>
      </w:r>
    </w:p>
    <w:p>
      <w:r>
        <w:rPr>
          <w:b/>
        </w:rPr>
        <w:t xml:space="preserve">Kysymys 1</w:t>
      </w:r>
    </w:p>
    <w:p>
      <w:r>
        <w:t xml:space="preserve">Kuka oli Henrik II:n tyttärentytär?</w:t>
      </w:r>
    </w:p>
    <w:p>
      <w:r>
        <w:rPr>
          <w:b/>
        </w:rPr>
        <w:t xml:space="preserve">Kysymys 2</w:t>
      </w:r>
    </w:p>
    <w:p>
      <w:r>
        <w:t xml:space="preserve">Mitä Johannes teki, kun hän oli saanut Aleksanterin kiinni Skotlannissa?</w:t>
      </w:r>
    </w:p>
    <w:p>
      <w:r>
        <w:rPr>
          <w:b/>
        </w:rPr>
        <w:t xml:space="preserve">Teksti numero 22</w:t>
      </w:r>
    </w:p>
    <w:p>
      <w:r>
        <w:t xml:space="preserve">Johanneksen paikallisten liittolaisten lisäkarkotukset vuoden 1203 alussa vähensivät jatkuvasti Johanneksen liikkumavaraa alueella. Hän yritti saada </w:t>
      </w:r>
      <w:r>
        <w:rPr>
          <w:color w:val="A9A9A9"/>
        </w:rPr>
        <w:t xml:space="preserve">paavi Innocentius III:n </w:t>
      </w:r>
      <w:r>
        <w:t xml:space="preserve">puuttumaan konfliktiin, mutta Innocentiuksen ponnistelut epäonnistuivat. Johanneksen tilanteen huonontuessa hän näyttää päättäneen tapattaa Arthurin, jotta hän poistaisi mahdollisen kilpailijansa ja heikentäisi kapinaliikkeen asemaa Bretagnessa. Arthur oli aluksi vangittu </w:t>
      </w:r>
      <w:r>
        <w:rPr>
          <w:color w:val="DCDCDC"/>
        </w:rPr>
        <w:t xml:space="preserve">Falaiseen</w:t>
      </w:r>
      <w:r>
        <w:t xml:space="preserve">, josta hänet siirrettiin Roueniin. Tämän jälkeen Arthurin kohtalosta ei ole varmuutta, mutta nykyaikaiset historioitsijat uskovat, että Johannes murhasi hänet. Margamin luostarin aikakirjat viittaavat siihen, että "Johannes oli vanginnut Arthurin ja pitänyt häntä jonkin aikaa vankina Rouenin linnassa ... kun Johannes oli humalassa, hän surmasi Arthurin omin käsin ja sitoi ruumiin raskaaseen kiveen ja heitti sen Seineen." Huhut Arthurin kuolintavasta vähensivät entisestään Johanneksen kannatusta koko alueella. Arthurin sisar </w:t>
      </w:r>
      <w:r>
        <w:rPr>
          <w:color w:val="2F4F4F"/>
        </w:rPr>
        <w:t xml:space="preserve">Eleanor</w:t>
      </w:r>
      <w:r>
        <w:t xml:space="preserve">, </w:t>
      </w:r>
      <w:r>
        <w:t xml:space="preserve">joka oli myös otettu vangiksi Mirebeaussa, jäi Johanneksen vangiksi moneksi vuodeksi, vaikkakin suhteellisen hyvissä oloissa.</w:t>
      </w:r>
    </w:p>
    <w:p>
      <w:r>
        <w:rPr>
          <w:b/>
        </w:rPr>
        <w:t xml:space="preserve">Kysymys 0</w:t>
      </w:r>
    </w:p>
    <w:p>
      <w:r>
        <w:t xml:space="preserve">Kenet Johannes yritti vakuuttaa?</w:t>
      </w:r>
    </w:p>
    <w:p>
      <w:r>
        <w:rPr>
          <w:b/>
        </w:rPr>
        <w:t xml:space="preserve">Kysymys 1</w:t>
      </w:r>
    </w:p>
    <w:p>
      <w:r>
        <w:t xml:space="preserve">Missä Arthur oli vangittuna?</w:t>
      </w:r>
    </w:p>
    <w:p>
      <w:r>
        <w:rPr>
          <w:b/>
        </w:rPr>
        <w:t xml:space="preserve">Kysymys 2</w:t>
      </w:r>
    </w:p>
    <w:p>
      <w:r>
        <w:t xml:space="preserve">Ketä Johannes piti vangittuna monta vuotta?</w:t>
      </w:r>
    </w:p>
    <w:p>
      <w:r>
        <w:rPr>
          <w:b/>
        </w:rPr>
        <w:t xml:space="preserve">Teksti numero 23</w:t>
      </w:r>
    </w:p>
    <w:p>
      <w:r>
        <w:t xml:space="preserve">Johanneksen asema Ranskassa vahvistui huomattavasti </w:t>
      </w:r>
      <w:r>
        <w:rPr>
          <w:color w:val="A9A9A9"/>
        </w:rPr>
        <w:t xml:space="preserve">Mirebeaun</w:t>
      </w:r>
      <w:r>
        <w:t xml:space="preserve"> voiton myötä, mutta </w:t>
      </w:r>
      <w:r>
        <w:t xml:space="preserve">Johanneksen kohtelu uusia vankejaan ja liittolaistaan William de Rochesia kohtaan horjutti nopeasti näitä saavutuksia. De Roches oli vaikutusvaltainen Anjoun aatelinen, mutta Johannes jätti hänet suurelta osin huomiotta, mikä aiheutti huomattavaa loukkaantumista, kun taas kuningas piti kapinallisjohtajia niin huonoissa oloissa, että kaksikymmentäkaksi heistä kuoli. Tuohon aikaan suurin osa alueellisesta aatelistosta oli läheisesti sidoksissa toisiinsa sukulaisuussuhteiden kautta, ja tällaista käytöstä sukulaisiaan kohtaan pidettiin tuomittavana. </w:t>
      </w:r>
      <w:r>
        <w:rPr>
          <w:color w:val="DCDCDC"/>
        </w:rPr>
        <w:t xml:space="preserve">William de Roches </w:t>
      </w:r>
      <w:r>
        <w:t xml:space="preserve">ja muut Johanneksen alueelliset liittolaiset Anjoussa ja Bretagnessa hylkäsivät hänet Filipin hyväksi, ja Bretagne nousi uuteen kapinaan. Johanneksen taloudellinen tilanne oli </w:t>
      </w:r>
      <w:r>
        <w:rPr>
          <w:color w:val="2F4F4F"/>
        </w:rPr>
        <w:t xml:space="preserve">heikko</w:t>
      </w:r>
      <w:r>
        <w:t xml:space="preserve">: kun otettiin huomioon sellaiset tekijät kuin materiaalin ja sotilaiden sotilaskustannusten vertailu, Filippi nautti huomattavaa, vaikkakaan ei ylivoimaista, resurssietua Johannekseen nähden[nb 6].[nb 6].</w:t>
      </w:r>
    </w:p>
    <w:p>
      <w:r>
        <w:rPr>
          <w:b/>
        </w:rPr>
        <w:t xml:space="preserve">Kysymys 0</w:t>
      </w:r>
    </w:p>
    <w:p>
      <w:r>
        <w:t xml:space="preserve">Mikä voitto vahvisti Johanneksen asemaa?</w:t>
      </w:r>
    </w:p>
    <w:p>
      <w:r>
        <w:rPr>
          <w:b/>
        </w:rPr>
        <w:t xml:space="preserve">Kysymys 1</w:t>
      </w:r>
    </w:p>
    <w:p>
      <w:r>
        <w:t xml:space="preserve">Kuka hylkäsi Johanneksen Filippuksen hyväksi?</w:t>
      </w:r>
    </w:p>
    <w:p>
      <w:r>
        <w:rPr>
          <w:b/>
        </w:rPr>
        <w:t xml:space="preserve">Kysymys 2</w:t>
      </w:r>
    </w:p>
    <w:p>
      <w:r>
        <w:t xml:space="preserve">Millainen oli Johnin taloudellinen tilanne?</w:t>
      </w:r>
    </w:p>
    <w:p>
      <w:r>
        <w:rPr>
          <w:b/>
        </w:rPr>
        <w:t xml:space="preserve">Tekstin numero 24</w:t>
      </w:r>
    </w:p>
    <w:p>
      <w:r>
        <w:t xml:space="preserve">Johanneksen kuoleman jälkeen </w:t>
      </w:r>
      <w:r>
        <w:rPr>
          <w:color w:val="A9A9A9"/>
        </w:rPr>
        <w:t xml:space="preserve">William Marshal </w:t>
      </w:r>
      <w:r>
        <w:t xml:space="preserve">julistettiin yhdeksänvuotiaan Henrik III:n suojelijaksi. Sisällissota jatkui, kunnes kuninkaalliset voittivat Lincolnin ja Doverin taistelut vuonna 1217. </w:t>
      </w:r>
      <w:r>
        <w:rPr>
          <w:color w:val="DCDCDC"/>
        </w:rPr>
        <w:t xml:space="preserve">Ludvig </w:t>
      </w:r>
      <w:r>
        <w:t xml:space="preserve">luopui vaatimuksestaan Englannin valtaistuimelle ja allekirjoitti Lambethin sopimuksen. </w:t>
      </w:r>
      <w:r>
        <w:t xml:space="preserve">Marshalin hallinto elvytti </w:t>
      </w:r>
      <w:r>
        <w:t xml:space="preserve">epäonnistuneen </w:t>
      </w:r>
      <w:r>
        <w:rPr>
          <w:color w:val="2F4F4F"/>
        </w:rPr>
        <w:t xml:space="preserve">Magna Carta </w:t>
      </w:r>
      <w:r>
        <w:t xml:space="preserve">-sopimuksen</w:t>
      </w:r>
      <w:r>
        <w:t xml:space="preserve">, ja se julkaistiin uudelleen muokattuna vuonna 1217 tulevan hallituksen perustaksi. Henrik III jatkoi yrityksiään saada Normandia ja Anjou takaisin aina vuoteen </w:t>
      </w:r>
      <w:r>
        <w:rPr>
          <w:color w:val="556B2F"/>
        </w:rPr>
        <w:t xml:space="preserve">1259</w:t>
      </w:r>
      <w:r>
        <w:t xml:space="preserve">, mutta Johanneksen mantereella tekemät tappiot ja Kapetien vallan kasvu 1200-luvulla osoittautuivat "Euroopan historian käännekohdaksi".</w:t>
      </w:r>
    </w:p>
    <w:p>
      <w:r>
        <w:rPr>
          <w:b/>
        </w:rPr>
        <w:t xml:space="preserve">Kysymys 0</w:t>
      </w:r>
    </w:p>
    <w:p>
      <w:r>
        <w:t xml:space="preserve">Kuka julistautui Henrik III:n suojelijaksi Johanneksen kuoleman jälkeen?</w:t>
      </w:r>
    </w:p>
    <w:p>
      <w:r>
        <w:rPr>
          <w:b/>
        </w:rPr>
        <w:t xml:space="preserve">Kysymys 1</w:t>
      </w:r>
    </w:p>
    <w:p>
      <w:r>
        <w:t xml:space="preserve">Kuka luopui vaatimuksestaan Englannin valtaistuimelle?</w:t>
      </w:r>
    </w:p>
    <w:p>
      <w:r>
        <w:rPr>
          <w:b/>
        </w:rPr>
        <w:t xml:space="preserve">Kysymys 2</w:t>
      </w:r>
    </w:p>
    <w:p>
      <w:r>
        <w:t xml:space="preserve">Mikä sopimus epäonnistui?</w:t>
      </w:r>
    </w:p>
    <w:p>
      <w:r>
        <w:rPr>
          <w:b/>
        </w:rPr>
        <w:t xml:space="preserve">Kysymys 3</w:t>
      </w:r>
    </w:p>
    <w:p>
      <w:r>
        <w:t xml:space="preserve">Mihin asti Henrik III jatkoi yrityksiään valloittaa Normandia takaisin?</w:t>
      </w:r>
    </w:p>
    <w:p>
      <w:r>
        <w:rPr>
          <w:b/>
        </w:rPr>
        <w:t xml:space="preserve">Teksti numero 25</w:t>
      </w:r>
    </w:p>
    <w:p>
      <w:r>
        <w:t xml:space="preserve">Yksi Johanneksen suurimmista haasteista oli </w:t>
      </w:r>
      <w:r>
        <w:rPr>
          <w:color w:val="A9A9A9"/>
        </w:rPr>
        <w:t xml:space="preserve">hankkia suuria rahasummia, joita hän tarvitsi </w:t>
      </w:r>
      <w:r>
        <w:t xml:space="preserve">suunniteltuja Normandian takaisinvaltauskampanjoita varten</w:t>
      </w:r>
      <w:r>
        <w:t xml:space="preserve">.</w:t>
      </w:r>
      <w:r>
        <w:t xml:space="preserve"> Angevin-kuninkailla oli käytettävissään kolme pääasiallista tulonlähdettä, nimittäin tulot henkilökohtaisilta mailtaan eli demesne-mailtaan, rahat, jotka he keräsivät feodaalisten oikeuksiensa kautta, ja verotulot. Kuninkaallisesta perintöomaisuudesta saatavat tulot olivat joustamattomia ja ne olivat hitaasti pienentyneet normannien valloituksen jälkeen. Tilannetta ei helpottanut se, että Rikhard myi monia kuninkaallisia kiinteistöjä vuonna </w:t>
      </w:r>
      <w:r>
        <w:rPr>
          <w:color w:val="DCDCDC"/>
        </w:rPr>
        <w:t xml:space="preserve">1189</w:t>
      </w:r>
      <w:r>
        <w:t xml:space="preserve">, ja </w:t>
      </w:r>
      <w:r>
        <w:t xml:space="preserve">verotuksen merkitys kuninkaallisten tulojen kannalta oli paljon pienempi kuin myöhempinä vuosisatoina. Englannin kuninkailla oli laajalle levinneitä feodaalioikeuksia, joita voitiin käyttää tulojen hankkimiseen, mukaan lukien scutage-järjestelmä, jossa feodaalinen asepalvelus vältettiin maksamalla käteismaksu kuninkaalle. Kuningas sai tuloja </w:t>
      </w:r>
      <w:r>
        <w:rPr>
          <w:color w:val="2F4F4F"/>
        </w:rPr>
        <w:t xml:space="preserve">sakoista, oikeudenkäyntimaksuista sekä peruskirjojen ja muiden etuoikeuksien myynnistä</w:t>
      </w:r>
      <w:r>
        <w:t xml:space="preserve">. Johannes pyrki tehostetusti maksimoimaan kaikki mahdolliset tulonlähteet siinä määrin, että häntä on kuvailtu "ahneeksi, kitsaaksi, kiristäväksi ja rahanahneeksi". Johannes käytti tulojen tuottamista myös keinona käyttää poliittista valtaa paroneihin: kuninkaan suosimien tukijoiden velat kruunulle saatettiin antaa anteeksi, kun taas vihollisten velkojen perintää valvottiin tiukemmin.</w:t>
      </w:r>
    </w:p>
    <w:p>
      <w:r>
        <w:rPr>
          <w:b/>
        </w:rPr>
        <w:t xml:space="preserve">Kysymys 0</w:t>
      </w:r>
    </w:p>
    <w:p>
      <w:r>
        <w:t xml:space="preserve">Mikä oli yksi Johanneksen tärkeimmistä haasteista?</w:t>
      </w:r>
    </w:p>
    <w:p>
      <w:r>
        <w:rPr>
          <w:b/>
        </w:rPr>
        <w:t xml:space="preserve">Kysymys 1</w:t>
      </w:r>
    </w:p>
    <w:p>
      <w:r>
        <w:t xml:space="preserve">Milloin Richard myi monia kuninkaallisia kiinteistöjä?</w:t>
      </w:r>
    </w:p>
    <w:p>
      <w:r>
        <w:rPr>
          <w:b/>
        </w:rPr>
        <w:t xml:space="preserve">Kysymys 2</w:t>
      </w:r>
    </w:p>
    <w:p>
      <w:r>
        <w:t xml:space="preserve">Mistä Johannes sai tulonsa?</w:t>
      </w:r>
    </w:p>
    <w:p>
      <w:r>
        <w:rPr>
          <w:b/>
        </w:rPr>
        <w:t xml:space="preserve">Teksti numero 26</w:t>
      </w:r>
    </w:p>
    <w:p>
      <w:r>
        <w:rPr>
          <w:color w:val="A9A9A9"/>
        </w:rPr>
        <w:t xml:space="preserve">Oikeudenhoito </w:t>
      </w:r>
      <w:r>
        <w:t xml:space="preserve">oli Johannekselle erityisen tärkeää. Henrik II:n aikana Englannin lainsäädäntöön oli otettu käyttöön useita uusia menettelyjä, kuten uusi disseisin ja mort d'ancestor. Näiden menettelyjen ansiosta kuninkaallisilla tuomioistuimilla oli entistä merkittävämpi rooli paikallisoikeudellisissa tapauksissa, joita aiemmin olivat käsitelleet vain alueelliset tai paikalliset lordit. Johannes lisäsi paikallisten sergeanttien ja bailiffien ammattitaitoa ja laajensi Hubert Walterin vuonna</w:t>
      </w:r>
      <w:r>
        <w:rPr>
          <w:color w:val="DCDCDC"/>
        </w:rPr>
        <w:t xml:space="preserve">1194</w:t>
      </w:r>
      <w:r>
        <w:t xml:space="preserve"> 2001 käyttöön ottamaa kuolinsyyntutkijoiden järjestelmää</w:t>
      </w:r>
      <w:r>
        <w:t xml:space="preserve">, jolloin luotiin uusi luokka, kaupunginosien kuolinsyyntutkijat. John työskenteli erittäin ahkerasti varmistaakseen, että järjestelmä toimi hyvin, nimittämiensä tuomareiden avulla, edistämällä oikeudellisia asiantuntijoita ja asiantuntemusta sekä puuttumalla itse tapauksiin. John jatkoi suhteellisen vähäisten tapausten käsittelyä myös sotilaallisten kriisien aikana. Lewis Warrenin mielestä Johannes hoiti "kuninkaallisen velvollisuutensa oikeuden antamiseksi ... innokkaasti ja väsymättä, mistä Englannin common law on suuresti velkaa". Kriittisemmin tarkasteltuna Johanneksen motiivina saattoi olla </w:t>
      </w:r>
      <w:r>
        <w:t xml:space="preserve">pikemminkin </w:t>
      </w:r>
      <w:r>
        <w:rPr>
          <w:color w:val="2F4F4F"/>
        </w:rPr>
        <w:t xml:space="preserve">kuninkaallisen oikeusprosessin tarjoama mahdollisuus kerätä maksuja </w:t>
      </w:r>
      <w:r>
        <w:t xml:space="preserve">kuin halu antaa yksinkertaista oikeutta; Johanneksen oikeusjärjestelmä koski myös vain vapaita miehiä eikä koko väestöä. Muutokset olivat kuitenkin monien vapaiden vuokralaisten suosiossa, sillä he saivat luotettavamman oikeusjärjestelmän, jolla voitiin ohittaa paronit, joita vastaan tällaiset tapaukset usein nostettiin. Johanneksen uudistukset eivät olleet yhtä suosittuja paronien keskuudessa, varsinkin kun he olivat edelleen mielivaltaisen ja usein kostonhimoisen kuninkaallisen oikeuden alaisia.</w:t>
      </w:r>
    </w:p>
    <w:p>
      <w:r>
        <w:rPr>
          <w:b/>
        </w:rPr>
        <w:t xml:space="preserve">Kysymys 0</w:t>
      </w:r>
    </w:p>
    <w:p>
      <w:r>
        <w:t xml:space="preserve">Mikä oli Johannekselle erityisen tärkeää?</w:t>
      </w:r>
    </w:p>
    <w:p>
      <w:r>
        <w:rPr>
          <w:b/>
        </w:rPr>
        <w:t xml:space="preserve">Kysymys 1</w:t>
      </w:r>
    </w:p>
    <w:p>
      <w:r>
        <w:t xml:space="preserve">Milloin kuolinsyyntutkijoiden järjestelmä otettiin käyttöön?</w:t>
      </w:r>
    </w:p>
    <w:p>
      <w:r>
        <w:rPr>
          <w:b/>
        </w:rPr>
        <w:t xml:space="preserve">Kysymys 2</w:t>
      </w:r>
    </w:p>
    <w:p>
      <w:r>
        <w:t xml:space="preserve">Miksi Johannes oli motivoitunut?</w:t>
      </w:r>
    </w:p>
    <w:p>
      <w:r>
        <w:rPr>
          <w:b/>
        </w:rPr>
        <w:t xml:space="preserve">Teksti numero 27</w:t>
      </w:r>
    </w:p>
    <w:p>
      <w:r>
        <w:rPr>
          <w:color w:val="A9A9A9"/>
        </w:rPr>
        <w:t xml:space="preserve">1940-luvulla </w:t>
      </w:r>
      <w:r>
        <w:t xml:space="preserve">alkoi syntyä uusia tulkintoja Johanneksen valtakaudesta, jotka perustuivat hänen valtakautensa todistusaineiston, kuten putkirullien, perukirjojen, oikeudenkäyntiasiakirjojen ja vastaavien primaaristen asiakirjojen tutkimiseen. Erityisesti </w:t>
      </w:r>
      <w:r>
        <w:rPr>
          <w:color w:val="DCDCDC"/>
        </w:rPr>
        <w:t xml:space="preserve">Vivian Galbraithin vuonna 1945 kirjoittamassa</w:t>
      </w:r>
      <w:r>
        <w:t xml:space="preserve"> esseessä </w:t>
      </w:r>
      <w:r>
        <w:t xml:space="preserve">ehdotettiin "uutta lähestymistapaa" hallitsijan ymmärtämiseen. Tallennettujen todisteiden käyttö yhdistettiin lisääntyneeseen skeptisyyteen Johanneksen valtakauden kahta värikkäintä kronikoitsijaa, Roger of Wendoveria ja Matthew Parisia kohtaan. Nykyaikaiset historioitsijat kyseenalaistivat monissa tapauksissa näiden Johanneksen kuoleman jälkeen kirjoittaneiden kronikoitsijoiden antamat yksityiskohdat. Tulkintoja Magna Cartasta ja kapinoivien paronien roolista vuonna 1215 on tarkistettu merkittävästi: vaikka peruskirjan symbolinen, perustuslaillinen arvo myöhemmille sukupolville on kiistaton, useimmat historioitsijat pitävät sitä Johanneksen valtakauden kontekstissa nykyään epäonnistuneena rauhansopimuksena "puolueellisten" ryhmittymien välillä. Johanneksen Irlannin-politiikan luonteesta on käyty yhä enemmän keskustelua. Irlannin keskiaikaisen historian asiantuntijat, kuten Sean Duffy, ovat kyseenalaistaneet </w:t>
      </w:r>
      <w:r>
        <w:rPr>
          <w:color w:val="2F4F4F"/>
        </w:rPr>
        <w:t xml:space="preserve">Lewis Warrenin</w:t>
      </w:r>
      <w:r>
        <w:t xml:space="preserve"> laatiman perinteisen kertomuksen </w:t>
      </w:r>
      <w:r>
        <w:t xml:space="preserve">ja esittäneet, että Irlanti ei ollut vuoteen 1216 mennessä yhtä vakaa kuin aiemmin oletettiin.</w:t>
      </w:r>
    </w:p>
    <w:p>
      <w:r>
        <w:rPr>
          <w:b/>
        </w:rPr>
        <w:t xml:space="preserve">Kysymys 0</w:t>
      </w:r>
    </w:p>
    <w:p>
      <w:r>
        <w:t xml:space="preserve">Milloin alkoi syntyä uusia tulkintoja Johanneksen valtakaudesta?</w:t>
      </w:r>
    </w:p>
    <w:p>
      <w:r>
        <w:rPr>
          <w:b/>
        </w:rPr>
        <w:t xml:space="preserve">Kysymys 1</w:t>
      </w:r>
    </w:p>
    <w:p>
      <w:r>
        <w:t xml:space="preserve">Kuka kirjoitti vuonna 1945 esseen, jossa ehdotettiin "uutta lähestymistapaa"?</w:t>
      </w:r>
    </w:p>
    <w:p>
      <w:r>
        <w:rPr>
          <w:b/>
        </w:rPr>
        <w:t xml:space="preserve">Kysymys 2</w:t>
      </w:r>
    </w:p>
    <w:p>
      <w:r>
        <w:t xml:space="preserve">Kuka ehdotti, että Irlanti ei ollut vuoteen 1216 mennessä yhtä vakaa kuin aiemmin oletettiin?</w:t>
      </w:r>
    </w:p>
    <w:p>
      <w:r>
        <w:rPr>
          <w:b/>
        </w:rPr>
        <w:t xml:space="preserve">Tekstin numero 28</w:t>
      </w:r>
    </w:p>
    <w:p>
      <w:r>
        <w:t xml:space="preserve">Johannes suhtautui syvästi epäluuloisesti </w:t>
      </w:r>
      <w:r>
        <w:rPr>
          <w:color w:val="A9A9A9"/>
        </w:rPr>
        <w:t xml:space="preserve">paroneihin</w:t>
      </w:r>
      <w:r>
        <w:t xml:space="preserve">, erityisesti niihin, joilla oli riittävästi valtaa ja varallisuutta haastaa kuningas</w:t>
      </w:r>
      <w:r>
        <w:t xml:space="preserve">.</w:t>
      </w:r>
      <w:r>
        <w:t xml:space="preserve"> Lukuisat paronit joutuivat Johanneksen malevolentian kohteeksi, jopa </w:t>
      </w:r>
      <w:r>
        <w:rPr>
          <w:color w:val="DCDCDC"/>
        </w:rPr>
        <w:t xml:space="preserve">William Marshal</w:t>
      </w:r>
      <w:r>
        <w:t xml:space="preserve">, kuuluisa ritari ja paroni, jota tavallisesti pidettiin täydellisen lojaalisuuden esikuvana. Kaikkein pahamaineisin tapaus, joka ylitti kaiken tuolloin hyväksyttävänä pidetyn, oli William de Braose, vaikutusvaltainen marssiherra, jolla oli maita Irlannissa. De Braose joutui rangaistusvaatimusten kohteeksi, ja kun hän kieltäytyi maksamasta valtavaa </w:t>
      </w:r>
      <w:r>
        <w:t xml:space="preserve">markkasummaa</w:t>
      </w:r>
      <w:r>
        <w:rPr>
          <w:color w:val="2F4F4F"/>
        </w:rPr>
        <w:t xml:space="preserve">40,000</w:t>
      </w:r>
      <w:r>
        <w:t xml:space="preserve"> (joka vastasi tuolloin 26 666 puntaa),[nb 13] John vangitsi hänen vaimonsa ja yhden pojistaan, mikä johti heidän kuolemaansa. De Braose kuoli maanpaossa vuonna </w:t>
      </w:r>
      <w:r>
        <w:rPr>
          <w:color w:val="556B2F"/>
        </w:rPr>
        <w:t xml:space="preserve">1211</w:t>
      </w:r>
      <w:r>
        <w:t xml:space="preserve">, ja hänen pojanpoikansa olivat vankilassa vuoteen 1218 asti. Johanneksen epäluulojen ja mustasukkaisuuden vuoksi hänellä oli harvoin hyvät suhteet edes johtaviin lojalistisiin paroneihin.</w:t>
      </w:r>
    </w:p>
    <w:p>
      <w:r>
        <w:rPr>
          <w:b/>
        </w:rPr>
        <w:t xml:space="preserve">Kysymys 0</w:t>
      </w:r>
    </w:p>
    <w:p>
      <w:r>
        <w:t xml:space="preserve">Ketä Johannes epäili syvästi?</w:t>
      </w:r>
    </w:p>
    <w:p>
      <w:r>
        <w:rPr>
          <w:b/>
        </w:rPr>
        <w:t xml:space="preserve">Kysymys 1</w:t>
      </w:r>
    </w:p>
    <w:p>
      <w:r>
        <w:t xml:space="preserve">Kuka kuuluisa ritari joutui Johanneksen malevolentian kohteeksi?</w:t>
      </w:r>
    </w:p>
    <w:p>
      <w:r>
        <w:rPr>
          <w:b/>
        </w:rPr>
        <w:t xml:space="preserve">Kysymys 2</w:t>
      </w:r>
    </w:p>
    <w:p>
      <w:r>
        <w:t xml:space="preserve">Kuinka monta markkaa De Braose kieltäytyi maksamasta?</w:t>
      </w:r>
    </w:p>
    <w:p>
      <w:r>
        <w:rPr>
          <w:b/>
        </w:rPr>
        <w:t xml:space="preserve">Kysymys 3</w:t>
      </w:r>
    </w:p>
    <w:p>
      <w:r>
        <w:t xml:space="preserve">Milloin De Braose kuoli?</w:t>
      </w:r>
    </w:p>
    <w:p>
      <w:r>
        <w:rPr>
          <w:b/>
        </w:rPr>
        <w:t xml:space="preserve">Tekstin numero 29</w:t>
      </w:r>
    </w:p>
    <w:p>
      <w:r>
        <w:t xml:space="preserve">Tätä </w:t>
      </w:r>
      <w:r>
        <w:rPr>
          <w:color w:val="A9A9A9"/>
        </w:rPr>
        <w:t xml:space="preserve">kuninkaan </w:t>
      </w:r>
      <w:r>
        <w:t xml:space="preserve">suuntausta luottaa </w:t>
      </w:r>
      <w:r>
        <w:rPr>
          <w:color w:val="A9A9A9"/>
        </w:rPr>
        <w:t xml:space="preserve">omiin miehiinsä paronien kustannuksella </w:t>
      </w:r>
      <w:r>
        <w:t xml:space="preserve">pahensivat angeviinien kuninkaallisen ira et malevolentia - "viha ja pahantahtoisuus" -perinteen ja Johanneksen oman persoonallisuuden vuoksi</w:t>
      </w:r>
      <w:r>
        <w:rPr>
          <w:color w:val="A9A9A9"/>
        </w:rPr>
        <w:t xml:space="preserve">.</w:t>
      </w:r>
      <w:r>
        <w:t xml:space="preserve"> Henrik II:sta lähtien ira et malevolentia oli tullut kuvaamaan kuninkaan oikeutta ilmaista vihaansa ja tyytymättömyyttään tiettyjä paroneja tai papistoa kohtaan, ja se perustui normannien käsitteeseen malevoncia - kuninkaallinen pahantahtoisuus. Normannien aikana kuninkaan pahansuopa kohtelu merkitsi vaikeuksia saada apurahoja, kunniamainintoja tai vetoomuksia; Henrik II oli surullisenkuuluisasti ilmaissut raivonsa ja pahansuovuutensa </w:t>
      </w:r>
      <w:r>
        <w:rPr>
          <w:color w:val="DCDCDC"/>
        </w:rPr>
        <w:t xml:space="preserve">Thomas Becketille</w:t>
      </w:r>
      <w:r>
        <w:t xml:space="preserve">, mikä johti lopulta Becketin kuolemaan. Johanneksella oli nyt lisäkyky "</w:t>
      </w:r>
      <w:r>
        <w:rPr>
          <w:color w:val="2F4F4F"/>
        </w:rPr>
        <w:t xml:space="preserve">rampauttaa vasalliensa</w:t>
      </w:r>
      <w:r>
        <w:t xml:space="preserve">" merkittävässä mittakaavassa uusien taloudellisten ja oikeudellisten toimenpiteiden avulla, mikä teki kuninkaan vihan uhasta entistä vakavamman.</w:t>
      </w:r>
    </w:p>
    <w:p>
      <w:r>
        <w:rPr>
          <w:b/>
        </w:rPr>
        <w:t xml:space="preserve">Kysymys 0</w:t>
      </w:r>
    </w:p>
    <w:p>
      <w:r>
        <w:t xml:space="preserve">Ketä kohtaan Henrik II ilmaisi raivonsa ja pahansuopuutensa?</w:t>
      </w:r>
    </w:p>
    <w:p>
      <w:r>
        <w:rPr>
          <w:b/>
        </w:rPr>
        <w:t xml:space="preserve">Kysymys 1</w:t>
      </w:r>
    </w:p>
    <w:p>
      <w:r>
        <w:t xml:space="preserve">Mitä pahensi Angevinin kuninkaallisen ira et malevolentia -perinne?</w:t>
      </w:r>
    </w:p>
    <w:p>
      <w:r>
        <w:rPr>
          <w:b/>
        </w:rPr>
        <w:t xml:space="preserve">Kysymys 2</w:t>
      </w:r>
    </w:p>
    <w:p>
      <w:r>
        <w:t xml:space="preserve">Mihin Johnilla oli lisäkyky?</w:t>
      </w:r>
    </w:p>
    <w:p>
      <w:r>
        <w:rPr>
          <w:b/>
        </w:rPr>
        <w:t xml:space="preserve">Tekstin numero 30</w:t>
      </w:r>
    </w:p>
    <w:p>
      <w:r>
        <w:t xml:space="preserve">Johannes käytti suuren osan vuodesta 1205 </w:t>
      </w:r>
      <w:r>
        <w:rPr>
          <w:color w:val="A9A9A9"/>
        </w:rPr>
        <w:t xml:space="preserve">Englannin turvaamiseen </w:t>
      </w:r>
      <w:r>
        <w:t xml:space="preserve">mahdollisen ranskalaishyökkäyksen varalta</w:t>
      </w:r>
      <w:r>
        <w:t xml:space="preserve">.</w:t>
      </w:r>
      <w:r>
        <w:t xml:space="preserve"> Hätätoimenpiteenä Johannes loi uudelleen version Henrik II:n Assize of Arms of</w:t>
      </w:r>
      <w:r>
        <w:rPr>
          <w:color w:val="DCDCDC"/>
        </w:rPr>
        <w:t xml:space="preserve">1181</w:t>
      </w:r>
      <w:r>
        <w:t xml:space="preserve"> -järjestelmästä</w:t>
      </w:r>
      <w:r>
        <w:t xml:space="preserve">, jossa kukin shire loi rakenteen paikallisten maksujen mobilisoimiseksi. Kun hyökkäyksen uhka hälveni, Johannes muodosti Englannissa suuren sotilasjoukon, joka oli tarkoitettu Poitou'hun, ja suuren laivaston, jonka sotilaat olivat hänen omassa komennossaan ja joka oli tarkoitettu Normandiaan. Tämän saavuttamiseksi Johannes uudisti Englannin feodaalien osallistumista sotaretkiinsä ja loi joustavamman järjestelmän, jossa vain </w:t>
      </w:r>
      <w:r>
        <w:rPr>
          <w:color w:val="2F4F4F"/>
        </w:rPr>
        <w:t xml:space="preserve">yksi </w:t>
      </w:r>
      <w:r>
        <w:t xml:space="preserve">ritari kymmenestä oli tosiasiassa liikekannalla, mutta yhdeksän muuta tukivat häntä taloudellisesti; ritarit palvelivat määräämättömän ajan. Johannes perusti vahvan insinööriryhmän piirityssodankäyntiä varten ja huomattavan joukon ammattimaisia varsijousimiehiä. Kuninkaan tukena oli joukko johtavia paroneja, joilla oli sotilaallista asiantuntemusta, kuten William Longespée, William marsalkka, Roger de Lacy ja, kunnes hän menetti suosionsa, marssimies William de Braose.</w:t>
      </w:r>
    </w:p>
    <w:p>
      <w:r>
        <w:rPr>
          <w:b/>
        </w:rPr>
        <w:t xml:space="preserve">Kysymys 0</w:t>
      </w:r>
    </w:p>
    <w:p>
      <w:r>
        <w:t xml:space="preserve">Mihin Johannes käytti suuren osan vuodesta 1205?</w:t>
      </w:r>
    </w:p>
    <w:p>
      <w:r>
        <w:rPr>
          <w:b/>
        </w:rPr>
        <w:t xml:space="preserve">Kysymys 1</w:t>
      </w:r>
    </w:p>
    <w:p>
      <w:r>
        <w:t xml:space="preserve">Milloin Johannes loi uudelleen version Henrik II:n Assize of Armsista?</w:t>
      </w:r>
    </w:p>
    <w:p>
      <w:r>
        <w:rPr>
          <w:b/>
        </w:rPr>
        <w:t xml:space="preserve">Kysymys 2</w:t>
      </w:r>
    </w:p>
    <w:p>
      <w:r>
        <w:t xml:space="preserve">Kuinka monta ritaria kymmenestä saataisiin liikkeelle?</w:t>
      </w:r>
    </w:p>
    <w:p>
      <w:r>
        <w:rPr>
          <w:b/>
        </w:rPr>
        <w:t xml:space="preserve">Tekstin numero 31</w:t>
      </w:r>
    </w:p>
    <w:p>
      <w:r>
        <w:t xml:space="preserve">Hallintonsa loppuaikana Johannes keskittyi yrittämään </w:t>
      </w:r>
      <w:r>
        <w:rPr>
          <w:color w:val="A9A9A9"/>
        </w:rPr>
        <w:t xml:space="preserve">Normandian </w:t>
      </w:r>
      <w:r>
        <w:t xml:space="preserve">takaisinvaltaamista</w:t>
      </w:r>
      <w:r>
        <w:t xml:space="preserve">. </w:t>
      </w:r>
      <w:r>
        <w:t xml:space="preserve">Käytettävissä olevat todisteet viittaavat siihen, että Johannes ei pitänyt herttuakunnan menettämistä pysyvänä siirtymänä </w:t>
      </w:r>
      <w:r>
        <w:rPr>
          <w:color w:val="DCDCDC"/>
        </w:rPr>
        <w:t xml:space="preserve">kapeikkojen vallassa</w:t>
      </w:r>
      <w:r>
        <w:t xml:space="preserve">. Strategisesti Johannes kohtasi useita haasteita: Itse Englanti oli turvattava mahdollista ranskalaisten hyökkäystä vastaan, Bordeaux'hon johtavat merireitit oli turvattava Aquitaniaan johtavan maareitin menetyksen jälkeen, ja hänen jäljellä olevat omistuksensa Aquitaniassa oli turvattava hänen äitinsä Eleanorin kuoleman jälkeen huhtikuussa 1204. Johanneksen ensisijainen suunnitelma oli </w:t>
      </w:r>
      <w:r>
        <w:rPr>
          <w:color w:val="2F4F4F"/>
        </w:rPr>
        <w:t xml:space="preserve">käyttää Poitouta tukikohtana</w:t>
      </w:r>
      <w:r>
        <w:t xml:space="preserve">, edetä Loiren laaksoa ylöspäin Pariisia uhkaamaan, pysäyttää ranskalaiset joukot ja katkaista Filipin sisäiset viestintäyhteydet ennen kuin hän saisi merivoimat maihin itse herttuakuntaan. Ihannetapauksessa tämä suunnitelma hyötyisi toisen rintaman avaamisesta Filipin itärajoilla Flanderin ja Boulognen kanssa - tämä olisi käytännössä Richardin vanhan, Saksasta käsin tapahtuvaa painostusta koskevan strategian uudelleenluominen. Kaikki tämä vaatisi paljon rahaa ja sotilaita.</w:t>
      </w:r>
    </w:p>
    <w:p>
      <w:r>
        <w:rPr>
          <w:b/>
        </w:rPr>
        <w:t xml:space="preserve">Kysymys 0</w:t>
      </w:r>
    </w:p>
    <w:p>
      <w:r>
        <w:t xml:space="preserve">John keskittyi yrittämään uudelleen mitä?</w:t>
      </w:r>
    </w:p>
    <w:p>
      <w:r>
        <w:rPr>
          <w:b/>
        </w:rPr>
        <w:t xml:space="preserve">Kysymys 1</w:t>
      </w:r>
    </w:p>
    <w:p>
      <w:r>
        <w:t xml:space="preserve">Johannes ei pitänyt herttuakunnan menettämistä pysyvänä siirtymänä mihin?</w:t>
      </w:r>
    </w:p>
    <w:p>
      <w:r>
        <w:rPr>
          <w:b/>
        </w:rPr>
        <w:t xml:space="preserve">Kysymys 2</w:t>
      </w:r>
    </w:p>
    <w:p>
      <w:r>
        <w:t xml:space="preserve">Mikä oli Johanneksen ensisijainen suunnitelma?</w:t>
      </w:r>
    </w:p>
    <w:p>
      <w:r>
        <w:rPr>
          <w:b/>
        </w:rPr>
        <w:t xml:space="preserve">Tekstin numero 32</w:t>
      </w:r>
    </w:p>
    <w:p>
      <w:r>
        <w:t xml:space="preserve">Johannes pysyi </w:t>
      </w:r>
      <w:r>
        <w:rPr>
          <w:color w:val="A9A9A9"/>
        </w:rPr>
        <w:t xml:space="preserve">Irlannin herrana </w:t>
      </w:r>
      <w:r>
        <w:t xml:space="preserve">koko hallituskautensa ajan. Hän tarvitsi maasta resursseja sotaansa Filipin kanssa mantereella. Irlannissa jatkui konflikti anglo-normannien uudisasukkaiden ja Irlannin alkuperäisväestön päälliköiden välillä, ja Johannes manipuloi molempia ryhmiä laajentaakseen vaurauttaan ja valtaansa maassa. Rikhardin aikana Johannes oli onnistunut </w:t>
      </w:r>
      <w:r>
        <w:rPr>
          <w:color w:val="DCDCDC"/>
        </w:rPr>
        <w:t xml:space="preserve">kasvattamaan maitaan Irlannissa, </w:t>
      </w:r>
      <w:r>
        <w:t xml:space="preserve">ja hän jatkoi tätä politiikkaa kuninkaana. Vuonna </w:t>
      </w:r>
      <w:r>
        <w:rPr>
          <w:color w:val="2F4F4F"/>
        </w:rPr>
        <w:t xml:space="preserve">1210</w:t>
      </w:r>
      <w:r>
        <w:t xml:space="preserve">kuningas saapui Irlantiin suuren armeijan kanssa murskatakseen anglo-normannilaislordien kapinan; hän vahvisti jälleen maansa hallintaa ja määräsi uuden peruskirjan avulla, että Irlannissa noudatetaan englantilaisia lakeja ja tapoja. Johannes ei yrittänyt aktiivisesti panna tätä peruskirjaa täytäntöön Irlannin alkuperäisissä kuningaskunnissa, mutta historioitsija David Carpenter epäilee, että hän olisi saattanut tehdä niin, ellei Englannissa vallinnut vapaaherrakuntiin liittyvä konflikti olisi puuttunut asiaan. Irlannin alkuperäisväestön johtajien kanssa vallitsi edelleen jännitteitä myös sen jälkeen, kun Johannes oli lähtenyt Englantiin.</w:t>
      </w:r>
    </w:p>
    <w:p>
      <w:r>
        <w:rPr>
          <w:b/>
        </w:rPr>
        <w:t xml:space="preserve">Kysymys 0</w:t>
      </w:r>
    </w:p>
    <w:p>
      <w:r>
        <w:t xml:space="preserve">Mitä Johannes pysyi koko hallituskautensa ajan?</w:t>
      </w:r>
    </w:p>
    <w:p>
      <w:r>
        <w:rPr>
          <w:b/>
        </w:rPr>
        <w:t xml:space="preserve">Kysymys 1</w:t>
      </w:r>
    </w:p>
    <w:p>
      <w:r>
        <w:t xml:space="preserve">Milloin kuningas saapui Irlantiin suuren armeijan kanssa?</w:t>
      </w:r>
    </w:p>
    <w:p>
      <w:r>
        <w:rPr>
          <w:b/>
        </w:rPr>
        <w:t xml:space="preserve">Kysymys 2</w:t>
      </w:r>
    </w:p>
    <w:p>
      <w:r>
        <w:t xml:space="preserve">Mitä Johannes teki menestyksekkäästi Rikhardin vallan aikana?</w:t>
      </w:r>
    </w:p>
    <w:p>
      <w:r>
        <w:rPr>
          <w:b/>
        </w:rPr>
        <w:t xml:space="preserve">Tekstin numero 33</w:t>
      </w:r>
    </w:p>
    <w:p>
      <w:r>
        <w:t xml:space="preserve">Englannin ja Skotlannin välisestä rajasta ja poliittisesta suhteesta kiisteltiin </w:t>
      </w:r>
      <w:r>
        <w:rPr>
          <w:color w:val="A9A9A9"/>
        </w:rPr>
        <w:t xml:space="preserve">1200-luvun lopulla ja 1200-luvun </w:t>
      </w:r>
      <w:r>
        <w:t xml:space="preserve">alussa</w:t>
      </w:r>
      <w:r>
        <w:t xml:space="preserve">, ja Skotlannin kuninkaat vaativat itselleen osia nykyisen Pohjois-Englannin alueesta. </w:t>
      </w:r>
      <w:r>
        <w:t xml:space="preserve">Johanneksen isä </w:t>
      </w:r>
      <w:r>
        <w:rPr>
          <w:color w:val="DCDCDC"/>
        </w:rPr>
        <w:t xml:space="preserve">Henrik II </w:t>
      </w:r>
      <w:r>
        <w:t xml:space="preserve">oli pakottanut Vilhelm Leijonan vannomaan hänelle uskollisuutta Falaise'n sopimuksessa vuonna 1174. Rikhard I kumosi tämän sopimuksen rahallista korvausta vastaan vuonna 1189, mutta suhde pysyi edelleen epämiellyttävänä. Johannes aloitti valtakautensa vahvistamalla uudelleen suvereniteettinsa kiistellyissä pohjoisissa kreivikunnissa. Hän hylkäsi Vilhelmin pyynnön Northumbrian kreivikunnan saamiseksi, mutta ei puuttunut itse Skotlantiin vaan keskittyi Manner-Euroopan ongelmiinsa. Kuninkaat pitivät yllä ystävällisiä suhteita ja tapasivat vuosina 1206 ja 1207, kunnes vuonna 1209 huhuttiin, että Vilhelm aikoi liittoutua Ranskan Filip II:n kanssa. Johannes hyökkäsi Skotlantiin ja pakotti Vilhelmin allekirjoittamaan </w:t>
      </w:r>
      <w:r>
        <w:rPr>
          <w:color w:val="2F4F4F"/>
        </w:rPr>
        <w:t xml:space="preserve">Norhamin sopimuksen</w:t>
      </w:r>
      <w:r>
        <w:t xml:space="preserve">, joka antoi Johannekselle määräysvallan Vilhelmin tyttäristä ja edellytti 10 000 punnan maksua. Tämä rampautti tehokkaasti Vilhelmin vallan rajan pohjoispuolella, ja vuoteen 1212 mennessä Johanneksen oli puututtava asiaan sotilaallisesti tukeakseen skotlantilaista kuningasta tämän sisäisiä kilpailijoita vastaan.[nb 16] Johannes ei kuitenkaan pyrkinyt elvyttämään Falaise'n sopimusta, ja sekä Vilhelm että Aleksanteri säilyivät itsenäisinä kuninkaina, joita Johannes tuki, mutta jotka eivät olleet hänelle uskollisia.</w:t>
      </w:r>
    </w:p>
    <w:p>
      <w:r>
        <w:rPr>
          <w:b/>
        </w:rPr>
        <w:t xml:space="preserve">Kysymys 0</w:t>
      </w:r>
    </w:p>
    <w:p>
      <w:r>
        <w:t xml:space="preserve">Milloin Englannin ja Skotlannin poliittisesta suhteesta kiisteltiin?</w:t>
      </w:r>
    </w:p>
    <w:p>
      <w:r>
        <w:rPr>
          <w:b/>
        </w:rPr>
        <w:t xml:space="preserve">Kysymys 1</w:t>
      </w:r>
    </w:p>
    <w:p>
      <w:r>
        <w:t xml:space="preserve">Kuka pakotti Vilhelm Leijonan vannomaan hänelle uskollisuutta?</w:t>
      </w:r>
    </w:p>
    <w:p>
      <w:r>
        <w:rPr>
          <w:b/>
        </w:rPr>
        <w:t xml:space="preserve">Kysymys 2</w:t>
      </w:r>
    </w:p>
    <w:p>
      <w:r>
        <w:t xml:space="preserve">Mitä John pakotti Williamin allekirjoittamaan?</w:t>
      </w:r>
    </w:p>
    <w:p>
      <w:r>
        <w:rPr>
          <w:b/>
        </w:rPr>
        <w:t xml:space="preserve">Tekstin numero 34</w:t>
      </w:r>
    </w:p>
    <w:p>
      <w:r>
        <w:t xml:space="preserve">Johannes käsitteli porttikieltoa "</w:t>
      </w:r>
      <w:r>
        <w:rPr>
          <w:color w:val="A9A9A9"/>
        </w:rPr>
        <w:t xml:space="preserve">paavin sodanjulistusta vastaavana</w:t>
      </w:r>
      <w:r>
        <w:t xml:space="preserve">". Hän vastasi siihen yrittämällä rangaista Innocentiusta henkilökohtaisesti ja lyömällä kiilan niiden englantilaisten papiston jäsenten, jotka saattoivat tukea häntä, ja niiden välille, jotka liittoutuivat tiukasti Rooman viranomaisten kanssa. Johannes takavarikoi </w:t>
      </w:r>
      <w:r>
        <w:rPr>
          <w:color w:val="DCDCDC"/>
        </w:rPr>
        <w:t xml:space="preserve">niiden papiston jäsenten </w:t>
      </w:r>
      <w:r>
        <w:t xml:space="preserve">maat, </w:t>
      </w:r>
      <w:r>
        <w:rPr>
          <w:color w:val="DCDCDC"/>
        </w:rPr>
        <w:t xml:space="preserve">jotka eivät halunneet suorittaa jumalanpalveluksia, sekä </w:t>
      </w:r>
      <w:r>
        <w:t xml:space="preserve">ne kartanot, jotka liittyivät Innocentukseen itseensä; hän pidätti laittomat jalkavaimot, joita monet papit pitivät tuona aikana, ja vapautti heidät vasta sakkojen maksamisen jälkeen; hän takavarikoi Englannista paenneiden kirkon jäsenten maat ja lupasi suojelua niille papistojäsenille, jotka halusivat pysyä hänelle uskollisina. Monissa tapauksissa yksittäiset laitokset pystyivät neuvottelemaan ehtoja, joilla ne saivat hoitaa omaa omaisuuttaan ja pitää tilojensa tuotot. Vuoteen 1209 mennessä tilanne ei osoittanut ratkaisun merkkejä, ja Innocentius uhkasi julistaa Johanneksen kirkonkiroukseen, jos hän ei suostuisi Langtonin nimitykseen. Kun tämä uhkaus epäonnistui, Innocentus kirosi kuninkaan </w:t>
      </w:r>
      <w:r>
        <w:rPr>
          <w:color w:val="2F4F4F"/>
        </w:rPr>
        <w:t xml:space="preserve">marraskuussa 1209</w:t>
      </w:r>
      <w:r>
        <w:t xml:space="preserve">. Vaikka tämä oli teoriassa merkittävä isku Johanneksen legitiimiydelle, se ei näyttänyt huolestuttavan kuningasta suuresti. Kaksi Johanneksen läheistä liittolaista, keisari Otto IV ja Toulousen kreivi Raymond VI, olivat jo itse kärsineet saman rangaistuksen, ja kirkonkirouksen merkitys oli hieman vähentynyt. Johannes yksinkertaisesti tiukensi olemassa olevia toimenpiteitään ja keräsi merkittäviä summia tyhjäksi jääneiden tuomiokapitulien ja luostareiden tuloista: erään vuoden 1213 arvion mukaan kirkko oli esimerkiksi menettänyt </w:t>
      </w:r>
      <w:r>
        <w:t xml:space="preserve">Johannekselle </w:t>
      </w:r>
      <w:r>
        <w:t xml:space="preserve">arviolta </w:t>
      </w:r>
      <w:r>
        <w:t xml:space="preserve">markkaa</w:t>
      </w:r>
      <w:r>
        <w:rPr>
          <w:color w:val="556B2F"/>
        </w:rPr>
        <w:t xml:space="preserve">100,000</w:t>
      </w:r>
      <w:r>
        <w:t xml:space="preserve"> (joka vastasi tuolloin 66 666 puntaa). Virallisten lukujen mukaan Johannes anasti vuosittain noin 14 prosenttia Englannin kirkon vuotuisista tuloista.</w:t>
      </w:r>
    </w:p>
    <w:p>
      <w:r>
        <w:rPr>
          <w:b/>
        </w:rPr>
        <w:t xml:space="preserve">Kysymys 0</w:t>
      </w:r>
    </w:p>
    <w:p>
      <w:r>
        <w:t xml:space="preserve">Millä tavoin Johannes käsitteli kieltoa?</w:t>
      </w:r>
    </w:p>
    <w:p>
      <w:r>
        <w:rPr>
          <w:b/>
        </w:rPr>
        <w:t xml:space="preserve">Kysymys 1</w:t>
      </w:r>
    </w:p>
    <w:p>
      <w:r>
        <w:t xml:space="preserve">Kenen maat Johannes valtasi?</w:t>
      </w:r>
    </w:p>
    <w:p>
      <w:r>
        <w:rPr>
          <w:b/>
        </w:rPr>
        <w:t xml:space="preserve">Kysymys 2</w:t>
      </w:r>
    </w:p>
    <w:p>
      <w:r>
        <w:t xml:space="preserve">Milloin Innocentus kirosi kuninkaan?</w:t>
      </w:r>
    </w:p>
    <w:p>
      <w:r>
        <w:rPr>
          <w:b/>
        </w:rPr>
        <w:t xml:space="preserve">Kysymys 3</w:t>
      </w:r>
    </w:p>
    <w:p>
      <w:r>
        <w:t xml:space="preserve">Kuinka monta markkaa kirkko menetti?</w:t>
      </w:r>
    </w:p>
    <w:p>
      <w:r>
        <w:rPr>
          <w:b/>
        </w:rPr>
        <w:t xml:space="preserve">Tekstin numero 35</w:t>
      </w:r>
    </w:p>
    <w:p>
      <w:r>
        <w:t xml:space="preserve">Johannes oli raivoissaan siitä, että hänen mielestään hänen monarkkina-oikeutensa vaikuttaa vaaleihin kumottiin. Hän valitti sekä Langtonin valinnasta yksittäisenä henkilönä, sillä Johanneksen mielestä </w:t>
      </w:r>
      <w:r>
        <w:rPr>
          <w:color w:val="A9A9A9"/>
        </w:rPr>
        <w:t xml:space="preserve">Pariisissa sijaitseva kapeettiläinen hovi </w:t>
      </w:r>
      <w:r>
        <w:t xml:space="preserve">vaikutti häneen liikaa, </w:t>
      </w:r>
      <w:r>
        <w:t xml:space="preserve">että koko prosessista. Hän kielsi Langtonia saapumasta </w:t>
      </w:r>
      <w:r>
        <w:rPr>
          <w:color w:val="DCDCDC"/>
        </w:rPr>
        <w:t xml:space="preserve">Englantiin </w:t>
      </w:r>
      <w:r>
        <w:t xml:space="preserve">ja takavarikoi arkkipiispan maita ja muita paavin omistuksia. Innocentius asetti komission, jonka tehtävänä oli yrittää saada Johannes muuttamaan mieltään, mutta tuloksetta. Innocentius asetti sitten </w:t>
      </w:r>
      <w:r>
        <w:rPr>
          <w:color w:val="2F4F4F"/>
        </w:rPr>
        <w:t xml:space="preserve">maaliskuussa 1208</w:t>
      </w:r>
      <w:r>
        <w:t xml:space="preserve"> Englannille porttikiellon</w:t>
      </w:r>
      <w:r>
        <w:t xml:space="preserve">, joka kielsi papistoa pitämästä jumalanpalveluksia lukuun ottamatta nuorten kastamista ja kuolevien ripittäytymistä ja synninpäästöä.</w:t>
      </w:r>
    </w:p>
    <w:p>
      <w:r>
        <w:rPr>
          <w:b/>
        </w:rPr>
        <w:t xml:space="preserve">Kysymys 0</w:t>
      </w:r>
    </w:p>
    <w:p>
      <w:r>
        <w:t xml:space="preserve">Johnin mielestä Langtonilla oli liikaa vaikutteita mistä?</w:t>
      </w:r>
    </w:p>
    <w:p>
      <w:r>
        <w:rPr>
          <w:b/>
        </w:rPr>
        <w:t xml:space="preserve">Kysymys 1</w:t>
      </w:r>
    </w:p>
    <w:p>
      <w:r>
        <w:t xml:space="preserve">Kuka esti Langtonia pääsemästä Englantiin?</w:t>
      </w:r>
    </w:p>
    <w:p>
      <w:r>
        <w:rPr>
          <w:b/>
        </w:rPr>
        <w:t xml:space="preserve">Kysymys 2</w:t>
      </w:r>
    </w:p>
    <w:p>
      <w:r>
        <w:t xml:space="preserve">milloin Innocentus asetti Englannille porttikiellon?</w:t>
      </w:r>
    </w:p>
    <w:p>
      <w:r>
        <w:rPr>
          <w:b/>
        </w:rPr>
        <w:t xml:space="preserve">Tekstin numero 36</w:t>
      </w:r>
    </w:p>
    <w:p>
      <w:r>
        <w:t xml:space="preserve">Kampanjan ensimmäinen osa sujui hyvin, ja Johannes päihitti prinssi Ludvigin johtamat joukot ja valtasi Anjoun kreivikunnan takaisin kesäkuun loppuun mennessä. Johannes piiritti </w:t>
      </w:r>
      <w:r>
        <w:rPr>
          <w:color w:val="A9A9A9"/>
        </w:rPr>
        <w:t xml:space="preserve">Roche-au-Moinen </w:t>
      </w:r>
      <w:r>
        <w:t xml:space="preserve">linnaa</w:t>
      </w:r>
      <w:r>
        <w:t xml:space="preserve">, joka oli tärkeä linnoitus, ja pakotti Ludvigin taistelemaan Johanneksen suurempaa armeijaa vastaan. </w:t>
      </w:r>
      <w:r>
        <w:rPr>
          <w:color w:val="DCDCDC"/>
        </w:rPr>
        <w:t xml:space="preserve">Paikalliset Angevinin aateliset </w:t>
      </w:r>
      <w:r>
        <w:t xml:space="preserve">kieltäytyivät etenemästä kuninkaan mukana, joten Johannes vetäytyi takaisin La Rochelleen. Pian tämän jälkeen </w:t>
      </w:r>
      <w:r>
        <w:rPr>
          <w:color w:val="2F4F4F"/>
        </w:rPr>
        <w:t xml:space="preserve">Filip </w:t>
      </w:r>
      <w:r>
        <w:t xml:space="preserve">voitti pohjoisessa käydyssä Bouvinesin kovassa taistelussa Oton ja Johanneksen muut liittolaiset, mikä teki lopun Johanneksen toiveista vallata Normandia takaisin. Allekirjoitettiin rauhansopimus, jossa Johannes palautti Anjoun Filipille ja maksoi Ranskan kuninkaalle korvauksia; aselevon oli tarkoitus kestää </w:t>
      </w:r>
      <w:r>
        <w:rPr>
          <w:color w:val="556B2F"/>
        </w:rPr>
        <w:t xml:space="preserve">kuusi vuotta</w:t>
      </w:r>
      <w:r>
        <w:t xml:space="preserve">. Johannes saapui takaisin Englantiin lokakuussa.</w:t>
      </w:r>
    </w:p>
    <w:p>
      <w:r>
        <w:rPr>
          <w:b/>
        </w:rPr>
        <w:t xml:space="preserve">Kysymys 0</w:t>
      </w:r>
    </w:p>
    <w:p>
      <w:r>
        <w:t xml:space="preserve">Mitä linnaa Johannes piiritti?</w:t>
      </w:r>
    </w:p>
    <w:p>
      <w:r>
        <w:rPr>
          <w:b/>
        </w:rPr>
        <w:t xml:space="preserve">Kysymys 1</w:t>
      </w:r>
    </w:p>
    <w:p>
      <w:r>
        <w:t xml:space="preserve">Kuka kieltäytyi etenemästä kuninkaan kanssa?</w:t>
      </w:r>
    </w:p>
    <w:p>
      <w:r>
        <w:rPr>
          <w:b/>
        </w:rPr>
        <w:t xml:space="preserve">Kysymys 2</w:t>
      </w:r>
    </w:p>
    <w:p>
      <w:r>
        <w:t xml:space="preserve">Kuka voitti Bouvinesin taistelun?</w:t>
      </w:r>
    </w:p>
    <w:p>
      <w:r>
        <w:rPr>
          <w:b/>
        </w:rPr>
        <w:t xml:space="preserve">Kysymys 3</w:t>
      </w:r>
    </w:p>
    <w:p>
      <w:r>
        <w:t xml:space="preserve">Kuinka kauan aselevon oli tarkoitus kestää?</w:t>
      </w:r>
    </w:p>
    <w:p>
      <w:r>
        <w:rPr>
          <w:b/>
        </w:rPr>
        <w:t xml:space="preserve">Tekstin numero 37</w:t>
      </w:r>
    </w:p>
    <w:p>
      <w:r>
        <w:t xml:space="preserve">Johannes</w:t>
      </w:r>
      <w:r>
        <w:rPr>
          <w:color w:val="A9A9A9"/>
        </w:rPr>
        <w:t xml:space="preserve">1214</w:t>
      </w:r>
      <w:r>
        <w:t xml:space="preserve"> aloitti viimeisen kampanjansa saadakseen Normandian takaisin Filipiltä. Johannes oli toiveikas, sillä hän oli onnistunut luomaan liittolaisia </w:t>
      </w:r>
      <w:r>
        <w:rPr>
          <w:color w:val="DCDCDC"/>
        </w:rPr>
        <w:t xml:space="preserve">keisari Oton, Boulognen Renaud'n ja Flanderin Ferdinandin kreivin </w:t>
      </w:r>
      <w:r>
        <w:t xml:space="preserve">kanssa</w:t>
      </w:r>
      <w:r>
        <w:t xml:space="preserve">, hän nautti paavin suosiota ja hän oli onnistunut keräämään huomattavat varat kokeneen armeijansa maksamiseen. Kun Johannes kuitenkin lähti Poitouun </w:t>
      </w:r>
      <w:r>
        <w:rPr>
          <w:color w:val="2F4F4F"/>
        </w:rPr>
        <w:t xml:space="preserve">helmikuussa 1214</w:t>
      </w:r>
      <w:r>
        <w:t xml:space="preserve">, monet paronit kieltäytyivät tarjoamasta sotapalvelusta, ja palkkasoturit joutuivat täyttämään aukkoja. Johanneksen suunnitelmana oli jakaa Filipin joukot siten, että hän eteni Poitousta koilliseen kohti Pariisia, kun taas Otto, Renaud ja Ferdinand marssivat William Longespéen tukemina Flanderista lounaaseen.</w:t>
      </w:r>
    </w:p>
    <w:p>
      <w:r>
        <w:rPr>
          <w:b/>
        </w:rPr>
        <w:t xml:space="preserve">Kysymys 0</w:t>
      </w:r>
    </w:p>
    <w:p>
      <w:r>
        <w:t xml:space="preserve">Milloin Johannes aloitti viimeisen kampanjansa Normandian takaisin valtaamiseksi?</w:t>
      </w:r>
    </w:p>
    <w:p>
      <w:r>
        <w:rPr>
          <w:b/>
        </w:rPr>
        <w:t xml:space="preserve">Kysymys 1</w:t>
      </w:r>
    </w:p>
    <w:p>
      <w:r>
        <w:t xml:space="preserve">Kenen kanssa Johannes solmi liittolaisuuksia?</w:t>
      </w:r>
    </w:p>
    <w:p>
      <w:r>
        <w:rPr>
          <w:b/>
        </w:rPr>
        <w:t xml:space="preserve">Kysymys 2</w:t>
      </w:r>
    </w:p>
    <w:p>
      <w:r>
        <w:t xml:space="preserve">Milloin Johannes lähti Poitouun?</w:t>
      </w:r>
    </w:p>
    <w:p>
      <w:r>
        <w:rPr>
          <w:b/>
        </w:rPr>
        <w:t xml:space="preserve">Teksti numero 38</w:t>
      </w:r>
    </w:p>
    <w:p>
      <w:r>
        <w:rPr>
          <w:color w:val="A9A9A9"/>
        </w:rPr>
        <w:t xml:space="preserve">Kapinalliset </w:t>
      </w:r>
      <w:r>
        <w:t xml:space="preserve">tekivät sodan ensimmäisen siirron valtaamalla strategisesti tärkeän </w:t>
      </w:r>
      <w:r>
        <w:rPr>
          <w:color w:val="DCDCDC"/>
        </w:rPr>
        <w:t xml:space="preserve">Rochesterin linnan, jonka </w:t>
      </w:r>
      <w:r>
        <w:t xml:space="preserve">Langton omisti mutta jonka arkkipiispa oli jättänyt lähes vartioimatta. Johannes oli hyvin valmistautunut konfliktiin. Hän oli kerännyt rahaa palkkasotilaiden palkkaamiseen ja varmisti omien feodaalijoukkojensa, kuten William Marshalin ja Ranulf of Chesterin kaltaisten vaikutusvaltaisten marcher-lordien tuen. Kapinallisilta puuttui insinööritaitoa tai raskasta kalustoa, joita he tarvitsivat hyökätäkseen kuninkaallisten linnojen verkostoon, joka erotti pohjoisen kapinallisparonit etelän paroneista. Johanneksen strategiana oli </w:t>
      </w:r>
      <w:r>
        <w:rPr>
          <w:color w:val="2F4F4F"/>
        </w:rPr>
        <w:t xml:space="preserve">eristää kapinalliset paronit Lontoossa</w:t>
      </w:r>
      <w:r>
        <w:t xml:space="preserve">, suojella omia huoltolinjojaan tärkeimpään palkkasotilaslähteeseensä Flanderiin, estää ranskalaisten maihinnousu Kaakkois-Eurooppaan ja voittaa sota hitaalla kulumisella. Johannes lykkäsi Pohjois-Walesin pahasti heikkenevän tilanteen hoitamista, sillä siellä </w:t>
      </w:r>
      <w:r>
        <w:rPr>
          <w:color w:val="556B2F"/>
        </w:rPr>
        <w:t xml:space="preserve">Llywelyn Suuri </w:t>
      </w:r>
      <w:r>
        <w:t xml:space="preserve">johti kapinaa vuoden 1211 ratkaisua vastaan.</w:t>
      </w:r>
    </w:p>
    <w:p>
      <w:r>
        <w:rPr>
          <w:b/>
        </w:rPr>
        <w:t xml:space="preserve">Kysymys 0</w:t>
      </w:r>
    </w:p>
    <w:p>
      <w:r>
        <w:t xml:space="preserve">Kuka teki ensimmäisen siirron sodassa?</w:t>
      </w:r>
    </w:p>
    <w:p>
      <w:r>
        <w:rPr>
          <w:b/>
        </w:rPr>
        <w:t xml:space="preserve">Kysymys 1</w:t>
      </w:r>
    </w:p>
    <w:p>
      <w:r>
        <w:t xml:space="preserve">Mitä kapinalliset kaappasivat?</w:t>
      </w:r>
    </w:p>
    <w:p>
      <w:r>
        <w:rPr>
          <w:b/>
        </w:rPr>
        <w:t xml:space="preserve">Kysymys 2</w:t>
      </w:r>
    </w:p>
    <w:p>
      <w:r>
        <w:t xml:space="preserve">Kuka johti kapinaa vuoden 1211 asutusta vastaan?</w:t>
      </w:r>
    </w:p>
    <w:p>
      <w:r>
        <w:rPr>
          <w:b/>
        </w:rPr>
        <w:t xml:space="preserve">Kysymys 3</w:t>
      </w:r>
    </w:p>
    <w:p>
      <w:r>
        <w:t xml:space="preserve">Mikä oli Johanneksen strategia?</w:t>
      </w:r>
    </w:p>
    <w:p>
      <w:r>
        <w:rPr>
          <w:b/>
        </w:rPr>
        <w:t xml:space="preserve">Tekstin numero 39</w:t>
      </w:r>
    </w:p>
    <w:p>
      <w:r>
        <w:t xml:space="preserve">Johannes ja kapinalliset paronit eivät yrittäneet tosissaan panna rauhansopimusta täytäntöön. </w:t>
      </w:r>
      <w:r>
        <w:rPr>
          <w:color w:val="A9A9A9"/>
        </w:rPr>
        <w:t xml:space="preserve">Kapinalliset paronit </w:t>
      </w:r>
      <w:r>
        <w:t xml:space="preserve">epäilivät, että ehdotettu paroniraati ei olisi Johanneksen hyväksyttävissä ja että hän kyseenalaistaisi peruskirjan laillisuuden; he täyttivät paroniraatin omilla kovan linjan kannattajillaan ja kieltäytyivät demobilisoimasta joukkojaan tai luovuttamasta Lontoota sovitun mukaisesti. Päinvastaisista lupauksistaan huolimatta Johannes vetosi </w:t>
      </w:r>
      <w:r>
        <w:rPr>
          <w:color w:val="DCDCDC"/>
        </w:rPr>
        <w:t xml:space="preserve">Innocentiukseen </w:t>
      </w:r>
      <w:r>
        <w:t xml:space="preserve">saadakseen apua ja huomautti, että peruskirja vaaransi paavin oikeudet, jotka johtuivat vuoden 1213 sopimuksesta, jolla hänet oli nimitetty Johanneksen feodaaliseksi lordiksi. Innocentius suostui; hän julisti peruskirjan "paitsi häpeälliseksi ja halventavaksi myös laittomaksi ja epäoikeudenmukaiseksi" ja kirosi kapinalliset paronit. Sopimuksen epäonnistuminen johti nopeasti </w:t>
      </w:r>
      <w:r>
        <w:rPr>
          <w:color w:val="2F4F4F"/>
        </w:rPr>
        <w:t xml:space="preserve">ensimmäiseen vapaaherrojen sotaan</w:t>
      </w:r>
      <w:r>
        <w:t xml:space="preserve">.</w:t>
      </w:r>
    </w:p>
    <w:p>
      <w:r>
        <w:rPr>
          <w:b/>
        </w:rPr>
        <w:t xml:space="preserve">Kysymys 0</w:t>
      </w:r>
    </w:p>
    <w:p>
      <w:r>
        <w:t xml:space="preserve">Kuka epäili, että ehdotettua vapaaherrakunnan neuvostoa ei voitaisi hyväksyä?</w:t>
      </w:r>
    </w:p>
    <w:p>
      <w:r>
        <w:rPr>
          <w:b/>
        </w:rPr>
        <w:t xml:space="preserve">Kysymys 1</w:t>
      </w:r>
    </w:p>
    <w:p>
      <w:r>
        <w:t xml:space="preserve">Keneltä Johannes pyysi apua?</w:t>
      </w:r>
    </w:p>
    <w:p>
      <w:r>
        <w:rPr>
          <w:b/>
        </w:rPr>
        <w:t xml:space="preserve">Kysymys 2</w:t>
      </w:r>
    </w:p>
    <w:p>
      <w:r>
        <w:t xml:space="preserve">Mihin sopimuksen epäonnistuminen johti?</w:t>
      </w:r>
    </w:p>
    <w:p>
      <w:r>
        <w:rPr>
          <w:b/>
        </w:rPr>
        <w:t xml:space="preserve">Teksti numero 40</w:t>
      </w:r>
    </w:p>
    <w:p>
      <w:r>
        <w:t xml:space="preserve">Kuningas palasi länteen, mutta hänen kerrotaan menettäneen matkalla </w:t>
      </w:r>
      <w:r>
        <w:rPr>
          <w:color w:val="A9A9A9"/>
        </w:rPr>
        <w:t xml:space="preserve">merkittävän osan </w:t>
      </w:r>
      <w:r>
        <w:t xml:space="preserve">matkatavarajunastaan. Roger of Wendover kertoo tästä havainnollisimmin, että kuninkaan tavarat, mukaan lukien kruununjalokivet, katosivat</w:t>
      </w:r>
      <w:r>
        <w:rPr>
          <w:color w:val="DCDCDC"/>
        </w:rPr>
        <w:t xml:space="preserve">, kun hän ylitti yhden </w:t>
      </w:r>
      <w:r>
        <w:t xml:space="preserve">Washiin laskevan </w:t>
      </w:r>
      <w:r>
        <w:rPr>
          <w:color w:val="DCDCDC"/>
        </w:rPr>
        <w:t xml:space="preserve">vuorovesisuiston ja joutui </w:t>
      </w:r>
      <w:r>
        <w:t xml:space="preserve">juoksuhiekan ja pyörteiden imemäksi. Tapahtumasta kertovat kertomukset vaihtelevat huomattavasti eri kronikoitsijoiden välillä, eikä tapahtuman tarkkaa sijaintia ole koskaan vahvistettu; menetys on saattanut koskea vain muutamaa hänen laukkahevosistaan. Nykyaikaiset historioitsijat väittävät, että </w:t>
      </w:r>
      <w:r>
        <w:rPr>
          <w:color w:val="2F4F4F"/>
        </w:rPr>
        <w:t xml:space="preserve">lokakuussa 1216 </w:t>
      </w:r>
      <w:r>
        <w:t xml:space="preserve">Johannes oli "pattitilanteessa", "sotilaallisessa tilanteessa, jossa tappio ei ollut mahdollinen"</w:t>
      </w:r>
      <w:r>
        <w:rPr>
          <w:color w:val="2F4F4F"/>
        </w:rPr>
        <w:t xml:space="preserve">.</w:t>
      </w:r>
    </w:p>
    <w:p>
      <w:r>
        <w:rPr>
          <w:b/>
        </w:rPr>
        <w:t xml:space="preserve">Kysymys 0</w:t>
      </w:r>
    </w:p>
    <w:p>
      <w:r>
        <w:t xml:space="preserve">Mitä kuningas menetti matkalla länteen?</w:t>
      </w:r>
    </w:p>
    <w:p>
      <w:r>
        <w:rPr>
          <w:b/>
        </w:rPr>
        <w:t xml:space="preserve">Kysymys 1</w:t>
      </w:r>
    </w:p>
    <w:p>
      <w:r>
        <w:t xml:space="preserve">Milloin Johannes joutui pattitilanteeseen?</w:t>
      </w:r>
    </w:p>
    <w:p>
      <w:r>
        <w:rPr>
          <w:b/>
        </w:rPr>
        <w:t xml:space="preserve">Kysymys 2</w:t>
      </w:r>
    </w:p>
    <w:p>
      <w:r>
        <w:t xml:space="preserve">Milloin kruununjalokivet katosivat?</w:t>
      </w:r>
    </w:p>
    <w:p>
      <w:r>
        <w:rPr>
          <w:b/>
        </w:rPr>
        <w:t xml:space="preserve">Tekstin numero 41</w:t>
      </w:r>
    </w:p>
    <w:p>
      <w:r>
        <w:rPr>
          <w:color w:val="A9A9A9"/>
        </w:rPr>
        <w:t xml:space="preserve">Syyskuussa 1216 </w:t>
      </w:r>
      <w:r>
        <w:t xml:space="preserve">Johannes aloitti uuden, voimakkaan hyökkäyksen. Hän marssi </w:t>
      </w:r>
      <w:r>
        <w:rPr>
          <w:color w:val="DCDCDC"/>
        </w:rPr>
        <w:t xml:space="preserve">Cotswoldsista</w:t>
      </w:r>
      <w:r>
        <w:t xml:space="preserve">, teeskenteli hyökkäystä vapauttaakseen piiritetyn Windsorin linnan ja hyökkäsi itään Lontoon ympäri Cambridgeen erottaakseen kapinallisten hallussa olevat Lincolnshiren ja Itä-Anglian alueet. Sieltä </w:t>
      </w:r>
      <w:r>
        <w:t xml:space="preserve">hän matkusti pohjoiseen vapauttamaan kapinallisten piirityksen Lincolnissa ja takaisin itään King's Lynniin, luultavasti tilatakseen lisää tarvikkeita mantereelta.[nb 17] </w:t>
      </w:r>
      <w:r>
        <w:rPr>
          <w:color w:val="2F4F4F"/>
        </w:rPr>
        <w:t xml:space="preserve">King's Lynnissä </w:t>
      </w:r>
      <w:r>
        <w:t xml:space="preserve">Johannes sairastui punatautiin, joka lopulta osoittautui kohtalokkaaksi. Sillä välin </w:t>
      </w:r>
      <w:r>
        <w:rPr>
          <w:color w:val="556B2F"/>
        </w:rPr>
        <w:t xml:space="preserve">Aleksanteri II </w:t>
      </w:r>
      <w:r>
        <w:t xml:space="preserve">hyökkäsi jälleen Pohjois-Englannissa valloittaen Carlislen elokuussa ja marssi sitten etelään osoittaakseen kunnioitusta prinssi Ludvigille Englannin omistustensa puolesta; Johannes ei juuri ehtinyt pysäyttää Aleksanteria matkan varrella. Ludvigin ja englantilaisten paronien väliset jännitteet alkoivat lisääntyä, mikä johti karkurien aaltoon, johon kuuluivat muun muassa William Marshalin poika William ja William Longespée, jotka molemmat palasivat Johanneksen ryhmään.</w:t>
      </w:r>
    </w:p>
    <w:p>
      <w:r>
        <w:rPr>
          <w:b/>
        </w:rPr>
        <w:t xml:space="preserve">Kysymys 0</w:t>
      </w:r>
    </w:p>
    <w:p>
      <w:r>
        <w:t xml:space="preserve">Milloin Johannes aloitti uuden, voimakkaan hyökkäyksen?</w:t>
      </w:r>
    </w:p>
    <w:p>
      <w:r>
        <w:rPr>
          <w:b/>
        </w:rPr>
        <w:t xml:space="preserve">Kysymys 1</w:t>
      </w:r>
    </w:p>
    <w:p>
      <w:r>
        <w:t xml:space="preserve">Mistä Johannes marssi?</w:t>
      </w:r>
    </w:p>
    <w:p>
      <w:r>
        <w:rPr>
          <w:b/>
        </w:rPr>
        <w:t xml:space="preserve">Kysymys 2</w:t>
      </w:r>
    </w:p>
    <w:p>
      <w:r>
        <w:t xml:space="preserve">Missä John sai punataudin?</w:t>
      </w:r>
    </w:p>
    <w:p>
      <w:r>
        <w:rPr>
          <w:b/>
        </w:rPr>
        <w:t xml:space="preserve">Kysymys 3</w:t>
      </w:r>
    </w:p>
    <w:p>
      <w:r>
        <w:t xml:space="preserve">Kuka hyökkäsi Pohjois-Englannissa?</w:t>
      </w:r>
    </w:p>
    <w:p>
      <w:r>
        <w:rPr>
          <w:b/>
        </w:rPr>
        <w:t xml:space="preserve">Teksti numero 42</w:t>
      </w:r>
    </w:p>
    <w:p>
      <w:r>
        <w:rPr>
          <w:color w:val="A9A9A9"/>
        </w:rPr>
        <w:t xml:space="preserve">1500-luvulla </w:t>
      </w:r>
      <w:r>
        <w:t xml:space="preserve">poliittiset ja uskonnolliset muutokset muuttivat historioitsijoiden suhtautumista Johannekseen. </w:t>
      </w:r>
      <w:r>
        <w:rPr>
          <w:color w:val="DCDCDC"/>
        </w:rPr>
        <w:t xml:space="preserve">Tudorien aikakauden historioitsijat suhtautuivat </w:t>
      </w:r>
      <w:r>
        <w:t xml:space="preserve">kuninkaaseen yleisesti ottaen myönteisesti ja keskittyivät Johanneksen paavinvastaisuuteen ja hänen kuninkaalle kuuluvien erityisoikeuksien ja etuoikeuksien edistämiseen. John Foxen, William Tyndalen ja Robert Barnesin kirjoittamissa revisionistisissa historiankirjoituksissa Johannesta pidettiin varhaisena protestanttisena sankarina, ja John Foxe sisällytti kuninkaan marttyyrikirjaansa. </w:t>
      </w:r>
      <w:r>
        <w:rPr>
          <w:color w:val="2F4F4F"/>
        </w:rPr>
        <w:t xml:space="preserve">John Speedin </w:t>
      </w:r>
      <w:r>
        <w:t xml:space="preserve">vuonna 1632 ilmestyneessä </w:t>
      </w:r>
      <w:r>
        <w:rPr>
          <w:color w:val="2F4F4F"/>
        </w:rPr>
        <w:t xml:space="preserve">teoksessa Historie of Great Britaine (Ison-Britannian historia) </w:t>
      </w:r>
      <w:r>
        <w:t xml:space="preserve">ylistettiin Johanneksen "suurta mainetta" kuninkaana; hän syytti keskiaikaisten kronikoitsijoiden puolueellisuutta kuninkaan huonosta maineesta.</w:t>
      </w:r>
    </w:p>
    <w:p>
      <w:r>
        <w:rPr>
          <w:b/>
        </w:rPr>
        <w:t xml:space="preserve">Kysymys 0</w:t>
      </w:r>
    </w:p>
    <w:p>
      <w:r>
        <w:t xml:space="preserve">Milloin poliittiset ja uskonnolliset muutokset muuttivat historioitsijoiden suhtautumista Johannekseen?</w:t>
      </w:r>
    </w:p>
    <w:p>
      <w:r>
        <w:rPr>
          <w:b/>
        </w:rPr>
        <w:t xml:space="preserve">Kysymys 1</w:t>
      </w:r>
    </w:p>
    <w:p>
      <w:r>
        <w:t xml:space="preserve">Ketkä historioitsijat suhtautuivat kuninkaaseen myönteisesti?</w:t>
      </w:r>
    </w:p>
    <w:p>
      <w:r>
        <w:rPr>
          <w:b/>
        </w:rPr>
        <w:t xml:space="preserve">Kysymys 2</w:t>
      </w:r>
    </w:p>
    <w:p>
      <w:r>
        <w:t xml:space="preserve">Mikä kehui Johanneksen "suurta mainetta" kuninkaana?</w:t>
      </w:r>
    </w:p>
    <w:p>
      <w:r>
        <w:rPr>
          <w:b/>
        </w:rPr>
        <w:t xml:space="preserve">Teksti numero 43</w:t>
      </w:r>
    </w:p>
    <w:p>
      <w:r>
        <w:t xml:space="preserve">1800-luvun fiktiiviset kuvaukset Johanneksesta saivat suuren vaikutuksen Sir Walter Scottin historiallisesta romaanista </w:t>
      </w:r>
      <w:r>
        <w:rPr>
          <w:color w:val="A9A9A9"/>
        </w:rPr>
        <w:t xml:space="preserve">Ivanhoe, </w:t>
      </w:r>
      <w:r>
        <w:t xml:space="preserve">joka antoi kuninkaasta "lähes täysin epäsuotuisan kuvan"; teoksessa hyödynnettiin aikakauden viktoriaanisia historiankirjoituksia ja Shakespearen näytelmää. Scottin teos vaikutti 1800-luvun lopun lastenkirjailijan Howard Pylen kirjaan The Merry Adventures of Robin Hood, joka puolestaan vakiinnutti Johanneksen pääpahiksena perinteisessä Robin Hood -kertomuksessa. 1900-luvulla John kuvattiin yleensä </w:t>
      </w:r>
      <w:r>
        <w:rPr>
          <w:color w:val="DCDCDC"/>
        </w:rPr>
        <w:t xml:space="preserve">Robin Hoodin </w:t>
      </w:r>
      <w:r>
        <w:t xml:space="preserve">rinnalla fiktiivisissä kirjoissa ja elokuvissa</w:t>
      </w:r>
      <w:r>
        <w:t xml:space="preserve">. Sam De Grassen roolissa Johnina vuoden 1922 mustavalkoisessa elokuvaversiossa John syyllistyy lukuisiin julmuuksiin ja kidutuksiin. </w:t>
      </w:r>
      <w:r>
        <w:rPr>
          <w:color w:val="2F4F4F"/>
        </w:rPr>
        <w:t xml:space="preserve">Claude Rains </w:t>
      </w:r>
      <w:r>
        <w:t xml:space="preserve">esitti Johnia vuoden 1938 värillisessä versiossa Errol Flynnin rinnalla, mikä aloitti trendin, jonka mukaan Johnia kuvattiin elokuvissa "naisellisena ... ylimielisenä ja pelkurimaisena kotiäitinä". Johanneksen hahmo joko korostaa kuningas Rikhardin hyveitä tai on vastakohta Nottinghamin sheriffille, joka on yleensä Robinin vastapuolena oleva "räiskyvä roisto". Äärimmäinen versio tästä suuntauksesta voidaan nähdä esimerkiksi Disneyn sarjakuvaversiossa, jossa Peter Ustinovin esittämä John on "pelkurimainen, peukaloita imevä leijona". Suosituissa teoksissa, jotka kuvaavat Johannesta Robin Hood -legendojen ulkopuolella, kuten James Goldmanin näytelmässä ja myöhemmin elokuvassa The Lion in Winter, joka sijoittuu vuoteen 1183, hänet esitetään yleensä "heikoksi heikkoilijaksi", tässä tapauksessa vastakohtana miehekkäämmälle Henrik II:lle, tai tyranniksi, kuten A. A. Milnen lapsille suunnatussa runossa "Kuningas Johanneksen joulu".</w:t>
      </w:r>
    </w:p>
    <w:p>
      <w:r>
        <w:rPr>
          <w:b/>
        </w:rPr>
        <w:t xml:space="preserve">Kysymys 0</w:t>
      </w:r>
    </w:p>
    <w:p>
      <w:r>
        <w:t xml:space="preserve">Mikä vaikutti voimakkaasti 1800-luvun fiktiivisiin kuvauksiin Johanneksesta?</w:t>
      </w:r>
    </w:p>
    <w:p>
      <w:r>
        <w:rPr>
          <w:b/>
        </w:rPr>
        <w:t xml:space="preserve">Kysymys 1</w:t>
      </w:r>
    </w:p>
    <w:p>
      <w:r>
        <w:t xml:space="preserve">Kuka näytteli Johnia vuonna 1938?</w:t>
      </w:r>
    </w:p>
    <w:p>
      <w:r>
        <w:rPr>
          <w:b/>
        </w:rPr>
        <w:t xml:space="preserve">Kysymys 2</w:t>
      </w:r>
    </w:p>
    <w:p>
      <w:r>
        <w:t xml:space="preserve">Kenen rinnalla Johannes kuvattiin?</w:t>
      </w:r>
    </w:p>
    <w:p>
      <w:r>
        <w:rPr>
          <w:b/>
        </w:rPr>
        <w:t xml:space="preserve">Tekstin numero 44</w:t>
      </w:r>
    </w:p>
    <w:p>
      <w:r>
        <w:t xml:space="preserve">Johanneksen historialliset tulkinnat ovat vuosien mittaan muuttuneet huomattavasti. Keskiaikaiset kronikoitsijat toimittivat ensimmäiset nykyaikaiset tai lähes nykyaikaiset kertomukset Johanneksen valtakaudesta. Yksi ryhmä kronikoitsijoita kirjoitti Johanneksen elämän alkuvaiheessa tai hänen valtaannousunsa aikoihin, muun muassa </w:t>
      </w:r>
      <w:r>
        <w:rPr>
          <w:color w:val="A9A9A9"/>
        </w:rPr>
        <w:t xml:space="preserve">Richard of Devizes, William of Newburgh, Roger of Hoveden ja Ralph de Diceto</w:t>
      </w:r>
      <w:r>
        <w:t xml:space="preserve">. </w:t>
      </w:r>
      <w:r>
        <w:t xml:space="preserve">Nämä historioitsijat suhtautuivat yleisesti ottaen </w:t>
      </w:r>
      <w:r>
        <w:rPr>
          <w:color w:val="DCDCDC"/>
        </w:rPr>
        <w:t xml:space="preserve">kielteisesti </w:t>
      </w:r>
      <w:r>
        <w:t xml:space="preserve">Johanneksen käyttäytymiseen Rikhardin vallan aikana, mutta suhtautuivat hieman myönteisemmin Johanneksen valtakauden ensimmäisiin vuosiin. Luotettavia kertomuksia Johanneksen valtakauden keski- ja loppupuolelta on vähemmän, ja tärkeimmät kertomukset kirjoittivat Gervase of Canterbury ja Ralph of Coggeshall; kumpikaan heistä ei suhtautunut myönteisesti Johanneksen toimintaan kuninkaana. Suurimman osan Johanneksen myöhemmästä kielteisestä maineesta loivat kaksi kuninkaan kuoleman jälkeen kirjoittanutta kronikoitsijaa, Roger of Wendover ja Matthew Paris, joista jälkimmäinen väitti Johanneksen yrittäneen kääntyä </w:t>
      </w:r>
      <w:r>
        <w:rPr>
          <w:color w:val="2F4F4F"/>
        </w:rPr>
        <w:t xml:space="preserve">islaminuskoon </w:t>
      </w:r>
      <w:r>
        <w:t xml:space="preserve">vastineeksi Almohad-hallitsija Muhammad al-Nasirin sotilaallisesta avusta - tarina, jota nykyaikaiset historioitsijat pitävät epätodenmukaisena.</w:t>
      </w:r>
    </w:p>
    <w:p>
      <w:r>
        <w:rPr>
          <w:b/>
        </w:rPr>
        <w:t xml:space="preserve">Kysymys 0</w:t>
      </w:r>
    </w:p>
    <w:p>
      <w:r>
        <w:t xml:space="preserve">Ketkä historioitsijat kirjoittivat varhain Johanneksen elämästä?</w:t>
      </w:r>
    </w:p>
    <w:p>
      <w:r>
        <w:rPr>
          <w:b/>
        </w:rPr>
        <w:t xml:space="preserve">Kysymys 1</w:t>
      </w:r>
    </w:p>
    <w:p>
      <w:r>
        <w:t xml:space="preserve">Mitä mieltä historioitsijat olivat Johanneksen käytöksestä Rikhardin vallan aikana?</w:t>
      </w:r>
    </w:p>
    <w:p>
      <w:r>
        <w:rPr>
          <w:b/>
        </w:rPr>
        <w:t xml:space="preserve">Kysymys 2</w:t>
      </w:r>
    </w:p>
    <w:p>
      <w:r>
        <w:t xml:space="preserve">John yritti käännyttää mitä vastineeksi sotilaallisesta avusta?</w:t>
      </w:r>
    </w:p>
    <w:p>
      <w:r>
        <w:rPr>
          <w:b/>
        </w:rPr>
        <w:t xml:space="preserve">Tekstin numero 45</w:t>
      </w:r>
    </w:p>
    <w:p>
      <w:r>
        <w:t xml:space="preserve">Suosittuja kuvauksia Johanneksesta alkoi syntyä </w:t>
      </w:r>
      <w:r>
        <w:rPr>
          <w:color w:val="A9A9A9"/>
        </w:rPr>
        <w:t xml:space="preserve">Tudorien kaudella</w:t>
      </w:r>
      <w:r>
        <w:t xml:space="preserve">, ja ne heijastivat ajan revisionistisia historiankirjoituksia. Nimettömässä näytelmässä The Troublesome Reign of King John (Kuningas Johanneksen hankala hallituskausi) kuningas kuvattiin "</w:t>
      </w:r>
      <w:r>
        <w:rPr>
          <w:color w:val="DCDCDC"/>
        </w:rPr>
        <w:t xml:space="preserve">protoprotestanttisena marttyyrina", kuten </w:t>
      </w:r>
      <w:r>
        <w:t xml:space="preserve">John Balen moraalinäytelmässä Kynge Johan, jossa Johannes yrittää pelastaa Englannin "Rooman kirkon pahoilta agenteilta". Sen sijaan Shakespearen Kuningas Johannes, joka on suhteellisen katolilaisvastainen näytelmä ja jonka lähdeaineistona on The Troublesome Reign, tarjoaa "tasapainoisemman, kaksitahoisemman näkemyksen monimutkaisesta monarkista sekä Rooman juonittelun protoprotestanttisena uhrina että heikkona, itsekkäästi motivoituneena hallitsijana". Anthony Mundayn näytelmä </w:t>
      </w:r>
      <w:r>
        <w:rPr>
          <w:color w:val="2F4F4F"/>
        </w:rPr>
        <w:t xml:space="preserve">The Downfall and The Death of Robert Earl of Huntington </w:t>
      </w:r>
      <w:r>
        <w:t xml:space="preserve">kuvaa monia Johanneksen kielteisiä piirteitä, mutta omaksuu positiivisen tulkinnan kuninkaan kannanotosta roomalaiskatolista kirkkoa vastaan, mikä on linjassa Tudor-monarkkeja koskevien aikalaisnäkemysten kanssa.</w:t>
      </w:r>
      <w:r>
        <w:t xml:space="preserve"> 1700-luvun puoliväliin mennessä näytelmissä, kuten Robert Davenportin Kuningas Johannes ja Matilda, vaikka ne perustuivatkin pitkälti aiempiin Elisabetin teoksiin, protestanttien puolustajan rooli siirrettiin paroneille ja keskityttiin enemmän Johanneksen käytöksen tyrannimaisiin piirteisiin.</w:t>
      </w:r>
    </w:p>
    <w:p>
      <w:r>
        <w:rPr>
          <w:b/>
        </w:rPr>
        <w:t xml:space="preserve">Kysymys 0</w:t>
      </w:r>
    </w:p>
    <w:p>
      <w:r>
        <w:t xml:space="preserve">Milloin alkoi syntyä kansanomaisia kuvauksia Johanneksesta?</w:t>
      </w:r>
    </w:p>
    <w:p>
      <w:r>
        <w:rPr>
          <w:b/>
        </w:rPr>
        <w:t xml:space="preserve">Kysymys 1</w:t>
      </w:r>
    </w:p>
    <w:p>
      <w:r>
        <w:t xml:space="preserve">Mikä oli Anthony Mundayn näytelmä?</w:t>
      </w:r>
    </w:p>
    <w:p>
      <w:r>
        <w:rPr>
          <w:b/>
        </w:rPr>
        <w:t xml:space="preserve">Kysymys 2</w:t>
      </w:r>
    </w:p>
    <w:p>
      <w:r>
        <w:t xml:space="preserve">Kuningas Johanneksen hankala hallituskausi -teoksessa Johannes kuvasi kuninkaan minkälaisena?</w:t>
      </w:r>
    </w:p>
    <w:p>
      <w:r>
        <w:rPr>
          <w:b/>
        </w:rPr>
        <w:t xml:space="preserve">Teksti numero 46</w:t>
      </w:r>
    </w:p>
    <w:p>
      <w:r>
        <w:rPr>
          <w:color w:val="A9A9A9"/>
        </w:rPr>
        <w:t xml:space="preserve">Aikalaiskronikoitsijat suhtautuivat </w:t>
      </w:r>
      <w:r>
        <w:t xml:space="preserve">enimmäkseen kriittisesti Johanneksen toimintaan kuninkaana, ja historioitsijat ovat sittemmin käyneet huomattavaa keskustelua hänen hallituskaudestaan ja tarkistaneet sitä ajoittain 1500-luvulta lähtien. Historiantutkija </w:t>
      </w:r>
      <w:r>
        <w:rPr>
          <w:color w:val="DCDCDC"/>
        </w:rPr>
        <w:t xml:space="preserve">Jim Bradbury </w:t>
      </w:r>
      <w:r>
        <w:t xml:space="preserve">on tiivistänyt aikalaishistorioitsijoiden mielipiteen Johanneksen myönteisistä ominaisuuksista toteamalla, että Johannesta pidetään nykyään yleensä "ahkerana hallintomiehenä, kyvykkäänä miehenä ja kyvykkäänä kenraalina". Nykyaikaiset historioitsijat ovat kuitenkin yhtä mieltä siitä, että hänellä oli kuninkaana myös monia vikoja, kuten historioitsija Ralph Turnerin mukaan "vastenmielisiä, jopa vaarallisia luonteenpiirteitä", kuten pikkumaisuutta, pahansuopuutta ja julmuutta. Nämä kielteiset ominaisuudet tarjosivat viktoriaanisen ajan kaunokirjailijoille runsaasti materiaalia, ja John on edelleen toistuva hahmo </w:t>
      </w:r>
      <w:r>
        <w:rPr>
          <w:color w:val="2F4F4F"/>
        </w:rPr>
        <w:t xml:space="preserve">länsimaisessa </w:t>
      </w:r>
      <w:r>
        <w:t xml:space="preserve">populaarikulttuurissa, lähinnä Robin Hood -legendoja kuvaavien elokuvien ja tarinoiden pahiksena.</w:t>
      </w:r>
    </w:p>
    <w:p>
      <w:r>
        <w:rPr>
          <w:b/>
        </w:rPr>
        <w:t xml:space="preserve">Kysymys 0</w:t>
      </w:r>
    </w:p>
    <w:p>
      <w:r>
        <w:t xml:space="preserve">Kuka arvosteli Johanneksen toimintaa kuninkaana?</w:t>
      </w:r>
    </w:p>
    <w:p>
      <w:r>
        <w:rPr>
          <w:b/>
        </w:rPr>
        <w:t xml:space="preserve">Kysymys 1</w:t>
      </w:r>
    </w:p>
    <w:p>
      <w:r>
        <w:t xml:space="preserve">Mikä historioitsija tiivisti aikalaishistorian mielipiteen Johanneksen myönteisistä ominaisuuksista?</w:t>
      </w:r>
    </w:p>
    <w:p>
      <w:r>
        <w:rPr>
          <w:b/>
        </w:rPr>
        <w:t xml:space="preserve">Kysymys 2</w:t>
      </w:r>
    </w:p>
    <w:p>
      <w:r>
        <w:t xml:space="preserve">Johannes on toistuva hahmo minkä kulttuurin piirissä?</w:t>
      </w:r>
    </w:p>
    <w:p>
      <w:r>
        <w:rPr>
          <w:b/>
        </w:rPr>
        <w:t xml:space="preserve">Tekstin numero 47</w:t>
      </w:r>
    </w:p>
    <w:p>
      <w:r>
        <w:t xml:space="preserve">Henrik II halusi turvata </w:t>
      </w:r>
      <w:r>
        <w:rPr>
          <w:color w:val="A9A9A9"/>
        </w:rPr>
        <w:t xml:space="preserve">Akvitanian </w:t>
      </w:r>
      <w:r>
        <w:t xml:space="preserve">eteläiset rajat </w:t>
      </w:r>
      <w:r>
        <w:t xml:space="preserve">ja päätti kihlata nuorimman poikansa </w:t>
      </w:r>
      <w:r>
        <w:rPr>
          <w:color w:val="DCDCDC"/>
        </w:rPr>
        <w:t xml:space="preserve">Savoijin Humbert III:n tyttären ja perijättären </w:t>
      </w:r>
      <w:r>
        <w:t xml:space="preserve">Alaisin kanssa</w:t>
      </w:r>
      <w:r>
        <w:t xml:space="preserve">. Osana tätä sopimusta Johannekselle luvattiin Savoijin, Piemonten, Mauriennen ja muiden kreivi Humbertin hallussa olleiden alueiden tuleva perintöosa. Osuudestaan mahdolliseen avioliittoon Henrik II siirsi </w:t>
      </w:r>
      <w:r>
        <w:rPr>
          <w:color w:val="2F4F4F"/>
        </w:rPr>
        <w:t xml:space="preserve">Chinonin, Loudunin ja Mirebeaun </w:t>
      </w:r>
      <w:r>
        <w:t xml:space="preserve">linnat </w:t>
      </w:r>
      <w:r>
        <w:t xml:space="preserve">Johanneksen nimiin; koska Johannes oli vasta viisivuotias, hänen isänsä hallitsisi niitä käytännössä edelleen. Nuori kuningas Henrik ei ollut tästä innostunut; vaikka hän ei ollut vielä saanut hallintaansa yhtään linnaa uudessa kuningaskunnassaan, nämä linnat olivat käytännössä hänen tulevaa omaisuuttaan, ja ne oli luovutettu ilman neuvotteluja. Alais teki matkan Alppien yli ja liittyi Henrik II:n hoviin, mutta hän kuoli ennen avioitumistaan Johanneksen kanssa, mikä jätti prinssin jälleen kerran ilman perintöä.</w:t>
      </w:r>
    </w:p>
    <w:p>
      <w:r>
        <w:rPr>
          <w:b/>
        </w:rPr>
        <w:t xml:space="preserve">Kysymys 0</w:t>
      </w:r>
    </w:p>
    <w:p>
      <w:r>
        <w:t xml:space="preserve">Minkä eteläiset rajat Henrik II halusi turvata?</w:t>
      </w:r>
    </w:p>
    <w:p>
      <w:r>
        <w:rPr>
          <w:b/>
        </w:rPr>
        <w:t xml:space="preserve">Kysymys 1</w:t>
      </w:r>
    </w:p>
    <w:p>
      <w:r>
        <w:t xml:space="preserve">Kuka oli Alais?</w:t>
      </w:r>
    </w:p>
    <w:p>
      <w:r>
        <w:rPr>
          <w:b/>
        </w:rPr>
        <w:t xml:space="preserve">Kysymys 2</w:t>
      </w:r>
    </w:p>
    <w:p>
      <w:r>
        <w:t xml:space="preserve">Mitä linnoja Henrik II siirsi Johanneksen nimiin?</w:t>
      </w:r>
    </w:p>
    <w:p>
      <w:r>
        <w:rPr>
          <w:b/>
        </w:rPr>
        <w:t xml:space="preserve">Tekstin numero 48</w:t>
      </w:r>
    </w:p>
    <w:p>
      <w:r>
        <w:t xml:space="preserve">Rikhardin valtakauden loppuvuosina Johannes tuki veljeään mantereella ilmeisen uskollisesti. Rikhardin politiikkana mantereella oli pyrkiä saamaan takaisin tasaisilla ja rajoitetuilla sotaretkillä linnat, jotka hän oli menettänyt Filipp II:lle ristiretkellä ollessaan. Hän liittoutui Flanderin, Boulognen ja Pyhän saksalais-roomalaisen keisarikunnan johtajien kanssa painostaakseen Filipiä Saksasta käsin. </w:t>
      </w:r>
      <w:r>
        <w:t xml:space="preserve">Johannes johti </w:t>
      </w:r>
      <w:r>
        <w:rPr>
          <w:color w:val="A9A9A9"/>
        </w:rPr>
        <w:t xml:space="preserve">1195</w:t>
      </w:r>
      <w:r>
        <w:t xml:space="preserve">menestyksekkäästi äkillisen hyökkäyksen ja Évreux'n linnan piirityksen ja johti sen jälkeen Normandian puolustusta Filipiä vastaan. Seuraavana vuonna Johannes valtasi Gamachesin kaupungin ja johti ryöstöretken 80 kilometrin (50 mailin) päähän Pariisista vangiten Beauvais'n piispan. Vastineeksi </w:t>
      </w:r>
      <w:r>
        <w:t xml:space="preserve">tästä palveluksesta Rikhard peruutti </w:t>
      </w:r>
      <w:r>
        <w:t xml:space="preserve">pahansuopaisuutensa </w:t>
      </w:r>
      <w:r>
        <w:rPr>
          <w:color w:val="2F4F4F"/>
        </w:rPr>
        <w:t xml:space="preserve">Johannesta </w:t>
      </w:r>
      <w:r>
        <w:t xml:space="preserve">kohtaan</w:t>
      </w:r>
      <w:r>
        <w:t xml:space="preserve">, palautti hänet Gloucestershiren kreivikuntaan ja teki hänestä jälleen Mortainin kreivin.</w:t>
      </w:r>
    </w:p>
    <w:p>
      <w:r>
        <w:rPr>
          <w:b/>
        </w:rPr>
        <w:t xml:space="preserve">Kysymys 0</w:t>
      </w:r>
    </w:p>
    <w:p>
      <w:r>
        <w:t xml:space="preserve">Milloin Johannes onnistui hyökkäämään äkillisesti Evreux'n linnaan ja piirittämään sen?</w:t>
      </w:r>
    </w:p>
    <w:p>
      <w:r>
        <w:rPr>
          <w:b/>
        </w:rPr>
        <w:t xml:space="preserve">Kysymys 1</w:t>
      </w:r>
    </w:p>
    <w:p>
      <w:r>
        <w:t xml:space="preserve">Mitä Richard vetäytyi Johnia kohtaan?</w:t>
      </w:r>
    </w:p>
    <w:p>
      <w:r>
        <w:rPr>
          <w:b/>
        </w:rPr>
        <w:t xml:space="preserve">Kysymys 2</w:t>
      </w:r>
    </w:p>
    <w:p>
      <w:r>
        <w:t xml:space="preserve">Kuka oli Mortainin kreivi?</w:t>
      </w:r>
    </w:p>
    <w:p>
      <w:r>
        <w:rPr>
          <w:b/>
        </w:rPr>
        <w:t xml:space="preserve">Tekstin numero 49</w:t>
      </w:r>
    </w:p>
    <w:p>
      <w:r>
        <w:t xml:space="preserve">Valitettavasti Isabella oli jo kihloissa </w:t>
      </w:r>
      <w:r>
        <w:rPr>
          <w:color w:val="A9A9A9"/>
        </w:rPr>
        <w:t xml:space="preserve">Lusignanin Hughin </w:t>
      </w:r>
      <w:r>
        <w:t xml:space="preserve">kanssa</w:t>
      </w:r>
      <w:r>
        <w:t xml:space="preserve">, joka oli tärkeä </w:t>
      </w:r>
      <w:r>
        <w:rPr>
          <w:color w:val="DCDCDC"/>
        </w:rPr>
        <w:t xml:space="preserve">Poitoun aatelissuvun </w:t>
      </w:r>
      <w:r>
        <w:t xml:space="preserve">jäsen </w:t>
      </w:r>
      <w:r>
        <w:t xml:space="preserve">ja Eu:n kreivin Raoulin veli, jolla oli maita herkällä Normandian itärajalla. Aivan kuten Johannes hyötyi strategisesti Isabellan naimisiinmenosta, avioliitto uhkasi myös Lusignanien etuja, sillä heidän omat maansa tarjosivat tällä hetkellä keskeisen reitin kuninkaallisille tavaroille ja joukoille Akvitanian halki. Sen sijaan, että Johannes olisi neuvotellut jonkinlaisesta korvauksesta, hän kohteli Hugh'ta "</w:t>
      </w:r>
      <w:r>
        <w:rPr>
          <w:color w:val="2F4F4F"/>
        </w:rPr>
        <w:t xml:space="preserve">halveksivasti</w:t>
      </w:r>
      <w:r>
        <w:t xml:space="preserve">", mikä johti lusignanilaisten kapinaan, jonka Johannes murskasi nopeasti ja joka myös puuttui asiaan tukahduttaakseen Raoulin Normandiassa.</w:t>
      </w:r>
    </w:p>
    <w:p>
      <w:r>
        <w:rPr>
          <w:b/>
        </w:rPr>
        <w:t xml:space="preserve">Kysymys 0</w:t>
      </w:r>
    </w:p>
    <w:p>
      <w:r>
        <w:t xml:space="preserve">Kenen kanssa Isabella oli kihloissa?</w:t>
      </w:r>
    </w:p>
    <w:p>
      <w:r>
        <w:rPr>
          <w:b/>
        </w:rPr>
        <w:t xml:space="preserve">Kysymys 1</w:t>
      </w:r>
    </w:p>
    <w:p>
      <w:r>
        <w:t xml:space="preserve">Hugh of Lusignan oli tärkeä jäsen mitä?</w:t>
      </w:r>
    </w:p>
    <w:p>
      <w:r>
        <w:rPr>
          <w:b/>
        </w:rPr>
        <w:t xml:space="preserve">Kysymys 2</w:t>
      </w:r>
    </w:p>
    <w:p>
      <w:r>
        <w:t xml:space="preserve">Millä John kohteli Hugh'ta?</w:t>
      </w:r>
    </w:p>
    <w:p>
      <w:r>
        <w:rPr>
          <w:b/>
        </w:rPr>
        <w:t xml:space="preserve">Tekstin numero 50</w:t>
      </w:r>
    </w:p>
    <w:p>
      <w:r>
        <w:t xml:space="preserve">Vuoden 1203 lopulla Johannes yritti vapauttaa </w:t>
      </w:r>
      <w:r>
        <w:rPr>
          <w:color w:val="A9A9A9"/>
        </w:rPr>
        <w:t xml:space="preserve">Château Gaillardin</w:t>
      </w:r>
      <w:r>
        <w:t xml:space="preserve">, joka Filipin piirittämänä vartioi Normandian itäistä sivustaa. Johannes yritti synkronoitua operaatiota, johon osallistui maa- ja vesivoimia. Useimmat historioitsijat pitävät sitä nykyään mielikuvituksellisena, mutta liian monimutkaisena, jotta tuon ajan joukot olisivat voineet toteuttaa sen menestyksekkäästi. </w:t>
      </w:r>
      <w:r>
        <w:rPr>
          <w:color w:val="DCDCDC"/>
        </w:rPr>
        <w:t xml:space="preserve">Filipin joukot </w:t>
      </w:r>
      <w:r>
        <w:t xml:space="preserve">estivät Johanneksen apuoperaation</w:t>
      </w:r>
      <w:r>
        <w:t xml:space="preserve">, ja Johannes kääntyi takaisin Bretagneen yrittäen houkutella Filipin pois itäisestä Normandiasta. Johannes onnistui tuhoamaan suuren osan Bretagnesta, mutta ei onnistunut ohjaamaan Filippin päähyökkäystä Normandian itäosaan. Historioitsijoiden mielipiteet Johanneksen sotilaallisesta taidosta tämän sotaretken aikana vaihtelevat, ja tuoreimmat historioitsijat ovat sitä mieltä, että hänen suorituksensa oli tyydyttävä, vaikkakaan ei vaikuttava.[nb 8] Johanneksen tilanne alkoi heikentyä nopeasti. Filippi ja hänen edeltäjänsä olivat viljelleet Normandian itäistä raja-aluetta laajasti jo useiden vuosien ajan, kun taas Angevinin valta etelässä oli heikentynyt, kun Rikhard oli luovuttanut useita keskeisiä linnoja joitakin vuosia aiemmin. Hänen käyttämänsä rutiinipalkkasotilaat keskiosissa olivat nopeasti syöneet hänen jäljellä olevan kannatuksensa myös tällä alueella, mikä loi pohjan angeviinien vallan äkilliselle romahdukselle.[nb 9] Johannes vetäytyi joulukuussa takaisin Kanaalin yli ja lähetti käskyn uuden puolustuslinjan perustamisesta Chateau Gaillardin länsipuolelle. </w:t>
      </w:r>
      <w:r>
        <w:rPr>
          <w:color w:val="2F4F4F"/>
        </w:rPr>
        <w:t xml:space="preserve">Maaliskuussa 1204 </w:t>
      </w:r>
      <w:r>
        <w:t xml:space="preserve">Gaillard kaatui</w:t>
      </w:r>
      <w:r>
        <w:rPr>
          <w:color w:val="2F4F4F"/>
        </w:rPr>
        <w:t xml:space="preserve">.</w:t>
      </w:r>
      <w:r>
        <w:t xml:space="preserve"> Johanneksen äiti Eleanor kuoli seuraavassa kuussa. Tämä ei ollut vain henkilökohtainen isku Johannekselle, vaan uhkasi purkaa Angevinin laajalle levinneet liittolaisuudet Etelä-Ranskassa. Filip siirtyi etelään uuden puolustuslinjan ympäri ja iski ylöspäin herttuakunnan sydämeen, jossa vastarinta oli nyt vähäistä. Elokuuhun mennessä Filip oli valloittanut Normandian ja eteni etelään valloittaakseen myös Anjoun ja Poitoun. Johanneksen ainoa jäljellä oleva hallinta-alue mantereella oli nyt </w:t>
      </w:r>
      <w:r>
        <w:rPr>
          <w:color w:val="556B2F"/>
        </w:rPr>
        <w:t xml:space="preserve">Akvitanian herttuakunta</w:t>
      </w:r>
      <w:r>
        <w:t xml:space="preserve">.</w:t>
      </w:r>
    </w:p>
    <w:p>
      <w:r>
        <w:rPr>
          <w:b/>
        </w:rPr>
        <w:t xml:space="preserve">Kysymys 0</w:t>
      </w:r>
    </w:p>
    <w:p>
      <w:r>
        <w:t xml:space="preserve">Mitä Johannes yritti vapauttaa vuoden 1203 lopulla?</w:t>
      </w:r>
    </w:p>
    <w:p>
      <w:r>
        <w:rPr>
          <w:b/>
        </w:rPr>
        <w:t xml:space="preserve">Kysymys 1</w:t>
      </w:r>
    </w:p>
    <w:p>
      <w:r>
        <w:t xml:space="preserve">Kuka esti Johanneksen apuoperaation?</w:t>
      </w:r>
    </w:p>
    <w:p>
      <w:r>
        <w:rPr>
          <w:b/>
        </w:rPr>
        <w:t xml:space="preserve">Kysymys 2</w:t>
      </w:r>
    </w:p>
    <w:p>
      <w:r>
        <w:t xml:space="preserve">Milloin Gaillard kaatui?</w:t>
      </w:r>
    </w:p>
    <w:p>
      <w:r>
        <w:rPr>
          <w:b/>
        </w:rPr>
        <w:t xml:space="preserve">Kysymys 3</w:t>
      </w:r>
    </w:p>
    <w:p>
      <w:r>
        <w:t xml:space="preserve">Mikä oli Johanneksen ainoa jäljellä oleva omaisuus mantereella?</w:t>
      </w:r>
    </w:p>
    <w:p>
      <w:r>
        <w:rPr>
          <w:b/>
        </w:rPr>
        <w:t xml:space="preserve">Tekstin numero 51</w:t>
      </w:r>
    </w:p>
    <w:p>
      <w:r>
        <w:t xml:space="preserve">Tuloksena oli joukko innovatiivisia mutta epäsuosittuja taloudellisia toimenpiteitä.[nb 10] Johannes peri </w:t>
      </w:r>
      <w:r>
        <w:t xml:space="preserve">seitsemäntoista kuninkaana viettämänsä seitsemäntoista vuoden aikana </w:t>
      </w:r>
      <w:r>
        <w:rPr>
          <w:color w:val="A9A9A9"/>
        </w:rPr>
        <w:t xml:space="preserve">yksitoista </w:t>
      </w:r>
      <w:r>
        <w:t xml:space="preserve">kertaa </w:t>
      </w:r>
      <w:r>
        <w:t xml:space="preserve">sakkomaksuja, kun taas </w:t>
      </w:r>
      <w:r>
        <w:t xml:space="preserve">kolmen edellisen monarkin aikana niitä perittiin yhteensä yksitoista kertaa. Monissa tapauksissa nämä maksut perittiin ilman varsinaista sotaretkeä, mikä oli vastoin alkuperäistä ajatusta, jonka mukaan sakkomaksut olivat vaihtoehto varsinaiselle asepalvelukselle. Johannes maksimoi oikeutensa vaatia avustuksia, kun kartanoita ja linnoja perittiin, ja peri joskus valtavia summia, jotka ylittivät paronien maksukyvyn. </w:t>
      </w:r>
      <w:r>
        <w:t xml:space="preserve">John aloitti uuden nimityskierroksen, joka </w:t>
      </w:r>
      <w:r>
        <w:t xml:space="preserve">perustui sheriffinimitysten menestyksekkääseen myyntiin vuonna</w:t>
      </w:r>
      <w:r>
        <w:rPr>
          <w:color w:val="DCDCDC"/>
        </w:rPr>
        <w:t xml:space="preserve">1194</w:t>
      </w:r>
      <w:r>
        <w:t xml:space="preserve"> , ja uudet viranhaltijat saivat sijoituksensa takaisin lisäämällä sakkoja ja rangaistuksia erityisesti metsissä. Johanneksen aikana laajennettiin toista Richardin innovaatiota, leskiltä, jotka halusivat jäädä naimattomiksi, perittäviä maksuja. Johannes jatkoi uusien kaupunkien, kuten suunnitellun Liverpoolin kaupungin, perustamiskirjojen myyntiä, ja perustamiskirjoja myytiin markkinoille eri puolilla kuningaskuntaa ja Gascognen alueella.[nb 11] Kuningas otti käyttöön uusia veroja ja laajensi olemassa olevia. </w:t>
      </w:r>
      <w:r>
        <w:rPr>
          <w:color w:val="2F4F4F"/>
        </w:rPr>
        <w:t xml:space="preserve">Juutalaiset, </w:t>
      </w:r>
      <w:r>
        <w:t xml:space="preserve">jotka olivat keskiaikaisessa Englannissa haavoittuvassa asemassa ja joita suojeli vain kuningas, joutuivat maksamaan valtavia veroja; vuoden 1210 Tallage-verolla yhteisöltä kerättiin 44 000 puntaa; suuri osa siitä siirrettiin juutalaisten rahanlainaajien kristityille velallisille[nb 12].[nb 12] Johannes loi uuden tulo- ja irtaimen omaisuuden veron</w:t>
      </w:r>
      <w:r>
        <w:rPr>
          <w:color w:val="556B2F"/>
        </w:rPr>
        <w:t xml:space="preserve">1207</w:t>
      </w:r>
      <w:r>
        <w:t xml:space="preserve">, joka oli käytännössä nykyaikaisen ansiotuloveron versio, ja se tuotti 60 000 puntaa; hän loi uudet tuonti- ja vientitullit, jotka maksettiin suoraan kruunulle. Johannes huomasi, että näiden toimenpiteiden avulla hän pystyi hankkimaan lisää varoja takavarikoimalla niiden paronien maita, jotka eivät pystyneet maksamaan tai kieltäytyivät maksamasta.</w:t>
      </w:r>
    </w:p>
    <w:p>
      <w:r>
        <w:rPr>
          <w:b/>
        </w:rPr>
        <w:t xml:space="preserve">Kysymys 0</w:t>
      </w:r>
    </w:p>
    <w:p>
      <w:r>
        <w:t xml:space="preserve">Kuinka monta kertaa Johannes peri maksuja?</w:t>
      </w:r>
    </w:p>
    <w:p>
      <w:r>
        <w:rPr>
          <w:b/>
        </w:rPr>
        <w:t xml:space="preserve">Kysymys 1</w:t>
      </w:r>
    </w:p>
    <w:p>
      <w:r>
        <w:t xml:space="preserve">Milloin Johannes aloitti uuden nimityskierroksen?</w:t>
      </w:r>
    </w:p>
    <w:p>
      <w:r>
        <w:rPr>
          <w:b/>
        </w:rPr>
        <w:t xml:space="preserve">Kysymys 2</w:t>
      </w:r>
    </w:p>
    <w:p>
      <w:r>
        <w:t xml:space="preserve">Keitä rasittivat valtavat verot?</w:t>
      </w:r>
    </w:p>
    <w:p>
      <w:r>
        <w:rPr>
          <w:b/>
        </w:rPr>
        <w:t xml:space="preserve">Kysymys 3</w:t>
      </w:r>
    </w:p>
    <w:p>
      <w:r>
        <w:t xml:space="preserve">Milloin Johannes loi uuden tulo- ja irtaimistoveron?</w:t>
      </w:r>
    </w:p>
    <w:p>
      <w:r>
        <w:rPr>
          <w:b/>
        </w:rPr>
        <w:t xml:space="preserve">Tekstin numero 52</w:t>
      </w:r>
    </w:p>
    <w:p>
      <w:r>
        <w:t xml:space="preserve">Johanneksen henkilökohtainen elämä vaikutti suuresti hänen valtakauteensa. Aikalaiskronikoiden mukaan Johannes oli syntisen himokas ja hurskas. Aikakauden kuninkaille ja aatelisille oli tavallista pitää rakastajattaria, mutta kronikoitsijat valittivat, että Johanneksen rakastajattaret olivat </w:t>
      </w:r>
      <w:r>
        <w:rPr>
          <w:color w:val="A9A9A9"/>
        </w:rPr>
        <w:t xml:space="preserve">naimisissa olevia aatelisnaisia, mitä </w:t>
      </w:r>
      <w:r>
        <w:t xml:space="preserve">ei pidetty hyväksyttävänä. Johanneksella oli ainakin </w:t>
      </w:r>
      <w:r>
        <w:rPr>
          <w:color w:val="DCDCDC"/>
        </w:rPr>
        <w:t xml:space="preserve">viisi </w:t>
      </w:r>
      <w:r>
        <w:t xml:space="preserve">lasta rakastajattarien kanssa hänen ensimmäisessä avioliitossaan Gloucesterin Isabellen kanssa, ja kahden näistä rakastajattarista tiedetään olleen aatelisnaisia. Johanneksen käytös toisen avioliittonsa jälkeen Angoulêmen Isabellan kanssa on kuitenkin epäselvempää. </w:t>
      </w:r>
      <w:r>
        <w:rPr>
          <w:color w:val="2F4F4F"/>
        </w:rPr>
        <w:t xml:space="preserve">Yksikään </w:t>
      </w:r>
      <w:r>
        <w:t xml:space="preserve">Johanneksen tiedossa olevista aviottomista lapsista </w:t>
      </w:r>
      <w:r>
        <w:rPr>
          <w:color w:val="2F4F4F"/>
        </w:rPr>
        <w:t xml:space="preserve">ei </w:t>
      </w:r>
      <w:r>
        <w:t xml:space="preserve">syntynyt hänen uudelleen avioitumisensa jälkeen, eikä aviorikoksesta sen jälkeen ole varsinaisia asiakirjanäytteitä, vaikka Johanneksella oli varmasti naispuolisia ystäviä hovissa koko ajan. Johannesta vastaan paronikapinoiden aikana esitettyjä erityisiä syytöksiä pidetään nykyään yleisesti keksittyinä kapinan oikeuttamiseksi; useimmat Johanneksen aikalaiset näyttävät kuitenkin pitäneen Johanneksen seksuaalista käyttäytymistä huonona.[nb 14].</w:t>
      </w:r>
    </w:p>
    <w:p>
      <w:r>
        <w:rPr>
          <w:b/>
        </w:rPr>
        <w:t xml:space="preserve">Kysymys 0</w:t>
      </w:r>
    </w:p>
    <w:p>
      <w:r>
        <w:t xml:space="preserve">Mitä olivat monet Johanneksen rakastajattaret?</w:t>
      </w:r>
    </w:p>
    <w:p>
      <w:r>
        <w:rPr>
          <w:b/>
        </w:rPr>
        <w:t xml:space="preserve">Kysymys 1</w:t>
      </w:r>
    </w:p>
    <w:p>
      <w:r>
        <w:t xml:space="preserve">Kuinka monta lasta Johannes sai rakastajattariensa kanssa ensimmäisen avioliittonsa aikana?</w:t>
      </w:r>
    </w:p>
    <w:p>
      <w:r>
        <w:rPr>
          <w:b/>
        </w:rPr>
        <w:t xml:space="preserve">Kysymys 2</w:t>
      </w:r>
    </w:p>
    <w:p>
      <w:r>
        <w:t xml:space="preserve">Kuinka moni Johanneksen tunnetuista aviottomista lapsista syntyi sen jälkeen, kun hän meni uudelleen naimisiin?</w:t>
      </w:r>
    </w:p>
    <w:p>
      <w:r>
        <w:rPr>
          <w:b/>
        </w:rPr>
        <w:t xml:space="preserve">Tekstin numero 53</w:t>
      </w:r>
    </w:p>
    <w:p>
      <w:r>
        <w:t xml:space="preserve">Johannes oli jo ennen Normandian menetystä alkanut parantaa Kanaalin joukkojaan, ja hän lisäsi nopeasti merivoimavarojaan Normandian menetyksen jälkeen. Suurin osa näistä aluksista sijoitettiin Cinque Portsin satamiin, mutta myös Portsmouthia laajennettiin. Vuoden </w:t>
      </w:r>
      <w:r>
        <w:t xml:space="preserve">1204 loppuun mennessä hänellä oli </w:t>
      </w:r>
      <w:r>
        <w:t xml:space="preserve">käytössään </w:t>
      </w:r>
      <w:r>
        <w:t xml:space="preserve">noin </w:t>
      </w:r>
      <w:r>
        <w:t xml:space="preserve">suurta </w:t>
      </w:r>
      <w:r>
        <w:rPr>
          <w:color w:val="A9A9A9"/>
        </w:rPr>
        <w:t xml:space="preserve">50</w:t>
      </w:r>
      <w:r>
        <w:t xml:space="preserve">kaleerialusta; vuosina </w:t>
      </w:r>
      <w:r>
        <w:rPr>
          <w:color w:val="DCDCDC"/>
        </w:rPr>
        <w:t xml:space="preserve">1209-1212</w:t>
      </w:r>
      <w:r>
        <w:t xml:space="preserve"> rakennettiin vielä 54 alusta</w:t>
      </w:r>
      <w:r>
        <w:t xml:space="preserve">. </w:t>
      </w:r>
      <w:r>
        <w:rPr>
          <w:color w:val="2F4F4F"/>
        </w:rPr>
        <w:t xml:space="preserve">William of Wrotham </w:t>
      </w:r>
      <w:r>
        <w:t xml:space="preserve">nimitettiin "kaleerien vartijaksi" eli käytännössä Johanneksen pääamiraaliksi. Wrothamin tehtävänä oli yhdistää Johanneksen kaleerit, Cinque Portsin alukset ja puristetut kauppa-alukset yhdeksi toimivaksi laivastoksi. Johannes otti käyttöön viimeaikaisia parannuksia laivasuunnittelussa, mukaan lukien uudet suuret kuljetusalukset, joita kutsuttiin buisseiksi, ja irrotettavat keulalaivat taistelukäyttöä varten.</w:t>
      </w:r>
    </w:p>
    <w:p>
      <w:r>
        <w:rPr>
          <w:b/>
        </w:rPr>
        <w:t xml:space="preserve">Kysymys 0</w:t>
      </w:r>
    </w:p>
    <w:p>
      <w:r>
        <w:t xml:space="preserve">Kuinka monta kaleeraa oli käytettävissä vuoden 1204 loppuun mennessä?</w:t>
      </w:r>
    </w:p>
    <w:p>
      <w:r>
        <w:rPr>
          <w:b/>
        </w:rPr>
        <w:t xml:space="preserve">Kysymys 1</w:t>
      </w:r>
    </w:p>
    <w:p>
      <w:r>
        <w:t xml:space="preserve">Minkä vuosien välisenä aikana rakennettiin 54 alusta?</w:t>
      </w:r>
    </w:p>
    <w:p>
      <w:r>
        <w:rPr>
          <w:b/>
        </w:rPr>
        <w:t xml:space="preserve">Kysymys 2</w:t>
      </w:r>
    </w:p>
    <w:p>
      <w:r>
        <w:t xml:space="preserve">Kuka nimitettiin "kaleerien vartijaksi"?</w:t>
      </w:r>
    </w:p>
    <w:p>
      <w:r>
        <w:rPr>
          <w:b/>
        </w:rPr>
        <w:t xml:space="preserve">Tekstin numero 54</w:t>
      </w:r>
    </w:p>
    <w:p>
      <w:r>
        <w:t xml:space="preserve">Kuninkaallista valtaa käytettiin Walesissa epätasaisesti, ja maa oli jaettu rajoilla asuvien marcher-lordien, Pembrokeshiren kuninkaallisten alueiden ja Pohjois-Walesin itsenäisempien alkuperäiswalesilaisten lordien kesken. Johannes oli hyvin kiinnostunut </w:t>
      </w:r>
      <w:r>
        <w:rPr>
          <w:color w:val="A9A9A9"/>
        </w:rPr>
        <w:t xml:space="preserve">Walesista </w:t>
      </w:r>
      <w:r>
        <w:t xml:space="preserve">ja tunsi maan hyvin, sillä hän vieraili siellä vuosittain vuosina 1204-1211 ja nai aviottoman tyttärensä Joan walesilaisen prinssin </w:t>
      </w:r>
      <w:r>
        <w:rPr>
          <w:color w:val="DCDCDC"/>
        </w:rPr>
        <w:t xml:space="preserve">Llywelyn Suuren </w:t>
      </w:r>
      <w:r>
        <w:t xml:space="preserve">kanssa</w:t>
      </w:r>
      <w:r>
        <w:t xml:space="preserve">. </w:t>
      </w:r>
      <w:r>
        <w:t xml:space="preserve">Kuningas käytti </w:t>
      </w:r>
      <w:r>
        <w:rPr>
          <w:color w:val="2F4F4F"/>
        </w:rPr>
        <w:t xml:space="preserve">marssiherroja ja alkuperäisiä walesilaisia </w:t>
      </w:r>
      <w:r>
        <w:t xml:space="preserve">kasvattaakseen omaa aluettaan ja valtaansa tekemällä yhä tarkempia sopimuksia walesilaisten hallitsijoiden kanssa, joiden tukena oli kuninkaan sotilaallinen voima. Suuri kuninkaallinen retkikunta näiden sopimusten täytäntöönpanemiseksi toteutettiin vuonna </w:t>
      </w:r>
      <w:r>
        <w:rPr>
          <w:color w:val="556B2F"/>
        </w:rPr>
        <w:t xml:space="preserve">1211</w:t>
      </w:r>
      <w:r>
        <w:t xml:space="preserve">, kun Llywelyn yritti käyttää hyväkseen William de Braosen syrjäyttämisen aiheuttamaa epävakautta vuoden 1211 walesilaiskapinan avulla. Johanneksen hyökkäys, joka iski Walesin sydänmaille, oli sotilaallinen menestys. Llywelyn pääsi sopimukseen, joka sisälsi Johanneksen vallan laajentamisen suurimpaan osaan Walesia, vaikkakin vain väliaikaisesti.</w:t>
      </w:r>
    </w:p>
    <w:p>
      <w:r>
        <w:rPr>
          <w:b/>
        </w:rPr>
        <w:t xml:space="preserve">Kysymys 0</w:t>
      </w:r>
    </w:p>
    <w:p>
      <w:r>
        <w:t xml:space="preserve">Missä Johannes vieraili vuosittain vuosina 1204-1211?</w:t>
      </w:r>
    </w:p>
    <w:p>
      <w:r>
        <w:rPr>
          <w:b/>
        </w:rPr>
        <w:t xml:space="preserve">Kysymys 1</w:t>
      </w:r>
    </w:p>
    <w:p>
      <w:r>
        <w:t xml:space="preserve">Kenelle Johannes nai Joanin?</w:t>
      </w:r>
    </w:p>
    <w:p>
      <w:r>
        <w:rPr>
          <w:b/>
        </w:rPr>
        <w:t xml:space="preserve">Kysymys 2</w:t>
      </w:r>
    </w:p>
    <w:p>
      <w:r>
        <w:t xml:space="preserve">Mitä Johannes käytti lisätäkseen omaa aluettaan ja valtaansa?</w:t>
      </w:r>
    </w:p>
    <w:p>
      <w:r>
        <w:rPr>
          <w:b/>
        </w:rPr>
        <w:t xml:space="preserve">Kysymys 3</w:t>
      </w:r>
    </w:p>
    <w:p>
      <w:r>
        <w:t xml:space="preserve">Milloin tapahtui kuninkaallinen retkikunta sopimusten täytäntöönpanemiseksi?</w:t>
      </w:r>
    </w:p>
    <w:p>
      <w:r>
        <w:rPr>
          <w:b/>
        </w:rPr>
        <w:t xml:space="preserve">Tekstin numero 55</w:t>
      </w:r>
    </w:p>
    <w:p>
      <w:r>
        <w:t xml:space="preserve">Innocentius antoi joitakin poikkeuslupia kriisin edetessä. Luostariyhteisöt saivat viettää messua yksityisesti </w:t>
      </w:r>
      <w:r>
        <w:t xml:space="preserve">tästä</w:t>
      </w:r>
      <w:r>
        <w:rPr>
          <w:color w:val="A9A9A9"/>
        </w:rPr>
        <w:t xml:space="preserve">1209</w:t>
      </w:r>
      <w:r>
        <w:t xml:space="preserve"> lähtien, ja </w:t>
      </w:r>
      <w:r>
        <w:t xml:space="preserve">kuolemansairaille annettiin lupa viettää </w:t>
      </w:r>
      <w:r>
        <w:t xml:space="preserve">myöhään </w:t>
      </w:r>
      <w:r>
        <w:rPr>
          <w:color w:val="DCDCDC"/>
        </w:rPr>
        <w:t xml:space="preserve">1212</w:t>
      </w:r>
      <w:r>
        <w:t xml:space="preserve">pyhää Viaticumia</w:t>
      </w:r>
      <w:r>
        <w:t xml:space="preserve">.</w:t>
      </w:r>
      <w:r>
        <w:t xml:space="preserve"> Hautauksia ja maallikoiden pääsyä kirkkoihin koskevia sääntöjä on ilmeisesti jatkuvasti kierretty, ainakin epävirallisesti. Vaikka porttikielto oli taakka suurelle osalle väestöä, se ei johtanut kapinaan Johannesta vastaan. Vuoteen 1213 mennessä Johannes oli kuitenkin yhä enemmän huolissaan </w:t>
      </w:r>
      <w:r>
        <w:rPr>
          <w:color w:val="2F4F4F"/>
        </w:rPr>
        <w:t xml:space="preserve">ranskalaisten hyökkäyksen </w:t>
      </w:r>
      <w:r>
        <w:t xml:space="preserve">uhasta</w:t>
      </w:r>
      <w:r>
        <w:t xml:space="preserve">. Jotkut aikalaiskronikoitsijat esittivät, että tammikuussa Ranskan Filip II:n tehtäväksi oli annettu Johanneksen syrjäyttäminen paavin puolesta, vaikka näyttääkin siltä, että Innocentius vain valmisteli salaisia kirjeitä siltä varalta, että Innocentius joutuisi vaatimaan kunniaa, jos Filipin hyökkäys Englantiin onnistuisi.</w:t>
      </w:r>
    </w:p>
    <w:p>
      <w:r>
        <w:rPr>
          <w:b/>
        </w:rPr>
        <w:t xml:space="preserve">Kysymys 0</w:t>
      </w:r>
    </w:p>
    <w:p>
      <w:r>
        <w:t xml:space="preserve">Missä luostariyhteisöt saivat viettää messua yksityisesti?</w:t>
      </w:r>
    </w:p>
    <w:p>
      <w:r>
        <w:rPr>
          <w:b/>
        </w:rPr>
        <w:t xml:space="preserve">Kysymys 1</w:t>
      </w:r>
    </w:p>
    <w:p>
      <w:r>
        <w:t xml:space="preserve">Milloin hyväksyttiin kuoleville tarkoitettu pyhä Viaticum?</w:t>
      </w:r>
    </w:p>
    <w:p>
      <w:r>
        <w:rPr>
          <w:b/>
        </w:rPr>
        <w:t xml:space="preserve">Kysymys 2</w:t>
      </w:r>
    </w:p>
    <w:p>
      <w:r>
        <w:t xml:space="preserve">Mistä uhasta Johannes oli huolissaan?</w:t>
      </w:r>
    </w:p>
    <w:p>
      <w:r>
        <w:rPr>
          <w:b/>
        </w:rPr>
        <w:t xml:space="preserve">Tekstin numero 56</w:t>
      </w:r>
    </w:p>
    <w:p>
      <w:r>
        <w:t xml:space="preserve">Muutaman kuukauden kuluessa Johanneksen paluusta kapinalliset paronit Pohjois- ja Itä-Englannissa organisoivat vastarintaa Johanneksen hallintoa vastaan. Johannes järjesti </w:t>
      </w:r>
      <w:r>
        <w:t xml:space="preserve">tammikuussa 1215 </w:t>
      </w:r>
      <w:r>
        <w:rPr>
          <w:color w:val="A9A9A9"/>
        </w:rPr>
        <w:t xml:space="preserve">Lontoossa </w:t>
      </w:r>
      <w:r>
        <w:t xml:space="preserve">neuvoston</w:t>
      </w:r>
      <w:r>
        <w:t xml:space="preserve">, jossa keskusteltiin mahdollisista uudistuksista, ja tuki kevään aikana Oxfordissa käytyjä keskusteluja hänen edustajiensa ja kapinallisten välillä. Johannes näyttää pelanneen aikaa, kunnes paavi Innocentius III voisi lähettää hänelle kirjeitä, joissa hän saisi selkeän paavin tuen. Tämä oli Johannekselle erityisen tärkeää, sillä näin hän pystyi painostamaan paroneja mutta myös valvomaan Canterburyn arkkipiispaa Stephen Langtonia. Sillä välin Johannes alkoi värvätä uusia palkkasotilasjoukkoja </w:t>
      </w:r>
      <w:r>
        <w:rPr>
          <w:color w:val="DCDCDC"/>
        </w:rPr>
        <w:t xml:space="preserve">Poitoussa</w:t>
      </w:r>
      <w:r>
        <w:t xml:space="preserve">, vaikka osa heistä lähetettiinkin myöhemmin takaisin, jotta ei syntyisi vaikutelmaa, että kuningas olisi kiihdyttämässä konfliktia. Johannes ilmoitti aikovansa ryhtyä </w:t>
      </w:r>
      <w:r>
        <w:rPr>
          <w:color w:val="2F4F4F"/>
        </w:rPr>
        <w:t xml:space="preserve">ristiretkeläiseksi, </w:t>
      </w:r>
      <w:r>
        <w:t xml:space="preserve">mikä antoi hänelle poliittista lisäsuojaa kirkkolain nojalla</w:t>
      </w:r>
      <w:r>
        <w:t xml:space="preserve">.</w:t>
      </w:r>
    </w:p>
    <w:p>
      <w:r>
        <w:rPr>
          <w:b/>
        </w:rPr>
        <w:t xml:space="preserve">Kysymys 0</w:t>
      </w:r>
    </w:p>
    <w:p>
      <w:r>
        <w:t xml:space="preserve">Missä Johannes piti neuvoston tammikuussa 1215?</w:t>
      </w:r>
    </w:p>
    <w:p>
      <w:r>
        <w:rPr>
          <w:b/>
        </w:rPr>
        <w:t xml:space="preserve">Kysymys 1</w:t>
      </w:r>
    </w:p>
    <w:p>
      <w:r>
        <w:t xml:space="preserve">Mistä Johannes värväsi palkkasoturijoukkoja?</w:t>
      </w:r>
    </w:p>
    <w:p>
      <w:r>
        <w:rPr>
          <w:b/>
        </w:rPr>
        <w:t xml:space="preserve">Kysymys 2</w:t>
      </w:r>
    </w:p>
    <w:p>
      <w:r>
        <w:t xml:space="preserve">John ilmoitti aikovansa ryhtyä miksi?</w:t>
      </w:r>
    </w:p>
    <w:p>
      <w:r>
        <w:rPr>
          <w:b/>
        </w:rPr>
        <w:t xml:space="preserve">Tekstin numero 57</w:t>
      </w:r>
    </w:p>
    <w:p>
      <w:r>
        <w:t xml:space="preserve">Johnin kampanja alkoi hyvin. </w:t>
      </w:r>
      <w:r>
        <w:rPr>
          <w:color w:val="A9A9A9"/>
        </w:rPr>
        <w:t xml:space="preserve">Marraskuussa </w:t>
      </w:r>
      <w:r>
        <w:t xml:space="preserve">Johannes valtasi Rochesterin linnan kapinalliselta paroni William d'Aubignyltä hienostuneella hyökkäyksellä</w:t>
      </w:r>
      <w:r>
        <w:rPr>
          <w:color w:val="A9A9A9"/>
        </w:rPr>
        <w:t xml:space="preserve">.</w:t>
      </w:r>
      <w:r>
        <w:t xml:space="preserve"> Eräs kronikoitsija ei ollut nähnyt "näin kovaa piiritystä tai näin voimakasta vastarintaa", kun taas historioitsija Reginald Brown kuvailee sitä "yhdeksi suurimmista [piiritys]operaatioista Englannissa siihen asti". Kun Johannes oli vallannut takaisin kaakkoisosan, hän jakoi joukkonsa ja lähetti William Longespéen valloittamaan takaisin </w:t>
      </w:r>
      <w:r>
        <w:rPr>
          <w:color w:val="DCDCDC"/>
        </w:rPr>
        <w:t xml:space="preserve">Lontoon pohjoispuolta ja Itä-Angliaa, </w:t>
      </w:r>
      <w:r>
        <w:t xml:space="preserve">kun taas Johannes itse suuntasi Nottinghamin kautta pohjoiseen hyökätäkseen pohjoisten paronien kartanoihin. Molemmat operaatiot onnistuivat, ja suurin osa jäljellä olevista kapinallisista jäi kiinni Lontooseen. Tammikuussa 1216 Johannes marssi </w:t>
      </w:r>
      <w:r>
        <w:rPr>
          <w:color w:val="2F4F4F"/>
        </w:rPr>
        <w:t xml:space="preserve">Skotlannin Aleksanteri II:ta </w:t>
      </w:r>
      <w:r>
        <w:t xml:space="preserve">vastaan, joka </w:t>
      </w:r>
      <w:r>
        <w:t xml:space="preserve">oli liittoutunut kapinallisten kanssa. Johannes valtasi Aleksanterin Pohjois-Englannissa olevat alueet takaisin nopeassa kampanjassa ja eteni kohti Edinburghia kymmenen päivän aikana.</w:t>
      </w:r>
    </w:p>
    <w:p>
      <w:r>
        <w:rPr>
          <w:b/>
        </w:rPr>
        <w:t xml:space="preserve">Kysymys 0</w:t>
      </w:r>
    </w:p>
    <w:p>
      <w:r>
        <w:t xml:space="preserve">Milloin Johannes valtasi Rochesterin linnan takaisin?</w:t>
      </w:r>
    </w:p>
    <w:p>
      <w:r>
        <w:rPr>
          <w:b/>
        </w:rPr>
        <w:t xml:space="preserve">Kysymys 1</w:t>
      </w:r>
    </w:p>
    <w:p>
      <w:r>
        <w:t xml:space="preserve">Ketä vastaan Johannes marssi tammikuussa 1216?</w:t>
      </w:r>
    </w:p>
    <w:p>
      <w:r>
        <w:rPr>
          <w:b/>
        </w:rPr>
        <w:t xml:space="preserve">Kysymys 2</w:t>
      </w:r>
    </w:p>
    <w:p>
      <w:r>
        <w:t xml:space="preserve">John lähetti William Longespeen valloittamaan uudelleen mitä?</w:t>
      </w:r>
    </w:p>
    <w:p>
      <w:r>
        <w:rPr>
          <w:b/>
        </w:rPr>
        <w:t xml:space="preserve">Tekstin numero 58</w:t>
      </w:r>
    </w:p>
    <w:p>
      <w:r>
        <w:t xml:space="preserve">Johanneksen sairaus paheni, ja kun hän saapui Newarkin linnaan, hän ei enää pystynyt matkustamaan pidemmälle; hän kuoli </w:t>
      </w:r>
      <w:r>
        <w:rPr>
          <w:color w:val="A9A9A9"/>
        </w:rPr>
        <w:t xml:space="preserve">18. lokakuuta </w:t>
      </w:r>
      <w:r>
        <w:t xml:space="preserve">yöllä</w:t>
      </w:r>
      <w:r>
        <w:t xml:space="preserve">. Pian hänen kuolemansa jälkeen levisi lukuisia - luultavasti kuvitteellisia - kertomuksia, joiden mukaan hän oli kuollut myrkytettyyn olueen, myrkytettyihin luumuihin tai "persikoiden ylenmäärään". Palkkasotilaiden joukko saattoi hänen ruumiinsa etelään, ja hänet haudattiin </w:t>
      </w:r>
      <w:r>
        <w:rPr>
          <w:color w:val="DCDCDC"/>
        </w:rPr>
        <w:t xml:space="preserve">Worcesterin katedraaliin </w:t>
      </w:r>
      <w:r>
        <w:t xml:space="preserve">Pyhän Wulfstanin alttarin eteen. Hänelle valmistettiin</w:t>
      </w:r>
      <w:r>
        <w:rPr>
          <w:color w:val="2F4F4F"/>
        </w:rPr>
        <w:t xml:space="preserve">1232</w:t>
      </w:r>
      <w:r>
        <w:t xml:space="preserve"> uusi sarkofagi, jossa hänen </w:t>
      </w:r>
      <w:r>
        <w:t xml:space="preserve">jäännöksensä lepäävät nyt</w:t>
      </w:r>
      <w:r>
        <w:t xml:space="preserve">.</w:t>
      </w:r>
    </w:p>
    <w:p>
      <w:r>
        <w:rPr>
          <w:b/>
        </w:rPr>
        <w:t xml:space="preserve">Kysymys 0</w:t>
      </w:r>
    </w:p>
    <w:p>
      <w:r>
        <w:t xml:space="preserve">Milloin John kuoli?</w:t>
      </w:r>
    </w:p>
    <w:p>
      <w:r>
        <w:rPr>
          <w:b/>
        </w:rPr>
        <w:t xml:space="preserve">Kysymys 1</w:t>
      </w:r>
    </w:p>
    <w:p>
      <w:r>
        <w:t xml:space="preserve">Milloin hänelle tehtiin uusi sarkofagi?</w:t>
      </w:r>
    </w:p>
    <w:p>
      <w:r>
        <w:rPr>
          <w:b/>
        </w:rPr>
        <w:t xml:space="preserve">Kysymys 2</w:t>
      </w:r>
    </w:p>
    <w:p>
      <w:r>
        <w:t xml:space="preserve">Minne Johannes haudattiin?</w:t>
      </w:r>
    </w:p>
    <w:p>
      <w:r>
        <w:rPr>
          <w:b/>
        </w:rPr>
        <w:t xml:space="preserve">Tekstin numero 59</w:t>
      </w:r>
    </w:p>
    <w:p>
      <w:r>
        <w:t xml:space="preserve">1800-luvun </w:t>
      </w:r>
      <w:r>
        <w:rPr>
          <w:color w:val="A9A9A9"/>
        </w:rPr>
        <w:t xml:space="preserve">viktoriaanisella </w:t>
      </w:r>
      <w:r>
        <w:t xml:space="preserve">kaudella historioitsijat olivat taipuvaisempia tukeutumaan kronikoitsijoiden arvioihin ja keskittymään Johanneksen moraaliseen persoonallisuuteen. Kate Norgate esimerkiksi väitti, että Johanneksen kaatuminen ei johtunut hänen epäonnistumisestaan sodassa tai strategiassa vaan hänen "lähes yli-inhimillisestä pahuudestaan", kun taas </w:t>
      </w:r>
      <w:r>
        <w:rPr>
          <w:color w:val="DCDCDC"/>
        </w:rPr>
        <w:t xml:space="preserve">James Ramsay </w:t>
      </w:r>
      <w:r>
        <w:t xml:space="preserve">syytti Johanneksen perhetaustaa ja hänen julmaa persoonallisuuttaan hänen kaatumisestaan. Whiggish-perinteeseen kuuluvat historioitsijat, jotka keskittyvät </w:t>
      </w:r>
      <w:r>
        <w:rPr>
          <w:color w:val="2F4F4F"/>
        </w:rPr>
        <w:t xml:space="preserve">Domesday Bookin ja Magna Cartan </w:t>
      </w:r>
      <w:r>
        <w:t xml:space="preserve">kaltaisiin asiakirjoihin, </w:t>
      </w:r>
      <w:r>
        <w:t xml:space="preserve">jäljittävät Englannin poliittisen ja taloudellisen kehityksen progressiivista ja universalistista suuntaa keskiajalla. Nämä historioitsijat olivat usein taipuvaisia pitämään Johanneksen valtakautta ja erityisesti hänen allekirjoittamaansa Magna Cartaa myönteisenä askeleena Englannin perustuslaillisessa kehityksessä, huolimatta kuninkaan puutteista. Esimerkiksi Winston Churchill väitti, että "kun pitkä yhteenlasku tehdään, nähdään, että brittiläinen kansa ja englanninkielinen maailma ovat paljon enemmän velkaa Johanneksen paheille kuin hyveellisten hallitsijoiden ponnisteluille".</w:t>
      </w:r>
    </w:p>
    <w:p>
      <w:r>
        <w:rPr>
          <w:b/>
        </w:rPr>
        <w:t xml:space="preserve">Kysymys 0</w:t>
      </w:r>
    </w:p>
    <w:p>
      <w:r>
        <w:t xml:space="preserve">Kuka syytti Johnin perhetaustaa hänen julmasta persoonallisuudestaan?</w:t>
      </w:r>
    </w:p>
    <w:p>
      <w:r>
        <w:rPr>
          <w:b/>
        </w:rPr>
        <w:t xml:space="preserve">Kysymys 1</w:t>
      </w:r>
    </w:p>
    <w:p>
      <w:r>
        <w:t xml:space="preserve">Mitkä asiakirjat osoittavat Englannin poliittisen ja taloudellisen kehityksen edistyksellisen ja universalistisen suunnan?</w:t>
      </w:r>
    </w:p>
    <w:p>
      <w:r>
        <w:rPr>
          <w:b/>
        </w:rPr>
        <w:t xml:space="preserve">Kysymys 2</w:t>
      </w:r>
    </w:p>
    <w:p>
      <w:r>
        <w:t xml:space="preserve">Mihin ajanjaksoon 1800-luvulla historioitsijat tukeutuivat enemmän kronikoitsijoiden tuomioihin?</w:t>
      </w:r>
    </w:p>
    <w:p>
      <w:r>
        <w:rPr>
          <w:b/>
        </w:rPr>
        <w:t xml:space="preserve">Tekstin numero 60</w:t>
      </w:r>
    </w:p>
    <w:p>
      <w:r>
        <w:t xml:space="preserve">Johannes (24. joulukuuta 1166 - 19. lokakuuta 1216), joka tunnettiin myös nimellä John Lackland (normannien ranska: Johan sanz Terre), oli Englannin kuningas 6. huhtikuuta 1199 alkaen kuolemaansa saakka vuonna 1216. Johannes menetti Normandian herttuakunnan </w:t>
      </w:r>
      <w:r>
        <w:rPr>
          <w:color w:val="A9A9A9"/>
        </w:rPr>
        <w:t xml:space="preserve">Ranskan kuninkaalle Filip II:</w:t>
      </w:r>
      <w:r>
        <w:t xml:space="preserve">lle, mikä johti </w:t>
      </w:r>
      <w:r>
        <w:t xml:space="preserve">suurimman osan Angevinin valtakunnan romahtamiseen ja vaikutti osaltaan </w:t>
      </w:r>
      <w:r>
        <w:rPr>
          <w:color w:val="DCDCDC"/>
        </w:rPr>
        <w:t xml:space="preserve">Capetien </w:t>
      </w:r>
      <w:r>
        <w:t xml:space="preserve">dynastian </w:t>
      </w:r>
      <w:r>
        <w:t xml:space="preserve">vallan kasvuun </w:t>
      </w:r>
      <w:r>
        <w:t xml:space="preserve">1200-luvulla. </w:t>
      </w:r>
      <w:r>
        <w:t xml:space="preserve">Johanneksen valtakauden lopussa </w:t>
      </w:r>
      <w:r>
        <w:t xml:space="preserve">tapahtunut </w:t>
      </w:r>
      <w:r>
        <w:rPr>
          <w:color w:val="2F4F4F"/>
        </w:rPr>
        <w:t xml:space="preserve">vapaaherrojen kapina </w:t>
      </w:r>
      <w:r>
        <w:t xml:space="preserve">johti Magna Carta -asiakirjan sinetöintiin, jota pidetään joskus varhaisena askeleena Yhdistyneen kuningaskunnan perustuslain kehityksessä.</w:t>
      </w:r>
    </w:p>
    <w:p>
      <w:r>
        <w:rPr>
          <w:b/>
        </w:rPr>
        <w:t xml:space="preserve">Kysymys 0</w:t>
      </w:r>
    </w:p>
    <w:p>
      <w:r>
        <w:t xml:space="preserve">Kenelle Johannes menetti Normandian herttuakunnan?</w:t>
      </w:r>
    </w:p>
    <w:p>
      <w:r>
        <w:rPr>
          <w:b/>
        </w:rPr>
        <w:t xml:space="preserve">Kysymys 1</w:t>
      </w:r>
    </w:p>
    <w:p>
      <w:r>
        <w:t xml:space="preserve">Mikä johti Magna Cartan sinetöintiin?</w:t>
      </w:r>
    </w:p>
    <w:p>
      <w:r>
        <w:rPr>
          <w:b/>
        </w:rPr>
        <w:t xml:space="preserve">Kysymys 2</w:t>
      </w:r>
    </w:p>
    <w:p>
      <w:r>
        <w:t xml:space="preserve">Minkä dynastian vallan kasvua edesauttoi Angevinin valtakunnan romahtaminen?</w:t>
      </w:r>
    </w:p>
    <w:p>
      <w:r>
        <w:rPr>
          <w:b/>
        </w:rPr>
        <w:t xml:space="preserve">Tekstin numero 61</w:t>
      </w:r>
    </w:p>
    <w:p>
      <w:r>
        <w:t xml:space="preserve">Pian syntymänsä jälkeen Johannes siirtyi Eleanorilta lastenhoitajan hoiviin, mikä oli keskiaikaisten aatelisperheiden perinteinen käytäntö. Eleanor lähti sitten </w:t>
      </w:r>
      <w:r>
        <w:t xml:space="preserve">Akvitanian pääkaupunkiin </w:t>
      </w:r>
      <w:r>
        <w:rPr>
          <w:color w:val="A9A9A9"/>
        </w:rPr>
        <w:t xml:space="preserve">Poitiersiin </w:t>
      </w:r>
      <w:r>
        <w:t xml:space="preserve">ja lähetti Johanneksen ja hänen sisarensa Joan pohjoiseen Fontevrault'n luostariin. Tämän tarkoituksena saattoi olla ohjata hänen nuorinta poikaansa, jolla ei ollut selvää perintöä, kohti tulevaa kirkollista uraa. Eleanor vietti seuraavat vuodet juonittelemalla miehensä Henrikin kanssa, eikä kumpikaan vanhemmista osallistunut Johanneksen varhaiselämään. Johnille annettiin luultavasti veljiensä tapaan </w:t>
      </w:r>
      <w:r>
        <w:rPr>
          <w:color w:val="DCDCDC"/>
        </w:rPr>
        <w:t xml:space="preserve">opinto-ohjaaja </w:t>
      </w:r>
      <w:r>
        <w:t xml:space="preserve">hänen ollessaan Fontevrault'ssa, eli opettaja, jonka tehtävänä oli hänen varhaiskasvatuksensa ja hänen lähitalonsa palvelusväen hoitaminen; myöhemmin Johnia opetti </w:t>
      </w:r>
      <w:r>
        <w:rPr>
          <w:color w:val="2F4F4F"/>
        </w:rPr>
        <w:t xml:space="preserve">Ranulph Glanville</w:t>
      </w:r>
      <w:r>
        <w:t xml:space="preserve">, johtava englantilainen hallintovirkamies. Johannes vietti jonkin aikaa vanhimman elossa olevan veljensä Henrik Nuoren kuninkaan kotitalouden jäsenenä, jossa hän todennäköisesti sai opetusta metsästys- ja sotilastaidoissa.</w:t>
      </w:r>
    </w:p>
    <w:p>
      <w:r>
        <w:rPr>
          <w:b/>
        </w:rPr>
        <w:t xml:space="preserve">Kysymys 0</w:t>
      </w:r>
    </w:p>
    <w:p>
      <w:r>
        <w:t xml:space="preserve">Minne Eleanor lähti?</w:t>
      </w:r>
    </w:p>
    <w:p>
      <w:r>
        <w:rPr>
          <w:b/>
        </w:rPr>
        <w:t xml:space="preserve">Kysymys 1</w:t>
      </w:r>
    </w:p>
    <w:p>
      <w:r>
        <w:t xml:space="preserve">Kuka opetti Johannesta?</w:t>
      </w:r>
    </w:p>
    <w:p>
      <w:r>
        <w:rPr>
          <w:b/>
        </w:rPr>
        <w:t xml:space="preserve">Kysymys 2</w:t>
      </w:r>
    </w:p>
    <w:p>
      <w:r>
        <w:t xml:space="preserve">Mitä Johnille annettiin tehtäväksi hänen ollessaan Fontevraultissa?</w:t>
      </w:r>
    </w:p>
    <w:p>
      <w:r>
        <w:rPr>
          <w:b/>
        </w:rPr>
        <w:t xml:space="preserve">Tekstin numero 62</w:t>
      </w:r>
    </w:p>
    <w:p>
      <w:r>
        <w:t xml:space="preserve">Johannes oli viettänyt konfliktin ajan matkustaen </w:t>
      </w:r>
      <w:r>
        <w:rPr>
          <w:color w:val="A9A9A9"/>
        </w:rPr>
        <w:t xml:space="preserve">isänsä </w:t>
      </w:r>
      <w:r>
        <w:t xml:space="preserve">rinnalla</w:t>
      </w:r>
      <w:r>
        <w:t xml:space="preserve">, ja hänelle annettiin Montlouis'n ratkaisun myötä laajalti omaisuutta eri puolilla Angevinin valtakuntaa; siitä lähtien useimmat tarkkailijat pitivät Johannesta Henrik II:n lempilapsena, vaikka hän oli kuninkaallisesta perimysjärjestyksestä kauimpana. Henrik II alkoi hankkia Johannekselle lisää maita, useimmiten eri aatelisten kustannuksella. Vuonna </w:t>
      </w:r>
      <w:r>
        <w:t xml:space="preserve">hän otti </w:t>
      </w:r>
      <w:r>
        <w:rPr>
          <w:color w:val="DCDCDC"/>
        </w:rPr>
        <w:t xml:space="preserve">1175</w:t>
      </w:r>
      <w:r>
        <w:t xml:space="preserve">haltuunsa edesmenneen Cornwallin jaarlin tilat ja antoi ne Johannekselle. Seuraavana vuonna Henrik luopui laillisen tavan vastaisesti Gloucesterin Isabellen sisaruksista ja kihlasi Johanneksen nyt jo erittäin varakkaalle Isabellelle. Vuonna 1177 Oxfordin neuvostossa </w:t>
      </w:r>
      <w:r>
        <w:rPr>
          <w:color w:val="2F4F4F"/>
        </w:rPr>
        <w:t xml:space="preserve">Henrik </w:t>
      </w:r>
      <w:r>
        <w:t xml:space="preserve">erotti William FitzAldelmin Irlannin lordina ja korvasi hänet kymmenvuotiaalla Johnilla.</w:t>
      </w:r>
    </w:p>
    <w:p>
      <w:r>
        <w:rPr>
          <w:b/>
        </w:rPr>
        <w:t xml:space="preserve">Kysymys 0</w:t>
      </w:r>
    </w:p>
    <w:p>
      <w:r>
        <w:t xml:space="preserve">Kenen rinnalla Johannes vietti konfliktin?</w:t>
      </w:r>
    </w:p>
    <w:p>
      <w:r>
        <w:rPr>
          <w:b/>
        </w:rPr>
        <w:t xml:space="preserve">Kysymys 1</w:t>
      </w:r>
    </w:p>
    <w:p>
      <w:r>
        <w:t xml:space="preserve">Milloin Henrik II otti haltuunsa edesmenneen Cornwallin jaarlin tilat?</w:t>
      </w:r>
    </w:p>
    <w:p>
      <w:r>
        <w:rPr>
          <w:b/>
        </w:rPr>
        <w:t xml:space="preserve">Kysymys 2</w:t>
      </w:r>
    </w:p>
    <w:p>
      <w:r>
        <w:t xml:space="preserve">Kuka erotti William FitzAldelmin Irlannin lordina?</w:t>
      </w:r>
    </w:p>
    <w:p>
      <w:r>
        <w:rPr>
          <w:b/>
        </w:rPr>
        <w:t xml:space="preserve">Tekstin numero 63</w:t>
      </w:r>
    </w:p>
    <w:p>
      <w:r>
        <w:t xml:space="preserve">Kun Johanneksen vanhemmasta veljestä Richardista tuli </w:t>
      </w:r>
      <w:r>
        <w:rPr>
          <w:color w:val="A9A9A9"/>
        </w:rPr>
        <w:t xml:space="preserve">syyskuussa 1189 </w:t>
      </w:r>
      <w:r>
        <w:t xml:space="preserve">kuningas</w:t>
      </w:r>
      <w:r>
        <w:t xml:space="preserve">, hän oli jo ilmoittanut aikovansa liittyä kolmanteen ristiretkeen</w:t>
      </w:r>
      <w:r>
        <w:rPr>
          <w:color w:val="A9A9A9"/>
        </w:rPr>
        <w:t xml:space="preserve">.</w:t>
      </w:r>
      <w:r>
        <w:t xml:space="preserve"> Rikhard ryhtyi keräämään retkikunnan vaatimia valtavia rahasummia myymällä maita, arvonimiä ja virkanimityksiä ja yritti varmistaa, ettei hän joutuisi kohtaamaan kapinaa ollessaan poissa valtakunnastaan. Johanneksesta tehtiin Mortainin kreivi, hänet naitettiin varakkaan Gloucesterin Isabelin kanssa ja hänelle annettiin arvokkaita maita Lancasterissa sekä Cornwallin, Derbyn, Devonin, Dorsetin, Nottinghamin ja Somersetin kreivikunnissa, ja kaikki tämä tehtiin, jotta Johanneksen uskollisuus Rikhardia kohtaan voitiin ostaa hänen ollessaan ristiretkellä. Rikhard säilytti kuninkaallisen määräysvallan näissä kreivikunnissa sijaitsevissa tärkeimmissä linnoissa ja esti näin Johannesta keräämästä liikaa sotilaallista ja poliittista valtaa, ja kuningas nimitti toistaiseksi nelivuotiaan Bretagnen Arthurin kruununperijäksi. Vastineeksi Johannes lupasi olla vierailematta Englannissa seuraaviin kolmeen vuoteen, mikä teoriassa antoi Rikhardille riittävästi aikaa toteuttaa menestyksekäs ristiretki ja palata Levantista ilman pelkoa siitä, että Johannes kaappaisi vallan. Rikhard jätti poliittisen vallan Englannissa - oikeusministerin viran - yhdessä piispa Hugh de Puiset'n ja William Mandevillen käsiin ja teki Elyn piispasta William Longchampista kanslerinsa. Mandeville kuoli välittömästi, ja </w:t>
      </w:r>
      <w:r>
        <w:rPr>
          <w:color w:val="DCDCDC"/>
        </w:rPr>
        <w:t xml:space="preserve">Longchamp </w:t>
      </w:r>
      <w:r>
        <w:t xml:space="preserve">ryhtyi Puiset'n kanssa yhteiseksi justiciariksi, mikä osoittautui vähemmän tyydyttäväksi kumppanuudeksi. </w:t>
      </w:r>
      <w:r>
        <w:t xml:space="preserve">Kuningataräiti </w:t>
      </w:r>
      <w:r>
        <w:rPr>
          <w:color w:val="2F4F4F"/>
        </w:rPr>
        <w:t xml:space="preserve">Eleanor </w:t>
      </w:r>
      <w:r>
        <w:t xml:space="preserve">suostutteli Rikhardin päästämään Johanneksen Englantiin hänen poissa ollessaan.</w:t>
      </w:r>
    </w:p>
    <w:p>
      <w:r>
        <w:rPr>
          <w:b/>
        </w:rPr>
        <w:t xml:space="preserve">Kysymys 0</w:t>
      </w:r>
    </w:p>
    <w:p>
      <w:r>
        <w:t xml:space="preserve">Milloin Rikhardista tuli kuningas?</w:t>
      </w:r>
    </w:p>
    <w:p>
      <w:r>
        <w:rPr>
          <w:b/>
        </w:rPr>
        <w:t xml:space="preserve">Kysymys 1</w:t>
      </w:r>
    </w:p>
    <w:p>
      <w:r>
        <w:t xml:space="preserve">Kuka tuli Puiset'n kanssa yhteiseksi oikeusministeriksi Mandevillen kuoleman jälkeen?</w:t>
      </w:r>
    </w:p>
    <w:p>
      <w:r>
        <w:rPr>
          <w:b/>
        </w:rPr>
        <w:t xml:space="preserve">Kysymys 2</w:t>
      </w:r>
    </w:p>
    <w:p>
      <w:r>
        <w:t xml:space="preserve">Kuka sai Rikhardin suostuttelemaan Johanneksen liittymään Englantiin?</w:t>
      </w:r>
    </w:p>
    <w:p>
      <w:r>
        <w:rPr>
          <w:b/>
        </w:rPr>
        <w:t xml:space="preserve">Tekstin numero 64</w:t>
      </w:r>
    </w:p>
    <w:p>
      <w:r>
        <w:t xml:space="preserve">Normandian sodankäyntiä muokkasivat tuohon aikaan </w:t>
      </w:r>
      <w:r>
        <w:rPr>
          <w:color w:val="A9A9A9"/>
        </w:rPr>
        <w:t xml:space="preserve">linnojen puolustuskyky </w:t>
      </w:r>
      <w:r>
        <w:t xml:space="preserve">ja sotaretkien kasvavat kustannukset. Normannien rajoilla oli vain vähän luonnollista puolustusta, mutta niitä vahvistettiin voimakkaasti </w:t>
      </w:r>
      <w:r>
        <w:rPr>
          <w:color w:val="DCDCDC"/>
        </w:rPr>
        <w:t xml:space="preserve">Château Gaillardin </w:t>
      </w:r>
      <w:r>
        <w:t xml:space="preserve">kaltaisilla linnoilla </w:t>
      </w:r>
      <w:r>
        <w:t xml:space="preserve">strategisissa paikoissa, joita rakennettiin ja ylläpidettiin huomattavin kustannuksin. Komentajan oli vaikea edetä kauas uusille alueille ilman, että hän olisi varmistanut kulkuyhteydet valloittamalla nämä linnoitukset, jotka hidastivat hyökkäyksen etenemistä. Aikakauden armeijat voitiin muodostaa joko feodaalien tai palkkasotureiden joukoista. Palkkasotajoukot, joita usein kutsuttiin </w:t>
      </w:r>
      <w:r>
        <w:rPr>
          <w:color w:val="2F4F4F"/>
        </w:rPr>
        <w:t xml:space="preserve">Brabantin </w:t>
      </w:r>
      <w:r>
        <w:t xml:space="preserve">herttuakunnan mukaan </w:t>
      </w:r>
      <w:r>
        <w:rPr>
          <w:color w:val="2F4F4F"/>
        </w:rPr>
        <w:t xml:space="preserve">Brabançoneiksi </w:t>
      </w:r>
      <w:r>
        <w:t xml:space="preserve">mutta jotka itse asiassa värvättiin eri puolilta Pohjois-Eurooppaa, saattoivat toimia ympäri vuoden ja tarjota komentajalle enemmän strategisia vaihtoehtoja kampanjan toteuttamiseen, mutta ne maksoivat paljon enemmän kuin vastaavat feodaalijoukot. Tämän vuoksi komentajat käyttivät tuon ajanjakson aikana yhä enemmän palkkasotilaita.</w:t>
      </w:r>
    </w:p>
    <w:p>
      <w:r>
        <w:rPr>
          <w:b/>
        </w:rPr>
        <w:t xml:space="preserve">Kysymys 0</w:t>
      </w:r>
    </w:p>
    <w:p>
      <w:r>
        <w:t xml:space="preserve">Mikä muokkasi sodankäyntiä Normandiassa?</w:t>
      </w:r>
    </w:p>
    <w:p>
      <w:r>
        <w:rPr>
          <w:b/>
        </w:rPr>
        <w:t xml:space="preserve">Kysymys 1</w:t>
      </w:r>
    </w:p>
    <w:p>
      <w:r>
        <w:t xml:space="preserve">Miksi palkkasotilasjoukkoja kutsuttiin?</w:t>
      </w:r>
    </w:p>
    <w:p>
      <w:r>
        <w:rPr>
          <w:b/>
        </w:rPr>
        <w:t xml:space="preserve">Kysymys 2</w:t>
      </w:r>
    </w:p>
    <w:p>
      <w:r>
        <w:t xml:space="preserve">Mikä linna rakennettiin strategisesti tärkeään paikkaan?</w:t>
      </w:r>
    </w:p>
    <w:p>
      <w:r>
        <w:rPr>
          <w:b/>
        </w:rPr>
        <w:t xml:space="preserve">Tekstin numero 65</w:t>
      </w:r>
    </w:p>
    <w:p>
      <w:r>
        <w:t xml:space="preserve">Johannes omaksui aluksi samanlaisen puolustusasennon kuin vuonna 1199: hän vältti avointa taistelua ja puolusti huolellisesti keskeisiä linnojaan. Johanneksen operaatioista tuli sotaisampia kampanjan edetessä, ja Filippi alkoi edetä tasaisesti idässä. Heinäkuussa Johannes sai tietää, että Arthurin joukot uhkasivat hänen äitiään Eleanoria Mirebeaun linnassa. </w:t>
      </w:r>
      <w:r>
        <w:t xml:space="preserve">Anjoun seneschalinsa </w:t>
      </w:r>
      <w:r>
        <w:rPr>
          <w:color w:val="A9A9A9"/>
        </w:rPr>
        <w:t xml:space="preserve">William de Rochesin </w:t>
      </w:r>
      <w:r>
        <w:t xml:space="preserve">saattelemana </w:t>
      </w:r>
      <w:r>
        <w:t xml:space="preserve">hän lähetti palkkasotilasarmeijansa nopeasti etelään suojelemaan äitiä. Hänen joukkonsa </w:t>
      </w:r>
      <w:r>
        <w:t xml:space="preserve">yllättivät </w:t>
      </w:r>
      <w:r>
        <w:rPr>
          <w:color w:val="DCDCDC"/>
        </w:rPr>
        <w:t xml:space="preserve">Arthurin </w:t>
      </w:r>
      <w:r>
        <w:t xml:space="preserve">ja vangitsivat koko kapinallisjohdon Mirebeaun taistelussa. Kun hänen </w:t>
      </w:r>
      <w:r>
        <w:rPr>
          <w:color w:val="2F4F4F"/>
        </w:rPr>
        <w:t xml:space="preserve">eteläinen sivustansa heikkeni</w:t>
      </w:r>
      <w:r>
        <w:t xml:space="preserve">, Filip joutui vetäytymään itään ja kääntymään itse etelään hillitäkseen Johanneksen armeijaa.</w:t>
      </w:r>
    </w:p>
    <w:p>
      <w:r>
        <w:rPr>
          <w:b/>
        </w:rPr>
        <w:t xml:space="preserve">Kysymys 0</w:t>
      </w:r>
    </w:p>
    <w:p>
      <w:r>
        <w:t xml:space="preserve">Kuka seurasi Johannesta?</w:t>
      </w:r>
    </w:p>
    <w:p>
      <w:r>
        <w:rPr>
          <w:b/>
        </w:rPr>
        <w:t xml:space="preserve">Kysymys 1</w:t>
      </w:r>
    </w:p>
    <w:p>
      <w:r>
        <w:t xml:space="preserve">Miksi Filippus joutui vetäytymään idässä?</w:t>
      </w:r>
    </w:p>
    <w:p>
      <w:r>
        <w:rPr>
          <w:b/>
        </w:rPr>
        <w:t xml:space="preserve">Kysymys 2</w:t>
      </w:r>
    </w:p>
    <w:p>
      <w:r>
        <w:t xml:space="preserve">Kuka yllätettiin?</w:t>
      </w:r>
    </w:p>
    <w:p>
      <w:r>
        <w:rPr>
          <w:b/>
        </w:rPr>
        <w:t xml:space="preserve">Tekstin numero 66</w:t>
      </w:r>
    </w:p>
    <w:p>
      <w:r>
        <w:t xml:space="preserve">Johannes peri </w:t>
      </w:r>
      <w:r>
        <w:t xml:space="preserve">Englannissa </w:t>
      </w:r>
      <w:r>
        <w:rPr>
          <w:color w:val="A9A9A9"/>
        </w:rPr>
        <w:t xml:space="preserve">hienostuneen hallintojärjestelmän</w:t>
      </w:r>
      <w:r>
        <w:t xml:space="preserve">, jossa kuninkaalliset toimijat vastasivat kuninkaalliselle talouteen: Chancery piti kirjaa ja piti kirjaa viestinnästä, </w:t>
      </w:r>
      <w:r>
        <w:rPr>
          <w:color w:val="DCDCDC"/>
        </w:rPr>
        <w:t xml:space="preserve">valtiovarainministeriö </w:t>
      </w:r>
      <w:r>
        <w:t xml:space="preserve">käsitteli tuloja ja </w:t>
      </w:r>
      <w:r>
        <w:rPr>
          <w:color w:val="DCDCDC"/>
        </w:rPr>
        <w:t xml:space="preserve">valtiovarainministeriö </w:t>
      </w:r>
      <w:r>
        <w:t xml:space="preserve">menoja, ja erilaisia tuomareita käytettiin tuomitsemaan oikeutta eri puolilla valtakuntaa. Hubert Walterin kaltaisten miesten ponnistelujen ansiosta tämä suuntaus kohti parempaa kirjanpitoa jatkui hänen hallituskaudellaan. Edellisten kuninkaiden tapaan Johannes johti kiertävää hovia, joka matkusti ympäri valtakuntaa ja käsitteli matkoillaan sekä paikallisia että kansallisia asioita. Johannes oli hyvin aktiivinen Englannin hallinnossa, ja hän osallistui kaikkiin hallinnon osa-alueisiin. Osittain hän seurasi </w:t>
      </w:r>
      <w:r>
        <w:rPr>
          <w:color w:val="2F4F4F"/>
        </w:rPr>
        <w:t xml:space="preserve">Henrik I:n ja Henrik II:</w:t>
      </w:r>
      <w:r>
        <w:t xml:space="preserve">n perinnettä</w:t>
      </w:r>
      <w:r>
        <w:t xml:space="preserve">, mutta 1200-luvulle tultaessa hallinnollisen työn määrä oli kasvanut huomattavasti, mikä lisäsi huomattavasti paineita kuninkaalle, joka halusi hallita tällä tyylillä. Johannes oleskeli Englannissa paljon pidempiä aikoja kuin edeltäjänsä, mikä teki hänen hallinnostaan henkilökohtaisempaa kuin aiempien kuninkaiden hallinnosta, erityisesti aiemmin huomiotta jätetyillä alueilla, kuten pohjoisessa.</w:t>
      </w:r>
    </w:p>
    <w:p>
      <w:r>
        <w:rPr>
          <w:b/>
        </w:rPr>
        <w:t xml:space="preserve">Kysymys 0</w:t>
      </w:r>
    </w:p>
    <w:p>
      <w:r>
        <w:t xml:space="preserve">Mitä John peri Englannissa?</w:t>
      </w:r>
    </w:p>
    <w:p>
      <w:r>
        <w:rPr>
          <w:b/>
        </w:rPr>
        <w:t xml:space="preserve">Kysymys 1</w:t>
      </w:r>
    </w:p>
    <w:p>
      <w:r>
        <w:t xml:space="preserve">Kuka käsitteli tuloja ja menoja?</w:t>
      </w:r>
    </w:p>
    <w:p>
      <w:r>
        <w:rPr>
          <w:b/>
        </w:rPr>
        <w:t xml:space="preserve">Kysymys 2</w:t>
      </w:r>
    </w:p>
    <w:p>
      <w:r>
        <w:t xml:space="preserve">Johannes seurasi kenen perinnettä?</w:t>
      </w:r>
    </w:p>
    <w:p>
      <w:r>
        <w:rPr>
          <w:b/>
        </w:rPr>
        <w:t xml:space="preserve">Tekstin numero 67</w:t>
      </w:r>
    </w:p>
    <w:p>
      <w:r>
        <w:t xml:space="preserve">Johanneksen kuninkaallinen perhe perustui </w:t>
      </w:r>
      <w:r>
        <w:rPr>
          <w:color w:val="A9A9A9"/>
        </w:rPr>
        <w:t xml:space="preserve">useisiin seuraajaryhmiin</w:t>
      </w:r>
      <w:r>
        <w:t xml:space="preserve">. Yksi ryhmä oli familiares regis, Johanneksen lähimmät ystävät ja ritarit, jotka matkustivat hänen kanssaan ympäri maata. Heillä oli myös tärkeä rooli sotaretkien järjestämisessä ja johtamisessa. Toinen osa kuninkaan seuraajista oli curia regis; nämä curiales olivat </w:t>
      </w:r>
      <w:r>
        <w:rPr>
          <w:color w:val="DCDCDC"/>
        </w:rPr>
        <w:t xml:space="preserve">kuninkaan korkeimpia virkamiehiä ja asiamiehiä, </w:t>
      </w:r>
      <w:r>
        <w:t xml:space="preserve">ja he olivat välttämättömiä hänen päivittäisessä hallinnossaan. Näiden sisäpiirien jäsenyys toi valtavia etuja, sillä oli helpompi saada kuninkaalta suosiota, nostaa oikeusjuttuja, naida rikas perijätär tai saada velkoja anteeksi. Henrik II:n aikaan näihin virkoihin valittiin yhä useammin "uusia miehiä", jotka eivät kuuluneet paronien tavanomaisiin riveihin. Tämä lisääntyi Johanneksen vallan aikana, ja monet alemmat aateliset saapuivat mantereelta hovin virkoihin; monet heistä olivat palkkasoturijohtajia Poitousta. Näihin miehiin kuului sotilaita, joista tuli Englannissa pahamaineisia </w:t>
      </w:r>
      <w:r>
        <w:rPr>
          <w:color w:val="2F4F4F"/>
        </w:rPr>
        <w:t xml:space="preserve">sivistymättömästä käytöksestään, </w:t>
      </w:r>
      <w:r>
        <w:t xml:space="preserve">kuten Falkes de Breauté, Geard d'Athies, Engelard de Cigongé ja Philip Marc. Monet paronit pitivät kuninkaan taloutta Ralph Turnerin luonnehdinnan mukaan "kapeana klikkinä, joka nautti kuninkaan suosiota paronien kustannuksella" ja jonka henkilökunta koostui huonommassa asemassa olevista miehistä.</w:t>
      </w:r>
    </w:p>
    <w:p>
      <w:r>
        <w:rPr>
          <w:b/>
        </w:rPr>
        <w:t xml:space="preserve">Kysymys 0</w:t>
      </w:r>
    </w:p>
    <w:p>
      <w:r>
        <w:t xml:space="preserve">Mihin perustui Johanneksen kuninkaallinen talous?</w:t>
      </w:r>
    </w:p>
    <w:p>
      <w:r>
        <w:rPr>
          <w:b/>
        </w:rPr>
        <w:t xml:space="preserve">Kysymys 1</w:t>
      </w:r>
    </w:p>
    <w:p>
      <w:r>
        <w:t xml:space="preserve">Ketkä olivat curia regis?</w:t>
      </w:r>
    </w:p>
    <w:p>
      <w:r>
        <w:rPr>
          <w:b/>
        </w:rPr>
        <w:t xml:space="preserve">Kysymys 2</w:t>
      </w:r>
    </w:p>
    <w:p>
      <w:r>
        <w:t xml:space="preserve">Mistä palkkasoturijohtajista tuli Englannissa pahamaineisia?</w:t>
      </w:r>
    </w:p>
    <w:p>
      <w:r>
        <w:rPr>
          <w:b/>
        </w:rPr>
        <w:t xml:space="preserve">Tekstin numero 68</w:t>
      </w:r>
    </w:p>
    <w:p>
      <w:r>
        <w:t xml:space="preserve">Aikalaiskronikoitsijat ja myöhemmät historioitsijat ovat huomanneet Johanneksen uskonnollisen vakaumuksen puutteen, ja jotkut epäilevät, että Johannes oli parhaimmillaan </w:t>
      </w:r>
      <w:r>
        <w:rPr>
          <w:color w:val="A9A9A9"/>
        </w:rPr>
        <w:t xml:space="preserve">jumalaton </w:t>
      </w:r>
      <w:r>
        <w:t xml:space="preserve">tai jopa ateistinen, mikä oli tuohon aikaan hyvin vakava asia. Aikalaiskronikoitsijat luetteloivat pitkään hänen erilaisia uskonnonvastaisia tapojaan, kuten sitä, ettei hän ottanut ehtoolliselle, hänen jumalanpilkkaavia huomautuksiaan ja hänen nokkelia mutta skandaalimaisia vitsejään kirkon opista, mukaan lukien vitsit ylösnousemuksen epäuskottavuudesta. He kommentoivat Johanneksen vähäisiä hyväntekeväisyyslahjoituksia kirkolle. Historioitsija Frank McLynn väittää, että Johanneksen varhaiset vuodet Fontevrault'ssa yhdistettynä hänen suhteellisen korkeaan koulutukseensa saattoivat kääntää hänet kirkkoa vastaan. Toiset historioitsijat ovat olleet varovaisempia tämän aineiston tulkinnassa ja todenneet, että kronikoitsijat kertoivat myös Johanneksen henkilökohtaisesta kiinnostuksesta Worcesterin Pyhän Wulfstanin elämään ja hänen ystävyydestään useiden korkea-arvoisten pappien kanssa, erityisesti </w:t>
      </w:r>
      <w:r>
        <w:rPr>
          <w:color w:val="DCDCDC"/>
        </w:rPr>
        <w:t xml:space="preserve">Hugh of Lincolnin </w:t>
      </w:r>
      <w:r>
        <w:t xml:space="preserve">kanssa, </w:t>
      </w:r>
      <w:r>
        <w:t xml:space="preserve">joka myöhemmin julistettiin pyhimykseksi. Taloudellisista tiedoista käy ilmi, että tavallinen kuninkaallinen perhe osallistui tavanomaisiin juhliin ja hurskaisiin juhliin - tosin monissa tiedoissa </w:t>
      </w:r>
      <w:r>
        <w:rPr>
          <w:color w:val="2F4F4F"/>
        </w:rPr>
        <w:t xml:space="preserve">Johanneksen lahjoitukset köyhille </w:t>
      </w:r>
      <w:r>
        <w:t xml:space="preserve">osoittavat, </w:t>
      </w:r>
      <w:r>
        <w:t xml:space="preserve">että hän sovitti rutiininomaisesti kirkon sääntöjen ja ohjeiden rikkomista. Historiantutkija Lewis Warren on väittänyt, että kronikoitsijoiden kertomukset olivat huomattavan puolueellisia ja että kuningas oli "vähintäänkin tavanomaisen hurskas", ja mainitsi pyhiinvaellusmatkansa ja kiinnostuksensa uskonnollisia kirjoituksia ja kommentaareja kohtaan.</w:t>
      </w:r>
    </w:p>
    <w:p>
      <w:r>
        <w:rPr>
          <w:b/>
        </w:rPr>
        <w:t xml:space="preserve">Kysymys 0</w:t>
      </w:r>
    </w:p>
    <w:p>
      <w:r>
        <w:t xml:space="preserve">Historioitsijat epäilivät, että Johannes oli parhaimmillaan mitä?</w:t>
      </w:r>
    </w:p>
    <w:p>
      <w:r>
        <w:rPr>
          <w:b/>
        </w:rPr>
        <w:t xml:space="preserve">Kysymys 1</w:t>
      </w:r>
    </w:p>
    <w:p>
      <w:r>
        <w:t xml:space="preserve">Kuka julistettiin myöhemmin pyhimykseksi?</w:t>
      </w:r>
    </w:p>
    <w:p>
      <w:r>
        <w:rPr>
          <w:b/>
        </w:rPr>
        <w:t xml:space="preserve">Kysymys 2</w:t>
      </w:r>
    </w:p>
    <w:p>
      <w:r>
        <w:t xml:space="preserve">Mitä monet tietueet osoittivat?</w:t>
      </w:r>
    </w:p>
    <w:p>
      <w:r>
        <w:rPr>
          <w:b/>
        </w:rPr>
        <w:t xml:space="preserve">Tekstin numero 69</w:t>
      </w:r>
    </w:p>
    <w:p>
      <w:r>
        <w:t xml:space="preserve">Vuosien 1206-1208 välirauhan aikana Johannes </w:t>
      </w:r>
      <w:r>
        <w:rPr>
          <w:color w:val="A9A9A9"/>
        </w:rPr>
        <w:t xml:space="preserve">keskittyi kartuttamaan taloudellisia ja sotilaallisia resurssejaan </w:t>
      </w:r>
      <w:r>
        <w:t xml:space="preserve">valmistautuakseen uuteen yritykseen vallata Normandia takaisin. Johannes käytti osan näistä rahoista uusien liittolaisuuksien rahoittamiseen Filippin itärajoilla, joilla kapetialaisten vallan kasvu alkoi huolestuttaa Ranskan naapureita. Vuoteen 1212 mennessä Johannes oli onnistuneesti solminut liittolaisuuksia veljenpoikansa </w:t>
      </w:r>
      <w:r>
        <w:rPr>
          <w:color w:val="DCDCDC"/>
        </w:rPr>
        <w:t xml:space="preserve">Otto IV:n </w:t>
      </w:r>
      <w:r>
        <w:t xml:space="preserve">kanssa, joka pyrki </w:t>
      </w:r>
      <w:r>
        <w:t xml:space="preserve">Saksassa Pyhän saksalaisen keisarin kruunuun, sekä Boulognen kreivien Renaud'n ja Flanderin Ferdinandin kanssa. Vuoden 1212 hyökkäyssuunnitelmia lykättiin, koska englantilaiset paronit olivat jälleen levottomia Poitoussa suoritettavista palveluksista. Filippus tarttui aloitteeseen vuonna 1213 ja lähetti vanhemman poikansa Ludvigin valloittamaan Flanderin aikomuksenaan hyökätä seuraavaksi Englantiin. Johannes joutui lykkäämään omia hyökkäyssuunnitelmiaan vastatakseen tähän uhkaan. Hän lähetti uuden laivastonsa hyökkäämään ranskalaisia vastaan </w:t>
      </w:r>
      <w:r>
        <w:rPr>
          <w:color w:val="2F4F4F"/>
        </w:rPr>
        <w:t xml:space="preserve">Dammen satamassa</w:t>
      </w:r>
      <w:r>
        <w:t xml:space="preserve">. Hyökkäys oli menestys, sillä se tuhosi Filipin alukset ja kaikki mahdollisuudet hyökätä Englantiin samana vuonna. Johannes toivoi voivansa käyttää tätä etua hyväkseen hyökkäämällä itse vuoden 1213 lopulla, mutta vapaaherrojen tyytymättömyys viivästytti hänen hyökkäyssuunnitelmiaan jälleen vuoden 1214 alkupuolelle, mikä osoittautui hänen viimeiseksi Manner-Euroopan kampanjakseen.</w:t>
      </w:r>
    </w:p>
    <w:p>
      <w:r>
        <w:rPr>
          <w:b/>
        </w:rPr>
        <w:t xml:space="preserve">Kysymys 0</w:t>
      </w:r>
    </w:p>
    <w:p>
      <w:r>
        <w:t xml:space="preserve">Mitä Johannes teki vuosien 1206-1208 välirauhan aikana?</w:t>
      </w:r>
    </w:p>
    <w:p>
      <w:r>
        <w:rPr>
          <w:b/>
        </w:rPr>
        <w:t xml:space="preserve">Kysymys 1</w:t>
      </w:r>
    </w:p>
    <w:p>
      <w:r>
        <w:t xml:space="preserve">Vuoteen 1212 mennessä Johannes oli onnistuneesti solminut liittolaisuudet kenen kanssa?</w:t>
      </w:r>
    </w:p>
    <w:p>
      <w:r>
        <w:rPr>
          <w:b/>
        </w:rPr>
        <w:t xml:space="preserve">Kysymys 2</w:t>
      </w:r>
    </w:p>
    <w:p>
      <w:r>
        <w:t xml:space="preserve">Mihin Johannes lähetti uuden laivastonsa liittääkseen ranskalaiset?</w:t>
      </w:r>
    </w:p>
    <w:p>
      <w:r>
        <w:rPr>
          <w:b/>
        </w:rPr>
        <w:t xml:space="preserve">Tekstin numero 70</w:t>
      </w:r>
    </w:p>
    <w:p>
      <w:r>
        <w:t xml:space="preserve">Johannes halusi </w:t>
      </w:r>
      <w:r>
        <w:t xml:space="preserve">Norwichin piispa </w:t>
      </w:r>
      <w:r>
        <w:rPr>
          <w:color w:val="A9A9A9"/>
        </w:rPr>
        <w:t xml:space="preserve">John de Grayn</w:t>
      </w:r>
      <w:r>
        <w:t xml:space="preserve">, joka oli yksi hänen omista kannattajistaan, nimitettävän Canterburyn arkkipiispaksi Walterin kuoleman jälkeen, mutta Canterburyn katedraalin tuomiokapituli vaati yksinoikeutta valita Walterin seuraaja. He suosivat Reginaldia, tuomiokapitulin aliprioria. Asiaa mutkisti se, että myös Canterburyn provinssin piispat vaativat oikeutta nimittää seuraava arkkipiispa. Tuomiokapituli valitsi salaa Reginaldin, ja hän matkusti Roomaan vahvistettavaksi; piispat asettivat nimityksen kyseenalaiseksi, ja asia vietiin Innocentiuksen eteen. Johannes pakotti </w:t>
      </w:r>
      <w:r>
        <w:rPr>
          <w:color w:val="DCDCDC"/>
        </w:rPr>
        <w:t xml:space="preserve">Canterburyn tuomiokapitulin </w:t>
      </w:r>
      <w:r>
        <w:t xml:space="preserve">muuttamaan tukensa John de Graylle, ja Roomaan lähetettiin sanansaattaja ilmoittamaan paaville uudesta päätöksestä. Innocentius hylkäsi sekä </w:t>
      </w:r>
      <w:r>
        <w:rPr>
          <w:color w:val="2F4F4F"/>
        </w:rPr>
        <w:t xml:space="preserve">Reginaldin että John de Grayn </w:t>
      </w:r>
      <w:r>
        <w:t xml:space="preserve">ja nimitti sen sijaan oman ehdokkaansa Stephen Langtonin</w:t>
      </w:r>
      <w:r>
        <w:t xml:space="preserve">.</w:t>
      </w:r>
      <w:r>
        <w:t xml:space="preserve"> Johannes kieltäytyi Innocentuksen pyynnöstä suostua Langtonin nimittämiseen, mutta paavi vihki Langtonin kuitenkin virkaan kesäkuussa 1207.</w:t>
      </w:r>
    </w:p>
    <w:p>
      <w:r>
        <w:rPr>
          <w:b/>
        </w:rPr>
        <w:t xml:space="preserve">Kysymys 0</w:t>
      </w:r>
    </w:p>
    <w:p>
      <w:r>
        <w:t xml:space="preserve">Kenet Johannes halusi nimittää Canterburyn arkkipiispaksi?</w:t>
      </w:r>
    </w:p>
    <w:p>
      <w:r>
        <w:rPr>
          <w:b/>
        </w:rPr>
        <w:t xml:space="preserve">Kysymys 1</w:t>
      </w:r>
    </w:p>
    <w:p>
      <w:r>
        <w:t xml:space="preserve">Kenet Innocent kielsi?</w:t>
      </w:r>
    </w:p>
    <w:p>
      <w:r>
        <w:rPr>
          <w:b/>
        </w:rPr>
        <w:t xml:space="preserve">Kysymys 2</w:t>
      </w:r>
    </w:p>
    <w:p>
      <w:r>
        <w:t xml:space="preserve">Kenet John pakotti muuttamaan tukensa John de Graylle?</w:t>
      </w:r>
    </w:p>
    <w:p>
      <w:r>
        <w:rPr>
          <w:b/>
        </w:rPr>
        <w:t xml:space="preserve">Tekstin numero 71</w:t>
      </w:r>
    </w:p>
    <w:p>
      <w:r>
        <w:t xml:space="preserve">Johanneksen ja paronien väliset jännitteet olivat kasvaneet jo useiden vuosien ajan, kuten vuoden 1212 kuninkaaseen kohdistunut salaliitto osoitti. Monet tyytymättömistä paroneista olivat kotoisin </w:t>
      </w:r>
      <w:r>
        <w:rPr>
          <w:color w:val="A9A9A9"/>
        </w:rPr>
        <w:t xml:space="preserve">Pohjois-Englannista</w:t>
      </w:r>
      <w:r>
        <w:t xml:space="preserve">; aikalaiset ja historioitsijat nimittivät tätä ryhmää usein "pohjoisiksi".</w:t>
      </w:r>
      <w:r>
        <w:t xml:space="preserve"> Pohjoisen paroneilla oli harvoin mitään henkilökohtaista osuutta Ranskan konfliktissa, ja monet heistä olivat velkaa Johannekselle suuria rahasummia; kapinaa on luonnehdittu "kuninkaan velallisten kapinaksi". Monet Johanneksen sotilashuoneen jäsenet liittyivät kapinallisiin, erityisesti ne, jotka Johannes oli nimittänyt hallinnollisiin tehtäviin eri puolilla Englantia; heidän paikalliset yhteytensä ja lojaalisuutensa olivat tärkeämpiä kuin heidän henkilökohtainen lojaalisuutensa Johannekselle. Jännitteet kasvoivat myös Pohjois-Walesissa, jossa Johanneksen ja Llywelynin vuonna 1211 tekemän sopimuksen vastustaminen oli muuttumassa avoimeksi konfliktiksi. Joidenkin mielestä </w:t>
      </w:r>
      <w:r>
        <w:rPr>
          <w:color w:val="DCDCDC"/>
        </w:rPr>
        <w:t xml:space="preserve">Peter des Rochesin </w:t>
      </w:r>
      <w:r>
        <w:t xml:space="preserve">nimittäminen </w:t>
      </w:r>
      <w:r>
        <w:t xml:space="preserve">oikeusministeriksi oli tärkeä tekijä, sillä monet paronit pitivät häntä "ärhäkkäänä ulkomaalaisena". </w:t>
      </w:r>
      <w:r>
        <w:rPr>
          <w:color w:val="2F4F4F"/>
        </w:rPr>
        <w:t xml:space="preserve">Johanneksen Ranskan sotaretken epäonnistuminen </w:t>
      </w:r>
      <w:r>
        <w:t xml:space="preserve">vuonna 1214 oli luultavasti viimeinen pisara, joka sai aikaan paronien kapinan Johanneksen viimeisinä kuninkaallisina vuosina; James Holt kuvaa, että tie sisällissotaan oli "suora, lyhyt ja väistämätön" Bouvinesin tappion jälkeen.</w:t>
      </w:r>
    </w:p>
    <w:p>
      <w:r>
        <w:rPr>
          <w:b/>
        </w:rPr>
        <w:t xml:space="preserve">Kysymys 0</w:t>
      </w:r>
    </w:p>
    <w:p>
      <w:r>
        <w:t xml:space="preserve">Mistä monet tyytymättömät paronit tulivat?</w:t>
      </w:r>
    </w:p>
    <w:p>
      <w:r>
        <w:rPr>
          <w:b/>
        </w:rPr>
        <w:t xml:space="preserve">Kysymys 1</w:t>
      </w:r>
    </w:p>
    <w:p>
      <w:r>
        <w:t xml:space="preserve">Kuka nimitettiin justiciariksi?</w:t>
      </w:r>
    </w:p>
    <w:p>
      <w:r>
        <w:rPr>
          <w:b/>
        </w:rPr>
        <w:t xml:space="preserve">Kysymys 2</w:t>
      </w:r>
    </w:p>
    <w:p>
      <w:r>
        <w:t xml:space="preserve">Mikä oli se viimeinen pisara, joka johti paronikapinaan Johanneksen viimeisinä kuninkaallisina vuosina?</w:t>
      </w:r>
    </w:p>
    <w:p>
      <w:r>
        <w:rPr>
          <w:b/>
        </w:rPr>
        <w:t xml:space="preserve">Tekstin numero 72</w:t>
      </w:r>
    </w:p>
    <w:p>
      <w:r>
        <w:t xml:space="preserve">Johannes tapasi kapinallisjohtajat Runnymedessä, lähellä Windsorin linnaa, </w:t>
      </w:r>
      <w:r>
        <w:rPr>
          <w:color w:val="A9A9A9"/>
        </w:rPr>
        <w:t xml:space="preserve">15. kesäkuuta 1215</w:t>
      </w:r>
      <w:r>
        <w:t xml:space="preserve">. </w:t>
      </w:r>
      <w:r>
        <w:t xml:space="preserve">Langtonin sovittelupyrkimysten ansiosta syntyi peruskirja, johon ehdotettu rauhansopimus kirjattiin; se nimettiin myöhemmin </w:t>
      </w:r>
      <w:r>
        <w:rPr>
          <w:color w:val="DCDCDC"/>
        </w:rPr>
        <w:t xml:space="preserve">Magna Cartaksi </w:t>
      </w:r>
      <w:r>
        <w:t xml:space="preserve">eli "suureksi peruskirjaksi".</w:t>
      </w:r>
      <w:r>
        <w:t xml:space="preserve"> Peruskirjassa käsiteltiin muutakin kuin vain tiettyjä paronien valituksia, ja se muodosti laajemman poliittisen uudistusehdotuksen, jossa keskityttiin tosin vapaiden miesten oikeuksiin, ei maaorjien ja vapaan työvoiman oikeuksiin. Siinä luvattiin suojella kirkollisia oikeuksia, suojaa laittomalta vangitsemiselta, nopeaa oikeuden saatavuutta, uutta verotusta vain vapaaherrojen suostumuksella sekä rajoituksia skutaalimaksujen ja muiden feodaalimaksujen osalta. Perustettaisiin </w:t>
      </w:r>
      <w:r>
        <w:rPr>
          <w:color w:val="2F4F4F"/>
        </w:rPr>
        <w:t xml:space="preserve">kahdenkymmenenviiden </w:t>
      </w:r>
      <w:r>
        <w:t xml:space="preserve">paronin </w:t>
      </w:r>
      <w:r>
        <w:t xml:space="preserve">neuvosto</w:t>
      </w:r>
      <w:r>
        <w:t xml:space="preserve">, joka valvoisi ja varmistaisi, että Johannes noudattaisi peruskirjaa tulevaisuudessa, samalla kun kapinallisarmeija vetäytyisi ja Lontoo luovutettaisiin kuninkaalle.</w:t>
      </w:r>
    </w:p>
    <w:p>
      <w:r>
        <w:rPr>
          <w:b/>
        </w:rPr>
        <w:t xml:space="preserve">Kysymys 0</w:t>
      </w:r>
    </w:p>
    <w:p>
      <w:r>
        <w:t xml:space="preserve">Milloin Johannes tapasi kapinallisjohtajat Runnymedessä?</w:t>
      </w:r>
    </w:p>
    <w:p>
      <w:r>
        <w:rPr>
          <w:b/>
        </w:rPr>
        <w:t xml:space="preserve">Kysymys 1</w:t>
      </w:r>
    </w:p>
    <w:p>
      <w:r>
        <w:t xml:space="preserve">Kuinka monesta paronista koostuva neuvosto perustettiin valvomaan, että Johannes noudattaisi peruskirjaa tulevaisuudessa?</w:t>
      </w:r>
    </w:p>
    <w:p>
      <w:r>
        <w:rPr>
          <w:b/>
        </w:rPr>
        <w:t xml:space="preserve">Kysymys 2</w:t>
      </w:r>
    </w:p>
    <w:p>
      <w:r>
        <w:t xml:space="preserve">Mikä oli rauhansopimuksen nimi?</w:t>
      </w:r>
    </w:p>
    <w:p>
      <w:r>
        <w:rPr>
          <w:b/>
        </w:rPr>
        <w:t xml:space="preserve">Tekstin numero 73</w:t>
      </w:r>
    </w:p>
    <w:p>
      <w:r>
        <w:t xml:space="preserve">Prinssi Ludvig aikoi rantautua Etelä-Englannissa </w:t>
      </w:r>
      <w:r>
        <w:rPr>
          <w:color w:val="A9A9A9"/>
        </w:rPr>
        <w:t xml:space="preserve">toukokuussa 1216, </w:t>
      </w:r>
      <w:r>
        <w:t xml:space="preserve">ja Johannes kokosi laivastovoimat hänen pysäyttämisekseen. Johanneksen epäonneksi hänen laivastonsa hajosi pahojen myrskyjen takia, ja Ludvig laskeutui vastustamattomana Kentiin. Johannes epäröi ja päätti olla hyökkäämättä Ludvigin kimppuun välittömästi joko </w:t>
      </w:r>
      <w:r>
        <w:rPr>
          <w:color w:val="DCDCDC"/>
        </w:rPr>
        <w:t xml:space="preserve">avoimen taistelun riskien vuoksi </w:t>
      </w:r>
      <w:r>
        <w:t xml:space="preserve">tai omien miestensa uskollisuutta koskevan huolen vuoksi.</w:t>
      </w:r>
      <w:r>
        <w:t xml:space="preserve"> Ludvig ja kapinalliset paronit etenivät länteen, ja Johannes vetäytyi ja vietti kesän organisoiden uudelleen puolustuksensa muualla kuningaskunnassa. Johanneksen sotilashuoneesta useat sotilaat, muun muassa hänen velipuolensa William Longespée, karkasivat kapinallisille. </w:t>
      </w:r>
      <w:r>
        <w:rPr>
          <w:color w:val="2F4F4F"/>
        </w:rPr>
        <w:t xml:space="preserve">Kesän loppuun </w:t>
      </w:r>
      <w:r>
        <w:t xml:space="preserve">mennessä </w:t>
      </w:r>
      <w:r>
        <w:t xml:space="preserve">kapinalliset olivat vallanneet takaisin Kaakkois-Englannin ja osia pohjoisesta.</w:t>
      </w:r>
    </w:p>
    <w:p>
      <w:r>
        <w:rPr>
          <w:b/>
        </w:rPr>
        <w:t xml:space="preserve">Kysymys 0</w:t>
      </w:r>
    </w:p>
    <w:p>
      <w:r>
        <w:t xml:space="preserve">Milloin prinssi Ludvig aikoi laskeutua Etelä-Englannissa?</w:t>
      </w:r>
    </w:p>
    <w:p>
      <w:r>
        <w:rPr>
          <w:b/>
        </w:rPr>
        <w:t xml:space="preserve">Kysymys 1</w:t>
      </w:r>
    </w:p>
    <w:p>
      <w:r>
        <w:t xml:space="preserve">Miksi Johannes epäröi hyökätä Louisin kimppuun?</w:t>
      </w:r>
    </w:p>
    <w:p>
      <w:r>
        <w:rPr>
          <w:b/>
        </w:rPr>
        <w:t xml:space="preserve">Kysymys 2</w:t>
      </w:r>
    </w:p>
    <w:p>
      <w:r>
        <w:t xml:space="preserve">Milloin kapinalliset saivat Kaakkois-Englannin takaisin?</w:t>
      </w:r>
    </w:p>
    <w:p>
      <w:r>
        <w:rPr>
          <w:b/>
        </w:rPr>
        <w:t xml:space="preserve">Tekstin numero 74</w:t>
      </w:r>
    </w:p>
    <w:p>
      <w:r>
        <w:t xml:space="preserve">Johanneksen ensimmäinen vaimo, Gloucesterin kreivitär Isabel, vapautui vankilasta vuonna</w:t>
      </w:r>
      <w:r>
        <w:rPr>
          <w:color w:val="A9A9A9"/>
        </w:rPr>
        <w:t xml:space="preserve">1214</w:t>
      </w:r>
      <w:r>
        <w:t xml:space="preserve"> Hän avioitui kahdesti uudelleen ja kuoli vuonna 1217. Johanneksen toinen vaimo, Angoulêmen Isabella, lähti Englannista Angoulêmeen pian kuninkaan kuoleman jälkeen; hänestä tuli vaikutusvaltainen alueellinen johtaja, mutta hän hylkäsi suurelta osin Johannekselta saamansa lapset. Johanneksella oli </w:t>
      </w:r>
      <w:r>
        <w:rPr>
          <w:color w:val="DCDCDC"/>
        </w:rPr>
        <w:t xml:space="preserve">viisi </w:t>
      </w:r>
      <w:r>
        <w:t xml:space="preserve">laillista lasta, jotka kaikki olivat Isabellan lapsia. Hänen vanhin poikansa </w:t>
      </w:r>
      <w:r>
        <w:rPr>
          <w:color w:val="2F4F4F"/>
        </w:rPr>
        <w:t xml:space="preserve">Henrik III </w:t>
      </w:r>
      <w:r>
        <w:t xml:space="preserve">hallitsi kuninkaana suurimman osan 1200-luvusta. Rikhardista tuli tunnettu eurooppalainen johtaja ja lopulta Pyhän saksalais-roomalaisen keisarikunnan kuningas. Johanna avioitui </w:t>
      </w:r>
      <w:r>
        <w:rPr>
          <w:color w:val="556B2F"/>
        </w:rPr>
        <w:t xml:space="preserve">Skotlannin Aleksanteri II:n </w:t>
      </w:r>
      <w:r>
        <w:t xml:space="preserve">kanssa </w:t>
      </w:r>
      <w:r>
        <w:t xml:space="preserve">ja tuli tämän puolisokuningattareksi</w:t>
      </w:r>
      <w:r>
        <w:t xml:space="preserve">.</w:t>
      </w:r>
      <w:r>
        <w:t xml:space="preserve"> Isabella meni naimisiin Pyhän Rooman keisari Fredrik II:n kanssa. Hänen nuorin tyttärensä Eleanor meni naimisiin William Marshalin pojan kanssa, jota kutsuttiin myös nimellä William, ja myöhemmin kuuluisan englantilaisen kapinallisen Simon de Montfortin kanssa. Johanneksella oli useita aviottomia lapsia eri rakastajattarien kanssa, muun muassa yhdeksän poikaa - Richard, Oliver, John, Geoffrey, Henry, Osbert Gifford, Eudes, Bartholomew ja luultavasti Philip - ja kolme tytärtä - Joan, Maud ja luultavasti Isabel. Näistä Joanista tuli tunnetuin, sillä hän meni naimisiin Walesin prinssi Llywelyn Suuren kanssa.</w:t>
      </w:r>
    </w:p>
    <w:p>
      <w:r>
        <w:rPr>
          <w:b/>
        </w:rPr>
        <w:t xml:space="preserve">Kysymys 0</w:t>
      </w:r>
    </w:p>
    <w:p>
      <w:r>
        <w:t xml:space="preserve">Milloin Isabel vapautettiin vankilasta?</w:t>
      </w:r>
    </w:p>
    <w:p>
      <w:r>
        <w:rPr>
          <w:b/>
        </w:rPr>
        <w:t xml:space="preserve">Kysymys 1</w:t>
      </w:r>
    </w:p>
    <w:p>
      <w:r>
        <w:t xml:space="preserve">Kenen kanssa Johanna avioitui tullakseen kuningatarpuolisoksi?</w:t>
      </w:r>
    </w:p>
    <w:p>
      <w:r>
        <w:rPr>
          <w:b/>
        </w:rPr>
        <w:t xml:space="preserve">Kysymys 2</w:t>
      </w:r>
    </w:p>
    <w:p>
      <w:r>
        <w:t xml:space="preserve">Kuinka monta laillista lasta Johanneksella oli?</w:t>
      </w:r>
    </w:p>
    <w:p>
      <w:r>
        <w:rPr>
          <w:b/>
        </w:rPr>
        <w:t xml:space="preserve">Kysymys 3</w:t>
      </w:r>
    </w:p>
    <w:p>
      <w:r>
        <w:t xml:space="preserve">Kuka oli Johanneksen vanhin poika?</w:t>
      </w:r>
    </w:p>
    <w:p>
      <w:r>
        <w:rPr>
          <w:b/>
        </w:rPr>
        <w:t xml:space="preserve">Tekstin numero 75</w:t>
      </w:r>
    </w:p>
    <w:p>
      <w:r>
        <w:t xml:space="preserve">Useimmat nykyiset historioitsijat, mukaan lukien Johanneksen viimeaikaiset elämäkertakirjoittajat </w:t>
      </w:r>
      <w:r>
        <w:rPr>
          <w:color w:val="A9A9A9"/>
        </w:rPr>
        <w:t xml:space="preserve">Ralph Turner ja Lewis Warren</w:t>
      </w:r>
      <w:r>
        <w:t xml:space="preserve">, väittävät, että Johannes oli epäonnistunut hallitsija, mutta huomauttavat, että 1200- ja 1300-luvun kronikoitsijat liioittelivat hänen epäonnistumisiaan. Jim Bradbury toteaa, että nykyisin vallitsee yksimielisyys siitä, että Johannes oli "ahkera hallintomies, kyvykäs mies, kyvykäs kenraali", vaikkakin hänellä oli, kuten Turner esittää, "vastenmielisiä, jopa vaarallisia luonteenpiirteitä", kuten pikkumaisuutta, pahansuopuutta ja julmuutta. Myös John Gillingham, joka on kirjoittanut merkittävän elämäkerran Rikhard I:stä, noudattaa tätä linjaa, vaikka hän pitääkin Johannesta </w:t>
      </w:r>
      <w:r>
        <w:rPr>
          <w:color w:val="DCDCDC"/>
        </w:rPr>
        <w:t xml:space="preserve">vähemmän tehokkaana kenraalina </w:t>
      </w:r>
      <w:r>
        <w:t xml:space="preserve">kuin Turner tai Warren ja kuvailee häntä "yhdeksi huonoimmista Englantia koskaan hallinneista kuninkaista". Bradbury noudattaa maltillista linjaa, mutta katsoo, että nykyaikaiset historioitsijat ovat viime vuosina suhtautuneet </w:t>
      </w:r>
      <w:r>
        <w:rPr>
          <w:color w:val="2F4F4F"/>
        </w:rPr>
        <w:t xml:space="preserve">Johanneksen lukuisiin virheisiin </w:t>
      </w:r>
      <w:r>
        <w:t xml:space="preserve">liian lepsusti</w:t>
      </w:r>
      <w:r>
        <w:t xml:space="preserve">. Suosittu historioitsija Frank McLynn pitää yllä vastakkaista näkemystä Johanneksesta ja väittää, että kuninkaan nykyaikainen maine historioitsijoiden keskuudessa on "outo" ja että monarkkina Johannes "ei läpäise melkein kaikkia niitä [testejä], jotka voidaan oikeutetusti asettaa".</w:t>
      </w:r>
    </w:p>
    <w:p>
      <w:r>
        <w:rPr>
          <w:b/>
        </w:rPr>
        <w:t xml:space="preserve">Kysymys 0</w:t>
      </w:r>
    </w:p>
    <w:p>
      <w:r>
        <w:t xml:space="preserve">Mitkä elämäkerran kirjoittajat väittävät, että Johannes oli epäonnistunut hallitsija?</w:t>
      </w:r>
    </w:p>
    <w:p>
      <w:r>
        <w:rPr>
          <w:b/>
        </w:rPr>
        <w:t xml:space="preserve">Kysymys 1</w:t>
      </w:r>
    </w:p>
    <w:p>
      <w:r>
        <w:t xml:space="preserve">Modernit historioitsijat ovat olleet liian lepsuja mitä kohtaan?</w:t>
      </w:r>
    </w:p>
    <w:p>
      <w:r>
        <w:rPr>
          <w:b/>
        </w:rPr>
        <w:t xml:space="preserve">Kysymys 2</w:t>
      </w:r>
    </w:p>
    <w:p>
      <w:r>
        <w:t xml:space="preserve">John Gillingham pitää John mitä?</w:t>
      </w:r>
    </w:p>
    <w:p>
      <w:r>
        <w:br w:type="page"/>
      </w:r>
    </w:p>
    <w:p>
      <w:r>
        <w:rPr>
          <w:b/>
          <w:u w:val="single"/>
        </w:rPr>
        <w:t xml:space="preserve">Asiakirjan numero 144</w:t>
      </w:r>
    </w:p>
    <w:p>
      <w:r>
        <w:rPr>
          <w:b/>
        </w:rPr>
        <w:t xml:space="preserve">Tekstin numero 0</w:t>
      </w:r>
    </w:p>
    <w:p>
      <w:r>
        <w:t xml:space="preserve">Macintosh oli kuitenkin </w:t>
      </w:r>
      <w:r>
        <w:rPr>
          <w:color w:val="A9A9A9"/>
        </w:rPr>
        <w:t xml:space="preserve">kallis, </w:t>
      </w:r>
      <w:r>
        <w:t xml:space="preserve">mikä haittasi sen kilpailukykyä markkinoilla, joita jo hallitsivat Commodore 64 kuluttajille sekä IBM Personal Computer ja sen kloonimarkkinat yrityksille. Macintosh-järjestelmät menestyivät silti </w:t>
      </w:r>
      <w:r>
        <w:rPr>
          <w:color w:val="DCDCDC"/>
        </w:rPr>
        <w:t xml:space="preserve">koulutuksessa ja pöytäjulkaisutoiminnassa </w:t>
      </w:r>
      <w:r>
        <w:t xml:space="preserve">ja pitivät Applen toiseksi suurimpana PC-valmistajana seuraavan vuosikymmenen ajan. 1990-luvulla kilpailevan </w:t>
      </w:r>
      <w:r>
        <w:t xml:space="preserve">Wintel-alustan</w:t>
      </w:r>
      <w:r>
        <w:t xml:space="preserve"> parannukset</w:t>
      </w:r>
      <w:r>
        <w:t xml:space="preserve">, erityisesti Windows 3.0:n ja myöhemmin Windows 95:n käyttöönotto, veivät vähitellen markkinaosuutta kalliimmilta Macintosh-järjestelmiltä. </w:t>
      </w:r>
      <w:r>
        <w:t xml:space="preserve">Intelin Pentium-järjestelmä mursi 68000-pohjaisten Macintosh-järjestelmien suorituskykyedun, ja vuonna 1994 Apple putosi kolmanneksi, kun </w:t>
      </w:r>
      <w:r>
        <w:t xml:space="preserve">Compaqista tuli suurin PC-valmistaja. Jopa sen jälkeen, kun vuonna 1994 siirryttiin ylivoimaiseen PowerPC-pohjaiseen Power Macintosh -mallistoon (jonka nimi muutettiin myöhemmin PowerMaciksi PowerBook-sarjan mukaisesti), Macintosh-käyttäjäkunta väheni PC-tavarakomponenttien hintojen laskun ja Windows 95:n julkaisun myötä.</w:t>
      </w:r>
    </w:p>
    <w:p>
      <w:r>
        <w:rPr>
          <w:b/>
        </w:rPr>
        <w:t xml:space="preserve">Kysymys 0</w:t>
      </w:r>
    </w:p>
    <w:p>
      <w:r>
        <w:t xml:space="preserve">Mikä esti Applen kilpailukyvyn, kun se otettiin käyttöön?</w:t>
      </w:r>
    </w:p>
    <w:p>
      <w:r>
        <w:rPr>
          <w:b/>
        </w:rPr>
        <w:t xml:space="preserve">Kysymys 1</w:t>
      </w:r>
    </w:p>
    <w:p>
      <w:r>
        <w:t xml:space="preserve">Missä Macintosh menestyi alun perin markkinoilla?</w:t>
      </w:r>
    </w:p>
    <w:p>
      <w:r>
        <w:rPr>
          <w:b/>
        </w:rPr>
        <w:t xml:space="preserve">Kysymys 2</w:t>
      </w:r>
    </w:p>
    <w:p>
      <w:r>
        <w:t xml:space="preserve">Mikä alusta, kun sitä parannettiin 1990-luvulla, vei markkinaosuuden Macintoshilta?</w:t>
      </w:r>
    </w:p>
    <w:p>
      <w:r>
        <w:rPr>
          <w:b/>
        </w:rPr>
        <w:t xml:space="preserve">Kysymys 3</w:t>
      </w:r>
    </w:p>
    <w:p>
      <w:r>
        <w:t xml:space="preserve">Minkälaista etua Intelin Pentiumilla oli Macintosh-järjestelmiin verrattuna 1990-luvulla?</w:t>
      </w:r>
    </w:p>
    <w:p>
      <w:r>
        <w:rPr>
          <w:b/>
        </w:rPr>
        <w:t xml:space="preserve">Kysymys 4</w:t>
      </w:r>
    </w:p>
    <w:p>
      <w:r>
        <w:t xml:space="preserve">Kuka nousi PC-valmistajien ykköseksi vuonna 1994 ja jätti Applen kolmanneksi?</w:t>
      </w:r>
    </w:p>
    <w:p>
      <w:r>
        <w:rPr>
          <w:b/>
        </w:rPr>
        <w:t xml:space="preserve">Kysymys 5</w:t>
      </w:r>
    </w:p>
    <w:p>
      <w:r>
        <w:t xml:space="preserve">Mikä haittasi Microsoftin kilpailukykyä, kun se otettiin käyttöön?</w:t>
      </w:r>
    </w:p>
    <w:p>
      <w:r>
        <w:rPr>
          <w:b/>
        </w:rPr>
        <w:t xml:space="preserve">Kysymys 6</w:t>
      </w:r>
    </w:p>
    <w:p>
      <w:r>
        <w:t xml:space="preserve">Missä Macintosh epäonnistui alun perin markkinoilla?</w:t>
      </w:r>
    </w:p>
    <w:p>
      <w:r>
        <w:rPr>
          <w:b/>
        </w:rPr>
        <w:t xml:space="preserve">Kysymys 7</w:t>
      </w:r>
    </w:p>
    <w:p>
      <w:r>
        <w:t xml:space="preserve">Mikä alusta, kun sitä parannettiin 1980-luvulla, vei markkinaosuuden Macintoshilta?</w:t>
      </w:r>
    </w:p>
    <w:p>
      <w:r>
        <w:rPr>
          <w:b/>
        </w:rPr>
        <w:t xml:space="preserve">Kysymys 8</w:t>
      </w:r>
    </w:p>
    <w:p>
      <w:r>
        <w:t xml:space="preserve">Minkälaista etua Intelin Pentiumilla oli Macintosh-järjestelmiin verrattuna 1980-luvulla?</w:t>
      </w:r>
    </w:p>
    <w:p>
      <w:r>
        <w:rPr>
          <w:b/>
        </w:rPr>
        <w:t xml:space="preserve">Kysymys 9</w:t>
      </w:r>
    </w:p>
    <w:p>
      <w:r>
        <w:t xml:space="preserve">Kuka nousi PC-valmistajien kärkipaikalle vuonna 1984 ja jätti Applen kolmannelle sijalle?</w:t>
      </w:r>
    </w:p>
    <w:p>
      <w:r>
        <w:rPr>
          <w:b/>
        </w:rPr>
        <w:t xml:space="preserve">Teksti numero 1</w:t>
      </w:r>
    </w:p>
    <w:p>
      <w:r>
        <w:t xml:space="preserve">Smithin ensimmäinen Macintosh-levy rakennettiin Raskinin suunnittelumääritysten mukaisesti: siinä oli </w:t>
      </w:r>
      <w:r>
        <w:rPr>
          <w:color w:val="A9A9A9"/>
        </w:rPr>
        <w:t xml:space="preserve">64 kilotavua </w:t>
      </w:r>
      <w:r>
        <w:rPr>
          <w:color w:val="DCDCDC"/>
        </w:rPr>
        <w:t xml:space="preserve">(kB) </w:t>
      </w:r>
      <w:r>
        <w:t xml:space="preserve">RAM-muistia, siinä käytettiin Motorolan 6809E-mikroprosessoria ja se pystyi tukemaan 256×256 pikselin mustavalkoista bittikarttanäyttöä. </w:t>
      </w:r>
      <w:r>
        <w:rPr>
          <w:color w:val="2F4F4F"/>
        </w:rPr>
        <w:t xml:space="preserve">Bud Tribble</w:t>
      </w:r>
      <w:r>
        <w:rPr>
          <w:color w:val="556B2F"/>
        </w:rPr>
        <w:t xml:space="preserve">, Mac-tiimin jäsen, </w:t>
      </w:r>
      <w:r>
        <w:t xml:space="preserve">oli kiinnostunut Apple Lisan graafisten ohjelmien käyttämisestä Macintoshissa ja kysyi Smithiltä, voisiko hän sisällyttää </w:t>
      </w:r>
      <w:r>
        <w:rPr>
          <w:color w:val="6B8E23"/>
        </w:rPr>
        <w:t xml:space="preserve">Lisan Motorola 68000 -mikroprosessorin </w:t>
      </w:r>
      <w:r>
        <w:t xml:space="preserve">Maciin ja samalla pitää tuotantokustannukset alhaisina. Joulukuuhun 1980 mennessä Smith oli onnistunut suunnittelemaan piirilevyn, joka ei ainoastaan käyttänyt 68000:aa, vaan myös nosti sen nopeuden 5 MHz:stä 8 MHz:iin; tämä piirilevy pystyi myös tukemaan 384×256 pikselin näyttöä. Smithin suunnittelussa käytettiin </w:t>
      </w:r>
      <w:r>
        <w:rPr>
          <w:color w:val="A0522D"/>
        </w:rPr>
        <w:t xml:space="preserve">vähemmän RAM-siruja kuin Lisassa, </w:t>
      </w:r>
      <w:r>
        <w:t xml:space="preserve">mikä teki piirilevyn valmistuksesta huomattavasti kustannustehokkaampaa. Lopullinen Mac-malli oli itsenäinen, ja siinä oli täydellinen QuickDraw-kuvakieli ja -tulkki 64 kB:n ROM-muistissa - paljon enemmän kuin useimmissa muissa tietokoneissa. Siinä oli 128 kB RAM-muistia kuudentoista 64 kilobitin (kb) RAM-sirun muodossa, jotka oli juotettu logiikkalevylle. Vaikka </w:t>
      </w:r>
      <w:r>
        <w:rPr>
          <w:color w:val="228B22"/>
        </w:rPr>
        <w:t xml:space="preserve">muistipaikkoja </w:t>
      </w:r>
      <w:r>
        <w:t xml:space="preserve">ei ollutkaan</w:t>
      </w:r>
      <w:r>
        <w:t xml:space="preserve">, RAM-muisti oli laajennettavissa 512 kB:iin juottamalla kuusitoista IC-pistorasiaa, joihin voitiin asentaa 256 kb:n RAM-siruja tehtaalla asennettujen sirujen tilalle. Lopullisen tuotteen näyttö oli 9 tuuman 512x342 pikselin yksivärinäyttö, joka ylitti suunnitellun näytön koon.</w:t>
      </w:r>
    </w:p>
    <w:p>
      <w:r>
        <w:rPr>
          <w:b/>
        </w:rPr>
        <w:t xml:space="preserve">Kysymys 0</w:t>
      </w:r>
    </w:p>
    <w:p>
      <w:r>
        <w:t xml:space="preserve">Kuinka paljon RAM-muistia ensimmäisessä Maciuntosh-levyssä oli?</w:t>
      </w:r>
    </w:p>
    <w:p>
      <w:r>
        <w:rPr>
          <w:b/>
        </w:rPr>
        <w:t xml:space="preserve">Kysymys 1</w:t>
      </w:r>
    </w:p>
    <w:p>
      <w:r>
        <w:t xml:space="preserve">Kenen idea oli ajaa Apple Lisan graafisia ohjelmia Macintoshissa?</w:t>
      </w:r>
    </w:p>
    <w:p>
      <w:r>
        <w:rPr>
          <w:b/>
        </w:rPr>
        <w:t xml:space="preserve">Kysymys 2</w:t>
      </w:r>
    </w:p>
    <w:p>
      <w:r>
        <w:t xml:space="preserve">Mitä Tribble sisällytti ensimmäisenä Maciin?</w:t>
      </w:r>
    </w:p>
    <w:p>
      <w:r>
        <w:rPr>
          <w:b/>
        </w:rPr>
        <w:t xml:space="preserve">Kysymys 3</w:t>
      </w:r>
    </w:p>
    <w:p>
      <w:r>
        <w:t xml:space="preserve">Minkä suunnitteluominaisuuden avulla Smith lopulta teki uuden suunnitellun levyn valmistuksesta kustannustehokkaampaa?</w:t>
      </w:r>
    </w:p>
    <w:p>
      <w:r>
        <w:rPr>
          <w:b/>
        </w:rPr>
        <w:t xml:space="preserve">Kysymys 4</w:t>
      </w:r>
    </w:p>
    <w:p>
      <w:r>
        <w:t xml:space="preserve">Mikä ominaisuus puuttui Smithin tuottamasta lopullisesta Mac-suunnittelusta?</w:t>
      </w:r>
    </w:p>
    <w:p>
      <w:r>
        <w:rPr>
          <w:b/>
        </w:rPr>
        <w:t xml:space="preserve">Kysymys 5</w:t>
      </w:r>
    </w:p>
    <w:p>
      <w:r>
        <w:t xml:space="preserve">Kuinka paljon ROM-muistia ensimmäisessä Macintosh-levyssä oli?</w:t>
      </w:r>
    </w:p>
    <w:p>
      <w:r>
        <w:rPr>
          <w:b/>
        </w:rPr>
        <w:t xml:space="preserve">Kysymys 6</w:t>
      </w:r>
    </w:p>
    <w:p>
      <w:r>
        <w:t xml:space="preserve">Kenen idea oli ajaa Microsoft Lisan graafisia ohjelmia Macintoshissa?</w:t>
      </w:r>
    </w:p>
    <w:p>
      <w:r>
        <w:rPr>
          <w:b/>
        </w:rPr>
        <w:t xml:space="preserve">Kysymys 7</w:t>
      </w:r>
    </w:p>
    <w:p>
      <w:r>
        <w:t xml:space="preserve">Mitä Tribble viimeksi sisällytti Maciin?</w:t>
      </w:r>
    </w:p>
    <w:p>
      <w:r>
        <w:rPr>
          <w:b/>
        </w:rPr>
        <w:t xml:space="preserve">Kysymys 8</w:t>
      </w:r>
    </w:p>
    <w:p>
      <w:r>
        <w:t xml:space="preserve">Minkä suunnittelun ominaisuuden avulla Smith lopulta teki uuden suunnitellun piirilevyn tuotannosta vähemmän kustannustehokasta?</w:t>
      </w:r>
    </w:p>
    <w:p>
      <w:r>
        <w:rPr>
          <w:b/>
        </w:rPr>
        <w:t xml:space="preserve">Kysymys 9</w:t>
      </w:r>
    </w:p>
    <w:p>
      <w:r>
        <w:t xml:space="preserve">Mikä ominaisuus oli mukana Smithin lopullisessa Mac-mallissa?</w:t>
      </w:r>
    </w:p>
    <w:p>
      <w:r>
        <w:rPr>
          <w:b/>
        </w:rPr>
        <w:t xml:space="preserve">Teksti numero 2</w:t>
      </w:r>
    </w:p>
    <w:p>
      <w:r>
        <w:t xml:space="preserve">Apple käytti </w:t>
      </w:r>
      <w:r>
        <w:rPr>
          <w:color w:val="A9A9A9"/>
        </w:rPr>
        <w:t xml:space="preserve">2,5 miljoonaa dollaria </w:t>
      </w:r>
      <w:r>
        <w:t xml:space="preserve">ostamalla kaikki 39 mainossivua Newsweekin vaalien jälkeisessä erikoisnumerossa ja järjesti </w:t>
      </w:r>
      <w:r>
        <w:rPr>
          <w:color w:val="DCDCDC"/>
        </w:rPr>
        <w:t xml:space="preserve">"Test Drive a Macintosh" </w:t>
      </w:r>
      <w:r>
        <w:t xml:space="preserve">-kampanjan, jossa luottokortilla varustetut potentiaaliset ostajat saattoivat ottaa </w:t>
      </w:r>
      <w:r>
        <w:rPr>
          <w:color w:val="2F4F4F"/>
        </w:rPr>
        <w:t xml:space="preserve">Macintoshin </w:t>
      </w:r>
      <w:r>
        <w:t xml:space="preserve">kotiinsa </w:t>
      </w:r>
      <w:r>
        <w:t xml:space="preserve">24 tunniksi ja palauttaa sen sen jälkeen jälleenmyyjälle. Vaikka 200 000 ihmistä osallistui kampanjaan, jälleenmyyjät eivät pitäneet kampanjasta, tietokoneiden tarjonta ei vastannut kysyntää, ja monet niistä palautettiin niin </w:t>
      </w:r>
      <w:r>
        <w:rPr>
          <w:color w:val="556B2F"/>
        </w:rPr>
        <w:t xml:space="preserve">huonossa kunnossa, </w:t>
      </w:r>
      <w:r>
        <w:t xml:space="preserve">ettei niitä enää voitu myydä. Tämä markkinointikampanja sai toimitusjohtaja </w:t>
      </w:r>
      <w:r>
        <w:rPr>
          <w:color w:val="6B8E23"/>
        </w:rPr>
        <w:t xml:space="preserve">John Sculleyn </w:t>
      </w:r>
      <w:r>
        <w:t xml:space="preserve">nostamaan hintaa 1 995 dollarista 2 495 dollariin (noin 5 200 dollaria inflaatiokorjattuna vuonna 2010). Tietokone myi kuitenkin hyvin, ja sen kerrottiin myyvän enemmän kuin IBM PCjr -tietokoneen, jonka toimitukset alkoivat myös saman vuoden alussa. Huhtikuuhun 1984 mennessä yhtiö myi 50 000 Macintosh-tietokonetta, ja toukokuun alkuun mennessä se toivoi myyvänsä 70 000 ja vuoden loppuun mennessä lähes 250 000 Macintosh-tietokonetta.</w:t>
      </w:r>
    </w:p>
    <w:p>
      <w:r>
        <w:rPr>
          <w:b/>
        </w:rPr>
        <w:t xml:space="preserve">Kysymys 0</w:t>
      </w:r>
    </w:p>
    <w:p>
      <w:r>
        <w:t xml:space="preserve">Kuinka paljon Apple käytti rahaa mainontaan Newsweekin vaalien jälkeisessä erikoisnumerossa?</w:t>
      </w:r>
    </w:p>
    <w:p>
      <w:r>
        <w:rPr>
          <w:b/>
        </w:rPr>
        <w:t xml:space="preserve">Kysymys 1</w:t>
      </w:r>
    </w:p>
    <w:p>
      <w:r>
        <w:t xml:space="preserve">Mikä oli Applen Newsweekin erikoisnumerossa julkaistun suuren mainoskampanjan nimi?</w:t>
      </w:r>
    </w:p>
    <w:p>
      <w:r>
        <w:rPr>
          <w:b/>
        </w:rPr>
        <w:t xml:space="preserve">Kysymys 2</w:t>
      </w:r>
    </w:p>
    <w:p>
      <w:r>
        <w:t xml:space="preserve">Mitä Apple antoi potentiaalisten ostajien ottaa kotiinsa ja kokeilla 24 tunnin ajan?</w:t>
      </w:r>
    </w:p>
    <w:p>
      <w:r>
        <w:rPr>
          <w:b/>
        </w:rPr>
        <w:t xml:space="preserve">Kysymys 3</w:t>
      </w:r>
    </w:p>
    <w:p>
      <w:r>
        <w:t xml:space="preserve">Kuinka monta tietokonetta palautettiin Test Drive a Macintosh -kampanjan aikana, jolloin ne olivat myyntikelvottomia?</w:t>
      </w:r>
    </w:p>
    <w:p>
      <w:r>
        <w:rPr>
          <w:b/>
        </w:rPr>
        <w:t xml:space="preserve">Kysymys 4</w:t>
      </w:r>
    </w:p>
    <w:p>
      <w:r>
        <w:t xml:space="preserve">Kuka oli Applen toimitusjohtaja Test Drive a Macintosh -kampanjan aikana?</w:t>
      </w:r>
    </w:p>
    <w:p>
      <w:r>
        <w:rPr>
          <w:b/>
        </w:rPr>
        <w:t xml:space="preserve">Teksti numero 3</w:t>
      </w:r>
    </w:p>
    <w:p>
      <w:r>
        <w:t xml:space="preserve">Apple julkaisi Macintosh Plus -tietokoneen 10. tammikuuta 1986 hintaan 2 600 Yhdysvaltain dollaria. Se tarjosi yhden megatavun RAM-muistia, joka oli helposti laajennettavissa neljään megatavuun käyttämällä liitettäviä RAM-levyjä. Siinä oli myös SCSI-rinnakkaisliitäntä, jonka avulla koneeseen voitiin liittää jopa seitsemän oheislaitetta, kuten kiintolevyjä ja skannereita. Levykeaseman kapasiteettia lisättiin 800 kilotavun levykeasemaan. </w:t>
      </w:r>
      <w:r>
        <w:rPr>
          <w:color w:val="A9A9A9"/>
        </w:rPr>
        <w:t xml:space="preserve">Mac Plus </w:t>
      </w:r>
      <w:r>
        <w:t xml:space="preserve">oli välitön menestys, ja se pysyi tuotannossa muuttumattomana 15. lokakuuta 1990 asti; se oli myynnissä </w:t>
      </w:r>
      <w:r>
        <w:rPr>
          <w:color w:val="DCDCDC"/>
        </w:rPr>
        <w:t xml:space="preserve">hieman yli neljä vuotta ja kymmenen kuukautta, mikä teki siitä </w:t>
      </w:r>
      <w:r>
        <w:t xml:space="preserve">Applen historian pitkäikäisimmän Macintoshin. Syyskuussa 1986 Apple esitteli </w:t>
      </w:r>
      <w:r>
        <w:rPr>
          <w:color w:val="2F4F4F"/>
        </w:rPr>
        <w:t xml:space="preserve">Macintosh Programmer's Workshopin </w:t>
      </w:r>
      <w:r>
        <w:t xml:space="preserve">eli MPW:n, sovelluksen, jonka avulla ohjelmistokehittäjät pystyivät luomaan Macintoshille tarkoitettuja ohjelmistoja Macintoshissa sen sijaan, että ne olisi käännetty ristiin Lisasta. Elokuussa 1987 Apple esitteli </w:t>
      </w:r>
      <w:r>
        <w:rPr>
          <w:color w:val="556B2F"/>
        </w:rPr>
        <w:t xml:space="preserve">HyperCardin ja MultiFinderin</w:t>
      </w:r>
      <w:r>
        <w:t xml:space="preserve">, jotka lisäsivät </w:t>
      </w:r>
      <w:r>
        <w:t xml:space="preserve">Macintoshiin </w:t>
      </w:r>
      <w:r>
        <w:rPr>
          <w:color w:val="6B8E23"/>
        </w:rPr>
        <w:t xml:space="preserve">yhteistoiminnallisen moniajon.</w:t>
      </w:r>
      <w:r>
        <w:t xml:space="preserve"> Apple alkoi toimittaa molempia jokaisen Macintoshin mukana.</w:t>
      </w:r>
    </w:p>
    <w:p>
      <w:r>
        <w:rPr>
          <w:b/>
        </w:rPr>
        <w:t xml:space="preserve">Kysymys 0</w:t>
      </w:r>
    </w:p>
    <w:p>
      <w:r>
        <w:t xml:space="preserve">Mikä oli Applen historian pitkäikäisin Macintosh, kun se oli tuotannossa?</w:t>
      </w:r>
    </w:p>
    <w:p>
      <w:r>
        <w:rPr>
          <w:b/>
        </w:rPr>
        <w:t xml:space="preserve">Kysymys 1</w:t>
      </w:r>
    </w:p>
    <w:p>
      <w:r>
        <w:t xml:space="preserve">Kuinka kauan Mac Plus oli tuotannossa muuttumattomana?</w:t>
      </w:r>
    </w:p>
    <w:p>
      <w:r>
        <w:rPr>
          <w:b/>
        </w:rPr>
        <w:t xml:space="preserve">Kysymys 2</w:t>
      </w:r>
    </w:p>
    <w:p>
      <w:r>
        <w:t xml:space="preserve">Mitä Apple esitteli vuonna 1986, jotta kehittäjät voisivat luoda Macintosh-ohjelmia Macintoshille?</w:t>
      </w:r>
    </w:p>
    <w:p>
      <w:r>
        <w:rPr>
          <w:b/>
        </w:rPr>
        <w:t xml:space="preserve">Kysymys 3</w:t>
      </w:r>
    </w:p>
    <w:p>
      <w:r>
        <w:t xml:space="preserve">Mitä Applen HyerCard ja MultiFinder lisäsivät Macintoshiin?</w:t>
      </w:r>
    </w:p>
    <w:p>
      <w:r>
        <w:rPr>
          <w:b/>
        </w:rPr>
        <w:t xml:space="preserve">Kysymys 4</w:t>
      </w:r>
    </w:p>
    <w:p>
      <w:r>
        <w:t xml:space="preserve">Vuonna 1987 tapahtuneen esittelyn jälkeen mitä Apple alkoi liittää jokaisen Macintosh-tietokoneen mukaan?</w:t>
      </w:r>
    </w:p>
    <w:p>
      <w:r>
        <w:rPr>
          <w:b/>
        </w:rPr>
        <w:t xml:space="preserve">Kysymys 5</w:t>
      </w:r>
    </w:p>
    <w:p>
      <w:r>
        <w:t xml:space="preserve">Mikä oli Applen historian lyhin Macintosh, kun se oli tuotannossa?</w:t>
      </w:r>
    </w:p>
    <w:p>
      <w:r>
        <w:rPr>
          <w:b/>
        </w:rPr>
        <w:t xml:space="preserve">Kysymys 6</w:t>
      </w:r>
    </w:p>
    <w:p>
      <w:r>
        <w:t xml:space="preserve">Kuinka kauan Mac Minus oli tuotannossa muuttumattomana?</w:t>
      </w:r>
    </w:p>
    <w:p>
      <w:r>
        <w:rPr>
          <w:b/>
        </w:rPr>
        <w:t xml:space="preserve">Kysymys 7</w:t>
      </w:r>
    </w:p>
    <w:p>
      <w:r>
        <w:t xml:space="preserve">Mitä Apple esitteli vuonna 1984, jotta kehittäjät voisivat luoda ohjelmistoja Macintoshille Macintoshissa?</w:t>
      </w:r>
    </w:p>
    <w:p>
      <w:r>
        <w:rPr>
          <w:b/>
        </w:rPr>
        <w:t xml:space="preserve">Kysymys 8</w:t>
      </w:r>
    </w:p>
    <w:p>
      <w:r>
        <w:t xml:space="preserve">Mitä Microsoftin HyerCard ja MultiFinder lisäsivät Macintoshiin?</w:t>
      </w:r>
    </w:p>
    <w:p>
      <w:r>
        <w:rPr>
          <w:b/>
        </w:rPr>
        <w:t xml:space="preserve">Kysymys 9</w:t>
      </w:r>
    </w:p>
    <w:p>
      <w:r>
        <w:t xml:space="preserve">Mitä Apple alkoi toimittaa jokaisen Macintoshin mukana sen jälkeen, kun se esiteltiin vuonna 1978?</w:t>
      </w:r>
    </w:p>
    <w:p>
      <w:r>
        <w:rPr>
          <w:b/>
        </w:rPr>
        <w:t xml:space="preserve">Teksti numero 4</w:t>
      </w:r>
    </w:p>
    <w:p>
      <w:r>
        <w:t xml:space="preserve">Uuden Motorola 68030 -suorittimen myötä </w:t>
      </w:r>
      <w:r>
        <w:rPr>
          <w:color w:val="A9A9A9"/>
        </w:rPr>
        <w:t xml:space="preserve">Macintosh IIx </w:t>
      </w:r>
      <w:r>
        <w:t xml:space="preserve">tuli markkinoille vuonna 1988, ja siihen </w:t>
      </w:r>
      <w:r>
        <w:t xml:space="preserve">oli tehty sisäisiä parannuksia, kuten sisäinen MMU. Sitä </w:t>
      </w:r>
      <w:r>
        <w:t xml:space="preserve">seurasi vuonna 1989 </w:t>
      </w:r>
      <w:r>
        <w:rPr>
          <w:color w:val="DCDCDC"/>
        </w:rPr>
        <w:t xml:space="preserve">Macintosh IIcx</w:t>
      </w:r>
      <w:r>
        <w:t xml:space="preserve">, joka oli kompaktimpi versio, jossa oli vähemmän korttipaikkoja, ja Macintosh SE:n 16 MHz:n 68030-prosessorilla varustettu versio Macintosh SE/30</w:t>
      </w:r>
      <w:r>
        <w:t xml:space="preserve">.</w:t>
      </w:r>
      <w:r>
        <w:t xml:space="preserve"> Myöhemmin samana vuonna julkaistiin </w:t>
      </w:r>
      <w:r>
        <w:rPr>
          <w:color w:val="2F4F4F"/>
        </w:rPr>
        <w:t xml:space="preserve">Macintosh IIci, joka </w:t>
      </w:r>
      <w:r>
        <w:t xml:space="preserve">toimi 25 MHz:n kellotaajuudella ja oli ensimmäinen "32-bittinen" Mac. Tämä mahdollisti sen, että se pystyi tukemaan natiivisti yli 8 Mt RAM-muistia, toisin kuin edeltäjänsä, joissa oli "32-bittiset likaiset" ROM-muistit (32:sta osoitteistukseen käytettävissä olevasta bitistä 8 käytettiin käyttöjärjestelmätason lipputoimintoihin). System 7 oli ensimmäinen Macintosh-käyttöjärjestelmä, joka tuki 32-bittistä osoitteistusta. Seuraavana vuonna </w:t>
      </w:r>
      <w:r>
        <w:t xml:space="preserve">esiteltiin </w:t>
      </w:r>
      <w:r>
        <w:t xml:space="preserve">Macintosh IIfx, jonka hinta oli </w:t>
      </w:r>
      <w:r>
        <w:rPr>
          <w:color w:val="556B2F"/>
        </w:rPr>
        <w:t xml:space="preserve">9 900 Yhdysvaltain dollaria</w:t>
      </w:r>
      <w:r>
        <w:t xml:space="preserve">. </w:t>
      </w:r>
      <w:r>
        <w:t xml:space="preserve">Sen nopean </w:t>
      </w:r>
      <w:r>
        <w:rPr>
          <w:color w:val="6B8E23"/>
        </w:rPr>
        <w:t xml:space="preserve">40 MHz:n </w:t>
      </w:r>
      <w:r>
        <w:t xml:space="preserve">68030-prosessorin lisäksi siinä oli merkittäviä sisäisiä arkkitehtonisia parannuksia, kuten nopeampi muisti ja </w:t>
      </w:r>
      <w:r>
        <w:rPr>
          <w:color w:val="A0522D"/>
        </w:rPr>
        <w:t xml:space="preserve">kaksi </w:t>
      </w:r>
      <w:r>
        <w:t xml:space="preserve">Apple II -prosessoria (6502), jotka oli varattu I/O-käsittelyyn.</w:t>
      </w:r>
    </w:p>
    <w:p>
      <w:r>
        <w:rPr>
          <w:b/>
        </w:rPr>
        <w:t xml:space="preserve">Kysymys 0</w:t>
      </w:r>
    </w:p>
    <w:p>
      <w:r>
        <w:t xml:space="preserve">Mikä Macintosh sisälsi ensimmäisenä sisäisen MMU:n?</w:t>
      </w:r>
    </w:p>
    <w:p>
      <w:r>
        <w:rPr>
          <w:b/>
        </w:rPr>
        <w:t xml:space="preserve">Kysymys 1</w:t>
      </w:r>
    </w:p>
    <w:p>
      <w:r>
        <w:t xml:space="preserve">Mikä oli ensimmäinen "32-bittinen puhdas" Mac?</w:t>
      </w:r>
    </w:p>
    <w:p>
      <w:r>
        <w:rPr>
          <w:b/>
        </w:rPr>
        <w:t xml:space="preserve">Kysymys 2</w:t>
      </w:r>
    </w:p>
    <w:p>
      <w:r>
        <w:t xml:space="preserve">Mikä oli Macintosh llfx:n lähtöhinta, kun se esiteltiin?</w:t>
      </w:r>
    </w:p>
    <w:p>
      <w:r>
        <w:rPr>
          <w:b/>
        </w:rPr>
        <w:t xml:space="preserve">Kysymys 3</w:t>
      </w:r>
    </w:p>
    <w:p>
      <w:r>
        <w:t xml:space="preserve">Kuinka monta Apple II CPUS:ää uusi Macintosh llfx sisälsi?</w:t>
      </w:r>
    </w:p>
    <w:p>
      <w:r>
        <w:rPr>
          <w:b/>
        </w:rPr>
        <w:t xml:space="preserve">Kysymys 4</w:t>
      </w:r>
    </w:p>
    <w:p>
      <w:r>
        <w:t xml:space="preserve">Kuinka nopea uuden Macintosh llfx:n prosessori oli?</w:t>
      </w:r>
    </w:p>
    <w:p>
      <w:r>
        <w:rPr>
          <w:b/>
        </w:rPr>
        <w:t xml:space="preserve">Kysymys 5</w:t>
      </w:r>
    </w:p>
    <w:p>
      <w:r>
        <w:t xml:space="preserve">Mikä Macintosh sisälsi ensimmäisenä sisäisen MUM:n?</w:t>
      </w:r>
    </w:p>
    <w:p>
      <w:r>
        <w:rPr>
          <w:b/>
        </w:rPr>
        <w:t xml:space="preserve">Kysymys 6</w:t>
      </w:r>
    </w:p>
    <w:p>
      <w:r>
        <w:t xml:space="preserve">Mikä oli ensimmäinen Mac, joka oli "23-bittinen"?</w:t>
      </w:r>
    </w:p>
    <w:p>
      <w:r>
        <w:rPr>
          <w:b/>
        </w:rPr>
        <w:t xml:space="preserve">Kysymys 7</w:t>
      </w:r>
    </w:p>
    <w:p>
      <w:r>
        <w:t xml:space="preserve">Kuinka monta Apple I CPUS:ää uusi Macintosh llfx sisälsi?</w:t>
      </w:r>
    </w:p>
    <w:p>
      <w:r>
        <w:rPr>
          <w:b/>
        </w:rPr>
        <w:t xml:space="preserve">Kysymys 8</w:t>
      </w:r>
    </w:p>
    <w:p>
      <w:r>
        <w:t xml:space="preserve">Mikä oli Macintosh llf:n lähtöhinta, kun se esiteltiin?</w:t>
      </w:r>
    </w:p>
    <w:p>
      <w:r>
        <w:rPr>
          <w:b/>
        </w:rPr>
        <w:t xml:space="preserve">Kysymys 9</w:t>
      </w:r>
    </w:p>
    <w:p>
      <w:r>
        <w:t xml:space="preserve">Kuinka nopea uuden Macintosh llx:n prosessori oli?</w:t>
      </w:r>
    </w:p>
    <w:p>
      <w:r>
        <w:rPr>
          <w:b/>
        </w:rPr>
        <w:t xml:space="preserve">Teksti numero 5</w:t>
      </w:r>
    </w:p>
    <w:p>
      <w:r>
        <w:rPr>
          <w:color w:val="A9A9A9"/>
        </w:rPr>
        <w:t xml:space="preserve">Mac OS:n osalta System 7 </w:t>
      </w:r>
      <w:r>
        <w:t xml:space="preserve">oli 32-bittinen uudelleenkirjoitus Pascalista C++:ksi, jossa otettiin käyttöön virtuaalimuisti ja parannettiin värigrafiikan käsittelyä sekä muistin osoitteistusta, verkkoyhteyksiä ja </w:t>
      </w:r>
      <w:r>
        <w:rPr>
          <w:color w:val="DCDCDC"/>
        </w:rPr>
        <w:t xml:space="preserve">yhteistoiminnallista moniajoa</w:t>
      </w:r>
      <w:r>
        <w:t xml:space="preserve">. Tänä aikana </w:t>
      </w:r>
      <w:r>
        <w:t xml:space="preserve">Macintosh alkoi myös luopua "Snow White" -suunnittelukielestä ja kalliista konsulttipalkkioista, joita se maksoi </w:t>
      </w:r>
      <w:r>
        <w:rPr>
          <w:color w:val="2F4F4F"/>
        </w:rPr>
        <w:t xml:space="preserve">Frogdesignille</w:t>
      </w:r>
      <w:r>
        <w:t xml:space="preserve">. </w:t>
      </w:r>
      <w:r>
        <w:t xml:space="preserve">Sen sijaan Apple otti suunnittelutyön omiin käsiinsä perustamalla </w:t>
      </w:r>
      <w:r>
        <w:rPr>
          <w:color w:val="6B8E23"/>
        </w:rPr>
        <w:t xml:space="preserve">Apple Industrial Design Groupin</w:t>
      </w:r>
      <w:r>
        <w:t xml:space="preserve">, joka vastasi kaikkien Applen tuotteiden uuden ulkoasun suunnittelusta.</w:t>
      </w:r>
    </w:p>
    <w:p>
      <w:r>
        <w:rPr>
          <w:b/>
        </w:rPr>
        <w:t xml:space="preserve">Kysymys 0</w:t>
      </w:r>
    </w:p>
    <w:p>
      <w:r>
        <w:t xml:space="preserve">Mikä Mac on tunnettu siitä, että se parantaa värigrafiikan käsittelyä?</w:t>
      </w:r>
    </w:p>
    <w:p>
      <w:r>
        <w:rPr>
          <w:b/>
        </w:rPr>
        <w:t xml:space="preserve">Kysymys 1</w:t>
      </w:r>
    </w:p>
    <w:p>
      <w:r>
        <w:t xml:space="preserve">Kenelle Apple maksoi kalliita konsulttipalkkioita ennen kuin se teki sisäistä työtä?</w:t>
      </w:r>
    </w:p>
    <w:p>
      <w:r>
        <w:rPr>
          <w:b/>
        </w:rPr>
        <w:t xml:space="preserve">Kysymys 2</w:t>
      </w:r>
    </w:p>
    <w:p>
      <w:r>
        <w:t xml:space="preserve">Miksi Applen suunnittelutyön siirtäminen yrityksen sisällä perustettiin?</w:t>
      </w:r>
    </w:p>
    <w:p>
      <w:r>
        <w:rPr>
          <w:b/>
        </w:rPr>
        <w:t xml:space="preserve">Kysymys 3</w:t>
      </w:r>
    </w:p>
    <w:p>
      <w:r>
        <w:t xml:space="preserve">Kuka oli vastuussa kaikkien Applen tuotteiden uuden ulkoasun suunnittelusta?</w:t>
      </w:r>
    </w:p>
    <w:p>
      <w:r>
        <w:rPr>
          <w:b/>
        </w:rPr>
        <w:t xml:space="preserve">Kysymys 4</w:t>
      </w:r>
    </w:p>
    <w:p>
      <w:r>
        <w:t xml:space="preserve">Miten Mac System 7 paransi moniajoa?</w:t>
      </w:r>
    </w:p>
    <w:p>
      <w:r>
        <w:rPr>
          <w:b/>
        </w:rPr>
        <w:t xml:space="preserve">Kysymys 5</w:t>
      </w:r>
    </w:p>
    <w:p>
      <w:r>
        <w:t xml:space="preserve">Mikä Mac on tunnettu siitä, että se parantaa muiden kuin värigrafiikan käsittelyä?</w:t>
      </w:r>
    </w:p>
    <w:p>
      <w:r>
        <w:rPr>
          <w:b/>
        </w:rPr>
        <w:t xml:space="preserve">Kysymys 6</w:t>
      </w:r>
    </w:p>
    <w:p>
      <w:r>
        <w:t xml:space="preserve">Kenelle Microsoft maksoi kalliita konsulttipalkkioita ennen kuin se teki sisäistä työtä?</w:t>
      </w:r>
    </w:p>
    <w:p>
      <w:r>
        <w:rPr>
          <w:b/>
        </w:rPr>
        <w:t xml:space="preserve">Kysymys 7</w:t>
      </w:r>
    </w:p>
    <w:p>
      <w:r>
        <w:t xml:space="preserve">Miksi Microsoftin suunnittelutyön siirtäminen talon sisällä oli perusteltua?</w:t>
      </w:r>
    </w:p>
    <w:p>
      <w:r>
        <w:rPr>
          <w:b/>
        </w:rPr>
        <w:t xml:space="preserve">Kysymys 8</w:t>
      </w:r>
    </w:p>
    <w:p>
      <w:r>
        <w:t xml:space="preserve">Kuka vastasi kaikkien Microsoftin tuotteiden uuden ulkoasun suunnittelusta?</w:t>
      </w:r>
    </w:p>
    <w:p>
      <w:r>
        <w:rPr>
          <w:b/>
        </w:rPr>
        <w:t xml:space="preserve">Kysymys 9</w:t>
      </w:r>
    </w:p>
    <w:p>
      <w:r>
        <w:t xml:space="preserve">Miten Mac System 6 paransi moniajoa?</w:t>
      </w:r>
    </w:p>
    <w:p>
      <w:r>
        <w:rPr>
          <w:b/>
        </w:rPr>
        <w:t xml:space="preserve">Teksti numero 6</w:t>
      </w:r>
    </w:p>
    <w:p>
      <w:r>
        <w:t xml:space="preserve">Kun </w:t>
      </w:r>
      <w:r>
        <w:rPr>
          <w:color w:val="A9A9A9"/>
        </w:rPr>
        <w:t xml:space="preserve">Steve Jobs </w:t>
      </w:r>
      <w:r>
        <w:t xml:space="preserve">palasi Applelle vuonna 1997 sen jälkeen, kun yhtiö oli ostanut NeXT:n, hän määräsi, että käyttöjärjestelmä, jota oli esitelty versiona 7.7, nimettiin </w:t>
      </w:r>
      <w:r>
        <w:rPr>
          <w:color w:val="DCDCDC"/>
        </w:rPr>
        <w:t xml:space="preserve">Mac OS 8:ksi </w:t>
      </w:r>
      <w:r>
        <w:t xml:space="preserve">(sen sijaan, että Copland OS olisi koskaan ilmestynyt). Koska Apple oli lisensoinut kolmansille osapuolille vain System 7:n, tämä lopetti käytännössä </w:t>
      </w:r>
      <w:r>
        <w:rPr>
          <w:color w:val="2F4F4F"/>
        </w:rPr>
        <w:t xml:space="preserve">kloonisarjan</w:t>
      </w:r>
      <w:r>
        <w:t xml:space="preserve">. </w:t>
      </w:r>
      <w:r>
        <w:t xml:space="preserve">Päätös aiheutti </w:t>
      </w:r>
      <w:r>
        <w:rPr>
          <w:color w:val="556B2F"/>
        </w:rPr>
        <w:t xml:space="preserve">merkittäviä taloudellisia tappioita </w:t>
      </w:r>
      <w:r>
        <w:t xml:space="preserve">yrityksille, kuten Motorolalle, joka valmisti StarMaxin, Umaxille, joka valmisti SuperMacin, ja Power Computingille, joka tarjosi useita Mac-kloonisarjoja, kuten PowerWave, PowerTower ja PowerTower Pro. Nämä yritykset olivat investoineet huomattavia resursseja omien Mac-yhteensopivien laitteistojensa luomiseen. Apple osti Power Computingin lisenssin pois, mutta antoi Umaxin jatkaa Mac-kloonien myyntiä, kunnes sen lisenssi päättyi, koska sillä oli merkittävä asema alemman hintaluokan segmentillä, jota Applella ei ollut. Syyskuussa 1997 Apple jatkoi Umaxin lisenssiä, jolloin se sai ainoana kloonivalmistajana myydä Mac OS 8 -käyttöjärjestelmällä varustettuja klooneja, mutta sillä rajoituksella, että Umaxin oli myytävä vain edullisia järjestelmiä. Ilman huippuluokan järjestelmien korkeampia voittomarginaaleja Umax kuitenkin katsoi, ettei tämä olisi kannattavaa, ja poistui Mac-kloonien markkinoilta toukokuussa 1998 menetettyään </w:t>
      </w:r>
      <w:r>
        <w:t xml:space="preserve">ohjelmasta </w:t>
      </w:r>
      <w:r>
        <w:rPr>
          <w:color w:val="6B8E23"/>
        </w:rPr>
        <w:t xml:space="preserve">36 miljoonaa Yhdysvaltain dollaria</w:t>
      </w:r>
      <w:r>
        <w:t xml:space="preserve">.</w:t>
      </w:r>
    </w:p>
    <w:p>
      <w:r>
        <w:rPr>
          <w:b/>
        </w:rPr>
        <w:t xml:space="preserve">Kysymys 0</w:t>
      </w:r>
    </w:p>
    <w:p>
      <w:r>
        <w:t xml:space="preserve">Kuka palasi Appleen vuonna 1997?</w:t>
      </w:r>
    </w:p>
    <w:p>
      <w:r>
        <w:rPr>
          <w:b/>
        </w:rPr>
        <w:t xml:space="preserve">Kysymys 1</w:t>
      </w:r>
    </w:p>
    <w:p>
      <w:r>
        <w:t xml:space="preserve">Millä nimellä Steve Jobs määräsi käyttöjärjestelmän version 7.7 brändättäväksi?</w:t>
      </w:r>
    </w:p>
    <w:p>
      <w:r>
        <w:rPr>
          <w:b/>
        </w:rPr>
        <w:t xml:space="preserve">Kysymys 2</w:t>
      </w:r>
    </w:p>
    <w:p>
      <w:r>
        <w:t xml:space="preserve">Mihin Mac OS 8:n brändäys käytännössä päättyi?</w:t>
      </w:r>
    </w:p>
    <w:p>
      <w:r>
        <w:rPr>
          <w:b/>
        </w:rPr>
        <w:t xml:space="preserve">Kysymys 3</w:t>
      </w:r>
    </w:p>
    <w:p>
      <w:r>
        <w:t xml:space="preserve">Miten Macin päätös brändätä Mac OS8 vaikutti Motorolan kaltaisiin yrityksiin?</w:t>
      </w:r>
    </w:p>
    <w:p>
      <w:r>
        <w:rPr>
          <w:b/>
        </w:rPr>
        <w:t xml:space="preserve">Kysymys 4</w:t>
      </w:r>
    </w:p>
    <w:p>
      <w:r>
        <w:t xml:space="preserve">Kuinka paljon rahaa Umax menetti, kun se poistui low-end Mac-kloonien markkinoilta?</w:t>
      </w:r>
    </w:p>
    <w:p>
      <w:r>
        <w:rPr>
          <w:b/>
        </w:rPr>
        <w:t xml:space="preserve">Kysymys 5</w:t>
      </w:r>
    </w:p>
    <w:p>
      <w:r>
        <w:t xml:space="preserve">Kuka palasi Appleen vuonna 1990?</w:t>
      </w:r>
    </w:p>
    <w:p>
      <w:r>
        <w:rPr>
          <w:b/>
        </w:rPr>
        <w:t xml:space="preserve">Kysymys 6</w:t>
      </w:r>
    </w:p>
    <w:p>
      <w:r>
        <w:t xml:space="preserve">Millä nimellä Steve Jobs määräsi käyttöjärjestelmän version 7.8 brändättäväksi?</w:t>
      </w:r>
    </w:p>
    <w:p>
      <w:r>
        <w:rPr>
          <w:b/>
        </w:rPr>
        <w:t xml:space="preserve">Kysymys 7</w:t>
      </w:r>
    </w:p>
    <w:p>
      <w:r>
        <w:t xml:space="preserve">Mihin Mac OS 7:n brändäys käytännössä päättyi?</w:t>
      </w:r>
    </w:p>
    <w:p>
      <w:r>
        <w:rPr>
          <w:b/>
        </w:rPr>
        <w:t xml:space="preserve">Kysymys 8</w:t>
      </w:r>
    </w:p>
    <w:p>
      <w:r>
        <w:t xml:space="preserve">Miten Macin päätös brändätä Mac OS7 vaikutti Motorolan kaltaisiin yrityksiin?</w:t>
      </w:r>
    </w:p>
    <w:p>
      <w:r>
        <w:rPr>
          <w:b/>
        </w:rPr>
        <w:t xml:space="preserve">Kysymys 9</w:t>
      </w:r>
    </w:p>
    <w:p>
      <w:r>
        <w:t xml:space="preserve">Kuinka paljon rahaa Umax menetti, kun se vetäytyi high-end Mac-kloonien markkinoilta?</w:t>
      </w:r>
    </w:p>
    <w:p>
      <w:r>
        <w:rPr>
          <w:b/>
        </w:rPr>
        <w:t xml:space="preserve">Teksti numero 7</w:t>
      </w:r>
    </w:p>
    <w:p>
      <w:r>
        <w:t xml:space="preserve">Mac OS jatkoi kehittymistään aina versioon 9.2.2 asti, mukaan lukien jälkiasennukset, kuten nanokernelin lisääminen ja tuki Mac OS 8.6:n Multiprocessing Services 2.0:lle, vaikka sen vanhentunut arkkitehtuuri tekikin </w:t>
      </w:r>
      <w:r>
        <w:rPr>
          <w:color w:val="A9A9A9"/>
        </w:rPr>
        <w:t xml:space="preserve">sen korvaamisen </w:t>
      </w:r>
      <w:r>
        <w:t xml:space="preserve">välttämättömäksi. Se </w:t>
      </w:r>
      <w:r>
        <w:t xml:space="preserve">kehitettiin alun perin </w:t>
      </w:r>
      <w:r>
        <w:t xml:space="preserve">Pascal-ohjelmointikielellä, mutta se kirjoitettiin </w:t>
      </w:r>
      <w:r>
        <w:t xml:space="preserve">System 7:ää varten </w:t>
      </w:r>
      <w:r>
        <w:t xml:space="preserve">olennaisesti uudelleen </w:t>
      </w:r>
      <w:r>
        <w:rPr>
          <w:color w:val="2F4F4F"/>
        </w:rPr>
        <w:t xml:space="preserve">C++:lla.</w:t>
      </w:r>
      <w:r>
        <w:t xml:space="preserve"> Se oli alun perin ollut 8 MHz:n koneessa, jossa oli 128 KB RAM-muistia, ja se oli kasvanut tukemaan Applen viimeisimpiä 1 GHz:n G4-järjestelmällä varustettuja Mac-tietokoneita. Arkkitehtuurin luomisen jälkeen ominaisuudet, jotka olivat jo yleisiä Applen kilpailijoilla, kuten preemptive multitasking ja suojattu muisti, olivat tulleet mahdollisiksi Applen valmistamalla laitteistolla. Apple esitteli </w:t>
      </w:r>
      <w:r>
        <w:rPr>
          <w:color w:val="556B2F"/>
        </w:rPr>
        <w:t xml:space="preserve">Mac OS X:n</w:t>
      </w:r>
      <w:r>
        <w:t xml:space="preserve">, joka oli täysin uudistettu Unix-pohjainen seuraaja Mac OS 9:lle. OS X käyttää perustanaan Darwinia, XNU:ta ja Machia, ja se perustuu NeXTSTEPiin. Se julkaistiin yleisölle syyskuussa 2000 Mac OS X Public Beta -versiona, jossa oli uudistettu käyttöliittymä nimeltä "</w:t>
      </w:r>
      <w:r>
        <w:rPr>
          <w:color w:val="6B8E23"/>
        </w:rPr>
        <w:t xml:space="preserve">Aqua</w:t>
      </w:r>
      <w:r>
        <w:t xml:space="preserve">". Se maksoi 29,99 Yhdysvaltain dollaria, ja sen avulla seikkailunhaluiset Mac-käyttäjät pystyivät kokeilemaan Applen uutta käyttöjärjestelmää ja antamaan palautetta varsinaista julkaisua varten. Mac OS X:n ensimmäinen versio 10.0 "Cheetah" julkaistiin 24. maaliskuuta 2001. Vanhempia Mac OS -sovelluksia voitiin edelleen käyttää Mac OS X:n varhaisissa versioissa "Classic"-ympäristön avulla. Mac OS X:n myöhemmät versiot olivat 10.1 "Puma" (2001), 10.2 "Jaguar" (2002), 10.3 "Panther" (2003) ja 10.4 "Tiger" (2005).</w:t>
      </w:r>
    </w:p>
    <w:p>
      <w:r>
        <w:rPr>
          <w:b/>
        </w:rPr>
        <w:t xml:space="preserve">Kysymys 0</w:t>
      </w:r>
    </w:p>
    <w:p>
      <w:r>
        <w:t xml:space="preserve">Mitä Mac OS -käyttöjärjestelmäsarjan vanhentunut arkkitehtuuri teki tarpeelliseksi?</w:t>
      </w:r>
    </w:p>
    <w:p>
      <w:r>
        <w:rPr>
          <w:b/>
        </w:rPr>
        <w:t xml:space="preserve">Kysymys 1</w:t>
      </w:r>
    </w:p>
    <w:p>
      <w:r>
        <w:t xml:space="preserve">Millä ohjelmointikielellä Mac OS alun perin kehitettiin?</w:t>
      </w:r>
    </w:p>
    <w:p>
      <w:r>
        <w:rPr>
          <w:b/>
        </w:rPr>
        <w:t xml:space="preserve">Kysymys 2</w:t>
      </w:r>
    </w:p>
    <w:p>
      <w:r>
        <w:t xml:space="preserve">Mikä kieli korvasi Pascalin System 7:ssä?</w:t>
      </w:r>
    </w:p>
    <w:p>
      <w:r>
        <w:rPr>
          <w:b/>
        </w:rPr>
        <w:t xml:space="preserve">Kysymys 3</w:t>
      </w:r>
    </w:p>
    <w:p>
      <w:r>
        <w:t xml:space="preserve">Mikä oli Mac OS 9:n täysin uudistettu seuraaja?</w:t>
      </w:r>
    </w:p>
    <w:p>
      <w:r>
        <w:rPr>
          <w:b/>
        </w:rPr>
        <w:t xml:space="preserve">Kysymys 4</w:t>
      </w:r>
    </w:p>
    <w:p>
      <w:r>
        <w:t xml:space="preserve">Minkä käyttöliittymän avulla Mac-käyttäjät pystyivät julkaisun yhteydessä kokeilemaan Applen uutta käyttöjärjestelmää ja antamaan palautetta varsinaista julkaisua varten?</w:t>
      </w:r>
    </w:p>
    <w:p>
      <w:r>
        <w:rPr>
          <w:b/>
        </w:rPr>
        <w:t xml:space="preserve">Kysymys 5</w:t>
      </w:r>
    </w:p>
    <w:p>
      <w:r>
        <w:t xml:space="preserve">Mitä Mac OS -käyttöjärjestelmäsarjan uusi arkkitehtuuri teki tarpeelliseksi?</w:t>
      </w:r>
    </w:p>
    <w:p>
      <w:r>
        <w:rPr>
          <w:b/>
        </w:rPr>
        <w:t xml:space="preserve">Kysymys 6</w:t>
      </w:r>
    </w:p>
    <w:p>
      <w:r>
        <w:t xml:space="preserve">Millä puhekielellä Mac OS kehitettiin alun perin?</w:t>
      </w:r>
    </w:p>
    <w:p>
      <w:r>
        <w:rPr>
          <w:b/>
        </w:rPr>
        <w:t xml:space="preserve">Kysymys 7</w:t>
      </w:r>
    </w:p>
    <w:p>
      <w:r>
        <w:t xml:space="preserve">Mikä kieli korvasi Pascalin System 8:ssa?</w:t>
      </w:r>
    </w:p>
    <w:p>
      <w:r>
        <w:rPr>
          <w:b/>
        </w:rPr>
        <w:t xml:space="preserve">Kysymys 8</w:t>
      </w:r>
    </w:p>
    <w:p>
      <w:r>
        <w:t xml:space="preserve">Mikä oli Mac OS 8:n täysin uudistettu seuraaja?</w:t>
      </w:r>
    </w:p>
    <w:p>
      <w:r>
        <w:rPr>
          <w:b/>
        </w:rPr>
        <w:t xml:space="preserve">Kysymys 9</w:t>
      </w:r>
    </w:p>
    <w:p>
      <w:r>
        <w:t xml:space="preserve">Minkä käyttöliittymän avulla Mac-käyttäjät pystyivät julkaisun yhteydessä kokeilemaan Microsoftin uutta käyttöjärjestelmää ja antamaan palautetta varsinaista julkaisua varten?</w:t>
      </w:r>
    </w:p>
    <w:p>
      <w:r>
        <w:rPr>
          <w:b/>
        </w:rPr>
        <w:t xml:space="preserve">Teksti numero 8</w:t>
      </w:r>
    </w:p>
    <w:p>
      <w:r>
        <w:t xml:space="preserve">Nykyinen Mac-tuoteperhe käyttää </w:t>
      </w:r>
      <w:r>
        <w:rPr>
          <w:color w:val="A9A9A9"/>
        </w:rPr>
        <w:t xml:space="preserve">Intelin </w:t>
      </w:r>
      <w:r>
        <w:t xml:space="preserve">x86-64-prosessoreita. Apple otti käyttöön emulaattorin siirtyessään PowerPC-piirien käytöstä (nimeltään Rosetta), aivan kuten se teki siirtyessään Motorolan 68000-arkkitehtuurista kymmenen vuotta aiemmin. </w:t>
      </w:r>
      <w:r>
        <w:rPr>
          <w:color w:val="DCDCDC"/>
        </w:rPr>
        <w:t xml:space="preserve">Macintosh </w:t>
      </w:r>
      <w:r>
        <w:t xml:space="preserve">on ainoa valtavirran tietokonealusta, joka on siirtynyt onnistuneesti uuteen prosessoriarkkitehtuuriin, ja se on tehnyt sen kahdesti. Kaikissa nykyisissä Mac-malleissa on </w:t>
      </w:r>
      <w:r>
        <w:t xml:space="preserve">vakiona </w:t>
      </w:r>
      <w:r>
        <w:t xml:space="preserve">vähintään </w:t>
      </w:r>
      <w:r>
        <w:rPr>
          <w:color w:val="2F4F4F"/>
        </w:rPr>
        <w:t xml:space="preserve">8 gigatavua </w:t>
      </w:r>
      <w:r>
        <w:t xml:space="preserve">RAM-muistia, lukuun ottamatta 1,4 GHz:n Mac Miniä, MacBook Prota (ilman Retina-näyttöä) ja MacBook Airia. Nykyisissä Mac-tietokoneissa käytetään ATI Radeon- tai nVidia GeForce -näytönohjaimia sekä Intelin grafiikkapiiriä, joka on integroitu pääsuorittimeen. Kaikissa nykyisissä Mac-tietokoneissa (lukuun ottamatta MacBook Prota, jossa ei ole Retina-näyttöä) ei ole optista media-asema, joka sisältää kaksitoimisen DVD/CD-polttimen. Apple kutsuu tätä SuperDrive-asemaksi. Nykyisissä Maceissa on </w:t>
      </w:r>
      <w:r>
        <w:rPr>
          <w:color w:val="556B2F"/>
        </w:rPr>
        <w:t xml:space="preserve">kaksi </w:t>
      </w:r>
      <w:r>
        <w:t xml:space="preserve">tavallista tiedonsiirtoporttia: USB ja </w:t>
      </w:r>
      <w:r>
        <w:rPr>
          <w:color w:val="6B8E23"/>
        </w:rPr>
        <w:t xml:space="preserve">Thunderbolt </w:t>
      </w:r>
      <w:r>
        <w:t xml:space="preserve">(paitsi MacBookissa (2015-versio), jossa on vain USB-C-portti ja kuulokeliitäntä). MacBook Pro-, iMac-, MacBook Air- ja Mac Mini -tietokoneissa on nyt myös "</w:t>
      </w:r>
      <w:r>
        <w:rPr>
          <w:color w:val="A0522D"/>
        </w:rPr>
        <w:t xml:space="preserve">Thunderbolt</w:t>
      </w:r>
      <w:r>
        <w:t xml:space="preserve">"-portti, jonka Apple sanoo pystyvän siirtämään dataa </w:t>
      </w:r>
      <w:r>
        <w:rPr>
          <w:color w:val="228B22"/>
        </w:rPr>
        <w:t xml:space="preserve">jopa 10 gigabitin sekuntinopeudella.</w:t>
      </w:r>
      <w:r>
        <w:t xml:space="preserve"> USB otettiin käyttöön iMac G3:ssa vuonna 1998, ja se on nykyään kaikkialla läsnä, kun taas FireWire on varattu lähinnä suorituskykyisille laitteille, kuten kiintolevyille tai videokameroille. </w:t>
      </w:r>
      <w:r>
        <w:rPr>
          <w:color w:val="191970"/>
        </w:rPr>
        <w:t xml:space="preserve">Lokakuussa 2005 </w:t>
      </w:r>
      <w:r>
        <w:t xml:space="preserve">julkaistusta silloisesta uudesta iMac G5:stä alkaen </w:t>
      </w:r>
      <w:r>
        <w:t xml:space="preserve">Apple alkoi sisällyttää sopiviin malleihin sisäänrakennettuja iSight-kameroita ja </w:t>
      </w:r>
      <w:r>
        <w:rPr>
          <w:color w:val="8B0000"/>
        </w:rPr>
        <w:t xml:space="preserve">Front Row </w:t>
      </w:r>
      <w:r>
        <w:t xml:space="preserve">-nimisen mediakeskusliittymän, jota </w:t>
      </w:r>
      <w:r>
        <w:t xml:space="preserve">voidaan käyttää Apple Remote -kaukosäätimellä tai näppäimistöllä tietokoneeseen tallennettujen medioiden käyttöä varten. Front Row on kuitenkin poistunut käytöstä vuodesta 2011 lähtien, eikä Apple Remotea enää toimiteta uusien Macien mukana.</w:t>
      </w:r>
    </w:p>
    <w:p>
      <w:r>
        <w:rPr>
          <w:b/>
        </w:rPr>
        <w:t xml:space="preserve">Kysymys 0</w:t>
      </w:r>
    </w:p>
    <w:p>
      <w:r>
        <w:t xml:space="preserve">Mikä on ainoa valtavirran tietokonealusta, joka on onnistuneesti siirtynyt uuteen suorittimen arkkitehtuuriin?</w:t>
      </w:r>
    </w:p>
    <w:p>
      <w:r>
        <w:rPr>
          <w:b/>
        </w:rPr>
        <w:t xml:space="preserve">Kysymys 1</w:t>
      </w:r>
    </w:p>
    <w:p>
      <w:r>
        <w:t xml:space="preserve">Mikä on lähes kaikkien nykyisten Mac-mallien vakiomäärä RAM-muistia?</w:t>
      </w:r>
    </w:p>
    <w:p>
      <w:r>
        <w:rPr>
          <w:b/>
        </w:rPr>
        <w:t xml:space="preserve">Kysymys 2</w:t>
      </w:r>
    </w:p>
    <w:p>
      <w:r>
        <w:t xml:space="preserve">Mikä MacBook Pron portti voi siirtää dataa jopa 10 gigabitin sekuntinopeudella?</w:t>
      </w:r>
    </w:p>
    <w:p>
      <w:r>
        <w:rPr>
          <w:b/>
        </w:rPr>
        <w:t xml:space="preserve">Kysymys 3</w:t>
      </w:r>
    </w:p>
    <w:p>
      <w:r>
        <w:t xml:space="preserve">Milloin iMac G5 julkaistiin?</w:t>
      </w:r>
    </w:p>
    <w:p>
      <w:r>
        <w:rPr>
          <w:b/>
        </w:rPr>
        <w:t xml:space="preserve">Kysymys 4</w:t>
      </w:r>
    </w:p>
    <w:p>
      <w:r>
        <w:t xml:space="preserve">Minkä käyttöliittymän Apple esitteli, jota voitiin käyttää Apple Remote -kaukosäätimellä tai näppäimistöllä tietokoneeseen tallennettujen medioiden käyttämiseen?</w:t>
      </w:r>
    </w:p>
    <w:p>
      <w:r>
        <w:rPr>
          <w:b/>
        </w:rPr>
        <w:t xml:space="preserve">Kysymys 5</w:t>
      </w:r>
    </w:p>
    <w:p>
      <w:r>
        <w:t xml:space="preserve">Mikä on useimpien Mac-mallien vakiomäärä RAM-muistia?</w:t>
      </w:r>
    </w:p>
    <w:p>
      <w:r>
        <w:rPr>
          <w:b/>
        </w:rPr>
        <w:t xml:space="preserve">Kysymys 6</w:t>
      </w:r>
    </w:p>
    <w:p>
      <w:r>
        <w:t xml:space="preserve">Mitä prosessoreita nykyinen Mac-tuoteperhe käyttää?</w:t>
      </w:r>
    </w:p>
    <w:p>
      <w:r>
        <w:rPr>
          <w:b/>
        </w:rPr>
        <w:t xml:space="preserve">Kysymys 7</w:t>
      </w:r>
    </w:p>
    <w:p>
      <w:r>
        <w:t xml:space="preserve">Kuinka monta tiedonsiirtoporttia useimmissa nykyisissä Mac-tietokoneissa on?</w:t>
      </w:r>
    </w:p>
    <w:p>
      <w:r>
        <w:rPr>
          <w:b/>
        </w:rPr>
        <w:t xml:space="preserve">Kysymys 8</w:t>
      </w:r>
    </w:p>
    <w:p>
      <w:r>
        <w:t xml:space="preserve">Kuinka nopeasti Thunderbolt-portti pystyy Applen mukaan siirtämään dataa?</w:t>
      </w:r>
    </w:p>
    <w:p>
      <w:r>
        <w:rPr>
          <w:b/>
        </w:rPr>
        <w:t xml:space="preserve">Kysymys 9</w:t>
      </w:r>
    </w:p>
    <w:p>
      <w:r>
        <w:t xml:space="preserve">Mikä on ainoa valtavirran tietokonealusta, joka ei ole onnistunut siirtymään uuteen suorittimen arkkitehtuuriin?</w:t>
      </w:r>
    </w:p>
    <w:p>
      <w:r>
        <w:rPr>
          <w:b/>
        </w:rPr>
        <w:t xml:space="preserve">Kysymys 10</w:t>
      </w:r>
    </w:p>
    <w:p>
      <w:r>
        <w:t xml:space="preserve">Mikä on lähes kaikkien nykyisten Mac-mallien vakiomäärä ROM-muistia?</w:t>
      </w:r>
    </w:p>
    <w:p>
      <w:r>
        <w:rPr>
          <w:b/>
        </w:rPr>
        <w:t xml:space="preserve">Kysymys 11</w:t>
      </w:r>
    </w:p>
    <w:p>
      <w:r>
        <w:t xml:space="preserve">Mikä MacBook Pron portti voi siirtää dataa jopa 20 gigabitin sekuntinopeudella?</w:t>
      </w:r>
    </w:p>
    <w:p>
      <w:r>
        <w:rPr>
          <w:b/>
        </w:rPr>
        <w:t xml:space="preserve">Kysymys 12</w:t>
      </w:r>
    </w:p>
    <w:p>
      <w:r>
        <w:t xml:space="preserve">Milloin iMac G6 julkaistiin?</w:t>
      </w:r>
    </w:p>
    <w:p>
      <w:r>
        <w:rPr>
          <w:b/>
        </w:rPr>
        <w:t xml:space="preserve">Kysymys 13</w:t>
      </w:r>
    </w:p>
    <w:p>
      <w:r>
        <w:t xml:space="preserve">Minkä käyttöliittymän Apple otti käyttöön, jota voitiin käyttää Microsoft Remote -kaukosäätimellä tai näppäimistöllä tietokoneeseen tallennetun median käyttämiseksi?</w:t>
      </w:r>
    </w:p>
    <w:p>
      <w:r>
        <w:rPr>
          <w:b/>
        </w:rPr>
        <w:t xml:space="preserve">Teksti numero 9</w:t>
      </w:r>
    </w:p>
    <w:p>
      <w:r>
        <w:t xml:space="preserve">Alun perin laitteistoarkkitehtuuri oli niin tiiviisti sidottu Mac OS -käyttöjärjestelmään, että vaihtoehtoisen käyttöjärjestelmän käynnistäminen oli mahdotonta. Yleisin kiertotapa on </w:t>
      </w:r>
      <w:r>
        <w:rPr>
          <w:color w:val="A9A9A9"/>
        </w:rPr>
        <w:t xml:space="preserve">käynnistää Mac OS ja luovuttaa hallinta Mac OS:ään perustuvalle käynnistyslataussovellukselle</w:t>
      </w:r>
      <w:r>
        <w:t xml:space="preserve">. </w:t>
      </w:r>
      <w:r>
        <w:t xml:space="preserve">Tämä tekniikka, jota Apple käytti jopa A/UX- ja MkLinux-järjestelmissä, ei ole enää välttämätön </w:t>
      </w:r>
      <w:r>
        <w:rPr>
          <w:color w:val="DCDCDC"/>
        </w:rPr>
        <w:t xml:space="preserve">Open Firmware -pohjaisten PCI-Macien</w:t>
      </w:r>
      <w:r>
        <w:t xml:space="preserve"> käyttöönoton jälkeen</w:t>
      </w:r>
      <w:r>
        <w:t xml:space="preserve">, vaikka sitä käytettiin aiemmin mukavuuden vuoksi monissa vanhan maailman ROM-järjestelmissä </w:t>
      </w:r>
      <w:r>
        <w:rPr>
          <w:color w:val="2F4F4F"/>
        </w:rPr>
        <w:t xml:space="preserve">firmware-toteutuksessa olleiden vikojen vuoksi. </w:t>
      </w:r>
      <w:r>
        <w:t xml:space="preserve">nykyään Mac-laitteisto käynnistyy suoraan </w:t>
      </w:r>
      <w:r>
        <w:rPr>
          <w:color w:val="556B2F"/>
        </w:rPr>
        <w:t xml:space="preserve">Open Firmwaresta </w:t>
      </w:r>
      <w:r>
        <w:t xml:space="preserve">useimmissa PowerPC-pohjaisissa Mac-tietokoneissa tai </w:t>
      </w:r>
      <w:r>
        <w:rPr>
          <w:color w:val="6B8E23"/>
        </w:rPr>
        <w:t xml:space="preserve">EFI:stä </w:t>
      </w:r>
      <w:r>
        <w:t xml:space="preserve">kaikissa Intel-pohjaisissa Mac-tietokoneissa.</w:t>
      </w:r>
    </w:p>
    <w:p>
      <w:r>
        <w:rPr>
          <w:b/>
        </w:rPr>
        <w:t xml:space="preserve">Kysymys 0</w:t>
      </w:r>
    </w:p>
    <w:p>
      <w:r>
        <w:t xml:space="preserve">Mitä tekniikkaa käytettiin aikoinaan käynnistämään vaihtoehtoinen käyttöjärjestelmä kuin Mac OS?</w:t>
      </w:r>
    </w:p>
    <w:p>
      <w:r>
        <w:rPr>
          <w:b/>
        </w:rPr>
        <w:t xml:space="preserve">Kysymys 1</w:t>
      </w:r>
    </w:p>
    <w:p>
      <w:r>
        <w:t xml:space="preserve">Mitä otettiin käyttöön, joka helpotti Mac OS -vaihtoehtoisten käyttöjärjestelmien käyttöä?</w:t>
      </w:r>
    </w:p>
    <w:p>
      <w:r>
        <w:rPr>
          <w:b/>
        </w:rPr>
        <w:t xml:space="preserve">Kysymys 2</w:t>
      </w:r>
    </w:p>
    <w:p>
      <w:r>
        <w:t xml:space="preserve">Minkä vuoksi Open Firmware -pohjaisia PCI-Macs-tietokoneita käytettiin kätevästi?</w:t>
      </w:r>
    </w:p>
    <w:p>
      <w:r>
        <w:rPr>
          <w:b/>
        </w:rPr>
        <w:t xml:space="preserve">Kysymys 3</w:t>
      </w:r>
    </w:p>
    <w:p>
      <w:r>
        <w:t xml:space="preserve">Mihin Mac-laitteisto käynnistyy suoraan kaikissa Intel-pohjaisissa Mac-tietokoneissa?</w:t>
      </w:r>
    </w:p>
    <w:p>
      <w:r>
        <w:rPr>
          <w:b/>
        </w:rPr>
        <w:t xml:space="preserve">Kysymys 4</w:t>
      </w:r>
    </w:p>
    <w:p>
      <w:r>
        <w:t xml:space="preserve">Mihin Mac-ohjelmisto käynnistyy suoraan useimmissa PowerPC-pohjaisissa Mac-tietokoneissa?</w:t>
      </w:r>
    </w:p>
    <w:p>
      <w:r>
        <w:rPr>
          <w:b/>
        </w:rPr>
        <w:t xml:space="preserve">Kysymys 5</w:t>
      </w:r>
    </w:p>
    <w:p>
      <w:r>
        <w:t xml:space="preserve">Mitä tekniikkaa käytettiin aikoinaan käynnistämään vaihtoehtoinen käyttöjärjestelmä kuin Mac SO?</w:t>
      </w:r>
    </w:p>
    <w:p>
      <w:r>
        <w:rPr>
          <w:b/>
        </w:rPr>
        <w:t xml:space="preserve">Kysymys 6</w:t>
      </w:r>
    </w:p>
    <w:p>
      <w:r>
        <w:t xml:space="preserve">Mitä otettiin käyttöön, joka helpotti Mac OP:n vaihtoehtoisten käyttöjärjestelmien käyttöä?</w:t>
      </w:r>
    </w:p>
    <w:p>
      <w:r>
        <w:rPr>
          <w:b/>
        </w:rPr>
        <w:t xml:space="preserve">Kysymys 7</w:t>
      </w:r>
    </w:p>
    <w:p>
      <w:r>
        <w:t xml:space="preserve">Minkä vuoksi Open Firmware -pohjaisia PIC-Macs-tietokoneita käytettiin kätevästi?</w:t>
      </w:r>
    </w:p>
    <w:p>
      <w:r>
        <w:rPr>
          <w:b/>
        </w:rPr>
        <w:t xml:space="preserve">Kysymys 8</w:t>
      </w:r>
    </w:p>
    <w:p>
      <w:r>
        <w:t xml:space="preserve">Mihin Mac-laitteiston käynnistys johtaa epäsuorasti kaikissa Intel-pohjaisissa Mac-tietokoneissa?</w:t>
      </w:r>
    </w:p>
    <w:p>
      <w:r>
        <w:rPr>
          <w:b/>
        </w:rPr>
        <w:t xml:space="preserve">Kysymys 9</w:t>
      </w:r>
    </w:p>
    <w:p>
      <w:r>
        <w:t xml:space="preserve">Mihin Mac-haarware käynnistyy epäsuorasti useimmissa PowerPC-pohjaisissa Maceissa?</w:t>
      </w:r>
    </w:p>
    <w:p>
      <w:r>
        <w:rPr>
          <w:b/>
        </w:rPr>
        <w:t xml:space="preserve">Teksti numero 10</w:t>
      </w:r>
    </w:p>
    <w:p>
      <w:r>
        <w:t xml:space="preserve">Vuonna 1982 </w:t>
      </w:r>
      <w:r>
        <w:rPr>
          <w:color w:val="A9A9A9"/>
        </w:rPr>
        <w:t xml:space="preserve">Regis McKenna </w:t>
      </w:r>
      <w:r>
        <w:t xml:space="preserve">otettiin mukaan muokkaamaan Macintoshin markkinointia ja lanseerausta. Myöhemmin </w:t>
      </w:r>
      <w:r>
        <w:rPr>
          <w:color w:val="DCDCDC"/>
        </w:rPr>
        <w:t xml:space="preserve">Regis McKennan </w:t>
      </w:r>
      <w:r>
        <w:t xml:space="preserve">tiimiin kuuluivat Jane Anderson, Katie Cadigan ja Andy Cunningham, joka lopulta johti toimiston Apple-tiliä</w:t>
      </w:r>
      <w:r>
        <w:t xml:space="preserve">.</w:t>
      </w:r>
      <w:r>
        <w:t xml:space="preserve"> Cunningham ja Anderson olivat </w:t>
      </w:r>
      <w:r>
        <w:t xml:space="preserve">Macintoshin lanseeraussuunnitelman </w:t>
      </w:r>
      <w:r>
        <w:rPr>
          <w:color w:val="2F4F4F"/>
        </w:rPr>
        <w:t xml:space="preserve">pääkirjoittajat. </w:t>
      </w:r>
      <w:r>
        <w:t xml:space="preserve">Macintoshin lanseeraus oli uranuurtajana monissa eri taktiikoissa, joita käytetään nykyään teknologiatuotteiden lanseerauksessa, kuten "moninkertainen yksinoikeus", tapahtumamarkkinointi (</w:t>
      </w:r>
      <w:r>
        <w:rPr>
          <w:color w:val="556B2F"/>
        </w:rPr>
        <w:t xml:space="preserve">John Sculleyn </w:t>
      </w:r>
      <w:r>
        <w:t xml:space="preserve">ansiota</w:t>
      </w:r>
      <w:r>
        <w:t xml:space="preserve">, joka toi konseptin mukanaan </w:t>
      </w:r>
      <w:r>
        <w:rPr>
          <w:color w:val="6B8E23"/>
        </w:rPr>
        <w:t xml:space="preserve">Pepsi-yhtiöltä</w:t>
      </w:r>
      <w:r>
        <w:t xml:space="preserve">), </w:t>
      </w:r>
      <w:r>
        <w:rPr>
          <w:color w:val="A0522D"/>
        </w:rPr>
        <w:t xml:space="preserve">mystiikan </w:t>
      </w:r>
      <w:r>
        <w:t xml:space="preserve">luominen </w:t>
      </w:r>
      <w:r>
        <w:t xml:space="preserve">tuotteen ympärille ja sisäpiirin tarjoaminen tuotteen luomisesta.</w:t>
      </w:r>
    </w:p>
    <w:p>
      <w:r>
        <w:rPr>
          <w:b/>
        </w:rPr>
        <w:t xml:space="preserve">Kysymys 0</w:t>
      </w:r>
    </w:p>
    <w:p>
      <w:r>
        <w:t xml:space="preserve">Kuka otettiin mukaan muokkaamaan Macintoshin markkinointia vuonna 1982?</w:t>
      </w:r>
    </w:p>
    <w:p>
      <w:r>
        <w:rPr>
          <w:b/>
        </w:rPr>
        <w:t xml:space="preserve">Kysymys 1</w:t>
      </w:r>
    </w:p>
    <w:p>
      <w:r>
        <w:t xml:space="preserve">Mikä rooli Andy Cunninghamilla ja Jane Andersonilla oli Macintoshin julkaisusuunnitelmassa?</w:t>
      </w:r>
    </w:p>
    <w:p>
      <w:r>
        <w:rPr>
          <w:b/>
        </w:rPr>
        <w:t xml:space="preserve">Kysymys 2</w:t>
      </w:r>
    </w:p>
    <w:p>
      <w:r>
        <w:t xml:space="preserve">Kuka esitteli Applelle "moninkertaisen yksinoikeuden" tapahtumamarkkinointikonseptin?</w:t>
      </w:r>
    </w:p>
    <w:p>
      <w:r>
        <w:rPr>
          <w:b/>
        </w:rPr>
        <w:t xml:space="preserve">Kysymys 3</w:t>
      </w:r>
    </w:p>
    <w:p>
      <w:r>
        <w:t xml:space="preserve">Mikä yritys käytti ensimmäisenä "moninkertaisen yksinoikeuden" tapahtumamarkkinointikonseptia?</w:t>
      </w:r>
    </w:p>
    <w:p>
      <w:r>
        <w:rPr>
          <w:b/>
        </w:rPr>
        <w:t xml:space="preserve">Kysymys 4</w:t>
      </w:r>
    </w:p>
    <w:p>
      <w:r>
        <w:t xml:space="preserve">Mitä "moninkertainen yksinoikeus" -tapahtumamarkkinointikonsepti loi tuotteen ympärille?</w:t>
      </w:r>
    </w:p>
    <w:p>
      <w:r>
        <w:rPr>
          <w:b/>
        </w:rPr>
        <w:t xml:space="preserve">Kysymys 5</w:t>
      </w:r>
    </w:p>
    <w:p>
      <w:r>
        <w:t xml:space="preserve">Kuka otettiin mukaan muokkaamaan Macintoshin markkinointia vuonna 1928?</w:t>
      </w:r>
    </w:p>
    <w:p>
      <w:r>
        <w:rPr>
          <w:b/>
        </w:rPr>
        <w:t xml:space="preserve">Kysymys 6</w:t>
      </w:r>
    </w:p>
    <w:p>
      <w:r>
        <w:t xml:space="preserve">Mikä rooli Andy Cunninghamilla ja Jane Andersonilla oli Microsoftin lanseeraussuunnitelmassa?</w:t>
      </w:r>
    </w:p>
    <w:p>
      <w:r>
        <w:rPr>
          <w:b/>
        </w:rPr>
        <w:t xml:space="preserve">Kysymys 7</w:t>
      </w:r>
    </w:p>
    <w:p>
      <w:r>
        <w:t xml:space="preserve">Kuka esitteli Microsoftille "moninkertaisen yksinoikeuden" tapahtumamarkkinointikonseptin?</w:t>
      </w:r>
    </w:p>
    <w:p>
      <w:r>
        <w:rPr>
          <w:b/>
        </w:rPr>
        <w:t xml:space="preserve">Kysymys 8</w:t>
      </w:r>
    </w:p>
    <w:p>
      <w:r>
        <w:t xml:space="preserve">Mikä yritys on viimeksi käyttänyt "moninkertaisen yksinoikeuden" markkinointikonseptia?</w:t>
      </w:r>
    </w:p>
    <w:p>
      <w:r>
        <w:rPr>
          <w:b/>
        </w:rPr>
        <w:t xml:space="preserve">Kysymys 9</w:t>
      </w:r>
    </w:p>
    <w:p>
      <w:r>
        <w:t xml:space="preserve">Mitä "moninkertainen yksinoikeus" -tapahtumamarkkinointikonsepti ei luonut tuotteen ympärille?</w:t>
      </w:r>
    </w:p>
    <w:p>
      <w:r>
        <w:rPr>
          <w:b/>
        </w:rPr>
        <w:t xml:space="preserve">Teksti numero 11</w:t>
      </w:r>
    </w:p>
    <w:p>
      <w:r>
        <w:rPr>
          <w:color w:val="A9A9A9"/>
        </w:rPr>
        <w:t xml:space="preserve">Compaq, </w:t>
      </w:r>
      <w:r>
        <w:t xml:space="preserve">joka oli aiemmin 1980-luvulla ja 1990-luvun alussa ja puolivälissä ollut PC-valmistajien joukossa kolmantena, aloitti vuonna 1994 menestyksekkään hintasodan, jonka ansiosta se nousi vuoden loppuun mennessä suurimmaksi, ohitti vaikeuksissa olleen </w:t>
      </w:r>
      <w:r>
        <w:rPr>
          <w:color w:val="DCDCDC"/>
        </w:rPr>
        <w:t xml:space="preserve">IBM:n </w:t>
      </w:r>
      <w:r>
        <w:t xml:space="preserve">ja syrjäytti Applen kolmanneksi</w:t>
      </w:r>
      <w:r>
        <w:t xml:space="preserve">.</w:t>
      </w:r>
      <w:r>
        <w:t xml:space="preserve"> Applen markkinaosuus </w:t>
      </w:r>
      <w:r>
        <w:rPr>
          <w:color w:val="2F4F4F"/>
        </w:rPr>
        <w:t xml:space="preserve">pieneni </w:t>
      </w:r>
      <w:r>
        <w:t xml:space="preserve">entisestään, kun </w:t>
      </w:r>
      <w:r>
        <w:t xml:space="preserve">Microsoftin aiemmin erilliset MS-DOS- ja Windows-tuotteet yhdistänyt </w:t>
      </w:r>
      <w:r>
        <w:rPr>
          <w:color w:val="556B2F"/>
        </w:rPr>
        <w:t xml:space="preserve">Windows 95 </w:t>
      </w:r>
      <w:r>
        <w:t xml:space="preserve">-käyttöjärjestelmä </w:t>
      </w:r>
      <w:r>
        <w:t xml:space="preserve">julkaistiin. </w:t>
      </w:r>
      <w:r>
        <w:rPr>
          <w:color w:val="6B8E23"/>
        </w:rPr>
        <w:t xml:space="preserve">Windows 95 </w:t>
      </w:r>
      <w:r>
        <w:t xml:space="preserve">paransi merkittävästi IBM PC -yhteensopivien tietokoneiden multimediaominaisuuksia ja suorituskykyä ja toi Windowsin ominaisuudet samalle tasolle Mac OS:n graafisen käyttöliittymän kanssa.</w:t>
      </w:r>
    </w:p>
    <w:p>
      <w:r>
        <w:rPr>
          <w:b/>
        </w:rPr>
        <w:t xml:space="preserve">Kysymys 0</w:t>
      </w:r>
    </w:p>
    <w:p>
      <w:r>
        <w:t xml:space="preserve">Kuka käynnisti PC-valmistajien välisen menestyksekkään hintasodan vuonna 1994?</w:t>
      </w:r>
    </w:p>
    <w:p>
      <w:r>
        <w:rPr>
          <w:b/>
        </w:rPr>
        <w:t xml:space="preserve">Kysymys 1</w:t>
      </w:r>
    </w:p>
    <w:p>
      <w:r>
        <w:t xml:space="preserve">Kenet Compaq ohitti hintasodassa vuonna 1994?</w:t>
      </w:r>
    </w:p>
    <w:p>
      <w:r>
        <w:rPr>
          <w:b/>
        </w:rPr>
        <w:t xml:space="preserve">Kysymys 2</w:t>
      </w:r>
    </w:p>
    <w:p>
      <w:r>
        <w:t xml:space="preserve">Mitä tapahtui Applen markkinaosuudelle Windows 95:n julkaisun myötä?</w:t>
      </w:r>
    </w:p>
    <w:p>
      <w:r>
        <w:rPr>
          <w:b/>
        </w:rPr>
        <w:t xml:space="preserve">Kysymys 3</w:t>
      </w:r>
    </w:p>
    <w:p>
      <w:r>
        <w:t xml:space="preserve">Mikä yhdisti Microsoftin MS-DOS- ja Windows-tuotteet?</w:t>
      </w:r>
    </w:p>
    <w:p>
      <w:r>
        <w:rPr>
          <w:b/>
        </w:rPr>
        <w:t xml:space="preserve">Kysymys 4</w:t>
      </w:r>
    </w:p>
    <w:p>
      <w:r>
        <w:t xml:space="preserve">Mikä lisäsi merkittävästi IBM PC -yhteensopivien tietokoneiden multimediaominaisuuksia?</w:t>
      </w:r>
    </w:p>
    <w:p>
      <w:r>
        <w:rPr>
          <w:b/>
        </w:rPr>
        <w:t xml:space="preserve">Kysymys 5</w:t>
      </w:r>
    </w:p>
    <w:p>
      <w:r>
        <w:t xml:space="preserve">Kuka käynnisti PC-valmistajien välisen menestyksekkään hintasodan vuonna 1995?</w:t>
      </w:r>
    </w:p>
    <w:p>
      <w:r>
        <w:rPr>
          <w:b/>
        </w:rPr>
        <w:t xml:space="preserve">Kysymys 6</w:t>
      </w:r>
    </w:p>
    <w:p>
      <w:r>
        <w:t xml:space="preserve">Kenet Compaq ohitti vuoden 1993 hintasodassa?</w:t>
      </w:r>
    </w:p>
    <w:p>
      <w:r>
        <w:rPr>
          <w:b/>
        </w:rPr>
        <w:t xml:space="preserve">Kysymys 7</w:t>
      </w:r>
    </w:p>
    <w:p>
      <w:r>
        <w:t xml:space="preserve">Mitä tapahtui Applen markkinaosuudelle Windows 98:n julkaisun myötä?</w:t>
      </w:r>
    </w:p>
    <w:p>
      <w:r>
        <w:rPr>
          <w:b/>
        </w:rPr>
        <w:t xml:space="preserve">Kysymys 8</w:t>
      </w:r>
    </w:p>
    <w:p>
      <w:r>
        <w:t xml:space="preserve">Mikä yhdisti Applen MS-DOS- ja Windows-tuotteet?</w:t>
      </w:r>
    </w:p>
    <w:p>
      <w:r>
        <w:rPr>
          <w:b/>
        </w:rPr>
        <w:t xml:space="preserve">Kysymys 9</w:t>
      </w:r>
    </w:p>
    <w:p>
      <w:r>
        <w:t xml:space="preserve">Mikä paransi merkittävästi IBM PC:n kanssa yhteensopimattomien tietokoneiden multimediaominaisuuksia?</w:t>
      </w:r>
    </w:p>
    <w:p>
      <w:r>
        <w:rPr>
          <w:b/>
        </w:rPr>
        <w:t xml:space="preserve">Teksti numero 12</w:t>
      </w:r>
    </w:p>
    <w:p>
      <w:r>
        <w:t xml:space="preserve">Vuoden 2003 lopun tilastot osoittavat, että Applella oli </w:t>
      </w:r>
      <w:r>
        <w:t xml:space="preserve">prosenttiosuus</w:t>
      </w:r>
      <w:r>
        <w:rPr>
          <w:color w:val="A9A9A9"/>
        </w:rPr>
        <w:t xml:space="preserve">2.06</w:t>
      </w:r>
      <w:r>
        <w:t xml:space="preserve"> Yhdysvaltojen työpöytätietokoneiden osuudesta, joka oli kasvanut 2,88 prosenttiin vuoden 2004 neljänteen neljännekseen mennessä. Lokakuussa 2006 </w:t>
      </w:r>
      <w:r>
        <w:rPr>
          <w:color w:val="DCDCDC"/>
        </w:rPr>
        <w:t xml:space="preserve">tutkimusyhtiöt </w:t>
      </w:r>
      <w:r>
        <w:t xml:space="preserve">IDC ja Gartner ilmoittivat, että Applen markkinaosuus Yhdysvalloissa oli kasvanut noin 6 prosenttiin</w:t>
      </w:r>
      <w:r>
        <w:t xml:space="preserve">.</w:t>
      </w:r>
      <w:r>
        <w:t xml:space="preserve"> Joulukuussa 2006 julkaistut luvut, joiden mukaan markkinaosuus on noin 6 prosenttia (IDC) ja </w:t>
      </w:r>
      <w:r>
        <w:rPr>
          <w:color w:val="2F4F4F"/>
        </w:rPr>
        <w:t xml:space="preserve">6,1 prosenttia </w:t>
      </w:r>
      <w:r>
        <w:t xml:space="preserve">(Gartner), perustuvat </w:t>
      </w:r>
      <w:r>
        <w:t xml:space="preserve">kappalemääräisen myynnin yli prosentin </w:t>
      </w:r>
      <w:r>
        <w:rPr>
          <w:color w:val="556B2F"/>
        </w:rPr>
        <w:t xml:space="preserve">30</w:t>
      </w:r>
      <w:r>
        <w:t xml:space="preserve">kasvuun vuodesta 2005 vuoteen 2006</w:t>
      </w:r>
      <w:r>
        <w:t xml:space="preserve">. </w:t>
      </w:r>
      <w:r>
        <w:t xml:space="preserve">Mac-tietokoneiden asennetun tietokannan määrää on vaikea määrittää, ja luvut vaihtelevat 5 prosentista (arvio vuonna 2009) </w:t>
      </w:r>
      <w:r>
        <w:rPr>
          <w:color w:val="6B8E23"/>
        </w:rPr>
        <w:t xml:space="preserve">16 prosenttiin </w:t>
      </w:r>
      <w:r>
        <w:t xml:space="preserve">(arvio vuonna 2005).</w:t>
      </w:r>
    </w:p>
    <w:p>
      <w:r>
        <w:rPr>
          <w:b/>
        </w:rPr>
        <w:t xml:space="preserve">Kysymys 0</w:t>
      </w:r>
    </w:p>
    <w:p>
      <w:r>
        <w:t xml:space="preserve">Kuinka monta prosenttia Applen osuus Yhdysvaltain työpöytätietokoneista oli vuonna 2003?</w:t>
      </w:r>
    </w:p>
    <w:p>
      <w:r>
        <w:rPr>
          <w:b/>
        </w:rPr>
        <w:t xml:space="preserve">Kysymys 1</w:t>
      </w:r>
    </w:p>
    <w:p>
      <w:r>
        <w:t xml:space="preserve">Keitä ovat IDC ja Gartner?</w:t>
      </w:r>
    </w:p>
    <w:p>
      <w:r>
        <w:rPr>
          <w:b/>
        </w:rPr>
        <w:t xml:space="preserve">Kysymys 2</w:t>
      </w:r>
    </w:p>
    <w:p>
      <w:r>
        <w:t xml:space="preserve">Mikä oli Applen markkinaosuus Yhdysvalloissa vuonna 2006?</w:t>
      </w:r>
    </w:p>
    <w:p>
      <w:r>
        <w:rPr>
          <w:b/>
        </w:rPr>
        <w:t xml:space="preserve">Kysymys 3</w:t>
      </w:r>
    </w:p>
    <w:p>
      <w:r>
        <w:t xml:space="preserve">Kuinka monta prosenttia Applen kappalemääräinen myynti kasvoi vuodesta 2005 vuoteen 2006?</w:t>
      </w:r>
    </w:p>
    <w:p>
      <w:r>
        <w:rPr>
          <w:b/>
        </w:rPr>
        <w:t xml:space="preserve">Kysymys 4</w:t>
      </w:r>
    </w:p>
    <w:p>
      <w:r>
        <w:t xml:space="preserve">Mikä oli Mac-tietokoneiden arvioitu asennuskanta vuonna 2009?</w:t>
      </w:r>
    </w:p>
    <w:p>
      <w:r>
        <w:rPr>
          <w:b/>
        </w:rPr>
        <w:t xml:space="preserve">Kysymys 5</w:t>
      </w:r>
    </w:p>
    <w:p>
      <w:r>
        <w:t xml:space="preserve">Kuinka monta prosenttia Applen osuus Yhdysvaltain työpöytätietokoneista oli vuonna 2004?</w:t>
      </w:r>
    </w:p>
    <w:p>
      <w:r>
        <w:rPr>
          <w:b/>
        </w:rPr>
        <w:t xml:space="preserve">Kysymys 6</w:t>
      </w:r>
    </w:p>
    <w:p>
      <w:r>
        <w:t xml:space="preserve">Keitä ovat CID ja Gartner?</w:t>
      </w:r>
    </w:p>
    <w:p>
      <w:r>
        <w:rPr>
          <w:b/>
        </w:rPr>
        <w:t xml:space="preserve">Kysymys 7</w:t>
      </w:r>
    </w:p>
    <w:p>
      <w:r>
        <w:t xml:space="preserve">Mikä oli Applen markkinaosuus Yhdysvalloissa vuonna 2005?</w:t>
      </w:r>
    </w:p>
    <w:p>
      <w:r>
        <w:rPr>
          <w:b/>
        </w:rPr>
        <w:t xml:space="preserve">Kysymys 8</w:t>
      </w:r>
    </w:p>
    <w:p>
      <w:r>
        <w:t xml:space="preserve">Kuinka monta prosenttia Applen kappalemääräinen myynti kasvoi vuodesta 2005 vuoteen 2007?</w:t>
      </w:r>
    </w:p>
    <w:p>
      <w:r>
        <w:rPr>
          <w:b/>
        </w:rPr>
        <w:t xml:space="preserve">Kysymys 9</w:t>
      </w:r>
    </w:p>
    <w:p>
      <w:r>
        <w:t xml:space="preserve">Mikä oli Mac-tietokoneiden arvioitu asennuskanta vuonna 2010?</w:t>
      </w:r>
    </w:p>
    <w:p>
      <w:r>
        <w:rPr>
          <w:b/>
        </w:rPr>
        <w:t xml:space="preserve">Teksti numero 13</w:t>
      </w:r>
    </w:p>
    <w:p>
      <w:r>
        <w:rPr>
          <w:color w:val="A9A9A9"/>
        </w:rPr>
        <w:t xml:space="preserve">Macintosh SE </w:t>
      </w:r>
      <w:r>
        <w:t xml:space="preserve">julkaistiin samaan aikaan </w:t>
      </w:r>
      <w:r>
        <w:rPr>
          <w:color w:val="2F4F4F"/>
        </w:rPr>
        <w:t xml:space="preserve">Macintosh II:</w:t>
      </w:r>
      <w:r>
        <w:rPr>
          <w:color w:val="DCDCDC"/>
        </w:rPr>
        <w:t xml:space="preserve">n </w:t>
      </w:r>
      <w:r>
        <w:t xml:space="preserve">kanssa </w:t>
      </w:r>
      <w:r>
        <w:rPr>
          <w:color w:val="556B2F"/>
        </w:rPr>
        <w:t xml:space="preserve">2900 dollarin </w:t>
      </w:r>
      <w:r>
        <w:t xml:space="preserve">(tai 3900 dollarin kiintolevyn kanssa) </w:t>
      </w:r>
      <w:r>
        <w:t xml:space="preserve">hintaan, ja se </w:t>
      </w:r>
      <w:r>
        <w:t xml:space="preserve">oli ensimmäinen kompakti Mac, jossa oli 20 Mt:n sisäinen kiintolevy ja laajennuskorttipaikka. SE:n laajennuskorttipaikka sijaitsi kotelon sisällä yhdessä kuvaputken kanssa, mikä saattoi altistaa päivittäjän </w:t>
      </w:r>
      <w:r>
        <w:rPr>
          <w:color w:val="6B8E23"/>
        </w:rPr>
        <w:t xml:space="preserve">korkealle jännitteelle</w:t>
      </w:r>
      <w:r>
        <w:t xml:space="preserve">. </w:t>
      </w:r>
      <w:r>
        <w:t xml:space="preserve">Tästä syystä Apple suositteli, että käyttäjät veisivät SE:n </w:t>
      </w:r>
      <w:r>
        <w:rPr>
          <w:color w:val="A0522D"/>
        </w:rPr>
        <w:t xml:space="preserve">valtuutetulle Apple-jälleenmyyjälle </w:t>
      </w:r>
      <w:r>
        <w:t xml:space="preserve">päivityksiä varten.</w:t>
      </w:r>
      <w:r>
        <w:t xml:space="preserve"> SE päivitti myös Jerry Manockin ja Terry Oyaman alkuperäisen suunnittelun ja jakoi Macintosh II:n Snow White -muotoilukielen sekä uuden Apple Desktop Bus (ADB) -hiiren ja -näppäimistön, jotka olivat ilmestyneet ensimmäisen kerran Apple IIGS:ssä joitakin kuukausia aiemmin.</w:t>
      </w:r>
    </w:p>
    <w:p>
      <w:r>
        <w:rPr>
          <w:b/>
        </w:rPr>
        <w:t xml:space="preserve">Kysymys 0</w:t>
      </w:r>
    </w:p>
    <w:p>
      <w:r>
        <w:t xml:space="preserve">Milloin Macintosh SE julkaistiin samaan aikaan kuin?</w:t>
      </w:r>
    </w:p>
    <w:p>
      <w:r>
        <w:rPr>
          <w:b/>
        </w:rPr>
        <w:t xml:space="preserve">Kysymys 1</w:t>
      </w:r>
    </w:p>
    <w:p>
      <w:r>
        <w:t xml:space="preserve">Mikä oli ensimmäinen kompakti Mac, jossa oli 20 Mt:n sisäinen kiintolevy ja laajennuskorttipaikka?</w:t>
      </w:r>
    </w:p>
    <w:p>
      <w:r>
        <w:rPr>
          <w:b/>
        </w:rPr>
        <w:t xml:space="preserve">Kysymys 2</w:t>
      </w:r>
    </w:p>
    <w:p>
      <w:r>
        <w:t xml:space="preserve">Mikä oli Macintosh SE:n lähtöhinta?</w:t>
      </w:r>
    </w:p>
    <w:p>
      <w:r>
        <w:rPr>
          <w:b/>
        </w:rPr>
        <w:t xml:space="preserve">Kysymys 3</w:t>
      </w:r>
    </w:p>
    <w:p>
      <w:r>
        <w:t xml:space="preserve">Mille SE:n laajennuskorttipaikan sijainti saattoi altistaa päivittäjän?</w:t>
      </w:r>
    </w:p>
    <w:p>
      <w:r>
        <w:rPr>
          <w:b/>
        </w:rPr>
        <w:t xml:space="preserve">Kysymys 4</w:t>
      </w:r>
    </w:p>
    <w:p>
      <w:r>
        <w:t xml:space="preserve">Kenelle Apple ehdotti, että käyttäjät menisivät suorittamaan päivityksiä SE:nsä?</w:t>
      </w:r>
    </w:p>
    <w:p>
      <w:r>
        <w:rPr>
          <w:b/>
        </w:rPr>
        <w:t xml:space="preserve">Kysymys 5</w:t>
      </w:r>
    </w:p>
    <w:p>
      <w:r>
        <w:t xml:space="preserve">Milloin Macintosh ES julkaistiin samaan aikaan kuin?</w:t>
      </w:r>
    </w:p>
    <w:p>
      <w:r>
        <w:rPr>
          <w:b/>
        </w:rPr>
        <w:t xml:space="preserve">Kysymys 6</w:t>
      </w:r>
    </w:p>
    <w:p>
      <w:r>
        <w:t xml:space="preserve">Mikä oli viimeinen kompakti Mac, jossa oli 20 Mt:n sisäinen kiintolevy ja laajennuskorttipaikka?</w:t>
      </w:r>
    </w:p>
    <w:p>
      <w:r>
        <w:rPr>
          <w:b/>
        </w:rPr>
        <w:t xml:space="preserve">Kysymys 7</w:t>
      </w:r>
    </w:p>
    <w:p>
      <w:r>
        <w:t xml:space="preserve">Mikä oli ensimmäinen kompakti Mac, jossa oli 40 Mt:n sisäinen kiintolevy ja laajennuskorttipaikka?</w:t>
      </w:r>
    </w:p>
    <w:p>
      <w:r>
        <w:rPr>
          <w:b/>
        </w:rPr>
        <w:t xml:space="preserve">Kysymys 8</w:t>
      </w:r>
    </w:p>
    <w:p>
      <w:r>
        <w:t xml:space="preserve">Mikä oli Macintosh ES:n lähtöhinta?</w:t>
      </w:r>
    </w:p>
    <w:p>
      <w:r>
        <w:rPr>
          <w:b/>
        </w:rPr>
        <w:t xml:space="preserve">Kysymys 9</w:t>
      </w:r>
    </w:p>
    <w:p>
      <w:r>
        <w:t xml:space="preserve">Mitä ES:n laajennuskorttipaikan sijainti saattoi altistaa päivittäjän?</w:t>
      </w:r>
    </w:p>
    <w:p>
      <w:r>
        <w:rPr>
          <w:b/>
        </w:rPr>
        <w:t xml:space="preserve">Teksti numero 14</w:t>
      </w:r>
    </w:p>
    <w:p>
      <w:r>
        <w:t xml:space="preserve">Viime vuosina Apple on nähnyt Macien myynnin kasvavan merkittävästi. Tämä johtuu osittain </w:t>
      </w:r>
      <w:r>
        <w:rPr>
          <w:color w:val="A9A9A9"/>
        </w:rPr>
        <w:t xml:space="preserve">iPodin ja iPhonen menestyksestä </w:t>
      </w:r>
      <w:r>
        <w:t xml:space="preserve">ja halo-vaikutuksesta, jonka ansiosta tyytyväiset iPodin tai iPhonen omistajat ostavat lisää Applen tuotteita. Apple on sittemmin hyödyntänyt </w:t>
      </w:r>
      <w:r>
        <w:t xml:space="preserve">tätä </w:t>
      </w:r>
      <w:r>
        <w:rPr>
          <w:color w:val="DCDCDC"/>
        </w:rPr>
        <w:t xml:space="preserve">iCloud-pilvipalvelulla</w:t>
      </w:r>
      <w:r>
        <w:t xml:space="preserve">, jonka avulla käyttäjät voivat synkronoida tietoja saumattomasti näiden laitteiden ja Macien välillä. Muiden henkilökohtaisten tietokoneiden valmistajien tavoin Macintosh-linjoja on kuitenkin vahingoittanut kuluttajien suuntaus kohti </w:t>
      </w:r>
      <w:r>
        <w:rPr>
          <w:color w:val="2F4F4F"/>
        </w:rPr>
        <w:t xml:space="preserve">älypuhelimia ja taulutietokoneita </w:t>
      </w:r>
      <w:r>
        <w:t xml:space="preserve">(erityisesti </w:t>
      </w:r>
      <w:r>
        <w:rPr>
          <w:color w:val="556B2F"/>
        </w:rPr>
        <w:t xml:space="preserve">Applen omaa </w:t>
      </w:r>
      <w:r>
        <w:rPr>
          <w:color w:val="6B8E23"/>
        </w:rPr>
        <w:t xml:space="preserve">iPhonea </w:t>
      </w:r>
      <w:r>
        <w:rPr>
          <w:color w:val="A0522D"/>
        </w:rPr>
        <w:t xml:space="preserve">ja iPadia), </w:t>
      </w:r>
      <w:r>
        <w:t xml:space="preserve">jotka ovat kuluttajien valitsemia tietokonelaitteita.</w:t>
      </w:r>
    </w:p>
    <w:p>
      <w:r>
        <w:rPr>
          <w:b/>
        </w:rPr>
        <w:t xml:space="preserve">Kysymys 0</w:t>
      </w:r>
    </w:p>
    <w:p>
      <w:r>
        <w:t xml:space="preserve">Minkä on osittain katsottu olevan syynä Mac-tietokoneiden myynnin merkittävään kasvuun viime vuosina?</w:t>
      </w:r>
    </w:p>
    <w:p>
      <w:r>
        <w:rPr>
          <w:b/>
        </w:rPr>
        <w:t xml:space="preserve">Kysymys 1</w:t>
      </w:r>
    </w:p>
    <w:p>
      <w:r>
        <w:t xml:space="preserve">Miten käyttäjät voivat helposti synkronoida tietoja iPhonen ja Macin välillä?</w:t>
      </w:r>
    </w:p>
    <w:p>
      <w:r>
        <w:rPr>
          <w:b/>
        </w:rPr>
        <w:t xml:space="preserve">Kysymys 2</w:t>
      </w:r>
    </w:p>
    <w:p>
      <w:r>
        <w:t xml:space="preserve">Mikä kuluttajatrendi on vahingoittanut monia henkilökohtaisten tietokoneiden valmistajia?</w:t>
      </w:r>
    </w:p>
    <w:p>
      <w:r>
        <w:rPr>
          <w:b/>
        </w:rPr>
        <w:t xml:space="preserve">Kysymys 3</w:t>
      </w:r>
    </w:p>
    <w:p>
      <w:r>
        <w:t xml:space="preserve">Mikä älypuhelin on vahingoittanut tietokoneiden valmistajia eniten?</w:t>
      </w:r>
    </w:p>
    <w:p>
      <w:r>
        <w:rPr>
          <w:b/>
        </w:rPr>
        <w:t xml:space="preserve">Kysymys 4</w:t>
      </w:r>
    </w:p>
    <w:p>
      <w:r>
        <w:t xml:space="preserve">Mitkä ovat kaksi tärkeintä tietokonelaitetta, jotka kuluttajat valitsevat?</w:t>
      </w:r>
    </w:p>
    <w:p>
      <w:r>
        <w:rPr>
          <w:b/>
        </w:rPr>
        <w:t xml:space="preserve">Kysymys 5</w:t>
      </w:r>
    </w:p>
    <w:p>
      <w:r>
        <w:t xml:space="preserve">Minkä on osittain katsottu olevan syynä Mac-tietokoneiden myynnin vähäiseen kasvuun viime vuosina?</w:t>
      </w:r>
    </w:p>
    <w:p>
      <w:r>
        <w:rPr>
          <w:b/>
        </w:rPr>
        <w:t xml:space="preserve">Kysymys 6</w:t>
      </w:r>
    </w:p>
    <w:p>
      <w:r>
        <w:t xml:space="preserve">Miten käyttäjät voivat helposti synkronoida tietoja iPhonen ja tietokoneen välillä?</w:t>
      </w:r>
    </w:p>
    <w:p>
      <w:r>
        <w:rPr>
          <w:b/>
        </w:rPr>
        <w:t xml:space="preserve">Kysymys 7</w:t>
      </w:r>
    </w:p>
    <w:p>
      <w:r>
        <w:t xml:space="preserve">Mikä kuluttajatrendi on vahingoittanut monia yritystietokoneiden valmistajia?</w:t>
      </w:r>
    </w:p>
    <w:p>
      <w:r>
        <w:rPr>
          <w:b/>
        </w:rPr>
        <w:t xml:space="preserve">Kysymys 8</w:t>
      </w:r>
    </w:p>
    <w:p>
      <w:r>
        <w:t xml:space="preserve">Mikä älypuhelin on vahingoittanut tietokoneiden valmistajia vähiten?</w:t>
      </w:r>
    </w:p>
    <w:p>
      <w:r>
        <w:rPr>
          <w:b/>
        </w:rPr>
        <w:t xml:space="preserve">Kysymys 9</w:t>
      </w:r>
    </w:p>
    <w:p>
      <w:r>
        <w:t xml:space="preserve">Mitkä ovat kolme tärkeintä tietokonelaitetta, jotka kuluttajat valitsevat?</w:t>
      </w:r>
    </w:p>
    <w:p>
      <w:r>
        <w:rPr>
          <w:b/>
        </w:rPr>
        <w:t xml:space="preserve">Teksti numero 15</w:t>
      </w:r>
    </w:p>
    <w:p>
      <w:r>
        <w:t xml:space="preserve">Vastauksena tähän Apple esitteli </w:t>
      </w:r>
      <w:r>
        <w:t xml:space="preserve">lokakuussa 1990 </w:t>
      </w:r>
      <w:r>
        <w:t xml:space="preserve">valikoiman </w:t>
      </w:r>
      <w:r>
        <w:rPr>
          <w:color w:val="A9A9A9"/>
        </w:rPr>
        <w:t xml:space="preserve">suhteellisen edullisia Mac-tietokoneita. </w:t>
      </w:r>
      <w:r>
        <w:rPr>
          <w:color w:val="DCDCDC"/>
        </w:rPr>
        <w:t xml:space="preserve">Macintosh Classic</w:t>
      </w:r>
      <w:r>
        <w:t xml:space="preserve">, joka oli pohjimmiltaan Macintosh SE:n edullisempi versio, oli edullisin Mac, jota tarjottiin vuoden 2001 alkuun asti. 68020-käyttöjärjestelmällä varustettu Macintosh </w:t>
      </w:r>
      <w:r>
        <w:rPr>
          <w:color w:val="2F4F4F"/>
        </w:rPr>
        <w:t xml:space="preserve">LC </w:t>
      </w:r>
      <w:r>
        <w:t xml:space="preserve">tarjosi värigrafiikkaa ja sen mukana tuli uusi, edullinen 512×384 pikselin näyttö. Macintosh IIsi oli käytännössä 20 MHz:n IIci, jossa oli </w:t>
      </w:r>
      <w:r>
        <w:rPr>
          <w:color w:val="6B8E23"/>
        </w:rPr>
        <w:t xml:space="preserve">vain </w:t>
      </w:r>
      <w:r>
        <w:rPr>
          <w:color w:val="A0522D"/>
        </w:rPr>
        <w:t xml:space="preserve">yksi </w:t>
      </w:r>
      <w:r>
        <w:t xml:space="preserve">laajennuspaikka</w:t>
      </w:r>
      <w:r>
        <w:t xml:space="preserve">.</w:t>
      </w:r>
      <w:r>
        <w:t xml:space="preserve"> Kaikkia kolmea konetta myytiin hyvin, vaikka Applen voittomarginaali oli </w:t>
      </w:r>
      <w:r>
        <w:rPr>
          <w:color w:val="228B22"/>
        </w:rPr>
        <w:t xml:space="preserve">huomattavasti alhaisempi </w:t>
      </w:r>
      <w:r>
        <w:t xml:space="preserve">kuin aiemmissa malleissa.</w:t>
      </w:r>
    </w:p>
    <w:p>
      <w:r>
        <w:rPr>
          <w:b/>
        </w:rPr>
        <w:t xml:space="preserve">Kysymys 0</w:t>
      </w:r>
    </w:p>
    <w:p>
      <w:r>
        <w:t xml:space="preserve">Mitä Apple esitteli vuonna 1990 torjuakseen älypuhelinten aiheuttamaa kilpailua?</w:t>
      </w:r>
    </w:p>
    <w:p>
      <w:r>
        <w:rPr>
          <w:b/>
        </w:rPr>
        <w:t xml:space="preserve">Kysymys 1</w:t>
      </w:r>
    </w:p>
    <w:p>
      <w:r>
        <w:t xml:space="preserve">Mikä oli Macintosh SE:n edullisempi versio, jota tarjottiin vuoteen 2001 asti?</w:t>
      </w:r>
    </w:p>
    <w:p>
      <w:r>
        <w:rPr>
          <w:b/>
        </w:rPr>
        <w:t xml:space="preserve">Kysymys 2</w:t>
      </w:r>
    </w:p>
    <w:p>
      <w:r>
        <w:t xml:space="preserve">Minkä Macintoshin kotelo oli tyypillinen "pizzalaatikko"?</w:t>
      </w:r>
    </w:p>
    <w:p>
      <w:r>
        <w:rPr>
          <w:b/>
        </w:rPr>
        <w:t xml:space="preserve">Kysymys 3</w:t>
      </w:r>
    </w:p>
    <w:p>
      <w:r>
        <w:t xml:space="preserve">Kuinka monta laajennuskorttipaikkaa Macintosh IIsi:ssä oli?</w:t>
      </w:r>
    </w:p>
    <w:p>
      <w:r>
        <w:rPr>
          <w:b/>
        </w:rPr>
        <w:t xml:space="preserve">Kysymys 4</w:t>
      </w:r>
    </w:p>
    <w:p>
      <w:r>
        <w:t xml:space="preserve">Miten Applen halvempien Macien voittomarginaali oli verrattuna aiempien mallien voittomarginaaliin?</w:t>
      </w:r>
    </w:p>
    <w:p>
      <w:r>
        <w:rPr>
          <w:b/>
        </w:rPr>
        <w:t xml:space="preserve">Kysymys 5</w:t>
      </w:r>
    </w:p>
    <w:p>
      <w:r>
        <w:t xml:space="preserve">Mitä Apple esitteli vuonna 1991 torjuakseen älypuhelinten aiheuttamaa kilpailua?</w:t>
      </w:r>
    </w:p>
    <w:p>
      <w:r>
        <w:rPr>
          <w:b/>
        </w:rPr>
        <w:t xml:space="preserve">Kysymys 6</w:t>
      </w:r>
    </w:p>
    <w:p>
      <w:r>
        <w:t xml:space="preserve">Mikä oli Macintosh SE:n kalliimpi versio, jota tarjottiin vuoteen 2001 asti?</w:t>
      </w:r>
    </w:p>
    <w:p>
      <w:r>
        <w:rPr>
          <w:b/>
        </w:rPr>
        <w:t xml:space="preserve">Kysymys 7</w:t>
      </w:r>
    </w:p>
    <w:p>
      <w:r>
        <w:t xml:space="preserve">Millä IBM:llä oli omaleimainen "pizzalaatikkokotelo"?</w:t>
      </w:r>
    </w:p>
    <w:p>
      <w:r>
        <w:rPr>
          <w:b/>
        </w:rPr>
        <w:t xml:space="preserve">Kysymys 8</w:t>
      </w:r>
    </w:p>
    <w:p>
      <w:r>
        <w:t xml:space="preserve">Kuinka monta laajennuskorttipaikkaa Macintosh Isi -tietokoneessa oli?</w:t>
      </w:r>
    </w:p>
    <w:p>
      <w:r>
        <w:rPr>
          <w:b/>
        </w:rPr>
        <w:t xml:space="preserve">Kysymys 9</w:t>
      </w:r>
    </w:p>
    <w:p>
      <w:r>
        <w:t xml:space="preserve">Miten Applen voittomarginaali kalliimpien Macien osalta oli verrattuna aiempien mallien voittomarginaaliin?</w:t>
      </w:r>
    </w:p>
    <w:p>
      <w:r>
        <w:rPr>
          <w:b/>
        </w:rPr>
        <w:t xml:space="preserve">Teksti numero 16</w:t>
      </w:r>
    </w:p>
    <w:p>
      <w:r>
        <w:t xml:space="preserve">Alkaen vuodesta </w:t>
      </w:r>
      <w:r>
        <w:rPr>
          <w:color w:val="A9A9A9"/>
        </w:rPr>
        <w:t xml:space="preserve">2006</w:t>
      </w:r>
      <w:r>
        <w:t xml:space="preserve">, Applen teollinen muotoilu siirtyi suosimaan alumiinia, jota käytettiin ensimmäisen </w:t>
      </w:r>
      <w:r>
        <w:rPr>
          <w:color w:val="DCDCDC"/>
        </w:rPr>
        <w:t xml:space="preserve">MacBook Pron</w:t>
      </w:r>
      <w:r>
        <w:t xml:space="preserve"> rakentamisessa</w:t>
      </w:r>
      <w:r>
        <w:t xml:space="preserve">. </w:t>
      </w:r>
      <w:r>
        <w:rPr>
          <w:color w:val="2F4F4F"/>
        </w:rPr>
        <w:t xml:space="preserve">Lasi </w:t>
      </w:r>
      <w:r>
        <w:t xml:space="preserve">lisättiin vuonna 2008, kun unibody MacBook Pro esiteltiin. Näitä materiaaleja mainostetaan </w:t>
      </w:r>
      <w:r>
        <w:rPr>
          <w:color w:val="556B2F"/>
        </w:rPr>
        <w:t xml:space="preserve">ympäristöystävällisinä</w:t>
      </w:r>
      <w:r>
        <w:t xml:space="preserve">. Nykyään iMac-, MacBook Pro-, MacBook Air- ja Mac Mini -mallistot käyttävät kaikki alumiinikoteloita, ja ne on nyt valmistettu yhdestä unibody-rungosta. Pääsuunnittelija Jonathan Ive jatkaa tuotteiden ohjaamista kohti minimalistista ja yksinkertaista ilmettä, kuten </w:t>
      </w:r>
      <w:r>
        <w:rPr>
          <w:color w:val="6B8E23"/>
        </w:rPr>
        <w:t xml:space="preserve">vaihdettavien akkujen </w:t>
      </w:r>
      <w:r>
        <w:t xml:space="preserve">poistamista </w:t>
      </w:r>
      <w:r>
        <w:t xml:space="preserve">kannettavista tietokoneista. iPhonen käyttöliittymän monikosketusliikkeitä on sovellettu Mac-mallistoon kannettavien tietokoneiden kosketuslevyjen ja pöytäkoneiden Magic Mouse- ja Magic Trackpad -hiirten muodossa.</w:t>
      </w:r>
    </w:p>
    <w:p>
      <w:r>
        <w:rPr>
          <w:b/>
        </w:rPr>
        <w:t xml:space="preserve">Kysymys 0</w:t>
      </w:r>
    </w:p>
    <w:p>
      <w:r>
        <w:t xml:space="preserve">Milloin Apple alkoi suosia alumiinia suunnittelussaan?</w:t>
      </w:r>
    </w:p>
    <w:p>
      <w:r>
        <w:rPr>
          <w:b/>
        </w:rPr>
        <w:t xml:space="preserve">Kysymys 1</w:t>
      </w:r>
    </w:p>
    <w:p>
      <w:r>
        <w:t xml:space="preserve">Mikä Mac käytti alumiinia rakentamisessa?</w:t>
      </w:r>
    </w:p>
    <w:p>
      <w:r>
        <w:rPr>
          <w:b/>
        </w:rPr>
        <w:t xml:space="preserve">Kysymys 2</w:t>
      </w:r>
    </w:p>
    <w:p>
      <w:r>
        <w:t xml:space="preserve">Mitä materiaalia Apple lisäsi vuoden 2008 unibody MacBrook Pro -malliin?</w:t>
      </w:r>
    </w:p>
    <w:p>
      <w:r>
        <w:rPr>
          <w:b/>
        </w:rPr>
        <w:t xml:space="preserve">Kysymys 3</w:t>
      </w:r>
    </w:p>
    <w:p>
      <w:r>
        <w:t xml:space="preserve">Pidetäänkö alumiinia ja lasia ympäristöystävällisinä vai ympäristölle haitallisina?</w:t>
      </w:r>
    </w:p>
    <w:p>
      <w:r>
        <w:rPr>
          <w:b/>
        </w:rPr>
        <w:t xml:space="preserve">Kysymys 4</w:t>
      </w:r>
    </w:p>
    <w:p>
      <w:r>
        <w:t xml:space="preserve">Mitä pääsuunnittelija Jonathan Ive on onnistunut poistamaan Mac-kannettavista?</w:t>
      </w:r>
    </w:p>
    <w:p>
      <w:r>
        <w:rPr>
          <w:b/>
        </w:rPr>
        <w:t xml:space="preserve">Kysymys 5</w:t>
      </w:r>
    </w:p>
    <w:p>
      <w:r>
        <w:t xml:space="preserve">Milloin Apple alkoi olla suosimatta alumiinia suunnittelussaan?</w:t>
      </w:r>
    </w:p>
    <w:p>
      <w:r>
        <w:rPr>
          <w:b/>
        </w:rPr>
        <w:t xml:space="preserve">Kysymys 6</w:t>
      </w:r>
    </w:p>
    <w:p>
      <w:r>
        <w:t xml:space="preserve">Mikä Mac käytti tinaa rakentamisessa?</w:t>
      </w:r>
    </w:p>
    <w:p>
      <w:r>
        <w:rPr>
          <w:b/>
        </w:rPr>
        <w:t xml:space="preserve">Kysymys 7</w:t>
      </w:r>
    </w:p>
    <w:p>
      <w:r>
        <w:t xml:space="preserve">Mitä materiaalia Apple lisäsi vuoden 2009 unibody MacBrook Pro -malliin?</w:t>
      </w:r>
    </w:p>
    <w:p>
      <w:r>
        <w:rPr>
          <w:b/>
        </w:rPr>
        <w:t xml:space="preserve">Kysymys 8</w:t>
      </w:r>
    </w:p>
    <w:p>
      <w:r>
        <w:t xml:space="preserve">Pidetäänkö tinaa ja lasia ympäristöystävällisinä vai ympäristölle haitallisina?</w:t>
      </w:r>
    </w:p>
    <w:p>
      <w:r>
        <w:rPr>
          <w:b/>
        </w:rPr>
        <w:t xml:space="preserve">Kysymys 9</w:t>
      </w:r>
    </w:p>
    <w:p>
      <w:r>
        <w:t xml:space="preserve">Mitä pääsuunnittelija Jonathan Ive on onnistunut poistamaan HP:n kannettavista?</w:t>
      </w:r>
    </w:p>
    <w:p>
      <w:r>
        <w:rPr>
          <w:b/>
        </w:rPr>
        <w:t xml:space="preserve">Teksti numero 17</w:t>
      </w:r>
    </w:p>
    <w:p>
      <w:r>
        <w:t xml:space="preserve">Macintosh-projektin aloitti vuonna 1979 </w:t>
      </w:r>
      <w:r>
        <w:rPr>
          <w:color w:val="DCDCDC"/>
        </w:rPr>
        <w:t xml:space="preserve">Applen työntekijä </w:t>
      </w:r>
      <w:r>
        <w:rPr>
          <w:color w:val="A9A9A9"/>
        </w:rPr>
        <w:t xml:space="preserve">Jef Raskin</w:t>
      </w:r>
      <w:r>
        <w:t xml:space="preserve">, </w:t>
      </w:r>
      <w:r>
        <w:t xml:space="preserve">joka visioi </w:t>
      </w:r>
      <w:r>
        <w:rPr>
          <w:color w:val="2F4F4F"/>
        </w:rPr>
        <w:t xml:space="preserve">helppokäyttöistä ja edullista </w:t>
      </w:r>
      <w:r>
        <w:t xml:space="preserve">tietokonetta keskivertokuluttajalle. Hän halusi nimetä tietokoneen suosikkiomenansa, McIntoshin, mukaan, mutta kirjoitusasu muutettiin </w:t>
      </w:r>
      <w:r>
        <w:rPr>
          <w:color w:val="556B2F"/>
        </w:rPr>
        <w:t xml:space="preserve">oikeudellisista syistä </w:t>
      </w:r>
      <w:r>
        <w:t xml:space="preserve">"Macintoshiksi", </w:t>
      </w:r>
      <w:r>
        <w:t xml:space="preserve">koska alkuperäinen kirjoitusasu oli sama kuin </w:t>
      </w:r>
      <w:r>
        <w:rPr>
          <w:color w:val="6B8E23"/>
        </w:rPr>
        <w:t xml:space="preserve">äänentoistolaitteiden </w:t>
      </w:r>
      <w:r>
        <w:t xml:space="preserve">valmistajan </w:t>
      </w:r>
      <w:r>
        <w:t xml:space="preserve">McIntosh Laboratory, Inc:n käyttämä kirjoitusasu.</w:t>
      </w:r>
      <w:r>
        <w:t xml:space="preserve"> Steve Jobs pyysi, että McIntosh Laboratory antaisi Applelle luvan käyttää nimeä muutetulla kirjoitusasulla, jotta Apple voisi käyttää sitä, mutta pyyntö evättiin, minkä vuoksi Apple joutui lopulta ostamaan nimen käyttöoikeudet. (Byte Magazinen vuonna 1984 ilmestyneessä artikkelissa esitettiin, että Apple muutti kirjoitusasua vasta sen jälkeen, kun "varhaiset käyttäjät" olivat kirjoittaneet "McIntosh" väärin. Jef Raskin oli kuitenkin ottanut käyttöön Macintosh-kirjoitusmuodon jo vuonna 1981, jolloin Macintosh-tietokone oli vielä yksi prototyyppikone laboratoriossa. Tämä selitys on edelleen ristiriidassa edellä esitetyn ensimmäisen selityksen kanssa, jonka mukaan muutos tehtiin "oikeudellisista syistä").</w:t>
      </w:r>
    </w:p>
    <w:p>
      <w:r>
        <w:rPr>
          <w:b/>
        </w:rPr>
        <w:t xml:space="preserve">Kysymys 0</w:t>
      </w:r>
    </w:p>
    <w:p>
      <w:r>
        <w:t xml:space="preserve">Kuka aloitti Macintosh-projektin vuonna 1979?</w:t>
      </w:r>
    </w:p>
    <w:p>
      <w:r>
        <w:rPr>
          <w:b/>
        </w:rPr>
        <w:t xml:space="preserve">Kysymys 1</w:t>
      </w:r>
    </w:p>
    <w:p>
      <w:r>
        <w:t xml:space="preserve">Mikä oli Jef Raskinin ammatti?</w:t>
      </w:r>
    </w:p>
    <w:p>
      <w:r>
        <w:rPr>
          <w:b/>
        </w:rPr>
        <w:t xml:space="preserve">Kysymys 2</w:t>
      </w:r>
    </w:p>
    <w:p>
      <w:r>
        <w:t xml:space="preserve">Mitä Jef Raskin kuvitteli tietokoneen olevan keskivertokuluttajalle?</w:t>
      </w:r>
    </w:p>
    <w:p>
      <w:r>
        <w:rPr>
          <w:b/>
        </w:rPr>
        <w:t xml:space="preserve">Kysymys 3</w:t>
      </w:r>
    </w:p>
    <w:p>
      <w:r>
        <w:t xml:space="preserve">Miksi McIntoshin kirjoitusasu muutettiin Macintoshiksi?</w:t>
      </w:r>
    </w:p>
    <w:p>
      <w:r>
        <w:rPr>
          <w:b/>
        </w:rPr>
        <w:t xml:space="preserve">Kysymys 4</w:t>
      </w:r>
    </w:p>
    <w:p>
      <w:r>
        <w:t xml:space="preserve">Mitä McIntosh Laboratory, Inc. valmisti?</w:t>
      </w:r>
    </w:p>
    <w:p>
      <w:r>
        <w:rPr>
          <w:b/>
        </w:rPr>
        <w:t xml:space="preserve">Kysymys 5</w:t>
      </w:r>
    </w:p>
    <w:p>
      <w:r>
        <w:t xml:space="preserve">Kuka aloitti Macintosh-projektin vuonna 1997?</w:t>
      </w:r>
    </w:p>
    <w:p>
      <w:r>
        <w:rPr>
          <w:b/>
        </w:rPr>
        <w:t xml:space="preserve">Kysymys 6</w:t>
      </w:r>
    </w:p>
    <w:p>
      <w:r>
        <w:t xml:space="preserve">Mikä ei ollut Jef Raskinin ammatti?</w:t>
      </w:r>
    </w:p>
    <w:p>
      <w:r>
        <w:rPr>
          <w:b/>
        </w:rPr>
        <w:t xml:space="preserve">Kysymys 7</w:t>
      </w:r>
    </w:p>
    <w:p>
      <w:r>
        <w:t xml:space="preserve">Mitä Jef Raskin kuvitteli tietokoneen olevan keskivertoyritykselle?</w:t>
      </w:r>
    </w:p>
    <w:p>
      <w:r>
        <w:rPr>
          <w:b/>
        </w:rPr>
        <w:t xml:space="preserve">Kysymys 8</w:t>
      </w:r>
    </w:p>
    <w:p>
      <w:r>
        <w:t xml:space="preserve">Miksei McIntoshin kirjoitusasua muutettu Macintoshiksi?</w:t>
      </w:r>
    </w:p>
    <w:p>
      <w:r>
        <w:rPr>
          <w:b/>
        </w:rPr>
        <w:t xml:space="preserve">Kysymys 9</w:t>
      </w:r>
    </w:p>
    <w:p>
      <w:r>
        <w:t xml:space="preserve">Mitä MacIntosh Laboratory, Inc. valmisti?</w:t>
      </w:r>
    </w:p>
    <w:p>
      <w:r>
        <w:rPr>
          <w:b/>
        </w:rPr>
        <w:t xml:space="preserve">Teksti numero 18</w:t>
      </w:r>
    </w:p>
    <w:p>
      <w:r>
        <w:t xml:space="preserve">Lisan julkistamisen jälkeen </w:t>
      </w:r>
      <w:r>
        <w:rPr>
          <w:color w:val="A9A9A9"/>
        </w:rPr>
        <w:t xml:space="preserve">John Dvorak </w:t>
      </w:r>
      <w:r>
        <w:t xml:space="preserve">puhui helmikuussa 1983 huhuista, jotka koskivat Applen salaperäistä "MacIntosh"-projektia. Yhtiö julkisti </w:t>
      </w:r>
      <w:r>
        <w:t xml:space="preserve">lokakuussa 1983 </w:t>
      </w:r>
      <w:r>
        <w:rPr>
          <w:color w:val="DCDCDC"/>
        </w:rPr>
        <w:t xml:space="preserve">Macintosh 128K:n, joka valmistettiin </w:t>
      </w:r>
      <w:r>
        <w:rPr>
          <w:color w:val="2F4F4F"/>
        </w:rPr>
        <w:t xml:space="preserve">Applen tehtaalla Fremontissa, Kaliforniassa, </w:t>
      </w:r>
      <w:r>
        <w:t xml:space="preserve">ja joulukuussa julkaistiin 18-sivuinen esite, joka liitettiin eri lehtiin. Macintosh esiteltiin </w:t>
      </w:r>
      <w:r>
        <w:rPr>
          <w:color w:val="556B2F"/>
        </w:rPr>
        <w:t xml:space="preserve">1,5 miljoonan dollarin </w:t>
      </w:r>
      <w:r>
        <w:t xml:space="preserve">Ridley Scottin televisiomainoksella "1984".</w:t>
      </w:r>
      <w:r>
        <w:t xml:space="preserve"> Se esitettiin ennen kaikkea Super Bowl XVIII -ottelun kolmannella neljänneksellä 22. tammikuuta 1984, ja sitä pidetään nykyään "vedenjakajana" ja "mestariteoksena". Regis McKenna kutsui mainosta </w:t>
      </w:r>
      <w:r>
        <w:rPr>
          <w:color w:val="6B8E23"/>
        </w:rPr>
        <w:t xml:space="preserve">"menestyneemmäksi kuin itse Macia".</w:t>
      </w:r>
      <w:r>
        <w:t xml:space="preserve"> "1984" käytti nimeämätöntä sankaritarta edustamaan Macintoshin tuloa (jonka osoitti Picasson tyylinen tietokoneen kuva hänen valkoisessa toppipaidassaan) keinona pelastaa ihmiskunta IBM:n yrityksistä hallita tietokoneteollisuutta. Mainoksessa viitataan George Orwellin romaaniin Nineteen Eighty-Four, jossa kuvataan dystooppista tulevaisuutta, jota hallitsee televisiossa näkyvä "Isoveli".</w:t>
      </w:r>
    </w:p>
    <w:p>
      <w:r>
        <w:rPr>
          <w:b/>
        </w:rPr>
        <w:t xml:space="preserve">Kysymys 0</w:t>
      </w:r>
    </w:p>
    <w:p>
      <w:r>
        <w:t xml:space="preserve">Kuka puhui huhuista salaperäisestä "MacIntosh"-projektista vuonna 1983?</w:t>
      </w:r>
    </w:p>
    <w:p>
      <w:r>
        <w:rPr>
          <w:b/>
        </w:rPr>
        <w:t xml:space="preserve">Kysymys 1</w:t>
      </w:r>
    </w:p>
    <w:p>
      <w:r>
        <w:t xml:space="preserve">Missä Macintosh 128K valmistettiin?</w:t>
      </w:r>
    </w:p>
    <w:p>
      <w:r>
        <w:rPr>
          <w:b/>
        </w:rPr>
        <w:t xml:space="preserve">Kysymys 2</w:t>
      </w:r>
    </w:p>
    <w:p>
      <w:r>
        <w:t xml:space="preserve">Kuinka paljon maksoi televisiomainos "1984"?</w:t>
      </w:r>
    </w:p>
    <w:p>
      <w:r>
        <w:rPr>
          <w:b/>
        </w:rPr>
        <w:t xml:space="preserve">Kysymys 3</w:t>
      </w:r>
    </w:p>
    <w:p>
      <w:r>
        <w:t xml:space="preserve">Mitä televisiomainos "1984" esitteli?</w:t>
      </w:r>
    </w:p>
    <w:p>
      <w:r>
        <w:rPr>
          <w:b/>
        </w:rPr>
        <w:t xml:space="preserve">Kysymys 4</w:t>
      </w:r>
    </w:p>
    <w:p>
      <w:r>
        <w:t xml:space="preserve">Miksi Regis McKenna kutsui Super Bowlin aikana esitettyä "1984"-mainosta?</w:t>
      </w:r>
    </w:p>
    <w:p>
      <w:r>
        <w:rPr>
          <w:b/>
        </w:rPr>
        <w:t xml:space="preserve">Kysymys 5</w:t>
      </w:r>
    </w:p>
    <w:p>
      <w:r>
        <w:t xml:space="preserve">Kuka keskusteli vuonna 1938 huhuista salaperäisestä "MacIntosh"-projektista?</w:t>
      </w:r>
    </w:p>
    <w:p>
      <w:r>
        <w:rPr>
          <w:b/>
        </w:rPr>
        <w:t xml:space="preserve">Kysymys 6</w:t>
      </w:r>
    </w:p>
    <w:p>
      <w:r>
        <w:t xml:space="preserve">Missä Microsoftin 128K-malli valmistettiin?</w:t>
      </w:r>
    </w:p>
    <w:p>
      <w:r>
        <w:rPr>
          <w:b/>
        </w:rPr>
        <w:t xml:space="preserve">Kysymys 7</w:t>
      </w:r>
    </w:p>
    <w:p>
      <w:r>
        <w:t xml:space="preserve">Kuinka paljon televisiomainos "1948" maksoi?</w:t>
      </w:r>
    </w:p>
    <w:p>
      <w:r>
        <w:rPr>
          <w:b/>
        </w:rPr>
        <w:t xml:space="preserve">Kysymys 8</w:t>
      </w:r>
    </w:p>
    <w:p>
      <w:r>
        <w:t xml:space="preserve">Mitä televisiomainos "1948" esitteli?</w:t>
      </w:r>
    </w:p>
    <w:p>
      <w:r>
        <w:rPr>
          <w:b/>
        </w:rPr>
        <w:t xml:space="preserve">Kysymys 9</w:t>
      </w:r>
    </w:p>
    <w:p>
      <w:r>
        <w:t xml:space="preserve">Miksi Regis McKenna kutsui Super Bowlin aikana esitettyä "1948"-mainosta?</w:t>
      </w:r>
    </w:p>
    <w:p>
      <w:r>
        <w:rPr>
          <w:b/>
        </w:rPr>
        <w:t xml:space="preserve">Teksti numero 19</w:t>
      </w:r>
    </w:p>
    <w:p>
      <w:r>
        <w:t xml:space="preserve">Macintosh (/ˈmækᵻntɒʃ/ MAK-in-tosh; nimellä Mac vuodesta</w:t>
      </w:r>
      <w:r>
        <w:rPr>
          <w:color w:val="A9A9A9"/>
        </w:rPr>
        <w:t xml:space="preserve">1997</w:t>
      </w:r>
      <w:r>
        <w:t xml:space="preserve"> ) on </w:t>
      </w:r>
      <w:r>
        <w:t xml:space="preserve">sarja henkilökohtaisia tietokoneita (PC), jotka </w:t>
      </w:r>
      <w:r>
        <w:rPr>
          <w:color w:val="DCDCDC"/>
        </w:rPr>
        <w:t xml:space="preserve">Apple Inc. on </w:t>
      </w:r>
      <w:r>
        <w:t xml:space="preserve">suunnitellut, kehittänyt ja markkinoinut. </w:t>
      </w:r>
      <w:r>
        <w:t xml:space="preserve">Steve Jobs esitteli </w:t>
      </w:r>
      <w:r>
        <w:rPr>
          <w:color w:val="2F4F4F"/>
        </w:rPr>
        <w:t xml:space="preserve">alkuperäisen Macintosh-tietokoneen </w:t>
      </w:r>
      <w:r>
        <w:t xml:space="preserve">24. tammikuuta 1984. </w:t>
      </w:r>
      <w:r>
        <w:t xml:space="preserve">Se oli ensimmäinen massamarkkinoilla myytävä henkilökohtainen tietokone, jossa oli </w:t>
      </w:r>
      <w:r>
        <w:rPr>
          <w:color w:val="556B2F"/>
        </w:rPr>
        <w:t xml:space="preserve">integroitu graafinen </w:t>
      </w:r>
      <w:r>
        <w:rPr>
          <w:color w:val="6B8E23"/>
        </w:rPr>
        <w:t xml:space="preserve">käyttöliittymä ja hiiri</w:t>
      </w:r>
      <w:r>
        <w:t xml:space="preserve">. Tämä ensimmäinen malli nimettiin myöhemmin uudelleen "Macintosh 128k" -nimellä, jotta se olisi ainutlaatuinen lukuisten myöhemmin päivitettyjen mallien joukossa, jotka myös perustuvat samaan Applen omaan arkkitehtuuriin. </w:t>
      </w:r>
      <w:r>
        <w:t xml:space="preserve">Apple on luopunut Macintosh-nimestä suurelta osin Macin hyväksi</w:t>
      </w:r>
      <w:r>
        <w:rPr>
          <w:color w:val="228B22"/>
        </w:rPr>
        <w:t xml:space="preserve">1998</w:t>
      </w:r>
      <w:r>
        <w:t xml:space="preserve">, vaikka tuoteperheen lempinimi on ollut "Mac" tai "Mac" ensimmäisen mallin kehityksestä lähtien.</w:t>
      </w:r>
    </w:p>
    <w:p>
      <w:r>
        <w:rPr>
          <w:b/>
        </w:rPr>
        <w:t xml:space="preserve">Kysymys 0</w:t>
      </w:r>
    </w:p>
    <w:p>
      <w:r>
        <w:t xml:space="preserve">Milloin Macintosh nimettiin Maciksi?</w:t>
      </w:r>
    </w:p>
    <w:p>
      <w:r>
        <w:rPr>
          <w:b/>
        </w:rPr>
        <w:t xml:space="preserve">Kysymys 1</w:t>
      </w:r>
    </w:p>
    <w:p>
      <w:r>
        <w:t xml:space="preserve">Kuka suunnitteli, kehitti ja markkinoi Mac-tietokoneita?</w:t>
      </w:r>
    </w:p>
    <w:p>
      <w:r>
        <w:rPr>
          <w:b/>
        </w:rPr>
        <w:t xml:space="preserve">Kysymys 2</w:t>
      </w:r>
    </w:p>
    <w:p>
      <w:r>
        <w:t xml:space="preserve">Mitä Steve Jobs esitteli 24. tammikuuta 1984?</w:t>
      </w:r>
    </w:p>
    <w:p>
      <w:r>
        <w:rPr>
          <w:b/>
        </w:rPr>
        <w:t xml:space="preserve">Kysymys 3</w:t>
      </w:r>
    </w:p>
    <w:p>
      <w:r>
        <w:t xml:space="preserve">Minkä tyyppinen käyttöliittymä oli alkuperäisessä Macintoshissa?</w:t>
      </w:r>
    </w:p>
    <w:p>
      <w:r>
        <w:rPr>
          <w:b/>
        </w:rPr>
        <w:t xml:space="preserve">Kysymys 4</w:t>
      </w:r>
    </w:p>
    <w:p>
      <w:r>
        <w:t xml:space="preserve">Milloin Apple alkoi luopua Macintoshista ja korvata sen Macilla?</w:t>
      </w:r>
    </w:p>
    <w:p>
      <w:r>
        <w:rPr>
          <w:b/>
        </w:rPr>
        <w:t xml:space="preserve">Kysymys 5</w:t>
      </w:r>
    </w:p>
    <w:p>
      <w:r>
        <w:t xml:space="preserve">Milloin Microsoft nimettiin Maciksi?</w:t>
      </w:r>
    </w:p>
    <w:p>
      <w:r>
        <w:rPr>
          <w:b/>
        </w:rPr>
        <w:t xml:space="preserve">Kysymys 6</w:t>
      </w:r>
    </w:p>
    <w:p>
      <w:r>
        <w:t xml:space="preserve">Kuka suunnitteli, kehitti ja markkinoi IBM-tietokoneita?</w:t>
      </w:r>
    </w:p>
    <w:p>
      <w:r>
        <w:rPr>
          <w:b/>
        </w:rPr>
        <w:t xml:space="preserve">Kysymys 7</w:t>
      </w:r>
    </w:p>
    <w:p>
      <w:r>
        <w:t xml:space="preserve">Mitä Steve Jobs esitteli 24. tammikuuta 1988?</w:t>
      </w:r>
    </w:p>
    <w:p>
      <w:r>
        <w:rPr>
          <w:b/>
        </w:rPr>
        <w:t xml:space="preserve">Kysymys 8</w:t>
      </w:r>
    </w:p>
    <w:p>
      <w:r>
        <w:t xml:space="preserve">Mikä liitäntätyyppi oli alkuperäisessä Macintoshissa poissuljettu?</w:t>
      </w:r>
    </w:p>
    <w:p>
      <w:r>
        <w:rPr>
          <w:b/>
        </w:rPr>
        <w:t xml:space="preserve">Kysymys 9</w:t>
      </w:r>
    </w:p>
    <w:p>
      <w:r>
        <w:t xml:space="preserve">Milloin Microsoft alkoi luopua Macintoshista "Macin" hyväksi?</w:t>
      </w:r>
    </w:p>
    <w:p>
      <w:r>
        <w:rPr>
          <w:b/>
        </w:rPr>
        <w:t xml:space="preserve">Teksti numero 20</w:t>
      </w:r>
    </w:p>
    <w:p>
      <w:r>
        <w:rPr>
          <w:color w:val="DCDCDC"/>
        </w:rPr>
        <w:t xml:space="preserve">Mac-tietokoneen, Applen LaserWriter-tulostimen ja Mac-ohjelmistojen</w:t>
      </w:r>
      <w:r>
        <w:rPr>
          <w:color w:val="A9A9A9"/>
        </w:rPr>
        <w:t xml:space="preserve">1985</w:t>
      </w:r>
      <w:r>
        <w:rPr>
          <w:color w:val="2F4F4F"/>
        </w:rPr>
        <w:t xml:space="preserve">, kuten Boston Softwaren MacPublisherin </w:t>
      </w:r>
      <w:r>
        <w:t xml:space="preserve">ja Aldus PageMakerin, </w:t>
      </w:r>
      <w:r>
        <w:t xml:space="preserve">yhdistelmä </w:t>
      </w:r>
      <w:r>
        <w:t xml:space="preserve">mahdollisti sen, että käyttäjät pystyivät </w:t>
      </w:r>
      <w:r>
        <w:rPr>
          <w:color w:val="556B2F"/>
        </w:rPr>
        <w:t xml:space="preserve">suunnittelemaan, esikatselemaan ja tulostamaan tekstin ja grafiikan sisältäviä sivuja - </w:t>
      </w:r>
      <w:r>
        <w:t xml:space="preserve">toiminto, joka tuli tunnetuksi nimellä desktop publishing. Työpöytäjulkaiseminen oli aluksi vain </w:t>
      </w:r>
      <w:r>
        <w:rPr>
          <w:color w:val="6B8E23"/>
        </w:rPr>
        <w:t xml:space="preserve">Macintosh-tietokoneelle</w:t>
      </w:r>
      <w:r>
        <w:t xml:space="preserve"> ominaista</w:t>
      </w:r>
      <w:r>
        <w:t xml:space="preserve">, mutta lopulta se tuli saataville myös muille alustoille. Myöhemmin </w:t>
      </w:r>
      <w:r>
        <w:rPr>
          <w:color w:val="A0522D"/>
        </w:rPr>
        <w:t xml:space="preserve">Macromedian FreeHandin, QuarkXPressin ja Adoben Photoshopin ja Illustratorin </w:t>
      </w:r>
      <w:r>
        <w:t xml:space="preserve">kaltaiset sovellukset </w:t>
      </w:r>
      <w:r>
        <w:t xml:space="preserve">vahvistivat Macin asemaa grafiikkatietokoneena ja auttoivat laajentamaan kehittyviä pöytäjulkaisumarkkinoita.</w:t>
      </w:r>
    </w:p>
    <w:p>
      <w:r>
        <w:rPr>
          <w:b/>
        </w:rPr>
        <w:t xml:space="preserve">Kysymys 0</w:t>
      </w:r>
    </w:p>
    <w:p>
      <w:r>
        <w:t xml:space="preserve">Milloin pöytäjulkaisutoimintaa käytettiin ensimmäisen kerran?</w:t>
      </w:r>
    </w:p>
    <w:p>
      <w:r>
        <w:rPr>
          <w:b/>
        </w:rPr>
        <w:t xml:space="preserve">Kysymys 1</w:t>
      </w:r>
    </w:p>
    <w:p>
      <w:r>
        <w:t xml:space="preserve">Mille yritykselle työpöytäjulkaiseminen oli alussa ainutlaatuista?</w:t>
      </w:r>
    </w:p>
    <w:p>
      <w:r>
        <w:rPr>
          <w:b/>
        </w:rPr>
        <w:t xml:space="preserve">Kysymys 2</w:t>
      </w:r>
    </w:p>
    <w:p>
      <w:r>
        <w:t xml:space="preserve">Mitkä kolme asiaa yhdistettiin pöytäjulkaisemisen kehittämiseksi?</w:t>
      </w:r>
    </w:p>
    <w:p>
      <w:r>
        <w:rPr>
          <w:b/>
        </w:rPr>
        <w:t xml:space="preserve">Kysymys 3</w:t>
      </w:r>
    </w:p>
    <w:p>
      <w:r>
        <w:t xml:space="preserve">Mitä työpöytäjulkaiseminen mahdollisti käyttäjille?</w:t>
      </w:r>
    </w:p>
    <w:p>
      <w:r>
        <w:rPr>
          <w:b/>
        </w:rPr>
        <w:t xml:space="preserve">Kysymys 4</w:t>
      </w:r>
    </w:p>
    <w:p>
      <w:r>
        <w:t xml:space="preserve">Mitkä sovellukset vahvistivat Macin asemaa grafiikkatietokoneena?</w:t>
      </w:r>
    </w:p>
    <w:p>
      <w:r>
        <w:rPr>
          <w:b/>
        </w:rPr>
        <w:t xml:space="preserve">Kysymys 5</w:t>
      </w:r>
    </w:p>
    <w:p>
      <w:r>
        <w:t xml:space="preserve">Milloin työpöytäjulkaisutoimintaa on viimeksi käytetty?</w:t>
      </w:r>
    </w:p>
    <w:p>
      <w:r>
        <w:rPr>
          <w:b/>
        </w:rPr>
        <w:t xml:space="preserve">Kysymys 6</w:t>
      </w:r>
    </w:p>
    <w:p>
      <w:r>
        <w:t xml:space="preserve">Mille yritykselle työpöytäjulkaiseminen ei ollut alussa ainutlaatuista?</w:t>
      </w:r>
    </w:p>
    <w:p>
      <w:r>
        <w:rPr>
          <w:b/>
        </w:rPr>
        <w:t xml:space="preserve">Kysymys 7</w:t>
      </w:r>
    </w:p>
    <w:p>
      <w:r>
        <w:t xml:space="preserve">Mitkä kaksi asiaa yhdistettiin pöytäjulkaisemisen kehittämiseksi?</w:t>
      </w:r>
    </w:p>
    <w:p>
      <w:r>
        <w:rPr>
          <w:b/>
        </w:rPr>
        <w:t xml:space="preserve">Kysymys 8</w:t>
      </w:r>
    </w:p>
    <w:p>
      <w:r>
        <w:t xml:space="preserve">Mitä työpöytäjulkaiseminen esti käyttäjiä tekemästä?</w:t>
      </w:r>
    </w:p>
    <w:p>
      <w:r>
        <w:rPr>
          <w:b/>
        </w:rPr>
        <w:t xml:space="preserve">Kysymys 9</w:t>
      </w:r>
    </w:p>
    <w:p>
      <w:r>
        <w:t xml:space="preserve">Mitkä sovellukset heikensivät Macin asemaa grafiikkatietokoneena?</w:t>
      </w:r>
    </w:p>
    <w:p>
      <w:r>
        <w:rPr>
          <w:b/>
        </w:rPr>
        <w:t xml:space="preserve">Teksti numero 21</w:t>
      </w:r>
    </w:p>
    <w:p>
      <w:r>
        <w:t xml:space="preserve">Raskin sai luvan aloittaa palkkaamisen hankkeeseen </w:t>
      </w:r>
      <w:r>
        <w:rPr>
          <w:color w:val="A9A9A9"/>
        </w:rPr>
        <w:t xml:space="preserve">syyskuussa </w:t>
      </w:r>
      <w:r>
        <w:rPr>
          <w:color w:val="DCDCDC"/>
        </w:rPr>
        <w:t xml:space="preserve">1979</w:t>
      </w:r>
      <w:r>
        <w:t xml:space="preserve">, ja hän pyysi heti </w:t>
      </w:r>
      <w:r>
        <w:rPr>
          <w:color w:val="2F4F4F"/>
        </w:rPr>
        <w:t xml:space="preserve">pitkäaikaista kollegaansa </w:t>
      </w:r>
      <w:r>
        <w:rPr>
          <w:color w:val="556B2F"/>
        </w:rPr>
        <w:t xml:space="preserve">Brian Howardia </w:t>
      </w:r>
      <w:r>
        <w:t xml:space="preserve">mukaan. Hänen alkuperäiseen tiimiinsä kuuluivat lopulta hän itse, </w:t>
      </w:r>
      <w:r>
        <w:rPr>
          <w:color w:val="6B8E23"/>
        </w:rPr>
        <w:t xml:space="preserve">Howard, Joanna Hoffman, Burrell Smith ja Bud Tribble</w:t>
      </w:r>
      <w:r>
        <w:t xml:space="preserve">. </w:t>
      </w:r>
      <w:r>
        <w:t xml:space="preserve">Muuhun alkuperäiseen Mac-tiimiin kuuluivat Bill Atkinson, Bob Belleville, Steve Capps, George Crow, Donn Denman, Chris Espinosa, Andy Hertzfeld, Bruce Horn, Susan Kare, Larry Kenyon ja Caroline Rose, ja </w:t>
      </w:r>
      <w:r>
        <w:rPr>
          <w:color w:val="A0522D"/>
        </w:rPr>
        <w:t xml:space="preserve">Steve Jobs </w:t>
      </w:r>
      <w:r>
        <w:t xml:space="preserve">johti projektia.</w:t>
      </w:r>
    </w:p>
    <w:p>
      <w:r>
        <w:rPr>
          <w:b/>
        </w:rPr>
        <w:t xml:space="preserve">Kysymys 0</w:t>
      </w:r>
    </w:p>
    <w:p>
      <w:r>
        <w:t xml:space="preserve">Minä vuonna Apple palkkasi Raskinin?</w:t>
      </w:r>
    </w:p>
    <w:p>
      <w:r>
        <w:rPr>
          <w:b/>
        </w:rPr>
        <w:t xml:space="preserve">Kysymys 1</w:t>
      </w:r>
    </w:p>
    <w:p>
      <w:r>
        <w:t xml:space="preserve">Kenet Raskin palkkasi välittömästi auttamaan häntä Apple-projektissa vuonna 1979?</w:t>
      </w:r>
    </w:p>
    <w:p>
      <w:r>
        <w:rPr>
          <w:b/>
        </w:rPr>
        <w:t xml:space="preserve">Kysymys 2</w:t>
      </w:r>
    </w:p>
    <w:p>
      <w:r>
        <w:t xml:space="preserve">Ketkä kuuluivat alkuperäiseen Mac-tiimiin Raskinin lisäksi?</w:t>
      </w:r>
    </w:p>
    <w:p>
      <w:r>
        <w:rPr>
          <w:b/>
        </w:rPr>
        <w:t xml:space="preserve">Kysymys 3</w:t>
      </w:r>
    </w:p>
    <w:p>
      <w:r>
        <w:t xml:space="preserve">Kuka lopulta johtaa projektia Mac-tiimissä?</w:t>
      </w:r>
    </w:p>
    <w:p>
      <w:r>
        <w:rPr>
          <w:b/>
        </w:rPr>
        <w:t xml:space="preserve">Kysymys 4</w:t>
      </w:r>
    </w:p>
    <w:p>
      <w:r>
        <w:t xml:space="preserve">Minä vuonna Raskin sai potkut Applelta?</w:t>
      </w:r>
    </w:p>
    <w:p>
      <w:r>
        <w:rPr>
          <w:b/>
        </w:rPr>
        <w:t xml:space="preserve">Kysymys 5</w:t>
      </w:r>
    </w:p>
    <w:p>
      <w:r>
        <w:t xml:space="preserve">Kenet Raskin palkkasi välittömästi auttamaan häntä Apple-projektissa vuonna 1979?</w:t>
      </w:r>
    </w:p>
    <w:p>
      <w:r>
        <w:rPr>
          <w:b/>
        </w:rPr>
        <w:t xml:space="preserve">Kysymys 6</w:t>
      </w:r>
    </w:p>
    <w:p>
      <w:r>
        <w:t xml:space="preserve">Kenet Raskin palkkasi heti vuonna 1997 auttamaan häntä Apple-projektissa?</w:t>
      </w:r>
    </w:p>
    <w:p>
      <w:r>
        <w:rPr>
          <w:b/>
        </w:rPr>
        <w:t xml:space="preserve">Kysymys 7</w:t>
      </w:r>
    </w:p>
    <w:p>
      <w:r>
        <w:t xml:space="preserve">Keitä Microsoftin alkuperäiseen tiimiin kuului Raskinin lisäksi?</w:t>
      </w:r>
    </w:p>
    <w:p>
      <w:r>
        <w:rPr>
          <w:b/>
        </w:rPr>
        <w:t xml:space="preserve">Kysymys 8</w:t>
      </w:r>
    </w:p>
    <w:p>
      <w:r>
        <w:t xml:space="preserve">Kuka lopulta johti hanketta Microsoftin tiimissä?</w:t>
      </w:r>
    </w:p>
    <w:p>
      <w:r>
        <w:rPr>
          <w:b/>
        </w:rPr>
        <w:t xml:space="preserve">Teksti numero 22</w:t>
      </w:r>
    </w:p>
    <w:p>
      <w:r>
        <w:t xml:space="preserve">Vuosina 2001-2008 Macien myynti kasvoi jatkuvasti vuosittain. Apple ilmoitti, että vuoden </w:t>
      </w:r>
      <w:r>
        <w:t xml:space="preserve">2009 joulusesongin aikana </w:t>
      </w:r>
      <w:r>
        <w:t xml:space="preserve">myytiin maailmanlaajuisesti </w:t>
      </w:r>
      <w:r>
        <w:rPr>
          <w:color w:val="A9A9A9"/>
        </w:rPr>
        <w:t xml:space="preserve">3,36 miljoonaa </w:t>
      </w:r>
      <w:r>
        <w:t xml:space="preserve">Macia. Vuoden 2011 puolivälissä Macintosh-tietokoneiden markkinaosuus kasvoi edelleen nopeasti Yhdysvalloissa: vuonna 2010 se oli </w:t>
      </w:r>
      <w:r>
        <w:rPr>
          <w:color w:val="DCDCDC"/>
        </w:rPr>
        <w:t xml:space="preserve">7,3 prosenttia </w:t>
      </w:r>
      <w:r>
        <w:t xml:space="preserve">kaikista tietokonetoimituksista ja </w:t>
      </w:r>
      <w:r>
        <w:t xml:space="preserve">vuonna 2011 se </w:t>
      </w:r>
      <w:r>
        <w:t xml:space="preserve">oli </w:t>
      </w:r>
      <w:r>
        <w:rPr>
          <w:color w:val="2F4F4F"/>
        </w:rPr>
        <w:t xml:space="preserve">9,3 prosenttia</w:t>
      </w:r>
      <w:r>
        <w:t xml:space="preserve">.</w:t>
      </w:r>
      <w:r>
        <w:t xml:space="preserve"> IDC:n neljännesvuosittaisen PC-seurannan mukaan Applen PC-markkinaosuus kasvoi maailmanlaajuisesti vuoden 2014 kolmannella neljänneksellä 5,7 prosenttia edellisvuodesta, ja myynti oli ennätykselliset 5,5 miljoonaa kappaletta. Apple on nyt viidennellä sijalla </w:t>
      </w:r>
      <w:r>
        <w:rPr>
          <w:color w:val="556B2F"/>
        </w:rPr>
        <w:t xml:space="preserve">noin 6 prosentin </w:t>
      </w:r>
      <w:r>
        <w:t xml:space="preserve">maailmanlaajuisella markkinaosuudella </w:t>
      </w:r>
      <w:r>
        <w:t xml:space="preserve">vuoden 2014 aikana </w:t>
      </w:r>
      <w:r>
        <w:rPr>
          <w:color w:val="6B8E23"/>
        </w:rPr>
        <w:t xml:space="preserve">Lenovon, HP:n, Dellin ja Acerin </w:t>
      </w:r>
      <w:r>
        <w:t xml:space="preserve">takana</w:t>
      </w:r>
      <w:r>
        <w:t xml:space="preserve">.</w:t>
      </w:r>
    </w:p>
    <w:p>
      <w:r>
        <w:rPr>
          <w:b/>
        </w:rPr>
        <w:t xml:space="preserve">Kysymys 0</w:t>
      </w:r>
    </w:p>
    <w:p>
      <w:r>
        <w:t xml:space="preserve">Kuinka monta Macia Apple myi maailmanlaajuisesti vuoden 2009 joulusesongin aikana?</w:t>
      </w:r>
    </w:p>
    <w:p>
      <w:r>
        <w:rPr>
          <w:b/>
        </w:rPr>
        <w:t xml:space="preserve">Kysymys 1</w:t>
      </w:r>
    </w:p>
    <w:p>
      <w:r>
        <w:t xml:space="preserve">Mikä oli Applen markkinaosuus kaikista tietokonetoimituksista vuonna 2010?</w:t>
      </w:r>
    </w:p>
    <w:p>
      <w:r>
        <w:rPr>
          <w:b/>
        </w:rPr>
        <w:t xml:space="preserve">Kysymys 2</w:t>
      </w:r>
    </w:p>
    <w:p>
      <w:r>
        <w:t xml:space="preserve">Mikä oli Applen markkinaosuus kaikista tietokonetoimituksista vuonna 2011?</w:t>
      </w:r>
    </w:p>
    <w:p>
      <w:r>
        <w:rPr>
          <w:b/>
        </w:rPr>
        <w:t xml:space="preserve">Kysymys 3</w:t>
      </w:r>
    </w:p>
    <w:p>
      <w:r>
        <w:t xml:space="preserve">Millä sijalla Apple oli PC:n maailmanmarkkinaosuudessa vuonna 2014?</w:t>
      </w:r>
    </w:p>
    <w:p>
      <w:r>
        <w:rPr>
          <w:b/>
        </w:rPr>
        <w:t xml:space="preserve">Kysymys 4</w:t>
      </w:r>
    </w:p>
    <w:p>
      <w:r>
        <w:t xml:space="preserve">Kuka päihitti Applen vuoden 2014 PC-maailmanmarkkinaosuudessa?</w:t>
      </w:r>
    </w:p>
    <w:p>
      <w:r>
        <w:rPr>
          <w:b/>
        </w:rPr>
        <w:t xml:space="preserve">Kysymys 5</w:t>
      </w:r>
    </w:p>
    <w:p>
      <w:r>
        <w:t xml:space="preserve">Kuinka monta Macia Apple myi maailmanlaajuisesti vuoden 2008 joulusesongin aikana?</w:t>
      </w:r>
    </w:p>
    <w:p>
      <w:r>
        <w:rPr>
          <w:b/>
        </w:rPr>
        <w:t xml:space="preserve">Kysymys 6</w:t>
      </w:r>
    </w:p>
    <w:p>
      <w:r>
        <w:t xml:space="preserve">Mikä oli Applen markkinaosuus kaikista tietokonetoimituksista vuonna 2000?</w:t>
      </w:r>
    </w:p>
    <w:p>
      <w:r>
        <w:rPr>
          <w:b/>
        </w:rPr>
        <w:t xml:space="preserve">Kysymys 7</w:t>
      </w:r>
    </w:p>
    <w:p>
      <w:r>
        <w:t xml:space="preserve">Mikä oli Applen markkinaosuus kaikista tietokonetoimituksista vuonna 2001?</w:t>
      </w:r>
    </w:p>
    <w:p>
      <w:r>
        <w:rPr>
          <w:b/>
        </w:rPr>
        <w:t xml:space="preserve">Kysymys 8</w:t>
      </w:r>
    </w:p>
    <w:p>
      <w:r>
        <w:t xml:space="preserve">Mikä oli Applen sijoitus PC:n maailmanmarkkinaosuudessa vuonna 2016?</w:t>
      </w:r>
    </w:p>
    <w:p>
      <w:r>
        <w:rPr>
          <w:b/>
        </w:rPr>
        <w:t xml:space="preserve">Kysymys 9</w:t>
      </w:r>
    </w:p>
    <w:p>
      <w:r>
        <w:t xml:space="preserve">Kuka päihitti Applen vuoden 2017 PC-maailmanmarkkinaosuudessa?</w:t>
      </w:r>
    </w:p>
    <w:p>
      <w:r>
        <w:rPr>
          <w:b/>
        </w:rPr>
        <w:t xml:space="preserve">Teksti numero 23</w:t>
      </w:r>
    </w:p>
    <w:p>
      <w:r>
        <w:t xml:space="preserve">Vuonna 1987 Apple irrotti ohjelmistoliiketoimintansa nimellä </w:t>
      </w:r>
      <w:r>
        <w:rPr>
          <w:color w:val="A9A9A9"/>
        </w:rPr>
        <w:t xml:space="preserve">Claris</w:t>
      </w:r>
      <w:r>
        <w:t xml:space="preserve">. Se sai koodin ja oikeudet useisiin ohjelmiin, joista merkittävimpiä olivat MacWrite, MacPaint ja MacProject. 1980-luvun lopulla Claris julkaisi useita uudistettuja ohjelmistoja; tuloksena oli </w:t>
      </w:r>
      <w:r>
        <w:rPr>
          <w:color w:val="DCDCDC"/>
        </w:rPr>
        <w:t xml:space="preserve">"Pro"-sarja</w:t>
      </w:r>
      <w:r>
        <w:t xml:space="preserve">, johon kuuluivat MacDraw Pro, MacWrite Pro ja FileMaker Pro</w:t>
      </w:r>
      <w:r>
        <w:t xml:space="preserve">.</w:t>
      </w:r>
      <w:r>
        <w:t xml:space="preserve"> Tarjotakseen täydellisen toimistopaketin Claris osti oikeudet Informix Wingz -taulukkolaskentaohjelmaan Macille ja nimesi sen uudelleen </w:t>
      </w:r>
      <w:r>
        <w:rPr>
          <w:color w:val="2F4F4F"/>
        </w:rPr>
        <w:t xml:space="preserve">Claris Resolveksi, </w:t>
      </w:r>
      <w:r>
        <w:t xml:space="preserve">ja lisäsi uuden esitysohjelmiston Claris Impactin. 1990-luvun alkuun mennessä Claris-sovellukset toimitettiin useimpien kuluttajatason Macintoshien mukana, ja ne olivat erittäin suosittuja. Vuonna 1991 Claris julkaisi ClarisWorksin, josta tuli pian sen toiseksi myydyin sovellus. Kun </w:t>
      </w:r>
      <w:r>
        <w:t xml:space="preserve">Claris yhtiöitettiin takaisin Appleen vuonna </w:t>
      </w:r>
      <w:r>
        <w:rPr>
          <w:color w:val="556B2F"/>
        </w:rPr>
        <w:t xml:space="preserve">1998</w:t>
      </w:r>
      <w:r>
        <w:t xml:space="preserve">, ClarisWorks nimettiin uudelleen </w:t>
      </w:r>
      <w:r>
        <w:rPr>
          <w:color w:val="6B8E23"/>
        </w:rPr>
        <w:t xml:space="preserve">AppleWorksiksi </w:t>
      </w:r>
      <w:r>
        <w:t xml:space="preserve">versiosta 5.0 alkaen</w:t>
      </w:r>
      <w:r>
        <w:t xml:space="preserve">.</w:t>
      </w:r>
    </w:p>
    <w:p>
      <w:r>
        <w:rPr>
          <w:b/>
        </w:rPr>
        <w:t xml:space="preserve">Kysymys 0</w:t>
      </w:r>
    </w:p>
    <w:p>
      <w:r>
        <w:t xml:space="preserve">Minkä nimisenä Apple eriytti ohjelmistoliiketoimintansa vuonna 1987?</w:t>
      </w:r>
    </w:p>
    <w:p>
      <w:r>
        <w:rPr>
          <w:b/>
        </w:rPr>
        <w:t xml:space="preserve">Kysymys 1</w:t>
      </w:r>
    </w:p>
    <w:p>
      <w:r>
        <w:t xml:space="preserve">Minkä sovellussarjan keksimisestä Claris vastasi?</w:t>
      </w:r>
    </w:p>
    <w:p>
      <w:r>
        <w:rPr>
          <w:b/>
        </w:rPr>
        <w:t xml:space="preserve">Kysymys 2</w:t>
      </w:r>
    </w:p>
    <w:p>
      <w:r>
        <w:t xml:space="preserve">Miksi Claris nimesi Informix Wingz -taulukkolaskentaohjelman uudelleen?</w:t>
      </w:r>
    </w:p>
    <w:p>
      <w:r>
        <w:rPr>
          <w:b/>
        </w:rPr>
        <w:t xml:space="preserve">Kysymys 3</w:t>
      </w:r>
    </w:p>
    <w:p>
      <w:r>
        <w:t xml:space="preserve">Mikä oli ClarisWorksin uusi nimi versiosta 5.0 alkaen?</w:t>
      </w:r>
    </w:p>
    <w:p>
      <w:r>
        <w:rPr>
          <w:b/>
        </w:rPr>
        <w:t xml:space="preserve">Kysymys 4</w:t>
      </w:r>
    </w:p>
    <w:p>
      <w:r>
        <w:t xml:space="preserve">Milloin ClarisWorks liitettiin takaisin Appleen?</w:t>
      </w:r>
    </w:p>
    <w:p>
      <w:r>
        <w:rPr>
          <w:b/>
        </w:rPr>
        <w:t xml:space="preserve">Kysymys 5</w:t>
      </w:r>
    </w:p>
    <w:p>
      <w:r>
        <w:t xml:space="preserve">Minkä nimisenä Apple irrotti ohjelmistoliiketoimintansa vuonna 1978?</w:t>
      </w:r>
    </w:p>
    <w:p>
      <w:r>
        <w:rPr>
          <w:b/>
        </w:rPr>
        <w:t xml:space="preserve">Kysymys 6</w:t>
      </w:r>
    </w:p>
    <w:p>
      <w:r>
        <w:t xml:space="preserve">Minkä sovellussarjan keksimisestä Claris ei ollut vastuussa?</w:t>
      </w:r>
    </w:p>
    <w:p>
      <w:r>
        <w:rPr>
          <w:b/>
        </w:rPr>
        <w:t xml:space="preserve">Kysymys 7</w:t>
      </w:r>
    </w:p>
    <w:p>
      <w:r>
        <w:t xml:space="preserve">Miksi Claris ei nimennyt Informix Wingz -taulukkolaskentaohjelmaa uudelleen?</w:t>
      </w:r>
    </w:p>
    <w:p>
      <w:r>
        <w:rPr>
          <w:b/>
        </w:rPr>
        <w:t xml:space="preserve">Kysymys 8</w:t>
      </w:r>
    </w:p>
    <w:p>
      <w:r>
        <w:t xml:space="preserve">Mikä oli ClarisWorksin uusi nimi versiosta 4.0 alkaen?</w:t>
      </w:r>
    </w:p>
    <w:p>
      <w:r>
        <w:rPr>
          <w:b/>
        </w:rPr>
        <w:t xml:space="preserve">Kysymys 9</w:t>
      </w:r>
    </w:p>
    <w:p>
      <w:r>
        <w:t xml:space="preserve">Milloin ClarisWorks liitettiin takaisin Microsoftiin?</w:t>
      </w:r>
    </w:p>
    <w:p>
      <w:r>
        <w:rPr>
          <w:b/>
        </w:rPr>
        <w:t xml:space="preserve">Tekstin numero 24</w:t>
      </w:r>
    </w:p>
    <w:p>
      <w:r>
        <w:t xml:space="preserve">Kaksi päivää sen jälkeen, kun "1984" esitettiin, Macintosh tuli myyntiin, ja sen mukana tuli kaksi ohjelmaa, jotka oli suunniteltu esittelemään sen käyttöliittymää: </w:t>
      </w:r>
      <w:r>
        <w:rPr>
          <w:color w:val="A9A9A9"/>
        </w:rPr>
        <w:t xml:space="preserve">MacWrite ja MacPaint</w:t>
      </w:r>
      <w:r>
        <w:t xml:space="preserve">. Steve Jobs esitteli Macin ensimmäisen kerran ensimmäisessä kuuluisassa Mac-puheessaan, ja vaikka Mac sai heti innostuneita seuraajia, jotkut pitivät sitä pelkkänä "leluna". Koska käyttöjärjestelmä suunniteltiin pitkälti graafisen käyttöliittymän ympärille, nykyiset tekstitila- ja komento-ohjatut sovellukset oli suunniteltava uudelleen ja ohjelmointikoodi kirjoitettava uudelleen. </w:t>
      </w:r>
      <w:r>
        <w:rPr>
          <w:color w:val="DCDCDC"/>
        </w:rPr>
        <w:t xml:space="preserve">Tämä oli aikaa vievä tehtävä, </w:t>
      </w:r>
      <w:r>
        <w:t xml:space="preserve">johon monet ohjelmistokehittäjät eivät halunneet ryhtyä, ja sitä voidaan pitää syynä siihen, että aluksi ei ollut riittävästi ohjelmistoja uutta järjestelmää varten. Huhtikuussa</w:t>
      </w:r>
      <w:r>
        <w:rPr>
          <w:color w:val="2F4F4F"/>
        </w:rPr>
        <w:t xml:space="preserve">1984</w:t>
      </w:r>
      <w:r>
        <w:t xml:space="preserve"> Microsoftin MultiPlan siirtyi MS-DOS:sta, ja Microsoft Word seurasi tammikuussa 1985</w:t>
      </w:r>
      <w:r>
        <w:t xml:space="preserve">.</w:t>
      </w:r>
      <w:r>
        <w:t xml:space="preserve"> Vuonna</w:t>
      </w:r>
      <w:r>
        <w:rPr>
          <w:color w:val="556B2F"/>
        </w:rPr>
        <w:t xml:space="preserve">1985</w:t>
      </w:r>
      <w:r>
        <w:t xml:space="preserve"> Lotus Software esitteli Lotus Jazzin Macintosh-alustalle IBM PC:lle julkaistun Lotus 1-2-3:n menestyksen jälkeen, vaikka se olikin suurelta osin floppi. Apple esitteli Macintosh Office -ohjelmiston samana vuonna "Lemmings"-mainoksella. </w:t>
      </w:r>
      <w:r>
        <w:t xml:space="preserve">Mainos, joka </w:t>
      </w:r>
      <w:r>
        <w:t xml:space="preserve">on tunnettu siitä, että se </w:t>
      </w:r>
      <w:r>
        <w:rPr>
          <w:color w:val="6B8E23"/>
        </w:rPr>
        <w:t xml:space="preserve">loukkasi omia potentiaalisia asiakkaitaan, </w:t>
      </w:r>
      <w:r>
        <w:t xml:space="preserve">ei ollut menestys.</w:t>
      </w:r>
    </w:p>
    <w:p>
      <w:r>
        <w:rPr>
          <w:b/>
        </w:rPr>
        <w:t xml:space="preserve">Kysymys 0</w:t>
      </w:r>
    </w:p>
    <w:p>
      <w:r>
        <w:t xml:space="preserve">Mitkä kaksi ohjelmaa tulivat Macien mukana 2 päivää sen jälkeen, kun "1984" esitettiin?</w:t>
      </w:r>
    </w:p>
    <w:p>
      <w:r>
        <w:rPr>
          <w:b/>
        </w:rPr>
        <w:t xml:space="preserve">Kysymys 1</w:t>
      </w:r>
    </w:p>
    <w:p>
      <w:r>
        <w:t xml:space="preserve">Miksi monet ohjelmistokehittäjät päättivät olla suunnittelematta Mac-käyttöjärjestelmää uudelleen ja kirjoittamatta ohjelmointikoodia uudelleen?</w:t>
      </w:r>
    </w:p>
    <w:p>
      <w:r>
        <w:rPr>
          <w:b/>
        </w:rPr>
        <w:t xml:space="preserve">Kysymys 2</w:t>
      </w:r>
    </w:p>
    <w:p>
      <w:r>
        <w:t xml:space="preserve">Minä vuonna Microsoftin MultiPlan siirtyi MS-DOS:stä?</w:t>
      </w:r>
    </w:p>
    <w:p>
      <w:r>
        <w:rPr>
          <w:b/>
        </w:rPr>
        <w:t xml:space="preserve">Kysymys 3</w:t>
      </w:r>
    </w:p>
    <w:p>
      <w:r>
        <w:t xml:space="preserve">Minä vuonna Applen Macintosh Office -ohjelmisto esiteltiin?</w:t>
      </w:r>
    </w:p>
    <w:p>
      <w:r>
        <w:rPr>
          <w:b/>
        </w:rPr>
        <w:t xml:space="preserve">Kysymys 4</w:t>
      </w:r>
    </w:p>
    <w:p>
      <w:r>
        <w:t xml:space="preserve">Mitä Applen "Lemmings"-mainoksessa, jossa esiteltiin Macintosh Office, tehtiin, mikä teki mainoksesta epäonnistuneen?</w:t>
      </w:r>
    </w:p>
    <w:p>
      <w:r>
        <w:rPr>
          <w:b/>
        </w:rPr>
        <w:t xml:space="preserve">Kysymys 5</w:t>
      </w:r>
    </w:p>
    <w:p>
      <w:r>
        <w:t xml:space="preserve">Mitkä kaksi sovellusta tulivat Macien mukana 2 päivää sen jälkeen, kun "1948" esitettiin?</w:t>
      </w:r>
    </w:p>
    <w:p>
      <w:r>
        <w:rPr>
          <w:b/>
        </w:rPr>
        <w:t xml:space="preserve">Kysymys 6</w:t>
      </w:r>
    </w:p>
    <w:p>
      <w:r>
        <w:t xml:space="preserve">Miksi monet laitteistokehittäjät päättivät olla suunnittelematta Mac-käyttöjärjestelmää uudelleen ja kirjoittamatta ohjelmointikoodia uudelleen?</w:t>
      </w:r>
    </w:p>
    <w:p>
      <w:r>
        <w:rPr>
          <w:b/>
        </w:rPr>
        <w:t xml:space="preserve">Kysymys 7</w:t>
      </w:r>
    </w:p>
    <w:p>
      <w:r>
        <w:t xml:space="preserve">Minä vuonna Applen MultiPlan siirtyi MS-DOS:sta?</w:t>
      </w:r>
    </w:p>
    <w:p>
      <w:r>
        <w:rPr>
          <w:b/>
        </w:rPr>
        <w:t xml:space="preserve">Kysymys 8</w:t>
      </w:r>
    </w:p>
    <w:p>
      <w:r>
        <w:t xml:space="preserve">Minä vuonna Microsoftin Macintosh Office -ohjelmisto esiteltiin?</w:t>
      </w:r>
    </w:p>
    <w:p>
      <w:r>
        <w:rPr>
          <w:b/>
        </w:rPr>
        <w:t xml:space="preserve">Kysymys 9</w:t>
      </w:r>
    </w:p>
    <w:p>
      <w:r>
        <w:t xml:space="preserve">Mitä Microsoftin "Lemmings"-mainoksessa, jossa esiteltiin Macintosh Officea, tehtiin, mikä teki mainoksesta epäonnistuneen?</w:t>
      </w:r>
    </w:p>
    <w:p>
      <w:r>
        <w:rPr>
          <w:b/>
        </w:rPr>
        <w:t xml:space="preserve">Teksti numero 25</w:t>
      </w:r>
    </w:p>
    <w:p>
      <w:r>
        <w:rPr>
          <w:color w:val="A9A9A9"/>
        </w:rPr>
        <w:t xml:space="preserve">Apple </w:t>
      </w:r>
      <w:r>
        <w:t xml:space="preserve">on yleensä hallinnut premium-tietokoneiden markkinoita, sillä NPD:n mukaan sillä oli 91 prosentin markkinaosuus yli 1000 dollarin hintaisissa tietokoneissa vuonna 2009. Macintosh vei 45 prosenttia PC-alan liikevoitosta vuoden 2012 neljännellä neljänneksellä, kun Dellin osuus oli 13 prosenttia, Hewlett Packardin seitsemän prosenttia, Lenovon ja Asuksen kuusi prosenttia ja Acerin yksi prosentti. Vaikka Macintoshin myynti on pysynyt pitkälti vakaana verrattuna Applen iPhonen ja iPadin myyntiin, jotka kasvoivat merkittävästi 2010-luvulla, Macintosh-tietokoneet nauttivat edelleen korkeista katteista yksikköä kohti laskettuna, ja suurin osa niistä on </w:t>
      </w:r>
      <w:r>
        <w:rPr>
          <w:color w:val="DCDCDC"/>
        </w:rPr>
        <w:t xml:space="preserve">MacBooks-tietokoneita</w:t>
      </w:r>
      <w:r>
        <w:t xml:space="preserve">, jotka keskittyvät ultrakannettavaan markkinarakoon, joka on PC-tietokoneiden kannattavin ja ainoa kasvava segmentti. Apua oli myös siitä, että Macintosh-mallisto on yksinkertainen, sitä päivitetään vuosittain ja se on johdonmukainen sekä Applen vähittäismyymälöissä että valtuutetuilla jälleenmyyjillä, joilla on erityinen "myymälä myymälässä" -osasto, jolla ne voidaan erottaa Windows-tietokoneista. Sitä vastoin Windows-tietokonevalmistajilla on yleensä laaja tarjonta, ja ne myyvät vain osan tuotteista vähittäismyynnissä ja koko valikoiman verkossa, ja usein myös rajoitetun ajan tai aluekohtaisia malleja. Macintosh sijoittui </w:t>
      </w:r>
      <w:r>
        <w:rPr>
          <w:color w:val="2F4F4F"/>
        </w:rPr>
        <w:t xml:space="preserve">kolmanneksi </w:t>
      </w:r>
      <w:r>
        <w:t xml:space="preserve">"pöytäkoneiden ostamiseen tarkoitettujen tuotemerkkien luettelossa" joulukaudella 2011, nousi toiseksi vuonna 2012 syrjäyttämällä </w:t>
      </w:r>
      <w:r>
        <w:rPr>
          <w:color w:val="556B2F"/>
        </w:rPr>
        <w:t xml:space="preserve">Hewlett Packardin ja nousi </w:t>
      </w:r>
      <w:r>
        <w:t xml:space="preserve">vuonna 2013 kärkeen </w:t>
      </w:r>
      <w:r>
        <w:rPr>
          <w:color w:val="6B8E23"/>
        </w:rPr>
        <w:t xml:space="preserve">Dellin edelle</w:t>
      </w:r>
      <w:r>
        <w:t xml:space="preserve">.</w:t>
      </w:r>
    </w:p>
    <w:p>
      <w:r>
        <w:rPr>
          <w:b/>
        </w:rPr>
        <w:t xml:space="preserve">Kysymys 0</w:t>
      </w:r>
    </w:p>
    <w:p>
      <w:r>
        <w:t xml:space="preserve">NPD:n mukaan kuka on yleensä hallinnut premium-tietokonemarkkinoita?</w:t>
      </w:r>
    </w:p>
    <w:p>
      <w:r>
        <w:rPr>
          <w:b/>
        </w:rPr>
        <w:t xml:space="preserve">Kysymys 1</w:t>
      </w:r>
    </w:p>
    <w:p>
      <w:r>
        <w:t xml:space="preserve">Mikä oli Macintoshin sijoitus "pöytäkoneiden hankintaan tarkoitettujen tuotemerkkien luettelossa" vuoden 2011 joulukaudella?</w:t>
      </w:r>
    </w:p>
    <w:p>
      <w:r>
        <w:rPr>
          <w:b/>
        </w:rPr>
        <w:t xml:space="preserve">Kysymys 2</w:t>
      </w:r>
    </w:p>
    <w:p>
      <w:r>
        <w:t xml:space="preserve">Kenet Macintosh syrjäytti 2. sijalta vuoden 2012 joulusesongin "työpöytäostoksille tarkoitettujen tuotemerkkien listalla"?</w:t>
      </w:r>
    </w:p>
    <w:p>
      <w:r>
        <w:rPr>
          <w:b/>
        </w:rPr>
        <w:t xml:space="preserve">Kysymys 3</w:t>
      </w:r>
    </w:p>
    <w:p>
      <w:r>
        <w:t xml:space="preserve">Kenet Macintosh syrjäytti 1. sijalta vuoden 2013 joulukauden "pöytäkoneiden hankintoihin tarkoitettujen tuotemerkkien listalla"?</w:t>
      </w:r>
    </w:p>
    <w:p>
      <w:r>
        <w:rPr>
          <w:b/>
        </w:rPr>
        <w:t xml:space="preserve">Kysymys 4</w:t>
      </w:r>
    </w:p>
    <w:p>
      <w:r>
        <w:t xml:space="preserve">Mikä Applen tuotteista on keskittynyt PC:n ultrakannettavaan markkinarakoon?</w:t>
      </w:r>
    </w:p>
    <w:p>
      <w:r>
        <w:rPr>
          <w:b/>
        </w:rPr>
        <w:t xml:space="preserve">Kysymys 5</w:t>
      </w:r>
    </w:p>
    <w:p>
      <w:r>
        <w:t xml:space="preserve">Kuka on NDP:n mukaan yleensä hallinnut premium-luokan tietokoneiden markkinoita?</w:t>
      </w:r>
    </w:p>
    <w:p>
      <w:r>
        <w:rPr>
          <w:b/>
        </w:rPr>
        <w:t xml:space="preserve">Kysymys 6</w:t>
      </w:r>
    </w:p>
    <w:p>
      <w:r>
        <w:t xml:space="preserve">Mikä oli Macintoshin sijoitus "työpöytätietokoneiden hankintaan tarkoitettujen tuotemerkkien luettelossa" vuoden 2010 joulukaudella?</w:t>
      </w:r>
    </w:p>
    <w:p>
      <w:r>
        <w:rPr>
          <w:b/>
        </w:rPr>
        <w:t xml:space="preserve">Kysymys 7</w:t>
      </w:r>
    </w:p>
    <w:p>
      <w:r>
        <w:t xml:space="preserve">Kenet Macintosh syrjäytti 2. sijalta vuoden 2011 joulusesongin "työpöytäostoksille tarkoitettujen tuotemerkkien listalla"?</w:t>
      </w:r>
    </w:p>
    <w:p>
      <w:r>
        <w:rPr>
          <w:b/>
        </w:rPr>
        <w:t xml:space="preserve">Kysymys 8</w:t>
      </w:r>
    </w:p>
    <w:p>
      <w:r>
        <w:t xml:space="preserve">Kenet Macintosh syrjäytti 1. sijalta vuoden 2012 joulukauden "pöytäkoneiden hankintaan tarkoitettujen tuotemerkkien luettelossa"?</w:t>
      </w:r>
    </w:p>
    <w:p>
      <w:r>
        <w:rPr>
          <w:b/>
        </w:rPr>
        <w:t xml:space="preserve">Kysymys 9</w:t>
      </w:r>
    </w:p>
    <w:p>
      <w:r>
        <w:t xml:space="preserve">Mikä Microsoftin tuotteista on keskittynyt ultrakannettavien tietokoneiden markkinarakoon?</w:t>
      </w:r>
    </w:p>
    <w:p>
      <w:r>
        <w:rPr>
          <w:b/>
        </w:rPr>
        <w:t xml:space="preserve">Teksti numero 26</w:t>
      </w:r>
    </w:p>
    <w:p>
      <w:r>
        <w:t xml:space="preserve">Macintoshin minimaalinen </w:t>
      </w:r>
      <w:r>
        <w:rPr>
          <w:color w:val="A9A9A9"/>
        </w:rPr>
        <w:t xml:space="preserve">muisti kävi </w:t>
      </w:r>
      <w:r>
        <w:t xml:space="preserve">ilmeiseksi jopa verrattuna muihin henkilökohtaisiin tietokoneisiin vuonna 1984, eikä sitä voinut helposti laajentaa. Siitä </w:t>
      </w:r>
      <w:r>
        <w:t xml:space="preserve">puuttui myös </w:t>
      </w:r>
      <w:r>
        <w:rPr>
          <w:color w:val="DCDCDC"/>
        </w:rPr>
        <w:t xml:space="preserve">kiintolevyasema </w:t>
      </w:r>
      <w:r>
        <w:t xml:space="preserve">tai mahdollisuus liittää sellainen helposti. Monia pieniä yrityksiä syntyi ratkaisemaan muistiongelmaa. Ehdotukset koskivat joko muistin päivittämistä 512 kilotavuun tai tietokoneen 16 muistisirun poistamista ja niiden korvaamista </w:t>
      </w:r>
      <w:r>
        <w:rPr>
          <w:color w:val="2F4F4F"/>
        </w:rPr>
        <w:t xml:space="preserve">suuremman kapasiteetin siruilla, mikä oli </w:t>
      </w:r>
      <w:r>
        <w:t xml:space="preserve">työläs ja vaikea toimenpide. Lokakuussa 1984 Apple esitteli Macintosh 512K:n, jossa oli </w:t>
      </w:r>
      <w:r>
        <w:rPr>
          <w:color w:val="556B2F"/>
        </w:rPr>
        <w:t xml:space="preserve">nelinkertainen </w:t>
      </w:r>
      <w:r>
        <w:t xml:space="preserve">määrä muistia alkuperäiseen verrattuna ja jonka hinta oli 3 195 Yhdysvaltain dollaria. Se tarjosi myös päivityksen 128k-Maciin, johon kuului </w:t>
      </w:r>
      <w:r>
        <w:rPr>
          <w:color w:val="6B8E23"/>
        </w:rPr>
        <w:t xml:space="preserve">logiikkakortin </w:t>
      </w:r>
      <w:r>
        <w:t xml:space="preserve">vaihtaminen</w:t>
      </w:r>
      <w:r>
        <w:t xml:space="preserve">.</w:t>
      </w:r>
    </w:p>
    <w:p>
      <w:r>
        <w:rPr>
          <w:b/>
        </w:rPr>
        <w:t xml:space="preserve">Kysymys 0</w:t>
      </w:r>
    </w:p>
    <w:p>
      <w:r>
        <w:t xml:space="preserve">Mitä Macin osaa ei voitu laajentaa helposti vuonna 1984?</w:t>
      </w:r>
    </w:p>
    <w:p>
      <w:r>
        <w:rPr>
          <w:b/>
        </w:rPr>
        <w:t xml:space="preserve">Kysymys 1</w:t>
      </w:r>
    </w:p>
    <w:p>
      <w:r>
        <w:t xml:space="preserve">Mitä Macilta puuttui vuonna 1984, eikä sillä ollut keinoja liittää sitä helposti?</w:t>
      </w:r>
    </w:p>
    <w:p>
      <w:r>
        <w:rPr>
          <w:b/>
        </w:rPr>
        <w:t xml:space="preserve">Kysymys 2</w:t>
      </w:r>
    </w:p>
    <w:p>
      <w:r>
        <w:t xml:space="preserve">Millä jotkut pienet yritykset ehdottivat Macin 16 muistisirun korvaamista?</w:t>
      </w:r>
    </w:p>
    <w:p>
      <w:r>
        <w:rPr>
          <w:b/>
        </w:rPr>
        <w:t xml:space="preserve">Kysymys 3</w:t>
      </w:r>
    </w:p>
    <w:p>
      <w:r>
        <w:t xml:space="preserve">Kuinka paljon enemmän muistia Applen vuonna 1984 käyttöönotetussa Macintosh 512K:ssa oli kuin alkuperäisessä?</w:t>
      </w:r>
    </w:p>
    <w:p>
      <w:r>
        <w:rPr>
          <w:b/>
        </w:rPr>
        <w:t xml:space="preserve">Kysymys 4</w:t>
      </w:r>
    </w:p>
    <w:p>
      <w:r>
        <w:t xml:space="preserve">Mitä korvattiin päivityksessä, jota tarjottiin 128k-Macsille?</w:t>
      </w:r>
    </w:p>
    <w:p>
      <w:r>
        <w:rPr>
          <w:b/>
        </w:rPr>
        <w:t xml:space="preserve">Kysymys 5</w:t>
      </w:r>
    </w:p>
    <w:p>
      <w:r>
        <w:t xml:space="preserve">Mitä Macin osaa ei voitu helposti laajentaa vuonna 1994?</w:t>
      </w:r>
    </w:p>
    <w:p>
      <w:r>
        <w:rPr>
          <w:b/>
        </w:rPr>
        <w:t xml:space="preserve">Kysymys 6</w:t>
      </w:r>
    </w:p>
    <w:p>
      <w:r>
        <w:t xml:space="preserve">Mitä Macilta puuttui vuonna 1994, eikä sillä ollut keinoja liittää sitä helposti?</w:t>
      </w:r>
    </w:p>
    <w:p>
      <w:r>
        <w:rPr>
          <w:b/>
        </w:rPr>
        <w:t xml:space="preserve">Kysymys 7</w:t>
      </w:r>
    </w:p>
    <w:p>
      <w:r>
        <w:t xml:space="preserve">Millä jotkut pienet yritykset ehdottivat Macin 32 muistisirun korvaamista?</w:t>
      </w:r>
    </w:p>
    <w:p>
      <w:r>
        <w:rPr>
          <w:b/>
        </w:rPr>
        <w:t xml:space="preserve">Kysymys 8</w:t>
      </w:r>
    </w:p>
    <w:p>
      <w:r>
        <w:t xml:space="preserve">Kuinka paljon enemmän muistia Applen vuonna 1994 esitellyssä Macintosh 512K:ssa oli kuin alkuperäisessä?</w:t>
      </w:r>
    </w:p>
    <w:p>
      <w:r>
        <w:rPr>
          <w:b/>
        </w:rPr>
        <w:t xml:space="preserve">Kysymys 9</w:t>
      </w:r>
    </w:p>
    <w:p>
      <w:r>
        <w:t xml:space="preserve">Mitä korvattiin päivityksessä, jota tarjottiin 256k-Macsille?</w:t>
      </w:r>
    </w:p>
    <w:p>
      <w:r>
        <w:rPr>
          <w:b/>
        </w:rPr>
        <w:t xml:space="preserve">Teksti numero 27</w:t>
      </w:r>
    </w:p>
    <w:p>
      <w:r>
        <w:t xml:space="preserve">Vuonna 1988 Apple haastoi Microsoftin ja Hewlett-Packardin oikeuteen sillä perusteella, että </w:t>
      </w:r>
      <w:r>
        <w:rPr>
          <w:color w:val="A9A9A9"/>
        </w:rPr>
        <w:t xml:space="preserve">ne loukkasivat Applen tekijänoikeudella suojattua graafista käyttöliittymää, </w:t>
      </w:r>
      <w:r>
        <w:t xml:space="preserve">ja vetosi (muun muassa) </w:t>
      </w:r>
      <w:r>
        <w:rPr>
          <w:color w:val="DCDCDC"/>
        </w:rPr>
        <w:t xml:space="preserve">suorakulmaisten, päällekkäisten ja kokoa muuttavien ikkunoiden käyttöön</w:t>
      </w:r>
      <w:r>
        <w:t xml:space="preserve">. </w:t>
      </w:r>
      <w:r>
        <w:t xml:space="preserve">Neljän vuoden kuluttua tapaus ratkaistiin </w:t>
      </w:r>
      <w:r>
        <w:rPr>
          <w:color w:val="2F4F4F"/>
        </w:rPr>
        <w:t xml:space="preserve">Applen vahingoksi, </w:t>
      </w:r>
      <w:r>
        <w:t xml:space="preserve">samoin kuin myöhemmät valitukset. Jotkut ohjelmistoyhteisön jäsenet kritisoivat Applen toimia, kuten Free Software Foundation (FSF), jonka mielestä Apple yritti monopolisoida </w:t>
      </w:r>
      <w:r>
        <w:rPr>
          <w:color w:val="556B2F"/>
        </w:rPr>
        <w:t xml:space="preserve">graafiset käyttöliittymät yleensä, </w:t>
      </w:r>
      <w:r>
        <w:t xml:space="preserve">ja boikotoi GNU-ohjelmistoja Macintosh-alustalle </w:t>
      </w:r>
      <w:r>
        <w:rPr>
          <w:color w:val="6B8E23"/>
        </w:rPr>
        <w:t xml:space="preserve">seitsemän </w:t>
      </w:r>
      <w:r>
        <w:t xml:space="preserve">vuoden ajan</w:t>
      </w:r>
      <w:r>
        <w:t xml:space="preserve">.</w:t>
      </w:r>
    </w:p>
    <w:p>
      <w:r>
        <w:rPr>
          <w:b/>
        </w:rPr>
        <w:t xml:space="preserve">Kysymys 0</w:t>
      </w:r>
    </w:p>
    <w:p>
      <w:r>
        <w:t xml:space="preserve">Millä perusteella Apple haastoi Microsoftin ja Hewlett-Packardin oikeuteen vuonna 1988?</w:t>
      </w:r>
    </w:p>
    <w:p>
      <w:r>
        <w:rPr>
          <w:b/>
        </w:rPr>
        <w:t xml:space="preserve">Kysymys 1</w:t>
      </w:r>
    </w:p>
    <w:p>
      <w:r>
        <w:t xml:space="preserve">Miten oikeusjuttu Apple vastaan Microsoft ja Hewlett-Packard ratkaistiin?</w:t>
      </w:r>
    </w:p>
    <w:p>
      <w:r>
        <w:rPr>
          <w:b/>
        </w:rPr>
        <w:t xml:space="preserve">Kysymys 2</w:t>
      </w:r>
    </w:p>
    <w:p>
      <w:r>
        <w:t xml:space="preserve">Mihin FSF:n mielestä Apple yritti monopolisoida alaa?</w:t>
      </w:r>
    </w:p>
    <w:p>
      <w:r>
        <w:rPr>
          <w:b/>
        </w:rPr>
        <w:t xml:space="preserve">Kysymys 3</w:t>
      </w:r>
    </w:p>
    <w:p>
      <w:r>
        <w:t xml:space="preserve">Kuinka kauan FSF boikotoi GNU-ohjelmistoja Macintosh-alustalle?</w:t>
      </w:r>
    </w:p>
    <w:p>
      <w:r>
        <w:rPr>
          <w:b/>
        </w:rPr>
        <w:t xml:space="preserve">Kysymys 4</w:t>
      </w:r>
    </w:p>
    <w:p>
      <w:r>
        <w:t xml:space="preserve">Mihin seikkoihin Apple viittasi Microsoftia ja HP:tä vastaan nostamassaan kanteessa?</w:t>
      </w:r>
    </w:p>
    <w:p>
      <w:r>
        <w:rPr>
          <w:b/>
        </w:rPr>
        <w:t xml:space="preserve">Kysymys 5</w:t>
      </w:r>
    </w:p>
    <w:p>
      <w:r>
        <w:t xml:space="preserve">Millä perusteella Apple haastoi Microsoftin ja Hewlett-Packardin oikeuteen vuonna 1998?</w:t>
      </w:r>
    </w:p>
    <w:p>
      <w:r>
        <w:rPr>
          <w:b/>
        </w:rPr>
        <w:t xml:space="preserve">Kysymys 6</w:t>
      </w:r>
    </w:p>
    <w:p>
      <w:r>
        <w:t xml:space="preserve">Miten oikeusjuttu Apple vastaan Compaq ja Hewlett-Packard ratkaistiin?</w:t>
      </w:r>
    </w:p>
    <w:p>
      <w:r>
        <w:rPr>
          <w:b/>
        </w:rPr>
        <w:t xml:space="preserve">Kysymys 7</w:t>
      </w:r>
    </w:p>
    <w:p>
      <w:r>
        <w:t xml:space="preserve">Mihin FSF:n mielestä Microsoft yritti monopolisoida alaa?</w:t>
      </w:r>
    </w:p>
    <w:p>
      <w:r>
        <w:rPr>
          <w:b/>
        </w:rPr>
        <w:t xml:space="preserve">Kysymys 8</w:t>
      </w:r>
    </w:p>
    <w:p>
      <w:r>
        <w:t xml:space="preserve">Kuinka kauan FSF boikotoi GUN-ohjelmistoa Macintosh-alustalle?</w:t>
      </w:r>
    </w:p>
    <w:p>
      <w:r>
        <w:rPr>
          <w:b/>
        </w:rPr>
        <w:t xml:space="preserve">Kysymys 9</w:t>
      </w:r>
    </w:p>
    <w:p>
      <w:r>
        <w:t xml:space="preserve">Mihin Apple ei ole viitannut Microsoftia ja HP:tä vastaan nostamassaan kanteessa?</w:t>
      </w:r>
    </w:p>
    <w:p>
      <w:r>
        <w:rPr>
          <w:b/>
        </w:rPr>
        <w:t xml:space="preserve">Tekstin numero 28</w:t>
      </w:r>
    </w:p>
    <w:p>
      <w:r>
        <w:t xml:space="preserve">Lisäksi Apple oli luonut liian monta samanlaista mallia, jotka </w:t>
      </w:r>
      <w:r>
        <w:rPr>
          <w:color w:val="A9A9A9"/>
        </w:rPr>
        <w:t xml:space="preserve">sekoittivat potentiaalisia ostajia</w:t>
      </w:r>
      <w:r>
        <w:t xml:space="preserve">. Jossain vaiheessa sen tuotevalikoima oli jaettu Classic-, LC-, II-, Quadra-, Performa- ja Centris-malleihin, ja periaatteessa samaa tietokonetta myytiin useilla eri nimillä. Nämä mallit kilpailivat </w:t>
      </w:r>
      <w:r>
        <w:rPr>
          <w:color w:val="DCDCDC"/>
        </w:rPr>
        <w:t xml:space="preserve">Macintosh-kloonien </w:t>
      </w:r>
      <w:r>
        <w:t xml:space="preserve">kanssa</w:t>
      </w:r>
      <w:r>
        <w:t xml:space="preserve">, jotka olivat kolmansien osapuolten valmistamia laitteita, joissa oli Applen System 7 -järjestelmä. Tämä lisäsi </w:t>
      </w:r>
      <w:r>
        <w:t xml:space="preserve">jonkin verran </w:t>
      </w:r>
      <w:r>
        <w:t xml:space="preserve">Macintoshin </w:t>
      </w:r>
      <w:r>
        <w:rPr>
          <w:color w:val="2F4F4F"/>
        </w:rPr>
        <w:t xml:space="preserve">markkinaosuutta </w:t>
      </w:r>
      <w:r>
        <w:t xml:space="preserve">ja tarjosi </w:t>
      </w:r>
      <w:r>
        <w:t xml:space="preserve">kuluttajille </w:t>
      </w:r>
      <w:r>
        <w:rPr>
          <w:color w:val="556B2F"/>
        </w:rPr>
        <w:t xml:space="preserve">halvempia laitteita</w:t>
      </w:r>
      <w:r>
        <w:t xml:space="preserve">, mutta haittasi </w:t>
      </w:r>
      <w:r>
        <w:rPr>
          <w:color w:val="6B8E23"/>
        </w:rPr>
        <w:t xml:space="preserve">Applea </w:t>
      </w:r>
      <w:r>
        <w:t xml:space="preserve">taloudellisesti, sillä nykyiset Apple-asiakkaat alkoivat ostaa halvempia klooneja, jotka heikensivät </w:t>
      </w:r>
      <w:r>
        <w:t xml:space="preserve">Applen Macintosh-järjestelmien </w:t>
      </w:r>
      <w:r>
        <w:t xml:space="preserve">myyntiä</w:t>
      </w:r>
      <w:r>
        <w:t xml:space="preserve">, mutta Apple kantoi edelleen Mac OS -käyttöjärjestelmäalustan kehittämisen taakan.</w:t>
      </w:r>
    </w:p>
    <w:p>
      <w:r>
        <w:rPr>
          <w:b/>
        </w:rPr>
        <w:t xml:space="preserve">Kysymys 0</w:t>
      </w:r>
    </w:p>
    <w:p>
      <w:r>
        <w:t xml:space="preserve">Mitä Applen liian monen samanlaisen mallin luominen teki mahdollisille ostajille?</w:t>
      </w:r>
    </w:p>
    <w:p>
      <w:r>
        <w:rPr>
          <w:b/>
        </w:rPr>
        <w:t xml:space="preserve">Kysymys 1</w:t>
      </w:r>
    </w:p>
    <w:p>
      <w:r>
        <w:t xml:space="preserve">Millä nimellä tunnettiin kolmansien osapuolten Applen System 7 -järjestelmään valmistamaa laitteistoa?</w:t>
      </w:r>
    </w:p>
    <w:p>
      <w:r>
        <w:rPr>
          <w:b/>
        </w:rPr>
        <w:t xml:space="preserve">Kysymys 2</w:t>
      </w:r>
    </w:p>
    <w:p>
      <w:r>
        <w:t xml:space="preserve">Mitä Macintosh-kloonit tarjosivat kuluttajille?</w:t>
      </w:r>
    </w:p>
    <w:p>
      <w:r>
        <w:rPr>
          <w:b/>
        </w:rPr>
        <w:t xml:space="preserve">Kysymys 3</w:t>
      </w:r>
    </w:p>
    <w:p>
      <w:r>
        <w:t xml:space="preserve">Mitä Macintosh-kloonit onnistuivat lisäämään Macintoshille?</w:t>
      </w:r>
    </w:p>
    <w:p>
      <w:r>
        <w:rPr>
          <w:b/>
        </w:rPr>
        <w:t xml:space="preserve">Kysymys 4</w:t>
      </w:r>
    </w:p>
    <w:p>
      <w:r>
        <w:t xml:space="preserve">Ketä Macintosh-kloonit vahingoittivat taloudellisesti?</w:t>
      </w:r>
    </w:p>
    <w:p>
      <w:r>
        <w:rPr>
          <w:b/>
        </w:rPr>
        <w:t xml:space="preserve">Kysymys 5</w:t>
      </w:r>
    </w:p>
    <w:p>
      <w:r>
        <w:t xml:space="preserve">Mitä Microsoft teki potentiaalisille ostajille, kun se loi liian monta samanlaista mallia?</w:t>
      </w:r>
    </w:p>
    <w:p>
      <w:r>
        <w:rPr>
          <w:b/>
        </w:rPr>
        <w:t xml:space="preserve">Kysymys 6</w:t>
      </w:r>
    </w:p>
    <w:p>
      <w:r>
        <w:t xml:space="preserve">Millä nimellä tunnettiin kolmansien osapuolten Applen System 6 -järjestelmään valmistamaa laitteistoa?</w:t>
      </w:r>
    </w:p>
    <w:p>
      <w:r>
        <w:rPr>
          <w:b/>
        </w:rPr>
        <w:t xml:space="preserve">Kysymys 7</w:t>
      </w:r>
    </w:p>
    <w:p>
      <w:r>
        <w:t xml:space="preserve">Mitä Microsoft-kloonit tarjosivat kuluttajille?</w:t>
      </w:r>
    </w:p>
    <w:p>
      <w:r>
        <w:rPr>
          <w:b/>
        </w:rPr>
        <w:t xml:space="preserve">Kysymys 8</w:t>
      </w:r>
    </w:p>
    <w:p>
      <w:r>
        <w:t xml:space="preserve">Mitä Macintosh-kloonit onnistuivat vähentämään Macintoshille?</w:t>
      </w:r>
    </w:p>
    <w:p>
      <w:r>
        <w:rPr>
          <w:b/>
        </w:rPr>
        <w:t xml:space="preserve">Kysymys 9</w:t>
      </w:r>
    </w:p>
    <w:p>
      <w:r>
        <w:t xml:space="preserve">Ketä Macintosh-kloonit auttoivat taloudellisesti?</w:t>
      </w:r>
    </w:p>
    <w:p>
      <w:r>
        <w:rPr>
          <w:b/>
        </w:rPr>
        <w:t xml:space="preserve">Tekstin numero 29</w:t>
      </w:r>
    </w:p>
    <w:p>
      <w:r>
        <w:rPr>
          <w:color w:val="A9A9A9"/>
        </w:rPr>
        <w:t xml:space="preserve">Vuoden 2001 </w:t>
      </w:r>
      <w:r>
        <w:t xml:space="preserve">alussa </w:t>
      </w:r>
      <w:r>
        <w:t xml:space="preserve">Apple alkoi toimittaa tietokoneita, joissa oli CD-RW-asemat, ja korosti Macin kykyä toistaa DVD-levyjä sisällyttämällä </w:t>
      </w:r>
      <w:r>
        <w:rPr>
          <w:color w:val="DCDCDC"/>
        </w:rPr>
        <w:t xml:space="preserve">DVD-ROM- ja DVD-RAM-asemat </w:t>
      </w:r>
      <w:r>
        <w:t xml:space="preserve">vakiovarusteisiin. </w:t>
      </w:r>
      <w:r>
        <w:rPr>
          <w:color w:val="2F4F4F"/>
        </w:rPr>
        <w:t xml:space="preserve">Steve Jobs </w:t>
      </w:r>
      <w:r>
        <w:t xml:space="preserve">myönsi, että Apple oli ollut "myöhässä" kirjoitettavien CD-levyjen tekniikan kanssa, mutta hän katsoi, että Macista voisi tulla "digitaalinen keskus", joka yhdisti ja mahdollisti "uuden digitaalisen elämäntavan". Myöhemmin Apple esitteli iTunes-musiikkisoitinohjelmistoonsa päivityksen, joka mahdollisti CD-levyjen polttamisen, sekä kiistanalaisen </w:t>
      </w:r>
      <w:r>
        <w:rPr>
          <w:color w:val="556B2F"/>
        </w:rPr>
        <w:t xml:space="preserve">"</w:t>
      </w:r>
      <w:r>
        <w:rPr>
          <w:color w:val="6B8E23"/>
        </w:rPr>
        <w:t xml:space="preserve">Rip, Mix, Burn</w:t>
      </w:r>
      <w:r>
        <w:rPr>
          <w:color w:val="556B2F"/>
        </w:rPr>
        <w:t xml:space="preserve">" </w:t>
      </w:r>
      <w:r>
        <w:t xml:space="preserve">-mainoskampanjan, joka joidenkin mielestä kannusti mediapiratismiin. Samalla julkaistiin iPod, Applen ensimmäinen menestyksekäs kämmenlaite. Apple jatkoi tuotteiden lanseeraamista, kuten epäonnistuneen </w:t>
      </w:r>
      <w:r>
        <w:rPr>
          <w:color w:val="A0522D"/>
        </w:rPr>
        <w:t xml:space="preserve">Power Mac G4 Cuben</w:t>
      </w:r>
      <w:r>
        <w:t xml:space="preserve">, koulutukseen suunnatun eMacin ja ammattilaisille tarkoitetun titaanisen (ja myöhemmin alumiinisen) PowerBook G4 -kannettavan tietokoneen.</w:t>
      </w:r>
    </w:p>
    <w:p>
      <w:r>
        <w:rPr>
          <w:b/>
        </w:rPr>
        <w:t xml:space="preserve">Kysymys 0</w:t>
      </w:r>
    </w:p>
    <w:p>
      <w:r>
        <w:t xml:space="preserve">Milloin Apple alkoi toimittaa tietokoneita, joissa oli CD-RW-asemat?</w:t>
      </w:r>
    </w:p>
    <w:p>
      <w:r>
        <w:rPr>
          <w:b/>
        </w:rPr>
        <w:t xml:space="preserve">Kysymys 1</w:t>
      </w:r>
    </w:p>
    <w:p>
      <w:r>
        <w:t xml:space="preserve">Mitä Apple alkoi tarjota vakio-ominaisuuksina DVD-levyjen toistamiseen?</w:t>
      </w:r>
    </w:p>
    <w:p>
      <w:r>
        <w:rPr>
          <w:b/>
        </w:rPr>
        <w:t xml:space="preserve">Kysymys 2</w:t>
      </w:r>
    </w:p>
    <w:p>
      <w:r>
        <w:t xml:space="preserve">Kuka myönsi, että Apple oli myöhässä kirjoitettavien CD-levyjen tekniikan kanssa?</w:t>
      </w:r>
    </w:p>
    <w:p>
      <w:r>
        <w:rPr>
          <w:b/>
        </w:rPr>
        <w:t xml:space="preserve">Kysymys 3</w:t>
      </w:r>
    </w:p>
    <w:p>
      <w:r>
        <w:t xml:space="preserve">Minkä Applen kampanjan jotkut kokivat kannustavan mediapiratismiin?</w:t>
      </w:r>
    </w:p>
    <w:p>
      <w:r>
        <w:rPr>
          <w:b/>
        </w:rPr>
        <w:t xml:space="preserve">Kysymys 4</w:t>
      </w:r>
    </w:p>
    <w:p>
      <w:r>
        <w:t xml:space="preserve">Mikä on yhden Applen epäonnistuneen tuotteen nimi?</w:t>
      </w:r>
    </w:p>
    <w:p>
      <w:r>
        <w:rPr>
          <w:b/>
        </w:rPr>
        <w:t xml:space="preserve">Kysymys 5</w:t>
      </w:r>
    </w:p>
    <w:p>
      <w:r>
        <w:t xml:space="preserve">Milloin Microsoft alkoi toimittaa tietokoneita, joissa oli CD-RW-asemat?</w:t>
      </w:r>
    </w:p>
    <w:p>
      <w:r>
        <w:rPr>
          <w:b/>
        </w:rPr>
        <w:t xml:space="preserve">Kysymys 6</w:t>
      </w:r>
    </w:p>
    <w:p>
      <w:r>
        <w:t xml:space="preserve">Mitä Microsoft alkoi tarjota vakio-ominaisuuksina DVD-levyjen toistamiseen?</w:t>
      </w:r>
    </w:p>
    <w:p>
      <w:r>
        <w:rPr>
          <w:b/>
        </w:rPr>
        <w:t xml:space="preserve">Kysymys 7</w:t>
      </w:r>
    </w:p>
    <w:p>
      <w:r>
        <w:t xml:space="preserve">Kuka myönsi, että Microsoft oli myöhässä kirjoitettavien CD-levyjen tekniikan kanssa?</w:t>
      </w:r>
    </w:p>
    <w:p>
      <w:r>
        <w:rPr>
          <w:b/>
        </w:rPr>
        <w:t xml:space="preserve">Kysymys 8</w:t>
      </w:r>
    </w:p>
    <w:p>
      <w:r>
        <w:t xml:space="preserve">Minkä Applen kampanjan jotkut kokivat lannistavan mediapiratismia?</w:t>
      </w:r>
    </w:p>
    <w:p>
      <w:r>
        <w:rPr>
          <w:b/>
        </w:rPr>
        <w:t xml:space="preserve">Kysymys 9</w:t>
      </w:r>
    </w:p>
    <w:p>
      <w:r>
        <w:t xml:space="preserve">Mikä on yhden Applen menestystuotteen nimi?</w:t>
      </w:r>
    </w:p>
    <w:p>
      <w:r>
        <w:rPr>
          <w:b/>
        </w:rPr>
        <w:t xml:space="preserve">Tekstin numero 30</w:t>
      </w:r>
    </w:p>
    <w:p>
      <w:r>
        <w:t xml:space="preserve">Ei kestänyt kauan, kunnes Apple julkaisi ensimmäisen kannettavan tietokoneen, </w:t>
      </w:r>
      <w:r>
        <w:rPr>
          <w:color w:val="A9A9A9"/>
        </w:rPr>
        <w:t xml:space="preserve">Macintosh Portable </w:t>
      </w:r>
      <w:r>
        <w:t xml:space="preserve">vuonna</w:t>
      </w:r>
      <w:r>
        <w:rPr>
          <w:color w:val="DCDCDC"/>
        </w:rPr>
        <w:t xml:space="preserve">1989</w:t>
      </w:r>
      <w:r>
        <w:t xml:space="preserve"> . </w:t>
      </w:r>
      <w:r>
        <w:t xml:space="preserve">Se korvattiin pian vuonna 1991 </w:t>
      </w:r>
      <w:r>
        <w:rPr>
          <w:color w:val="2F4F4F"/>
        </w:rPr>
        <w:t xml:space="preserve">PowerBook-sarjan </w:t>
      </w:r>
      <w:r>
        <w:t xml:space="preserve">ensimmäisillä tuotteilla</w:t>
      </w:r>
      <w:r>
        <w:t xml:space="preserve">: PowerBook 100, joka oli pienikokoinen kannettava tietokone, 16 MHz:n 68030 PowerBook 140 ja 25 MHz:n 68030 PowerBook 170. Se oli kuitenkin </w:t>
      </w:r>
      <w:r>
        <w:t xml:space="preserve">huomattavien suunnitteluun liittyvien ongelmien vuoksi.</w:t>
      </w:r>
      <w:r>
        <w:t xml:space="preserve"> Ne olivat ensimmäiset kannettavat tietokoneet, joissa näppäimistö oli kämmentuen takana ja sisäänrakennettu osoitinlaite (trackball) näppäimistön edessä. Vuoden 1993 PowerBook 165c oli Applen ensimmäinen kannettava tietokone, jossa oli </w:t>
      </w:r>
      <w:r>
        <w:rPr>
          <w:color w:val="556B2F"/>
        </w:rPr>
        <w:t xml:space="preserve">värinäyttö</w:t>
      </w:r>
      <w:r>
        <w:t xml:space="preserve">, joka näytti 256 väriä 640 x 400 pikselin tarkkuudella. </w:t>
      </w:r>
      <w:r>
        <w:t xml:space="preserve">PowerBookien </w:t>
      </w:r>
      <w:r>
        <w:rPr>
          <w:color w:val="6B8E23"/>
        </w:rPr>
        <w:t xml:space="preserve">toinen </w:t>
      </w:r>
      <w:r>
        <w:t xml:space="preserve">sukupolvi, 68040-tietokoneella varustettu 500-sarja, toi vuonna 1994 kannettavaan tietokoneeseen ohjauslevyn, integroidut stereokaiuttimet ja sisäänrakennetun Ethernetin.</w:t>
      </w:r>
    </w:p>
    <w:p>
      <w:r>
        <w:rPr>
          <w:b/>
        </w:rPr>
        <w:t xml:space="preserve">Kysymys 0</w:t>
      </w:r>
    </w:p>
    <w:p>
      <w:r>
        <w:t xml:space="preserve">Mikä oli Applen ensimmäisen kannettavan tietokoneen nimi?</w:t>
      </w:r>
    </w:p>
    <w:p>
      <w:r>
        <w:rPr>
          <w:b/>
        </w:rPr>
        <w:t xml:space="preserve">Kysymys 1</w:t>
      </w:r>
    </w:p>
    <w:p>
      <w:r>
        <w:t xml:space="preserve">Milloin Macintosh Portable julkaistiin ensimmäisen kerran?</w:t>
      </w:r>
    </w:p>
    <w:p>
      <w:r>
        <w:rPr>
          <w:b/>
        </w:rPr>
        <w:t xml:space="preserve">Kysymys 2</w:t>
      </w:r>
    </w:p>
    <w:p>
      <w:r>
        <w:t xml:space="preserve">Mikä korvasi Macintosh Portable -tietokoneen vuonna 1991?</w:t>
      </w:r>
    </w:p>
    <w:p>
      <w:r>
        <w:rPr>
          <w:b/>
        </w:rPr>
        <w:t xml:space="preserve">Kysymys 3</w:t>
      </w:r>
    </w:p>
    <w:p>
      <w:r>
        <w:t xml:space="preserve">Mikä oli vuoden 1993 PowerBook 165c:ssä, Applen ensimmäisessä kannettavassa tietokoneessa?</w:t>
      </w:r>
    </w:p>
    <w:p>
      <w:r>
        <w:rPr>
          <w:b/>
        </w:rPr>
        <w:t xml:space="preserve">Kysymys 4</w:t>
      </w:r>
    </w:p>
    <w:p>
      <w:r>
        <w:t xml:space="preserve">Minkä sukupolven PowerBookit toivat käyttöön ohjauslevyt?</w:t>
      </w:r>
    </w:p>
    <w:p>
      <w:r>
        <w:rPr>
          <w:b/>
        </w:rPr>
        <w:t xml:space="preserve">Kysymys 5</w:t>
      </w:r>
    </w:p>
    <w:p>
      <w:r>
        <w:t xml:space="preserve">Mikä oli Applen viimeisen kannettavan tietokoneen nimi?</w:t>
      </w:r>
    </w:p>
    <w:p>
      <w:r>
        <w:rPr>
          <w:b/>
        </w:rPr>
        <w:t xml:space="preserve">Kysymys 6</w:t>
      </w:r>
    </w:p>
    <w:p>
      <w:r>
        <w:t xml:space="preserve">Milloin Macintosh Portable julkaistiin viimeksi?</w:t>
      </w:r>
    </w:p>
    <w:p>
      <w:r>
        <w:rPr>
          <w:b/>
        </w:rPr>
        <w:t xml:space="preserve">Kysymys 7</w:t>
      </w:r>
    </w:p>
    <w:p>
      <w:r>
        <w:t xml:space="preserve">Mikä korvasi Macintosh Portable -tietokoneen vuonna 1992?</w:t>
      </w:r>
    </w:p>
    <w:p>
      <w:r>
        <w:rPr>
          <w:b/>
        </w:rPr>
        <w:t xml:space="preserve">Kysymys 8</w:t>
      </w:r>
    </w:p>
    <w:p>
      <w:r>
        <w:t xml:space="preserve">Mikä oli vuoden 1992 PowerBook 165c:ssä, Applen ensimmäisessä kannettavassa tietokoneessa?</w:t>
      </w:r>
    </w:p>
    <w:p>
      <w:r>
        <w:rPr>
          <w:b/>
        </w:rPr>
        <w:t xml:space="preserve">Kysymys 9</w:t>
      </w:r>
    </w:p>
    <w:p>
      <w:r>
        <w:t xml:space="preserve">Minkä sukupolven PowerMacsissa otettiin käyttöön ohjauslevyt?</w:t>
      </w:r>
    </w:p>
    <w:p>
      <w:r>
        <w:rPr>
          <w:b/>
        </w:rPr>
        <w:t xml:space="preserve">Tekstin numero 31</w:t>
      </w:r>
    </w:p>
    <w:p>
      <w:r>
        <w:t xml:space="preserve">Vuonna 2001 Apple esitteli </w:t>
      </w:r>
      <w:r>
        <w:rPr>
          <w:color w:val="A9A9A9"/>
        </w:rPr>
        <w:t xml:space="preserve">Darwiniin ja NEXTSTEPiin perustuvan </w:t>
      </w:r>
      <w:r>
        <w:t xml:space="preserve">Mac OS X:n</w:t>
      </w:r>
      <w:r>
        <w:t xml:space="preserve">. Sen uusiin ominaisuuksiin kuuluivat telakka ja Aqua-käyttöliittymä</w:t>
      </w:r>
      <w:r>
        <w:t xml:space="preserve">.</w:t>
      </w:r>
      <w:r>
        <w:t xml:space="preserve"> Siirtymävaiheen aikana Apple sisällytti Classic-nimellä tunnetun virtuaalikonealijärjestelmän, jonka avulla käyttäjät pystyivät käyttämään Mac OS 9 -sovelluksia Mac OS X 10.4:ssä ja sitä aikaisemmissa PowerPC-koneissa. Apple esitteli Mac OS X 10.8:n helmikuussa, ja se tuli saataville kesällä 2012. Mountain Lion sisältää monia uusia ominaisuuksia, kuten Mission Controlin, Mac App Storen (saatavilla Mac OS X v10.6.6 "Snow Leopard." -käyttäjille ohjelmistopäivityksen avulla), Launchpadin, iOS:n aloitusnäyttöä muistuttavan sovellusten katselu- ja käynnistysohjelman, ja Resume-toiminnon, joka muistuttaa Microsoft Windowsissa olevaa horrostoimintoa. Uusin versio on OS X El Capitan . Mavericksin lisäksi kaikkien uusien Macien mukana toimitetaan erilaisia Applen tuottamia sovelluksia, kuten iLife, Safari-selain ja iTunes-mediasoitin. Apple esitteli Mavericksin WWDC:ssä </w:t>
      </w:r>
      <w:r>
        <w:rPr>
          <w:color w:val="DCDCDC"/>
        </w:rPr>
        <w:t xml:space="preserve">2013</w:t>
      </w:r>
      <w:r>
        <w:t xml:space="preserve">kesäkuussa ja julkaisi sen 15. lokakuuta samana vuonna. Se on ilmainen </w:t>
      </w:r>
      <w:r>
        <w:rPr>
          <w:color w:val="2F4F4F"/>
        </w:rPr>
        <w:t xml:space="preserve">kaikille Snow Leopardia tai uudempaa versiota käyttäville, </w:t>
      </w:r>
      <w:r>
        <w:t xml:space="preserve">ja se on yhteensopiva </w:t>
      </w:r>
      <w:r>
        <w:rPr>
          <w:color w:val="556B2F"/>
        </w:rPr>
        <w:t xml:space="preserve">useimpien vuoden 2007 ja sitä uudempien Macien kanssa</w:t>
      </w:r>
      <w:r>
        <w:t xml:space="preserve">. </w:t>
      </w:r>
      <w:r>
        <w:rPr>
          <w:color w:val="6B8E23"/>
        </w:rPr>
        <w:t xml:space="preserve">Mavericks </w:t>
      </w:r>
      <w:r>
        <w:t xml:space="preserve">toi paljon iOS-sovelluksia, -toimintoja ja -tuntumaa Macille sekä paremman moninäyttötuen, iBooksin, Kartat, sovellustorkut ja muita päivityksiä suorituskyvyn ja akunkeston parantamiseksi.</w:t>
      </w:r>
    </w:p>
    <w:p>
      <w:r>
        <w:rPr>
          <w:b/>
        </w:rPr>
        <w:t xml:space="preserve">Kysymys 0</w:t>
      </w:r>
    </w:p>
    <w:p>
      <w:r>
        <w:t xml:space="preserve">Mihin Applen Mac OS X perustui?</w:t>
      </w:r>
    </w:p>
    <w:p>
      <w:r>
        <w:rPr>
          <w:b/>
        </w:rPr>
        <w:t xml:space="preserve">Kysymys 1</w:t>
      </w:r>
    </w:p>
    <w:p>
      <w:r>
        <w:t xml:space="preserve">Kenelle Apple antoi Maverickin ilmaiseksi?</w:t>
      </w:r>
    </w:p>
    <w:p>
      <w:r>
        <w:rPr>
          <w:b/>
        </w:rPr>
        <w:t xml:space="preserve">Kysymys 2</w:t>
      </w:r>
    </w:p>
    <w:p>
      <w:r>
        <w:t xml:space="preserve">Minkä tietokoneiden kanssa Maverick on yhteensopiva?</w:t>
      </w:r>
    </w:p>
    <w:p>
      <w:r>
        <w:rPr>
          <w:b/>
        </w:rPr>
        <w:t xml:space="preserve">Kysymys 3</w:t>
      </w:r>
    </w:p>
    <w:p>
      <w:r>
        <w:t xml:space="preserve">Mikä toi paremman moninäyttötuen Maciin?</w:t>
      </w:r>
    </w:p>
    <w:p>
      <w:r>
        <w:rPr>
          <w:b/>
        </w:rPr>
        <w:t xml:space="preserve">Kysymys 4</w:t>
      </w:r>
    </w:p>
    <w:p>
      <w:r>
        <w:t xml:space="preserve">Milloin Mavericks otettiin käyttöön?</w:t>
      </w:r>
    </w:p>
    <w:p>
      <w:r>
        <w:rPr>
          <w:b/>
        </w:rPr>
        <w:t xml:space="preserve">Kysymys 5</w:t>
      </w:r>
    </w:p>
    <w:p>
      <w:r>
        <w:t xml:space="preserve">Mihin Applen Mac OS XX perustui?</w:t>
      </w:r>
    </w:p>
    <w:p>
      <w:r>
        <w:rPr>
          <w:b/>
        </w:rPr>
        <w:t xml:space="preserve">Kysymys 6</w:t>
      </w:r>
    </w:p>
    <w:p>
      <w:r>
        <w:t xml:space="preserve">Kenelle Microsoft antoi Maverickin ilmaiseksi?</w:t>
      </w:r>
    </w:p>
    <w:p>
      <w:r>
        <w:rPr>
          <w:b/>
        </w:rPr>
        <w:t xml:space="preserve">Kysymys 7</w:t>
      </w:r>
    </w:p>
    <w:p>
      <w:r>
        <w:t xml:space="preserve">Minkä tietokoneiden kanssa Maverick ei ole yhteensopiva?</w:t>
      </w:r>
    </w:p>
    <w:p>
      <w:r>
        <w:rPr>
          <w:b/>
        </w:rPr>
        <w:t xml:space="preserve">Kysymys 8</w:t>
      </w:r>
    </w:p>
    <w:p>
      <w:r>
        <w:t xml:space="preserve">Mikä toi Maciin paremman yhden näytön tuen?</w:t>
      </w:r>
    </w:p>
    <w:p>
      <w:r>
        <w:rPr>
          <w:b/>
        </w:rPr>
        <w:t xml:space="preserve">Kysymys 9</w:t>
      </w:r>
    </w:p>
    <w:p>
      <w:r>
        <w:t xml:space="preserve">Milloin Mavericks romutettiin?</w:t>
      </w:r>
    </w:p>
    <w:p>
      <w:r>
        <w:rPr>
          <w:b/>
        </w:rPr>
        <w:t xml:space="preserve">Tekstin numero 32</w:t>
      </w:r>
    </w:p>
    <w:p>
      <w:r>
        <w:t xml:space="preserve">Vuonna 2000 Apple julkaisi </w:t>
      </w:r>
      <w:r>
        <w:rPr>
          <w:color w:val="A9A9A9"/>
        </w:rPr>
        <w:t xml:space="preserve">Power Mac G4 Cuben</w:t>
      </w:r>
      <w:r>
        <w:t xml:space="preserve">, ensimmäisen pöytäkoneen sitten lopetetun Power Macintosh G3:n. Se oli iMac G3:n ja Power Mac G4:n välissä</w:t>
      </w:r>
      <w:r>
        <w:t xml:space="preserve">.</w:t>
      </w:r>
      <w:r>
        <w:t xml:space="preserve"> Innovatiivisesta muotoilustaan huolimatta sen hinta oli aluksi 200 Yhdysvaltain dollaria korkeampi kuin vertailukelpoisesti varustellun ja laajennettavissa olevan Power Mac G4:n, eikä siihen sisältynyt näyttöä, mikä teki siitä </w:t>
      </w:r>
      <w:r>
        <w:rPr>
          <w:color w:val="DCDCDC"/>
        </w:rPr>
        <w:t xml:space="preserve">liian kalliin </w:t>
      </w:r>
      <w:r>
        <w:t xml:space="preserve">ja johti hitaaseen myyntiin. Apple myi vuoden 2000 neljännellä vuosineljänneksellä vain 29 000 Cubea, mikä oli </w:t>
      </w:r>
      <w:r>
        <w:rPr>
          <w:color w:val="2F4F4F"/>
        </w:rPr>
        <w:t xml:space="preserve">kolmasosa odotuksista, </w:t>
      </w:r>
      <w:r>
        <w:t xml:space="preserve">verrattuna 308 000 Maciin samalla vuosineljänneksellä, ja Cuben myynti laski 12 000 kappaleeseen vuoden 2001 ensimmäisellä neljänneksellä. Hinnanlasku ja laitteistopäivitykset eivät pystyneet kumoamaan </w:t>
      </w:r>
      <w:r>
        <w:rPr>
          <w:color w:val="556B2F"/>
        </w:rPr>
        <w:t xml:space="preserve">aiempaa käsitystä </w:t>
      </w:r>
      <w:r>
        <w:t xml:space="preserve">Cuben heikentyneestä arvosta iMac- ja Power Mac G4-mallistoon verrattuna, ja Cube lopetettiin </w:t>
      </w:r>
      <w:r>
        <w:rPr>
          <w:color w:val="6B8E23"/>
        </w:rPr>
        <w:t xml:space="preserve">heinäkuussa 2001</w:t>
      </w:r>
      <w:r>
        <w:t xml:space="preserve">.</w:t>
      </w:r>
    </w:p>
    <w:p>
      <w:r>
        <w:rPr>
          <w:b/>
        </w:rPr>
        <w:t xml:space="preserve">Kysymys 0</w:t>
      </w:r>
    </w:p>
    <w:p>
      <w:r>
        <w:t xml:space="preserve">Minkä pöytäkoneen Apple julkaisi lopetetun Power Macintosh G3:n jälkeen?</w:t>
      </w:r>
    </w:p>
    <w:p>
      <w:r>
        <w:rPr>
          <w:b/>
        </w:rPr>
        <w:t xml:space="preserve">Kysymys 1</w:t>
      </w:r>
    </w:p>
    <w:p>
      <w:r>
        <w:t xml:space="preserve">Miksi Power Mac G4 Cuben myynti oli hidasta?</w:t>
      </w:r>
    </w:p>
    <w:p>
      <w:r>
        <w:rPr>
          <w:b/>
        </w:rPr>
        <w:t xml:space="preserve">Kysymys 2</w:t>
      </w:r>
    </w:p>
    <w:p>
      <w:r>
        <w:t xml:space="preserve">Mitä Power Mac G4:n oli vaikea voittaa sen jälkeen, kun sen hintaa oli laskettu ja laitteistoa parannettu?</w:t>
      </w:r>
    </w:p>
    <w:p>
      <w:r>
        <w:rPr>
          <w:b/>
        </w:rPr>
        <w:t xml:space="preserve">Kysymys 3</w:t>
      </w:r>
    </w:p>
    <w:p>
      <w:r>
        <w:t xml:space="preserve">Milloin Power Mac G4:n valmistus lopetettiin?</w:t>
      </w:r>
    </w:p>
    <w:p>
      <w:r>
        <w:rPr>
          <w:b/>
        </w:rPr>
        <w:t xml:space="preserve">Kysymys 4</w:t>
      </w:r>
    </w:p>
    <w:p>
      <w:r>
        <w:t xml:space="preserve">Miten G4:n todellinen myynti vastasi myyntiodotuksia?</w:t>
      </w:r>
    </w:p>
    <w:p>
      <w:r>
        <w:rPr>
          <w:b/>
        </w:rPr>
        <w:t xml:space="preserve">Kysymys 5</w:t>
      </w:r>
    </w:p>
    <w:p>
      <w:r>
        <w:t xml:space="preserve">Minkä pöytäkoneen Apple julkaisi lopetetun Power Macintosh G2:n jälkeen?</w:t>
      </w:r>
    </w:p>
    <w:p>
      <w:r>
        <w:rPr>
          <w:b/>
        </w:rPr>
        <w:t xml:space="preserve">Kysymys 6</w:t>
      </w:r>
    </w:p>
    <w:p>
      <w:r>
        <w:t xml:space="preserve">Miksi Power Mac G5 Cuben myynti oli hidasta?</w:t>
      </w:r>
    </w:p>
    <w:p>
      <w:r>
        <w:rPr>
          <w:b/>
        </w:rPr>
        <w:t xml:space="preserve">Kysymys 7</w:t>
      </w:r>
    </w:p>
    <w:p>
      <w:r>
        <w:t xml:space="preserve">Mitä Power Mac G5:n oli vaikea voittaa sen jälkeen, kun sen hintaa oli laskettu ja laitteistoa parannettu?</w:t>
      </w:r>
    </w:p>
    <w:p>
      <w:r>
        <w:rPr>
          <w:b/>
        </w:rPr>
        <w:t xml:space="preserve">Kysymys 8</w:t>
      </w:r>
    </w:p>
    <w:p>
      <w:r>
        <w:t xml:space="preserve">Milloin Power Mac G5:n valmistus lopetettiin?</w:t>
      </w:r>
    </w:p>
    <w:p>
      <w:r>
        <w:rPr>
          <w:b/>
        </w:rPr>
        <w:t xml:space="preserve">Kysymys 9</w:t>
      </w:r>
    </w:p>
    <w:p>
      <w:r>
        <w:t xml:space="preserve">Miten G5:n todellinen myynti vastasi myyntiodotuksia?</w:t>
      </w:r>
    </w:p>
    <w:p>
      <w:r>
        <w:rPr>
          <w:b/>
        </w:rPr>
        <w:t xml:space="preserve">Tekstin numero 33</w:t>
      </w:r>
    </w:p>
    <w:p>
      <w:r>
        <w:t xml:space="preserve">Mac OS X:ssä ei ole aiemmin esiintynyt lähes lainkaan sellaisia </w:t>
      </w:r>
      <w:r>
        <w:rPr>
          <w:color w:val="A9A9A9"/>
        </w:rPr>
        <w:t xml:space="preserve">haitta- ja vakoiluohjelmia, </w:t>
      </w:r>
      <w:r>
        <w:t xml:space="preserve">jotka vaikuttavat Microsoft Windows -käyttäjiin. Mac OS X:n käyttöosuus on pienempi kuin Microsoft Windowsin (noin 5 % ja 92 %), mutta sillä on myös perinteisesti turvallisemmat UNIX-juuret. Helmikuussa 2006 havaittiin matoja ja mahdollisia haavoittuvuuksia, mikä sai jotkut alan analyytikot ja virustorjuntayritykset varoittamaan, ettei Applen Mac OS X ole immuuni haittaohjelmille. Markkinaosuuden kasvu tapahtui samaan aikaan, kun erilaisista hyökkäyksistä raportoitiin lisää. Apple julkaisee ohjelmistojensa tietoturvapäivityksiä. </w:t>
      </w:r>
      <w:r>
        <w:rPr>
          <w:color w:val="DCDCDC"/>
        </w:rPr>
        <w:t xml:space="preserve">Vuoden 2011 </w:t>
      </w:r>
      <w:r>
        <w:t xml:space="preserve">alussa </w:t>
      </w:r>
      <w:r>
        <w:t xml:space="preserve">Mac OS X:n haittaohjelmahyökkäykset lisääntyivät huomattavasti, ja Mac Defenderin, MacProtectorin ja MacGuardin kaltaiset haittaohjelmat nähtiin </w:t>
      </w:r>
      <w:r>
        <w:rPr>
          <w:color w:val="2F4F4F"/>
        </w:rPr>
        <w:t xml:space="preserve">kasvavana ongelmana </w:t>
      </w:r>
      <w:r>
        <w:t xml:space="preserve">Mac-käyttäjille. Aluksi haittaohjelmien asennusohjelma vaati käyttäjältä järjestelmänvalvojan salasanan syöttämistä, mutta myöhemmät versiot pystyivät asentumaan ilman käyttäjän syöttöä. Aluksi Applen tukihenkilöstöä ohjeistettiin olemaan avustamatta </w:t>
      </w:r>
      <w:r>
        <w:t xml:space="preserve">haittaohjelman </w:t>
      </w:r>
      <w:r>
        <w:rPr>
          <w:color w:val="556B2F"/>
        </w:rPr>
        <w:t xml:space="preserve">poistamisessa </w:t>
      </w:r>
      <w:r>
        <w:t xml:space="preserve">tai myöntämättä haittaohjelman olemassaoloa, mutta haittaohjelman levittäytyessä annettiin tukidokumentti. Apple ilmoitti OS X -päivityksen korjaavan ongelman. </w:t>
      </w:r>
      <w:r>
        <w:t xml:space="preserve">Vaikutus kohdistui </w:t>
      </w:r>
      <w:r>
        <w:t xml:space="preserve">arviolta </w:t>
      </w:r>
      <w:r>
        <w:t xml:space="preserve">käyttäjiin</w:t>
      </w:r>
      <w:r>
        <w:t xml:space="preserve">.</w:t>
      </w:r>
      <w:r>
        <w:rPr>
          <w:color w:val="6B8E23"/>
        </w:rPr>
        <w:t xml:space="preserve">100,000</w:t>
      </w:r>
    </w:p>
    <w:p>
      <w:r>
        <w:rPr>
          <w:b/>
        </w:rPr>
        <w:t xml:space="preserve">Kysymys 0</w:t>
      </w:r>
    </w:p>
    <w:p>
      <w:r>
        <w:t xml:space="preserve">Mikä Mac OS X:stä puuttuu lähes kokonaan Microsoft Windowsiin verrattuna?</w:t>
      </w:r>
    </w:p>
    <w:p>
      <w:r>
        <w:rPr>
          <w:b/>
        </w:rPr>
        <w:t xml:space="preserve">Kysymys 1</w:t>
      </w:r>
    </w:p>
    <w:p>
      <w:r>
        <w:t xml:space="preserve">Milloin Mac OS X:n haittaohjelmahyökkäykset lisääntyivät voimakkaasti?</w:t>
      </w:r>
    </w:p>
    <w:p>
      <w:r>
        <w:rPr>
          <w:b/>
        </w:rPr>
        <w:t xml:space="preserve">Kysymys 2</w:t>
      </w:r>
    </w:p>
    <w:p>
      <w:r>
        <w:t xml:space="preserve">Miten monet Mac-käyttäjät näkivät Macin haittaohjelman vuonna 2011?</w:t>
      </w:r>
    </w:p>
    <w:p>
      <w:r>
        <w:rPr>
          <w:b/>
        </w:rPr>
        <w:t xml:space="preserve">Kysymys 3</w:t>
      </w:r>
    </w:p>
    <w:p>
      <w:r>
        <w:t xml:space="preserve">Mitä Applen tukihenkilöstöä ei alun perin ohjeistettu auttamaan haittaohjelmia koskevissa asioissa?</w:t>
      </w:r>
    </w:p>
    <w:p>
      <w:r>
        <w:rPr>
          <w:b/>
        </w:rPr>
        <w:t xml:space="preserve">Kysymys 4</w:t>
      </w:r>
    </w:p>
    <w:p>
      <w:r>
        <w:t xml:space="preserve">Kuinka moneen käyttäjään haittaohjelmien lisääntyminen vaikutti?</w:t>
      </w:r>
    </w:p>
    <w:p>
      <w:r>
        <w:rPr>
          <w:b/>
        </w:rPr>
        <w:t xml:space="preserve">Kysymys 5</w:t>
      </w:r>
    </w:p>
    <w:p>
      <w:r>
        <w:t xml:space="preserve">Mikä Mac OS XX:stä puuttuu lähes kokonaan Microsoft Windowsiin verrattuna?</w:t>
      </w:r>
    </w:p>
    <w:p>
      <w:r>
        <w:rPr>
          <w:b/>
        </w:rPr>
        <w:t xml:space="preserve">Kysymys 6</w:t>
      </w:r>
    </w:p>
    <w:p>
      <w:r>
        <w:t xml:space="preserve">Milloin Mac OS X:n haittaohjelmahyökkäykset vähenivät huomattavasti?</w:t>
      </w:r>
    </w:p>
    <w:p>
      <w:r>
        <w:rPr>
          <w:b/>
        </w:rPr>
        <w:t xml:space="preserve">Kysymys 7</w:t>
      </w:r>
    </w:p>
    <w:p>
      <w:r>
        <w:t xml:space="preserve">Miten monet Mac-käyttäjät näkivät Macin haittaohjelman vuonna 2012?</w:t>
      </w:r>
    </w:p>
    <w:p>
      <w:r>
        <w:rPr>
          <w:b/>
        </w:rPr>
        <w:t xml:space="preserve">Kysymys 8</w:t>
      </w:r>
    </w:p>
    <w:p>
      <w:r>
        <w:t xml:space="preserve">Mitä Microsoftin tukihenkilöstöä ei alun perin ohjeistettu auttamaan haittaohjelmia koskevissa asioissa?</w:t>
      </w:r>
    </w:p>
    <w:p>
      <w:r>
        <w:rPr>
          <w:b/>
        </w:rPr>
        <w:t xml:space="preserve">Kysymys 9</w:t>
      </w:r>
    </w:p>
    <w:p>
      <w:r>
        <w:t xml:space="preserve">Kuinka moneen käyttäjään haittaohjelmien väheneminen vaikutti?</w:t>
      </w:r>
    </w:p>
    <w:p>
      <w:r>
        <w:rPr>
          <w:b/>
        </w:rPr>
        <w:t xml:space="preserve">Tekstin numero 34</w:t>
      </w:r>
    </w:p>
    <w:p>
      <w:r>
        <w:t xml:space="preserve">Maaliskuuhun 2011 mennessä OS X:n markkinaosuus Pohjois-Amerikassa oli noussut </w:t>
      </w:r>
      <w:r>
        <w:rPr>
          <w:color w:val="A9A9A9"/>
        </w:rPr>
        <w:t xml:space="preserve">hieman yli 14 prosenttiin</w:t>
      </w:r>
      <w:r>
        <w:t xml:space="preserve">. Siitä, onko Macin markkinaosuudella ja asennetulla kannalla merkitystä ja kenelle, käydään kiivasta keskustelua. Alan asiantuntijat ovat usein kiinnittäneet huomiota Macin suhteellisen pieneen markkinaosuuteen ennustaakseen Applen lähestyvää tuhoa, erityisesti 1990-luvun alussa ja puolivälissä, jolloin yhtiön tulevaisuus näytti kaikkein synkimmältä. Toisten mielestä markkinaosuus on väärä tapa arvioida Macin menestystä. Apple on asemoinut Macin korkeamman hintaluokan henkilökohtaisena tietokoneena, joten voi olla harhaanjohtavaa verrata sitä </w:t>
      </w:r>
      <w:r>
        <w:rPr>
          <w:color w:val="DCDCDC"/>
        </w:rPr>
        <w:t xml:space="preserve">edulliseen PC:hen</w:t>
      </w:r>
      <w:r>
        <w:t xml:space="preserve">. Koska henkilökohtaisten tietokoneiden kokonaismarkkinat ovat kasvaneet nopeasti, Macin kasvavat myyntiluvut jäävät käytännössä koko alan kasvavan myynnin jalkoihin. Applen pieni markkinaosuus antaa siis vaikutelman, että Mac-tietokoneita käyttää vähemmän ihmisiä kuin kymmenen vuotta sitten, vaikka asia on juuri päinvastoin. iPhonen ja iPadin kasvava myynti merkitsee sitä, että Macintoshien osuus Applen voitoista on pienentynyt vuonna 2010 24 prosenttiin kahden vuoden takaisesta 46 prosentista. Toiset yrittävät vähentää markkinaosuuden merkitystä ja vetoavat siihen, että se otetaan harvoin esille muilla toimialoilla. Macin markkinaosuudesta riippumatta Apple on pysynyt kannattavana </w:t>
      </w:r>
      <w:r>
        <w:rPr>
          <w:color w:val="2F4F4F"/>
        </w:rPr>
        <w:t xml:space="preserve">Steve Jobsin </w:t>
      </w:r>
      <w:r>
        <w:rPr>
          <w:color w:val="556B2F"/>
        </w:rPr>
        <w:t xml:space="preserve">paluun </w:t>
      </w:r>
      <w:r>
        <w:t xml:space="preserve">ja sitä seuranneen yhtiön uudelleenorganisoinnin jälkeen.</w:t>
      </w:r>
      <w:r>
        <w:t xml:space="preserve"> Vuoden 2008 ensimmäisellä vuosineljänneksellä julkaistun raportin mukaan Applen markkinaosuus Yhdysvaltain henkilökohtaisten tietokoneiden markkinoilla oli 14 prosenttia, ja se kattoi 66 prosenttia kaikista yli 1 000 dollarin tietokoneista. Markkinatutkimukset osoittavat, että Apple saa asiakaskuntansa </w:t>
      </w:r>
      <w:r>
        <w:rPr>
          <w:color w:val="6B8E23"/>
        </w:rPr>
        <w:t xml:space="preserve">suurituloisemmista väestöryhmistä </w:t>
      </w:r>
      <w:r>
        <w:t xml:space="preserve">kuin valtavirran henkilökohtaisten tietokoneiden markkinoilla.</w:t>
      </w:r>
    </w:p>
    <w:p>
      <w:r>
        <w:rPr>
          <w:b/>
        </w:rPr>
        <w:t xml:space="preserve">Kysymys 0</w:t>
      </w:r>
    </w:p>
    <w:p>
      <w:r>
        <w:t xml:space="preserve">Mikä oli OS X:n markkinaosuus Pohjois-Amerikassa maaliskuussa 2011?</w:t>
      </w:r>
    </w:p>
    <w:p>
      <w:r>
        <w:rPr>
          <w:b/>
        </w:rPr>
        <w:t xml:space="preserve">Kysymys 1</w:t>
      </w:r>
    </w:p>
    <w:p>
      <w:r>
        <w:t xml:space="preserve">Mitä Macia on harhaanjohtavaa verrata siihen, että sitä pidetään korkeamman hintaluokan PC:nä?</w:t>
      </w:r>
    </w:p>
    <w:p>
      <w:r>
        <w:rPr>
          <w:b/>
        </w:rPr>
        <w:t xml:space="preserve">Kysymys 2</w:t>
      </w:r>
    </w:p>
    <w:p>
      <w:r>
        <w:t xml:space="preserve">Apple on pysynyt kannattavana mistä lähtien?</w:t>
      </w:r>
    </w:p>
    <w:p>
      <w:r>
        <w:rPr>
          <w:b/>
        </w:rPr>
        <w:t xml:space="preserve">Kysymys 3</w:t>
      </w:r>
    </w:p>
    <w:p>
      <w:r>
        <w:t xml:space="preserve">Markkinatutkimusten mukaan mistä Apple saa asiakaskuntansa?</w:t>
      </w:r>
    </w:p>
    <w:p>
      <w:r>
        <w:rPr>
          <w:b/>
        </w:rPr>
        <w:t xml:space="preserve">Kysymys 4</w:t>
      </w:r>
    </w:p>
    <w:p>
      <w:r>
        <w:t xml:space="preserve">Kenen paluu Applelle johti yhtiön uudelleenjärjestelyihin?</w:t>
      </w:r>
    </w:p>
    <w:p>
      <w:r>
        <w:rPr>
          <w:b/>
        </w:rPr>
        <w:t xml:space="preserve">Kysymys 5</w:t>
      </w:r>
    </w:p>
    <w:p>
      <w:r>
        <w:t xml:space="preserve">Mikä oli OS X:n markkinaosuus Pohjois-Amerikassa maaliskuussa 2012?</w:t>
      </w:r>
    </w:p>
    <w:p>
      <w:r>
        <w:rPr>
          <w:b/>
        </w:rPr>
        <w:t xml:space="preserve">Kysymys 6</w:t>
      </w:r>
    </w:p>
    <w:p>
      <w:r>
        <w:t xml:space="preserve">Koska Mac on sijoitettu alemman hintaluokan tietokoneeksi, mihin sitä on harhaanjohtavaa verrata?</w:t>
      </w:r>
    </w:p>
    <w:p>
      <w:r>
        <w:rPr>
          <w:b/>
        </w:rPr>
        <w:t xml:space="preserve">Kysymys 7</w:t>
      </w:r>
    </w:p>
    <w:p>
      <w:r>
        <w:t xml:space="preserve">Apple on pysynyt tappiollisena mistä lähtien?</w:t>
      </w:r>
    </w:p>
    <w:p>
      <w:r>
        <w:rPr>
          <w:b/>
        </w:rPr>
        <w:t xml:space="preserve">Kysymys 8</w:t>
      </w:r>
    </w:p>
    <w:p>
      <w:r>
        <w:t xml:space="preserve">Markkinatutkimusten mukaan kenestä Microsoft saa asiakaskuntansa?</w:t>
      </w:r>
    </w:p>
    <w:p>
      <w:r>
        <w:rPr>
          <w:b/>
        </w:rPr>
        <w:t xml:space="preserve">Kysymys 9</w:t>
      </w:r>
    </w:p>
    <w:p>
      <w:r>
        <w:t xml:space="preserve">Kenen paluu Microsoftin palvelukseen johti yhtiön uudelleenjärjestelyihin?</w:t>
      </w:r>
    </w:p>
    <w:p>
      <w:r>
        <w:rPr>
          <w:b/>
        </w:rPr>
        <w:t xml:space="preserve">Tekstin numero 35</w:t>
      </w:r>
    </w:p>
    <w:p>
      <w:r>
        <w:t xml:space="preserve">Macintosh-alustan teknisestä ja kaupallisesta menestyksestä huolimatta Macintosh-järjestelmät pysyivät melko kalliina, mikä heikensi niiden kilpailukykyä IBM PC -yhteensopivien tietokoneiden halventuneiden komponenttikustannusten vuoksi, mikä nopeutti niiden käyttöönottoa. Vuonna 1989 </w:t>
      </w:r>
      <w:r>
        <w:rPr>
          <w:color w:val="A9A9A9"/>
        </w:rPr>
        <w:t xml:space="preserve">Jean-Louis Gassée </w:t>
      </w:r>
      <w:r>
        <w:t xml:space="preserve">kieltäytyi jyrkästi alentamasta Mac-tietokoneiden voittomarginaaleja, mutta sitten tapahtui </w:t>
      </w:r>
      <w:r>
        <w:rPr>
          <w:color w:val="DCDCDC"/>
        </w:rPr>
        <w:t xml:space="preserve">komponenttipula, </w:t>
      </w:r>
      <w:r>
        <w:t xml:space="preserve">joka järkytti tuona vuonna räjähdysmäisesti kasvavaa PC-teollisuutta ja pakotti </w:t>
      </w:r>
      <w:r>
        <w:rPr>
          <w:color w:val="2F4F4F"/>
        </w:rPr>
        <w:t xml:space="preserve">Apple USA:n johtajan </w:t>
      </w:r>
      <w:r>
        <w:t xml:space="preserve">Allan Lorenin </w:t>
      </w:r>
      <w:r>
        <w:rPr>
          <w:color w:val="556B2F"/>
        </w:rPr>
        <w:t xml:space="preserve">alentamaan hintoja</w:t>
      </w:r>
      <w:r>
        <w:t xml:space="preserve">, mikä laski Applen katteita. Microsoft Windows 3.0 julkaistiin </w:t>
      </w:r>
      <w:r>
        <w:rPr>
          <w:color w:val="6B8E23"/>
        </w:rPr>
        <w:t xml:space="preserve">toukokuussa 1990</w:t>
      </w:r>
      <w:r>
        <w:t xml:space="preserve">, ja se oli ensimmäinen Windows-versio, jonka ominaisuudet ja suorituskyky olivat verrattavissa huomattavasti kalliimpaan Macintoshiin. Lisäksi Apple oli luonut liikaa samankaltaisia malleja, jotka sekoittivat potentiaalisia ostajia; eräässä vaiheessa tuotevalikoima oli jaettu Classic-, LC-, II-, Quadra-, Performa- ja Centris-malleihin, ja periaatteessa samaa tietokonetta myytiin useilla eri nimillä.</w:t>
      </w:r>
    </w:p>
    <w:p>
      <w:r>
        <w:rPr>
          <w:b/>
        </w:rPr>
        <w:t xml:space="preserve">Kysymys 0</w:t>
      </w:r>
    </w:p>
    <w:p>
      <w:r>
        <w:t xml:space="preserve">Kuka kieltäytyi alentamasta Mac-tietokoneiden voittomarginaaleja vuonna 1989?</w:t>
      </w:r>
    </w:p>
    <w:p>
      <w:r>
        <w:rPr>
          <w:b/>
        </w:rPr>
        <w:t xml:space="preserve">Kysymys 1</w:t>
      </w:r>
    </w:p>
    <w:p>
      <w:r>
        <w:t xml:space="preserve">Mikä ongelma järkytti PC-alan vuonna 1989?</w:t>
      </w:r>
    </w:p>
    <w:p>
      <w:r>
        <w:rPr>
          <w:b/>
        </w:rPr>
        <w:t xml:space="preserve">Kysymys 2</w:t>
      </w:r>
    </w:p>
    <w:p>
      <w:r>
        <w:t xml:space="preserve">Mitä vuoden 1989 komponenttipula pakotti Allan Lorenin tekemään Macien kanssa?</w:t>
      </w:r>
    </w:p>
    <w:p>
      <w:r>
        <w:rPr>
          <w:b/>
        </w:rPr>
        <w:t xml:space="preserve">Kysymys 3</w:t>
      </w:r>
    </w:p>
    <w:p>
      <w:r>
        <w:t xml:space="preserve">Kuka oli Allan Loren?</w:t>
      </w:r>
    </w:p>
    <w:p>
      <w:r>
        <w:rPr>
          <w:b/>
        </w:rPr>
        <w:t xml:space="preserve">Kysymys 4</w:t>
      </w:r>
    </w:p>
    <w:p>
      <w:r>
        <w:t xml:space="preserve">Milloin Microsoft Windows 3.0 julkaistiin?</w:t>
      </w:r>
    </w:p>
    <w:p>
      <w:r>
        <w:rPr>
          <w:b/>
        </w:rPr>
        <w:t xml:space="preserve">Kysymys 5</w:t>
      </w:r>
    </w:p>
    <w:p>
      <w:r>
        <w:t xml:space="preserve">Kuka kieltäytyi alentamasta Mac-tietokoneiden voittomarginaaleja vuonna 1998?</w:t>
      </w:r>
    </w:p>
    <w:p>
      <w:r>
        <w:rPr>
          <w:b/>
        </w:rPr>
        <w:t xml:space="preserve">Kysymys 6</w:t>
      </w:r>
    </w:p>
    <w:p>
      <w:r>
        <w:t xml:space="preserve">Mikä ongelma järkytti PC-alan vuonna 1998?</w:t>
      </w:r>
    </w:p>
    <w:p>
      <w:r>
        <w:rPr>
          <w:b/>
        </w:rPr>
        <w:t xml:space="preserve">Kysymys 7</w:t>
      </w:r>
    </w:p>
    <w:p>
      <w:r>
        <w:t xml:space="preserve">Mitä vuoden 1998 komponenttipula pakotti Allan Lorenin tekemään Macien kanssa?</w:t>
      </w:r>
    </w:p>
    <w:p>
      <w:r>
        <w:rPr>
          <w:b/>
        </w:rPr>
        <w:t xml:space="preserve">Kysymys 8</w:t>
      </w:r>
    </w:p>
    <w:p>
      <w:r>
        <w:t xml:space="preserve">Kuka oli Eric Loren?</w:t>
      </w:r>
    </w:p>
    <w:p>
      <w:r>
        <w:rPr>
          <w:b/>
        </w:rPr>
        <w:t xml:space="preserve">Kysymys 9</w:t>
      </w:r>
    </w:p>
    <w:p>
      <w:r>
        <w:t xml:space="preserve">Milloin Microsoft Windows 2.0 julkaistiin?  Toukokuussa 1990</w:t>
      </w:r>
    </w:p>
    <w:p>
      <w:r>
        <w:rPr>
          <w:b/>
        </w:rPr>
        <w:t xml:space="preserve">Tekstin numero 36</w:t>
      </w:r>
    </w:p>
    <w:p>
      <w:r>
        <w:t xml:space="preserve">Vuonna 2002 Apple siirtyi poistamaan </w:t>
      </w:r>
      <w:r>
        <w:rPr>
          <w:color w:val="A9A9A9"/>
        </w:rPr>
        <w:t xml:space="preserve">CRT-näytöt </w:t>
      </w:r>
      <w:r>
        <w:t xml:space="preserve">tuotevalikoimastaan osana esteettistä muotoilua ja tilansäästötoimenpiteitä iMac G4:n myötä. </w:t>
      </w:r>
      <w:r>
        <w:t xml:space="preserve">Uusi iMac, jossa oli joustava LCD-litteäpaneelinäyttö, oli ensiesittelyssään kuitenkin huomattavasti kalliimpi kuin edeltävä iMac G3, mikä johtui suurelta osin </w:t>
      </w:r>
      <w:r>
        <w:rPr>
          <w:color w:val="DCDCDC"/>
        </w:rPr>
        <w:t xml:space="preserve">LCD-tekniikan korkeammista kustannuksista tuolloin</w:t>
      </w:r>
      <w:r>
        <w:t xml:space="preserve">. </w:t>
      </w:r>
      <w:r>
        <w:t xml:space="preserve">Pitääkseen Macintoshin kohtuuhintaisena </w:t>
      </w:r>
      <w:r>
        <w:rPr>
          <w:color w:val="2F4F4F"/>
        </w:rPr>
        <w:t xml:space="preserve">koulutusmarkkinoilla </w:t>
      </w:r>
      <w:r>
        <w:t xml:space="preserve">ja iMac G3:n vanhentumisen vuoksi Apple loi huhtikuussa 2002 eMacin suunnitelluksi seuraajaksi. eMacin kuvaputki teki siitä kuitenkin </w:t>
      </w:r>
      <w:r>
        <w:rPr>
          <w:color w:val="556B2F"/>
        </w:rPr>
        <w:t xml:space="preserve">suhteellisen tilaa vievän ja jokseenkin vanhanaikaisen</w:t>
      </w:r>
      <w:r>
        <w:t xml:space="preserve">, ja sen "kaikki yhdessä" -rakenteen vuoksi sitä ei voitu laajentaa vastaamaan suurempien näyttöjen kysyntää. iMac G4:n suhteellisen korkeat hinnat lähestyivät kannettavien kannettavien tietokoneiden hintoja, jotka olivat kannettavia ja joissa oli korkeamman resoluution nestekidenäytöt. Samaan aikaan Windows-tietokonevalmistajat pystyivät tarjoamaan pöytäkoneita, joissa oli litteät LCD-näytöt, eMaciin verrattavaan hintaan ja paljon halvemmalla kuin iMac G4:ssä. Power Mac G4 Cube -mallin sekä kalliimman iMac G4:n ja painavan eMacin epäonnistuminen merkitsi sitä, että Macintosh-pöytäkoneiden myynti ei koskaan saavuttanut edellisen iMac G3:n saavuttamaa markkinaosuutta. Seuraavan puolen vuosikymmenen ajan Macintosh-myynti pysyi vakaana, mutta sen sijaan </w:t>
      </w:r>
      <w:r>
        <w:rPr>
          <w:color w:val="A0522D"/>
        </w:rPr>
        <w:t xml:space="preserve">kannettava iPod-musiikkisoitin </w:t>
      </w:r>
      <w:r>
        <w:rPr>
          <w:color w:val="6B8E23"/>
        </w:rPr>
        <w:t xml:space="preserve">ja iTunes-musiikin latauspalvelu </w:t>
      </w:r>
      <w:r>
        <w:rPr>
          <w:color w:val="6B8E23"/>
        </w:rPr>
        <w:t xml:space="preserve">lisäsivät </w:t>
      </w:r>
      <w:r>
        <w:t xml:space="preserve">Applen myyntiä.</w:t>
      </w:r>
    </w:p>
    <w:p>
      <w:r>
        <w:rPr>
          <w:b/>
        </w:rPr>
        <w:t xml:space="preserve">Kysymys 0</w:t>
      </w:r>
    </w:p>
    <w:p>
      <w:r>
        <w:t xml:space="preserve">Mitä Apple alkoi poistaa vuonna 2002?</w:t>
      </w:r>
    </w:p>
    <w:p>
      <w:r>
        <w:rPr>
          <w:b/>
        </w:rPr>
        <w:t xml:space="preserve">Kysymys 1</w:t>
      </w:r>
    </w:p>
    <w:p>
      <w:r>
        <w:t xml:space="preserve">Miksi uusi iMac G4 oli huomattavasti kalliimpi kuin G3?</w:t>
      </w:r>
    </w:p>
    <w:p>
      <w:r>
        <w:rPr>
          <w:b/>
        </w:rPr>
        <w:t xml:space="preserve">Kysymys 2</w:t>
      </w:r>
    </w:p>
    <w:p>
      <w:r>
        <w:t xml:space="preserve">Kenelle Apple loi edullisemman eMacin huhtikuussa 2002?</w:t>
      </w:r>
    </w:p>
    <w:p>
      <w:r>
        <w:rPr>
          <w:b/>
        </w:rPr>
        <w:t xml:space="preserve">Kysymys 3</w:t>
      </w:r>
    </w:p>
    <w:p>
      <w:r>
        <w:t xml:space="preserve">Mikä oli eMacin kuvaputken suurin ongelma?</w:t>
      </w:r>
    </w:p>
    <w:p>
      <w:r>
        <w:rPr>
          <w:b/>
        </w:rPr>
        <w:t xml:space="preserve">Kysymys 4</w:t>
      </w:r>
    </w:p>
    <w:p>
      <w:r>
        <w:t xml:space="preserve">Applen epäonnistuneen työpöytämyynnin jälkeen mitkä tuotteet edistivät Applen myynnin kasvua?</w:t>
      </w:r>
    </w:p>
    <w:p>
      <w:r>
        <w:rPr>
          <w:b/>
        </w:rPr>
        <w:t xml:space="preserve">Kysymys 5</w:t>
      </w:r>
    </w:p>
    <w:p>
      <w:r>
        <w:t xml:space="preserve">Mitä Apple alkoi poistaa vuonna 2012?</w:t>
      </w:r>
    </w:p>
    <w:p>
      <w:r>
        <w:rPr>
          <w:b/>
        </w:rPr>
        <w:t xml:space="preserve">Kysymys 6</w:t>
      </w:r>
    </w:p>
    <w:p>
      <w:r>
        <w:t xml:space="preserve">Miksi uusi iMac G4 oli huomattavasti kalliimpi kuin G5?</w:t>
      </w:r>
    </w:p>
    <w:p>
      <w:r>
        <w:rPr>
          <w:b/>
        </w:rPr>
        <w:t xml:space="preserve">Kysymys 7</w:t>
      </w:r>
    </w:p>
    <w:p>
      <w:r>
        <w:t xml:space="preserve">Kenelle Apple loi edullisemman eMacin huhtikuussa 2003?</w:t>
      </w:r>
    </w:p>
    <w:p>
      <w:r>
        <w:rPr>
          <w:b/>
        </w:rPr>
        <w:t xml:space="preserve">Kysymys 8</w:t>
      </w:r>
    </w:p>
    <w:p>
      <w:r>
        <w:t xml:space="preserve">Mikä oli iMacin kuvaputken suurin ongelma?</w:t>
      </w:r>
    </w:p>
    <w:p>
      <w:r>
        <w:rPr>
          <w:b/>
        </w:rPr>
        <w:t xml:space="preserve">Kysymys 9</w:t>
      </w:r>
    </w:p>
    <w:p>
      <w:r>
        <w:t xml:space="preserve">Microsoftin epäonnistuneen työpöytämyynnin jälkeen mitkä tuotteet siivittivät myynnin kasvua?</w:t>
      </w:r>
    </w:p>
    <w:p>
      <w:r>
        <w:rPr>
          <w:b/>
        </w:rPr>
        <w:t xml:space="preserve">Tekstin numero 37</w:t>
      </w:r>
    </w:p>
    <w:p>
      <w:r>
        <w:t xml:space="preserve">Macintoshin myynnin jakautuminen on nähnyt, että pöytätietokoneiden Macien myynti on pysynyt enimmäkseen vakiona, kun taas Mac-kannettavien myynti on kasvanut huomattavasti; </w:t>
      </w:r>
      <w:r>
        <w:rPr>
          <w:color w:val="A9A9A9"/>
        </w:rPr>
        <w:t xml:space="preserve">seitsemän kymmenestä </w:t>
      </w:r>
      <w:r>
        <w:t xml:space="preserve">myydystä Macista oli kannettavia tietokoneita vuonna 2009, ja tämän suhteen ennustetaan nousevan kolmeen neljästä vuoteen 2010 mennessä. Muotoilutekijöiden myynnin muutos johtuu siitä, että pöytäkone iMac on siirtynyt edullisesta (iMac G3) kalliimpaan hintaluokkaan (iMac G4), ja myöhempiä julkaisuja pidetään premium-luokan monitoimikoneina. Sitä </w:t>
      </w:r>
      <w:r>
        <w:t xml:space="preserve">vastoin MacBook-kannettavien kannettavien tietokoneiden hinnat ovat laskeneet sukupolvien myötä niin, että MacBook Air ja MacBook Pro ovat edullisimmat Mac-tietokoneet, lukuun ottamatta vieläkin edullisempaa </w:t>
      </w:r>
      <w:r>
        <w:rPr>
          <w:color w:val="DCDCDC"/>
        </w:rPr>
        <w:t xml:space="preserve">Mac Miniä </w:t>
      </w:r>
      <w:r>
        <w:t xml:space="preserve">(Applen ainoa alle 1000 dollarin hintainen tuote, tosin ilman näyttöä ja näppäimistöä), joten ei ole yllättävää, että </w:t>
      </w:r>
      <w:r>
        <w:rPr>
          <w:color w:val="2F4F4F"/>
        </w:rPr>
        <w:t xml:space="preserve">MacBookit </w:t>
      </w:r>
      <w:r>
        <w:t xml:space="preserve">ovat nykyään Macintosh-alustan myydyimpiä muototekijöitä. </w:t>
      </w:r>
      <w:r>
        <w:rPr>
          <w:color w:val="556B2F"/>
        </w:rPr>
        <w:t xml:space="preserve">Intelin mikroprosessoreiden käyttö </w:t>
      </w:r>
      <w:r>
        <w:t xml:space="preserve">on auttanut Mac-tietokoneita kilpailemaan suoremmin Windows-versioidensa kanssa hinnan ja suorituskyvyn osalta, ja 2010-luvulla Apple sai </w:t>
      </w:r>
      <w:r>
        <w:rPr>
          <w:color w:val="6B8E23"/>
        </w:rPr>
        <w:t xml:space="preserve">Intelin uusimmat suorittimet </w:t>
      </w:r>
      <w:r>
        <w:t xml:space="preserve">ensimmäisenä ennen muita PC-valmistajia.</w:t>
      </w:r>
    </w:p>
    <w:p>
      <w:r>
        <w:rPr>
          <w:b/>
        </w:rPr>
        <w:t xml:space="preserve">Kysymys 0</w:t>
      </w:r>
    </w:p>
    <w:p>
      <w:r>
        <w:t xml:space="preserve">Kuinka moni vuonna 2009 myydyistä Mac-tietokoneista oli kannettava tietokone?</w:t>
      </w:r>
    </w:p>
    <w:p>
      <w:r>
        <w:rPr>
          <w:b/>
        </w:rPr>
        <w:t xml:space="preserve">Kysymys 1</w:t>
      </w:r>
    </w:p>
    <w:p>
      <w:r>
        <w:t xml:space="preserve">Mikä on auttanut Mac-tietokoneita kilpailemaan suoremmin Windowsin kanssa hinnalla ja suorituskyvyllä?</w:t>
      </w:r>
    </w:p>
    <w:p>
      <w:r>
        <w:rPr>
          <w:b/>
        </w:rPr>
        <w:t xml:space="preserve">Kysymys 2</w:t>
      </w:r>
    </w:p>
    <w:p>
      <w:r>
        <w:t xml:space="preserve">Mitä Apple sai vuonna 2010 ennen muita PC-valmistajia?</w:t>
      </w:r>
    </w:p>
    <w:p>
      <w:r>
        <w:rPr>
          <w:b/>
        </w:rPr>
        <w:t xml:space="preserve">Kysymys 3</w:t>
      </w:r>
    </w:p>
    <w:p>
      <w:r>
        <w:t xml:space="preserve">Mitkä ovat nykyään myydyimmät Mac-alustan muototekijät?</w:t>
      </w:r>
    </w:p>
    <w:p>
      <w:r>
        <w:rPr>
          <w:b/>
        </w:rPr>
        <w:t xml:space="preserve">Kysymys 4</w:t>
      </w:r>
    </w:p>
    <w:p>
      <w:r>
        <w:t xml:space="preserve">Mikä on edullisimman tarjolla olevan Macin nimi?</w:t>
      </w:r>
    </w:p>
    <w:p>
      <w:r>
        <w:rPr>
          <w:b/>
        </w:rPr>
        <w:t xml:space="preserve">Kysymys 5</w:t>
      </w:r>
    </w:p>
    <w:p>
      <w:r>
        <w:t xml:space="preserve">Kuinka moni vuonna 2008 myydyistä Mac-tietokoneista oli kannettavia tietokoneita?</w:t>
      </w:r>
    </w:p>
    <w:p>
      <w:r>
        <w:rPr>
          <w:b/>
        </w:rPr>
        <w:t xml:space="preserve">Kysymys 6</w:t>
      </w:r>
    </w:p>
    <w:p>
      <w:r>
        <w:t xml:space="preserve">Mikä on auttanut Mac-tietokoneita epäsuoremmin kilpailemaan Windowsin kanssa hinnalla ja suorituskyvyllä?</w:t>
      </w:r>
    </w:p>
    <w:p>
      <w:r>
        <w:rPr>
          <w:b/>
        </w:rPr>
        <w:t xml:space="preserve">Kysymys 7</w:t>
      </w:r>
    </w:p>
    <w:p>
      <w:r>
        <w:t xml:space="preserve">Mitä Apple sai vuonna 2012 ennen muita PC-valmistajia?</w:t>
      </w:r>
    </w:p>
    <w:p>
      <w:r>
        <w:rPr>
          <w:b/>
        </w:rPr>
        <w:t xml:space="preserve">Kysymys 8</w:t>
      </w:r>
    </w:p>
    <w:p>
      <w:r>
        <w:t xml:space="preserve">Mitkä ovat nykyään Mac-alustan vähiten myydyt muototekijät?</w:t>
      </w:r>
    </w:p>
    <w:p>
      <w:r>
        <w:rPr>
          <w:b/>
        </w:rPr>
        <w:t xml:space="preserve">Kysymys 9</w:t>
      </w:r>
    </w:p>
    <w:p>
      <w:r>
        <w:t xml:space="preserve">Mikä on kalleimman tarjolla olevan Macin nimi?</w:t>
      </w:r>
    </w:p>
    <w:p>
      <w:r>
        <w:rPr>
          <w:b/>
        </w:rPr>
        <w:t xml:space="preserve">Teksti numero 38</w:t>
      </w:r>
    </w:p>
    <w:p>
      <w:r>
        <w:t xml:space="preserve">Vuonna 1998 Steve Jobsin paluun jälkeen Apple yhdisti </w:t>
      </w:r>
      <w:r>
        <w:rPr>
          <w:color w:val="A9A9A9"/>
        </w:rPr>
        <w:t xml:space="preserve">useat kuluttajatason työpöytämallinsa </w:t>
      </w:r>
      <w:r>
        <w:t xml:space="preserve">monitoimilaitteeksi </w:t>
      </w:r>
      <w:r>
        <w:rPr>
          <w:color w:val="DCDCDC"/>
        </w:rPr>
        <w:t xml:space="preserve">iMac G3:ksi, josta </w:t>
      </w:r>
      <w:r>
        <w:t xml:space="preserve">tuli kaupallinen menestys ja joka </w:t>
      </w:r>
      <w:r>
        <w:rPr>
          <w:color w:val="2F4F4F"/>
        </w:rPr>
        <w:t xml:space="preserve">elvytti tuotemerkin</w:t>
      </w:r>
      <w:r>
        <w:t xml:space="preserve">. Siirryttyään Intelin prosessoreihin vuonna 2006 koko mallisto perustuu kokonaan kyseisiin prosessoreihin ja niihin liittyviin järjestelmiin. Nykyiseen mallistoon kuuluu kolme pöytäkonetta (monitoiminen iMac, Mac mini ja Mac Pro -tornigrafiikkatyöasema) ja neljä kannettavaa tietokonetta (MacBook, MacBook Air, MacBook Pro ja MacBook Pro Retina-näytöllä). Xserve-palvelimen valmistus lopetettiin </w:t>
      </w:r>
      <w:r>
        <w:rPr>
          <w:color w:val="6B8E23"/>
        </w:rPr>
        <w:t xml:space="preserve">Mac Minin ja Mac Pron </w:t>
      </w:r>
      <w:r>
        <w:rPr>
          <w:color w:val="556B2F"/>
        </w:rPr>
        <w:t xml:space="preserve">2011</w:t>
      </w:r>
      <w:r>
        <w:t xml:space="preserve">hyväksi</w:t>
      </w:r>
      <w:r>
        <w:t xml:space="preserve">.</w:t>
      </w:r>
    </w:p>
    <w:p>
      <w:r>
        <w:rPr>
          <w:b/>
        </w:rPr>
        <w:t xml:space="preserve">Kysymys 0</w:t>
      </w:r>
    </w:p>
    <w:p>
      <w:r>
        <w:t xml:space="preserve">Mitä Apple konsolidoi vuonna 1998?</w:t>
      </w:r>
    </w:p>
    <w:p>
      <w:r>
        <w:rPr>
          <w:b/>
        </w:rPr>
        <w:t xml:space="preserve">Kysymys 1</w:t>
      </w:r>
    </w:p>
    <w:p>
      <w:r>
        <w:t xml:space="preserve">Mikä all-in-one-tuote luotiin vuonna 1998 Applen konsolidoinneilla?</w:t>
      </w:r>
    </w:p>
    <w:p>
      <w:r>
        <w:rPr>
          <w:b/>
        </w:rPr>
        <w:t xml:space="preserve">Kysymys 2</w:t>
      </w:r>
    </w:p>
    <w:p>
      <w:r>
        <w:t xml:space="preserve">Mitä iMac G3 teki Macin maineelle?</w:t>
      </w:r>
    </w:p>
    <w:p>
      <w:r>
        <w:rPr>
          <w:b/>
        </w:rPr>
        <w:t xml:space="preserve">Kysymys 3</w:t>
      </w:r>
    </w:p>
    <w:p>
      <w:r>
        <w:t xml:space="preserve">Milloin Macin Xserve-palvelin lopetettiin?</w:t>
      </w:r>
    </w:p>
    <w:p>
      <w:r>
        <w:rPr>
          <w:b/>
        </w:rPr>
        <w:t xml:space="preserve">Kysymys 4</w:t>
      </w:r>
    </w:p>
    <w:p>
      <w:r>
        <w:t xml:space="preserve">Mikä korvasi Macin Xserve-palvelimen?</w:t>
      </w:r>
    </w:p>
    <w:p>
      <w:r>
        <w:rPr>
          <w:b/>
        </w:rPr>
        <w:t xml:space="preserve">Kysymys 5</w:t>
      </w:r>
    </w:p>
    <w:p>
      <w:r>
        <w:t xml:space="preserve">Mitä Apple konsolidoi vuonna 1989?</w:t>
      </w:r>
    </w:p>
    <w:p>
      <w:r>
        <w:rPr>
          <w:b/>
        </w:rPr>
        <w:t xml:space="preserve">Kysymys 6</w:t>
      </w:r>
    </w:p>
    <w:p>
      <w:r>
        <w:t xml:space="preserve">Mikä all-in-one-tuote luotiin vuonna 1989 Applen konsolidoinneilla?</w:t>
      </w:r>
    </w:p>
    <w:p>
      <w:r>
        <w:rPr>
          <w:b/>
        </w:rPr>
        <w:t xml:space="preserve">Kysymys 7</w:t>
      </w:r>
    </w:p>
    <w:p>
      <w:r>
        <w:t xml:space="preserve">Mitä iMac G2 teki Macin maineelle?</w:t>
      </w:r>
    </w:p>
    <w:p>
      <w:r>
        <w:rPr>
          <w:b/>
        </w:rPr>
        <w:t xml:space="preserve">Kysymys 8</w:t>
      </w:r>
    </w:p>
    <w:p>
      <w:r>
        <w:t xml:space="preserve">Milloin Macin Xserve-palvelinta jatkettiin?</w:t>
      </w:r>
    </w:p>
    <w:p>
      <w:r>
        <w:rPr>
          <w:b/>
        </w:rPr>
        <w:t xml:space="preserve">Kysymys 9</w:t>
      </w:r>
    </w:p>
    <w:p>
      <w:r>
        <w:t xml:space="preserve">Mikä korvasi Macin iserve-palvelimen?</w:t>
      </w:r>
    </w:p>
    <w:p>
      <w:r>
        <w:rPr>
          <w:b/>
        </w:rPr>
        <w:t xml:space="preserve">Tekstin numero 39</w:t>
      </w:r>
    </w:p>
    <w:p>
      <w:r>
        <w:t xml:space="preserve">Burrelin innovatiivinen suunnittelu, jossa yhdistettiin Apple II:n alhaiset tuotantokustannukset ja Lisan suorittimen, Motorolan 68K:n, laskentateho, sai Applen perustajan Steve Jobsin huomion. Kun hän tajusi, että Macintosh oli Lisaa paremmin markkinoitavissa, hän alkoi kiinnittää huomiota projektiin. Raskin jätti tiimin vuonna 1981 </w:t>
      </w:r>
      <w:r>
        <w:rPr>
          <w:color w:val="DCDCDC"/>
        </w:rPr>
        <w:t xml:space="preserve">Jobsin kanssa syntyneen henkilökohtaisen ristiriidan vuoksi</w:t>
      </w:r>
      <w:r>
        <w:t xml:space="preserve">. </w:t>
      </w:r>
      <w:r>
        <w:t xml:space="preserve">Tiimin jäsen Andy Hertzfeld sanoi, että lopullinen Macintosh-suunnittelu oli lähempänä </w:t>
      </w:r>
      <w:r>
        <w:rPr>
          <w:color w:val="2F4F4F"/>
        </w:rPr>
        <w:t xml:space="preserve">Jobsin </w:t>
      </w:r>
      <w:r>
        <w:t xml:space="preserve">kuin Raskinin ideoita</w:t>
      </w:r>
      <w:r>
        <w:t xml:space="preserve">.</w:t>
      </w:r>
      <w:r>
        <w:t xml:space="preserve"> Kuultuaan Xerox PARC:ssä kehitteillä olleesta uraauurtavasta GUI-teknologiasta Jobs oli neuvotellut vierailun tutustumaan Xerox Alton tietokoneeseen ja sen Smalltalk-kehitystyökaluihin vastineeksi </w:t>
      </w:r>
      <w:r>
        <w:rPr>
          <w:color w:val="556B2F"/>
        </w:rPr>
        <w:t xml:space="preserve">Applen osakeoptioista</w:t>
      </w:r>
      <w:r>
        <w:t xml:space="preserve">. </w:t>
      </w:r>
      <w:r>
        <w:t xml:space="preserve">Lisan ja Macintoshin käyttöliittymät saivat vaikutteita </w:t>
      </w:r>
      <w:r>
        <w:rPr>
          <w:color w:val="6B8E23"/>
        </w:rPr>
        <w:t xml:space="preserve">Xerox PARC:</w:t>
      </w:r>
      <w:r>
        <w:t xml:space="preserve">ssä nähdystä tekniikasta</w:t>
      </w:r>
      <w:r>
        <w:t xml:space="preserve">, ja niihin yhdistettiin Macintosh-ryhmän omia ideoita. Jobs tilasi myös teollisen muotoilijan Hartmut Esslingerin työskentelemään Macintosh-malliston parissa, minkä tuloksena syntyi "Lumivalkoinen" muotoilukieli; vaikka se tuli liian myöhään varhaisimpiin Mac-tietokoneisiin, se otettiin käyttöön useimmissa muissa Applen tietokoneissa 1980-luvun puolivälissä ja lopussa. Jobsin johtajuus Macintosh-projektissa ei kuitenkaan kestänyt; </w:t>
      </w:r>
      <w:r>
        <w:rPr>
          <w:color w:val="A0522D"/>
        </w:rPr>
        <w:t xml:space="preserve">sisäisen valtataistelun jälkeen </w:t>
      </w:r>
      <w:r>
        <w:t xml:space="preserve">uuden toimitusjohtajan John Sculleyn kanssa Jobs erosi Applelta vuonna 1985. Hän perusti NeXT:n, toisen koulutusmarkkinoille suunnatun tietokoneyrityksen, ja palasi takaisin vasta vuonna 1997, jolloin Apple osti NeXT:n.</w:t>
      </w:r>
    </w:p>
    <w:p>
      <w:r>
        <w:rPr>
          <w:b/>
        </w:rPr>
        <w:t xml:space="preserve">Kysymys 0</w:t>
      </w:r>
    </w:p>
    <w:p>
      <w:r>
        <w:t xml:space="preserve">Miksi Raskin jätti Applen tiimin vuonna 1981?</w:t>
      </w:r>
    </w:p>
    <w:p>
      <w:r>
        <w:rPr>
          <w:b/>
        </w:rPr>
        <w:t xml:space="preserve">Kysymys 1</w:t>
      </w:r>
    </w:p>
    <w:p>
      <w:r>
        <w:t xml:space="preserve">Andy Hertzfeldin mukaan kenen ideaa lopullinen Mac-malli on lähempänä?</w:t>
      </w:r>
    </w:p>
    <w:p>
      <w:r>
        <w:rPr>
          <w:b/>
        </w:rPr>
        <w:t xml:space="preserve">Kysymys 2</w:t>
      </w:r>
    </w:p>
    <w:p>
      <w:r>
        <w:t xml:space="preserve">Mitä Steve Jobs tarjosi Xeroxille, kun hän kävi katsomassa heidän uusinta teknologiaansa?</w:t>
      </w:r>
    </w:p>
    <w:p>
      <w:r>
        <w:rPr>
          <w:b/>
        </w:rPr>
        <w:t xml:space="preserve">Kysymys 3</w:t>
      </w:r>
    </w:p>
    <w:p>
      <w:r>
        <w:t xml:space="preserve">Kenen teknologia vaikutti Lisan ja Macintoshin käyttöliittymiin?</w:t>
      </w:r>
    </w:p>
    <w:p>
      <w:r>
        <w:rPr>
          <w:b/>
        </w:rPr>
        <w:t xml:space="preserve">Kysymys 4</w:t>
      </w:r>
    </w:p>
    <w:p>
      <w:r>
        <w:t xml:space="preserve">Mikä sai Steve Jobsin eroamaan Applesta vuonna 1985?</w:t>
      </w:r>
    </w:p>
    <w:p>
      <w:r>
        <w:rPr>
          <w:b/>
        </w:rPr>
        <w:t xml:space="preserve">Kysymys 5</w:t>
      </w:r>
    </w:p>
    <w:p>
      <w:r>
        <w:t xml:space="preserve">Miksi Raskin lähti Apple-tiimistä vuonna 1918?</w:t>
      </w:r>
    </w:p>
    <w:p>
      <w:r>
        <w:rPr>
          <w:b/>
        </w:rPr>
        <w:t xml:space="preserve">Kysymys 6</w:t>
      </w:r>
    </w:p>
    <w:p>
      <w:r>
        <w:t xml:space="preserve">Andy Hertzfeldin mukaan, kenen ideaa ensimmäinen Mac-malli on lähempänä?</w:t>
      </w:r>
    </w:p>
    <w:p>
      <w:r>
        <w:rPr>
          <w:b/>
        </w:rPr>
        <w:t xml:space="preserve">Kysymys 7</w:t>
      </w:r>
    </w:p>
    <w:p>
      <w:r>
        <w:t xml:space="preserve">Mitä Steve Jobs ei tarjonnut Xeroxille, kun hän kävi katsomassa heidän uusinta teknologiaansa?</w:t>
      </w:r>
    </w:p>
    <w:p>
      <w:r>
        <w:rPr>
          <w:b/>
        </w:rPr>
        <w:t xml:space="preserve">Kysymys 8</w:t>
      </w:r>
    </w:p>
    <w:p>
      <w:r>
        <w:t xml:space="preserve">Kenen teknologia vaikutti Lisan ja Microsoftin käyttöliittymiin?</w:t>
      </w:r>
    </w:p>
    <w:p>
      <w:r>
        <w:rPr>
          <w:b/>
        </w:rPr>
        <w:t xml:space="preserve">Kysymys 9</w:t>
      </w:r>
    </w:p>
    <w:p>
      <w:r>
        <w:t xml:space="preserve">Mikä sai Steve Jobsin eroamaan Applesta vuonna 1958?</w:t>
      </w:r>
    </w:p>
    <w:p>
      <w:r>
        <w:rPr>
          <w:b/>
        </w:rPr>
        <w:t xml:space="preserve">Teksti numero 40</w:t>
      </w:r>
    </w:p>
    <w:p>
      <w:r>
        <w:t xml:space="preserve">Jobs totesi Macintoshin esittelyn yhteydessä, että "odotamme Macintoshista tulevan </w:t>
      </w:r>
      <w:r>
        <w:rPr>
          <w:color w:val="A9A9A9"/>
        </w:rPr>
        <w:t xml:space="preserve">kolmas alan standardi</w:t>
      </w:r>
      <w:r>
        <w:t xml:space="preserve">" Apple II:n ja IBM PC:n jälkeen. Vaikka Macintosh myi enemmän kuin muut tietokoneet, se ei täyttänyt odotuksia ensimmäisen vuoden aikana etenkään yritysasiakkaiden keskuudessa. </w:t>
      </w:r>
      <w:r>
        <w:rPr>
          <w:color w:val="DCDCDC"/>
        </w:rPr>
        <w:t xml:space="preserve">Vain noin kymmenen </w:t>
      </w:r>
      <w:r>
        <w:t xml:space="preserve">ohjelmaa, kuten MacWrite ja MacPaint, oli laajalti saatavilla, vaikka monet muut kuin Applen ohjelmistokehittäjät osallistuivat esittelyyn ja Apple lupasi, että </w:t>
      </w:r>
      <w:r>
        <w:t xml:space="preserve">yritykset, </w:t>
      </w:r>
      <w:r>
        <w:rPr>
          <w:color w:val="2F4F4F"/>
        </w:rPr>
        <w:t xml:space="preserve">79</w:t>
      </w:r>
      <w:r>
        <w:t xml:space="preserve">kuten Lotus, Digital Research ja Ashton-Tate, kehittivät tuotteita uudelle tietokoneelle. Yhden vuoden kuluttua ohjelmistovalikoima oli alle neljännes IBM PC:hen verrattuna - mukana oli vain yksi tekstinkäsittelyohjelma, </w:t>
      </w:r>
      <w:r>
        <w:rPr>
          <w:color w:val="556B2F"/>
        </w:rPr>
        <w:t xml:space="preserve">kaksi </w:t>
      </w:r>
      <w:r>
        <w:t xml:space="preserve">tietokantoja ja yksi taulukkolaskentaohjelma - vaikka Apple oli myynyt </w:t>
      </w:r>
      <w:r>
        <w:t xml:space="preserve">Macintosh-tietokoneita</w:t>
      </w:r>
      <w:r>
        <w:rPr>
          <w:color w:val="6B8E23"/>
        </w:rPr>
        <w:t xml:space="preserve">280,000</w:t>
      </w:r>
      <w:r>
        <w:t xml:space="preserve"> verrattuna IBM:n ensimmäisen vuoden alle 100 000 PC:n myyntiin.</w:t>
      </w:r>
    </w:p>
    <w:p>
      <w:r>
        <w:rPr>
          <w:b/>
        </w:rPr>
        <w:t xml:space="preserve">Kysymys 0</w:t>
      </w:r>
    </w:p>
    <w:p>
      <w:r>
        <w:t xml:space="preserve">Mitä Jobs sanoi, että hän odotti Macintoshista tulevan?</w:t>
      </w:r>
    </w:p>
    <w:p>
      <w:r>
        <w:rPr>
          <w:b/>
        </w:rPr>
        <w:t xml:space="preserve">Kysymys 1</w:t>
      </w:r>
    </w:p>
    <w:p>
      <w:r>
        <w:t xml:space="preserve">Kuinka monta sovellusta oli yleisesti saatavilla Macintoshin käyttöönoton aikana?</w:t>
      </w:r>
    </w:p>
    <w:p>
      <w:r>
        <w:rPr>
          <w:b/>
        </w:rPr>
        <w:t xml:space="preserve">Kysymys 2</w:t>
      </w:r>
    </w:p>
    <w:p>
      <w:r>
        <w:t xml:space="preserve">Kuinka monta yritystä Apple lupasi kehittää tuotteita uudelle tietokoneelle?</w:t>
      </w:r>
    </w:p>
    <w:p>
      <w:r>
        <w:rPr>
          <w:b/>
        </w:rPr>
        <w:t xml:space="preserve">Kysymys 3</w:t>
      </w:r>
    </w:p>
    <w:p>
      <w:r>
        <w:t xml:space="preserve">Kuinka monta Macintosh-tietokonetta Apple oli myynyt vuoden kuluttua?</w:t>
      </w:r>
    </w:p>
    <w:p>
      <w:r>
        <w:rPr>
          <w:b/>
        </w:rPr>
        <w:t xml:space="preserve">Kysymys 4</w:t>
      </w:r>
    </w:p>
    <w:p>
      <w:r>
        <w:t xml:space="preserve">Kuinka monta tietokantaa Applella oli käytettävissä ensimmäisenä vuonna?</w:t>
      </w:r>
    </w:p>
    <w:p>
      <w:r>
        <w:rPr>
          <w:b/>
        </w:rPr>
        <w:t xml:space="preserve">Kysymys 5</w:t>
      </w:r>
    </w:p>
    <w:p>
      <w:r>
        <w:t xml:space="preserve">Minkä Gates totesi odottavansa Macintoshista tulevan?</w:t>
      </w:r>
    </w:p>
    <w:p>
      <w:r>
        <w:rPr>
          <w:b/>
        </w:rPr>
        <w:t xml:space="preserve">Kysymys 6</w:t>
      </w:r>
    </w:p>
    <w:p>
      <w:r>
        <w:t xml:space="preserve">Kuinka monta sovellusta ei ollut yleisesti saatavilla Macintoshin käyttöönoton aikana?</w:t>
      </w:r>
    </w:p>
    <w:p>
      <w:r>
        <w:rPr>
          <w:b/>
        </w:rPr>
        <w:t xml:space="preserve">Kysymys 7</w:t>
      </w:r>
    </w:p>
    <w:p>
      <w:r>
        <w:t xml:space="preserve">Kuinka monta yritystä Microsoft lupasi kehittää tuotteita uudelle tietokoneelle?</w:t>
      </w:r>
    </w:p>
    <w:p>
      <w:r>
        <w:rPr>
          <w:b/>
        </w:rPr>
        <w:t xml:space="preserve">Kysymys 8</w:t>
      </w:r>
    </w:p>
    <w:p>
      <w:r>
        <w:t xml:space="preserve">Kuinka monta Macintosh-tietokonetta Microsoft oli myynyt vuoden kuluttua?</w:t>
      </w:r>
    </w:p>
    <w:p>
      <w:r>
        <w:rPr>
          <w:b/>
        </w:rPr>
        <w:t xml:space="preserve">Kysymys 9</w:t>
      </w:r>
    </w:p>
    <w:p>
      <w:r>
        <w:t xml:space="preserve">Kuinka monta tietokantaa Applella oli käytettävissä viime vuonna?</w:t>
      </w:r>
    </w:p>
    <w:p>
      <w:r>
        <w:rPr>
          <w:b/>
        </w:rPr>
        <w:t xml:space="preserve">Tekstin numero 41</w:t>
      </w:r>
    </w:p>
    <w:p>
      <w:r>
        <w:t xml:space="preserve">Päivitetyt </w:t>
      </w:r>
      <w:r>
        <w:t xml:space="preserve">Motorola-suorittimet mahdollistivat nopeamman koneen, ja vuonna 1987 Apple hyödynsi uutta </w:t>
      </w:r>
      <w:r>
        <w:t xml:space="preserve">Motorola-teknologiaa ja esitteli </w:t>
      </w:r>
      <w:r>
        <w:rPr>
          <w:color w:val="2F4F4F"/>
        </w:rPr>
        <w:t xml:space="preserve">5500 dollarin</w:t>
      </w:r>
      <w:r>
        <w:t xml:space="preserve"> hintaisen Macintosh II:n</w:t>
      </w:r>
      <w:r>
        <w:t xml:space="preserve">, jossa oli </w:t>
      </w:r>
      <w:r>
        <w:rPr>
          <w:color w:val="556B2F"/>
        </w:rPr>
        <w:t xml:space="preserve">16 MHz:n Motorola 68020 -prosessori</w:t>
      </w:r>
      <w:r>
        <w:t xml:space="preserve">. Macintosh II:n tärkein parannus oli ROM-muistissa oleva Color QuickDraw, väriversio grafiikkakielestä, joka oli koneen sydän. Color QuickDraw'n monien innovaatioiden joukossa oli kyky käsitellä mitä tahansa näyttökokoa, mitä tahansa värisyvyyttä ja useita näyttöjä. </w:t>
      </w:r>
      <w:r>
        <w:rPr>
          <w:color w:val="A0522D"/>
        </w:rPr>
        <w:t xml:space="preserve">Macintosh II </w:t>
      </w:r>
      <w:r>
        <w:t xml:space="preserve">merkitsi Macintoshille uuden suunnan alkua, sillä nyt sillä oli ensimmäistä kertaa avoin arkkitehtuuri, jossa oli useita NuBus-laajennuspaikkoja, tuki värigrafiikalle ja ulkoisille näytöille sekä </w:t>
      </w:r>
      <w:r>
        <w:rPr>
          <w:color w:val="191970"/>
        </w:rPr>
        <w:t xml:space="preserve">IBM PC:</w:t>
      </w:r>
      <w:r>
        <w:rPr>
          <w:color w:val="228B22"/>
        </w:rPr>
        <w:t xml:space="preserve">n </w:t>
      </w:r>
      <w:r>
        <w:t xml:space="preserve">kaltainen modulaarinen rakenne</w:t>
      </w:r>
      <w:r>
        <w:t xml:space="preserve">. Siinä oli sisäinen kiintolevy ja tuulettimella varustettu virtalähde, joka oli aluksi melko äänekäs. Eräs ulkopuolinen kehittäjä myi laitteen, jolla tuulettimen nopeutta voitiin säätää lämpöanturin avulla, mutta se mitätöi takuun. Myöhemmissä Macintosh-tietokoneissa oli hiljaisemmat virtalähteet ja kiintolevyt.</w:t>
      </w:r>
    </w:p>
    <w:p>
      <w:r>
        <w:rPr>
          <w:b/>
        </w:rPr>
        <w:t xml:space="preserve">Kysymys 0</w:t>
      </w:r>
    </w:p>
    <w:p>
      <w:r>
        <w:t xml:space="preserve">Kenen teknologiaa Apple hyödynsi Macintosh II:n käyttöönotossa?</w:t>
      </w:r>
    </w:p>
    <w:p>
      <w:r>
        <w:rPr>
          <w:b/>
        </w:rPr>
        <w:t xml:space="preserve">Kysymys 1</w:t>
      </w:r>
    </w:p>
    <w:p>
      <w:r>
        <w:t xml:space="preserve">Mistä Macintosh II sai virtalähteen?</w:t>
      </w:r>
    </w:p>
    <w:p>
      <w:r>
        <w:rPr>
          <w:b/>
        </w:rPr>
        <w:t xml:space="preserve">Kysymys 2</w:t>
      </w:r>
    </w:p>
    <w:p>
      <w:r>
        <w:t xml:space="preserve">Paljonko Macintosh II:n myyntihinta oli?</w:t>
      </w:r>
    </w:p>
    <w:p>
      <w:r>
        <w:rPr>
          <w:b/>
        </w:rPr>
        <w:t xml:space="preserve">Kysymys 3</w:t>
      </w:r>
    </w:p>
    <w:p>
      <w:r>
        <w:t xml:space="preserve">Mikä merkitsi Macintoshin uuden suunnan alkua?</w:t>
      </w:r>
    </w:p>
    <w:p>
      <w:r>
        <w:rPr>
          <w:b/>
        </w:rPr>
        <w:t xml:space="preserve">Kysymys 4</w:t>
      </w:r>
    </w:p>
    <w:p>
      <w:r>
        <w:t xml:space="preserve">Mihin Macintosh II:n uusi modulaarinen rakenne muistutti?</w:t>
      </w:r>
    </w:p>
    <w:p>
      <w:r>
        <w:rPr>
          <w:b/>
        </w:rPr>
        <w:t xml:space="preserve">Kysymys 5</w:t>
      </w:r>
    </w:p>
    <w:p>
      <w:r>
        <w:t xml:space="preserve">Kenen teknologiaa Apple hyödynsi tuodessaan markkinoille Macintosh I:n?</w:t>
      </w:r>
    </w:p>
    <w:p>
      <w:r>
        <w:rPr>
          <w:b/>
        </w:rPr>
        <w:t xml:space="preserve">Kysymys 6</w:t>
      </w:r>
    </w:p>
    <w:p>
      <w:r>
        <w:t xml:space="preserve">Mikä Macintosh I:n virtalähde?</w:t>
      </w:r>
    </w:p>
    <w:p>
      <w:r>
        <w:rPr>
          <w:b/>
        </w:rPr>
        <w:t xml:space="preserve">Kysymys 7</w:t>
      </w:r>
    </w:p>
    <w:p>
      <w:r>
        <w:t xml:space="preserve">Paljonko Macintosh I:n myyntihinta oli?</w:t>
      </w:r>
    </w:p>
    <w:p>
      <w:r>
        <w:rPr>
          <w:b/>
        </w:rPr>
        <w:t xml:space="preserve">Kysymys 8</w:t>
      </w:r>
    </w:p>
    <w:p>
      <w:r>
        <w:t xml:space="preserve">Mikä merkitsi Macintoshin uuden suunnan loppua?</w:t>
      </w:r>
    </w:p>
    <w:p>
      <w:r>
        <w:rPr>
          <w:b/>
        </w:rPr>
        <w:t xml:space="preserve">Kysymys 9</w:t>
      </w:r>
    </w:p>
    <w:p>
      <w:r>
        <w:t xml:space="preserve">Minkälainen oli Macintosh I:n uusi modulaarinen rakenne?</w:t>
      </w:r>
    </w:p>
    <w:p>
      <w:r>
        <w:rPr>
          <w:b/>
        </w:rPr>
        <w:t xml:space="preserve">Teksti numero 42</w:t>
      </w:r>
    </w:p>
    <w:p>
      <w:r>
        <w:t xml:space="preserve">Microsoft Windows 3.0 julkaistiin toukokuussa 1990, ja tuolloin yleisen sanonnan mukaan "Windows ei ollut yhtä hyvä kuin </w:t>
      </w:r>
      <w:r>
        <w:rPr>
          <w:color w:val="A9A9A9"/>
        </w:rPr>
        <w:t xml:space="preserve">Macintosh</w:t>
      </w:r>
      <w:r>
        <w:t xml:space="preserve">, mutta se oli tarpeeksi hyvä </w:t>
      </w:r>
      <w:r>
        <w:rPr>
          <w:color w:val="DCDCDC"/>
        </w:rPr>
        <w:t xml:space="preserve">keskivertokäyttäjälle</w:t>
      </w:r>
      <w:r>
        <w:t xml:space="preserve">"</w:t>
      </w:r>
      <w:r>
        <w:t xml:space="preserve">.</w:t>
      </w:r>
      <w:r>
        <w:t xml:space="preserve"> Vaikka 3.0 oli edelleen MS-DOS:iin perustuva graafinen kääre, se oli ensimmäinen Windows-versio, joka oli ominaisuuksiltaan ja suorituskyvyltään verrattavissa paljon kalliimpaan </w:t>
      </w:r>
      <w:r>
        <w:rPr>
          <w:color w:val="2F4F4F"/>
        </w:rPr>
        <w:t xml:space="preserve">Macintosh-alustaan</w:t>
      </w:r>
      <w:r>
        <w:t xml:space="preserve">. Asiaa ei helpottanut sekään, että Jean-Louis Gassée oli edellisen vuoden aikana kieltäytynyt jyrkästi alentamasta Mac-tietokoneiden voittomarginaaleja. Lopuksi </w:t>
      </w:r>
      <w:r>
        <w:t xml:space="preserve">vuonna 1989 räjähti räjähdysmäisesti kasvavaa PC-teollisuutta ravistellut </w:t>
      </w:r>
      <w:r>
        <w:rPr>
          <w:color w:val="556B2F"/>
        </w:rPr>
        <w:t xml:space="preserve">komponenttipula</w:t>
      </w:r>
      <w:r>
        <w:t xml:space="preserve">, joka pakotti </w:t>
      </w:r>
      <w:r>
        <w:rPr>
          <w:color w:val="6B8E23"/>
        </w:rPr>
        <w:t xml:space="preserve">Apple USA:n johtajan </w:t>
      </w:r>
      <w:r>
        <w:rPr>
          <w:color w:val="A0522D"/>
        </w:rPr>
        <w:t xml:space="preserve">Allan Lorenin </w:t>
      </w:r>
      <w:r>
        <w:t xml:space="preserve">alentamaan hintoja, mikä laski Applen katteita.</w:t>
      </w:r>
    </w:p>
    <w:p>
      <w:r>
        <w:rPr>
          <w:b/>
        </w:rPr>
        <w:t xml:space="preserve">Kysymys 0</w:t>
      </w:r>
    </w:p>
    <w:p>
      <w:r>
        <w:t xml:space="preserve">Kun Microsfot Windows 3.0 julkaistiin, mitä sanottiin yleisesti, ettei se ole yhtä hyvä kuin se?</w:t>
      </w:r>
    </w:p>
    <w:p>
      <w:r>
        <w:rPr>
          <w:b/>
        </w:rPr>
        <w:t xml:space="preserve">Kysymys 1</w:t>
      </w:r>
    </w:p>
    <w:p>
      <w:r>
        <w:t xml:space="preserve">Kenelle Microsoft Windows 3.0:n sanottiin yleisesti olevan riittävän hyvä?</w:t>
      </w:r>
    </w:p>
    <w:p>
      <w:r>
        <w:rPr>
          <w:b/>
        </w:rPr>
        <w:t xml:space="preserve">Kysymys 2</w:t>
      </w:r>
    </w:p>
    <w:p>
      <w:r>
        <w:t xml:space="preserve">Mikä oli syynä Applen katteiden laskuun vuonna 1989?</w:t>
      </w:r>
    </w:p>
    <w:p>
      <w:r>
        <w:rPr>
          <w:b/>
        </w:rPr>
        <w:t xml:space="preserve">Kysymys 3</w:t>
      </w:r>
    </w:p>
    <w:p>
      <w:r>
        <w:t xml:space="preserve">Kuka teki vuonna 1989 päätöksen laskea Mac-tietokoneiden hintoja?</w:t>
      </w:r>
    </w:p>
    <w:p>
      <w:r>
        <w:rPr>
          <w:b/>
        </w:rPr>
        <w:t xml:space="preserve">Kysymys 4</w:t>
      </w:r>
    </w:p>
    <w:p>
      <w:r>
        <w:t xml:space="preserve">Mihin Microsoft Windows 3.0:n suorituskyky oli verrattavissa?</w:t>
      </w:r>
    </w:p>
    <w:p>
      <w:r>
        <w:rPr>
          <w:b/>
        </w:rPr>
        <w:t xml:space="preserve">Kysymys 5</w:t>
      </w:r>
    </w:p>
    <w:p>
      <w:r>
        <w:t xml:space="preserve">Kun Microsoftin Windows 4.0 julkaistiin, mitä sanottiin yleisesti, että se ei ollut yhtä hyvä kuin?</w:t>
      </w:r>
    </w:p>
    <w:p>
      <w:r>
        <w:rPr>
          <w:b/>
        </w:rPr>
        <w:t xml:space="preserve">Kysymys 6</w:t>
      </w:r>
    </w:p>
    <w:p>
      <w:r>
        <w:t xml:space="preserve">Kenelle Microsoft Windows 4.0:n sanottiin yleisesti olevan riittävän hyvä?</w:t>
      </w:r>
    </w:p>
    <w:p>
      <w:r>
        <w:rPr>
          <w:b/>
        </w:rPr>
        <w:t xml:space="preserve">Kysymys 7</w:t>
      </w:r>
    </w:p>
    <w:p>
      <w:r>
        <w:t xml:space="preserve">Mikä oli syynä Applen katteiden laskuun vuonna 1998?</w:t>
      </w:r>
    </w:p>
    <w:p>
      <w:r>
        <w:rPr>
          <w:b/>
        </w:rPr>
        <w:t xml:space="preserve">Kysymys 8</w:t>
      </w:r>
    </w:p>
    <w:p>
      <w:r>
        <w:t xml:space="preserve">Kuka teki vuonna 1998 päätöksen laskea Mac-tietokoneiden hintoja?</w:t>
      </w:r>
    </w:p>
    <w:p>
      <w:r>
        <w:rPr>
          <w:b/>
        </w:rPr>
        <w:t xml:space="preserve">Kysymys 9</w:t>
      </w:r>
    </w:p>
    <w:p>
      <w:r>
        <w:t xml:space="preserve">Mihin Microsoft Windows 3.1:n suorituskyky oli verrattavissa?</w:t>
      </w:r>
    </w:p>
    <w:p>
      <w:r>
        <w:rPr>
          <w:b/>
        </w:rPr>
        <w:t xml:space="preserve">Teksti numero 43</w:t>
      </w:r>
    </w:p>
    <w:p>
      <w:r>
        <w:t xml:space="preserve">Intel oli yrittänyt tuloksetta painostaa Applea siirtämään Macintosh-alustan </w:t>
      </w:r>
      <w:r>
        <w:rPr>
          <w:color w:val="A9A9A9"/>
        </w:rPr>
        <w:t xml:space="preserve">Intelin piirien </w:t>
      </w:r>
      <w:r>
        <w:t xml:space="preserve">käyttöön</w:t>
      </w:r>
      <w:r>
        <w:t xml:space="preserve">. Apple päätteli, että Intelin CISC-arkkitehtuuri (Complex Instruction Set Computer) ei lopulta pystyisi kilpailemaan RISC-prosessoreita (Reduced Instruction Set Computer) vastaan. Vaikka </w:t>
      </w:r>
      <w:r>
        <w:rPr>
          <w:color w:val="DCDCDC"/>
        </w:rPr>
        <w:t xml:space="preserve">Motorola 68040 </w:t>
      </w:r>
      <w:r>
        <w:t xml:space="preserve">tarjosi samat ominaisuudet kuin Intel 80486 ja pystyi kello kelloltaan merkittävästi päihittämään Intelin sirun, 486:n kellotaajuus oli huomattavasti nopeampi ilman, että se kärsi ylikuumenemisongelmista, erityisesti kellotaajuudeltaan kaksinkertaistetun i486DX2:n osalta, joka pyöritti suorittimen logiikkaa kaksinkertaisella ulkoisen väylän nopeudella, mikä antoi tällaisilla laitteilla varustetuille IBM-yhteensopiville järjestelmille huomattavan suorituskykyennätyksen Macintosh-yksilöihin nähden.</w:t>
      </w:r>
      <w:r>
        <w:t xml:space="preserve"> Applen tuotesuunnittelu ja -tekniikka eivät auttaneet asiaa, sillä se rajoitti 040-kortin käytön jonkin aikaa kalliisiin Quadroihinsa, kun taas 486-kortti oli helposti saatavilla OEM-valmistajille ja harrastajille, jotka kokosivat omia koneitaan. Vuoden 1991 lopulla, kun korkeamman hintaluokan Macintosh-pöytäkoneissa siirryttiin käyttämään 040-korttia, Apple ei pystynyt tarjoamaan 040-korttia huippuluokan PowerBook-tietokoneissaan ennen vuoden 1994 alkua PowerBook 500 -sarjassa, useita vuosia sen jälkeen, kun ensimmäiset 486-käyttöjärjestelmällä varustetut IBM:n kanssa yhteensopivat kannettavat tietokoneet tulivat markkinoille, mikä aiheutti Applelle huomattavia myynnin menetyksiä. Vuonna 1993 </w:t>
      </w:r>
      <w:r>
        <w:rPr>
          <w:color w:val="2F4F4F"/>
        </w:rPr>
        <w:t xml:space="preserve">Intel toi </w:t>
      </w:r>
      <w:r>
        <w:t xml:space="preserve">markkinoille Pentium-prosessorit 486:n seuraajina, kun taas Motorolan 68050-prosessoria ei koskaan julkaistu, joten Macintosh-alusta </w:t>
      </w:r>
      <w:r>
        <w:rPr>
          <w:color w:val="6B8E23"/>
        </w:rPr>
        <w:t xml:space="preserve">jäi </w:t>
      </w:r>
      <w:r>
        <w:t xml:space="preserve">IBM-yhteensopivien kannettavien tietokoneiden </w:t>
      </w:r>
      <w:r>
        <w:rPr>
          <w:color w:val="6B8E23"/>
        </w:rPr>
        <w:t xml:space="preserve">jälkeen </w:t>
      </w:r>
      <w:r>
        <w:rPr>
          <w:color w:val="556B2F"/>
        </w:rPr>
        <w:t xml:space="preserve">sukupolvea </w:t>
      </w:r>
      <w:r>
        <w:rPr>
          <w:color w:val="6B8E23"/>
        </w:rPr>
        <w:t xml:space="preserve">jäljessä </w:t>
      </w:r>
      <w:r>
        <w:t xml:space="preserve">uusimman prosessoriteknologian osalta. Vuonna</w:t>
      </w:r>
      <w:r>
        <w:rPr>
          <w:color w:val="A0522D"/>
        </w:rPr>
        <w:t xml:space="preserve">1994</w:t>
      </w:r>
      <w:r>
        <w:t xml:space="preserve"> Apple luopui Motorolan suorittimista ja siirtyi Apple Computerin, IBM:n ja Motorolan muodostaman AIM-allianssin kehittämään RISC PowerPC -arkkitehtuuriin. Power Macintosh -mallisto, joka käytti ensimmäisenä uusia piirisarjoja, osoittautui erittäin menestyksekkääksi, sillä yhdeksässä kuukaudessa myytiin yli miljoona PowerPC-yksikköä. Pitkällä aikavälillä Intelin hylkääminen PowerPC:n vuoksi oli kuitenkin virhe, sillä Intel-arkkitehtuurin piirien yleistyminen merkitsi sitä, että Apple ei voinut kilpailla hinnalla "maailman Dellejä" vastaan.</w:t>
      </w:r>
    </w:p>
    <w:p>
      <w:r>
        <w:rPr>
          <w:b/>
        </w:rPr>
        <w:t xml:space="preserve">Kysymys 0</w:t>
      </w:r>
    </w:p>
    <w:p>
      <w:r>
        <w:t xml:space="preserve">Mihin Intel yritti tuloksetta painostaa Applea siirtymään?</w:t>
      </w:r>
    </w:p>
    <w:p>
      <w:r>
        <w:rPr>
          <w:b/>
        </w:rPr>
        <w:t xml:space="preserve">Kysymys 1</w:t>
      </w:r>
    </w:p>
    <w:p>
      <w:r>
        <w:t xml:space="preserve">Minkä alustan Apple valitsi käytettäväksi?</w:t>
      </w:r>
    </w:p>
    <w:p>
      <w:r>
        <w:rPr>
          <w:b/>
        </w:rPr>
        <w:t xml:space="preserve">Kysymys 2</w:t>
      </w:r>
    </w:p>
    <w:p>
      <w:r>
        <w:t xml:space="preserve">Kuka toi ensimmäisenä markkinoille Pentium-prosessorit vuonna 1993?</w:t>
      </w:r>
    </w:p>
    <w:p>
      <w:r>
        <w:rPr>
          <w:b/>
        </w:rPr>
        <w:t xml:space="preserve">Kysymys 3</w:t>
      </w:r>
    </w:p>
    <w:p>
      <w:r>
        <w:t xml:space="preserve">Kuinka paljon Macintosh jäi jälkeen IBM:n uusista yhteensopivista tietokoneista?</w:t>
      </w:r>
    </w:p>
    <w:p>
      <w:r>
        <w:rPr>
          <w:b/>
        </w:rPr>
        <w:t xml:space="preserve">Kysymys 4</w:t>
      </w:r>
    </w:p>
    <w:p>
      <w:r>
        <w:t xml:space="preserve">Milloin Apple luopui Motorolan suorittimista?</w:t>
      </w:r>
    </w:p>
    <w:p>
      <w:r>
        <w:rPr>
          <w:b/>
        </w:rPr>
        <w:t xml:space="preserve">Kysymys 5</w:t>
      </w:r>
    </w:p>
    <w:p>
      <w:r>
        <w:t xml:space="preserve">Mihin Intel yritti onnistuneesti painostaa Applea siirtymään?</w:t>
      </w:r>
    </w:p>
    <w:p>
      <w:r>
        <w:rPr>
          <w:b/>
        </w:rPr>
        <w:t xml:space="preserve">Kysymys 6</w:t>
      </w:r>
    </w:p>
    <w:p>
      <w:r>
        <w:t xml:space="preserve">Minkä alustan Apple jätti käyttämättä?</w:t>
      </w:r>
    </w:p>
    <w:p>
      <w:r>
        <w:rPr>
          <w:b/>
        </w:rPr>
        <w:t xml:space="preserve">Kysymys 7</w:t>
      </w:r>
    </w:p>
    <w:p>
      <w:r>
        <w:t xml:space="preserve">Kuka toi ensimmäisenä markkinoille Pentium-prosessorit vuonna 1992?</w:t>
      </w:r>
    </w:p>
    <w:p>
      <w:r>
        <w:rPr>
          <w:b/>
        </w:rPr>
        <w:t xml:space="preserve">Kysymys 8</w:t>
      </w:r>
    </w:p>
    <w:p>
      <w:r>
        <w:t xml:space="preserve">Kuinka paljon Microsoft jäi jälkeen uusista IBM:n yhteensopivista tietokoneista?</w:t>
      </w:r>
    </w:p>
    <w:p>
      <w:r>
        <w:rPr>
          <w:b/>
        </w:rPr>
        <w:t xml:space="preserve">Kysymys 9</w:t>
      </w:r>
    </w:p>
    <w:p>
      <w:r>
        <w:t xml:space="preserve">Milloin Apple luopui AMD:n suorittimista?</w:t>
      </w:r>
    </w:p>
    <w:p>
      <w:r>
        <w:rPr>
          <w:b/>
        </w:rPr>
        <w:t xml:space="preserve">Tekstin numero 44</w:t>
      </w:r>
    </w:p>
    <w:p>
      <w:r>
        <w:t xml:space="preserve">Vuonna 1998 Apple esitteli uuden iMac-tietokoneensa, joka oli alkuperäisen 128K-Macin tavoin monitoimitietokone. Sen läpikuultavaa muovikoteloa, joka oli alun perin </w:t>
      </w:r>
      <w:r>
        <w:rPr>
          <w:color w:val="A9A9A9"/>
        </w:rPr>
        <w:t xml:space="preserve">Bondin sininen </w:t>
      </w:r>
      <w:r>
        <w:t xml:space="preserve">ja myöhemmin useissa eri väreissä, pidetään 1990-luvun lopun teollisen muotoilun merkkiteoksena. iMacissa luovuttiin useimmista Applen vakiolähteistä (ja tavallisesti teollisoikeudellisista liitännöistä), kuten SCSI:stä ja ADB:stä, </w:t>
      </w:r>
      <w:r>
        <w:rPr>
          <w:color w:val="DCDCDC"/>
        </w:rPr>
        <w:t xml:space="preserve">kahden USB-portin </w:t>
      </w:r>
      <w:r>
        <w:t xml:space="preserve">hyväksi</w:t>
      </w:r>
      <w:r>
        <w:t xml:space="preserve">. </w:t>
      </w:r>
      <w:r>
        <w:t xml:space="preserve">Se korvasi diskettiaseman </w:t>
      </w:r>
      <w:r>
        <w:rPr>
          <w:color w:val="2F4F4F"/>
        </w:rPr>
        <w:t xml:space="preserve">CD-ROM-asemalla </w:t>
      </w:r>
      <w:r>
        <w:t xml:space="preserve">ohjelmistojen asentamista varten, mutta se ei pystynyt kirjoittamaan CD-levyille tai muille medioille ilman </w:t>
      </w:r>
      <w:r>
        <w:rPr>
          <w:color w:val="556B2F"/>
        </w:rPr>
        <w:t xml:space="preserve">ulkoista kolmannen osapuolen laitteistoa</w:t>
      </w:r>
      <w:r>
        <w:t xml:space="preserve">. </w:t>
      </w:r>
      <w:r>
        <w:t xml:space="preserve">iMac osoittautui ilmiömäiseksi menestykseksi, sillä sitä </w:t>
      </w:r>
      <w:r>
        <w:rPr>
          <w:color w:val="6B8E23"/>
        </w:rPr>
        <w:t xml:space="preserve">800,000</w:t>
      </w:r>
      <w:r>
        <w:t xml:space="preserve">myytiin 139 päivässä. Se tuotti yhtiölle 309 miljoonan Yhdysvaltain dollarin vuosivoiton, mikä oli Applen ensimmäinen voitollinen vuosi sen jälkeen, kun Michael Spindler siirtyi toimitusjohtajaksi vuonna 1995. Tätä estetiikkaa sovellettiin Power Macintoshiin ja myöhemmin iBookiin, Applen ensimmäiseen kuluttajatason kannettavaan tietokoneeseen, joka täytti Applen "neljän neliön tuotematriisin" puuttuvan neljänneksen (pöytätietokoneet ja kannettavat tuotteet sekä kuluttajille että ammattilaisille). Ennakkotilauksia tehtiin yli 140 000 ennen kuin laitteen toimitukset alkoivat syyskuussa, ja lokakuussa se osoittautui suureksi menestykseksi.</w:t>
      </w:r>
    </w:p>
    <w:p>
      <w:r>
        <w:rPr>
          <w:b/>
        </w:rPr>
        <w:t xml:space="preserve">Kysymys 0</w:t>
      </w:r>
    </w:p>
    <w:p>
      <w:r>
        <w:t xml:space="preserve">Minkä värinen oli Applen uusi iMac, joka esiteltiin vuonna 1998?</w:t>
      </w:r>
    </w:p>
    <w:p>
      <w:r>
        <w:rPr>
          <w:b/>
        </w:rPr>
        <w:t xml:space="preserve">Kysymys 1</w:t>
      </w:r>
    </w:p>
    <w:p>
      <w:r>
        <w:t xml:space="preserve">Millä iMac korvasi suurimman osan Applen vakioliittimistä?</w:t>
      </w:r>
    </w:p>
    <w:p>
      <w:r>
        <w:rPr>
          <w:b/>
        </w:rPr>
        <w:t xml:space="preserve">Kysymys 2</w:t>
      </w:r>
    </w:p>
    <w:p>
      <w:r>
        <w:t xml:space="preserve">Millä iMacissa korvattiin levykeasema?</w:t>
      </w:r>
    </w:p>
    <w:p>
      <w:r>
        <w:rPr>
          <w:b/>
        </w:rPr>
        <w:t xml:space="preserve">Kysymys 3</w:t>
      </w:r>
    </w:p>
    <w:p>
      <w:r>
        <w:t xml:space="preserve">Mitä iMacin piti käyttää CD-levyjen tai muiden medioiden kirjoittamiseen?</w:t>
      </w:r>
    </w:p>
    <w:p>
      <w:r>
        <w:rPr>
          <w:b/>
        </w:rPr>
        <w:t xml:space="preserve">Kysymys 4</w:t>
      </w:r>
    </w:p>
    <w:p>
      <w:r>
        <w:t xml:space="preserve">Kuinka monta iMac-yksikköä myytiin ensimmäisten 139 päivän aikana?</w:t>
      </w:r>
    </w:p>
    <w:p>
      <w:r>
        <w:rPr>
          <w:b/>
        </w:rPr>
        <w:t xml:space="preserve">Kysymys 5</w:t>
      </w:r>
    </w:p>
    <w:p>
      <w:r>
        <w:t xml:space="preserve">Minkä värinen oli Applen uusi iMac, joka esiteltiin vuonna 1999?</w:t>
      </w:r>
    </w:p>
    <w:p>
      <w:r>
        <w:rPr>
          <w:b/>
        </w:rPr>
        <w:t xml:space="preserve">Kysymys 6</w:t>
      </w:r>
    </w:p>
    <w:p>
      <w:r>
        <w:t xml:space="preserve">Millä iMac korvasi suurimman osan Microsoftin vakioyhteyksistä?</w:t>
      </w:r>
    </w:p>
    <w:p>
      <w:r>
        <w:rPr>
          <w:b/>
        </w:rPr>
        <w:t xml:space="preserve">Kysymys 7</w:t>
      </w:r>
    </w:p>
    <w:p>
      <w:r>
        <w:t xml:space="preserve">Millä iMacissa korvattiin kiintolevyasema?</w:t>
      </w:r>
    </w:p>
    <w:p>
      <w:r>
        <w:rPr>
          <w:b/>
        </w:rPr>
        <w:t xml:space="preserve">Kysymys 8</w:t>
      </w:r>
    </w:p>
    <w:p>
      <w:r>
        <w:t xml:space="preserve">Mitä iMacin piti käyttää CD-levyjen tai muiden medioiden lukemiseen?</w:t>
      </w:r>
    </w:p>
    <w:p>
      <w:r>
        <w:rPr>
          <w:b/>
        </w:rPr>
        <w:t xml:space="preserve">Kysymys 9</w:t>
      </w:r>
    </w:p>
    <w:p>
      <w:r>
        <w:t xml:space="preserve">Kuinka monta iMac-yksikköä myytiin ensimmäisten 193 päivän aikana?</w:t>
      </w:r>
    </w:p>
    <w:p>
      <w:r>
        <w:rPr>
          <w:b/>
        </w:rPr>
        <w:t xml:space="preserve">Tekstin numero 45</w:t>
      </w:r>
    </w:p>
    <w:p>
      <w:r>
        <w:t xml:space="preserve">Apple lopetti PowerPC-mikroprosessorien käytön vuonna </w:t>
      </w:r>
      <w:r>
        <w:rPr>
          <w:color w:val="A9A9A9"/>
        </w:rPr>
        <w:t xml:space="preserve">2006</w:t>
      </w:r>
      <w:r>
        <w:t xml:space="preserve">. WWDC 2005 -tapahtumassa Steve Jobs ilmoitti tästä siirtymisestä ja paljasti, että Mac OS X on aina kehitetty toimimaan sekä Intel- että PowerPC-arkkitehtuurilla. Kaikissa uusissa Mac-tietokoneissa käytetään nyt Intelin valmistamia x86-prosessoreita, ja jotkut niistä nimettiin sen seurauksena uudelleen. Intel-pohjaiset Macit, joissa on OS X 10.6 ja sitä uudemmat (tuki on lopetettu 10.7:stä lähtien), voivat ajaa PowerPC:lle kehitettyjä ohjelmistoja Rosetta-nimisen emulaattorin avulla, joskin huomattavasti hitaammin kuin natiivit ohjelmat. Classic-ympäristö ei kuitenkaan ole käytettävissä Intel-arkkitehtuurilla. Intelin piirien myötä Microsoftin Windows-käyttöjärjestelmää voitiin käyttää natiivisti Applen laitteistoissa ilman Virtual PC:n kaltaisia emulointiohjelmia. Maaliskuussa 2006 </w:t>
      </w:r>
      <w:r>
        <w:rPr>
          <w:color w:val="DCDCDC"/>
        </w:rPr>
        <w:t xml:space="preserve">joukko hakkereita </w:t>
      </w:r>
      <w:r>
        <w:t xml:space="preserve">ilmoitti, että he pystyivät ajamaan Windows XP:tä Intel-pohjaisella Macilla. Ryhmä julkaisi ohjelmistonsa avoimena lähdekoodina ja julkaisi sen </w:t>
      </w:r>
      <w:r>
        <w:rPr>
          <w:color w:val="2F4F4F"/>
        </w:rPr>
        <w:t xml:space="preserve">ladattavaksi verkkosivustollaan</w:t>
      </w:r>
      <w:r>
        <w:t xml:space="preserve">. </w:t>
      </w:r>
      <w:r>
        <w:t xml:space="preserve">Apple ilmoitti </w:t>
      </w:r>
      <w:r>
        <w:rPr>
          <w:color w:val="556B2F"/>
        </w:rPr>
        <w:t xml:space="preserve">5. huhtikuuta </w:t>
      </w:r>
      <w:r>
        <w:t xml:space="preserve">2006 </w:t>
      </w:r>
      <w:r>
        <w:rPr>
          <w:color w:val="6B8E23"/>
        </w:rPr>
        <w:t xml:space="preserve">Boot Camp </w:t>
      </w:r>
      <w:r>
        <w:t xml:space="preserve">-ohjelmiston </w:t>
      </w:r>
      <w:r>
        <w:t xml:space="preserve">julkisen beta-version saatavuudesta</w:t>
      </w:r>
      <w:r>
        <w:t xml:space="preserve">. Boot Camp on ohjelmisto, jonka avulla Intel-pohjaisten Macien omistajat voivat asentaa Windows XP:n koneisiinsa; myöhemmissä versioissa lisättiin tuki Windows Vistalle ja Windows 7:lle.</w:t>
      </w:r>
      <w:r>
        <w:t xml:space="preserve"> Classic poistui Mac OS X 10.5:stä, ja Boot Campista tuli vakio-ominaisuus Intel-pohjaisissa Mac-tietokoneissa.</w:t>
      </w:r>
    </w:p>
    <w:p>
      <w:r>
        <w:rPr>
          <w:b/>
        </w:rPr>
        <w:t xml:space="preserve">Kysymys 0</w:t>
      </w:r>
    </w:p>
    <w:p>
      <w:r>
        <w:t xml:space="preserve">Milloin Apple lopetti PowerPC-mikroprosessorien käytön?</w:t>
      </w:r>
    </w:p>
    <w:p>
      <w:r>
        <w:rPr>
          <w:b/>
        </w:rPr>
        <w:t xml:space="preserve">Kysymys 1</w:t>
      </w:r>
    </w:p>
    <w:p>
      <w:r>
        <w:t xml:space="preserve">Kuka ilmoitti vuonna 2006 mahdollisuudesta käyttää Windows XP:tä Intel-pohjaisessa Macissa?</w:t>
      </w:r>
    </w:p>
    <w:p>
      <w:r>
        <w:rPr>
          <w:b/>
        </w:rPr>
        <w:t xml:space="preserve">Kysymys 2</w:t>
      </w:r>
    </w:p>
    <w:p>
      <w:r>
        <w:t xml:space="preserve">Miten hakkerit julkaisivat ohjelmistonsa Windowsin käyttämiseksi Mac-tietokoneissa?</w:t>
      </w:r>
    </w:p>
    <w:p>
      <w:r>
        <w:rPr>
          <w:b/>
        </w:rPr>
        <w:t xml:space="preserve">Kysymys 3</w:t>
      </w:r>
    </w:p>
    <w:p>
      <w:r>
        <w:t xml:space="preserve">Milloin Apple ilmoitti ohjelmistosta, jonka avulla Windows XP:tä voisi käyttää Intel-pohjaisissa Mac-tietokoneissa?</w:t>
      </w:r>
    </w:p>
    <w:p>
      <w:r>
        <w:rPr>
          <w:b/>
        </w:rPr>
        <w:t xml:space="preserve">Kysymys 4</w:t>
      </w:r>
    </w:p>
    <w:p>
      <w:r>
        <w:t xml:space="preserve">Mikä on Applen käyttöön ottaman Windows XP:n käyttämiseen tarkoitetun ohjelmiston nimi?</w:t>
      </w:r>
    </w:p>
    <w:p>
      <w:r>
        <w:rPr>
          <w:b/>
        </w:rPr>
        <w:t xml:space="preserve">Kysymys 5</w:t>
      </w:r>
    </w:p>
    <w:p>
      <w:r>
        <w:t xml:space="preserve">Milloin Microsoft lopetti PowerPC-mikroprosessorien käytön?</w:t>
      </w:r>
    </w:p>
    <w:p>
      <w:r>
        <w:rPr>
          <w:b/>
        </w:rPr>
        <w:t xml:space="preserve">Kysymys 6</w:t>
      </w:r>
    </w:p>
    <w:p>
      <w:r>
        <w:t xml:space="preserve">Kuka ilmoitti vuonna 2007 mahdollisuudesta käyttää Windows XP:tä Intel-pohjaisessa Macissa?</w:t>
      </w:r>
    </w:p>
    <w:p>
      <w:r>
        <w:rPr>
          <w:b/>
        </w:rPr>
        <w:t xml:space="preserve">Kysymys 7</w:t>
      </w:r>
    </w:p>
    <w:p>
      <w:r>
        <w:t xml:space="preserve">Miten hakkerit julkaisivat ohjelmistonsa MacOS:n käyttämiseksi Mac-tietokoneissa?</w:t>
      </w:r>
    </w:p>
    <w:p>
      <w:r>
        <w:rPr>
          <w:b/>
        </w:rPr>
        <w:t xml:space="preserve">Kysymys 8</w:t>
      </w:r>
    </w:p>
    <w:p>
      <w:r>
        <w:t xml:space="preserve">Milloin Apple ilmoitti ohjelmistosta, jonka avulla Windows Vistaa voisi käyttää Intel-pohjaisissa Mac-tietokoneissa?</w:t>
      </w:r>
    </w:p>
    <w:p>
      <w:r>
        <w:rPr>
          <w:b/>
        </w:rPr>
        <w:t xml:space="preserve">Kysymys 9</w:t>
      </w:r>
    </w:p>
    <w:p>
      <w:r>
        <w:t xml:space="preserve">Mikä on Applen käyttöön ottaman Windows 98 -käyttöjärjestelmää varten tarkoitetun ohjelmiston nimi?</w:t>
      </w:r>
    </w:p>
    <w:p>
      <w:r>
        <w:rPr>
          <w:b/>
        </w:rPr>
        <w:t xml:space="preserve">Teksti numero 46</w:t>
      </w:r>
    </w:p>
    <w:p>
      <w:r>
        <w:rPr>
          <w:color w:val="A9A9A9"/>
        </w:rPr>
        <w:t xml:space="preserve">Apple </w:t>
      </w:r>
      <w:r>
        <w:t xml:space="preserve">suhtautui aluksi vastahakoisesti hiiriin, joissa oli useita painikkeita ja vierityspyörät. Mac-tietokoneet eivät tukeneet natiivisti useilla painikkeilla varustettuja osoitinlaitteita, edes kolmansien osapuolten laitteita, ennen kuin Mac OS X tuli markkinoille vuonna 2001. Apple jatkoi vain yhden painikkeen hiirien tarjoamista sekä langallisina että langattomina Bluetooth-versioina elokuuhun 2005 asti, jolloin se esitteli </w:t>
      </w:r>
      <w:r>
        <w:rPr>
          <w:color w:val="DCDCDC"/>
        </w:rPr>
        <w:t xml:space="preserve">Mighty Mouse -hiiren</w:t>
      </w:r>
      <w:r>
        <w:t xml:space="preserve">. </w:t>
      </w:r>
      <w:r>
        <w:t xml:space="preserve">Vaikka se näytti perinteiseltä yhden painikkeen hiireltä, siinä oli itse asiassa </w:t>
      </w:r>
      <w:r>
        <w:rPr>
          <w:color w:val="2F4F4F"/>
        </w:rPr>
        <w:t xml:space="preserve">neljä </w:t>
      </w:r>
      <w:r>
        <w:t xml:space="preserve">painiketta ja vierityspallo, joka pystyi liikkumaan itsenäisesti x- ja y-akselilla</w:t>
      </w:r>
      <w:r>
        <w:rPr>
          <w:color w:val="2F4F4F"/>
        </w:rPr>
        <w:t xml:space="preserve">.</w:t>
      </w:r>
      <w:r>
        <w:t xml:space="preserve"> Bluetooth-versio seurasi heinäkuussa 2006. Lokakuussa 2009 Apple esitteli </w:t>
      </w:r>
      <w:r>
        <w:rPr>
          <w:color w:val="556B2F"/>
        </w:rPr>
        <w:t xml:space="preserve">Magic Mouse -</w:t>
      </w:r>
      <w:r>
        <w:t xml:space="preserve">hiiren</w:t>
      </w:r>
      <w:r>
        <w:t xml:space="preserve">, joka käyttää </w:t>
      </w:r>
      <w:r>
        <w:t xml:space="preserve">fyysisen vierityspyörän tai pallon sijasta </w:t>
      </w:r>
      <w:r>
        <w:rPr>
          <w:color w:val="6B8E23"/>
        </w:rPr>
        <w:t xml:space="preserve">monikosketuksen eleentunnistusta </w:t>
      </w:r>
      <w:r>
        <w:t xml:space="preserve">(samanlaista kuin iPhonessa)</w:t>
      </w:r>
      <w:r>
        <w:t xml:space="preserve">.</w:t>
      </w:r>
      <w:r>
        <w:t xml:space="preserve"> Se on saatavilla vain langattomana, mutta langallinen Mighty Mouse (joka on brändätty uudelleen nimellä "Apple Mouse") on edelleen saatavilla vaihtoehtona. Vuodesta 2010 lähtien Apple on tarjonnut myös Magic Trackpadia, jolla voi ohjata Macintosh-pöytätietokoneita kannettavien tietokoneiden tapaan.</w:t>
      </w:r>
    </w:p>
    <w:p>
      <w:r>
        <w:rPr>
          <w:b/>
        </w:rPr>
        <w:t xml:space="preserve">Kysymys 0</w:t>
      </w:r>
    </w:p>
    <w:p>
      <w:r>
        <w:t xml:space="preserve">Kuka oli aluksi vastahakoinen ottamaan käyttöön hiiret, joissa on useita painikkeita ja vierityspyörät?</w:t>
      </w:r>
    </w:p>
    <w:p>
      <w:r>
        <w:rPr>
          <w:b/>
        </w:rPr>
        <w:t xml:space="preserve">Kysymys 1</w:t>
      </w:r>
    </w:p>
    <w:p>
      <w:r>
        <w:t xml:space="preserve">Mikä oli Applen esittelemän ensimmäisen monipainikkeisen hiiren nimi?</w:t>
      </w:r>
    </w:p>
    <w:p>
      <w:r>
        <w:rPr>
          <w:b/>
        </w:rPr>
        <w:t xml:space="preserve">Kysymys 2</w:t>
      </w:r>
    </w:p>
    <w:p>
      <w:r>
        <w:t xml:space="preserve">Kuinka monta painiketta Mighty Mouse -hiiressä oli?</w:t>
      </w:r>
    </w:p>
    <w:p>
      <w:r>
        <w:rPr>
          <w:b/>
        </w:rPr>
        <w:t xml:space="preserve">Kysymys 3</w:t>
      </w:r>
    </w:p>
    <w:p>
      <w:r>
        <w:t xml:space="preserve">Mitä Apple esitteli fyysisen vierityspyörän tilalle vuonna 2009?</w:t>
      </w:r>
    </w:p>
    <w:p>
      <w:r>
        <w:rPr>
          <w:b/>
        </w:rPr>
        <w:t xml:space="preserve">Kysymys 4</w:t>
      </w:r>
    </w:p>
    <w:p>
      <w:r>
        <w:t xml:space="preserve">Mikä Applen hiiri käytti ensimmäisenä monikosketusliikkeiden tunnistusta?</w:t>
      </w:r>
    </w:p>
    <w:p>
      <w:r>
        <w:rPr>
          <w:b/>
        </w:rPr>
        <w:t xml:space="preserve">Kysymys 5</w:t>
      </w:r>
    </w:p>
    <w:p>
      <w:r>
        <w:t xml:space="preserve">Kuka oli aluksi vastahakoinen ottamaan käyttöön näppäimistöt, joissa on useita painikkeita ja vierityspyörät?</w:t>
      </w:r>
    </w:p>
    <w:p>
      <w:r>
        <w:rPr>
          <w:b/>
        </w:rPr>
        <w:t xml:space="preserve">Kysymys 6</w:t>
      </w:r>
    </w:p>
    <w:p>
      <w:r>
        <w:t xml:space="preserve">Mikä oli Applen viimeisimmän monipainikkeisen hiiren nimi?</w:t>
      </w:r>
    </w:p>
    <w:p>
      <w:r>
        <w:rPr>
          <w:b/>
        </w:rPr>
        <w:t xml:space="preserve">Kysymys 7</w:t>
      </w:r>
    </w:p>
    <w:p>
      <w:r>
        <w:t xml:space="preserve">Kuinka monta ratapalloa Mighty Mouse -hiiressä oli?</w:t>
      </w:r>
    </w:p>
    <w:p>
      <w:r>
        <w:rPr>
          <w:b/>
        </w:rPr>
        <w:t xml:space="preserve">Kysymys 8</w:t>
      </w:r>
    </w:p>
    <w:p>
      <w:r>
        <w:t xml:space="preserve">Mitä Apple esitteli fyysisen vierityspyörän tilalle vuonna 2008?</w:t>
      </w:r>
    </w:p>
    <w:p>
      <w:r>
        <w:rPr>
          <w:b/>
        </w:rPr>
        <w:t xml:space="preserve">Kysymys 9</w:t>
      </w:r>
    </w:p>
    <w:p>
      <w:r>
        <w:t xml:space="preserve">Mikä Applen hiiri 1. käytti yhden kosketuksen eleentunnistusta?</w:t>
      </w:r>
    </w:p>
    <w:p>
      <w:r>
        <w:rPr>
          <w:b/>
        </w:rPr>
        <w:t xml:space="preserve">Tekstin numero 47</w:t>
      </w:r>
    </w:p>
    <w:p>
      <w:r>
        <w:t xml:space="preserve">Intel-pohjaisten Mac-tietokoneiden julkaisun jälkeen </w:t>
      </w:r>
      <w:r>
        <w:rPr>
          <w:color w:val="A9A9A9"/>
        </w:rPr>
        <w:t xml:space="preserve">kolmansien osapuolten </w:t>
      </w:r>
      <w:r>
        <w:t xml:space="preserve">alustavirtualisointiohjelmistot, kuten Parallels Desktop, VMware Fusion ja VirtualBox, alkoivat ilmestyä. Näiden ohjelmien avulla käyttäjät voivat käyttää Microsoft Windowsia tai aiemmin vain Windowsille tarkoitettuja ohjelmistoja Mac-tietokoneissa </w:t>
      </w:r>
      <w:r>
        <w:rPr>
          <w:color w:val="DCDCDC"/>
        </w:rPr>
        <w:t xml:space="preserve">lähes natiivinopeudella</w:t>
      </w:r>
      <w:r>
        <w:t xml:space="preserve">. Apple julkaisi myös Boot Campin ja Mac-kohtaiset Windows-ajurit, joiden avulla käyttäjät voivat asentaa Windows XP:n tai Vistan ja tehdä natiivin kaksoiskäynnistyksen Mac OS X:n ja Windowsin välillä. Vaikka Apple ei hyväksy sitä, </w:t>
      </w:r>
      <w:r>
        <w:rPr>
          <w:color w:val="2F4F4F"/>
        </w:rPr>
        <w:t xml:space="preserve">Linux-käyttöjärjestelmää </w:t>
      </w:r>
      <w:r>
        <w:t xml:space="preserve">on mahdollista käyttää </w:t>
      </w:r>
      <w:r>
        <w:t xml:space="preserve">Boot campin tai muiden virtualisointikeinojen avulla</w:t>
      </w:r>
      <w:r>
        <w:t xml:space="preserve">.</w:t>
      </w:r>
      <w:r>
        <w:t xml:space="preserve"> Toisin kuin useimmat PC-tietokoneet, Macit eivät kuitenkaan pysty käyttämään monia PC-käyttöjärjestelmiä. Erityisesti Intel-pohjaisista maceista puuttuu </w:t>
      </w:r>
      <w:r>
        <w:rPr>
          <w:color w:val="6B8E23"/>
        </w:rPr>
        <w:t xml:space="preserve">A20-portti</w:t>
      </w:r>
      <w:r>
        <w:t xml:space="preserve">.</w:t>
      </w:r>
    </w:p>
    <w:p>
      <w:r>
        <w:rPr>
          <w:b/>
        </w:rPr>
        <w:t xml:space="preserve">Kysymys 0</w:t>
      </w:r>
    </w:p>
    <w:p>
      <w:r>
        <w:t xml:space="preserve">Minkä tyyppisiä ohjelmistoja alkoi syntyä Intel-pohjaisten Macien julkaisun jälkeen?</w:t>
      </w:r>
    </w:p>
    <w:p>
      <w:r>
        <w:rPr>
          <w:b/>
        </w:rPr>
        <w:t xml:space="preserve">Kysymys 1</w:t>
      </w:r>
    </w:p>
    <w:p>
      <w:r>
        <w:t xml:space="preserve">Millä nopeudella VirtualBoxin kaltaiset ohjelmat mahdollistavat Microsoft Windowsin käyttämisen Mac-tietokoneissa?</w:t>
      </w:r>
    </w:p>
    <w:p>
      <w:r>
        <w:rPr>
          <w:b/>
        </w:rPr>
        <w:t xml:space="preserve">Kysymys 2</w:t>
      </w:r>
    </w:p>
    <w:p>
      <w:r>
        <w:t xml:space="preserve">Mitä on mahdollista käyttää Boot campin avulla, vaikka Apple ei hyväksy sitä?</w:t>
      </w:r>
    </w:p>
    <w:p>
      <w:r>
        <w:rPr>
          <w:b/>
        </w:rPr>
        <w:t xml:space="preserve">Kysymys 3</w:t>
      </w:r>
    </w:p>
    <w:p>
      <w:r>
        <w:t xml:space="preserve">Mitä Mac-tietokoneista puuttuu, minkä vuoksi niillä ei voi käyttää monia vanhoja PC-käyttöjärjestelmiä?</w:t>
      </w:r>
    </w:p>
    <w:p>
      <w:r>
        <w:rPr>
          <w:b/>
        </w:rPr>
        <w:t xml:space="preserve">Kysymys 4</w:t>
      </w:r>
    </w:p>
    <w:p>
      <w:r>
        <w:t xml:space="preserve">Minkälainen laitteisto alkoi syntyä Intel-pohjaisten Macien julkaisun jälkeen?</w:t>
      </w:r>
    </w:p>
    <w:p>
      <w:r>
        <w:rPr>
          <w:b/>
        </w:rPr>
        <w:t xml:space="preserve">Kysymys 5</w:t>
      </w:r>
    </w:p>
    <w:p>
      <w:r>
        <w:t xml:space="preserve">Millä nopeudella VirtualBoxin kaltaiset ohjelmat mahdollistavat Microsoft DOS:n käyttämisen Mac-tietokoneissa?</w:t>
      </w:r>
    </w:p>
    <w:p>
      <w:r>
        <w:rPr>
          <w:b/>
        </w:rPr>
        <w:t xml:space="preserve">Kysymys 6</w:t>
      </w:r>
    </w:p>
    <w:p>
      <w:r>
        <w:t xml:space="preserve">Mitä on mahdollista käyttää Boot campin avulla, vaikka Microsoft ei hyväksy sitä?</w:t>
      </w:r>
    </w:p>
    <w:p>
      <w:r>
        <w:rPr>
          <w:b/>
        </w:rPr>
        <w:t xml:space="preserve">Kysymys 7</w:t>
      </w:r>
    </w:p>
    <w:p>
      <w:r>
        <w:t xml:space="preserve">Mitä Mac-tietokoneista puuttuu, minkä vuoksi niillä voidaan käyttää monia vanhoja PC-käyttöjärjestelmiä?</w:t>
      </w:r>
    </w:p>
    <w:p>
      <w:r>
        <w:rPr>
          <w:b/>
        </w:rPr>
        <w:t xml:space="preserve">Kysymys 8</w:t>
      </w:r>
    </w:p>
    <w:p>
      <w:r>
        <w:t xml:space="preserve">Mikä Mac-tietokoneissa on sellaista, että niillä ei voi käyttää monia vanhoja PC-käyttöjärjestelmiä?</w:t>
      </w:r>
    </w:p>
    <w:p>
      <w:r>
        <w:rPr>
          <w:b/>
        </w:rPr>
        <w:t xml:space="preserve">Tekstin numero 48</w:t>
      </w:r>
    </w:p>
    <w:p>
      <w:r>
        <w:t xml:space="preserve">Vaikka PC-markkinat laskivat, Apple onnistui silti toimittamaan 2,8 miljoonaa MacBookia vuoden 2012 toisella neljänneksellä (joista suurin osa on </w:t>
      </w:r>
      <w:r>
        <w:rPr>
          <w:color w:val="A9A9A9"/>
        </w:rPr>
        <w:t xml:space="preserve">MacBook Air</w:t>
      </w:r>
      <w:r>
        <w:t xml:space="preserve">) verrattuna 500 000 ultrabookkiin, vaikka markkinoilla oli kymmeniä eri valmistajien ultrabookeja, kun taas Apple tarjosi vain 11- ja 13-tuumaisia </w:t>
      </w:r>
      <w:r>
        <w:rPr>
          <w:color w:val="DCDCDC"/>
        </w:rPr>
        <w:t xml:space="preserve">MacBook Air </w:t>
      </w:r>
      <w:r>
        <w:t xml:space="preserve">-malleja</w:t>
      </w:r>
      <w:r>
        <w:t xml:space="preserve">. Air on ollut myydyin ultrakannettava tietokone tietyissä maissa Windows-ultrabookeihin verrattuna, erityisesti Yhdysvalloissa. Vaikka useat ultrakannettavat tietokoneet saattoivat vaatia yksittäisiä eroja, kuten kevyin tai ohuin, arvostelijat pitivät Airia parhaana kaikenkattavana kannettavana/ultrakannettavana tietokoneena "OS X -kokemuksen, täydellisen näppäimistön, ylivoimaisen ohjauslevyn, Thunderbolt-liittimen ja laadukkaamman, kokonaan alumiinisen unibody-rakenteen" osalta. Air sai ensimmäisten joukossa </w:t>
      </w:r>
      <w:r>
        <w:rPr>
          <w:color w:val="2F4F4F"/>
        </w:rPr>
        <w:t xml:space="preserve">Intelin uusimmat suorittimet </w:t>
      </w:r>
      <w:r>
        <w:t xml:space="preserve">ennen muita PC-valmistajia, ja OS X on viime vuosina kasvattanut markkinaosuuttaan Windowsista. Heinäkuun 1. päivään 2013 mennessä MacBook Air otti </w:t>
      </w:r>
      <w:r>
        <w:t xml:space="preserve">prosenttia</w:t>
      </w:r>
      <w:r>
        <w:rPr>
          <w:color w:val="556B2F"/>
        </w:rPr>
        <w:t xml:space="preserve">56</w:t>
      </w:r>
      <w:r>
        <w:t xml:space="preserve"> kaikesta Ultrabook-myynnistä Yhdysvalloissa, vaikka se oli yksi kalliimmista kilpailijoista, vaikka useat paremmilla ominaisuuksilla varustetut Ultrabookit olivat usein kalliimpia kuin MacBook Air. MacBookien kilpailukykyinen hinnoittelu oli erityisen tehokasta </w:t>
      </w:r>
      <w:r>
        <w:rPr>
          <w:color w:val="6B8E23"/>
        </w:rPr>
        <w:t xml:space="preserve">silloin, kun kilpailijat veloittivat enemmän näennäisesti vastaavista Ultrabooks-tietokoneista, </w:t>
      </w:r>
      <w:r>
        <w:t xml:space="preserve">koska tämä oli ristiriidassa vakiintuneen "elitistisen auran" kanssa, jonka mukaan Applen tuotteet maksavat enemmän mutta ovat laadukkaampia, mikä sai nämä kalleimmat Ultrabooks-tietokoneet näyttämään kohtuuttomilta riippumatta siitä, kuinka perusteltuja niiden korkeammat hinnat olivat.</w:t>
      </w:r>
    </w:p>
    <w:p>
      <w:r>
        <w:rPr>
          <w:b/>
        </w:rPr>
        <w:t xml:space="preserve">Kysymys 0</w:t>
      </w:r>
    </w:p>
    <w:p>
      <w:r>
        <w:t xml:space="preserve">Mikä on ollut myydyin ultrakannettava Windows-ultrabook-tietokone Yhdysvalloissa?</w:t>
      </w:r>
    </w:p>
    <w:p>
      <w:r>
        <w:rPr>
          <w:b/>
        </w:rPr>
        <w:t xml:space="preserve">Kysymys 1</w:t>
      </w:r>
    </w:p>
    <w:p>
      <w:r>
        <w:t xml:space="preserve">Mikä ansaitsi parhaan all-around subnotebook/ultraportable?</w:t>
      </w:r>
    </w:p>
    <w:p>
      <w:r>
        <w:rPr>
          <w:b/>
        </w:rPr>
        <w:t xml:space="preserve">Kysymys 2</w:t>
      </w:r>
    </w:p>
    <w:p>
      <w:r>
        <w:t xml:space="preserve">Mitä Air sai ennen muita PC-valmistajia?</w:t>
      </w:r>
    </w:p>
    <w:p>
      <w:r>
        <w:rPr>
          <w:b/>
        </w:rPr>
        <w:t xml:space="preserve">Kysymys 3</w:t>
      </w:r>
    </w:p>
    <w:p>
      <w:r>
        <w:t xml:space="preserve">Kuinka monta prosenttia kaikista Yhdysvalloissa 7.1.13 mennessä myydyistä ultrabookeista oli MacBook Aireja?</w:t>
      </w:r>
    </w:p>
    <w:p>
      <w:r>
        <w:rPr>
          <w:b/>
        </w:rPr>
        <w:t xml:space="preserve">Kysymys 4</w:t>
      </w:r>
    </w:p>
    <w:p>
      <w:r>
        <w:t xml:space="preserve">Milloin MacBookien kilpailukykyinen hinnoittelu oli erityisen tehokasta?</w:t>
      </w:r>
    </w:p>
    <w:p>
      <w:r>
        <w:rPr>
          <w:b/>
        </w:rPr>
        <w:t xml:space="preserve">Kysymys 5</w:t>
      </w:r>
    </w:p>
    <w:p>
      <w:r>
        <w:t xml:space="preserve">Mikä on ollut myydyin ultrakannettava Windows-ultrabook-tietokone Yhdistyneessä kuningaskunnassa?</w:t>
      </w:r>
    </w:p>
    <w:p>
      <w:r>
        <w:rPr>
          <w:b/>
        </w:rPr>
        <w:t xml:space="preserve">Kysymys 6</w:t>
      </w:r>
    </w:p>
    <w:p>
      <w:r>
        <w:t xml:space="preserve">Mikä ansaitsi tittelin huonoin all-around subnotebook/ultraportable?</w:t>
      </w:r>
    </w:p>
    <w:p>
      <w:r>
        <w:rPr>
          <w:b/>
        </w:rPr>
        <w:t xml:space="preserve">Kysymys 7</w:t>
      </w:r>
    </w:p>
    <w:p>
      <w:r>
        <w:t xml:space="preserve">Mitä Air sai ennen muita Mac-valmistajia?</w:t>
      </w:r>
    </w:p>
    <w:p>
      <w:r>
        <w:rPr>
          <w:b/>
        </w:rPr>
        <w:t xml:space="preserve">Kysymys 8</w:t>
      </w:r>
    </w:p>
    <w:p>
      <w:r>
        <w:t xml:space="preserve">Kuinka monta prosenttia kaikista Yhdysvalloissa 7.1.14 mennessä myydyistä ultrabookeista oli MacBook Aireja?</w:t>
      </w:r>
    </w:p>
    <w:p>
      <w:r>
        <w:rPr>
          <w:b/>
        </w:rPr>
        <w:t xml:space="preserve">Kysymys 9</w:t>
      </w:r>
    </w:p>
    <w:p>
      <w:r>
        <w:t xml:space="preserve">Milloin MacBookien kilpailukykyinen hinnoittelu oli erityisen tehotonta?</w:t>
      </w:r>
    </w:p>
    <w:p>
      <w:r>
        <w:br w:type="page"/>
      </w:r>
    </w:p>
    <w:p>
      <w:r>
        <w:rPr>
          <w:b/>
          <w:u w:val="single"/>
        </w:rPr>
        <w:t xml:space="preserve">Asiakirjan numero 145</w:t>
      </w:r>
    </w:p>
    <w:p>
      <w:r>
        <w:rPr>
          <w:b/>
        </w:rPr>
        <w:t xml:space="preserve">Tekstin numero 0</w:t>
      </w:r>
    </w:p>
    <w:p>
      <w:r>
        <w:t xml:space="preserve">NATO määrittelee </w:t>
      </w:r>
      <w:r>
        <w:t xml:space="preserve">ilmatorjunnan tai </w:t>
      </w:r>
      <w:r>
        <w:rPr>
          <w:color w:val="A9A9A9"/>
        </w:rPr>
        <w:t xml:space="preserve">ilmapuolustuksen </w:t>
      </w:r>
      <w:r>
        <w:t xml:space="preserve">"kaikiksi toimenpiteiksi, joiden tarkoituksena on mitätöidä tai vähentää </w:t>
      </w:r>
      <w:r>
        <w:rPr>
          <w:color w:val="DCDCDC"/>
        </w:rPr>
        <w:t xml:space="preserve">vihamielisen ilmatoiminnan tehokkuutta"</w:t>
      </w:r>
      <w:r>
        <w:t xml:space="preserve">. </w:t>
      </w:r>
      <w:r>
        <w:t xml:space="preserve">Niihin kuuluvat maa- ja ilma-asejärjestelmät, niihin liittyvät anturijärjestelmät, johtamisjärjestelyt ja </w:t>
      </w:r>
      <w:r>
        <w:rPr>
          <w:color w:val="2F4F4F"/>
        </w:rPr>
        <w:t xml:space="preserve">passiiviset toimenpiteet (esim. </w:t>
      </w:r>
      <w:r>
        <w:t xml:space="preserve">sulkupallot). Sitä voidaan käyttää meri-, maa- ja ilmavoimien suojaamiseen missä tahansa. Useimmissa maissa pääpaino on kuitenkin ollut "</w:t>
      </w:r>
      <w:r>
        <w:rPr>
          <w:color w:val="556B2F"/>
        </w:rPr>
        <w:t xml:space="preserve">kotimaan puolustuksessa"</w:t>
      </w:r>
      <w:r>
        <w:t xml:space="preserve">. </w:t>
      </w:r>
      <w:r>
        <w:t xml:space="preserve">Nato kutsuu ilmapuolustusta ilmatorjunnaksi ja merivoimien ilmapuolustusta </w:t>
      </w:r>
      <w:r>
        <w:rPr>
          <w:color w:val="6B8E23"/>
        </w:rPr>
        <w:t xml:space="preserve">ilmatorjunnaksi</w:t>
      </w:r>
      <w:r>
        <w:t xml:space="preserve">. Ohjuspuolustus on ilmapuolustuksen jatke, samoin kuin aloitteet ilmapuolustuksen mukauttamiseksi siten, että se pystyy pysäyttämään minkä tahansa lennossa olevan ammuksen.</w:t>
      </w:r>
    </w:p>
    <w:p>
      <w:r>
        <w:rPr>
          <w:b/>
        </w:rPr>
        <w:t xml:space="preserve">Kysymys 0</w:t>
      </w:r>
    </w:p>
    <w:p>
      <w:r>
        <w:t xml:space="preserve">Mikä on toinen termi ilmatorjunnalle?</w:t>
      </w:r>
    </w:p>
    <w:p>
      <w:r>
        <w:rPr>
          <w:b/>
        </w:rPr>
        <w:t xml:space="preserve">Kysymys 1</w:t>
      </w:r>
    </w:p>
    <w:p>
      <w:r>
        <w:t xml:space="preserve">Nato määrittelee ilmatorjunnan toimenpiteiksi, joilla vähennetään mitä?</w:t>
      </w:r>
    </w:p>
    <w:p>
      <w:r>
        <w:rPr>
          <w:b/>
        </w:rPr>
        <w:t xml:space="preserve">Kysymys 2</w:t>
      </w:r>
    </w:p>
    <w:p>
      <w:r>
        <w:t xml:space="preserve">Sulkupallot ovat esimerkki minkä tyyppisestä asejärjestelmästä?</w:t>
      </w:r>
    </w:p>
    <w:p>
      <w:r>
        <w:rPr>
          <w:b/>
        </w:rPr>
        <w:t xml:space="preserve">Kysymys 3</w:t>
      </w:r>
    </w:p>
    <w:p>
      <w:r>
        <w:t xml:space="preserve">Mikä on ollut useimpien maiden ensisijainen pyrkimys ilmatorjuntasodankäynnissä?</w:t>
      </w:r>
    </w:p>
    <w:p>
      <w:r>
        <w:rPr>
          <w:b/>
        </w:rPr>
        <w:t xml:space="preserve">Kysymys 4</w:t>
      </w:r>
    </w:p>
    <w:p>
      <w:r>
        <w:t xml:space="preserve">Mitä Naton mukaan merivoimien ilmapuolustus on?</w:t>
      </w:r>
    </w:p>
    <w:p>
      <w:r>
        <w:rPr>
          <w:b/>
        </w:rPr>
        <w:t xml:space="preserve">Teksti numero 1</w:t>
      </w:r>
    </w:p>
    <w:p>
      <w:r>
        <w:t xml:space="preserve">Muita kuin englanninkielisiä ilmapuolustuksen termejä ovat saksalainen Flak (Fliegerabwehrkanone, "lentokoneiden puolustustykki", myös Flugabwehrkanone), josta englanninkielinen flak, ja venäläinen termi </w:t>
      </w:r>
      <w:r>
        <w:rPr>
          <w:color w:val="A9A9A9"/>
        </w:rPr>
        <w:t xml:space="preserve">Protivovozdushnaja oborona </w:t>
      </w:r>
      <w:r>
        <w:t xml:space="preserve">(kyrillinen Противовозду́шная оборо́на), joka on kirjaimellinen käännös "ilmatorjunnasta", lyhennettynä </w:t>
      </w:r>
      <w:r>
        <w:rPr>
          <w:color w:val="DCDCDC"/>
        </w:rPr>
        <w:t xml:space="preserve">PVO</w:t>
      </w:r>
      <w:r>
        <w:t xml:space="preserve">. </w:t>
      </w:r>
      <w:r>
        <w:t xml:space="preserve">Venäjän kielessä ilmatorjuntajärjestelmiä kutsutaan </w:t>
      </w:r>
      <w:r>
        <w:t xml:space="preserve">zenitnye-järjestelmiksi (tykit, ohjukset jne.)</w:t>
      </w:r>
      <w:r>
        <w:t xml:space="preserve">.</w:t>
      </w:r>
      <w:r>
        <w:t xml:space="preserve"> Ranskassa ilmapuolustus on nimeltään </w:t>
      </w:r>
      <w:r>
        <w:rPr>
          <w:color w:val="556B2F"/>
        </w:rPr>
        <w:t xml:space="preserve">DCA </w:t>
      </w:r>
      <w:r>
        <w:t xml:space="preserve">(Défense contre les aéronefs, "</w:t>
      </w:r>
      <w:r>
        <w:rPr>
          <w:color w:val="6B8E23"/>
        </w:rPr>
        <w:t xml:space="preserve">aéronef</w:t>
      </w:r>
      <w:r>
        <w:t xml:space="preserve">" on yleisnimitys kaikenlaisille ilmassa oleville laitteille (lentokone, ilmalaiva, ilmapallo, ohjus, raketti jne.))</w:t>
      </w:r>
      <w:r>
        <w:t xml:space="preserve">.</w:t>
      </w:r>
    </w:p>
    <w:p>
      <w:r>
        <w:rPr>
          <w:b/>
        </w:rPr>
        <w:t xml:space="preserve">Kysymys 0</w:t>
      </w:r>
    </w:p>
    <w:p>
      <w:r>
        <w:t xml:space="preserve">Mikä on venäläinen termi ilmapuolustukselle?</w:t>
      </w:r>
    </w:p>
    <w:p>
      <w:r>
        <w:rPr>
          <w:b/>
        </w:rPr>
        <w:t xml:space="preserve">Kysymys 1</w:t>
      </w:r>
    </w:p>
    <w:p>
      <w:r>
        <w:t xml:space="preserve">Miten venäjänkielinen termi ilmapuolustus on lyhennetty?</w:t>
      </w:r>
    </w:p>
    <w:p>
      <w:r>
        <w:rPr>
          <w:b/>
        </w:rPr>
        <w:t xml:space="preserve">Kysymys 2</w:t>
      </w:r>
    </w:p>
    <w:p>
      <w:r>
        <w:t xml:space="preserve">Mikä on AA-järjestelmien nimi venäjäksi?</w:t>
      </w:r>
    </w:p>
    <w:p>
      <w:r>
        <w:rPr>
          <w:b/>
        </w:rPr>
        <w:t xml:space="preserve">Kysymys 3</w:t>
      </w:r>
    </w:p>
    <w:p>
      <w:r>
        <w:t xml:space="preserve">Mikä on ilmapuolustuksen nimi ranskaksi?</w:t>
      </w:r>
    </w:p>
    <w:p>
      <w:r>
        <w:rPr>
          <w:b/>
        </w:rPr>
        <w:t xml:space="preserve">Kysymys 4</w:t>
      </w:r>
    </w:p>
    <w:p>
      <w:r>
        <w:t xml:space="preserve">Mikä on lentokoneen tai raketin yleisnimitys ranskaksi?</w:t>
      </w:r>
    </w:p>
    <w:p>
      <w:r>
        <w:rPr>
          <w:b/>
        </w:rPr>
        <w:t xml:space="preserve">Teksti numero 2</w:t>
      </w:r>
    </w:p>
    <w:p>
      <w:r>
        <w:t xml:space="preserve">Sensorit olivat aluksi optisia ja akustisia laitteita, jotka kehitettiin </w:t>
      </w:r>
      <w:r>
        <w:rPr>
          <w:color w:val="A9A9A9"/>
        </w:rPr>
        <w:t xml:space="preserve">ensimmäisen maailmansodan aikana </w:t>
      </w:r>
      <w:r>
        <w:t xml:space="preserve">ja joita kehitettiin vielä 1930-luvulla, mutta ne korvattiin nopeasti tutkilla, joita puolestaan täydennettiin </w:t>
      </w:r>
      <w:r>
        <w:rPr>
          <w:color w:val="DCDCDC"/>
        </w:rPr>
        <w:t xml:space="preserve">optroniikalla </w:t>
      </w:r>
      <w:r>
        <w:t xml:space="preserve">1980-luvulla. Johtaminen ja valvonta pysyivät alkeellisina 1930-luvun loppupuolelle asti, jolloin </w:t>
      </w:r>
      <w:r>
        <w:rPr>
          <w:color w:val="2F4F4F"/>
        </w:rPr>
        <w:t xml:space="preserve">Iso-Britannia </w:t>
      </w:r>
      <w:r>
        <w:t xml:space="preserve">loi ADGB:tä varten integroidun järjestelmän, joka yhdisti </w:t>
      </w:r>
      <w:r>
        <w:rPr>
          <w:color w:val="556B2F"/>
        </w:rPr>
        <w:t xml:space="preserve">armeijan ilmatorjuntakomennuskunnan maasta käsin toimivan ilmapuolustuksen</w:t>
      </w:r>
      <w:r>
        <w:t xml:space="preserve">, vaikkakin kentälle sijoitettu ilmapuolustus perustui vähemmän kehittyneisiin järjestelyihin. </w:t>
      </w:r>
      <w:r>
        <w:rPr>
          <w:color w:val="6B8E23"/>
        </w:rPr>
        <w:t xml:space="preserve">Nato </w:t>
      </w:r>
      <w:r>
        <w:t xml:space="preserve">kutsui näitä järjestelyjä myöhemmin "ilmapuolustuksen maaympäristöksi", joka on määritelty "tietyn operaatioalueen maatutkien ja johtokeskusten verkostoksi, jota käytetään ilmapuolustusoperaatioiden taktiseen valvontaan".</w:t>
      </w:r>
    </w:p>
    <w:p>
      <w:r>
        <w:rPr>
          <w:b/>
        </w:rPr>
        <w:t xml:space="preserve">Kysymys 0</w:t>
      </w:r>
    </w:p>
    <w:p>
      <w:r>
        <w:t xml:space="preserve">Milloin anturit alun perin kehitettiin?</w:t>
      </w:r>
    </w:p>
    <w:p>
      <w:r>
        <w:rPr>
          <w:b/>
        </w:rPr>
        <w:t xml:space="preserve">Kysymys 1</w:t>
      </w:r>
    </w:p>
    <w:p>
      <w:r>
        <w:t xml:space="preserve">Mikä täydensi tutkaa 1980-luvulla?</w:t>
      </w:r>
    </w:p>
    <w:p>
      <w:r>
        <w:rPr>
          <w:b/>
        </w:rPr>
        <w:t xml:space="preserve">Kysymys 2</w:t>
      </w:r>
    </w:p>
    <w:p>
      <w:r>
        <w:t xml:space="preserve">Mikä maa on luonut ADGB:n integroidun järjestelmän?</w:t>
      </w:r>
    </w:p>
    <w:p>
      <w:r>
        <w:rPr>
          <w:b/>
        </w:rPr>
        <w:t xml:space="preserve">Kysymys 3</w:t>
      </w:r>
    </w:p>
    <w:p>
      <w:r>
        <w:t xml:space="preserve">Mitä ADGB:n integroitua järjestelmää koskeva linkki koski?</w:t>
      </w:r>
    </w:p>
    <w:p>
      <w:r>
        <w:rPr>
          <w:b/>
        </w:rPr>
        <w:t xml:space="preserve">Kysymys 4</w:t>
      </w:r>
    </w:p>
    <w:p>
      <w:r>
        <w:t xml:space="preserve">Mikä virasto totesi, että järjestelyt olivat ilmapuolustusmaaympäristö?</w:t>
      </w:r>
    </w:p>
    <w:p>
      <w:r>
        <w:rPr>
          <w:b/>
        </w:rPr>
        <w:t xml:space="preserve">Teksti numero 3</w:t>
      </w:r>
    </w:p>
    <w:p>
      <w:r>
        <w:t xml:space="preserve">Äärimmäisin tapaus oli </w:t>
      </w:r>
      <w:r>
        <w:rPr>
          <w:color w:val="A9A9A9"/>
        </w:rPr>
        <w:t xml:space="preserve">Neuvostoliitto, </w:t>
      </w:r>
      <w:r>
        <w:t xml:space="preserve">ja tätä mallia saatetaan edelleen noudattaa joissakin maissa: se oli erillinen yksikkö, joka oli tasavertainen laivaston tai maavoimien kanssa. Neuvostoliitossa sitä kutsuttiin </w:t>
      </w:r>
      <w:r>
        <w:rPr>
          <w:color w:val="DCDCDC"/>
        </w:rPr>
        <w:t xml:space="preserve">Voyska PVO:ksi</w:t>
      </w:r>
      <w:r>
        <w:t xml:space="preserve">, ja sillä oli sekä </w:t>
      </w:r>
      <w:r>
        <w:rPr>
          <w:color w:val="2F4F4F"/>
        </w:rPr>
        <w:t xml:space="preserve">hävittäjälentokoneita että maavoimien järjestelmiä</w:t>
      </w:r>
      <w:r>
        <w:t xml:space="preserve">. </w:t>
      </w:r>
      <w:r>
        <w:t xml:space="preserve">Se oli jaettu kahteen haaraan, PVO Strany, strateginen ilmapuolustuspalvelu, joka vastasi kotimaan ilmapuolustuksesta, joka perustettiin vuonna 1941 ja josta tuli itsenäinen palvelu vuonna </w:t>
      </w:r>
      <w:r>
        <w:rPr>
          <w:color w:val="556B2F"/>
        </w:rPr>
        <w:t xml:space="preserve">1954</w:t>
      </w:r>
      <w:r>
        <w:t xml:space="preserve">, ja </w:t>
      </w:r>
      <w:r>
        <w:rPr>
          <w:color w:val="6B8E23"/>
        </w:rPr>
        <w:t xml:space="preserve">PVO SV</w:t>
      </w:r>
      <w:r>
        <w:t xml:space="preserve">, maavoimien ilmapuolustus. Myöhemmin niistä tuli osa ilmavoimia ja maavoimia.</w:t>
      </w:r>
    </w:p>
    <w:p>
      <w:r>
        <w:rPr>
          <w:b/>
        </w:rPr>
        <w:t xml:space="preserve">Kysymys 0</w:t>
      </w:r>
    </w:p>
    <w:p>
      <w:r>
        <w:t xml:space="preserve">Missä maassa oli vakavin tapaus?</w:t>
      </w:r>
    </w:p>
    <w:p>
      <w:r>
        <w:rPr>
          <w:b/>
        </w:rPr>
        <w:t xml:space="preserve">Kysymys 1</w:t>
      </w:r>
    </w:p>
    <w:p>
      <w:r>
        <w:t xml:space="preserve">Mikä oli tämän erillisen palvelun nimi Neuvostoliitossa?</w:t>
      </w:r>
    </w:p>
    <w:p>
      <w:r>
        <w:rPr>
          <w:b/>
        </w:rPr>
        <w:t xml:space="preserve">Kysymys 2</w:t>
      </w:r>
    </w:p>
    <w:p>
      <w:r>
        <w:t xml:space="preserve">Mitkä kaksi järjestelmää Voyska PVO:lla oli?</w:t>
      </w:r>
    </w:p>
    <w:p>
      <w:r>
        <w:rPr>
          <w:b/>
        </w:rPr>
        <w:t xml:space="preserve">Kysymys 3</w:t>
      </w:r>
    </w:p>
    <w:p>
      <w:r>
        <w:t xml:space="preserve">Minä vuonna PVO Strany itsenäistyi?</w:t>
      </w:r>
    </w:p>
    <w:p>
      <w:r>
        <w:rPr>
          <w:b/>
        </w:rPr>
        <w:t xml:space="preserve">Kysymys 4</w:t>
      </w:r>
    </w:p>
    <w:p>
      <w:r>
        <w:t xml:space="preserve">Mikä oli se käsivarsi, joka oli maavoimien ilmapuolustus?</w:t>
      </w:r>
    </w:p>
    <w:p>
      <w:r>
        <w:rPr>
          <w:b/>
        </w:rPr>
        <w:t xml:space="preserve">Teksti numero 4</w:t>
      </w:r>
    </w:p>
    <w:p>
      <w:r>
        <w:rPr>
          <w:color w:val="A9A9A9"/>
        </w:rPr>
        <w:t xml:space="preserve">Syyskuun 30. päivänä 1915 </w:t>
      </w:r>
      <w:r>
        <w:t xml:space="preserve">Serbian armeijan joukot havaitsivat kolme vihollisen lentokonetta lähestyvän Kragujevacia. Sotilaat ampuivat niitä haulikoilla ja konekivääreillä, mutta eivät onnistuneet estämään niitä pudottamasta </w:t>
      </w:r>
      <w:r>
        <w:t xml:space="preserve">pommeja</w:t>
      </w:r>
      <w:r>
        <w:rPr>
          <w:color w:val="DCDCDC"/>
        </w:rPr>
        <w:t xml:space="preserve">45</w:t>
      </w:r>
      <w:r>
        <w:t xml:space="preserve"> kaupungin ylle, jotka osuivat sotilaslaitoksiin, rautatieasemaan ja moniin muihin, lähinnä siviilikohteisiin kaupungissa. Pommitushyökkäyksen aikana sotamies </w:t>
      </w:r>
      <w:r>
        <w:rPr>
          <w:color w:val="2F4F4F"/>
        </w:rPr>
        <w:t xml:space="preserve">Radoje Ljutovac </w:t>
      </w:r>
      <w:r>
        <w:t xml:space="preserve">ampui tykillään viholliskonetta ja ampui yhden onnistuneesti alas. Se putosi kaupunkiin, ja </w:t>
      </w:r>
      <w:r>
        <w:rPr>
          <w:color w:val="556B2F"/>
        </w:rPr>
        <w:t xml:space="preserve">molemmat lentäjät kuolivat </w:t>
      </w:r>
      <w:r>
        <w:t xml:space="preserve">vammoihinsa</w:t>
      </w:r>
      <w:r>
        <w:t xml:space="preserve">.</w:t>
      </w:r>
      <w:r>
        <w:t xml:space="preserve"> Ljutovacin käyttämää tykkiä ei ollut suunniteltu ilmatorjuntatykiksi, vaan se oli hieman muunneltu turkkilainen tykki</w:t>
      </w:r>
      <w:r>
        <w:t xml:space="preserve">,</w:t>
      </w:r>
      <w:r>
        <w:t xml:space="preserve"> joka oli kaapattu </w:t>
      </w:r>
      <w:r>
        <w:rPr>
          <w:color w:val="6B8E23"/>
        </w:rPr>
        <w:t xml:space="preserve">ensimmäisen Balkanin sodan </w:t>
      </w:r>
      <w:r>
        <w:t xml:space="preserve">aikana </w:t>
      </w:r>
      <w:r>
        <w:rPr>
          <w:color w:val="6B8E23"/>
        </w:rPr>
        <w:t xml:space="preserve">vuonna 1912.</w:t>
      </w:r>
      <w:r>
        <w:t xml:space="preserve"> Tämä oli sotahistorian ensimmäinen kerta, kun sotilaslentokone ammuttiin alas maasta ilmaan -tulituksella.</w:t>
      </w:r>
    </w:p>
    <w:p>
      <w:r>
        <w:rPr>
          <w:b/>
        </w:rPr>
        <w:t xml:space="preserve">Kysymys 0</w:t>
      </w:r>
    </w:p>
    <w:p>
      <w:r>
        <w:t xml:space="preserve">Milloin serbijoukot huomasivat vihollisen lentokoneiden lähestyvän Kragujevacia? </w:t>
      </w:r>
    </w:p>
    <w:p>
      <w:r>
        <w:rPr>
          <w:b/>
        </w:rPr>
        <w:t xml:space="preserve">Kysymys 1</w:t>
      </w:r>
    </w:p>
    <w:p>
      <w:r>
        <w:t xml:space="preserve">Kuinka monta pommia kolme lentokonetta pudotti kaupunkiin?</w:t>
      </w:r>
    </w:p>
    <w:p>
      <w:r>
        <w:rPr>
          <w:b/>
        </w:rPr>
        <w:t xml:space="preserve">Kysymys 2</w:t>
      </w:r>
    </w:p>
    <w:p>
      <w:r>
        <w:t xml:space="preserve">Kuka yksityinen ampui alas yhden lentokoneen tykillä?</w:t>
      </w:r>
    </w:p>
    <w:p>
      <w:r>
        <w:rPr>
          <w:b/>
        </w:rPr>
        <w:t xml:space="preserve">Kysymys 3</w:t>
      </w:r>
    </w:p>
    <w:p>
      <w:r>
        <w:t xml:space="preserve">Mitä tapahtui alas ammutussa lentokoneessa olleille lentäjille?</w:t>
      </w:r>
    </w:p>
    <w:p>
      <w:r>
        <w:rPr>
          <w:b/>
        </w:rPr>
        <w:t xml:space="preserve">Kysymys 4</w:t>
      </w:r>
    </w:p>
    <w:p>
      <w:r>
        <w:t xml:space="preserve">Missä sodassa tykkiä käytettiin ennen tätä tapahtumaa?</w:t>
      </w:r>
    </w:p>
    <w:p>
      <w:r>
        <w:rPr>
          <w:b/>
        </w:rPr>
        <w:t xml:space="preserve">Teksti numero 5</w:t>
      </w:r>
    </w:p>
    <w:p>
      <w:r>
        <w:t xml:space="preserve">Ilmatorjuntatykistön ammunta oli vaikeaa puuhaa. Ongelmana oli </w:t>
      </w:r>
      <w:r>
        <w:rPr>
          <w:color w:val="A9A9A9"/>
        </w:rPr>
        <w:t xml:space="preserve">kohdistaa kranaatti niin, että se räjähtää lähellä kohteen tulevaa sijaintia, </w:t>
      </w:r>
      <w:r>
        <w:t xml:space="preserve">ja useat eri tekijät vaikuttivat kranaatin </w:t>
      </w:r>
      <w:r>
        <w:rPr>
          <w:color w:val="DCDCDC"/>
        </w:rPr>
        <w:t xml:space="preserve">ennustettuun lentorataan</w:t>
      </w:r>
      <w:r>
        <w:t xml:space="preserve">. </w:t>
      </w:r>
      <w:r>
        <w:t xml:space="preserve">Tätä kutsuttiin loittonevaksi tykkimääritykseksi, ja </w:t>
      </w:r>
      <w:r>
        <w:rPr>
          <w:color w:val="2F4F4F"/>
        </w:rPr>
        <w:t xml:space="preserve">etäisyys- ja korkeuskulmat </w:t>
      </w:r>
      <w:r>
        <w:t xml:space="preserve">asetettiin tähtäimessä ja päivitettiin, kun kohde liikkui. Tässä menetelmässä kun tähtäin oli kohteessa, piippu oli suunnattu </w:t>
      </w:r>
      <w:r>
        <w:rPr>
          <w:color w:val="556B2F"/>
        </w:rPr>
        <w:t xml:space="preserve">kohteen tulevaan sijaintiin</w:t>
      </w:r>
      <w:r>
        <w:t xml:space="preserve">. </w:t>
      </w:r>
      <w:r>
        <w:rPr>
          <w:color w:val="6B8E23"/>
        </w:rPr>
        <w:t xml:space="preserve">Etäisyys ja kohteen korkeus </w:t>
      </w:r>
      <w:r>
        <w:t xml:space="preserve">määräsivät sulakkeen pituuden. Vaikeudet lisääntyivät lentokoneen suorituskyvyn parantuessa.</w:t>
      </w:r>
    </w:p>
    <w:p>
      <w:r>
        <w:rPr>
          <w:b/>
        </w:rPr>
        <w:t xml:space="preserve">Kysymys 0</w:t>
      </w:r>
    </w:p>
    <w:p>
      <w:r>
        <w:t xml:space="preserve">Mikä oli AA-tykistön ongelma?</w:t>
      </w:r>
    </w:p>
    <w:p>
      <w:r>
        <w:rPr>
          <w:b/>
        </w:rPr>
        <w:t xml:space="preserve">Kysymys 1</w:t>
      </w:r>
    </w:p>
    <w:p>
      <w:r>
        <w:t xml:space="preserve">Eri asiat voivat vaikuttaa mitä kuoren kanssa?</w:t>
      </w:r>
    </w:p>
    <w:p>
      <w:r>
        <w:rPr>
          <w:b/>
        </w:rPr>
        <w:t xml:space="preserve">Kysymys 2</w:t>
      </w:r>
    </w:p>
    <w:p>
      <w:r>
        <w:t xml:space="preserve">Mikä päivittyi tähtäimeen, kun kohde liikkui?</w:t>
      </w:r>
    </w:p>
    <w:p>
      <w:r>
        <w:rPr>
          <w:b/>
        </w:rPr>
        <w:t xml:space="preserve">Kysymys 3</w:t>
      </w:r>
    </w:p>
    <w:p>
      <w:r>
        <w:t xml:space="preserve">Mihin piippu osoitti, kun tähtäin oli maalissa?</w:t>
      </w:r>
    </w:p>
    <w:p>
      <w:r>
        <w:rPr>
          <w:b/>
        </w:rPr>
        <w:t xml:space="preserve">Kysymys 4</w:t>
      </w:r>
    </w:p>
    <w:p>
      <w:r>
        <w:t xml:space="preserve">Mitkä kaksi asiaa määrittivät sulakkeen pituuden?</w:t>
      </w:r>
    </w:p>
    <w:p>
      <w:r>
        <w:rPr>
          <w:b/>
        </w:rPr>
        <w:t xml:space="preserve">Teksti numero 6</w:t>
      </w:r>
    </w:p>
    <w:p>
      <w:r>
        <w:rPr>
          <w:color w:val="A9A9A9"/>
        </w:rPr>
        <w:t xml:space="preserve">Ensimmäinen maailmansota </w:t>
      </w:r>
      <w:r>
        <w:t xml:space="preserve">osoitti, että lentokoneet voivat olla tärkeä osa taistelukenttää, mutta joissakin valtioissa strategisten ilmahyökkäysten mahdollisuus oli tärkein kysymys, sillä ne muodostivat sekä uhan että mahdollisuuden. Kokemukset Zeppeliinien ja </w:t>
      </w:r>
      <w:r>
        <w:rPr>
          <w:color w:val="DCDCDC"/>
        </w:rPr>
        <w:t xml:space="preserve">Gotha G.V. -pommikoneiden</w:t>
      </w:r>
      <w:r>
        <w:t xml:space="preserve"> neljän vuoden aikana tekemistä ilmahyökkäyksistä Lontooseen </w:t>
      </w:r>
      <w:r>
        <w:t xml:space="preserve">olivat vaikuttaneet erityisesti briteihin, ja ne olivat yksi, ellei jopa tärkein syy </w:t>
      </w:r>
      <w:r>
        <w:rPr>
          <w:color w:val="2F4F4F"/>
        </w:rPr>
        <w:t xml:space="preserve">itsenäisten ilmavoimien </w:t>
      </w:r>
      <w:r>
        <w:t xml:space="preserve">perustamiseen</w:t>
      </w:r>
      <w:r>
        <w:t xml:space="preserve">. </w:t>
      </w:r>
      <w:r>
        <w:t xml:space="preserve">Lentokoneiden ja niiden moottoreiden suorituskyvyn parantuessa oli selvää, että niiden rooli tulevassa sodassa olisi entistä kriittisempi, kun </w:t>
      </w:r>
      <w:r>
        <w:rPr>
          <w:color w:val="556B2F"/>
        </w:rPr>
        <w:t xml:space="preserve">niiden kantama ja asekuorma </w:t>
      </w:r>
      <w:r>
        <w:t xml:space="preserve">kasvaisivat. Välittömästi ensimmäisen maailmansodan jälkeisinä vuosina mahdollisuus uuteen suureen sotaan näytti kuitenkin kaukaiselta, erityisesti </w:t>
      </w:r>
      <w:r>
        <w:rPr>
          <w:color w:val="6B8E23"/>
        </w:rPr>
        <w:t xml:space="preserve">Euroopassa</w:t>
      </w:r>
      <w:r>
        <w:t xml:space="preserve">, jossa sotilaallisesti kyvykkäimmät valtiot olivat, ja rahoitusta oli saatavilla vain vähän.</w:t>
      </w:r>
    </w:p>
    <w:p>
      <w:r>
        <w:rPr>
          <w:b/>
        </w:rPr>
        <w:t xml:space="preserve">Kysymys 0</w:t>
      </w:r>
    </w:p>
    <w:p>
      <w:r>
        <w:t xml:space="preserve">Mikä osoitti, että lentokoneet voivat olla merkittävä panos taistelukentällä?</w:t>
      </w:r>
    </w:p>
    <w:p>
      <w:r>
        <w:rPr>
          <w:b/>
        </w:rPr>
        <w:t xml:space="preserve">Kysymys 1</w:t>
      </w:r>
    </w:p>
    <w:p>
      <w:r>
        <w:t xml:space="preserve">Mikä Zeppeliinien lisäksi hyökkäsi Lontooseen neljän vuoden ajan ilmahyökkäyksillä?</w:t>
      </w:r>
    </w:p>
    <w:p>
      <w:r>
        <w:rPr>
          <w:b/>
        </w:rPr>
        <w:t xml:space="preserve">Kysymys 2</w:t>
      </w:r>
    </w:p>
    <w:p>
      <w:r>
        <w:t xml:space="preserve">Neljä vuotta kestänyt ilmahyökkäys vaikutti osaltaan siihen, että Britannia muodosti mitä?</w:t>
      </w:r>
    </w:p>
    <w:p>
      <w:r>
        <w:rPr>
          <w:b/>
        </w:rPr>
        <w:t xml:space="preserve">Kysymys 3</w:t>
      </w:r>
    </w:p>
    <w:p>
      <w:r>
        <w:t xml:space="preserve">Lentokoneiden tulevaisuus sotatilanteissa oli tärkeä, koska ne kasvoivat millä kahdella alalla?</w:t>
      </w:r>
    </w:p>
    <w:p>
      <w:r>
        <w:rPr>
          <w:b/>
        </w:rPr>
        <w:t xml:space="preserve">Kysymys 4</w:t>
      </w:r>
    </w:p>
    <w:p>
      <w:r>
        <w:t xml:space="preserve">Missä oli suurin osa niistä valtioista, joilla oli vahvin armeija ensimmäisen maailmansodan jälkeen?</w:t>
      </w:r>
    </w:p>
    <w:p>
      <w:r>
        <w:rPr>
          <w:b/>
        </w:rPr>
        <w:t xml:space="preserve">Teksti numero 7</w:t>
      </w:r>
    </w:p>
    <w:p>
      <w:r>
        <w:rPr>
          <w:color w:val="A9A9A9"/>
        </w:rPr>
        <w:t xml:space="preserve">Kahdeksan </w:t>
      </w:r>
      <w:r>
        <w:t xml:space="preserve">maata kehitti </w:t>
      </w:r>
      <w:r>
        <w:t xml:space="preserve">1930-luvun alusta lähtien </w:t>
      </w:r>
      <w:r>
        <w:t xml:space="preserve">tutkaa, ja tämä kehitys oli 1930-luvun lopulla niin pitkällä, että äänipaikannuslaitteiden kehitystyö lopetettiin yleisesti, vaikka laitteita säilytettiinkin. Lisäksi </w:t>
      </w:r>
      <w:r>
        <w:rPr>
          <w:color w:val="DCDCDC"/>
        </w:rPr>
        <w:t xml:space="preserve">Isossa-Britanniassa </w:t>
      </w:r>
      <w:r>
        <w:t xml:space="preserve">vuonna perustettu vapaaehtoinen Observer Corps </w:t>
      </w:r>
      <w:r>
        <w:t xml:space="preserve">tarjosi</w:t>
      </w:r>
      <w:r>
        <w:rPr>
          <w:color w:val="2F4F4F"/>
        </w:rPr>
        <w:t xml:space="preserve">1925</w:t>
      </w:r>
      <w:r>
        <w:t xml:space="preserve"> tarkkailupisteiden verkoston, jonka tehtävänä oli ilmoittaa </w:t>
      </w:r>
      <w:r>
        <w:rPr>
          <w:color w:val="556B2F"/>
        </w:rPr>
        <w:t xml:space="preserve">Britannian yllä lentävistä vihamielisistä lentokoneista</w:t>
      </w:r>
      <w:r>
        <w:t xml:space="preserve">. </w:t>
      </w:r>
      <w:r>
        <w:t xml:space="preserve">Aluksi </w:t>
      </w:r>
      <w:r>
        <w:t xml:space="preserve">ilmatilan valvonnassa käytettiin </w:t>
      </w:r>
      <w:r>
        <w:rPr>
          <w:color w:val="6B8E23"/>
        </w:rPr>
        <w:t xml:space="preserve">tutkaa</w:t>
      </w:r>
      <w:r>
        <w:t xml:space="preserve">, jolla havaittiin lähestyvät vihamieliset lentokoneet</w:t>
      </w:r>
      <w:r>
        <w:t xml:space="preserve">.</w:t>
      </w:r>
      <w:r>
        <w:t xml:space="preserve"> Saksalainen Würzburgin tutka pystyi kuitenkin antamaan tietoja, jotka soveltuivat ilmatorjuntatykkien ohjaamiseen, ja brittiläinen AA No 1 Mk 1 GL -tutka oli suunniteltu käytettäväksi ilmatorjuntatykkien asemissa.</w:t>
      </w:r>
    </w:p>
    <w:p>
      <w:r>
        <w:rPr>
          <w:b/>
        </w:rPr>
        <w:t xml:space="preserve">Kysymys 0</w:t>
      </w:r>
    </w:p>
    <w:p>
      <w:r>
        <w:t xml:space="preserve">Kuinka monessa eri maassa kehitettiin tutka 1930-luvulta alkaen?</w:t>
      </w:r>
    </w:p>
    <w:p>
      <w:r>
        <w:rPr>
          <w:b/>
        </w:rPr>
        <w:t xml:space="preserve">Kysymys 1</w:t>
      </w:r>
    </w:p>
    <w:p>
      <w:r>
        <w:t xml:space="preserve">Missä tarkkailijajoukkojen sijaintipaikka oli?</w:t>
      </w:r>
    </w:p>
    <w:p>
      <w:r>
        <w:rPr>
          <w:b/>
        </w:rPr>
        <w:t xml:space="preserve">Kysymys 2</w:t>
      </w:r>
    </w:p>
    <w:p>
      <w:r>
        <w:t xml:space="preserve">Milloin tarkkailijajoukot perustettiin?</w:t>
      </w:r>
    </w:p>
    <w:p>
      <w:r>
        <w:rPr>
          <w:b/>
        </w:rPr>
        <w:t xml:space="preserve">Kysymys 3</w:t>
      </w:r>
    </w:p>
    <w:p>
      <w:r>
        <w:t xml:space="preserve">Mitä tarkkailijajoukot tarkkailivat ja raportoivat?</w:t>
      </w:r>
    </w:p>
    <w:p>
      <w:r>
        <w:rPr>
          <w:b/>
        </w:rPr>
        <w:t xml:space="preserve">Kysymys 4</w:t>
      </w:r>
    </w:p>
    <w:p>
      <w:r>
        <w:t xml:space="preserve">Mitä alun perin käytettiin, kun nähtiin vihamielisen lentokoneen lähestyvän?</w:t>
      </w:r>
    </w:p>
    <w:p>
      <w:r>
        <w:rPr>
          <w:b/>
        </w:rPr>
        <w:t xml:space="preserve">Teksti numero 8</w:t>
      </w:r>
    </w:p>
    <w:p>
      <w:r>
        <w:t xml:space="preserve">Siihen asti britit </w:t>
      </w:r>
      <w:r>
        <w:t xml:space="preserve">jatkoivat </w:t>
      </w:r>
      <w:r>
        <w:rPr>
          <w:color w:val="A9A9A9"/>
        </w:rPr>
        <w:t xml:space="preserve">RAF:n </w:t>
      </w:r>
      <w:r>
        <w:t xml:space="preserve">vaatimuksesta ensimmäisen maailmansodan konekiväärien käyttöä ja ottivat käyttöön AAAD:n kaksoiskivääriasennukset. Armeijaa kiellettiin harkitsemasta mitään </w:t>
      </w:r>
      <w:r>
        <w:rPr>
          <w:color w:val="DCDCDC"/>
        </w:rPr>
        <w:t xml:space="preserve">.50 tuumaa </w:t>
      </w:r>
      <w:r>
        <w:t xml:space="preserve">suurempaa</w:t>
      </w:r>
      <w:r>
        <w:t xml:space="preserve">. Vuonna 1935 </w:t>
      </w:r>
      <w:r>
        <w:t xml:space="preserve">heidän kokeilunsa kuitenkin osoittivat, että pienin tehokas patruuna oli </w:t>
      </w:r>
      <w:r>
        <w:rPr>
          <w:color w:val="2F4F4F"/>
        </w:rPr>
        <w:t xml:space="preserve">iskusytytetty 2 lb:n HE-kranaatti</w:t>
      </w:r>
      <w:r>
        <w:t xml:space="preserve">. Seuraavana vuonna he päättivät ottaa käyttöön Boforsin 40 mm:n ja kaksoispiippuisen Vickersin 2-pdr:n (40 mm), joka oli muunnetussa laivaston kiinnityksessä. </w:t>
      </w:r>
      <w:r>
        <w:rPr>
          <w:color w:val="556B2F"/>
        </w:rPr>
        <w:t xml:space="preserve">Ilmajäähdytteinen Bofors </w:t>
      </w:r>
      <w:r>
        <w:t xml:space="preserve">oli huomattavasti parempi maalla käytettäväksi, sillä se oli paljon kevyempi kuin vesijäähdytteinen pommi, ja Bofors 40 mm:n tuotanto Yhdistyneessä kuningaskunnassa hyväksyttiin. </w:t>
      </w:r>
      <w:r>
        <w:rPr>
          <w:color w:val="6B8E23"/>
        </w:rPr>
        <w:t xml:space="preserve">Predictor AA No 3</w:t>
      </w:r>
      <w:r>
        <w:t xml:space="preserve">, kuten Kerrison Predictor virallisesti tunnettiin, otettiin käyttöön sen kanssa.</w:t>
      </w:r>
    </w:p>
    <w:p>
      <w:r>
        <w:rPr>
          <w:b/>
        </w:rPr>
        <w:t xml:space="preserve">Kysymys 0</w:t>
      </w:r>
    </w:p>
    <w:p>
      <w:r>
        <w:t xml:space="preserve">Kuka halusi brittien jatkavan konekiväärien käyttöä ensimmäisessä maailmansodassa?</w:t>
      </w:r>
    </w:p>
    <w:p>
      <w:r>
        <w:rPr>
          <w:b/>
        </w:rPr>
        <w:t xml:space="preserve">Kysymys 1</w:t>
      </w:r>
    </w:p>
    <w:p>
      <w:r>
        <w:t xml:space="preserve">Armeija ei saanut käyttää mitään mitä suurempaa?</w:t>
      </w:r>
    </w:p>
    <w:p>
      <w:r>
        <w:rPr>
          <w:b/>
        </w:rPr>
        <w:t xml:space="preserve">Kysymys 2</w:t>
      </w:r>
    </w:p>
    <w:p>
      <w:r>
        <w:t xml:space="preserve">Mikä määritettiin pienimmäksi tehokkaaksi patruunaksi vuonna 1935?</w:t>
      </w:r>
    </w:p>
    <w:p>
      <w:r>
        <w:rPr>
          <w:b/>
        </w:rPr>
        <w:t xml:space="preserve">Kysymys 3</w:t>
      </w:r>
    </w:p>
    <w:p>
      <w:r>
        <w:t xml:space="preserve">Mikä oli kevyempi kuin vesijäähdytteinen pom-pom?</w:t>
      </w:r>
    </w:p>
    <w:p>
      <w:r>
        <w:rPr>
          <w:b/>
        </w:rPr>
        <w:t xml:space="preserve">Kysymys 4</w:t>
      </w:r>
    </w:p>
    <w:p>
      <w:r>
        <w:t xml:space="preserve">Mikä on Kerrison Predictorin virallinen nimi?</w:t>
      </w:r>
    </w:p>
    <w:p>
      <w:r>
        <w:rPr>
          <w:b/>
        </w:rPr>
        <w:t xml:space="preserve">Teksti numero 9</w:t>
      </w:r>
    </w:p>
    <w:p>
      <w:r>
        <w:t xml:space="preserve">Neuvostoliitossa ja Isossa-Britanniassa kehitettiin </w:t>
      </w:r>
      <w:r>
        <w:t xml:space="preserve">1930-luvulla </w:t>
      </w:r>
      <w:r>
        <w:rPr>
          <w:color w:val="A9A9A9"/>
        </w:rPr>
        <w:t xml:space="preserve">kiinteän polttoaineen raketteja</w:t>
      </w:r>
      <w:r>
        <w:t xml:space="preserve">. </w:t>
      </w:r>
      <w:r>
        <w:t xml:space="preserve">Isossa-Britanniassa kiinnostus kohdistui </w:t>
      </w:r>
      <w:r>
        <w:rPr>
          <w:color w:val="DCDCDC"/>
        </w:rPr>
        <w:t xml:space="preserve">ilmatorjuntaan</w:t>
      </w:r>
      <w:r>
        <w:t xml:space="preserve">, mutta nopeasti kävi selväksi, että tarkkuus edellyttää ohjausta. Raketteja tai "</w:t>
      </w:r>
      <w:r>
        <w:rPr>
          <w:color w:val="2F4F4F"/>
        </w:rPr>
        <w:t xml:space="preserve">pyörimättömiä ammuksia</w:t>
      </w:r>
      <w:r>
        <w:t xml:space="preserve">", kuten niitä kutsuttiin, voitiin kuitenkin käyttää ilmatorjuntaan. </w:t>
      </w:r>
      <w:r>
        <w:t xml:space="preserve">Ensin otettiin käyttöön </w:t>
      </w:r>
      <w:r>
        <w:rPr>
          <w:color w:val="556B2F"/>
        </w:rPr>
        <w:t xml:space="preserve">2-tuumainen </w:t>
      </w:r>
      <w:r>
        <w:t xml:space="preserve">raketti, jossa käytettiin HE- tai lankaeste-taistelukärkiä, joilla voitiin torjua pienempiin kohteisiin, kuten lentokenttiin, kohdistuvia matalalla tai syöksypommituksia. </w:t>
      </w:r>
      <w:r>
        <w:rPr>
          <w:color w:val="6B8E23"/>
        </w:rPr>
        <w:t xml:space="preserve">3-tuumainen</w:t>
      </w:r>
      <w:r>
        <w:t xml:space="preserve"> raketti </w:t>
      </w:r>
      <w:r>
        <w:t xml:space="preserve">oli kehitteillä sotien välisen ajanjakson lopulla.</w:t>
      </w:r>
    </w:p>
    <w:p>
      <w:r>
        <w:rPr>
          <w:b/>
        </w:rPr>
        <w:t xml:space="preserve">Kysymys 0</w:t>
      </w:r>
    </w:p>
    <w:p>
      <w:r>
        <w:t xml:space="preserve">Mitä kehitettiin sekä Neuvostoliitossa että Britanniassa 1930-luvulla?</w:t>
      </w:r>
    </w:p>
    <w:p>
      <w:r>
        <w:rPr>
          <w:b/>
        </w:rPr>
        <w:t xml:space="preserve">Kysymys 1</w:t>
      </w:r>
    </w:p>
    <w:p>
      <w:r>
        <w:t xml:space="preserve">Miksi Iso-Britannia oli kiinnostunut pääasiassa kiinteän polttoaineen raketeista?</w:t>
      </w:r>
    </w:p>
    <w:p>
      <w:r>
        <w:rPr>
          <w:b/>
        </w:rPr>
        <w:t xml:space="preserve">Kysymys 2</w:t>
      </w:r>
    </w:p>
    <w:p>
      <w:r>
        <w:t xml:space="preserve">Millä nimellä raketteja kutsuttiin tähän aikaan?</w:t>
      </w:r>
    </w:p>
    <w:p>
      <w:r>
        <w:rPr>
          <w:b/>
        </w:rPr>
        <w:t xml:space="preserve">Kysymys 3</w:t>
      </w:r>
    </w:p>
    <w:p>
      <w:r>
        <w:t xml:space="preserve">Kuinka suuri oli raketti, joka otettiin käyttöön syöksypommi-iskuja varten?</w:t>
      </w:r>
    </w:p>
    <w:p>
      <w:r>
        <w:rPr>
          <w:b/>
        </w:rPr>
        <w:t xml:space="preserve">Kysymys 4</w:t>
      </w:r>
    </w:p>
    <w:p>
      <w:r>
        <w:t xml:space="preserve">Minkä kokoista rakettia kehitettiin sodan lopussa?</w:t>
      </w:r>
    </w:p>
    <w:p>
      <w:r>
        <w:rPr>
          <w:b/>
        </w:rPr>
        <w:t xml:space="preserve">Teksti numero 10</w:t>
      </w:r>
    </w:p>
    <w:p>
      <w:r>
        <w:t xml:space="preserve">Britit olivat jo järjestäneet </w:t>
      </w:r>
      <w:r>
        <w:rPr>
          <w:color w:val="A9A9A9"/>
        </w:rPr>
        <w:t xml:space="preserve">40 mm Boforsin </w:t>
      </w:r>
      <w:r>
        <w:t xml:space="preserve">lisenssirakentamisen </w:t>
      </w:r>
      <w:r>
        <w:t xml:space="preserve">ja ottaneet ne käyttöön. Niillä </w:t>
      </w:r>
      <w:r>
        <w:t xml:space="preserve">oli tehoa tuhota </w:t>
      </w:r>
      <w:r>
        <w:rPr>
          <w:color w:val="DCDCDC"/>
        </w:rPr>
        <w:t xml:space="preserve">kaikenkokoisia lentokoneita</w:t>
      </w:r>
      <w:r>
        <w:t xml:space="preserve">, mutta ne olivat riittävän kevyitä, jotta ne olivat siirrettävissä ja helposti heiluteltavissa. Tykistä tuli niin tärkeä Britannian sotaponnisteluille, että he jopa tuottivat </w:t>
      </w:r>
      <w:r>
        <w:rPr>
          <w:color w:val="2F4F4F"/>
        </w:rPr>
        <w:t xml:space="preserve">elokuvan </w:t>
      </w:r>
      <w:r>
        <w:rPr>
          <w:color w:val="556B2F"/>
        </w:rPr>
        <w:t xml:space="preserve">The Gun </w:t>
      </w:r>
      <w:r>
        <w:t xml:space="preserve">(</w:t>
      </w:r>
      <w:r>
        <w:rPr>
          <w:color w:val="556B2F"/>
        </w:rPr>
        <w:t xml:space="preserve">Tykki)</w:t>
      </w:r>
      <w:r>
        <w:t xml:space="preserve">, joka kannusti työntekijöitä liukuhihnalla työskentelemään ahkerammin. Brittiläisten kehittämät imperialistiset mittapiirustukset toimitettiin </w:t>
      </w:r>
      <w:r>
        <w:rPr>
          <w:color w:val="6B8E23"/>
        </w:rPr>
        <w:t xml:space="preserve">amerikkalaisille</w:t>
      </w:r>
      <w:r>
        <w:t xml:space="preserve">, jotka valmistivat sodan alussa oman (lisenssittömän) kopionsa 40 mm:n tykistä ja siirtyivät lisenssituotantoon vuoden 1941 puolivälissä.</w:t>
      </w:r>
    </w:p>
    <w:p>
      <w:r>
        <w:rPr>
          <w:b/>
        </w:rPr>
        <w:t xml:space="preserve">Kysymys 0</w:t>
      </w:r>
    </w:p>
    <w:p>
      <w:r>
        <w:t xml:space="preserve">Mitä britit saivat luvan rakentaa?</w:t>
      </w:r>
    </w:p>
    <w:p>
      <w:r>
        <w:rPr>
          <w:b/>
        </w:rPr>
        <w:t xml:space="preserve">Kysymys 1</w:t>
      </w:r>
    </w:p>
    <w:p>
      <w:r>
        <w:t xml:space="preserve">Vaikka Boforsin 40 mm:n tykit olivat kevyitä, niiden teho riitti pudottamaan minkä kokoisen lentokoneen?</w:t>
      </w:r>
    </w:p>
    <w:p>
      <w:r>
        <w:rPr>
          <w:b/>
        </w:rPr>
        <w:t xml:space="preserve">Kysymys 2</w:t>
      </w:r>
    </w:p>
    <w:p>
      <w:r>
        <w:t xml:space="preserve">Mitä tuotettiin, jotta ihmiset liukuhihnalla innostuisivat työskentelemään kovemmin?</w:t>
      </w:r>
    </w:p>
    <w:p>
      <w:r>
        <w:rPr>
          <w:b/>
        </w:rPr>
        <w:t xml:space="preserve">Kysymys 3</w:t>
      </w:r>
    </w:p>
    <w:p>
      <w:r>
        <w:t xml:space="preserve">Mikä oli liukuhihnatyöläisten innostamiseksi tehdyn elokuvan nimi?</w:t>
      </w:r>
    </w:p>
    <w:p>
      <w:r>
        <w:rPr>
          <w:b/>
        </w:rPr>
        <w:t xml:space="preserve">Kysymys 4</w:t>
      </w:r>
    </w:p>
    <w:p>
      <w:r>
        <w:t xml:space="preserve">Kuka alkoi valmistaa lisensoimatonta versiota 40mm:stä sodan alussa?</w:t>
      </w:r>
    </w:p>
    <w:p>
      <w:r>
        <w:rPr>
          <w:b/>
        </w:rPr>
        <w:t xml:space="preserve">Teksti numero 11</w:t>
      </w:r>
    </w:p>
    <w:p>
      <w:r>
        <w:rPr>
          <w:color w:val="A9A9A9"/>
        </w:rPr>
        <w:t xml:space="preserve">Torjuntalentokone </w:t>
      </w:r>
      <w:r>
        <w:t xml:space="preserve">(tai yksinkertaisesti torjunta-alus) on hävittäjälentokone, joka on suunniteltu erityisesti torjumaan ja tuhoamaan vihollisen lentokoneita, erityisesti </w:t>
      </w:r>
      <w:r>
        <w:rPr>
          <w:color w:val="DCDCDC"/>
        </w:rPr>
        <w:t xml:space="preserve">pommikoneita, </w:t>
      </w:r>
      <w:r>
        <w:t xml:space="preserve">ja joka yleensä luottaa suuriin nopeuksiin ja korkeuksiin. Useita suihkuhäirintäkoneita, kuten F-102 Delta Dagger, F-106 Delta Dart ja MiG-25, rakennettiin </w:t>
      </w:r>
      <w:r>
        <w:rPr>
          <w:color w:val="2F4F4F"/>
        </w:rPr>
        <w:t xml:space="preserve">toisen maailmansodan päättymisen jälkeen </w:t>
      </w:r>
      <w:r>
        <w:rPr>
          <w:color w:val="556B2F"/>
        </w:rPr>
        <w:t xml:space="preserve">1960-luvun lopulle </w:t>
      </w:r>
      <w:r>
        <w:t xml:space="preserve">asti</w:t>
      </w:r>
      <w:r>
        <w:t xml:space="preserve">, jolloin niiden merkitys väheni strategisten pommitusten siirtyessä </w:t>
      </w:r>
      <w:r>
        <w:rPr>
          <w:color w:val="6B8E23"/>
        </w:rPr>
        <w:t xml:space="preserve">ICBM-koneille</w:t>
      </w:r>
      <w:r>
        <w:t xml:space="preserve">. Tyyppi eroaa muista hävittäjistä aina korkeamman nopeuden ja lyhyemmän toimintasäteen sekä huomattavasti pienemmän taistelukuorman ansiosta.</w:t>
      </w:r>
    </w:p>
    <w:p>
      <w:r>
        <w:rPr>
          <w:b/>
        </w:rPr>
        <w:t xml:space="preserve">Kysymys 0</w:t>
      </w:r>
    </w:p>
    <w:p>
      <w:r>
        <w:t xml:space="preserve">Millaista lentokonetta käytetään muiden lentokoneiden pysäyttämiseen ja tuhoamiseen?</w:t>
      </w:r>
    </w:p>
    <w:p>
      <w:r>
        <w:rPr>
          <w:b/>
        </w:rPr>
        <w:t xml:space="preserve">Kysymys 1</w:t>
      </w:r>
    </w:p>
    <w:p>
      <w:r>
        <w:t xml:space="preserve">Mihin tiettyyn lentokoneeseen torjuntahävittäjä kohdistui eniten?</w:t>
      </w:r>
    </w:p>
    <w:p>
      <w:r>
        <w:rPr>
          <w:b/>
        </w:rPr>
        <w:t xml:space="preserve">Kysymys 2</w:t>
      </w:r>
    </w:p>
    <w:p>
      <w:r>
        <w:t xml:space="preserve">Milloin F-102 Delta Daggerin kaltaisia torjuntahävittäjiä alettiin rakentaa?</w:t>
      </w:r>
    </w:p>
    <w:p>
      <w:r>
        <w:rPr>
          <w:b/>
        </w:rPr>
        <w:t xml:space="preserve">Kysymys 3</w:t>
      </w:r>
    </w:p>
    <w:p>
      <w:r>
        <w:t xml:space="preserve">Milloin F-106 Delta Dartin kaltaisia torjuntahävittäjiä ei enää rakennettu?</w:t>
      </w:r>
    </w:p>
    <w:p>
      <w:r>
        <w:rPr>
          <w:b/>
        </w:rPr>
        <w:t xml:space="preserve">Kysymys 4</w:t>
      </w:r>
    </w:p>
    <w:p>
      <w:r>
        <w:t xml:space="preserve">Torjuntahävittäjiä ei enää rakennettu, koska pommitusrooli siirtyi mihin?</w:t>
      </w:r>
    </w:p>
    <w:p>
      <w:r>
        <w:rPr>
          <w:b/>
        </w:rPr>
        <w:t xml:space="preserve">Teksti numero 12</w:t>
      </w:r>
    </w:p>
    <w:p>
      <w:r>
        <w:t xml:space="preserve">Toinen mahdollinen asejärjestelmä ilmatorjuntaan on </w:t>
      </w:r>
      <w:r>
        <w:rPr>
          <w:color w:val="A9A9A9"/>
        </w:rPr>
        <w:t xml:space="preserve">laser</w:t>
      </w:r>
      <w:r>
        <w:t xml:space="preserve">. </w:t>
      </w:r>
      <w:r>
        <w:t xml:space="preserve">Vaikka ilmatorjunnan suunnittelijat ovat kuvitelleet lasereita taistelussa jo </w:t>
      </w:r>
      <w:r>
        <w:rPr>
          <w:color w:val="DCDCDC"/>
        </w:rPr>
        <w:t xml:space="preserve">1960-luvun lopusta </w:t>
      </w:r>
      <w:r>
        <w:t xml:space="preserve">lähtien</w:t>
      </w:r>
      <w:r>
        <w:t xml:space="preserve">, vasta nykyaikaisimmat laserjärjestelmät ovat tällä hetkellä saavuttaneet sen, mitä voitaisiin pitää "</w:t>
      </w:r>
      <w:r>
        <w:rPr>
          <w:color w:val="2F4F4F"/>
        </w:rPr>
        <w:t xml:space="preserve">kokeellisena käyttökelpoisuutena</w:t>
      </w:r>
      <w:r>
        <w:t xml:space="preserve">". Erityisesti </w:t>
      </w:r>
      <w:r>
        <w:rPr>
          <w:color w:val="556B2F"/>
        </w:rPr>
        <w:t xml:space="preserve">taktista suurenergialaseria voidaan käyttää </w:t>
      </w:r>
      <w:r>
        <w:t xml:space="preserve">ilmatorjunnassa ja ohjusten torjunnassa. Jos nykyinen kehitys jatkuu, joidenkin mielestä on perusteltua olettaa, että laserilla on merkittävä rooli ilmapuolustuksessa </w:t>
      </w:r>
      <w:r>
        <w:rPr>
          <w:color w:val="6B8E23"/>
        </w:rPr>
        <w:t xml:space="preserve">seuraavien kymmenen vuoden aikana</w:t>
      </w:r>
      <w:r>
        <w:t xml:space="preserve">.</w:t>
      </w:r>
    </w:p>
    <w:p>
      <w:r>
        <w:rPr>
          <w:b/>
        </w:rPr>
        <w:t xml:space="preserve">Kysymys 0</w:t>
      </w:r>
    </w:p>
    <w:p>
      <w:r>
        <w:t xml:space="preserve">Mikä on toinen mahdollinen ilmatorjunta-ase?</w:t>
      </w:r>
    </w:p>
    <w:p>
      <w:r>
        <w:rPr>
          <w:b/>
        </w:rPr>
        <w:t xml:space="preserve">Kysymys 1</w:t>
      </w:r>
    </w:p>
    <w:p>
      <w:r>
        <w:t xml:space="preserve">Milloin henkilöstö alkoi ensimmäisen kerran miettiä lasereiden käyttöä taistelussa?</w:t>
      </w:r>
    </w:p>
    <w:p>
      <w:r>
        <w:rPr>
          <w:b/>
        </w:rPr>
        <w:t xml:space="preserve">Kysymys 2</w:t>
      </w:r>
    </w:p>
    <w:p>
      <w:r>
        <w:t xml:space="preserve">Mitä laseria voidaan tällä hetkellä käyttää sellaisessa roolissa, jota ensimmäisen kerran ajateltiin 1960-luvun lopulla?</w:t>
      </w:r>
    </w:p>
    <w:p>
      <w:r>
        <w:rPr>
          <w:b/>
        </w:rPr>
        <w:t xml:space="preserve">Kysymys 3</w:t>
      </w:r>
    </w:p>
    <w:p>
      <w:r>
        <w:t xml:space="preserve">Mitä laserien käyttöä ilmatorjuntasodankäynnissä pidetään tällä hetkellä?</w:t>
      </w:r>
    </w:p>
    <w:p>
      <w:r>
        <w:rPr>
          <w:b/>
        </w:rPr>
        <w:t xml:space="preserve">Kysymys 4</w:t>
      </w:r>
    </w:p>
    <w:p>
      <w:r>
        <w:t xml:space="preserve">Milloin jotkut ihmiset uskovat, että laserit voivat olla merkittävämmässä asemassa ilmapuolustuksessa?</w:t>
      </w:r>
    </w:p>
    <w:p>
      <w:r>
        <w:rPr>
          <w:b/>
        </w:rPr>
        <w:t xml:space="preserve">Teksti numero 13</w:t>
      </w:r>
    </w:p>
    <w:p>
      <w:r>
        <w:rPr>
          <w:color w:val="A9A9A9"/>
        </w:rPr>
        <w:t xml:space="preserve">Alueellista ilmatorjuntaa </w:t>
      </w:r>
      <w:r>
        <w:t xml:space="preserve">eli tietyn alueen tai paikan ilmatorjuntaa (toisin kuin pistepuolustusta) ovat historiallisesti harjoittaneet sekä armeijat (esimerkiksi Britannian armeijan ilmatorjuntakomento) että </w:t>
      </w:r>
      <w:r>
        <w:rPr>
          <w:color w:val="DCDCDC"/>
        </w:rPr>
        <w:t xml:space="preserve">ilmavoimat </w:t>
      </w:r>
      <w:r>
        <w:t xml:space="preserve">(Yhdysvaltojen ilmavoimien </w:t>
      </w:r>
      <w:r>
        <w:rPr>
          <w:color w:val="2F4F4F"/>
        </w:rPr>
        <w:t xml:space="preserve">CIM-10 Bomarc)</w:t>
      </w:r>
      <w:r>
        <w:t xml:space="preserve">. </w:t>
      </w:r>
      <w:r>
        <w:t xml:space="preserve">Aluepuolustusjärjestelmillä on </w:t>
      </w:r>
      <w:r>
        <w:rPr>
          <w:color w:val="556B2F"/>
        </w:rPr>
        <w:t xml:space="preserve">keskipitkä tai pitkä kantama</w:t>
      </w:r>
      <w:r>
        <w:t xml:space="preserve">, ja ne voivat koostua useista muista järjestelmistä ja verkottua aluepuolustusjärjestelmäksi (jolloin se voi koostua useista lyhyen kantaman järjestelmistä, jotka yhdistetään kattamaan tehokkaasti alue). Esimerkki aluepuolustuksesta on Saudi-Arabian ja Israelin puolustaminen MIM-104 Patriot-ohjuspattereilla ensimmäisen Persianlahden sodan aikana, jolloin tavoitteena oli </w:t>
      </w:r>
      <w:r>
        <w:rPr>
          <w:color w:val="6B8E23"/>
        </w:rPr>
        <w:t xml:space="preserve">suojata asuttuja alueita</w:t>
      </w:r>
      <w:r>
        <w:t xml:space="preserve">.</w:t>
      </w:r>
    </w:p>
    <w:p>
      <w:r>
        <w:rPr>
          <w:b/>
        </w:rPr>
        <w:t xml:space="preserve">Kysymys 0</w:t>
      </w:r>
    </w:p>
    <w:p>
      <w:r>
        <w:t xml:space="preserve">Mikä on tietyn alueen ilmapuolustuksen nimi?</w:t>
      </w:r>
    </w:p>
    <w:p>
      <w:r>
        <w:rPr>
          <w:b/>
        </w:rPr>
        <w:t xml:space="preserve">Kysymys 1</w:t>
      </w:r>
    </w:p>
    <w:p>
      <w:r>
        <w:t xml:space="preserve">Armeijat sekä mikä ryhmä ovat toimineet alueen ilmapuolustuksessa?</w:t>
      </w:r>
    </w:p>
    <w:p>
      <w:r>
        <w:rPr>
          <w:b/>
        </w:rPr>
        <w:t xml:space="preserve">Kysymys 2</w:t>
      </w:r>
    </w:p>
    <w:p>
      <w:r>
        <w:t xml:space="preserve">Mitkä Yhdysvaltain ilmavoimat käyttivät alueellista ilmapuolustusta?</w:t>
      </w:r>
    </w:p>
    <w:p>
      <w:r>
        <w:rPr>
          <w:b/>
        </w:rPr>
        <w:t xml:space="preserve">Kysymys 3</w:t>
      </w:r>
    </w:p>
    <w:p>
      <w:r>
        <w:t xml:space="preserve">Mikä on aluepuolustusjärjestelmien kantama?</w:t>
      </w:r>
    </w:p>
    <w:p>
      <w:r>
        <w:rPr>
          <w:b/>
        </w:rPr>
        <w:t xml:space="preserve">Kysymys 4</w:t>
      </w:r>
    </w:p>
    <w:p>
      <w:r>
        <w:t xml:space="preserve">Mikä oli MIM-104 Patriot-ohjuspattereiden tavoite ensimmäisessä Persianlahden sodassa?</w:t>
      </w:r>
    </w:p>
    <w:p>
      <w:r>
        <w:rPr>
          <w:b/>
        </w:rPr>
        <w:t xml:space="preserve">Teksti numero 14</w:t>
      </w:r>
    </w:p>
    <w:p>
      <w:r>
        <w:t xml:space="preserve">Termiä ilmapuolustus käytettiin luultavasti ensimmäisen kerran </w:t>
      </w:r>
      <w:r>
        <w:rPr>
          <w:color w:val="A9A9A9"/>
        </w:rPr>
        <w:t xml:space="preserve">Britanniassa</w:t>
      </w:r>
      <w:r>
        <w:t xml:space="preserve">, kun </w:t>
      </w:r>
      <w:r>
        <w:rPr>
          <w:color w:val="DCDCDC"/>
        </w:rPr>
        <w:t xml:space="preserve">Ison-Britannian ilmapuolustus </w:t>
      </w:r>
      <w:r>
        <w:t xml:space="preserve">(ADGB) luotiin kuninkaallisten ilmavoimien komentokeskukseksi vuonna </w:t>
      </w:r>
      <w:r>
        <w:rPr>
          <w:color w:val="2F4F4F"/>
        </w:rPr>
        <w:t xml:space="preserve">1925</w:t>
      </w:r>
      <w:r>
        <w:t xml:space="preserve">. Ison-Britannian järjestelyjä kutsuttiin kuitenkin myös "ilmatorjunnaksi" (anti-aircraft), josta käytettiin lyhennettä AA, ja termi pysyi yleisessä käytössä 1950-luvulle asti. Ensimmäisen maailmansodan jälkeen siihen liitettiin joskus etuliite "Light" tai "Heavy" (LAA tai HAA) tykkityypin tai yksikön luokittelemiseksi. Ilmatorjuntatykkien lempinimiä ovat AA, AAA tai triple-A, joka on lyhenne ilmatorjuntatykistöstä; "ack-ack" (brittiläisten käyttämästä kirjoitusasusta, jota käytettiin "AA:n" äänilähetyksessä); ja archie (ensimmäisen maailmansodan aikainen brittiläinen termi, jonka keksi luultavasti </w:t>
      </w:r>
      <w:r>
        <w:rPr>
          <w:color w:val="556B2F"/>
        </w:rPr>
        <w:t xml:space="preserve">Amyas Borton </w:t>
      </w:r>
      <w:r>
        <w:t xml:space="preserve">ja jonka uskotaan juontuvan Kuninkaallisen lentäväarmeijan kautta musiikkisalikoomikko George Robeyn repliikistä </w:t>
      </w:r>
      <w:r>
        <w:rPr>
          <w:color w:val="6B8E23"/>
        </w:rPr>
        <w:t xml:space="preserve">"Archibald, certainly not!"</w:t>
      </w:r>
      <w:r>
        <w:t xml:space="preserve">).</w:t>
      </w:r>
    </w:p>
    <w:p>
      <w:r>
        <w:rPr>
          <w:b/>
        </w:rPr>
        <w:t xml:space="preserve">Kysymys 0</w:t>
      </w:r>
    </w:p>
    <w:p>
      <w:r>
        <w:t xml:space="preserve">Mikä maa luultavasti keksi termin ilmapuolustus?</w:t>
      </w:r>
    </w:p>
    <w:p>
      <w:r>
        <w:rPr>
          <w:b/>
        </w:rPr>
        <w:t xml:space="preserve">Kysymys 1</w:t>
      </w:r>
    </w:p>
    <w:p>
      <w:r>
        <w:t xml:space="preserve">Mitä ADGB tarkoittaa?</w:t>
      </w:r>
    </w:p>
    <w:p>
      <w:r>
        <w:rPr>
          <w:b/>
        </w:rPr>
        <w:t xml:space="preserve">Kysymys 2</w:t>
      </w:r>
    </w:p>
    <w:p>
      <w:r>
        <w:t xml:space="preserve">Minä vuonna ADGB perustettiin?</w:t>
      </w:r>
    </w:p>
    <w:p>
      <w:r>
        <w:rPr>
          <w:b/>
        </w:rPr>
        <w:t xml:space="preserve">Kysymys 3</w:t>
      </w:r>
    </w:p>
    <w:p>
      <w:r>
        <w:t xml:space="preserve">Kuka lienee se, joka keksi ilmatorjuntatykille termin archie?</w:t>
      </w:r>
    </w:p>
    <w:p>
      <w:r>
        <w:rPr>
          <w:b/>
        </w:rPr>
        <w:t xml:space="preserve">Kysymys 4</w:t>
      </w:r>
    </w:p>
    <w:p>
      <w:r>
        <w:t xml:space="preserve">Minkä George Robey -linjan uskotaan aloittaneen archie-lempinimen?</w:t>
      </w:r>
    </w:p>
    <w:p>
      <w:r>
        <w:rPr>
          <w:b/>
        </w:rPr>
        <w:t xml:space="preserve">Teksti numero 15</w:t>
      </w:r>
    </w:p>
    <w:p>
      <w:r>
        <w:t xml:space="preserve">Ilmapuolustuksen ydin on </w:t>
      </w:r>
      <w:r>
        <w:rPr>
          <w:color w:val="A9A9A9"/>
        </w:rPr>
        <w:t xml:space="preserve">havaita vihamieliset lentokoneet </w:t>
      </w:r>
      <w:r>
        <w:t xml:space="preserve">ja </w:t>
      </w:r>
      <w:r>
        <w:rPr>
          <w:color w:val="DCDCDC"/>
        </w:rPr>
        <w:t xml:space="preserve">tuhota ne</w:t>
      </w:r>
      <w:r>
        <w:t xml:space="preserve">. </w:t>
      </w:r>
      <w:r>
        <w:t xml:space="preserve">Ratkaisevaa on </w:t>
      </w:r>
      <w:r>
        <w:rPr>
          <w:color w:val="2F4F4F"/>
        </w:rPr>
        <w:t xml:space="preserve">osua kolmiulotteisessa avaruudessa liikkuvaan kohteeseen</w:t>
      </w:r>
      <w:r>
        <w:t xml:space="preserve">; hyökkäyksen ei pidä ainoastaan osua näihin kolmeen koordinaattiin, vaan sen on tapahduttava juuri silloin, kun kohde on kyseisessä kohdassa. Tämä tarkoittaa, että ammukset on joko ohjattava osumaan kohteeseen tai kohdistettava </w:t>
      </w:r>
      <w:r>
        <w:rPr>
          <w:color w:val="556B2F"/>
        </w:rPr>
        <w:t xml:space="preserve">kohteen ennustettuun sijaintiin silloin, kun ammus saavuttaa sen</w:t>
      </w:r>
      <w:r>
        <w:t xml:space="preserve">, ottaen huomioon </w:t>
      </w:r>
      <w:r>
        <w:t xml:space="preserve">sekä kohteen että ammuksen </w:t>
      </w:r>
      <w:r>
        <w:rPr>
          <w:color w:val="6B8E23"/>
        </w:rPr>
        <w:t xml:space="preserve">nopeus ja suunta.</w:t>
      </w:r>
    </w:p>
    <w:p>
      <w:r>
        <w:rPr>
          <w:b/>
        </w:rPr>
        <w:t xml:space="preserve">Kysymys 0</w:t>
      </w:r>
    </w:p>
    <w:p>
      <w:r>
        <w:t xml:space="preserve">Mikä on ilmapuolustuksen ensimmäinen tarkoitus?</w:t>
      </w:r>
    </w:p>
    <w:p>
      <w:r>
        <w:rPr>
          <w:b/>
        </w:rPr>
        <w:t xml:space="preserve">Kysymys 1</w:t>
      </w:r>
    </w:p>
    <w:p>
      <w:r>
        <w:t xml:space="preserve">Mikä on ilmapuolustuksen toinen tarkoitus?</w:t>
      </w:r>
    </w:p>
    <w:p>
      <w:r>
        <w:rPr>
          <w:b/>
        </w:rPr>
        <w:t xml:space="preserve">Kysymys 2</w:t>
      </w:r>
    </w:p>
    <w:p>
      <w:r>
        <w:t xml:space="preserve">Mikä on kriittinen kysymys ilmapuolustuksessa?</w:t>
      </w:r>
    </w:p>
    <w:p>
      <w:r>
        <w:rPr>
          <w:b/>
        </w:rPr>
        <w:t xml:space="preserve">Kysymys 3</w:t>
      </w:r>
    </w:p>
    <w:p>
      <w:r>
        <w:t xml:space="preserve">Ammukset on joko ohjattava kohteeseen tai kohdistettava minne?</w:t>
      </w:r>
    </w:p>
    <w:p>
      <w:r>
        <w:rPr>
          <w:b/>
        </w:rPr>
        <w:t xml:space="preserve">Kysymys 4</w:t>
      </w:r>
    </w:p>
    <w:p>
      <w:r>
        <w:t xml:space="preserve">Mitkä kaksi asiaa on otettava huomioon ammuksen ja kohteen suhteen?</w:t>
      </w:r>
    </w:p>
    <w:p>
      <w:r>
        <w:rPr>
          <w:b/>
        </w:rPr>
        <w:t xml:space="preserve">Teksti numero 16</w:t>
      </w:r>
    </w:p>
    <w:p>
      <w:r>
        <w:rPr>
          <w:color w:val="A9A9A9"/>
        </w:rPr>
        <w:t xml:space="preserve">Passiivinen ilmapuolustus </w:t>
      </w:r>
      <w:r>
        <w:t xml:space="preserve">määritellään Natossa seuraavasti: "Passiiviset toimenpiteet, jotka toteutetaan henkilöstön, keskeisten laitosten ja laitteiden fyysiseksi puolustamiseksi ja suojaamiseksi ilma- ja/tai ohjushyökkäyksen tehokkuuden minimoimiseksi". Se on edelleen </w:t>
      </w:r>
      <w:r>
        <w:rPr>
          <w:color w:val="DCDCDC"/>
        </w:rPr>
        <w:t xml:space="preserve">maavoimien</w:t>
      </w:r>
      <w:r>
        <w:t xml:space="preserve"> elintärkeää toimintaa</w:t>
      </w:r>
      <w:r>
        <w:t xml:space="preserve">, ja siihen kuuluu naamiointi ja </w:t>
      </w:r>
      <w:r>
        <w:rPr>
          <w:color w:val="2F4F4F"/>
        </w:rPr>
        <w:t xml:space="preserve">peittäminen </w:t>
      </w:r>
      <w:r>
        <w:t xml:space="preserve">tiedustelu- ja hyökkäyslentokoneiden havaitsemisen välttämiseksi. </w:t>
      </w:r>
      <w:r>
        <w:rPr>
          <w:color w:val="556B2F"/>
        </w:rPr>
        <w:t xml:space="preserve">Tärkeiden rakennusten </w:t>
      </w:r>
      <w:r>
        <w:t xml:space="preserve">naamioinnin kaltaiset toimenpiteet </w:t>
      </w:r>
      <w:r>
        <w:t xml:space="preserve">olivat yleisiä toisessa maailmansodassa. </w:t>
      </w:r>
      <w:r>
        <w:rPr>
          <w:color w:val="6B8E23"/>
        </w:rPr>
        <w:t xml:space="preserve">Kylmän sodan </w:t>
      </w:r>
      <w:r>
        <w:t xml:space="preserve">aikana </w:t>
      </w:r>
      <w:r>
        <w:t xml:space="preserve">joidenkin lentokenttien kiitotiet ja rullaustiet maalattiin vihreiksi.</w:t>
      </w:r>
    </w:p>
    <w:p>
      <w:r>
        <w:rPr>
          <w:b/>
        </w:rPr>
        <w:t xml:space="preserve">Kysymys 0</w:t>
      </w:r>
    </w:p>
    <w:p>
      <w:r>
        <w:t xml:space="preserve">Mitä Nato määrittelee passiivisiksi toimenpiteiksi, joilla suojellaan ihmisiä, rakennuksia ja laitteita ilma- tai ohjushyökkäyksiltä?</w:t>
      </w:r>
    </w:p>
    <w:p>
      <w:r>
        <w:rPr>
          <w:b/>
        </w:rPr>
        <w:t xml:space="preserve">Kysymys 1</w:t>
      </w:r>
    </w:p>
    <w:p>
      <w:r>
        <w:t xml:space="preserve">Mikä ryhmä vastaa suurelta osin passiivisesta ilmapuolustuksesta?</w:t>
      </w:r>
    </w:p>
    <w:p>
      <w:r>
        <w:rPr>
          <w:b/>
        </w:rPr>
        <w:t xml:space="preserve">Kysymys 2</w:t>
      </w:r>
    </w:p>
    <w:p>
      <w:r>
        <w:t xml:space="preserve">Passiiviseen ilmapuolustukseen kuuluu naamiointi ja mitä?</w:t>
      </w:r>
    </w:p>
    <w:p>
      <w:r>
        <w:rPr>
          <w:b/>
        </w:rPr>
        <w:t xml:space="preserve">Kysymys 3</w:t>
      </w:r>
    </w:p>
    <w:p>
      <w:r>
        <w:t xml:space="preserve">Mitä naamioitiin toisen maailmansodan aikana?</w:t>
      </w:r>
    </w:p>
    <w:p>
      <w:r>
        <w:rPr>
          <w:b/>
        </w:rPr>
        <w:t xml:space="preserve">Kysymys 4</w:t>
      </w:r>
    </w:p>
    <w:p>
      <w:r>
        <w:t xml:space="preserve">Minkä sodan aikana jotkut lentokenttien kiitotiet maalattiin vihreiksi?</w:t>
      </w:r>
    </w:p>
    <w:p>
      <w:r>
        <w:rPr>
          <w:b/>
        </w:rPr>
        <w:t xml:space="preserve">Teksti numero 17</w:t>
      </w:r>
    </w:p>
    <w:p>
      <w:r>
        <w:t xml:space="preserve">Ilmatorjunnan perusyksikkö on tyypillisesti patteri, jossa on </w:t>
      </w:r>
      <w:r>
        <w:rPr>
          <w:color w:val="A9A9A9"/>
        </w:rPr>
        <w:t xml:space="preserve">2-12 </w:t>
      </w:r>
      <w:r>
        <w:t xml:space="preserve">tykkiä tai ohjusten laukaisulaitetta ja </w:t>
      </w:r>
      <w:r>
        <w:rPr>
          <w:color w:val="DCDCDC"/>
        </w:rPr>
        <w:t xml:space="preserve">tulenjohtoelementtejä</w:t>
      </w:r>
      <w:r>
        <w:t xml:space="preserve">. </w:t>
      </w:r>
      <w:r>
        <w:t xml:space="preserve">Nämä patterit, erityisesti tykeillä varustetut patterit, sijoitetaan yleensä </w:t>
      </w:r>
      <w:r>
        <w:rPr>
          <w:color w:val="2F4F4F"/>
        </w:rPr>
        <w:t xml:space="preserve">pienelle alueelle</w:t>
      </w:r>
      <w:r>
        <w:t xml:space="preserve">, vaikka patterit voidaan jakaa; tämä on tavallista joidenkin ohjusjärjestelmien kohdalla. </w:t>
      </w:r>
      <w:r>
        <w:t xml:space="preserve">SHORAD-ohjuspatterit sijoitetaan usein alueelle, jossa yksittäiset laukaisulaitteet sijaitsevat useiden kilometrien päässä toisistaan. Kun </w:t>
      </w:r>
      <w:r>
        <w:rPr>
          <w:color w:val="6B8E23"/>
        </w:rPr>
        <w:t xml:space="preserve">MANPAD-järjestelmiä </w:t>
      </w:r>
      <w:r>
        <w:t xml:space="preserve">käyttävät asiantuntijat, pattereissa voi olla useita kymmeniä ryhmiä, jotka sijoitetaan erikseen pieniin osiin; itseliikkuvat ilmatorjuntatykit voivat sijoittaa pareittain.</w:t>
      </w:r>
    </w:p>
    <w:p>
      <w:r>
        <w:rPr>
          <w:b/>
        </w:rPr>
        <w:t xml:space="preserve">Kysymys 0</w:t>
      </w:r>
    </w:p>
    <w:p>
      <w:r>
        <w:t xml:space="preserve">Kuinka monta tykkiä tai ohjuslaukaisinta on tyypillisesti patterissa?</w:t>
      </w:r>
    </w:p>
    <w:p>
      <w:r>
        <w:rPr>
          <w:b/>
        </w:rPr>
        <w:t xml:space="preserve">Kysymys 1</w:t>
      </w:r>
    </w:p>
    <w:p>
      <w:r>
        <w:t xml:space="preserve">Mitä muuta patteriin kuuluu tykkien tai ohjusten laukaisulaitteiden lisäksi?</w:t>
      </w:r>
    </w:p>
    <w:p>
      <w:r>
        <w:rPr>
          <w:b/>
        </w:rPr>
        <w:t xml:space="preserve">Kysymys 2</w:t>
      </w:r>
    </w:p>
    <w:p>
      <w:r>
        <w:t xml:space="preserve">Mihin akut tyypillisesti sijoitetaan?</w:t>
      </w:r>
    </w:p>
    <w:p>
      <w:r>
        <w:rPr>
          <w:b/>
        </w:rPr>
        <w:t xml:space="preserve">Kysymys 3</w:t>
      </w:r>
    </w:p>
    <w:p>
      <w:r>
        <w:t xml:space="preserve">Minkä ohjuspattereiden yksittäiset laukaisulaitteet sijaitsevat usein useiden kilometrien päässä toisistaan?</w:t>
      </w:r>
    </w:p>
    <w:p>
      <w:r>
        <w:rPr>
          <w:b/>
        </w:rPr>
        <w:t xml:space="preserve">Kysymys 4</w:t>
      </w:r>
    </w:p>
    <w:p>
      <w:r>
        <w:t xml:space="preserve">Useita kymmeniä tiimejä voi ottaa käyttöön yksitellen pienissä osissa, kun mitä hoitaa asiantuntija?</w:t>
      </w:r>
    </w:p>
    <w:p>
      <w:r>
        <w:rPr>
          <w:b/>
        </w:rPr>
        <w:t xml:space="preserve">Teksti numero 18</w:t>
      </w:r>
    </w:p>
    <w:p>
      <w:r>
        <w:t xml:space="preserve">Ensimmäinen ongelma oli ampumatarvikkeet. Ennen sotaa tiedettiin, että ammusten oli räjähtävä </w:t>
      </w:r>
      <w:r>
        <w:rPr>
          <w:color w:val="A9A9A9"/>
        </w:rPr>
        <w:t xml:space="preserve">ilmassa</w:t>
      </w:r>
      <w:r>
        <w:t xml:space="preserve">. </w:t>
      </w:r>
      <w:r>
        <w:t xml:space="preserve">Käytettiin </w:t>
      </w:r>
      <w:r>
        <w:t xml:space="preserve">sekä räjähteitä että </w:t>
      </w:r>
      <w:r>
        <w:rPr>
          <w:color w:val="DCDCDC"/>
        </w:rPr>
        <w:t xml:space="preserve">sirpaleita</w:t>
      </w:r>
      <w:r>
        <w:t xml:space="preserve">, useimmiten ensin mainittuja. Ilmassa räjähtävät sytyttimet olivat joko </w:t>
      </w:r>
      <w:r>
        <w:rPr>
          <w:color w:val="2F4F4F"/>
        </w:rPr>
        <w:t xml:space="preserve">sytytystarvikkeita (jotka perustuivat palavaan sytyttimeen) tai mekaanisia (kellokoneistoja)</w:t>
      </w:r>
      <w:r>
        <w:t xml:space="preserve">. Sytyttävät sytyttimet eivät soveltuneet hyvin ilmatorjuntakäyttöön. Sytytyslangan pituus määräytyi lentoajan mukaan, mutta korkeus vaikutti ruudin palamisnopeuteen. Brittiläisissä pommikoneissa oli vain kosketussytytteisiä ammuksia. </w:t>
      </w:r>
      <w:r>
        <w:rPr>
          <w:color w:val="556B2F"/>
        </w:rPr>
        <w:t xml:space="preserve">Zeppeliinit, </w:t>
      </w:r>
      <w:r>
        <w:t xml:space="preserve">jotka olivat vetytäytteisiä ilmapalloja, olivat sytytinkranaattien maalitauluja, ja britit ottivat käyttöön sytyttimet, joissa oli ilmapalosytyttimet, jotka olivat sekä srapnellityyppisiä - sytytinkranaatin "potin" etupuolelle heijastaminen että sytytinvirran heittäminen pohjaan. Britit asensivat kranaatteihinsa myös merkkiaineita yökäyttöä varten. </w:t>
      </w:r>
      <w:r>
        <w:t xml:space="preserve">Joihinkin ilmatorjuntatykkeihin oli saatavana myös </w:t>
      </w:r>
      <w:r>
        <w:rPr>
          <w:color w:val="6B8E23"/>
        </w:rPr>
        <w:t xml:space="preserve">savupatruunoita</w:t>
      </w:r>
      <w:r>
        <w:t xml:space="preserve">, joita käytettiin maalitauluina koulutuksessa.</w:t>
      </w:r>
    </w:p>
    <w:p>
      <w:r>
        <w:rPr>
          <w:b/>
        </w:rPr>
        <w:t xml:space="preserve">Kysymys 0</w:t>
      </w:r>
    </w:p>
    <w:p>
      <w:r>
        <w:t xml:space="preserve">Ymmärrettiin, että ammusten piti räjähtää missä?</w:t>
      </w:r>
    </w:p>
    <w:p>
      <w:r>
        <w:rPr>
          <w:b/>
        </w:rPr>
        <w:t xml:space="preserve">Kysymys 1</w:t>
      </w:r>
    </w:p>
    <w:p>
      <w:r>
        <w:t xml:space="preserve">Mitä muuta räjähdysaineen lisäksi käytettiin?</w:t>
      </w:r>
    </w:p>
    <w:p>
      <w:r>
        <w:rPr>
          <w:b/>
        </w:rPr>
        <w:t xml:space="preserve">Kysymys 2</w:t>
      </w:r>
    </w:p>
    <w:p>
      <w:r>
        <w:t xml:space="preserve">Mitkä kaksi asiaa voivat olla ilmapurkautuvia sulakkeita?</w:t>
      </w:r>
    </w:p>
    <w:p>
      <w:r>
        <w:rPr>
          <w:b/>
        </w:rPr>
        <w:t xml:space="preserve">Kysymys 3</w:t>
      </w:r>
    </w:p>
    <w:p>
      <w:r>
        <w:t xml:space="preserve">Miksi kutsuttiin vetytäytteisiä ilmapalloja?</w:t>
      </w:r>
    </w:p>
    <w:p>
      <w:r>
        <w:rPr>
          <w:b/>
        </w:rPr>
        <w:t xml:space="preserve">Kysymys 4</w:t>
      </w:r>
    </w:p>
    <w:p>
      <w:r>
        <w:t xml:space="preserve">Mitä käytettiin tavoitteina koulutuskäytännöissä?</w:t>
      </w:r>
    </w:p>
    <w:p>
      <w:r>
        <w:rPr>
          <w:b/>
        </w:rPr>
        <w:t xml:space="preserve">Teksti numero 19</w:t>
      </w:r>
    </w:p>
    <w:p>
      <w:r>
        <w:t xml:space="preserve">Brittiläinen lähestymistapa HAA-tulitukseen perustui kahteen oletukseen: ensinnäkin </w:t>
      </w:r>
      <w:r>
        <w:rPr>
          <w:color w:val="A9A9A9"/>
        </w:rPr>
        <w:t xml:space="preserve">tähtäävä tulitus </w:t>
      </w:r>
      <w:r>
        <w:t xml:space="preserve">oli ensisijainen menetelmä, ja tämä mahdollistettiin ennakoimalla tykkitiedot, jotka saatiin kohteen visuaalisesta seurannasta ja </w:t>
      </w:r>
      <w:r>
        <w:rPr>
          <w:color w:val="DCDCDC"/>
        </w:rPr>
        <w:t xml:space="preserve">sen korkeudesta</w:t>
      </w:r>
      <w:r>
        <w:t xml:space="preserve">. </w:t>
      </w:r>
      <w:r>
        <w:t xml:space="preserve">Toiseksi oletettiin, että kohde pysyisi tasaisella kurssilla, </w:t>
      </w:r>
      <w:r>
        <w:rPr>
          <w:color w:val="2F4F4F"/>
        </w:rPr>
        <w:t xml:space="preserve">nopeudella ja korkeudella</w:t>
      </w:r>
      <w:r>
        <w:t xml:space="preserve">. </w:t>
      </w:r>
      <w:r>
        <w:t xml:space="preserve">Tämän HAA:n oli tarkoitus ampua maaleja jopa </w:t>
      </w:r>
      <w:r>
        <w:rPr>
          <w:color w:val="556B2F"/>
        </w:rPr>
        <w:t xml:space="preserve">24 000 jalan korkeuteen asti</w:t>
      </w:r>
      <w:r>
        <w:t xml:space="preserve">. </w:t>
      </w:r>
      <w:r>
        <w:t xml:space="preserve">Tarvittiin </w:t>
      </w:r>
      <w:r>
        <w:rPr>
          <w:color w:val="6B8E23"/>
        </w:rPr>
        <w:t xml:space="preserve">mekaanisia </w:t>
      </w:r>
      <w:r>
        <w:t xml:space="preserve">aikasytyttimiä sytytyslangan sijaan, koska ruudin palamisnopeus vaihteli korkeuden mukaan, joten sytyttimen pituus ei ollut pelkkä lentoajan funktio. Automaattituli takasi vakionopeuden, mikä helpotti sen ennustamista, mihin kukin kranaatti olisi erikseen kohdistettava.</w:t>
      </w:r>
    </w:p>
    <w:p>
      <w:r>
        <w:rPr>
          <w:b/>
        </w:rPr>
        <w:t xml:space="preserve">Kysymys 0</w:t>
      </w:r>
    </w:p>
    <w:p>
      <w:r>
        <w:t xml:space="preserve">Mikä oli ensisijainen menetelmä HAA-paloa varten?</w:t>
      </w:r>
    </w:p>
    <w:p>
      <w:r>
        <w:rPr>
          <w:b/>
        </w:rPr>
        <w:t xml:space="preserve">Kysymys 1</w:t>
      </w:r>
    </w:p>
    <w:p>
      <w:r>
        <w:t xml:space="preserve">Mitä muuta kohteesta piti tietää kohteen seurannasta saatavien asetietojen ennustamisen lisäksi, jotta kohdennettu ampuminen olisi mahdollista?</w:t>
      </w:r>
    </w:p>
    <w:p>
      <w:r>
        <w:rPr>
          <w:b/>
        </w:rPr>
        <w:t xml:space="preserve">Kysymys 2</w:t>
      </w:r>
    </w:p>
    <w:p>
      <w:r>
        <w:t xml:space="preserve">Toinen oletus oli, että kohde pysyisi tasaisella kurssilla minkä kahden muun tekijän ohella?</w:t>
      </w:r>
    </w:p>
    <w:p>
      <w:r>
        <w:rPr>
          <w:b/>
        </w:rPr>
        <w:t xml:space="preserve">Kysymys 3</w:t>
      </w:r>
    </w:p>
    <w:p>
      <w:r>
        <w:t xml:space="preserve">Kohteet voisivat olla kuinka monta jalkaa HAA:lle, jotta se voisi hyökätä niihin?</w:t>
      </w:r>
    </w:p>
    <w:p>
      <w:r>
        <w:rPr>
          <w:b/>
        </w:rPr>
        <w:t xml:space="preserve">Kysymys 4</w:t>
      </w:r>
    </w:p>
    <w:p>
      <w:r>
        <w:t xml:space="preserve">Millaisia sulakkeita tarvittiin?</w:t>
      </w:r>
    </w:p>
    <w:p>
      <w:r>
        <w:rPr>
          <w:b/>
        </w:rPr>
        <w:t xml:space="preserve">Teksti numero 20</w:t>
      </w:r>
    </w:p>
    <w:p>
      <w:r>
        <w:t xml:space="preserve">Yhdysvallat käytti ensimmäisen maailmansodan päätteeksi </w:t>
      </w:r>
      <w:r>
        <w:rPr>
          <w:color w:val="A9A9A9"/>
        </w:rPr>
        <w:t xml:space="preserve">kahta 3 tuuman AA-tykkiä</w:t>
      </w:r>
      <w:r>
        <w:t xml:space="preserve">, ja parannuksia kehitettiin </w:t>
      </w:r>
      <w:r>
        <w:rPr>
          <w:color w:val="DCDCDC"/>
        </w:rPr>
        <w:t xml:space="preserve">koko sotien välisen ajan</w:t>
      </w:r>
      <w:r>
        <w:t xml:space="preserve">. </w:t>
      </w:r>
      <w:r>
        <w:t xml:space="preserve">Vuonna 2003 </w:t>
      </w:r>
      <w:r>
        <w:rPr>
          <w:color w:val="2F4F4F"/>
        </w:rPr>
        <w:t xml:space="preserve">1924</w:t>
      </w:r>
      <w:r>
        <w:t xml:space="preserve">alettiin kuitenkin kehittää uutta 105 mm:n kiinteästi asennettavaa AA-tykkiä, mutta sitä valmistettiin vain muutama kappale 1930-luvun puoliväliin mennessä, koska tuolloin oli jo alettu kehittää </w:t>
      </w:r>
      <w:r>
        <w:rPr>
          <w:color w:val="556B2F"/>
        </w:rPr>
        <w:t xml:space="preserve">90 mm:n AA-tykkiä, joka oli </w:t>
      </w:r>
      <w:r>
        <w:t xml:space="preserve">varustettu liikkuvilla vaunuilla ja kiinteästi asennettavilla tykeillä, joilla voitiin torjua ilma-, meri- ja maamaaleja. M1-versio hyväksyttiin vuonna </w:t>
      </w:r>
      <w:r>
        <w:rPr>
          <w:color w:val="6B8E23"/>
        </w:rPr>
        <w:t xml:space="preserve">1940</w:t>
      </w:r>
      <w:r>
        <w:t xml:space="preserve">. 1920-luvulla tehtiin jonkin verran töitä 4,7-tuumaisen tykin parissa, mutta ne raukesivat vuonna 1937 ja johtivat uuden tykin valmistumiseen vuonna 1944.</w:t>
      </w:r>
    </w:p>
    <w:p>
      <w:r>
        <w:rPr>
          <w:b/>
        </w:rPr>
        <w:t xml:space="preserve">Kysymys 0</w:t>
      </w:r>
    </w:p>
    <w:p>
      <w:r>
        <w:t xml:space="preserve">Millaisilla aseilla Yhdysvallat päätti ensimmäisen maailmansodan?</w:t>
      </w:r>
    </w:p>
    <w:p>
      <w:r>
        <w:rPr>
          <w:b/>
        </w:rPr>
        <w:t xml:space="preserve">Kysymys 1</w:t>
      </w:r>
    </w:p>
    <w:p>
      <w:r>
        <w:t xml:space="preserve">Milloin näihin aseisiin kehitettiin parannuksia?</w:t>
      </w:r>
    </w:p>
    <w:p>
      <w:r>
        <w:rPr>
          <w:b/>
        </w:rPr>
        <w:t xml:space="preserve">Kysymys 2</w:t>
      </w:r>
    </w:p>
    <w:p>
      <w:r>
        <w:t xml:space="preserve">Milloin aloitettiin 105 mm:n staattisesti asennettavan AA-tykin työstäminen?</w:t>
      </w:r>
    </w:p>
    <w:p>
      <w:r>
        <w:rPr>
          <w:b/>
        </w:rPr>
        <w:t xml:space="preserve">Kysymys 3</w:t>
      </w:r>
    </w:p>
    <w:p>
      <w:r>
        <w:t xml:space="preserve">105 mm:n staattisesti kiinnitettäviä ilmatorjuntatykkejä valmistettiin vain muutama, koska minkä muun tykin työstäminen oli jo aloitettu?</w:t>
      </w:r>
    </w:p>
    <w:p>
      <w:r>
        <w:rPr>
          <w:b/>
        </w:rPr>
        <w:t xml:space="preserve">Kysymys 4</w:t>
      </w:r>
    </w:p>
    <w:p>
      <w:r>
        <w:t xml:space="preserve">Minä vuonna M1-versio hyväksyttiin?</w:t>
      </w:r>
    </w:p>
    <w:p>
      <w:r>
        <w:rPr>
          <w:b/>
        </w:rPr>
        <w:t xml:space="preserve">Teksti numero 21</w:t>
      </w:r>
    </w:p>
    <w:p>
      <w:r>
        <w:t xml:space="preserve">Joissakin maissa, kuten Isossa-Britanniassa ja Saksassa toisen maailmansodan aikana, </w:t>
      </w:r>
      <w:r>
        <w:rPr>
          <w:color w:val="A9A9A9"/>
        </w:rPr>
        <w:t xml:space="preserve">Neuvostoliitossa </w:t>
      </w:r>
      <w:r>
        <w:t xml:space="preserve">ja </w:t>
      </w:r>
      <w:r>
        <w:rPr>
          <w:color w:val="DCDCDC"/>
        </w:rPr>
        <w:t xml:space="preserve">Naton Euroopan liittoutuneiden komentoryhmässä</w:t>
      </w:r>
      <w:r>
        <w:t xml:space="preserve">, maahantuleva ilmapuolustus ja ilmatorjuntalentokoneet ovat olleet yhdennetyn komento- ja valvontajärjestelmän alaisuudessa. Vaikka yleinen ilmapuolustus voi olla kotimaan puolustamista varten, sotilaslaitokset mukaan luettuina, </w:t>
      </w:r>
      <w:r>
        <w:rPr>
          <w:color w:val="2F4F4F"/>
        </w:rPr>
        <w:t xml:space="preserve">kentällä olevat joukot</w:t>
      </w:r>
      <w:r>
        <w:t xml:space="preserve">, missä tahansa ne ovatkin, käyttävät aina omaa ilmapuolustusvalmiuttaan, jos ilmasta aiheutuu uhka</w:t>
      </w:r>
      <w:r>
        <w:t xml:space="preserve">. </w:t>
      </w:r>
      <w:r>
        <w:rPr>
          <w:color w:val="556B2F"/>
        </w:rPr>
        <w:t xml:space="preserve">Pintapohjaista ilmapuolustusvalmiutta </w:t>
      </w:r>
      <w:r>
        <w:t xml:space="preserve">voidaan käyttää myös hyökkäyksellisesti ilmatilan käytön estämiseksi vastustajalta.</w:t>
      </w:r>
    </w:p>
    <w:p>
      <w:r>
        <w:rPr>
          <w:b/>
        </w:rPr>
        <w:t xml:space="preserve">Kysymys 0</w:t>
      </w:r>
    </w:p>
    <w:p>
      <w:r>
        <w:t xml:space="preserve">Minkä maan ilmapuolustus ja ilma-alukset ovat olleet integroidun johtamisjärjestelmän alaisuudessa?</w:t>
      </w:r>
    </w:p>
    <w:p>
      <w:r>
        <w:rPr>
          <w:b/>
        </w:rPr>
        <w:t xml:space="preserve">Kysymys 1</w:t>
      </w:r>
    </w:p>
    <w:p>
      <w:r>
        <w:t xml:space="preserve">Mikä muu ryhmä on myös ollut tämän integroidun komento- ja valvontatehtävän alaisena?</w:t>
      </w:r>
    </w:p>
    <w:p>
      <w:r>
        <w:rPr>
          <w:b/>
        </w:rPr>
        <w:t xml:space="preserve">Kysymys 2</w:t>
      </w:r>
    </w:p>
    <w:p>
      <w:r>
        <w:t xml:space="preserve">Kuka ottaa käyttöön oman ilmapuolustuksensa, jos ilmasta tulee uhka?</w:t>
      </w:r>
    </w:p>
    <w:p>
      <w:r>
        <w:rPr>
          <w:b/>
        </w:rPr>
        <w:t xml:space="preserve">Kysymys 3</w:t>
      </w:r>
    </w:p>
    <w:p>
      <w:r>
        <w:t xml:space="preserve">Mitä voidaan käyttää hyökkäystoimenpiteenä ilmatilan käytön epäämiseksi vastustajalta?</w:t>
      </w:r>
    </w:p>
    <w:p>
      <w:r>
        <w:rPr>
          <w:b/>
        </w:rPr>
        <w:t xml:space="preserve">Teksti numero 22</w:t>
      </w:r>
    </w:p>
    <w:p>
      <w:r>
        <w:t xml:space="preserve">Ensimmäisen maailmansodan jälkeen Yhdysvaltain armeija alkoi kehittää </w:t>
      </w:r>
      <w:r>
        <w:rPr>
          <w:color w:val="DCDCDC"/>
        </w:rPr>
        <w:t xml:space="preserve">John M. Browningin</w:t>
      </w:r>
      <w:r>
        <w:t xml:space="preserve"> suunnittelemaa </w:t>
      </w:r>
      <w:r>
        <w:rPr>
          <w:color w:val="A9A9A9"/>
        </w:rPr>
        <w:t xml:space="preserve">37 mm:n automaattista kaksoistykkiä, jolla oli kaksi tehtävää (ilmatorjunta- ja maatorjunta)</w:t>
      </w:r>
      <w:r>
        <w:t xml:space="preserve">. Se standardoitiin vuonna 1927 nimellä T9 AA-tykki, mutta kokeet paljastivat nopeasti, että se oli hyödytön maataistelussa. Vaikka kranaatti oli hieman kevyt (reilusti alle 2 lbs), sillä oli kuitenkin hyvä tehokatto ja se ampui </w:t>
      </w:r>
      <w:r>
        <w:t xml:space="preserve">laukauksia</w:t>
      </w:r>
      <w:r>
        <w:rPr>
          <w:color w:val="2F4F4F"/>
        </w:rPr>
        <w:t xml:space="preserve">125</w:t>
      </w:r>
      <w:r>
        <w:t xml:space="preserve"> minuutissa; AA-vaunu kehitettiin, ja se otettiin käyttöön vuonna 1939. Browningin 37 mm:n kranaatti osoittautui alttiiksi jumiutumiselle, ja lopulta se korvattiin AA-yksiköissä </w:t>
      </w:r>
      <w:r>
        <w:rPr>
          <w:color w:val="556B2F"/>
        </w:rPr>
        <w:t xml:space="preserve">Boforsin 40 mm:n </w:t>
      </w:r>
      <w:r>
        <w:t xml:space="preserve">kranaatilla</w:t>
      </w:r>
      <w:r>
        <w:t xml:space="preserve">. </w:t>
      </w:r>
      <w:r>
        <w:t xml:space="preserve">Bofors oli herättänyt </w:t>
      </w:r>
      <w:r>
        <w:rPr>
          <w:color w:val="6B8E23"/>
        </w:rPr>
        <w:t xml:space="preserve">Yhdysvaltain laivaston </w:t>
      </w:r>
      <w:r>
        <w:t xml:space="preserve">kiinnostuksen</w:t>
      </w:r>
      <w:r>
        <w:t xml:space="preserve">, mutta yhtäkään niistä ei hankittu ennen vuotta 1939</w:t>
      </w:r>
      <w:r>
        <w:rPr>
          <w:color w:val="6B8E23"/>
        </w:rPr>
        <w:t xml:space="preserve">.</w:t>
      </w:r>
      <w:r>
        <w:t xml:space="preserve"> Lisäksi Yhdysvaltain armeija kehitti vuonna 1931 raskaan kuorma-auton takaosaan asennettavaa siirrettävää ilmatorjuntakoneistoa, jossa oli neljä .30-kaliiperista vesijäähdytteistä konekivääriä ja optinen ohjain. Se osoittautui epäonnistuneeksi ja hylättiin.</w:t>
      </w:r>
    </w:p>
    <w:p>
      <w:r>
        <w:rPr>
          <w:b/>
        </w:rPr>
        <w:t xml:space="preserve">Kysymys 0</w:t>
      </w:r>
    </w:p>
    <w:p>
      <w:r>
        <w:t xml:space="preserve">Mitä Yhdysvaltain armeija alkoi kehittää ensimmäisen maailmansodan jälkeen?</w:t>
      </w:r>
    </w:p>
    <w:p>
      <w:r>
        <w:rPr>
          <w:b/>
        </w:rPr>
        <w:t xml:space="preserve">Kysymys 1</w:t>
      </w:r>
    </w:p>
    <w:p>
      <w:r>
        <w:t xml:space="preserve">Kuka suunnitteli tämän tykin?</w:t>
      </w:r>
    </w:p>
    <w:p>
      <w:r>
        <w:rPr>
          <w:b/>
        </w:rPr>
        <w:t xml:space="preserve">Kysymys 2</w:t>
      </w:r>
    </w:p>
    <w:p>
      <w:r>
        <w:t xml:space="preserve">Kuinka monta laukausta tämä tykki ampui sekunnissa?</w:t>
      </w:r>
    </w:p>
    <w:p>
      <w:r>
        <w:rPr>
          <w:b/>
        </w:rPr>
        <w:t xml:space="preserve">Kysymys 3</w:t>
      </w:r>
    </w:p>
    <w:p>
      <w:r>
        <w:t xml:space="preserve">Mikä korvasi Browning 37nn:n jumitusongelmien takia?</w:t>
      </w:r>
    </w:p>
    <w:p>
      <w:r>
        <w:rPr>
          <w:b/>
        </w:rPr>
        <w:t xml:space="preserve">Kysymys 4</w:t>
      </w:r>
    </w:p>
    <w:p>
      <w:r>
        <w:t xml:space="preserve">Mikä muu yhdysvaltalainen ryhmä oli kiinnostunut Boforsista?</w:t>
      </w:r>
    </w:p>
    <w:p>
      <w:r>
        <w:rPr>
          <w:b/>
        </w:rPr>
        <w:t xml:space="preserve">Teksti numero 23</w:t>
      </w:r>
    </w:p>
    <w:p>
      <w:r>
        <w:t xml:space="preserve">Alun perin Saksan korkealle ulottuvia tarpeita oli tarkoitus täyttää </w:t>
      </w:r>
      <w:r>
        <w:rPr>
          <w:color w:val="A9A9A9"/>
        </w:rPr>
        <w:t xml:space="preserve">Kruppin 75 mm:n tykillä, joka </w:t>
      </w:r>
      <w:r>
        <w:t xml:space="preserve">suunniteltiin yhteistyössä ruotsalaisen </w:t>
      </w:r>
      <w:r>
        <w:rPr>
          <w:color w:val="DCDCDC"/>
        </w:rPr>
        <w:t xml:space="preserve">Boforsin kanssa</w:t>
      </w:r>
      <w:r>
        <w:t xml:space="preserve">, mutta eritelmiä muutettiin myöhemmin siten, että niissä vaadittiin paljon suurempaa suorituskykyä. Kruppin insinöörit esittelivät tämän vuoksi </w:t>
      </w:r>
      <w:r>
        <w:rPr>
          <w:color w:val="2F4F4F"/>
        </w:rPr>
        <w:t xml:space="preserve">uuden 88 mm:n FlaK 36 -mallin</w:t>
      </w:r>
      <w:r>
        <w:t xml:space="preserve">. </w:t>
      </w:r>
      <w:r>
        <w:t xml:space="preserve">Tykkiä </w:t>
      </w:r>
      <w:r>
        <w:t xml:space="preserve">käytettiin ensimmäisen kerran </w:t>
      </w:r>
      <w:r>
        <w:rPr>
          <w:color w:val="556B2F"/>
        </w:rPr>
        <w:t xml:space="preserve">Espanjassa </w:t>
      </w:r>
      <w:r>
        <w:rPr>
          <w:color w:val="6B8E23"/>
        </w:rPr>
        <w:t xml:space="preserve">Espanjan sisällissodan </w:t>
      </w:r>
      <w:r>
        <w:t xml:space="preserve">aikana</w:t>
      </w:r>
      <w:r>
        <w:t xml:space="preserve">, ja se osoittautui yhdeksi maailman parhaista ilmatorjuntatykkeistä sekä erityisen tappavaksi kevyitä, keskiraskaita ja jopa varhaisia raskaita panssarivaunuja vastaan.</w:t>
      </w:r>
    </w:p>
    <w:p>
      <w:r>
        <w:rPr>
          <w:b/>
        </w:rPr>
        <w:t xml:space="preserve">Kysymys 0</w:t>
      </w:r>
    </w:p>
    <w:p>
      <w:r>
        <w:t xml:space="preserve">Mitä aiottiin tehdä Saksassa, kun siellä tarvittiin korkeaa korkeutta?</w:t>
      </w:r>
    </w:p>
    <w:p>
      <w:r>
        <w:rPr>
          <w:b/>
        </w:rPr>
        <w:t xml:space="preserve">Kysymys 1</w:t>
      </w:r>
    </w:p>
    <w:p>
      <w:r>
        <w:t xml:space="preserve">Ketkä osallistuivat myös 75 mm:n tykin suunnitteluun?</w:t>
      </w:r>
    </w:p>
    <w:p>
      <w:r>
        <w:rPr>
          <w:b/>
        </w:rPr>
        <w:t xml:space="preserve">Kysymys 2</w:t>
      </w:r>
    </w:p>
    <w:p>
      <w:r>
        <w:t xml:space="preserve">Koska tarvittiin suurempaa suorituskykyä, Kruppin työntekijät suunnittelivat mitä?</w:t>
      </w:r>
    </w:p>
    <w:p>
      <w:r>
        <w:rPr>
          <w:b/>
        </w:rPr>
        <w:t xml:space="preserve">Kysymys 3</w:t>
      </w:r>
    </w:p>
    <w:p>
      <w:r>
        <w:t xml:space="preserve">Missä FlaK 36:ta käytettiin ensimmäisen kerran?</w:t>
      </w:r>
    </w:p>
    <w:p>
      <w:r>
        <w:rPr>
          <w:b/>
        </w:rPr>
        <w:t xml:space="preserve">Kysymys 4</w:t>
      </w:r>
    </w:p>
    <w:p>
      <w:r>
        <w:t xml:space="preserve">Missä sodassa FlaK:ta käytettiin ensimmäisen kerran?</w:t>
      </w:r>
    </w:p>
    <w:p>
      <w:r>
        <w:rPr>
          <w:b/>
        </w:rPr>
        <w:t xml:space="preserve">Tekstin numero 24</w:t>
      </w:r>
    </w:p>
    <w:p>
      <w:r>
        <w:t xml:space="preserve">Saksan Wehrmachtin yhdistetyillä joukoilla oli käytettävissään lukuisia pienempikaliiperisia ilmatorjuntatykkijärjestelmiä, joista </w:t>
      </w:r>
      <w:r>
        <w:rPr>
          <w:color w:val="A9A9A9"/>
        </w:rPr>
        <w:t xml:space="preserve">vuonna 1940 syntynyt Flakvierling-nelinkertainen 20 mm:n ilmatorjuntatykkijärjestelmä oli yksi </w:t>
      </w:r>
      <w:r>
        <w:t xml:space="preserve">yleisimmin nähtyjä aseita, joita käytettiin sekä maalla että merellä. </w:t>
      </w:r>
      <w:r>
        <w:t xml:space="preserve">Myös </w:t>
      </w:r>
      <w:r>
        <w:rPr>
          <w:color w:val="DCDCDC"/>
        </w:rPr>
        <w:t xml:space="preserve">liittoutuneiden </w:t>
      </w:r>
      <w:r>
        <w:t xml:space="preserve">vastaavat </w:t>
      </w:r>
      <w:r>
        <w:t xml:space="preserve">amerikkalaisten joukkojen </w:t>
      </w:r>
      <w:r>
        <w:rPr>
          <w:color w:val="DCDCDC"/>
        </w:rPr>
        <w:t xml:space="preserve">pienikaliiperiset ilmatorjunta-asejärjestelmät </w:t>
      </w:r>
      <w:r>
        <w:t xml:space="preserve">olivat varsin suorituskykyisiä, vaikka niihin kiinnitetäänkin vain vähän huomiota. Niiden tarpeet voitiin tyydyttää pienikaliiperisemmalla aseistuksella kuin tavanomaisella yksittäin asennetulla M2 .50-kaliiperisella konekiväärillä panssarivaunun tornin päällä, sillä </w:t>
      </w:r>
      <w:r>
        <w:rPr>
          <w:color w:val="2F4F4F"/>
        </w:rPr>
        <w:t xml:space="preserve">neljä </w:t>
      </w:r>
      <w:r>
        <w:t xml:space="preserve">maalla käytettävää "raskaspiippuista" (M2HB) tykkiä asennettiin yhdessä amerikkalaisen Maxson-yhtiön M45 Quadmount -asejärjestelmään (suorana vastauksena </w:t>
      </w:r>
      <w:r>
        <w:rPr>
          <w:color w:val="556B2F"/>
        </w:rPr>
        <w:t xml:space="preserve">Flakvierlingille), </w:t>
      </w:r>
      <w:r>
        <w:t xml:space="preserve">joka asennettiin usein puolikiskon selkään, jolloin muodostui Half Track, M16 GMC, Anti-Aircraft. Vaikka niiden teho oli pienempi kuin Saksan 20 mm:n järjestelmien, armeijan ilmatorjuntapataljoonan tyypilliset 4-5 taistelupatteria olivat usein </w:t>
      </w:r>
      <w:r>
        <w:rPr>
          <w:color w:val="6B8E23"/>
        </w:rPr>
        <w:t xml:space="preserve">useiden kilometrien </w:t>
      </w:r>
      <w:r>
        <w:t xml:space="preserve">päässä toisistaan, ja niitä voitiin nopeasti liittää ja irrottaa suurempiin maataisteluyksiköihin, jotta ne pystyivät tarjoamaan toivottua puolustusta vihollisen lentokoneita vastaan.</w:t>
      </w:r>
    </w:p>
    <w:p>
      <w:r>
        <w:rPr>
          <w:b/>
        </w:rPr>
        <w:t xml:space="preserve">Kysymys 0</w:t>
      </w:r>
    </w:p>
    <w:p>
      <w:r>
        <w:t xml:space="preserve">Mikä oli yksi useimmin nähty ase, jota käytettiin sekä maalla että merellä?</w:t>
      </w:r>
    </w:p>
    <w:p>
      <w:r>
        <w:rPr>
          <w:b/>
        </w:rPr>
        <w:t xml:space="preserve">Kysymys 1</w:t>
      </w:r>
    </w:p>
    <w:p>
      <w:r>
        <w:t xml:space="preserve">Mitä asejärjestelmää amerikkalaiset joukot käyttivät, mutta siihen kiinnitettiin vain vähän huomiota?</w:t>
      </w:r>
    </w:p>
    <w:p>
      <w:r>
        <w:rPr>
          <w:b/>
        </w:rPr>
        <w:t xml:space="preserve">Kysymys 2</w:t>
      </w:r>
    </w:p>
    <w:p>
      <w:r>
        <w:t xml:space="preserve">Kuinka monta M2HB-tykkiä asennettiin yhdessä M45 Quadmount -asejärjestelmään?</w:t>
      </w:r>
    </w:p>
    <w:p>
      <w:r>
        <w:rPr>
          <w:b/>
        </w:rPr>
        <w:t xml:space="preserve">Kysymys 3</w:t>
      </w:r>
    </w:p>
    <w:p>
      <w:r>
        <w:t xml:space="preserve">Tämä järjestelmä oli suora vastaus mihin?</w:t>
      </w:r>
    </w:p>
    <w:p>
      <w:r>
        <w:rPr>
          <w:b/>
        </w:rPr>
        <w:t xml:space="preserve">Kysymys 4</w:t>
      </w:r>
    </w:p>
    <w:p>
      <w:r>
        <w:t xml:space="preserve">Kuinka kaukana toisistaan armeijan AAA-pataljoonan taistelupatterit olivat usein?</w:t>
      </w:r>
    </w:p>
    <w:p>
      <w:r>
        <w:rPr>
          <w:b/>
        </w:rPr>
        <w:t xml:space="preserve">Teksti numero 25</w:t>
      </w:r>
    </w:p>
    <w:p>
      <w:r>
        <w:t xml:space="preserve">Toinen ilmatorjunnan osa-alue oli </w:t>
      </w:r>
      <w:r>
        <w:rPr>
          <w:color w:val="A9A9A9"/>
        </w:rPr>
        <w:t xml:space="preserve">sulkupallojen käyttö </w:t>
      </w:r>
      <w:r>
        <w:t xml:space="preserve">fyysisenä esteenä aluksi </w:t>
      </w:r>
      <w:r>
        <w:rPr>
          <w:color w:val="DCDCDC"/>
        </w:rPr>
        <w:t xml:space="preserve">kaupunkien yläpuolella oleville </w:t>
      </w:r>
      <w:r>
        <w:rPr>
          <w:color w:val="DCDCDC"/>
        </w:rPr>
        <w:t xml:space="preserve">pommikoneille </w:t>
      </w:r>
      <w:r>
        <w:t xml:space="preserve">ja myöhemmin Normandian maihinnousulaivastojen yläpuolella oleville maahyökkäyslentokoneille. Ilmapallo, joka oli yksinkertainen maahan kiinnitetty ilmalaiva, toimi kahdella tavalla. Ensinnäkin se ja </w:t>
      </w:r>
      <w:r>
        <w:rPr>
          <w:color w:val="2F4F4F"/>
        </w:rPr>
        <w:t xml:space="preserve">teräsvaijeri </w:t>
      </w:r>
      <w:r>
        <w:t xml:space="preserve">olivat vaaraksi kaikille lentokoneille, jotka yrittivät lentää niiden välissä</w:t>
      </w:r>
      <w:r>
        <w:t xml:space="preserve">.</w:t>
      </w:r>
      <w:r>
        <w:t xml:space="preserve"> Toiseksi, välttääkseen ilmapalloja pommikoneiden oli </w:t>
      </w:r>
      <w:r>
        <w:rPr>
          <w:color w:val="556B2F"/>
        </w:rPr>
        <w:t xml:space="preserve">lennettävä korkeammalla, </w:t>
      </w:r>
      <w:r>
        <w:t xml:space="preserve">mikä oli tykeille suotuisampaa</w:t>
      </w:r>
      <w:r>
        <w:t xml:space="preserve">.</w:t>
      </w:r>
      <w:r>
        <w:t xml:space="preserve"> Sulkupalloja voitiin käyttää vain rajoitetusti, ja niiden </w:t>
      </w:r>
      <w:r>
        <w:t xml:space="preserve">onnistuminen lentokoneiden alasampumisessa oli </w:t>
      </w:r>
      <w:r>
        <w:rPr>
          <w:color w:val="6B8E23"/>
        </w:rPr>
        <w:t xml:space="preserve">vähäistä</w:t>
      </w:r>
      <w:r>
        <w:t xml:space="preserve">, sillä ne olivat pitkälti liikkumattomia ja passiivisia puolustuskeinoja.</w:t>
      </w:r>
    </w:p>
    <w:p>
      <w:r>
        <w:rPr>
          <w:b/>
        </w:rPr>
        <w:t xml:space="preserve">Kysymys 0</w:t>
      </w:r>
    </w:p>
    <w:p>
      <w:r>
        <w:t xml:space="preserve">Mikä toimi ilmatorjunnan fyysisenä esteenä?</w:t>
      </w:r>
    </w:p>
    <w:p>
      <w:r>
        <w:rPr>
          <w:b/>
        </w:rPr>
        <w:t xml:space="preserve">Kysymys 1</w:t>
      </w:r>
    </w:p>
    <w:p>
      <w:r>
        <w:t xml:space="preserve">Mihin sulkupalloja alun perin käytettiin esteenä?</w:t>
      </w:r>
    </w:p>
    <w:p>
      <w:r>
        <w:rPr>
          <w:b/>
        </w:rPr>
        <w:t xml:space="preserve">Kysymys 2</w:t>
      </w:r>
    </w:p>
    <w:p>
      <w:r>
        <w:t xml:space="preserve">Miten sulkupallo kiinnitettiin maahan?</w:t>
      </w:r>
    </w:p>
    <w:p>
      <w:r>
        <w:rPr>
          <w:b/>
        </w:rPr>
        <w:t xml:space="preserve">Kysymys 3</w:t>
      </w:r>
    </w:p>
    <w:p>
      <w:r>
        <w:t xml:space="preserve">Mitä lentäjien piti tehdä välttääkseen sulkupalloja?</w:t>
      </w:r>
    </w:p>
    <w:p>
      <w:r>
        <w:rPr>
          <w:b/>
        </w:rPr>
        <w:t xml:space="preserve">Kysymys 4</w:t>
      </w:r>
    </w:p>
    <w:p>
      <w:r>
        <w:t xml:space="preserve">Millaista menestystä sulkupalloilla oli lentokoneiden pudottamisessa?</w:t>
      </w:r>
    </w:p>
    <w:p>
      <w:r>
        <w:rPr>
          <w:b/>
        </w:rPr>
        <w:t xml:space="preserve">Teksti numero 26</w:t>
      </w:r>
    </w:p>
    <w:p>
      <w:r>
        <w:rPr>
          <w:color w:val="A9A9A9"/>
        </w:rPr>
        <w:t xml:space="preserve">Enimmäisetäisyys, jolla </w:t>
      </w:r>
      <w:r>
        <w:t xml:space="preserve">tykki tai ohjus voi hyökätä lentokonetta vastaan, on tärkeä luku. Määritelmiä käytetään kuitenkin monia erilaisia, mutta ellei samaa määritelmää käytetä, eri tykkien tai ohjusten suorituskykyä ei voida verrata keskenään. Ilmatorjuntatykkien osalta </w:t>
      </w:r>
      <w:r>
        <w:t xml:space="preserve">voidaan käyttää hyödyksi </w:t>
      </w:r>
      <w:r>
        <w:rPr>
          <w:color w:val="DCDCDC"/>
        </w:rPr>
        <w:t xml:space="preserve">vain lentoradan nousevaa osaa. </w:t>
      </w:r>
      <w:r>
        <w:t xml:space="preserve">Yksi termi on "katto", jossa </w:t>
      </w:r>
      <w:r>
        <w:rPr>
          <w:color w:val="2F4F4F"/>
        </w:rPr>
        <w:t xml:space="preserve">maksimikatto </w:t>
      </w:r>
      <w:r>
        <w:t xml:space="preserve">on se korkeus, jonka ammus saavuttaisi, jos se ammuttaisiin pystysuoraan. Tämä termi ei sinänsä ole käytännössä käyttökelpoinen, koska vain harvat ilmatorjuntatykit pystyvät ampumaan </w:t>
      </w:r>
      <w:r>
        <w:rPr>
          <w:color w:val="556B2F"/>
        </w:rPr>
        <w:t xml:space="preserve">pystysuoraan, </w:t>
      </w:r>
      <w:r>
        <w:t xml:space="preserve">ja maksimisytytyslangan kesto voi olla liian lyhyt, mutta se voi olla käyttökelpoinen standardina, jonka avulla voidaan vertailla eri aseita.</w:t>
      </w:r>
    </w:p>
    <w:p>
      <w:r>
        <w:rPr>
          <w:b/>
        </w:rPr>
        <w:t xml:space="preserve">Kysymys 0</w:t>
      </w:r>
    </w:p>
    <w:p>
      <w:r>
        <w:t xml:space="preserve">Mikä on tärkeä luku, kun on kyse ilma-alukseen kohdistuvista aseista?</w:t>
      </w:r>
    </w:p>
    <w:p>
      <w:r>
        <w:rPr>
          <w:b/>
        </w:rPr>
        <w:t xml:space="preserve">Kysymys 1</w:t>
      </w:r>
    </w:p>
    <w:p>
      <w:r>
        <w:t xml:space="preserve">Millä voidaan määrittää AA-tykin enimmäisetäisyys?</w:t>
      </w:r>
    </w:p>
    <w:p>
      <w:r>
        <w:rPr>
          <w:b/>
        </w:rPr>
        <w:t xml:space="preserve">Kysymys 2</w:t>
      </w:r>
    </w:p>
    <w:p>
      <w:r>
        <w:t xml:space="preserve">Mitä termiä käytetään kuvaamaan korkeutta, johon ammus nousisi, jos se ammuttaisiin pystysuoraan?</w:t>
      </w:r>
    </w:p>
    <w:p>
      <w:r>
        <w:rPr>
          <w:b/>
        </w:rPr>
        <w:t xml:space="preserve">Kysymys 3</w:t>
      </w:r>
    </w:p>
    <w:p>
      <w:r>
        <w:t xml:space="preserve">Harvat AA-tykit pystyvät ampumaan mihin suuntaan?</w:t>
      </w:r>
    </w:p>
    <w:p>
      <w:r>
        <w:rPr>
          <w:b/>
        </w:rPr>
        <w:t xml:space="preserve">Teksti numero 27</w:t>
      </w:r>
    </w:p>
    <w:p>
      <w:r>
        <w:t xml:space="preserve">Tämän prosessin jatkuessa ohjuksia käytettiin yhä useammin tehtäviin, jotka aiemmin olivat olleet </w:t>
      </w:r>
      <w:r>
        <w:rPr>
          <w:color w:val="A9A9A9"/>
        </w:rPr>
        <w:t xml:space="preserve">aseiden käytössä</w:t>
      </w:r>
      <w:r>
        <w:t xml:space="preserve">. Ensimmäisenä hävisivät suuret aseet, jotka korvattiin yhtä suurilla ja paljon tehokkaammilla ohjusjärjestelmillä. Pienemmät ohjukset seurasivat pian perässä, ja lopulta niistä tuli riittävän pieniä asennettaviksi </w:t>
      </w:r>
      <w:r>
        <w:rPr>
          <w:color w:val="DCDCDC"/>
        </w:rPr>
        <w:t xml:space="preserve">panssariautoihin ja panssarivaunujen alustoihin</w:t>
      </w:r>
      <w:r>
        <w:t xml:space="preserve">. </w:t>
      </w:r>
      <w:r>
        <w:t xml:space="preserve">Nämä alkoivat korvata tai ainakin syrjäyttää </w:t>
      </w:r>
      <w:r>
        <w:rPr>
          <w:color w:val="2F4F4F"/>
        </w:rPr>
        <w:t xml:space="preserve">1960-luvulla </w:t>
      </w:r>
      <w:r>
        <w:t xml:space="preserve">samankaltaisia aseisiin perustuvia SPAAG-järjestelmiä, </w:t>
      </w:r>
      <w:r>
        <w:t xml:space="preserve">ja 1990-luvulle tultaessa ne olivat korvanneet lähes kaikki tällaiset järjestelmät nykyaikaisissa armeijoissa. Kannettavat ohjukset, </w:t>
      </w:r>
      <w:r>
        <w:t xml:space="preserve">nykyisin </w:t>
      </w:r>
      <w:r>
        <w:rPr>
          <w:color w:val="556B2F"/>
        </w:rPr>
        <w:t xml:space="preserve">MANPAD-ohjukset</w:t>
      </w:r>
      <w:r>
        <w:t xml:space="preserve">, otettiin käyttöön </w:t>
      </w:r>
      <w:r>
        <w:rPr>
          <w:color w:val="6B8E23"/>
        </w:rPr>
        <w:t xml:space="preserve">1960-luvulla</w:t>
      </w:r>
      <w:r>
        <w:t xml:space="preserve">, ja ne ovat syrjäyttäneet tai jopa korvanneet pienimmätkin tykit useimmissa kehittyneissä armeijoissa.</w:t>
      </w:r>
    </w:p>
    <w:p>
      <w:r>
        <w:rPr>
          <w:b/>
        </w:rPr>
        <w:t xml:space="preserve">Kysymys 0</w:t>
      </w:r>
    </w:p>
    <w:p>
      <w:r>
        <w:t xml:space="preserve">Ohjusta alettiin käyttää useammin minkä aseen sijasta?</w:t>
      </w:r>
    </w:p>
    <w:p>
      <w:r>
        <w:rPr>
          <w:b/>
        </w:rPr>
        <w:t xml:space="preserve">Kysymys 1</w:t>
      </w:r>
    </w:p>
    <w:p>
      <w:r>
        <w:t xml:space="preserve">Suunniteltiin pieniä ohjuksia, jotka voitaisiin asentaa mihin?</w:t>
      </w:r>
    </w:p>
    <w:p>
      <w:r>
        <w:rPr>
          <w:b/>
        </w:rPr>
        <w:t xml:space="preserve">Kysymys 2</w:t>
      </w:r>
    </w:p>
    <w:p>
      <w:r>
        <w:t xml:space="preserve">Milloin nämä ohjukset alkoivat syrjäyttää aseisiin perustuvia SPAAG-järjestelmiä?</w:t>
      </w:r>
    </w:p>
    <w:p>
      <w:r>
        <w:rPr>
          <w:b/>
        </w:rPr>
        <w:t xml:space="preserve">Kysymys 3</w:t>
      </w:r>
    </w:p>
    <w:p>
      <w:r>
        <w:t xml:space="preserve">Millä nimellä kannettavat ohjukset tunnetaan paremmin?</w:t>
      </w:r>
    </w:p>
    <w:p>
      <w:r>
        <w:rPr>
          <w:b/>
        </w:rPr>
        <w:t xml:space="preserve">Kysymys 4</w:t>
      </w:r>
    </w:p>
    <w:p>
      <w:r>
        <w:t xml:space="preserve">Milloin MANPADit otettiin käyttöön?</w:t>
      </w:r>
    </w:p>
    <w:p>
      <w:r>
        <w:rPr>
          <w:b/>
        </w:rPr>
        <w:t xml:space="preserve">Tekstin numero 28</w:t>
      </w:r>
    </w:p>
    <w:p>
      <w:r>
        <w:t xml:space="preserve">Toisin kuin raskaammat aseet, nämä pienemmät aseet ovat laajalti käytössä, koska ne ovat edullisia ja pystyvät </w:t>
      </w:r>
      <w:r>
        <w:rPr>
          <w:color w:val="A9A9A9"/>
        </w:rPr>
        <w:t xml:space="preserve">seuraamaan kohdetta nopeasti</w:t>
      </w:r>
      <w:r>
        <w:t xml:space="preserve">. </w:t>
      </w:r>
      <w:r>
        <w:t xml:space="preserve">Klassisia esimerkkejä autokanuunoista ja suurikaliiperisista tykeistä ovat 40 mm:n autokanuuna ja 8,8 cm:n FlaK 18, 36 -tykki, jotka molemmat on suunnitellut </w:t>
      </w:r>
      <w:r>
        <w:rPr>
          <w:color w:val="DCDCDC"/>
        </w:rPr>
        <w:t xml:space="preserve">ruotsalainen Bofors</w:t>
      </w:r>
      <w:r>
        <w:t xml:space="preserve">. </w:t>
      </w:r>
      <w:r>
        <w:t xml:space="preserve">Tämäntyyppiset tykistöaseet on suurimmaksi osaksi korvattu </w:t>
      </w:r>
      <w:r>
        <w:rPr>
          <w:color w:val="2F4F4F"/>
        </w:rPr>
        <w:t xml:space="preserve">1950-luvulla</w:t>
      </w:r>
      <w:r>
        <w:t xml:space="preserve"> käyttöön otetuilla tehokkailla pintatorjuntaohjusjärjestelmillä</w:t>
      </w:r>
      <w:r>
        <w:t xml:space="preserve">, vaikka monet kansakunnat säilyttivätkin ne edelleen. Pinta-ilma-ohjusten kehittäminen alkoi </w:t>
      </w:r>
      <w:r>
        <w:rPr>
          <w:color w:val="556B2F"/>
        </w:rPr>
        <w:t xml:space="preserve">natsi-Saksassa </w:t>
      </w:r>
      <w:r>
        <w:t xml:space="preserve">toisen maailmansodan loppupuolella Wasserfallin kaltaisilla ohjuksilla, vaikka mitään toimivaa järjestelmää ei otettu käyttöön ennen sodan loppua, ja ne edustivat uusia yrityksiä lisätä ilmatorjuntajärjestelmien tehokkuutta, kun [pommikoneiden] aiheuttama uhka kasvoi. Maalla käytettäviä SAM-ohjuksia voidaan käyttää </w:t>
      </w:r>
      <w:r>
        <w:rPr>
          <w:color w:val="6B8E23"/>
        </w:rPr>
        <w:t xml:space="preserve">kiinteistä tai liikkuvista laukaisulaitteista</w:t>
      </w:r>
      <w:r>
        <w:t xml:space="preserve">, joko pyörillä tai telaketjuilla varustetuista </w:t>
      </w:r>
      <w:r>
        <w:rPr>
          <w:color w:val="6B8E23"/>
        </w:rPr>
        <w:t xml:space="preserve">laukaisulaitteista.</w:t>
      </w:r>
      <w:r>
        <w:t xml:space="preserve"> Telaketjuajoneuvot ovat yleensä panssaroituja ajoneuvoja, jotka on erityisesti suunniteltu SAM-järjestelmien kuljettamiseen.</w:t>
      </w:r>
    </w:p>
    <w:p>
      <w:r>
        <w:rPr>
          <w:b/>
        </w:rPr>
        <w:t xml:space="preserve">Kysymys 0</w:t>
      </w:r>
    </w:p>
    <w:p>
      <w:r>
        <w:t xml:space="preserve">Pienempiä aseita voidaan käyttää niiden alhaisen hinnan ja minkä muun tekijän vuoksi?</w:t>
      </w:r>
    </w:p>
    <w:p>
      <w:r>
        <w:rPr>
          <w:b/>
        </w:rPr>
        <w:t xml:space="preserve">Kysymys 1</w:t>
      </w:r>
    </w:p>
    <w:p>
      <w:r>
        <w:t xml:space="preserve">Kuka suunnitteli 40 mm:n autokanuunan?</w:t>
      </w:r>
    </w:p>
    <w:p>
      <w:r>
        <w:rPr>
          <w:b/>
        </w:rPr>
        <w:t xml:space="preserve">Kysymys 2</w:t>
      </w:r>
    </w:p>
    <w:p>
      <w:r>
        <w:t xml:space="preserve">Milloin pintatorjuntaohjusjärjestelmät otettiin käyttöön?</w:t>
      </w:r>
    </w:p>
    <w:p>
      <w:r>
        <w:rPr>
          <w:b/>
        </w:rPr>
        <w:t xml:space="preserve">Kysymys 3</w:t>
      </w:r>
    </w:p>
    <w:p>
      <w:r>
        <w:t xml:space="preserve">Missä pintatorjuntaohjukset kehitettiin ensimmäisen kerran?</w:t>
      </w:r>
    </w:p>
    <w:p>
      <w:r>
        <w:rPr>
          <w:b/>
        </w:rPr>
        <w:t xml:space="preserve">Kysymys 4</w:t>
      </w:r>
    </w:p>
    <w:p>
      <w:r>
        <w:t xml:space="preserve">Miten maalla olevia SAM-ohjuksia voidaan käyttää?</w:t>
      </w:r>
    </w:p>
    <w:p>
      <w:r>
        <w:rPr>
          <w:b/>
        </w:rPr>
        <w:t xml:space="preserve">Tekstin numero 29</w:t>
      </w:r>
    </w:p>
    <w:p>
      <w:r>
        <w:t xml:space="preserve">Pienemmissä veneissä ja aluksissa on yleensä </w:t>
      </w:r>
      <w:r>
        <w:rPr>
          <w:color w:val="A9A9A9"/>
        </w:rPr>
        <w:t xml:space="preserve">konekiväärejä tai nopeita tykkejä</w:t>
      </w:r>
      <w:r>
        <w:t xml:space="preserve">, jotka voivat usein olla tappavia matalalla lentäviä ilma-aluksia vastaan, jos ne on yhdistetty </w:t>
      </w:r>
      <w:r>
        <w:rPr>
          <w:color w:val="DCDCDC"/>
        </w:rPr>
        <w:t xml:space="preserve">tutkaohjattuun tulenjohtojärjestelmään tutkaohjattu tykki pistepuolustusta varten</w:t>
      </w:r>
      <w:r>
        <w:t xml:space="preserve">. Jotkin alukset, kuten Aegis-risteilijät, ovat yhtä suuri uhka lentokoneille kuin mikä tahansa maalla toimiva ilmatorjuntajärjestelmä. Yleisesti ottaen ilma-alusten olisi kohdeltava merivoimien aluksia kunnioittavasti, mutta päinvastoin. </w:t>
      </w:r>
      <w:r>
        <w:rPr>
          <w:color w:val="2F4F4F"/>
        </w:rPr>
        <w:t xml:space="preserve">Lentotukialusten taisteluosastot </w:t>
      </w:r>
      <w:r>
        <w:t xml:space="preserve">ovat erityisen hyvin puolustettuja, sillä ne koostuvat tyypillisesti monista aluksista, joilla on raskas ilmatorjunta-aseistus, mutta ne pystyvät myös lähettämään </w:t>
      </w:r>
      <w:r>
        <w:rPr>
          <w:color w:val="556B2F"/>
        </w:rPr>
        <w:t xml:space="preserve">hävittäjiä </w:t>
      </w:r>
      <w:r>
        <w:t xml:space="preserve">taistelulentopartiointiin ilmaan saapuvien uhkien torjumiseksi.</w:t>
      </w:r>
    </w:p>
    <w:p>
      <w:r>
        <w:rPr>
          <w:b/>
        </w:rPr>
        <w:t xml:space="preserve">Kysymys 0</w:t>
      </w:r>
    </w:p>
    <w:p>
      <w:r>
        <w:t xml:space="preserve">Millaisia aseita löytyy yleensä pienemmistä veneistä ja laivoista?</w:t>
      </w:r>
    </w:p>
    <w:p>
      <w:r>
        <w:rPr>
          <w:b/>
        </w:rPr>
        <w:t xml:space="preserve">Kysymys 1</w:t>
      </w:r>
    </w:p>
    <w:p>
      <w:r>
        <w:t xml:space="preserve">Nämä aseet voivat olla tappavia lentokoneille, jotka ovat alhaisia, jos ne liittyvät mihin?</w:t>
      </w:r>
    </w:p>
    <w:p>
      <w:r>
        <w:rPr>
          <w:b/>
        </w:rPr>
        <w:t xml:space="preserve">Kysymys 2</w:t>
      </w:r>
    </w:p>
    <w:p>
      <w:r>
        <w:t xml:space="preserve">Minkä tyyppisiä aluksia puolustetaan erityisen hyvin?</w:t>
      </w:r>
    </w:p>
    <w:p>
      <w:r>
        <w:rPr>
          <w:b/>
        </w:rPr>
        <w:t xml:space="preserve">Kysymys 3</w:t>
      </w:r>
    </w:p>
    <w:p>
      <w:r>
        <w:t xml:space="preserve">Lentotukialusten taisteluryhmät voivat laukaista mitä pysäyttääkseen saapuvat uhat?</w:t>
      </w:r>
    </w:p>
    <w:p>
      <w:r>
        <w:rPr>
          <w:b/>
        </w:rPr>
        <w:t xml:space="preserve">Tekstin numero 30</w:t>
      </w:r>
    </w:p>
    <w:p>
      <w:r>
        <w:rPr>
          <w:color w:val="A9A9A9"/>
        </w:rPr>
        <w:t xml:space="preserve">Rakettikranaatteja </w:t>
      </w:r>
      <w:r>
        <w:t xml:space="preserve">voidaan käyttää - ja usein käytetäänkin - leijuvia helikoptereita vastaan (esim. somalialaiset miliisimiehet Mogadishun taistelussa (1993)). Kranaatinheitinkranaatin ampuminen jyrkässä kulmassa on vaarallista </w:t>
      </w:r>
      <w:r>
        <w:rPr>
          <w:color w:val="DCDCDC"/>
        </w:rPr>
        <w:t xml:space="preserve">käyttäjälle</w:t>
      </w:r>
      <w:r>
        <w:t xml:space="preserve">, koska </w:t>
      </w:r>
      <w:r>
        <w:t xml:space="preserve">ampumisen aiheuttama </w:t>
      </w:r>
      <w:r>
        <w:rPr>
          <w:color w:val="2F4F4F"/>
        </w:rPr>
        <w:t xml:space="preserve">vastaräjähdys </w:t>
      </w:r>
      <w:r>
        <w:t xml:space="preserve">heijastuu maasta. Somaliassa miliisit hitsasivat joskus </w:t>
      </w:r>
      <w:r>
        <w:rPr>
          <w:color w:val="556B2F"/>
        </w:rPr>
        <w:t xml:space="preserve">teräslevyn </w:t>
      </w:r>
      <w:r>
        <w:t xml:space="preserve">kranaatinheitinputken pakoputken päähän, jotta paine ohjautuisi pois ampujasta, kun he ampuivat ylöspäin </w:t>
      </w:r>
      <w:r>
        <w:rPr>
          <w:color w:val="6B8E23"/>
        </w:rPr>
        <w:t xml:space="preserve">yhdysvaltalaisia helikoptereita </w:t>
      </w:r>
      <w:r>
        <w:t xml:space="preserve">kohti</w:t>
      </w:r>
      <w:r>
        <w:t xml:space="preserve">. RPG:tä käytetään tässä tehtävässä vain silloin, kun tehokkaampia aseita ei ole saatavilla.</w:t>
      </w:r>
    </w:p>
    <w:p>
      <w:r>
        <w:rPr>
          <w:b/>
        </w:rPr>
        <w:t xml:space="preserve">Kysymys 0</w:t>
      </w:r>
    </w:p>
    <w:p>
      <w:r>
        <w:t xml:space="preserve">Millaista asetta voidaan käyttää leijuvia helikoptereita vastaan?</w:t>
      </w:r>
    </w:p>
    <w:p>
      <w:r>
        <w:rPr>
          <w:b/>
        </w:rPr>
        <w:t xml:space="preserve">Kysymys 1</w:t>
      </w:r>
    </w:p>
    <w:p>
      <w:r>
        <w:t xml:space="preserve">Kun kranaatinheitin ammutaan jyrkässä kulmassa, kuka on vaarassa?</w:t>
      </w:r>
    </w:p>
    <w:p>
      <w:r>
        <w:rPr>
          <w:b/>
        </w:rPr>
        <w:t xml:space="preserve">Kysymys 2</w:t>
      </w:r>
    </w:p>
    <w:p>
      <w:r>
        <w:t xml:space="preserve">Mitä jyrkässä kulmassa ammuttu kranaatinheitin heijastaa maasta?</w:t>
      </w:r>
    </w:p>
    <w:p>
      <w:r>
        <w:rPr>
          <w:b/>
        </w:rPr>
        <w:t xml:space="preserve">Kysymys 3</w:t>
      </w:r>
    </w:p>
    <w:p>
      <w:r>
        <w:t xml:space="preserve">Mitä jotkut miliisin jäsenet Somaliassa hitsasivat kranaatinheitinputken pakoputkeen suojaamaan ampujaa?</w:t>
      </w:r>
    </w:p>
    <w:p>
      <w:r>
        <w:rPr>
          <w:b/>
        </w:rPr>
        <w:t xml:space="preserve">Kysymys 4</w:t>
      </w:r>
    </w:p>
    <w:p>
      <w:r>
        <w:t xml:space="preserve">Mitä somalialaiset miliisin jäsenet ampuivat RPG:llä?</w:t>
      </w:r>
    </w:p>
    <w:p>
      <w:r>
        <w:rPr>
          <w:b/>
        </w:rPr>
        <w:t xml:space="preserve">Tekstin numero 31</w:t>
      </w:r>
    </w:p>
    <w:p>
      <w:r>
        <w:rPr>
          <w:color w:val="A9A9A9"/>
        </w:rPr>
        <w:t xml:space="preserve">Britit </w:t>
      </w:r>
      <w:r>
        <w:t xml:space="preserve">ottivat käyttöön </w:t>
      </w:r>
      <w:r>
        <w:rPr>
          <w:color w:val="DCDCDC"/>
        </w:rPr>
        <w:t xml:space="preserve">"tehokkaan ylärajan"</w:t>
      </w:r>
      <w:r>
        <w:t xml:space="preserve">, jolla tarkoitettiin korkeutta, jossa tykki pystyi ampumaan sarjan kranaatteja liikkuvaa maalia vastaan; tätä saattoi rajoittaa sekä sytyttimen maksimikäyntiaika että tykin kapasiteetti. 1930-luvun lopulla brittiläinen määritelmä oli "se korkeus, jossa suoraan 400 mph (=643,6 km/h) nopeudella lähestyvää maalia voidaan torjua </w:t>
      </w:r>
      <w:r>
        <w:rPr>
          <w:color w:val="2F4F4F"/>
        </w:rPr>
        <w:t xml:space="preserve">20 sekunnin ajan </w:t>
      </w:r>
      <w:r>
        <w:t xml:space="preserve">ennen kuin tykki saavuttaa 70 asteen korkeuden". Raskaiden ilmatorjuntatykkien teholliseen ylärajaan vaikuttivat kuitenkin </w:t>
      </w:r>
      <w:r>
        <w:rPr>
          <w:color w:val="556B2F"/>
        </w:rPr>
        <w:t xml:space="preserve">muut kuin ballistiset tekijät</w:t>
      </w:r>
      <w:r>
        <w:t xml:space="preserve">:</w:t>
      </w:r>
    </w:p>
    <w:p>
      <w:r>
        <w:rPr>
          <w:b/>
        </w:rPr>
        <w:t xml:space="preserve">Kysymys 0</w:t>
      </w:r>
    </w:p>
    <w:p>
      <w:r>
        <w:t xml:space="preserve">Mitä termiä käytetään kuvaamaan korkeutta, jolla ase ampuu patruunoita liikkuvaa kohdetta vastaan?</w:t>
      </w:r>
    </w:p>
    <w:p>
      <w:r>
        <w:rPr>
          <w:b/>
        </w:rPr>
        <w:t xml:space="preserve">Kysymys 1</w:t>
      </w:r>
    </w:p>
    <w:p>
      <w:r>
        <w:t xml:space="preserve">Kuka hyväksyi termin "tehokas katto" käytön?</w:t>
      </w:r>
    </w:p>
    <w:p>
      <w:r>
        <w:rPr>
          <w:b/>
        </w:rPr>
        <w:t xml:space="preserve">Kysymys 2</w:t>
      </w:r>
    </w:p>
    <w:p>
      <w:r>
        <w:t xml:space="preserve">Kuinka kauan kohteen on oltava muiden tekijöiden ohella kytkettynä, jotta katto olisi tehokas?</w:t>
      </w:r>
    </w:p>
    <w:p>
      <w:r>
        <w:rPr>
          <w:b/>
        </w:rPr>
        <w:t xml:space="preserve">Kysymys 3</w:t>
      </w:r>
    </w:p>
    <w:p>
      <w:r>
        <w:t xml:space="preserve">Mikä vaikutti raskaiden ilmatorjuntatykkien tehokkaaseen ylärajaan?</w:t>
      </w:r>
    </w:p>
    <w:p>
      <w:r>
        <w:rPr>
          <w:b/>
        </w:rPr>
        <w:t xml:space="preserve">Tekstin numero 32</w:t>
      </w:r>
    </w:p>
    <w:p>
      <w:r>
        <w:t xml:space="preserve">1950-luvulle asti </w:t>
      </w:r>
      <w:r>
        <w:rPr>
          <w:color w:val="A9A9A9"/>
        </w:rPr>
        <w:t xml:space="preserve">ballistisia ammuksia ampuvat tykit </w:t>
      </w:r>
      <w:r>
        <w:t xml:space="preserve">olivat vakioase, </w:t>
      </w:r>
      <w:r>
        <w:t xml:space="preserve">minkä jälkeen </w:t>
      </w:r>
      <w:r>
        <w:rPr>
          <w:color w:val="DCDCDC"/>
        </w:rPr>
        <w:t xml:space="preserve">ohjukset </w:t>
      </w:r>
      <w:r>
        <w:t xml:space="preserve">tulivat hallitseviksi, paitsi </w:t>
      </w:r>
      <w:r>
        <w:rPr>
          <w:color w:val="2F4F4F"/>
        </w:rPr>
        <w:t xml:space="preserve">hyvin lyhyillä etäisyyksillä</w:t>
      </w:r>
      <w:r>
        <w:t xml:space="preserve">. Kranaatin tai taistelukärjen tyyppi ja sen sytytyslaite sekä ohjusten kohdalla myös ohjausjärjestelyt olivat ja ovat kuitenkin erilaisia. Kohteita ei ole aina helppo tuhota; vahingoittuneet lentokoneet voivat kuitenkin joutua keskeyttämään tehtävänsä, ja vaikka ne onnistuisivat palaamaan ja laskeutumaan ystävällismieliselle alueelle, ne voivat olla toimintakyvyttömiä päiviä tai </w:t>
      </w:r>
      <w:r>
        <w:rPr>
          <w:color w:val="556B2F"/>
        </w:rPr>
        <w:t xml:space="preserve">pysyvästi</w:t>
      </w:r>
      <w:r>
        <w:t xml:space="preserve">. </w:t>
      </w:r>
      <w:r>
        <w:t xml:space="preserve">Jos pienoiskiväärit ja pienemmät konekiväärit jätetään huomiotta, maassa olevien ilmatorjuntatykkien kaliiperi on vaihdellut 20 millimetristä </w:t>
      </w:r>
      <w:r>
        <w:rPr>
          <w:color w:val="6B8E23"/>
        </w:rPr>
        <w:t xml:space="preserve">vähintään 150 millimetriin</w:t>
      </w:r>
      <w:r>
        <w:t xml:space="preserve">.</w:t>
      </w:r>
    </w:p>
    <w:p>
      <w:r>
        <w:rPr>
          <w:b/>
        </w:rPr>
        <w:t xml:space="preserve">Kysymys 0</w:t>
      </w:r>
    </w:p>
    <w:p>
      <w:r>
        <w:t xml:space="preserve">Mikä oli vakioase 1950-luvulle asti?</w:t>
      </w:r>
    </w:p>
    <w:p>
      <w:r>
        <w:rPr>
          <w:b/>
        </w:rPr>
        <w:t xml:space="preserve">Kysymys 1</w:t>
      </w:r>
    </w:p>
    <w:p>
      <w:r>
        <w:t xml:space="preserve">Kun ballistisia ammuksia ampuvat aseet menettivät vetovoimansa, mikä ase tuli niiden tilalle?</w:t>
      </w:r>
    </w:p>
    <w:p>
      <w:r>
        <w:rPr>
          <w:b/>
        </w:rPr>
        <w:t xml:space="preserve">Kysymys 2</w:t>
      </w:r>
    </w:p>
    <w:p>
      <w:r>
        <w:t xml:space="preserve">Millä alueella ei käytetty ohjuksia?</w:t>
      </w:r>
    </w:p>
    <w:p>
      <w:r>
        <w:rPr>
          <w:b/>
        </w:rPr>
        <w:t xml:space="preserve">Kysymys 3</w:t>
      </w:r>
    </w:p>
    <w:p>
      <w:r>
        <w:t xml:space="preserve">Vaurioitunut lentokone voi olla poissa käytöstä päiviä vai mitä?</w:t>
      </w:r>
    </w:p>
    <w:p>
      <w:r>
        <w:rPr>
          <w:b/>
        </w:rPr>
        <w:t xml:space="preserve">Kysymys 4</w:t>
      </w:r>
    </w:p>
    <w:p>
      <w:r>
        <w:t xml:space="preserve">Mikä on suurimman kaliiperin maanpäällinen ilmatorjuntatykki?</w:t>
      </w:r>
    </w:p>
    <w:p>
      <w:r>
        <w:rPr>
          <w:b/>
        </w:rPr>
        <w:t xml:space="preserve">Tekstin numero 33</w:t>
      </w:r>
    </w:p>
    <w:p>
      <w:r>
        <w:t xml:space="preserve">Britit tunnustivat ilmatorjuntakyvyn tarpeen muutama viikko ennen ensimmäisen maailmansodan puhkeamista; </w:t>
      </w:r>
      <w:r>
        <w:rPr>
          <w:color w:val="A9A9A9"/>
        </w:rPr>
        <w:t xml:space="preserve">8. heinäkuuta </w:t>
      </w:r>
      <w:r>
        <w:t xml:space="preserve">1914 </w:t>
      </w:r>
      <w:r>
        <w:t xml:space="preserve">New York Times kertoi, että Britannian hallitus oli päättänyt "sijoittaa </w:t>
      </w:r>
      <w:r>
        <w:rPr>
          <w:color w:val="DCDCDC"/>
        </w:rPr>
        <w:t xml:space="preserve">Brittein saarten rannikoille </w:t>
      </w:r>
      <w:r>
        <w:t xml:space="preserve">sarjan torneja, joissa jokaisessa on kaksi erikoisvalmisteista, nopeasti laukeavaa tykkiä", ja "</w:t>
      </w:r>
      <w:r>
        <w:t xml:space="preserve">laivaston laitosten" ympärille ja "muihin erityisen haavoittuviin kohtiin" oli tarkoitus rakentaa </w:t>
      </w:r>
      <w:r>
        <w:t xml:space="preserve">"</w:t>
      </w:r>
      <w:r>
        <w:rPr>
          <w:color w:val="2F4F4F"/>
        </w:rPr>
        <w:t xml:space="preserve">kokonainen tornien kehä". </w:t>
      </w:r>
      <w:r>
        <w:t xml:space="preserve">Joulukuuhun 1914 mennessä </w:t>
      </w:r>
      <w:r>
        <w:rPr>
          <w:color w:val="556B2F"/>
        </w:rPr>
        <w:t xml:space="preserve">Royal Naval Volunteer Reserve (RNVR) </w:t>
      </w:r>
      <w:r>
        <w:t xml:space="preserve">miehitti eri lähteistä koottuja AA-tykkejä ja valonheittimiä noin yhdeksässä satamassa. </w:t>
      </w:r>
      <w:r>
        <w:rPr>
          <w:color w:val="6B8E23"/>
        </w:rPr>
        <w:t xml:space="preserve">Kuninkaallinen varuskuntatykistö (RGA</w:t>
      </w:r>
      <w:r>
        <w:t xml:space="preserve">) </w:t>
      </w:r>
      <w:r>
        <w:t xml:space="preserve">sai vastuun ilmatorjunnan puolustuksesta kentällä, ja se käytti moottoroituja kaksoistykkiosastoja. Ensimmäiset muodostettiin virallisesti marraskuussa 1914. Aluksi ne käyttivät QF 1-pounder "pom-pom" -tykkiä (37 mm:n versio Maxim-tykistä).</w:t>
      </w:r>
    </w:p>
    <w:p>
      <w:r>
        <w:rPr>
          <w:b/>
        </w:rPr>
        <w:t xml:space="preserve">Kysymys 0</w:t>
      </w:r>
    </w:p>
    <w:p>
      <w:r>
        <w:t xml:space="preserve">Milloin britit näkivät tarpeelliseksi lisätä ilmatorjuntakykyä?</w:t>
      </w:r>
    </w:p>
    <w:p>
      <w:r>
        <w:rPr>
          <w:b/>
        </w:rPr>
        <w:t xml:space="preserve">Kysymys 1</w:t>
      </w:r>
    </w:p>
    <w:p>
      <w:r>
        <w:t xml:space="preserve">Mihin New York Timesin raportin mukaan aseistettujen tornien pitäisi mennä?</w:t>
      </w:r>
    </w:p>
    <w:p>
      <w:r>
        <w:rPr>
          <w:b/>
        </w:rPr>
        <w:t xml:space="preserve">Kysymys 2</w:t>
      </w:r>
    </w:p>
    <w:p>
      <w:r>
        <w:t xml:space="preserve">Mitä rakennettiin laivastolaitosten ympärille?</w:t>
      </w:r>
    </w:p>
    <w:p>
      <w:r>
        <w:rPr>
          <w:b/>
        </w:rPr>
        <w:t xml:space="preserve">Kysymys 3</w:t>
      </w:r>
    </w:p>
    <w:p>
      <w:r>
        <w:t xml:space="preserve">Kuka miehitti ilmatorjuntatykit ja valonheittimet?</w:t>
      </w:r>
    </w:p>
    <w:p>
      <w:r>
        <w:rPr>
          <w:b/>
        </w:rPr>
        <w:t xml:space="preserve">Kysymys 4</w:t>
      </w:r>
    </w:p>
    <w:p>
      <w:r>
        <w:t xml:space="preserve">Kuka käytti moottoroituja kaksoiskivääriosastoja?</w:t>
      </w:r>
    </w:p>
    <w:p>
      <w:r>
        <w:rPr>
          <w:b/>
        </w:rPr>
        <w:t xml:space="preserve">Tekstin numero 34</w:t>
      </w:r>
    </w:p>
    <w:p>
      <w:r>
        <w:t xml:space="preserve">Isossa-Britanniassa ja eräissä muissa armeijoissa yksi tykistöhaara on vastannut sekä kotimaassa että ulkomailla tapahtuvasta maanpäällisestä ilmapuolustuksesta, vaikka vastuu </w:t>
      </w:r>
      <w:r>
        <w:t xml:space="preserve">Brittein saarten ilmapuolustuksesta </w:t>
      </w:r>
      <w:r>
        <w:t xml:space="preserve">oli jaettu </w:t>
      </w:r>
      <w:r>
        <w:rPr>
          <w:color w:val="A9A9A9"/>
        </w:rPr>
        <w:t xml:space="preserve">Kuninkaallisen laivaston</w:t>
      </w:r>
      <w:r>
        <w:t xml:space="preserve"> kanssa </w:t>
      </w:r>
      <w:r>
        <w:t xml:space="preserve">ensimmäisessä maailmansodassa. Toisen maailmansodan aikana </w:t>
      </w:r>
      <w:r>
        <w:t xml:space="preserve">perustettiin kuitenkin </w:t>
      </w:r>
      <w:r>
        <w:rPr>
          <w:color w:val="DCDCDC"/>
        </w:rPr>
        <w:t xml:space="preserve">RAF-rykmentti</w:t>
      </w:r>
      <w:r>
        <w:t xml:space="preserve">, jonka tehtävänä oli suojella lentokenttiä kaikkialla, ja tähän kuului myös kevyt ilmapuolustus. </w:t>
      </w:r>
      <w:r>
        <w:rPr>
          <w:color w:val="2F4F4F"/>
        </w:rPr>
        <w:t xml:space="preserve">Kylmän sodan </w:t>
      </w:r>
      <w:r>
        <w:t xml:space="preserve">myöhempinä vuosikymmeninä </w:t>
      </w:r>
      <w:r>
        <w:t xml:space="preserve">tähän kuuluivat myös Yhdysvaltain ilmavoimien tukikohdat Yhdistyneessä kuningaskunnassa. Kaikki maalla tapahtuva ilmapuolustus poistettiin kuitenkin kuninkaallisten ilmavoimien (RAF) toimivallan alaisuudesta vuonna </w:t>
      </w:r>
      <w:r>
        <w:rPr>
          <w:color w:val="556B2F"/>
        </w:rPr>
        <w:t xml:space="preserve">2004</w:t>
      </w:r>
      <w:r>
        <w:t xml:space="preserve">. </w:t>
      </w:r>
      <w:r>
        <w:rPr>
          <w:color w:val="6B8E23"/>
        </w:rPr>
        <w:t xml:space="preserve">Britannian armeijan ilmatorjuntakomento </w:t>
      </w:r>
      <w:r>
        <w:t xml:space="preserve">lakkautettiin maaliskuussa 1955, mutta 1960- ja 1970-luvuilla RAF:n hävittäjäjoukkojen komentokunta käytti pitkän kantaman ilmatorjuntaohjuksia suojellakseen Yhdistyneen kuningaskunnan keskeisiä alueita. Toisen maailmansodan aikana myös merijalkaväen kuninkaallinen merijalkaväki tarjosi ilmapuolustusyksiköitä; muodollisesti ne olivat osa merivoimien liikkuvaa tukikohtien puolustusorganisaatiota, mutta niitä käsiteltiin kiinteänä osana armeijan johtamaa maalla sijaitsevaa ilmapuolustusta.</w:t>
      </w:r>
    </w:p>
    <w:p>
      <w:r>
        <w:rPr>
          <w:b/>
        </w:rPr>
        <w:t xml:space="preserve">Kysymys 0</w:t>
      </w:r>
    </w:p>
    <w:p>
      <w:r>
        <w:t xml:space="preserve">Kuka tarjosi osan Brittein saarten ilmapuolustuksesta ensimmäisessä maailmansodassa?</w:t>
      </w:r>
    </w:p>
    <w:p>
      <w:r>
        <w:rPr>
          <w:b/>
        </w:rPr>
        <w:t xml:space="preserve">Kysymys 1</w:t>
      </w:r>
    </w:p>
    <w:p>
      <w:r>
        <w:t xml:space="preserve">Kuka suojasi lentokenttiä toisessa maailmansodassa?</w:t>
      </w:r>
    </w:p>
    <w:p>
      <w:r>
        <w:rPr>
          <w:b/>
        </w:rPr>
        <w:t xml:space="preserve">Kysymys 2</w:t>
      </w:r>
    </w:p>
    <w:p>
      <w:r>
        <w:t xml:space="preserve">Yhdysvaltojen ilmavoimat auttoivat suojelemaan Yhdistynyttä kuningaskuntaa minkä "sodan" aikana?</w:t>
      </w:r>
    </w:p>
    <w:p>
      <w:r>
        <w:rPr>
          <w:b/>
        </w:rPr>
        <w:t xml:space="preserve">Kysymys 3</w:t>
      </w:r>
    </w:p>
    <w:p>
      <w:r>
        <w:t xml:space="preserve">Minä vuonna RAF:lta otettiin pois maanpäällinen ilmapuolustus?</w:t>
      </w:r>
    </w:p>
    <w:p>
      <w:r>
        <w:rPr>
          <w:b/>
        </w:rPr>
        <w:t xml:space="preserve">Kysymys 4</w:t>
      </w:r>
    </w:p>
    <w:p>
      <w:r>
        <w:t xml:space="preserve">Mikä lakkautettiin vuonna 1955?</w:t>
      </w:r>
    </w:p>
    <w:p>
      <w:r>
        <w:rPr>
          <w:b/>
        </w:rPr>
        <w:t xml:space="preserve">Tekstin numero 35</w:t>
      </w:r>
    </w:p>
    <w:p>
      <w:r>
        <w:t xml:space="preserve">Britit käsittelivät </w:t>
      </w:r>
      <w:r>
        <w:t xml:space="preserve">ensin </w:t>
      </w:r>
      <w:r>
        <w:rPr>
          <w:color w:val="A9A9A9"/>
        </w:rPr>
        <w:t xml:space="preserve">kantaman mittausta, </w:t>
      </w:r>
      <w:r>
        <w:t xml:space="preserve">kun huomattiin, että kantama oli avain parempaan sytytinasetukseen. Tämä johti korkeus- ja etäisyysmittarin (Height/Range Finder, HRF) kehittämiseen, ja ensimmäinen malli oli </w:t>
      </w:r>
      <w:r>
        <w:rPr>
          <w:color w:val="DCDCDC"/>
        </w:rPr>
        <w:t xml:space="preserve">Barr &amp; Stroud UB2</w:t>
      </w:r>
      <w:r>
        <w:t xml:space="preserve">, joka oli jalustalle asennettu 2 metrin optinen koinsidenttinen etäisyysmittari. Se mittasi etäisyyden kohteeseen ja </w:t>
      </w:r>
      <w:r>
        <w:rPr>
          <w:color w:val="2F4F4F"/>
        </w:rPr>
        <w:t xml:space="preserve">korkeuskulman, </w:t>
      </w:r>
      <w:r>
        <w:t xml:space="preserve">jotka yhdessä antoivat lentokoneen korkeuden. Nämä olivat monimutkaisia mittalaitteita, ja käytössä oli myös useita muita menetelmiä. HRF:n rinnalle tuli pian </w:t>
      </w:r>
      <w:r>
        <w:rPr>
          <w:color w:val="556B2F"/>
        </w:rPr>
        <w:t xml:space="preserve">Height/Fuse Indicator (HFI), johon </w:t>
      </w:r>
      <w:r>
        <w:t xml:space="preserve">oli merkitty korkeuskulmat ja korkeusviivat, joiden päälle oli merkitty sulakkeen pituutta kuvaavat käyrät, joiden avulla </w:t>
      </w:r>
      <w:r>
        <w:rPr>
          <w:color w:val="6B8E23"/>
        </w:rPr>
        <w:t xml:space="preserve">HRF:n käyttäjän </w:t>
      </w:r>
      <w:r>
        <w:t xml:space="preserve">ilmoittaman korkeuden perusteella </w:t>
      </w:r>
      <w:r>
        <w:t xml:space="preserve">voitiin lukea tarvittava sulakkeen pituus.</w:t>
      </w:r>
    </w:p>
    <w:p>
      <w:r>
        <w:rPr>
          <w:b/>
        </w:rPr>
        <w:t xml:space="preserve">Kysymys 0</w:t>
      </w:r>
    </w:p>
    <w:p>
      <w:r>
        <w:t xml:space="preserve">Mikä auttoi parempaan sulakkeen asettamiseen?</w:t>
      </w:r>
    </w:p>
    <w:p>
      <w:r>
        <w:rPr>
          <w:b/>
        </w:rPr>
        <w:t xml:space="preserve">Kysymys 1</w:t>
      </w:r>
    </w:p>
    <w:p>
      <w:r>
        <w:t xml:space="preserve">Mikä oli ensimmäinen brittien käyttämä HRF-malli (Height Range Finder)?</w:t>
      </w:r>
    </w:p>
    <w:p>
      <w:r>
        <w:rPr>
          <w:b/>
        </w:rPr>
        <w:t xml:space="preserve">Kysymys 2</w:t>
      </w:r>
    </w:p>
    <w:p>
      <w:r>
        <w:t xml:space="preserve">HRF mittasi tavoiteetäisyyttä ja mitä muuta?</w:t>
      </w:r>
    </w:p>
    <w:p>
      <w:r>
        <w:rPr>
          <w:b/>
        </w:rPr>
        <w:t xml:space="preserve">Kysymys 3</w:t>
      </w:r>
    </w:p>
    <w:p>
      <w:r>
        <w:t xml:space="preserve">Minkä kanssa HRF:ää käytettiin sulakkeiden asettamiseen?</w:t>
      </w:r>
    </w:p>
    <w:p>
      <w:r>
        <w:rPr>
          <w:b/>
        </w:rPr>
        <w:t xml:space="preserve">Kysymys 4</w:t>
      </w:r>
    </w:p>
    <w:p>
      <w:r>
        <w:t xml:space="preserve">Sulakkeen pituus voitaisiin asettaa käyttäen kenen ilmoittamaa korkeutta?</w:t>
      </w:r>
    </w:p>
    <w:p>
      <w:r>
        <w:rPr>
          <w:b/>
        </w:rPr>
        <w:t xml:space="preserve">Tekstin numero 36</w:t>
      </w:r>
    </w:p>
    <w:p>
      <w:r>
        <w:t xml:space="preserve">1900-luvun alkuun mennessä </w:t>
      </w:r>
      <w:r>
        <w:rPr>
          <w:color w:val="A9A9A9"/>
        </w:rPr>
        <w:t xml:space="preserve">ilmapallo- eli ilmalaivatykit </w:t>
      </w:r>
      <w:r>
        <w:t xml:space="preserve">maalla ja merivoimien käytössä herättivät huomiota</w:t>
      </w:r>
      <w:r>
        <w:t xml:space="preserve">.</w:t>
      </w:r>
      <w:r>
        <w:t xml:space="preserve"> Erilaisia ammustyyppejä ehdotettiin: räjähdysaineita, sytytysnalleja, luotiketjuja, sauvaluoteja ja sirpaleita. </w:t>
      </w:r>
      <w:r>
        <w:rPr>
          <w:color w:val="DCDCDC"/>
        </w:rPr>
        <w:t xml:space="preserve">Jonkinlaista merkkiainetta tai savujälkeä vaadittiin</w:t>
      </w:r>
      <w:r>
        <w:t xml:space="preserve">. </w:t>
      </w:r>
      <w:r>
        <w:t xml:space="preserve">Myös </w:t>
      </w:r>
      <w:r>
        <w:rPr>
          <w:color w:val="2F4F4F"/>
        </w:rPr>
        <w:t xml:space="preserve">sytytysvaihtoehtoja </w:t>
      </w:r>
      <w:r>
        <w:t xml:space="preserve">tutkittiin, sekä isku- että aikatyyppejä. Asennukset olivat yleensä jalustatyyppisiä, mutta ne saattoivat olla myös kenttäalustoilla. Kokeet olivat käynnissä useimmissa Euroopan maissa, mutta vain </w:t>
      </w:r>
      <w:r>
        <w:rPr>
          <w:color w:val="556B2F"/>
        </w:rPr>
        <w:t xml:space="preserve">Krupp, Erhardt, Vickers Maxim ja Schneider </w:t>
      </w:r>
      <w:r>
        <w:t xml:space="preserve">olivat julkaisseet tietoja vuoteen 1910 mennessä. Kruppin suunnitelmiin kuului 65 mm:n 9-pounderin, 75 mm:n 12-pounderin ja jopa 105 mm:n tykin mukautuksia. Erhardtilla oli myös 12-puntari, kun taas Vickers Maxim tarjosi 3-puntaria ja Schneider 47 mm:n tykkiä. </w:t>
      </w:r>
      <w:r>
        <w:rPr>
          <w:color w:val="6B8E23"/>
        </w:rPr>
        <w:t xml:space="preserve">Ranskalainen ilmapallotykki </w:t>
      </w:r>
      <w:r>
        <w:t xml:space="preserve">ilmestyi vuonna 1910, se oli 11-puntari, mutta se oli asennettu ajoneuvoon, ja sen kokonaispaino miehittämättömänä oli 2 tonnia. Koska ilmapallot olivat kuitenkin hitaasti liikkuvia, tähtäimet olivat yksinkertaisia. Nopeammin liikkuvien lentokoneiden haasteet kuitenkin tiedostettiin.</w:t>
      </w:r>
    </w:p>
    <w:p>
      <w:r>
        <w:rPr>
          <w:b/>
        </w:rPr>
        <w:t xml:space="preserve">Kysymys 0</w:t>
      </w:r>
    </w:p>
    <w:p>
      <w:r>
        <w:t xml:space="preserve">Millaiset aseet alkoivat herättää huomiota?</w:t>
      </w:r>
    </w:p>
    <w:p>
      <w:r>
        <w:rPr>
          <w:b/>
        </w:rPr>
        <w:t xml:space="preserve">Kysymys 1</w:t>
      </w:r>
    </w:p>
    <w:p>
      <w:r>
        <w:t xml:space="preserve">Mitä muita tarpeita esitettiin ammuksia koskevien ehdotusten lisäksi?</w:t>
      </w:r>
    </w:p>
    <w:p>
      <w:r>
        <w:rPr>
          <w:b/>
        </w:rPr>
        <w:t xml:space="preserve">Kysymys 2</w:t>
      </w:r>
    </w:p>
    <w:p>
      <w:r>
        <w:t xml:space="preserve">Mitä vaikutuksia ja aikatyyppejä analysoitiin?</w:t>
      </w:r>
    </w:p>
    <w:p>
      <w:r>
        <w:rPr>
          <w:b/>
        </w:rPr>
        <w:t xml:space="preserve">Kysymys 3</w:t>
      </w:r>
    </w:p>
    <w:p>
      <w:r>
        <w:t xml:space="preserve">Kenellä oli vuonna 1910 julkaistua tietoa aseiden suunnittelusta?</w:t>
      </w:r>
    </w:p>
    <w:p>
      <w:r>
        <w:rPr>
          <w:b/>
        </w:rPr>
        <w:t xml:space="preserve">Kysymys 4</w:t>
      </w:r>
    </w:p>
    <w:p>
      <w:r>
        <w:t xml:space="preserve">Mikä ase teki näyttämön vuonna 1910?</w:t>
      </w:r>
    </w:p>
    <w:p>
      <w:r>
        <w:rPr>
          <w:b/>
        </w:rPr>
        <w:t xml:space="preserve">Tekstin numero 37</w:t>
      </w:r>
    </w:p>
    <w:p>
      <w:r>
        <w:t xml:space="preserve">Kaikki armeijat ottivat pian käyttöön ilmatorjuntatykkejä, jotka perustuivat usein pienempiin kenttätykkeihin, erityisesti </w:t>
      </w:r>
      <w:r>
        <w:rPr>
          <w:color w:val="A9A9A9"/>
        </w:rPr>
        <w:t xml:space="preserve">ranskalaisiin 75 mm:n ja venäläisiin 76,2 mm:n tykkeihin</w:t>
      </w:r>
      <w:r>
        <w:t xml:space="preserve">, jotka yleensä vain nojautuivat jonkinlaiseen penkereeseen, jotta niiden suu olisi suunnattu taivaalle. Britannian armeija otti 13-pounderin käyttöön nopeasti valmistamalla uusia AA-käyttöön soveltuvia kiinnityksiä, </w:t>
      </w:r>
      <w:r>
        <w:rPr>
          <w:color w:val="DCDCDC"/>
        </w:rPr>
        <w:t xml:space="preserve">13-pdr QF 6 cwt Mk III </w:t>
      </w:r>
      <w:r>
        <w:t xml:space="preserve">julkaistiin vuonna 1915. Se pysyi käytössä koko sodan ajan, mutta </w:t>
      </w:r>
      <w:r>
        <w:rPr>
          <w:color w:val="2F4F4F"/>
        </w:rPr>
        <w:t xml:space="preserve">18-pdr-tykkejä </w:t>
      </w:r>
      <w:r>
        <w:t xml:space="preserve">linjattiin alaspäin, jotta ne pystyivät ottamaan 13-pdr-ammuksen isommalla patruunalla varustetun 13-pr QF 9 cwt:n, ja nämä osoittautuivat paljon tyydyttävämmiksi. Yleisesti ottaen nämä tilapäisratkaisut osoittautuivat kuitenkin suurelta osin hyödyttömiksi. Koska tykkimiehillä oli vain vähän kokemusta tehtävästä, eikä heillä ollut keinoja mitata kohdetta, etäisyyttä, korkeutta tai nopeutta, ja koska heidän oli vaikea tarkkailla ammustensa räjähtämistä suhteessa kohteeseen, tykkimiehet eivät kyenneet </w:t>
      </w:r>
      <w:r>
        <w:rPr>
          <w:color w:val="556B2F"/>
        </w:rPr>
        <w:t xml:space="preserve">saamaan sytytyslangan asetusta oikein</w:t>
      </w:r>
      <w:r>
        <w:t xml:space="preserve">, ja useimmat ammukset räjähtivät </w:t>
      </w:r>
      <w:r>
        <w:rPr>
          <w:color w:val="6B8E23"/>
        </w:rPr>
        <w:t xml:space="preserve">selvästi kohteensa alapuolella</w:t>
      </w:r>
      <w:r>
        <w:t xml:space="preserve">. Poikkeuksen tähän sääntöön muodostivat tähystyspalloja suojaavat tykit, jolloin korkeus voitiin mitata tarkasti ilmapalloa pitelevän vaijerin pituudesta.</w:t>
      </w:r>
    </w:p>
    <w:p>
      <w:r>
        <w:rPr>
          <w:b/>
        </w:rPr>
        <w:t xml:space="preserve">Kysymys 0</w:t>
      </w:r>
    </w:p>
    <w:p>
      <w:r>
        <w:t xml:space="preserve">Mitkä kaksi asetta oli tuettu rinteeseen, jotta niiden suuaukot osoittaisivat ylöspäin?</w:t>
      </w:r>
    </w:p>
    <w:p>
      <w:r>
        <w:rPr>
          <w:b/>
        </w:rPr>
        <w:t xml:space="preserve">Kysymys 1</w:t>
      </w:r>
    </w:p>
    <w:p>
      <w:r>
        <w:t xml:space="preserve">Mitä ilmatorjuntatykkiä Britannian armeija alkoi käyttää?</w:t>
      </w:r>
    </w:p>
    <w:p>
      <w:r>
        <w:rPr>
          <w:b/>
        </w:rPr>
        <w:t xml:space="preserve">Kysymys 2</w:t>
      </w:r>
    </w:p>
    <w:p>
      <w:r>
        <w:t xml:space="preserve">Minkä kokoinen tykki oli relinoitu ottamaan 13-pounderin patruunoita?</w:t>
      </w:r>
    </w:p>
    <w:p>
      <w:r>
        <w:rPr>
          <w:b/>
        </w:rPr>
        <w:t xml:space="preserve">Kysymys 3</w:t>
      </w:r>
    </w:p>
    <w:p>
      <w:r>
        <w:t xml:space="preserve">Mitä oli vaikea saada asetettua oikein uusiin aseisiin?</w:t>
      </w:r>
    </w:p>
    <w:p>
      <w:r>
        <w:rPr>
          <w:b/>
        </w:rPr>
        <w:t xml:space="preserve">Kysymys 4</w:t>
      </w:r>
    </w:p>
    <w:p>
      <w:r>
        <w:t xml:space="preserve">Missä useimmat lentokoneisiin ammutut ammukset yleensä räjähtävät?</w:t>
      </w:r>
    </w:p>
    <w:p>
      <w:r>
        <w:rPr>
          <w:b/>
        </w:rPr>
        <w:t xml:space="preserve">Teksti numero 38</w:t>
      </w:r>
    </w:p>
    <w:p>
      <w:r>
        <w:rPr>
          <w:color w:val="A9A9A9"/>
        </w:rPr>
        <w:t xml:space="preserve">Versaillesin </w:t>
      </w:r>
      <w:r>
        <w:t xml:space="preserve">sopimus </w:t>
      </w:r>
      <w:r>
        <w:t xml:space="preserve">esti Saksaa hankkimasta AA-aseita, ja esimerkiksi Kruppsin suunnittelijat liittyivät Boforsin suunnittelijoihin Ruotsissa</w:t>
      </w:r>
      <w:r>
        <w:rPr>
          <w:color w:val="A9A9A9"/>
        </w:rPr>
        <w:t xml:space="preserve">.</w:t>
      </w:r>
      <w:r>
        <w:t xml:space="preserve"> Joitakin ensimmäisen maailmansodan aikaisia tykkejä säilytettiin, ja </w:t>
      </w:r>
      <w:r>
        <w:rPr>
          <w:color w:val="DCDCDC"/>
        </w:rPr>
        <w:t xml:space="preserve">1920-luvun lopulla </w:t>
      </w:r>
      <w:r>
        <w:t xml:space="preserve">aloitettiin jonkin verran peitelty AA-koulutus</w:t>
      </w:r>
      <w:r>
        <w:t xml:space="preserve">. Saksa esitteli 8,8 cm:n FlaK 18:n vuonna 1933, 36 ja 37 mallit seurasivat erilaisin parannuksin, mutta ballistinen suorituskyky pysyi ennallaan. </w:t>
      </w:r>
      <w:r>
        <w:rPr>
          <w:color w:val="2F4F4F"/>
        </w:rPr>
        <w:t xml:space="preserve">1930-luvun lopulla </w:t>
      </w:r>
      <w:r>
        <w:t xml:space="preserve">ilmestyi 10,5 cm:n FlaK 38, jota seurasi pian 39. Tämä oli suunniteltu ensisijaisesti staattisiin sijoituspaikkoihin, mutta siinä oli myös siirrettävä kiinnitys, ja yksikössä oli </w:t>
      </w:r>
      <w:r>
        <w:rPr>
          <w:color w:val="556B2F"/>
        </w:rPr>
        <w:t xml:space="preserve">220 voltin 24 kW:n generaattorit</w:t>
      </w:r>
      <w:r>
        <w:t xml:space="preserve">. </w:t>
      </w:r>
      <w:r>
        <w:t xml:space="preserve">Suunnittelussa</w:t>
      </w:r>
      <w:r>
        <w:rPr>
          <w:color w:val="6B8E23"/>
        </w:rPr>
        <w:t xml:space="preserve">1938</w:t>
      </w:r>
      <w:r>
        <w:t xml:space="preserve"> aloitettiin 12,8 cm FlaK.</w:t>
      </w:r>
    </w:p>
    <w:p>
      <w:r>
        <w:rPr>
          <w:b/>
        </w:rPr>
        <w:t xml:space="preserve">Kysymys 0</w:t>
      </w:r>
    </w:p>
    <w:p>
      <w:r>
        <w:t xml:space="preserve">Minkä sopimuksen piti estää Saksaa hankkimasta ilmatorjunta-aseita?</w:t>
      </w:r>
    </w:p>
    <w:p>
      <w:r>
        <w:rPr>
          <w:b/>
        </w:rPr>
        <w:t xml:space="preserve">Kysymys 1</w:t>
      </w:r>
    </w:p>
    <w:p>
      <w:r>
        <w:t xml:space="preserve">Milloin Saksassa aloitettiin salainen ilmatorjuntakoulutus?</w:t>
      </w:r>
    </w:p>
    <w:p>
      <w:r>
        <w:rPr>
          <w:b/>
        </w:rPr>
        <w:t xml:space="preserve">Kysymys 2</w:t>
      </w:r>
    </w:p>
    <w:p>
      <w:r>
        <w:t xml:space="preserve">Milloin 10,5-senttinen FlaK 38 ilmestyi Saksassa?</w:t>
      </w:r>
    </w:p>
    <w:p>
      <w:r>
        <w:rPr>
          <w:b/>
        </w:rPr>
        <w:t xml:space="preserve">Kysymys 3</w:t>
      </w:r>
    </w:p>
    <w:p>
      <w:r>
        <w:t xml:space="preserve">Milloin 12,8-senttisen FlaKin suunnittelu aloitettiin?</w:t>
      </w:r>
    </w:p>
    <w:p>
      <w:r>
        <w:rPr>
          <w:b/>
        </w:rPr>
        <w:t xml:space="preserve">Kysymys 4</w:t>
      </w:r>
    </w:p>
    <w:p>
      <w:r>
        <w:t xml:space="preserve">Mitä FlaK 39:ssä oli?</w:t>
      </w:r>
    </w:p>
    <w:p>
      <w:r>
        <w:rPr>
          <w:b/>
        </w:rPr>
        <w:t xml:space="preserve">Tekstin numero 39</w:t>
      </w:r>
    </w:p>
    <w:p>
      <w:r>
        <w:t xml:space="preserve">Ohjausasetusten ongelma - "</w:t>
      </w:r>
      <w:r>
        <w:rPr>
          <w:color w:val="A9A9A9"/>
        </w:rPr>
        <w:t xml:space="preserve">aim-off</w:t>
      </w:r>
      <w:r>
        <w:t xml:space="preserve">" - edellytti kuitenkin, että kohteen sijainnin muutosnopeus oli tiedossa. Sekä Ranskassa että Yhdistyneessä kuningaskunnassa otettiin käyttöön takymetriset laitteet </w:t>
      </w:r>
      <w:r>
        <w:rPr>
          <w:color w:val="DCDCDC"/>
        </w:rPr>
        <w:t xml:space="preserve">maalien seuraamiseksi ja pysty- ja vaakasuuntaisten poikkeutuskulmien tuottamiseksi</w:t>
      </w:r>
      <w:r>
        <w:t xml:space="preserve">. </w:t>
      </w:r>
      <w:r>
        <w:rPr>
          <w:color w:val="2F4F4F"/>
        </w:rPr>
        <w:t xml:space="preserve">Ranskalainen Brocqin </w:t>
      </w:r>
      <w:r>
        <w:t xml:space="preserve">järjestelmä oli sähköinen, operaattori meni maalialueelle ja sai näyttöjä tykeillä; sitä käytettiin heidän </w:t>
      </w:r>
      <w:r>
        <w:rPr>
          <w:color w:val="556B2F"/>
        </w:rPr>
        <w:t xml:space="preserve">75 mm</w:t>
      </w:r>
      <w:r>
        <w:t xml:space="preserve">. </w:t>
      </w:r>
      <w:r>
        <w:rPr>
          <w:color w:val="6B8E23"/>
        </w:rPr>
        <w:t xml:space="preserve">Brittiläinen Wilson-Dalby-tykinohjain </w:t>
      </w:r>
      <w:r>
        <w:t xml:space="preserve">käytti paria jäljittimiä ja mekaanista takymetriaa; operaattori syötti sulakkeen pituuden, ja poikkeutuskulmat luettiin mittalaitteista.</w:t>
      </w:r>
    </w:p>
    <w:p>
      <w:r>
        <w:rPr>
          <w:b/>
        </w:rPr>
        <w:t xml:space="preserve">Kysymys 0</w:t>
      </w:r>
    </w:p>
    <w:p>
      <w:r>
        <w:t xml:space="preserve">Mitä takymetriset laitteet tekivät?</w:t>
      </w:r>
    </w:p>
    <w:p>
      <w:r>
        <w:rPr>
          <w:b/>
        </w:rPr>
        <w:t xml:space="preserve">Kysymys 1</w:t>
      </w:r>
    </w:p>
    <w:p>
      <w:r>
        <w:t xml:space="preserve">Missä järjestelmässä oli sähköinen seuranta?</w:t>
      </w:r>
    </w:p>
    <w:p>
      <w:r>
        <w:rPr>
          <w:b/>
        </w:rPr>
        <w:t xml:space="preserve">Kysymys 2</w:t>
      </w:r>
    </w:p>
    <w:p>
      <w:r>
        <w:t xml:space="preserve">Millä aseella ranskalaista Brocqin järjestelmää käytettiin?</w:t>
      </w:r>
    </w:p>
    <w:p>
      <w:r>
        <w:rPr>
          <w:b/>
        </w:rPr>
        <w:t xml:space="preserve">Kysymys 3</w:t>
      </w:r>
    </w:p>
    <w:p>
      <w:r>
        <w:t xml:space="preserve">Missä järjestelmässä käytettiin jäljitinparia?</w:t>
      </w:r>
    </w:p>
    <w:p>
      <w:r>
        <w:rPr>
          <w:b/>
        </w:rPr>
        <w:t xml:space="preserve">Kysymys 4</w:t>
      </w:r>
    </w:p>
    <w:p>
      <w:r>
        <w:t xml:space="preserve">Mitä kutsutaan poikkeutusasetuksiksi?</w:t>
      </w:r>
    </w:p>
    <w:p>
      <w:r>
        <w:rPr>
          <w:b/>
        </w:rPr>
        <w:t xml:space="preserve">Teksti numero 40</w:t>
      </w:r>
    </w:p>
    <w:p>
      <w:r>
        <w:t xml:space="preserve">Puolan AA-puolustus ei pystynyt vastaamaan </w:t>
      </w:r>
      <w:r>
        <w:rPr>
          <w:color w:val="A9A9A9"/>
        </w:rPr>
        <w:t xml:space="preserve">Saksan hyökkäykseen, </w:t>
      </w:r>
      <w:r>
        <w:t xml:space="preserve">ja tilanne oli samanlainen myös muissa Euroopan maissa. </w:t>
      </w:r>
      <w:r>
        <w:t xml:space="preserve">Merkittävä ilmatorjuntasodankäynti alkoi </w:t>
      </w:r>
      <w:r>
        <w:rPr>
          <w:color w:val="DCDCDC"/>
        </w:rPr>
        <w:t xml:space="preserve">Britannian taistelusta </w:t>
      </w:r>
      <w:r>
        <w:t xml:space="preserve">kesällä 1940. 3,7-tuumaisten HAA-ammusten oli määrä muodostaa maasta käsin tapahtuvan ilmatorjuntapuolustuksen selkäranka, vaikka aluksi käytettiin myös huomattavia määriä 3-tuumaisia 20-cwt-ammuksia. </w:t>
      </w:r>
      <w:r>
        <w:rPr>
          <w:color w:val="2F4F4F"/>
        </w:rPr>
        <w:t xml:space="preserve">Maavoimien ilmatorjuntakomento, </w:t>
      </w:r>
      <w:r>
        <w:t xml:space="preserve">joka oli Air Defence UK -organisaation alaisuudessa, kasvoi 12 AA-divisioonan </w:t>
      </w:r>
      <w:r>
        <w:rPr>
          <w:color w:val="556B2F"/>
        </w:rPr>
        <w:t xml:space="preserve">3</w:t>
      </w:r>
      <w:r>
        <w:t xml:space="preserve">AA-joukkoihin</w:t>
      </w:r>
      <w:r>
        <w:t xml:space="preserve">.</w:t>
      </w:r>
      <w:r>
        <w:t xml:space="preserve"> 40 mm:n Bofors-tykkejä otettiin palvelukseen yhä enemmän. Lisäksi </w:t>
      </w:r>
      <w:r>
        <w:t xml:space="preserve">vuonna 1941 muodostettiin </w:t>
      </w:r>
      <w:r>
        <w:rPr>
          <w:color w:val="6B8E23"/>
        </w:rPr>
        <w:t xml:space="preserve">RAF:n rykmentti, </w:t>
      </w:r>
      <w:r>
        <w:t xml:space="preserve">jonka vastuulla oli lentokenttien ilmatorjunta, ja sen pääaseistuksena oli lopulta 40 mm Bofors. Armeija perusti kiinteitä ilmatorjunta-asemia, joissa käytettiin HAA- ja LAA-järjestelmiä, tärkeimpiin merentakaisiin kohteisiin, erityisesti Maltalle, Suezin kanavalle ja Singaporeen.</w:t>
      </w:r>
    </w:p>
    <w:p>
      <w:r>
        <w:rPr>
          <w:b/>
        </w:rPr>
        <w:t xml:space="preserve">Kysymys 0</w:t>
      </w:r>
    </w:p>
    <w:p>
      <w:r>
        <w:t xml:space="preserve">Mitä vastaan Puola ja muut Euroopan maat eivät voineet puolustautua?</w:t>
      </w:r>
    </w:p>
    <w:p>
      <w:r>
        <w:rPr>
          <w:b/>
        </w:rPr>
        <w:t xml:space="preserve">Kysymys 1</w:t>
      </w:r>
    </w:p>
    <w:p>
      <w:r>
        <w:t xml:space="preserve">Mikä taistelu merkitsi merkittävän ilmatorjuntasodankäynnin alkua?</w:t>
      </w:r>
    </w:p>
    <w:p>
      <w:r>
        <w:rPr>
          <w:b/>
        </w:rPr>
        <w:t xml:space="preserve">Kysymys 2</w:t>
      </w:r>
    </w:p>
    <w:p>
      <w:r>
        <w:t xml:space="preserve">Mikä oli Yhdistyneen kuningaskunnan ilmapuolustusjärjestön komennossa?</w:t>
      </w:r>
    </w:p>
    <w:p>
      <w:r>
        <w:rPr>
          <w:b/>
        </w:rPr>
        <w:t xml:space="preserve">Kysymys 3</w:t>
      </w:r>
    </w:p>
    <w:p>
      <w:r>
        <w:t xml:space="preserve">Kuinka monta ilmatorjuntajoukkoa Britannian ilmapuolustus kasvoi?</w:t>
      </w:r>
    </w:p>
    <w:p>
      <w:r>
        <w:rPr>
          <w:b/>
        </w:rPr>
        <w:t xml:space="preserve">Kysymys 4</w:t>
      </w:r>
    </w:p>
    <w:p>
      <w:r>
        <w:t xml:space="preserve">Mikä perustettiin vuonna 1941 suojelemaan lentokenttiä?</w:t>
      </w:r>
    </w:p>
    <w:p>
      <w:r>
        <w:rPr>
          <w:b/>
        </w:rPr>
        <w:t xml:space="preserve">Tekstin numero 41</w:t>
      </w:r>
    </w:p>
    <w:p>
      <w:r>
        <w:t xml:space="preserve">Iso-Britannia oli testannut menestyksekkäästi uutta 3,6 tuuman HAA-tykkiä vuonna </w:t>
      </w:r>
      <w:r>
        <w:rPr>
          <w:color w:val="A9A9A9"/>
        </w:rPr>
        <w:t xml:space="preserve">1918</w:t>
      </w:r>
      <w:r>
        <w:t xml:space="preserve">. 3</w:t>
      </w:r>
      <w:r>
        <w:rPr>
          <w:color w:val="DCDCDC"/>
        </w:rPr>
        <w:t xml:space="preserve">1928</w:t>
      </w:r>
      <w:r>
        <w:t xml:space="preserve">,7 tuuman aseesta tuli ensisijainen ratkaisu, mutta rahoituksen saaminen kesti 6 vuotta. QF 3,7-tuumaisen (94 mm) tykin tuotanto alkoi vuonna 1937; tätä tykkiä käytettiin sekä kenttäarmeijan liikkuvilla vaunuilla että siirrettävissä, kiinteästi asennetuissa tykeissä staattisiin asemiin. Samaan aikaan kuninkaallinen laivasto otti käyttöön uuden </w:t>
      </w:r>
      <w:r>
        <w:rPr>
          <w:color w:val="2F4F4F"/>
        </w:rPr>
        <w:t xml:space="preserve">114 mm:n (4,5 tuuman) kaksoistorni-tykin</w:t>
      </w:r>
      <w:r>
        <w:t xml:space="preserve">, jonka armeija otti käyttöön yksinkertaisempina yksittäisasennuksina kiinteisiin asemiin, lähinnä satamien läheisyyteen, jossa laivaston ampumatarvikkeita oli saatavilla. Sekä 3,7- että 4,5-tuumaisten tykkien suorituskykyä rajoitti kuitenkin niiden vakiosytytin nro 199, jonka </w:t>
      </w:r>
      <w:r>
        <w:rPr>
          <w:color w:val="556B2F"/>
        </w:rPr>
        <w:t xml:space="preserve">toiminta-aika oli 30 sekuntia</w:t>
      </w:r>
      <w:r>
        <w:t xml:space="preserve">, vaikka uusi mekaaninen aikasytytin, jonka toiminta-aika oli 43 sekuntia, oli pian valmis. Vuonna 1939 </w:t>
      </w:r>
      <w:r>
        <w:t xml:space="preserve">otettiin käyttöön </w:t>
      </w:r>
      <w:r>
        <w:rPr>
          <w:color w:val="6B8E23"/>
        </w:rPr>
        <w:t xml:space="preserve">konesulakkeen asentaja</w:t>
      </w:r>
      <w:r>
        <w:t xml:space="preserve">, joka poisti manuaalisen sulakkeen asettamisen.</w:t>
      </w:r>
    </w:p>
    <w:p>
      <w:r>
        <w:rPr>
          <w:b/>
        </w:rPr>
        <w:t xml:space="preserve">Kysymys 0</w:t>
      </w:r>
    </w:p>
    <w:p>
      <w:r>
        <w:t xml:space="preserve">Milloin 3,6 tuuman HAA-tykin testi onnistui?</w:t>
      </w:r>
    </w:p>
    <w:p>
      <w:r>
        <w:rPr>
          <w:b/>
        </w:rPr>
        <w:t xml:space="preserve">Kysymys 1</w:t>
      </w:r>
    </w:p>
    <w:p>
      <w:r>
        <w:t xml:space="preserve">Milloin 3,7 tuuman HAA-aseesta tuli ensisijainen?</w:t>
      </w:r>
    </w:p>
    <w:p>
      <w:r>
        <w:rPr>
          <w:b/>
        </w:rPr>
        <w:t xml:space="preserve">Kysymys 2</w:t>
      </w:r>
    </w:p>
    <w:p>
      <w:r>
        <w:t xml:space="preserve">Mitä asetta kuninkaallinen laivasto alkoi käyttää?</w:t>
      </w:r>
    </w:p>
    <w:p>
      <w:r>
        <w:rPr>
          <w:b/>
        </w:rPr>
        <w:t xml:space="preserve">Kysymys 3</w:t>
      </w:r>
    </w:p>
    <w:p>
      <w:r>
        <w:t xml:space="preserve">Kuinka pitkä oli numero 199:n sulakkeen käyttöaika?</w:t>
      </w:r>
    </w:p>
    <w:p>
      <w:r>
        <w:rPr>
          <w:b/>
        </w:rPr>
        <w:t xml:space="preserve">Kysymys 4</w:t>
      </w:r>
    </w:p>
    <w:p>
      <w:r>
        <w:t xml:space="preserve">Mikä otettiin käyttöön vuonna 1939?</w:t>
      </w:r>
    </w:p>
    <w:p>
      <w:r>
        <w:rPr>
          <w:b/>
        </w:rPr>
        <w:t xml:space="preserve">Teksti numero 42</w:t>
      </w:r>
    </w:p>
    <w:p>
      <w:r>
        <w:t xml:space="preserve">Huoltokokeet osoittivat kuitenkin toisen ongelman: </w:t>
      </w:r>
      <w:r>
        <w:rPr>
          <w:color w:val="A9A9A9"/>
        </w:rPr>
        <w:t xml:space="preserve">uusien nopeiden maalien etäisyys ja seuranta </w:t>
      </w:r>
      <w:r>
        <w:t xml:space="preserve">oli lähes mahdotonta. </w:t>
      </w:r>
      <w:r>
        <w:rPr>
          <w:color w:val="DCDCDC"/>
        </w:rPr>
        <w:t xml:space="preserve">Lyhyellä etäisyydellä </w:t>
      </w:r>
      <w:r>
        <w:t xml:space="preserve">näennäinen maalialue on suhteellisen suuri, lentorata on tasainen ja lentoaika on lyhyt, mikä mahdollistaa johtoaseman korjaamisen </w:t>
      </w:r>
      <w:r>
        <w:rPr>
          <w:color w:val="2F4F4F"/>
        </w:rPr>
        <w:t xml:space="preserve">tarkkailemalla merkkiaineita</w:t>
      </w:r>
      <w:r>
        <w:t xml:space="preserve">. </w:t>
      </w:r>
      <w:r>
        <w:t xml:space="preserve">Pitkillä etäisyyksillä lentokone pysyy ampumaetäisyydellä pitkään, joten tarvittavat laskelmat voidaan teoriassa tehdä </w:t>
      </w:r>
      <w:r>
        <w:rPr>
          <w:color w:val="556B2F"/>
        </w:rPr>
        <w:t xml:space="preserve">laskutoimitusten avulla</w:t>
      </w:r>
      <w:r>
        <w:t xml:space="preserve">. Koska </w:t>
      </w:r>
      <w:r>
        <w:rPr>
          <w:color w:val="6B8E23"/>
        </w:rPr>
        <w:t xml:space="preserve">pienet virheet etäisyydessä </w:t>
      </w:r>
      <w:r>
        <w:t xml:space="preserve">aiheuttavat kuitenkin suuria virheitä kranaatin putoamiskorkeudessa ja räjähdysajassa, tarkka etäisyyden määrittäminen on ratkaisevan tärkeää. Boforsin käyttämillä etäisyyksillä ja nopeuksilla kumpikaan vastaus ei ollut riittävän hyvä.</w:t>
      </w:r>
    </w:p>
    <w:p>
      <w:r>
        <w:rPr>
          <w:b/>
        </w:rPr>
        <w:t xml:space="preserve">Kysymys 0</w:t>
      </w:r>
    </w:p>
    <w:p>
      <w:r>
        <w:t xml:space="preserve">Mikä osoittautui käyttökokeissa käytännössä mahdottomaksi?</w:t>
      </w:r>
    </w:p>
    <w:p>
      <w:r>
        <w:rPr>
          <w:b/>
        </w:rPr>
        <w:t xml:space="preserve">Kysymys 1</w:t>
      </w:r>
    </w:p>
    <w:p>
      <w:r>
        <w:t xml:space="preserve">Kohdealue on suhteellisen suuri millä etäisyydellä?</w:t>
      </w:r>
    </w:p>
    <w:p>
      <w:r>
        <w:rPr>
          <w:b/>
        </w:rPr>
        <w:t xml:space="preserve">Kysymys 2</w:t>
      </w:r>
    </w:p>
    <w:p>
      <w:r>
        <w:t xml:space="preserve">Miten tähtäimen lyijyä katsottiin lyhyellä etäisyydellä?</w:t>
      </w:r>
    </w:p>
    <w:p>
      <w:r>
        <w:rPr>
          <w:b/>
        </w:rPr>
        <w:t xml:space="preserve">Kysymys 3</w:t>
      </w:r>
    </w:p>
    <w:p>
      <w:r>
        <w:t xml:space="preserve">Millä etäisyydellä mitä voitaisiin teoriassa käyttää etäisyyslaskelmien määrittämiseen?</w:t>
      </w:r>
    </w:p>
    <w:p>
      <w:r>
        <w:rPr>
          <w:b/>
        </w:rPr>
        <w:t xml:space="preserve">Kysymys 4</w:t>
      </w:r>
    </w:p>
    <w:p>
      <w:r>
        <w:t xml:space="preserve">Mitkä pienet virheet aiheuttivat suuria virheitä ammuksen putoamiskorkeudessa ja räjähdykseen kuluvassa ajassa?</w:t>
      </w:r>
    </w:p>
    <w:p>
      <w:r>
        <w:rPr>
          <w:b/>
        </w:rPr>
        <w:t xml:space="preserve">Teksti numero 43</w:t>
      </w:r>
    </w:p>
    <w:p>
      <w:r>
        <w:t xml:space="preserve">Saksalainen </w:t>
      </w:r>
      <w:r>
        <w:rPr>
          <w:color w:val="A9A9A9"/>
        </w:rPr>
        <w:t xml:space="preserve">Rheinmetall </w:t>
      </w:r>
      <w:r>
        <w:t xml:space="preserve">kehitti 1920-luvulla automaattisen 20 mm:n tykin, ja </w:t>
      </w:r>
      <w:r>
        <w:t xml:space="preserve">sveitsiläinen </w:t>
      </w:r>
      <w:r>
        <w:rPr>
          <w:color w:val="DCDCDC"/>
        </w:rPr>
        <w:t xml:space="preserve">Oerlikon </w:t>
      </w:r>
      <w:r>
        <w:t xml:space="preserve">oli hankkinut patentin Saksassa ensimmäisen maailmansodan aikana suunniteltuun automaattiseen 20 mm:n aseeseen. Saksa otti käyttöön nopeatuliaisen 2 cm:n FlaK 30 -kiväärin, ja myöhemmin vuosikymmenen aikana </w:t>
      </w:r>
      <w:r>
        <w:rPr>
          <w:color w:val="2F4F4F"/>
        </w:rPr>
        <w:t xml:space="preserve">Mauser-Werke </w:t>
      </w:r>
      <w:r>
        <w:t xml:space="preserve">suunnitteli sen uudelleen</w:t>
      </w:r>
      <w:r>
        <w:t xml:space="preserve">, ja siitä tuli 2 cm:n FlaK 38. Tämä oli ensimmäinen </w:t>
      </w:r>
      <w:r>
        <w:t xml:space="preserve">20 mm:n automaattipistooli.</w:t>
      </w:r>
      <w:r>
        <w:t xml:space="preserve"> Vaikka 20 mm oli kuitenkin parempi kuin konekivääri ja hyvin pieneen perävaunuun asennettuna sitä oli helppo siirtää, sen tehokkuus oli rajallinen. Siksi Saksa lisäsi </w:t>
      </w:r>
      <w:r>
        <w:rPr>
          <w:color w:val="556B2F"/>
        </w:rPr>
        <w:t xml:space="preserve">3,7 cm</w:t>
      </w:r>
      <w:r>
        <w:t xml:space="preserve">. Ensimmäinen, Rheinmetallin 1930-luvun alussa kehittämä 3,7 cm:n FlaK 18, oli periaatteessa suurennettu 2 cm:n FlaK 30 -malli. Se otettiin käyttöön vuonna </w:t>
      </w:r>
      <w:r>
        <w:t xml:space="preserve">ja sen </w:t>
      </w:r>
      <w:r>
        <w:rPr>
          <w:color w:val="6B8E23"/>
        </w:rPr>
        <w:t xml:space="preserve">1935</w:t>
      </w:r>
      <w:r>
        <w:t xml:space="preserve">tuotanto lopetettiin seuraavana vuonna</w:t>
      </w:r>
      <w:r>
        <w:t xml:space="preserve">.</w:t>
      </w:r>
      <w:r>
        <w:t xml:space="preserve"> Uudelleen suunniteltu 3,7 cm:n FlaK 36 otettiin käyttöön vuonna 1938, ja myös siinä oli kaksipyöräinen vaunu. Luftwaffe kuitenkin tajusi 1930-luvun puoliväliin mennessä, että 3,7 cm:n ja 8,8 cm:n tykkien välillä oli edelleen kattavuusero. Se aloitti 5 cm:n tykin kehittämisen nelipyöräisellä vaunulla.</w:t>
      </w:r>
    </w:p>
    <w:p>
      <w:r>
        <w:rPr>
          <w:b/>
        </w:rPr>
        <w:t xml:space="preserve">Kysymys 0</w:t>
      </w:r>
    </w:p>
    <w:p>
      <w:r>
        <w:t xml:space="preserve">Mikä yritys kehitti 1920-luvulla automaattisen 20 mm:n kellon?</w:t>
      </w:r>
    </w:p>
    <w:p>
      <w:r>
        <w:rPr>
          <w:b/>
        </w:rPr>
        <w:t xml:space="preserve">Kysymys 1</w:t>
      </w:r>
    </w:p>
    <w:p>
      <w:r>
        <w:t xml:space="preserve">Mikä sveitsiläinen yritys sai patentin 20 mm:n automaattitykille ensimmäisen maailmansodan aikana?</w:t>
      </w:r>
    </w:p>
    <w:p>
      <w:r>
        <w:rPr>
          <w:b/>
        </w:rPr>
        <w:t xml:space="preserve">Kysymys 2</w:t>
      </w:r>
    </w:p>
    <w:p>
      <w:r>
        <w:t xml:space="preserve">Mikä yritys suunnitteli uudelleen 2 cm:n FlaK 30 -pikakiväärin?</w:t>
      </w:r>
    </w:p>
    <w:p>
      <w:r>
        <w:rPr>
          <w:b/>
        </w:rPr>
        <w:t xml:space="preserve">Kysymys 3</w:t>
      </w:r>
    </w:p>
    <w:p>
      <w:r>
        <w:t xml:space="preserve">Mitä Saksa lisäsi 20 mm:n aseeseen tehostaakseen sitä?</w:t>
      </w:r>
    </w:p>
    <w:p>
      <w:r>
        <w:rPr>
          <w:b/>
        </w:rPr>
        <w:t xml:space="preserve">Kysymys 4</w:t>
      </w:r>
    </w:p>
    <w:p>
      <w:r>
        <w:t xml:space="preserve">Milloin ensimmäinen 3,7 cm:n FlaK 18 otettiin käyttöön?</w:t>
      </w:r>
    </w:p>
    <w:p>
      <w:r>
        <w:rPr>
          <w:b/>
        </w:rPr>
        <w:t xml:space="preserve">Tekstin numero 44</w:t>
      </w:r>
    </w:p>
    <w:p>
      <w:r>
        <w:t xml:space="preserve">Saksalaiset kehittivät massiivisia teräsbetonisia, osittain yli kuusi kerrosta korkeita rakennuksia, joita kutsuttiin </w:t>
      </w:r>
      <w:r>
        <w:rPr>
          <w:color w:val="A9A9A9"/>
        </w:rPr>
        <w:t xml:space="preserve">korkeiksi bunkkereiksi (Hochbunker) </w:t>
      </w:r>
      <w:r>
        <w:t xml:space="preserve">tai </w:t>
      </w:r>
      <w:r>
        <w:rPr>
          <w:color w:val="DCDCDC"/>
        </w:rPr>
        <w:t xml:space="preserve">Flaktürme-torneiksi (Flaktürme), </w:t>
      </w:r>
      <w:r>
        <w:t xml:space="preserve">joihin sijoitettiin </w:t>
      </w:r>
      <w:r>
        <w:rPr>
          <w:color w:val="2F4F4F"/>
        </w:rPr>
        <w:t xml:space="preserve">ilmatorjuntatykistöä</w:t>
      </w:r>
      <w:r>
        <w:t xml:space="preserve">. Liittoutuneiden maajoukkojen hyökkäämissä kaupungeissa niistä tuli linnakkeita. Useat niistä </w:t>
      </w:r>
      <w:r>
        <w:rPr>
          <w:color w:val="556B2F"/>
        </w:rPr>
        <w:t xml:space="preserve">Berliinissä </w:t>
      </w:r>
      <w:r>
        <w:t xml:space="preserve">olivat viimeisiä rakennuksia, jotka kaatuivat Neuvostoliitolle Berliinin taistelussa vuonna 1945. Britit rakensivat </w:t>
      </w:r>
      <w:r>
        <w:t xml:space="preserve">Pohjanmerelle, Thamesin suistoon ja muille vuorovesialueille </w:t>
      </w:r>
      <w:r>
        <w:rPr>
          <w:color w:val="6B8E23"/>
        </w:rPr>
        <w:t xml:space="preserve">Maunsellin linnakkeiden </w:t>
      </w:r>
      <w:r>
        <w:t xml:space="preserve">kaltaisia rakennelmia</w:t>
      </w:r>
      <w:r>
        <w:t xml:space="preserve">, joihin he perustivat tykkejä. Sodan jälkeen useimmat niistä jätettiin mätänemään. Jotkut niistä sijaitsivat aluevesien ulkopuolella, ja ne saivat toisen elämän 1960-luvulla merirosvoradioasemien alustoina.</w:t>
      </w:r>
    </w:p>
    <w:p>
      <w:r>
        <w:rPr>
          <w:b/>
        </w:rPr>
        <w:t xml:space="preserve">Kysymys 0</w:t>
      </w:r>
    </w:p>
    <w:p>
      <w:r>
        <w:t xml:space="preserve">Millä nimellä kutsuttiin saksalaisten kehittämiä suuria tukikohtia?</w:t>
      </w:r>
    </w:p>
    <w:p>
      <w:r>
        <w:rPr>
          <w:b/>
        </w:rPr>
        <w:t xml:space="preserve">Kysymys 1</w:t>
      </w:r>
    </w:p>
    <w:p>
      <w:r>
        <w:t xml:space="preserve">Mikä oli toinen nimi korkeille bunkkereille?</w:t>
      </w:r>
    </w:p>
    <w:p>
      <w:r>
        <w:rPr>
          <w:b/>
        </w:rPr>
        <w:t xml:space="preserve">Kysymys 2</w:t>
      </w:r>
    </w:p>
    <w:p>
      <w:r>
        <w:t xml:space="preserve">Mitä saksalaiset asensivat tukikohtaan?</w:t>
      </w:r>
    </w:p>
    <w:p>
      <w:r>
        <w:rPr>
          <w:b/>
        </w:rPr>
        <w:t xml:space="preserve">Kysymys 3</w:t>
      </w:r>
    </w:p>
    <w:p>
      <w:r>
        <w:t xml:space="preserve">Minkä kaupungin viimeisiä rakennuksia kaatui vuonna 1945?</w:t>
      </w:r>
    </w:p>
    <w:p>
      <w:r>
        <w:rPr>
          <w:b/>
        </w:rPr>
        <w:t xml:space="preserve">Kysymys 4</w:t>
      </w:r>
    </w:p>
    <w:p>
      <w:r>
        <w:t xml:space="preserve">Minkä rakennelman britit rakensivat Pohjanmerelle?</w:t>
      </w:r>
    </w:p>
    <w:p>
      <w:r>
        <w:rPr>
          <w:b/>
        </w:rPr>
        <w:t xml:space="preserve">Tekstin numero 45</w:t>
      </w:r>
    </w:p>
    <w:p>
      <w:r>
        <w:t xml:space="preserve">Toisen maailmansodan aikainen kehitys jatkui lyhyen aikaa myös sodan jälkeisellä kaudella. Erityisesti Yhdysvaltain </w:t>
      </w:r>
      <w:r>
        <w:rPr>
          <w:color w:val="A9A9A9"/>
        </w:rPr>
        <w:t xml:space="preserve">armeija perusti </w:t>
      </w:r>
      <w:r>
        <w:t xml:space="preserve">suurimpien kaupunkiensa ympärille valtavan ilmatorjuntaverkoston, joka perustui tutkaohjattaviin 90 mm:n ja 120 mm:n tykkeihin. Yhdysvaltojen ponnistelut jatkuivat 1950-luvulla </w:t>
      </w:r>
      <w:r>
        <w:rPr>
          <w:color w:val="DCDCDC"/>
        </w:rPr>
        <w:t xml:space="preserve">75 mm:n Skysweeper-järjestelmällä, joka oli </w:t>
      </w:r>
      <w:r>
        <w:t xml:space="preserve">lähes täysin automatisoitu järjestelmä, joka sisälsi tutkan, tietokoneet, virran ja itselataavan tykin yhdellä moottoroidulla alustalla. Skysweeper korvasi kaikki pienemmät tykit, jotka olivat tuolloin armeijan käytössä, erityisesti </w:t>
      </w:r>
      <w:r>
        <w:rPr>
          <w:color w:val="2F4F4F"/>
        </w:rPr>
        <w:t xml:space="preserve">40 mm Bofors-tykit</w:t>
      </w:r>
      <w:r>
        <w:t xml:space="preserve">. </w:t>
      </w:r>
      <w:r>
        <w:t xml:space="preserve">Euroopassa Naton Allied Command Europe kehitti integroidun ilmapuolustusjärjestelmän, </w:t>
      </w:r>
      <w:r>
        <w:rPr>
          <w:color w:val="556B2F"/>
        </w:rPr>
        <w:t xml:space="preserve">NATO Air Defence Ground Environment </w:t>
      </w:r>
      <w:r>
        <w:t xml:space="preserve">(NADGE), josta tuli myöhemmin </w:t>
      </w:r>
      <w:r>
        <w:rPr>
          <w:color w:val="6B8E23"/>
        </w:rPr>
        <w:t xml:space="preserve">Naton integroitu ilmapuolustusjärjestelmä</w:t>
      </w:r>
      <w:r>
        <w:t xml:space="preserve">.</w:t>
      </w:r>
    </w:p>
    <w:p>
      <w:r>
        <w:rPr>
          <w:b/>
        </w:rPr>
        <w:t xml:space="preserve">Kysymys 0</w:t>
      </w:r>
    </w:p>
    <w:p>
      <w:r>
        <w:t xml:space="preserve">Mikä armeija perusti laajan ilmapuolustusverkoston suurimpien kaupunkiensa ympärille?</w:t>
      </w:r>
    </w:p>
    <w:p>
      <w:r>
        <w:rPr>
          <w:b/>
        </w:rPr>
        <w:t xml:space="preserve">Kysymys 1</w:t>
      </w:r>
    </w:p>
    <w:p>
      <w:r>
        <w:t xml:space="preserve">Mikä 1950-luvulla luotu yhdysvaltalainen järjestelmä sisälsi tutkat ja tietokoneet?</w:t>
      </w:r>
    </w:p>
    <w:p>
      <w:r>
        <w:rPr>
          <w:b/>
        </w:rPr>
        <w:t xml:space="preserve">Kysymys 2</w:t>
      </w:r>
    </w:p>
    <w:p>
      <w:r>
        <w:t xml:space="preserve">Skysweeper korvasi armeijan käyttämät pienet tykit, joihin kuului myös mikä?</w:t>
      </w:r>
    </w:p>
    <w:p>
      <w:r>
        <w:rPr>
          <w:b/>
        </w:rPr>
        <w:t xml:space="preserve">Kysymys 3</w:t>
      </w:r>
    </w:p>
    <w:p>
      <w:r>
        <w:t xml:space="preserve">Mitä NADGE tarkoittaa?</w:t>
      </w:r>
    </w:p>
    <w:p>
      <w:r>
        <w:rPr>
          <w:b/>
        </w:rPr>
        <w:t xml:space="preserve">Kysymys 4</w:t>
      </w:r>
    </w:p>
    <w:p>
      <w:r>
        <w:t xml:space="preserve">Mitä NADGEsta tuli?</w:t>
      </w:r>
    </w:p>
    <w:p>
      <w:r>
        <w:rPr>
          <w:b/>
        </w:rPr>
        <w:t xml:space="preserve">Teksti numero 46</w:t>
      </w:r>
    </w:p>
    <w:p>
      <w:r>
        <w:t xml:space="preserve">Ratkaisu oli automaatio, joka toteutettiin mekaanisen tietokoneen, </w:t>
      </w:r>
      <w:r>
        <w:rPr>
          <w:color w:val="A9A9A9"/>
        </w:rPr>
        <w:t xml:space="preserve">Kerrison Predictorin, </w:t>
      </w:r>
      <w:r>
        <w:t xml:space="preserve">muodossa</w:t>
      </w:r>
      <w:r>
        <w:t xml:space="preserve">. </w:t>
      </w:r>
      <w:r>
        <w:t xml:space="preserve">Käyttäjät pitivät sitä tähtäimessä, jolloin Predictor laski </w:t>
      </w:r>
      <w:r>
        <w:rPr>
          <w:color w:val="DCDCDC"/>
        </w:rPr>
        <w:t xml:space="preserve">automaattisesti oikean tähtäyspisteen </w:t>
      </w:r>
      <w:r>
        <w:t xml:space="preserve">ja näytti sen </w:t>
      </w:r>
      <w:r>
        <w:rPr>
          <w:color w:val="2F4F4F"/>
        </w:rPr>
        <w:t xml:space="preserve">aseeseen asennettuna osoittimena</w:t>
      </w:r>
      <w:r>
        <w:t xml:space="preserve">. </w:t>
      </w:r>
      <w:r>
        <w:t xml:space="preserve">Tykin käyttäjät vain </w:t>
      </w:r>
      <w:r>
        <w:rPr>
          <w:color w:val="556B2F"/>
        </w:rPr>
        <w:t xml:space="preserve">seurasivat osoitinta ja latasivat patruunat</w:t>
      </w:r>
      <w:r>
        <w:t xml:space="preserve">. Kerrison oli melko yksinkertainen, mutta se viitoitti tietä tuleville sukupolville, jotka sisälsivät tutkan, ensin etäisyysmittausta ja myöhemmin seurantaa varten. </w:t>
      </w:r>
      <w:r>
        <w:rPr>
          <w:color w:val="6B8E23"/>
        </w:rPr>
        <w:t xml:space="preserve">Saksa </w:t>
      </w:r>
      <w:r>
        <w:t xml:space="preserve">otti </w:t>
      </w:r>
      <w:r>
        <w:t xml:space="preserve">sodan aikana </w:t>
      </w:r>
      <w:r>
        <w:t xml:space="preserve">käyttöön samanlaisia ennakointijärjestelmiä</w:t>
      </w:r>
      <w:r>
        <w:t xml:space="preserve">, joihin lisättiin myös tutkaetäisyys sodan edetessä</w:t>
      </w:r>
      <w:r>
        <w:t xml:space="preserve">.</w:t>
      </w:r>
    </w:p>
    <w:p>
      <w:r>
        <w:rPr>
          <w:b/>
        </w:rPr>
        <w:t xml:space="preserve">Kysymys 0</w:t>
      </w:r>
    </w:p>
    <w:p>
      <w:r>
        <w:t xml:space="preserve">Mikä oli automaatiota käyttävän mekaanisen tietokoneen nimi?</w:t>
      </w:r>
    </w:p>
    <w:p>
      <w:r>
        <w:rPr>
          <w:b/>
        </w:rPr>
        <w:t xml:space="preserve">Kysymys 1</w:t>
      </w:r>
    </w:p>
    <w:p>
      <w:r>
        <w:t xml:space="preserve">Mitä Predictor laski, kun se oli suunnattu kohteeseen?</w:t>
      </w:r>
    </w:p>
    <w:p>
      <w:r>
        <w:rPr>
          <w:b/>
        </w:rPr>
        <w:t xml:space="preserve">Kysymys 2</w:t>
      </w:r>
    </w:p>
    <w:p>
      <w:r>
        <w:t xml:space="preserve">Miten Predictor näytti tarvittavat tiedot?</w:t>
      </w:r>
    </w:p>
    <w:p>
      <w:r>
        <w:rPr>
          <w:b/>
        </w:rPr>
        <w:t xml:space="preserve">Kysymys 3</w:t>
      </w:r>
    </w:p>
    <w:p>
      <w:r>
        <w:t xml:space="preserve">Mitä kahta asiaa aseen käyttäjien oli tehtävä?</w:t>
      </w:r>
    </w:p>
    <w:p>
      <w:r>
        <w:rPr>
          <w:b/>
        </w:rPr>
        <w:t xml:space="preserve">Kysymys 4</w:t>
      </w:r>
    </w:p>
    <w:p>
      <w:r>
        <w:t xml:space="preserve">Mikä muu maa on suunnitellut Predictorin kaltaisia järjestelmiä?</w:t>
      </w:r>
    </w:p>
    <w:p>
      <w:r>
        <w:rPr>
          <w:b/>
        </w:rPr>
        <w:t xml:space="preserve">Tekstin numero 47</w:t>
      </w:r>
    </w:p>
    <w:p>
      <w:r>
        <w:t xml:space="preserve">Vaikka jalkaväen käyttämiä tuliaseita, erityisesti konekiväärejä, voidaan käyttää matalalla sijaitsevien ilmamaalien torjuntaan, toisinaan huomattavalla menestyksellä, niiden tehokkuus on yleensä rajallinen, ja suuliekki paljastaa </w:t>
      </w:r>
      <w:r>
        <w:rPr>
          <w:color w:val="A9A9A9"/>
        </w:rPr>
        <w:t xml:space="preserve">jalkaväen asemat</w:t>
      </w:r>
      <w:r>
        <w:t xml:space="preserve">. </w:t>
      </w:r>
      <w:r>
        <w:t xml:space="preserve">Nykyaikaisten suihkukoneiden </w:t>
      </w:r>
      <w:r>
        <w:t xml:space="preserve">nopeus ja </w:t>
      </w:r>
      <w:r>
        <w:rPr>
          <w:color w:val="DCDCDC"/>
        </w:rPr>
        <w:t xml:space="preserve">lentokorkeus </w:t>
      </w:r>
      <w:r>
        <w:t xml:space="preserve">rajoittavat maalintekomahdollisuuksia, ja kriittiset järjestelmät voivat olla panssaroituja maahyökkäykseen suunnitelluissa koneissa. </w:t>
      </w:r>
      <w:r>
        <w:rPr>
          <w:color w:val="2F4F4F"/>
        </w:rPr>
        <w:t xml:space="preserve">Useimmiten ilmatorjuntatykistössä</w:t>
      </w:r>
      <w:r>
        <w:t xml:space="preserve"> käytettiin alun perin ilmasta maahan -käyttöön tarkoitetun vakioautokanuunan muunnoksia ja raskaampia tykistöjärjestelmiä</w:t>
      </w:r>
      <w:r>
        <w:t xml:space="preserve">. Aluksi käytettiin vakiokappaleita uusilla jalustoilla, ja ennen toista maailmansotaa siirryttiin erityisesti suunniteltuihin tykkeihin, joiden suorituskyky oli paljon suurempi.</w:t>
      </w:r>
    </w:p>
    <w:p>
      <w:r>
        <w:rPr>
          <w:b/>
        </w:rPr>
        <w:t xml:space="preserve">Kysymys 0</w:t>
      </w:r>
    </w:p>
    <w:p>
      <w:r>
        <w:t xml:space="preserve">Mitä jalkaväen käyttämien ampuma-aseiden suuliekit paljastivat?</w:t>
      </w:r>
    </w:p>
    <w:p>
      <w:r>
        <w:rPr>
          <w:b/>
        </w:rPr>
        <w:t xml:space="preserve">Kysymys 1</w:t>
      </w:r>
    </w:p>
    <w:p>
      <w:r>
        <w:t xml:space="preserve">Mikä muu rajoittaa nykyaikaisen suihkukoneen nopeuden lisäksi maalintekomahdollisuuksia?</w:t>
      </w:r>
    </w:p>
    <w:p>
      <w:r>
        <w:rPr>
          <w:b/>
        </w:rPr>
        <w:t xml:space="preserve">Kysymys 2</w:t>
      </w:r>
    </w:p>
    <w:p>
      <w:r>
        <w:t xml:space="preserve">Mihin raskaampia tykistöjärjestelmiä yleensä käytettiin?</w:t>
      </w:r>
    </w:p>
    <w:p>
      <w:r>
        <w:rPr>
          <w:b/>
        </w:rPr>
        <w:t xml:space="preserve">Tekstin numero 48</w:t>
      </w:r>
    </w:p>
    <w:p>
      <w:r>
        <w:t xml:space="preserve">Jotkin kansakunnat aloittivat rakettitutkimuksen jo ennen </w:t>
      </w:r>
      <w:r>
        <w:rPr>
          <w:color w:val="A9A9A9"/>
        </w:rPr>
        <w:t xml:space="preserve">toista maailmansotaa</w:t>
      </w:r>
      <w:r>
        <w:t xml:space="preserve">, myös ilmatorjuntakäyttöä varten. Lisätutkimus alkoi sodan aikana. Ensimmäinen askel olivat ohjaamattomat ohjusjärjestelmät, kuten </w:t>
      </w:r>
      <w:r>
        <w:rPr>
          <w:color w:val="DCDCDC"/>
        </w:rPr>
        <w:t xml:space="preserve">brittiläinen 2-tuumainen RP ja 3-tuumainen, joita </w:t>
      </w:r>
      <w:r>
        <w:t xml:space="preserve">ammuttiin suuria määriä Z-pattereista, ja niitä asennettiin myös sota-aluksiin. Yhden tällaisen laitteen ampumisen ilmahyökkäyksen aikana epäillään aiheuttaneen Bethnal Greenin katastrofin vuonna </w:t>
      </w:r>
      <w:r>
        <w:rPr>
          <w:color w:val="2F4F4F"/>
        </w:rPr>
        <w:t xml:space="preserve">1943</w:t>
      </w:r>
      <w:r>
        <w:t xml:space="preserve">. </w:t>
      </w:r>
      <w:r>
        <w:t xml:space="preserve">Japanilaisten kamikaze-hyökkäysten uhatessa Britannia ja Yhdysvallat kehittivät </w:t>
      </w:r>
      <w:r>
        <w:t xml:space="preserve">vastatoimiksi </w:t>
      </w:r>
      <w:r>
        <w:t xml:space="preserve">brittiläisen Stoogen tai </w:t>
      </w:r>
      <w:r>
        <w:rPr>
          <w:color w:val="556B2F"/>
        </w:rPr>
        <w:t xml:space="preserve">amerikkalaisen Larkin </w:t>
      </w:r>
      <w:r>
        <w:t xml:space="preserve">kaltaisia pintalentoraketteja, </w:t>
      </w:r>
      <w:r>
        <w:t xml:space="preserve">mutta mikään niistä ei ollut valmis sodan loppuun mennessä. </w:t>
      </w:r>
      <w:r>
        <w:rPr>
          <w:color w:val="6B8E23"/>
        </w:rPr>
        <w:t xml:space="preserve">Saksalaisten ohjustutkimus </w:t>
      </w:r>
      <w:r>
        <w:t xml:space="preserve">oli sodan edistyneintä, sillä saksalaiset panostivat huomattavasti rakettijärjestelmien tutkimukseen ja kehittämiseen kaikkiin tarkoituksiin</w:t>
      </w:r>
      <w:r>
        <w:rPr>
          <w:color w:val="6B8E23"/>
        </w:rPr>
        <w:t xml:space="preserve">.</w:t>
      </w:r>
      <w:r>
        <w:t xml:space="preserve"> Niiden joukossa oli useita ohjattuja ja ohjaamattomia järjestelmiä. Ohjaamattomiin järjestelmiin kuului Fliegerfaust (kirjaimellisesti "lentokoneen nyrkki") ensimmäisenä MANPADS-järjestelmänä. Ohjattuja järjestelmiä olivat useat kehittyneet radio-, lanka- tai tutkaohjatut ohjukset, kuten Wasserfall-raketti ("vesiputous"). Saksan vaikean sotatilanteen vuoksi kaikkia näitä järjestelmiä valmistettiin vain pieniä määriä, ja useimmat niistä olivat vain koulutus- tai koeyksikköjen käytössä.</w:t>
      </w:r>
    </w:p>
    <w:p>
      <w:r>
        <w:rPr>
          <w:b/>
        </w:rPr>
        <w:t xml:space="preserve">Kysymys 0</w:t>
      </w:r>
    </w:p>
    <w:p>
      <w:r>
        <w:t xml:space="preserve">Missä maissa rakettitutkimus alkoi ennen mitä sotaa?</w:t>
      </w:r>
    </w:p>
    <w:p>
      <w:r>
        <w:rPr>
          <w:b/>
        </w:rPr>
        <w:t xml:space="preserve">Kysymys 1</w:t>
      </w:r>
    </w:p>
    <w:p>
      <w:r>
        <w:t xml:space="preserve">Millaisia ohjaamattomia ohjusjärjestelmiä sota-aluksiin asennettiin?</w:t>
      </w:r>
    </w:p>
    <w:p>
      <w:r>
        <w:rPr>
          <w:b/>
        </w:rPr>
        <w:t xml:space="preserve">Kysymys 2</w:t>
      </w:r>
    </w:p>
    <w:p>
      <w:r>
        <w:t xml:space="preserve">Milloin Bethnal Greenin katastrofi tapahtui?</w:t>
      </w:r>
    </w:p>
    <w:p>
      <w:r>
        <w:rPr>
          <w:b/>
        </w:rPr>
        <w:t xml:space="preserve">Kysymys 3</w:t>
      </w:r>
    </w:p>
    <w:p>
      <w:r>
        <w:t xml:space="preserve">Mikä oli Yhdysvaltain armeijan vastine brittiläiselle Stoogelle kamikazien hyökkäysten torjumiseksi?</w:t>
      </w:r>
    </w:p>
    <w:p>
      <w:r>
        <w:rPr>
          <w:b/>
        </w:rPr>
        <w:t xml:space="preserve">Kysymys 4</w:t>
      </w:r>
    </w:p>
    <w:p>
      <w:r>
        <w:t xml:space="preserve">Minkä maan tutkimus oli ohjusten osalta edellä kaikkia muita maita?</w:t>
      </w:r>
    </w:p>
    <w:p>
      <w:r>
        <w:rPr>
          <w:b/>
        </w:rPr>
        <w:t xml:space="preserve">Tekstin numero 49</w:t>
      </w:r>
    </w:p>
    <w:p>
      <w:r>
        <w:rPr>
          <w:color w:val="A9A9A9"/>
        </w:rPr>
        <w:t xml:space="preserve">Ohjattujen ohjusten </w:t>
      </w:r>
      <w:r>
        <w:t xml:space="preserve">käyttöönotto johti </w:t>
      </w:r>
      <w:r>
        <w:t xml:space="preserve">merkittävään muutokseen ilmatorjuntastrategiassa. Vaikka </w:t>
      </w:r>
      <w:r>
        <w:rPr>
          <w:color w:val="DCDCDC"/>
        </w:rPr>
        <w:t xml:space="preserve">Saksa </w:t>
      </w:r>
      <w:r>
        <w:t xml:space="preserve">oli epätoivoisesti halunnut ottaa käyttöön ilmatorjuntaohjusjärjestelmiä, yhtäkään niistä ei otettu käyttöön toisen maailmansodan aikana. Useiden vuosien sodanjälkeisen kehitystyön jälkeen nämä järjestelmät alkoivat kuitenkin kypsyä käyttökelpoisiksi asejärjestelmiksi. Yhdysvallat aloitti puolustuksensa uudistamisen </w:t>
      </w:r>
      <w:r>
        <w:rPr>
          <w:color w:val="2F4F4F"/>
        </w:rPr>
        <w:t xml:space="preserve">Nike Ajax -ohjuksen </w:t>
      </w:r>
      <w:r>
        <w:t xml:space="preserve">avulla</w:t>
      </w:r>
      <w:r>
        <w:t xml:space="preserve">, ja pian </w:t>
      </w:r>
      <w:r>
        <w:rPr>
          <w:color w:val="556B2F"/>
        </w:rPr>
        <w:t xml:space="preserve">suuremmat ilmatorjuntatykit </w:t>
      </w:r>
      <w:r>
        <w:t xml:space="preserve">katosivat. Sama tapahtui Neuvostoliitossa sen jälkeen, kun sen </w:t>
      </w:r>
      <w:r>
        <w:rPr>
          <w:color w:val="6B8E23"/>
        </w:rPr>
        <w:t xml:space="preserve">SA-2 Guideline -järjestelmät </w:t>
      </w:r>
      <w:r>
        <w:t xml:space="preserve">otettiin käyttöön</w:t>
      </w:r>
      <w:r>
        <w:t xml:space="preserve">.</w:t>
      </w:r>
    </w:p>
    <w:p>
      <w:r>
        <w:rPr>
          <w:b/>
        </w:rPr>
        <w:t xml:space="preserve">Kysymys 0</w:t>
      </w:r>
    </w:p>
    <w:p>
      <w:r>
        <w:t xml:space="preserve">Mikä ase aiheutti merkittävän muutoksen ilmatorjuntastrategiassa?</w:t>
      </w:r>
    </w:p>
    <w:p>
      <w:r>
        <w:rPr>
          <w:b/>
        </w:rPr>
        <w:t xml:space="preserve">Kysymys 1</w:t>
      </w:r>
    </w:p>
    <w:p>
      <w:r>
        <w:t xml:space="preserve">Mikä yritys halusi ottaa käyttöön ohjusjärjestelmiä toisen maailmansodan aikana, mutta ei onnistunut?</w:t>
      </w:r>
    </w:p>
    <w:p>
      <w:r>
        <w:rPr>
          <w:b/>
        </w:rPr>
        <w:t xml:space="preserve">Kysymys 2</w:t>
      </w:r>
    </w:p>
    <w:p>
      <w:r>
        <w:t xml:space="preserve">Millä ohjuksella Yhdysvallat päivitti puolustuksensa?</w:t>
      </w:r>
    </w:p>
    <w:p>
      <w:r>
        <w:rPr>
          <w:b/>
        </w:rPr>
        <w:t xml:space="preserve">Kysymys 3</w:t>
      </w:r>
    </w:p>
    <w:p>
      <w:r>
        <w:t xml:space="preserve">Mikä katosi Niken Ajax-ohjuksen käyttöönoton myötä?</w:t>
      </w:r>
    </w:p>
    <w:p>
      <w:r>
        <w:rPr>
          <w:b/>
        </w:rPr>
        <w:t xml:space="preserve">Kysymys 4</w:t>
      </w:r>
    </w:p>
    <w:p>
      <w:r>
        <w:t xml:space="preserve">Minkä käyttöönotto aiheutti suurempien ilmatorjuntatykkien katoamisen Neuvostoliitossa?</w:t>
      </w:r>
    </w:p>
    <w:p>
      <w:r>
        <w:rPr>
          <w:b/>
        </w:rPr>
        <w:t xml:space="preserve">Tekstin numero 50</w:t>
      </w:r>
    </w:p>
    <w:p>
      <w:r>
        <w:t xml:space="preserve">Ammusaseiden tulevaisuus saattaa olla </w:t>
      </w:r>
      <w:r>
        <w:rPr>
          <w:color w:val="A9A9A9"/>
        </w:rPr>
        <w:t xml:space="preserve">railgunissa</w:t>
      </w:r>
      <w:r>
        <w:t xml:space="preserve">. </w:t>
      </w:r>
      <w:r>
        <w:t xml:space="preserve">Parhaillaan testataan sellaisten järjestelmien kehittämistä, jotka voisivat aiheuttaa yhtä paljon vahinkoa kuin </w:t>
      </w:r>
      <w:r>
        <w:rPr>
          <w:color w:val="DCDCDC"/>
        </w:rPr>
        <w:t xml:space="preserve">Tomahawk </w:t>
      </w:r>
      <w:r>
        <w:t xml:space="preserve">(ohjus), mutta murto-osalla kustannuksista. </w:t>
      </w:r>
      <w:r>
        <w:rPr>
          <w:color w:val="2F4F4F"/>
        </w:rPr>
        <w:t xml:space="preserve">Helmikuussa </w:t>
      </w:r>
      <w:r>
        <w:t xml:space="preserve">2008 </w:t>
      </w:r>
      <w:r>
        <w:t xml:space="preserve">Yhdysvaltain laivasto testasi railgunia; se ampui kranaatin </w:t>
      </w:r>
      <w:r>
        <w:rPr>
          <w:color w:val="556B2F"/>
        </w:rPr>
        <w:t xml:space="preserve">9 000 kilometrin tuntinopeudella </w:t>
      </w:r>
      <w:r>
        <w:t xml:space="preserve">10 megajoulea energiaa käyttäen. Sen odotettu suorituskyky on yli 13 000 mailia (21 000 km) tunnissa, ja se on riittävän tarkka osuakseen viiden metrin etäisyydeltä 200 meripeninkulman (370 km) päässä olevaan 5 metrin kohteeseen ampumalla 10 laukausta minuutissa. Sen odotetaan olevan valmis vuosina </w:t>
      </w:r>
      <w:r>
        <w:rPr>
          <w:color w:val="6B8E23"/>
        </w:rPr>
        <w:t xml:space="preserve">2020-2025</w:t>
      </w:r>
      <w:r>
        <w:t xml:space="preserve">.[Tarkistus tarvitaan] Nämä järjestelmät, jotka on tällä hetkellä suunniteltu staattisia maaleja varten, tarvitsisivat vain kyvyn kohdentaa uudelleen, jotta niistä tulisi seuraavan sukupolven ilmatorjuntajärjestelmä.</w:t>
      </w:r>
    </w:p>
    <w:p>
      <w:r>
        <w:rPr>
          <w:b/>
        </w:rPr>
        <w:t xml:space="preserve">Kysymys 0</w:t>
      </w:r>
    </w:p>
    <w:p>
      <w:r>
        <w:t xml:space="preserve">Mistä ammuspohjaisten aseiden tulevaisuus mahdollisesti löytyy?</w:t>
      </w:r>
    </w:p>
    <w:p>
      <w:r>
        <w:rPr>
          <w:b/>
        </w:rPr>
        <w:t xml:space="preserve">Kysymys 1</w:t>
      </w:r>
    </w:p>
    <w:p>
      <w:r>
        <w:t xml:space="preserve">Testataan aseita, joilla saadaan aikaan yhtä paljon vahinkoa kuin millä ohjuksella, mutta paljon pienemmillä kustannuksilla?</w:t>
      </w:r>
    </w:p>
    <w:p>
      <w:r>
        <w:rPr>
          <w:b/>
        </w:rPr>
        <w:t xml:space="preserve">Kysymys 2</w:t>
      </w:r>
    </w:p>
    <w:p>
      <w:r>
        <w:t xml:space="preserve">Milloin Yhdysvaltain laivasto testasi rautatietykkiä?</w:t>
      </w:r>
    </w:p>
    <w:p>
      <w:r>
        <w:rPr>
          <w:b/>
        </w:rPr>
        <w:t xml:space="preserve">Kysymys 3</w:t>
      </w:r>
    </w:p>
    <w:p>
      <w:r>
        <w:t xml:space="preserve">Kuinka nopea oli laivaston ampuma laukaisu?</w:t>
      </w:r>
    </w:p>
    <w:p>
      <w:r>
        <w:rPr>
          <w:b/>
        </w:rPr>
        <w:t xml:space="preserve">Kysymys 4</w:t>
      </w:r>
    </w:p>
    <w:p>
      <w:r>
        <w:t xml:space="preserve">Milloin railgunin odotetaan olevan valmis?</w:t>
      </w:r>
    </w:p>
    <w:p>
      <w:r>
        <w:rPr>
          <w:b/>
        </w:rPr>
        <w:t xml:space="preserve">Tekstin numero 51</w:t>
      </w:r>
    </w:p>
    <w:p>
      <w:r>
        <w:t xml:space="preserve">Näiden aseiden ampumissa ammuksissa ja kranaateissa on yleensä erityyppiset sytyttimet (</w:t>
      </w:r>
      <w:r>
        <w:rPr>
          <w:color w:val="A9A9A9"/>
        </w:rPr>
        <w:t xml:space="preserve">barometriset, aikaviiveiset tai </w:t>
      </w:r>
      <w:r>
        <w:t xml:space="preserve">läheisyyssytyttimet), jotka räjähtävät lähellä ilmassa olevaa kohdetta ja päästävät ilmaan nopeiden metallipalasten suihkun. Lyhyemmän kantaman työssä </w:t>
      </w:r>
      <w:r>
        <w:t xml:space="preserve">tarvitaan </w:t>
      </w:r>
      <w:r>
        <w:t xml:space="preserve">kevyempää asetta, jolla on </w:t>
      </w:r>
      <w:r>
        <w:rPr>
          <w:color w:val="DCDCDC"/>
        </w:rPr>
        <w:t xml:space="preserve">suurempi tulinopeus, </w:t>
      </w:r>
      <w:r>
        <w:t xml:space="preserve">jotta osumistodennäköisyys nopeaan ilmassa olevaan kohteeseen kasvaa. </w:t>
      </w:r>
      <w:r>
        <w:t xml:space="preserve">Tässä tehtävässä on käytetty laajalti </w:t>
      </w:r>
      <w:r>
        <w:rPr>
          <w:color w:val="2F4F4F"/>
        </w:rPr>
        <w:t xml:space="preserve">20 mm:n ja 40 mm:n kaliiperisia </w:t>
      </w:r>
      <w:r>
        <w:t xml:space="preserve">aseita. </w:t>
      </w:r>
      <w:r>
        <w:t xml:space="preserve">Pienempiä aseita, tyypillisesti .50 kaliiperin tai jopa 8 mm:n kiväärikaliiperin aseita, on käytetty </w:t>
      </w:r>
      <w:r>
        <w:rPr>
          <w:color w:val="556B2F"/>
        </w:rPr>
        <w:t xml:space="preserve">pienimmissä kiinnityksissä</w:t>
      </w:r>
      <w:r>
        <w:t xml:space="preserve">.</w:t>
      </w:r>
    </w:p>
    <w:p>
      <w:r>
        <w:rPr>
          <w:b/>
        </w:rPr>
        <w:t xml:space="preserve">Kysymys 0</w:t>
      </w:r>
    </w:p>
    <w:p>
      <w:r>
        <w:t xml:space="preserve">Minkä tyyppisiä sulakkeita käytetään kuorissa?</w:t>
      </w:r>
    </w:p>
    <w:p>
      <w:r>
        <w:rPr>
          <w:b/>
        </w:rPr>
        <w:t xml:space="preserve">Kysymys 1</w:t>
      </w:r>
    </w:p>
    <w:p>
      <w:r>
        <w:t xml:space="preserve">Lyhyemmillä etäisyyksillä kevyt ase, jolla mitä käytetään nopeisiin kohteisiin?</w:t>
      </w:r>
    </w:p>
    <w:p>
      <w:r>
        <w:rPr>
          <w:b/>
        </w:rPr>
        <w:t xml:space="preserve">Kysymys 2</w:t>
      </w:r>
    </w:p>
    <w:p>
      <w:r>
        <w:t xml:space="preserve">Minkä kokoisten aseiden kaliiperit osuvat paremmin lyhyen kantaman nopeisiin kohteisiin?</w:t>
      </w:r>
    </w:p>
    <w:p>
      <w:r>
        <w:rPr>
          <w:b/>
        </w:rPr>
        <w:t xml:space="preserve">Kysymys 3</w:t>
      </w:r>
    </w:p>
    <w:p>
      <w:r>
        <w:t xml:space="preserve">Missä on käytetty pienempiä .50 kaliiperin ja 8 millimetrin aseita?</w:t>
      </w:r>
    </w:p>
    <w:p>
      <w:r>
        <w:rPr>
          <w:b/>
        </w:rPr>
        <w:t xml:space="preserve">Tekstin numero 52</w:t>
      </w:r>
    </w:p>
    <w:p>
      <w:r>
        <w:t xml:space="preserve">Merivoimien taktiikassa ilmapuolustus, erityisesti lentotukialusryhmässä, rakentuu usein </w:t>
      </w:r>
      <w:r>
        <w:rPr>
          <w:color w:val="A9A9A9"/>
        </w:rPr>
        <w:t xml:space="preserve">keskipitkien kerrosten järjestelmän </w:t>
      </w:r>
      <w:r>
        <w:t xml:space="preserve">ympärille</w:t>
      </w:r>
      <w:r>
        <w:t xml:space="preserve">, jonka keskellä on lentotukialus. Ulomman kerroksen muodostavat yleensä lentotukialuksen ilma-alukset, erityisesti sen </w:t>
      </w:r>
      <w:r>
        <w:rPr>
          <w:color w:val="DCDCDC"/>
        </w:rPr>
        <w:t xml:space="preserve">AEW&amp;C-lentokoneet yhdessä CAP:n kanssa</w:t>
      </w:r>
      <w:r>
        <w:t xml:space="preserve">. </w:t>
      </w:r>
      <w:r>
        <w:t xml:space="preserve">Jos hyökkääjä pystyy läpäisemään tämän kerroksen, seuraavat kerrokset tulevat </w:t>
      </w:r>
      <w:r>
        <w:rPr>
          <w:color w:val="2F4F4F"/>
        </w:rPr>
        <w:t xml:space="preserve">lentotukialuksen saattueiden </w:t>
      </w:r>
      <w:r>
        <w:t xml:space="preserve">mukana kulkevista ilmatorjuntaohjuksista</w:t>
      </w:r>
      <w:r>
        <w:t xml:space="preserve">; aluepuolustusohjukset, kuten RIM-67 Standard, joiden kantama on </w:t>
      </w:r>
      <w:r>
        <w:t xml:space="preserve">jopa </w:t>
      </w:r>
      <w:r>
        <w:t xml:space="preserve">nmi</w:t>
      </w:r>
      <w:r>
        <w:rPr>
          <w:color w:val="556B2F"/>
        </w:rPr>
        <w:t xml:space="preserve">100</w:t>
      </w:r>
      <w:r>
        <w:t xml:space="preserve">, ja pistemäiset ohjukset, kuten RIM-162 ESSM, joiden kantama on jopa 30 nmi. Käytännössä kaikki nykyaikaiset sota-alukset varustetaan pienikaliiperisilla tykeillä, mukaan lukien CIWS-järjestelmä, joka on yleensä tutkaohjattu 20-30 mm:n kaliiperinen Gatling-tykki</w:t>
      </w:r>
      <w:r>
        <w:t xml:space="preserve">,</w:t>
      </w:r>
      <w:r>
        <w:t xml:space="preserve"> joka pystyy ampumaan </w:t>
      </w:r>
      <w:r>
        <w:rPr>
          <w:color w:val="6B8E23"/>
        </w:rPr>
        <w:t xml:space="preserve">useita tuhansia laukauksia minuutissa.</w:t>
      </w:r>
    </w:p>
    <w:p>
      <w:r>
        <w:rPr>
          <w:b/>
        </w:rPr>
        <w:t xml:space="preserve">Kysymys 0</w:t>
      </w:r>
    </w:p>
    <w:p>
      <w:r>
        <w:t xml:space="preserve">Minkä ympärille rakennetaan ilmapuolustus sellaisissa paikoissa kuin lentotukialusryhmä?</w:t>
      </w:r>
    </w:p>
    <w:p>
      <w:r>
        <w:rPr>
          <w:b/>
        </w:rPr>
        <w:t xml:space="preserve">Kysymys 1</w:t>
      </w:r>
    </w:p>
    <w:p>
      <w:r>
        <w:t xml:space="preserve">Mikä suojaa ulkokerrosta?</w:t>
      </w:r>
    </w:p>
    <w:p>
      <w:r>
        <w:rPr>
          <w:b/>
        </w:rPr>
        <w:t xml:space="preserve">Kysymys 2</w:t>
      </w:r>
    </w:p>
    <w:p>
      <w:r>
        <w:t xml:space="preserve">Seuraavan kerroksen pintatorjuntaohjuksia kantavat mitkä?</w:t>
      </w:r>
    </w:p>
    <w:p>
      <w:r>
        <w:rPr>
          <w:b/>
        </w:rPr>
        <w:t xml:space="preserve">Kysymys 3</w:t>
      </w:r>
    </w:p>
    <w:p>
      <w:r>
        <w:t xml:space="preserve">Mikä on RIM-67 Standardin kantama merimailina?</w:t>
      </w:r>
    </w:p>
    <w:p>
      <w:r>
        <w:rPr>
          <w:b/>
        </w:rPr>
        <w:t xml:space="preserve">Kysymys 4</w:t>
      </w:r>
    </w:p>
    <w:p>
      <w:r>
        <w:t xml:space="preserve">Mikä on tutkaohjatun 20 ja 30 millimetrin Gatling-tykin tulinopeus?</w:t>
      </w:r>
    </w:p>
    <w:p>
      <w:r>
        <w:rPr>
          <w:b/>
        </w:rPr>
        <w:t xml:space="preserve">Tekstin numero 53</w:t>
      </w:r>
    </w:p>
    <w:p>
      <w:r>
        <w:t xml:space="preserve">Jos nykyinen suuntaus jatkuu, </w:t>
      </w:r>
      <w:r>
        <w:rPr>
          <w:color w:val="A9A9A9"/>
        </w:rPr>
        <w:t xml:space="preserve">ohjukset </w:t>
      </w:r>
      <w:r>
        <w:t xml:space="preserve">korvaavat tykistöjärjestelmät kokonaan "ensimmäisen linjan" palveluksessa.</w:t>
      </w:r>
      <w:r>
        <w:rPr>
          <w:color w:val="DCDCDC"/>
        </w:rPr>
        <w:t xml:space="preserve">Tykit </w:t>
      </w:r>
      <w:r>
        <w:t xml:space="preserve">syrjäytetään yhä enemmän erikoistehtäviin, kuten alankomaalainen Goalkeeper CIWS, jossa käytetään </w:t>
      </w:r>
      <w:r>
        <w:rPr>
          <w:color w:val="2F4F4F"/>
        </w:rPr>
        <w:t xml:space="preserve">GAU-8 Avenger 30 mm:n seitsenpiippuista Gatling-tykkiä </w:t>
      </w:r>
      <w:r>
        <w:t xml:space="preserve">viimeisen luokan ohjus- ja ilmatorjuntaan. Jopa tämä entinen etulinjan ase korvataan parhaillaan uusilla ohjusjärjestelmillä, kuten </w:t>
      </w:r>
      <w:r>
        <w:rPr>
          <w:color w:val="556B2F"/>
        </w:rPr>
        <w:t xml:space="preserve">RIM-116 Rolling Airframe Missile -ohjuksella, </w:t>
      </w:r>
      <w:r>
        <w:t xml:space="preserve">joka on pienempi ja nopeampi ja joka mahdollistaa kesken lennon kurssin korjaamisen (ohjauksen) osuman varmistamiseksi. Tykkien ja ohjusten välisen kuilun kuromiseksi umpeen Venäjä valmistaa erityisesti </w:t>
      </w:r>
      <w:r>
        <w:rPr>
          <w:color w:val="6B8E23"/>
        </w:rPr>
        <w:t xml:space="preserve">Kashtan CIWS-järjestelmää</w:t>
      </w:r>
      <w:r>
        <w:t xml:space="preserve">, joka käyttää sekä tykkejä että ohjuksia lopulliseen puolustukseen. Kaksi kuusipiippuista 30 mm:n Gsh-6-30 Gatling-tykkiä ja 9M311-ilmatorjuntaohjukset takaavat sen puolustuskyvyn.</w:t>
      </w:r>
    </w:p>
    <w:p>
      <w:r>
        <w:rPr>
          <w:b/>
        </w:rPr>
        <w:t xml:space="preserve">Kysymys 0</w:t>
      </w:r>
    </w:p>
    <w:p>
      <w:r>
        <w:t xml:space="preserve">Mikä todennäköisesti korvaa kokonaan asejärjestelmät?</w:t>
      </w:r>
    </w:p>
    <w:p>
      <w:r>
        <w:rPr>
          <w:b/>
        </w:rPr>
        <w:t xml:space="preserve">Kysymys 1</w:t>
      </w:r>
    </w:p>
    <w:p>
      <w:r>
        <w:t xml:space="preserve">Mitä johdetaan erikoisrooleihin?</w:t>
      </w:r>
    </w:p>
    <w:p>
      <w:r>
        <w:rPr>
          <w:b/>
        </w:rPr>
        <w:t xml:space="preserve">Kysymys 2</w:t>
      </w:r>
    </w:p>
    <w:p>
      <w:r>
        <w:t xml:space="preserve">Mitä asetta käytetään hollantilaisessa Goalkeeper CIWS:ssä?</w:t>
      </w:r>
    </w:p>
    <w:p>
      <w:r>
        <w:rPr>
          <w:b/>
        </w:rPr>
        <w:t xml:space="preserve">Kysymys 3</w:t>
      </w:r>
    </w:p>
    <w:p>
      <w:r>
        <w:t xml:space="preserve">Mikä RIM-ase sallii kurssinmuutokset kesken lennon?</w:t>
      </w:r>
    </w:p>
    <w:p>
      <w:r>
        <w:rPr>
          <w:b/>
        </w:rPr>
        <w:t xml:space="preserve">Kysymys 4</w:t>
      </w:r>
    </w:p>
    <w:p>
      <w:r>
        <w:t xml:space="preserve">Missä asejärjestelmässä käytetään tykkejä ja ohjuksia?</w:t>
      </w:r>
    </w:p>
    <w:p>
      <w:r>
        <w:rPr>
          <w:b/>
        </w:rPr>
        <w:t xml:space="preserve">Tekstin numero 54</w:t>
      </w:r>
    </w:p>
    <w:p>
      <w:r>
        <w:t xml:space="preserve">Useimmat nykyaikaiset ilmatorjuntajärjestelmät ovat melko </w:t>
      </w:r>
      <w:r>
        <w:rPr>
          <w:color w:val="A9A9A9"/>
        </w:rPr>
        <w:t xml:space="preserve">liikkuvia</w:t>
      </w:r>
      <w:r>
        <w:t xml:space="preserve">. </w:t>
      </w:r>
      <w:r>
        <w:t xml:space="preserve">Jopa suuremmat järjestelmät on yleensä asennettu </w:t>
      </w:r>
      <w:r>
        <w:rPr>
          <w:color w:val="DCDCDC"/>
        </w:rPr>
        <w:t xml:space="preserve">perävaunuihin</w:t>
      </w:r>
      <w:r>
        <w:t xml:space="preserve">, ja ne on suunniteltu siten, että ne voidaan purkaa tai pystyttää melko nopeasti. Aiemmin näin ei aina ollut. Varhaiset ohjusjärjestelmät olivat hankalia ja vaativat paljon infrastruktuuria; monia niistä ei voitu siirtää lainkaan. Ilmapuolustuksen monipuolistumisen myötä liikkuvuutta on korostettu paljon enemmän. Useimmat nykyaikaiset järjestelmät ovat yleensä joko itsekulkevia (eli tykit tai ohjukset on asennettu kuorma-auton tai telaketjun alustalle) tai helposti hinattavia. Jopa järjestelmät, jotka koostuvat useista osista (siirto/korjaus/laukaisulaitteet, tutkat, komentopaikat jne.) hyötyvät siitä, että ne on asennettu </w:t>
      </w:r>
      <w:r>
        <w:rPr>
          <w:color w:val="2F4F4F"/>
        </w:rPr>
        <w:t xml:space="preserve">ajoneuvokantaan</w:t>
      </w:r>
      <w:r>
        <w:t xml:space="preserve">. </w:t>
      </w:r>
      <w:r>
        <w:t xml:space="preserve">Yleensä kiinteä järjestelmä voidaan tunnistaa, sitä vastaan voidaan hyökätä ja se voidaan tuhota, kun taas liikkuva järjestelmä voi ilmaantua </w:t>
      </w:r>
      <w:r>
        <w:rPr>
          <w:color w:val="556B2F"/>
        </w:rPr>
        <w:t xml:space="preserve">paikkoihin, joissa sitä ei odoteta</w:t>
      </w:r>
      <w:r>
        <w:t xml:space="preserve">. </w:t>
      </w:r>
      <w:r>
        <w:rPr>
          <w:color w:val="6B8E23"/>
        </w:rPr>
        <w:t xml:space="preserve">Neuvostoliiton </w:t>
      </w:r>
      <w:r>
        <w:t xml:space="preserve">järjestelmissä keskitytään erityisesti liikkuvuuteen Yhdysvaltojen ja Vietnamin välisessä Vietnamin sodassa saatujen kokemusten perusteella.</w:t>
      </w:r>
      <w:r>
        <w:t xml:space="preserve"> Lisätietoja tästä konfliktin osasta on SA-2 -ohjeessa.</w:t>
      </w:r>
    </w:p>
    <w:p>
      <w:r>
        <w:rPr>
          <w:b/>
        </w:rPr>
        <w:t xml:space="preserve">Kysymys 0</w:t>
      </w:r>
    </w:p>
    <w:p>
      <w:r>
        <w:t xml:space="preserve">Mitä nykyaikaiset ilmapuolustusjärjestelmät yleensä ovat?</w:t>
      </w:r>
    </w:p>
    <w:p>
      <w:r>
        <w:rPr>
          <w:b/>
        </w:rPr>
        <w:t xml:space="preserve">Kysymys 1</w:t>
      </w:r>
    </w:p>
    <w:p>
      <w:r>
        <w:t xml:space="preserve">Mihin suurempia asejärjestelmiä yleensä asennetaan?</w:t>
      </w:r>
    </w:p>
    <w:p>
      <w:r>
        <w:rPr>
          <w:b/>
        </w:rPr>
        <w:t xml:space="preserve">Kysymys 2</w:t>
      </w:r>
    </w:p>
    <w:p>
      <w:r>
        <w:t xml:space="preserve">Tutkat, komentopaikat ja muut vastaavat asennetaan yleensä mihin?</w:t>
      </w:r>
    </w:p>
    <w:p>
      <w:r>
        <w:rPr>
          <w:b/>
        </w:rPr>
        <w:t xml:space="preserve">Kysymys 3</w:t>
      </w:r>
    </w:p>
    <w:p>
      <w:r>
        <w:t xml:space="preserve">Mihin todennäköisesti ilmestyy liikkuva asejärjestelmä?</w:t>
      </w:r>
    </w:p>
    <w:p>
      <w:r>
        <w:rPr>
          <w:b/>
        </w:rPr>
        <w:t xml:space="preserve">Kysymys 4</w:t>
      </w:r>
    </w:p>
    <w:p>
      <w:r>
        <w:t xml:space="preserve">Mitkä järjestelmät on todella suunnattu liikkuvuuteen?</w:t>
      </w:r>
    </w:p>
    <w:p>
      <w:r>
        <w:rPr>
          <w:b/>
        </w:rPr>
        <w:t xml:space="preserve">Tekstin numero 55</w:t>
      </w:r>
    </w:p>
    <w:p>
      <w:r>
        <w:t xml:space="preserve">Useimmat </w:t>
      </w:r>
      <w:r>
        <w:rPr>
          <w:color w:val="A9A9A9"/>
        </w:rPr>
        <w:t xml:space="preserve">länsimaiset ja kansainyhteisön armeijat </w:t>
      </w:r>
      <w:r>
        <w:t xml:space="preserve">yhdistävät ilmapuolustuksen perinteisiin sotilasyksiköihin (eli armeijaan, laivastoon ja ilmavoimiin) erillisenä osastona tai osana tykistöä. Esimerkiksi Yhdysvaltojen armeijassa ilmapuolustus on osa </w:t>
      </w:r>
      <w:r>
        <w:rPr>
          <w:color w:val="DCDCDC"/>
        </w:rPr>
        <w:t xml:space="preserve">tykistöä</w:t>
      </w:r>
      <w:r>
        <w:t xml:space="preserve">, kun taas Pakistanin armeijassa se erotettiin tykistöstä omaksi erilliseksi osastokseen vuonna </w:t>
      </w:r>
      <w:r>
        <w:rPr>
          <w:color w:val="2F4F4F"/>
        </w:rPr>
        <w:t xml:space="preserve">1990</w:t>
      </w:r>
      <w:r>
        <w:t xml:space="preserve">. </w:t>
      </w:r>
      <w:r>
        <w:t xml:space="preserve">Tämä on ristiriidassa joidenkin (</w:t>
      </w:r>
      <w:r>
        <w:rPr>
          <w:color w:val="556B2F"/>
        </w:rPr>
        <w:t xml:space="preserve">suurelta osin kommunististen tai entisten kommunististen</w:t>
      </w:r>
      <w:r>
        <w:t xml:space="preserve">) maiden kanssa, joissa ilmapuolustusta ei ole vain armeijan, laivaston ja ilmavoimien sisällä, vaan niissä on myös erillisiä osastoja, jotka käsittelevät ainoastaan alueen ilmapuolustusta, esimerkiksi Neuvostoliiton PVO Strany. </w:t>
      </w:r>
      <w:r>
        <w:rPr>
          <w:color w:val="6B8E23"/>
        </w:rPr>
        <w:t xml:space="preserve">Neuvostoliitolla </w:t>
      </w:r>
      <w:r>
        <w:t xml:space="preserve">oli myös erilliset strategiset rakettivoimat, jotka vastasivat mannertenvälisistä ballistisista ydinohjuksista.</w:t>
      </w:r>
    </w:p>
    <w:p>
      <w:r>
        <w:rPr>
          <w:b/>
        </w:rPr>
        <w:t xml:space="preserve">Kysymys 0</w:t>
      </w:r>
    </w:p>
    <w:p>
      <w:r>
        <w:t xml:space="preserve">Missä asevoimissa ilmatorjunta on yleensä integroitu erillisenä aseena tai osana tykistöä?</w:t>
      </w:r>
    </w:p>
    <w:p>
      <w:r>
        <w:rPr>
          <w:b/>
        </w:rPr>
        <w:t xml:space="preserve">Kysymys 1</w:t>
      </w:r>
    </w:p>
    <w:p>
      <w:r>
        <w:t xml:space="preserve">Yhdysvaltojen armeijan ilmapuolustus on osa mitä aselajia?</w:t>
      </w:r>
    </w:p>
    <w:p>
      <w:r>
        <w:rPr>
          <w:b/>
        </w:rPr>
        <w:t xml:space="preserve">Kysymys 2</w:t>
      </w:r>
    </w:p>
    <w:p>
      <w:r>
        <w:t xml:space="preserve">Minä vuonna Pakistanin ilmapuolustus erotettiin armeijasta?</w:t>
      </w:r>
    </w:p>
    <w:p>
      <w:r>
        <w:rPr>
          <w:b/>
        </w:rPr>
        <w:t xml:space="preserve">Kysymys 3</w:t>
      </w:r>
    </w:p>
    <w:p>
      <w:r>
        <w:t xml:space="preserve">Millaiset maat ovat perustaneet alueellisen ilmapuolustuksen osastoja?</w:t>
      </w:r>
    </w:p>
    <w:p>
      <w:r>
        <w:rPr>
          <w:b/>
        </w:rPr>
        <w:t xml:space="preserve">Kysymys 4</w:t>
      </w:r>
    </w:p>
    <w:p>
      <w:r>
        <w:t xml:space="preserve">Kenellä oli erilliset sotilasjoukot ICBM-ydinohjuksia valvomaan?</w:t>
      </w:r>
    </w:p>
    <w:p>
      <w:r>
        <w:rPr>
          <w:b/>
        </w:rPr>
        <w:t xml:space="preserve">Tekstin numero 56</w:t>
      </w:r>
    </w:p>
    <w:p>
      <w:r>
        <w:t xml:space="preserve">Armeijoilla on tyypillisesti </w:t>
      </w:r>
      <w:r>
        <w:t xml:space="preserve">perusteellinen </w:t>
      </w:r>
      <w:r>
        <w:rPr>
          <w:color w:val="A9A9A9"/>
        </w:rPr>
        <w:t xml:space="preserve">ilmapuolustus</w:t>
      </w:r>
      <w:r>
        <w:t xml:space="preserve">, joka ulottuu </w:t>
      </w:r>
      <w:r>
        <w:rPr>
          <w:color w:val="DCDCDC"/>
        </w:rPr>
        <w:t xml:space="preserve">pienempien joukkojen </w:t>
      </w:r>
      <w:r>
        <w:t xml:space="preserve">integroiduista ilmatorjuntajärjestelmistä, kuten RBS 70:stä, Stingeristä ja Iglasta, </w:t>
      </w:r>
      <w:r>
        <w:t xml:space="preserve">aina </w:t>
      </w:r>
      <w:r>
        <w:rPr>
          <w:color w:val="2F4F4F"/>
        </w:rPr>
        <w:t xml:space="preserve">armeijatason ohjuspuolustusjärjestelmiin</w:t>
      </w:r>
      <w:r>
        <w:t xml:space="preserve">, kuten Angaraan ja Patriotiin</w:t>
      </w:r>
      <w:r>
        <w:t xml:space="preserve">.</w:t>
      </w:r>
      <w:r>
        <w:t xml:space="preserve"> Usein korkealla sijaitsevat pitkän kantaman ohjusjärjestelmät pakottavat lentokoneet lentämään matalalla, missä ilmatorjuntatykit voivat pudottaa ne. Pienten ja suurten järjestelmien lisäksi tehokkaaseen ilmapuolustukseen tarvitaan myös välijärjestelmiä. Ne voidaan sijoittaa rykmenttitasolle, ja ne koostuvat itsekulkevien ilmatorjunta-alustojen joukoista, olivatpa ne sitten </w:t>
      </w:r>
      <w:r>
        <w:rPr>
          <w:color w:val="556B2F"/>
        </w:rPr>
        <w:t xml:space="preserve">itsekulkevia ilmatorjuntatykkejä </w:t>
      </w:r>
      <w:r>
        <w:t xml:space="preserve">(SPAAG), integroituja ilmatorjuntajärjestelmiä, kuten Tunguska, tai </w:t>
      </w:r>
      <w:r>
        <w:rPr>
          <w:color w:val="6B8E23"/>
        </w:rPr>
        <w:t xml:space="preserve">kaiken kattavia ilmatorjuntaohjusjärjestelmiä</w:t>
      </w:r>
      <w:r>
        <w:t xml:space="preserve">, kuten Roland tai SA-8 Gecko.</w:t>
      </w:r>
    </w:p>
    <w:p>
      <w:r>
        <w:rPr>
          <w:b/>
        </w:rPr>
        <w:t xml:space="preserve">Kysymys 0</w:t>
      </w:r>
    </w:p>
    <w:p>
      <w:r>
        <w:t xml:space="preserve">Mitä armeijoilla on yleensä syvyyttä?</w:t>
      </w:r>
    </w:p>
    <w:p>
      <w:r>
        <w:rPr>
          <w:b/>
        </w:rPr>
        <w:t xml:space="preserve">Kysymys 1</w:t>
      </w:r>
    </w:p>
    <w:p>
      <w:r>
        <w:t xml:space="preserve">Angara ja Patriot ovat kaksi esimerkkiä minkä tyyppisistä järjestelmistä?</w:t>
      </w:r>
    </w:p>
    <w:p>
      <w:r>
        <w:rPr>
          <w:b/>
        </w:rPr>
        <w:t xml:space="preserve">Kysymys 2</w:t>
      </w:r>
    </w:p>
    <w:p>
      <w:r>
        <w:t xml:space="preserve">Stinger ja Igla ovat kaksi esimerkkiä minkä tyyppisistä järjestelmistä?</w:t>
      </w:r>
    </w:p>
    <w:p>
      <w:r>
        <w:rPr>
          <w:b/>
        </w:rPr>
        <w:t xml:space="preserve">Kysymys 3</w:t>
      </w:r>
    </w:p>
    <w:p>
      <w:r>
        <w:t xml:space="preserve">Mitä tarkoittaa SPAAG?</w:t>
      </w:r>
    </w:p>
    <w:p>
      <w:r>
        <w:rPr>
          <w:b/>
        </w:rPr>
        <w:t xml:space="preserve">Kysymys 4</w:t>
      </w:r>
    </w:p>
    <w:p>
      <w:r>
        <w:t xml:space="preserve">Millainen alusta Roland ja SA-8 Gecko ovat?</w:t>
      </w:r>
    </w:p>
    <w:p>
      <w:r>
        <w:rPr>
          <w:b/>
        </w:rPr>
        <w:t xml:space="preserve">Tekstin numero 57</w:t>
      </w:r>
    </w:p>
    <w:p>
      <w:r>
        <w:rPr>
          <w:color w:val="A9A9A9"/>
        </w:rPr>
        <w:t xml:space="preserve">Israel </w:t>
      </w:r>
      <w:r>
        <w:t xml:space="preserve">ja Yhdysvaltain ilmavoimat ovat yhdessä Naton jäsenten kanssa kehittäneet merkittäviä taktiikoita ilmapuolustuksen torjumiseksi. </w:t>
      </w:r>
      <w:r>
        <w:rPr>
          <w:color w:val="DCDCDC"/>
        </w:rPr>
        <w:t xml:space="preserve">Erityisaseilla</w:t>
      </w:r>
      <w:r>
        <w:t xml:space="preserve">, kuten säteilyn torjuntaohjuksilla ja kehittyneillä elektronisilla tiedustelu- ja elektronisilla torjunta-alustoilla, pyritään tukahduttamaan tai mitätöimään vastapuolen ilmapuolustusjärjestelmän tehokkuus. Kyseessä on kilpavarustelu: sitä mukaa kuin kehitetään parempia häirintä-, torjunta- ja säteilyaseita, kehitetään myös parempia </w:t>
      </w:r>
      <w:r>
        <w:rPr>
          <w:color w:val="2F4F4F"/>
        </w:rPr>
        <w:t xml:space="preserve">SAM-järjestelmiä, joilla on ECCM-ominaisuudet </w:t>
      </w:r>
      <w:r>
        <w:t xml:space="preserve">ja kyky ampua alas säteilyohjuksia ja muita ohjuksia, jotka on suunnattu niitä tai niiden puolustamia kohteita vastaan.</w:t>
      </w:r>
    </w:p>
    <w:p>
      <w:r>
        <w:rPr>
          <w:b/>
        </w:rPr>
        <w:t xml:space="preserve">Kysymys 0</w:t>
      </w:r>
    </w:p>
    <w:p>
      <w:r>
        <w:t xml:space="preserve">Yhdysvaltojen ilmavoimat ja mikä maa on yhdessä Naton jäsenten kanssa luonut taktiikan ilmapuolustuksen torjuntaa varten?</w:t>
      </w:r>
    </w:p>
    <w:p>
      <w:r>
        <w:rPr>
          <w:b/>
        </w:rPr>
        <w:t xml:space="preserve">Kysymys 1</w:t>
      </w:r>
    </w:p>
    <w:p>
      <w:r>
        <w:t xml:space="preserve">Minkä tavoitteena on tukahduttaa vastustajan ilmapuolustusjärjestelmät?</w:t>
      </w:r>
    </w:p>
    <w:p>
      <w:r>
        <w:rPr>
          <w:b/>
        </w:rPr>
        <w:t xml:space="preserve">Kysymys 2</w:t>
      </w:r>
    </w:p>
    <w:p>
      <w:r>
        <w:t xml:space="preserve">Kun parempia aseita luodaan, mitä järjestelmiä kehitetään edelleen niiden torjumiseksi?</w:t>
      </w:r>
    </w:p>
    <w:p>
      <w:r>
        <w:rPr>
          <w:b/>
        </w:rPr>
        <w:t xml:space="preserve">Tekstin numero 58</w:t>
      </w:r>
    </w:p>
    <w:p>
      <w:r>
        <w:t xml:space="preserve">Nato määrittelee ilmatorjunnan (AAW) "toimenpiteiksi, joilla merivoimia puolustetaan ilma-aluksista, aluksista, sukellusveneistä ja maalla sijaitsevista kohteista laukaistujen ilma-aseiden hyökkäyksiä vastaan". Joissakin armeijoissa käytetään termiä </w:t>
      </w:r>
      <w:r>
        <w:rPr>
          <w:color w:val="A9A9A9"/>
        </w:rPr>
        <w:t xml:space="preserve">All-Arms Air Defence </w:t>
      </w:r>
      <w:r>
        <w:t xml:space="preserve">(AAAD) muiden kuin erikoisjoukkojen ilmapuolustuksesta. Muita 1900-luvun loppupuolelta peräisin olevia termejä ovat GBAD (</w:t>
      </w:r>
      <w:r>
        <w:rPr>
          <w:color w:val="DCDCDC"/>
        </w:rPr>
        <w:t xml:space="preserve">Ground Based AD</w:t>
      </w:r>
      <w:r>
        <w:t xml:space="preserve">) ja siihen liittyvät termit SHORAD (</w:t>
      </w:r>
      <w:r>
        <w:rPr>
          <w:color w:val="2F4F4F"/>
        </w:rPr>
        <w:t xml:space="preserve">Short Range AD) </w:t>
      </w:r>
      <w:r>
        <w:t xml:space="preserve">ja MANPADS ("</w:t>
      </w:r>
      <w:r>
        <w:rPr>
          <w:color w:val="556B2F"/>
        </w:rPr>
        <w:t xml:space="preserve">Man Portable AD Systems</w:t>
      </w:r>
      <w:r>
        <w:t xml:space="preserve">": tyypillisesti olalta laukaistavat ohjukset)</w:t>
      </w:r>
      <w:r>
        <w:t xml:space="preserve">.</w:t>
      </w:r>
      <w:r>
        <w:t xml:space="preserve"> Ilmatorjuntaohjuksia kutsutaan eri nimillä pinta-ilmaohjukseksi (Surface-to-air missile), lyhennettynä ja lausuttuna "SAM" ja </w:t>
      </w:r>
      <w:r>
        <w:rPr>
          <w:color w:val="6B8E23"/>
        </w:rPr>
        <w:t xml:space="preserve">Surface to Air Guided Weapon </w:t>
      </w:r>
      <w:r>
        <w:t xml:space="preserve">(SAGW)</w:t>
      </w:r>
      <w:r>
        <w:t xml:space="preserve">.</w:t>
      </w:r>
    </w:p>
    <w:p>
      <w:r>
        <w:rPr>
          <w:b/>
        </w:rPr>
        <w:t xml:space="preserve">Kysymys 0</w:t>
      </w:r>
    </w:p>
    <w:p>
      <w:r>
        <w:t xml:space="preserve">Mitä AAAD tarkoittaa?</w:t>
      </w:r>
    </w:p>
    <w:p>
      <w:r>
        <w:rPr>
          <w:b/>
        </w:rPr>
        <w:t xml:space="preserve">Kysymys 1</w:t>
      </w:r>
    </w:p>
    <w:p>
      <w:r>
        <w:t xml:space="preserve">Mitä tarkoittaa GBAD?</w:t>
      </w:r>
    </w:p>
    <w:p>
      <w:r>
        <w:rPr>
          <w:b/>
        </w:rPr>
        <w:t xml:space="preserve">Kysymys 2</w:t>
      </w:r>
    </w:p>
    <w:p>
      <w:r>
        <w:t xml:space="preserve">Mitä SHORAD tarkoittaa?</w:t>
      </w:r>
    </w:p>
    <w:p>
      <w:r>
        <w:rPr>
          <w:b/>
        </w:rPr>
        <w:t xml:space="preserve">Kysymys 3</w:t>
      </w:r>
    </w:p>
    <w:p>
      <w:r>
        <w:t xml:space="preserve">Mitä MANPADS tarkoittaa?</w:t>
      </w:r>
    </w:p>
    <w:p>
      <w:r>
        <w:rPr>
          <w:b/>
        </w:rPr>
        <w:t xml:space="preserve">Kysymys 4</w:t>
      </w:r>
    </w:p>
    <w:p>
      <w:r>
        <w:t xml:space="preserve">Mitä SAGW tarkoittaa?</w:t>
      </w:r>
    </w:p>
    <w:p>
      <w:r>
        <w:rPr>
          <w:b/>
        </w:rPr>
        <w:t xml:space="preserve">Tekstin numero 59</w:t>
      </w:r>
    </w:p>
    <w:p>
      <w:r>
        <w:rPr>
          <w:color w:val="A9A9A9"/>
        </w:rPr>
        <w:t xml:space="preserve">Ilmapuolustus oli </w:t>
      </w:r>
      <w:r>
        <w:t xml:space="preserve">1900-luvulla </w:t>
      </w:r>
      <w:r>
        <w:t xml:space="preserve">yksi sotilasteknologian nopeimmin kehittyvistä aloista, joka vastasi </w:t>
      </w:r>
      <w:r>
        <w:rPr>
          <w:color w:val="DCDCDC"/>
        </w:rPr>
        <w:t xml:space="preserve">lentokoneiden </w:t>
      </w:r>
      <w:r>
        <w:t xml:space="preserve">kehitykseen </w:t>
      </w:r>
      <w:r>
        <w:t xml:space="preserve">ja hyödynsi erilaisia mahdollistavia teknologioita, erityisesti tutkaa, </w:t>
      </w:r>
      <w:r>
        <w:rPr>
          <w:color w:val="2F4F4F"/>
        </w:rPr>
        <w:t xml:space="preserve">ohjuksia </w:t>
      </w:r>
      <w:r>
        <w:t xml:space="preserve">ja tietojenkäsittelyä (aluksi sähkömekaanista analogista tietojenkäsittelyä 1930-luvulta alkaen, kuten jäljempänä kuvatuissa laitteissa). Ilmapuolustuksen kehitys kattoi sensorit ja teknisen tulenjohdon, aseiden sekä </w:t>
      </w:r>
      <w:r>
        <w:rPr>
          <w:color w:val="556B2F"/>
        </w:rPr>
        <w:t xml:space="preserve">johtamisen ja valvonnan</w:t>
      </w:r>
      <w:r>
        <w:t xml:space="preserve">. Nämä olivat 1900-luvun alussa joko hyvin alkeellisia tai niitä ei ollut lainkaan.</w:t>
      </w:r>
    </w:p>
    <w:p>
      <w:r>
        <w:rPr>
          <w:b/>
        </w:rPr>
        <w:t xml:space="preserve">Kysymys 0</w:t>
      </w:r>
    </w:p>
    <w:p>
      <w:r>
        <w:t xml:space="preserve">Mikä oli yksi nopeimmin kehittyneistä sotilasteknologian osa-alueista 1900-luvulla?</w:t>
      </w:r>
    </w:p>
    <w:p>
      <w:r>
        <w:rPr>
          <w:b/>
        </w:rPr>
        <w:t xml:space="preserve">Kysymys 1</w:t>
      </w:r>
    </w:p>
    <w:p>
      <w:r>
        <w:t xml:space="preserve">Ilmapuolustuksen kehittyminen oli vastaus minkä kehittymiseen?</w:t>
      </w:r>
    </w:p>
    <w:p>
      <w:r>
        <w:rPr>
          <w:b/>
        </w:rPr>
        <w:t xml:space="preserve">Kysymys 2</w:t>
      </w:r>
    </w:p>
    <w:p>
      <w:r>
        <w:t xml:space="preserve">Mitä muuta ilmapuolustus halusi hyödyntää tutkien ja tietojenkäsittelyn lisäksi?</w:t>
      </w:r>
    </w:p>
    <w:p>
      <w:r>
        <w:rPr>
          <w:b/>
        </w:rPr>
        <w:t xml:space="preserve">Kysymys 3</w:t>
      </w:r>
    </w:p>
    <w:p>
      <w:r>
        <w:t xml:space="preserve">Mitä muuta ilmapuolustuksen evoluutio kattoi sensoreiden ja teknisen tulenjohtamisen sekä aseiden lisäksi?</w:t>
      </w:r>
    </w:p>
    <w:p>
      <w:r>
        <w:rPr>
          <w:b/>
        </w:rPr>
        <w:t xml:space="preserve">Tekstin numero 60</w:t>
      </w:r>
    </w:p>
    <w:p>
      <w:r>
        <w:t xml:space="preserve">Patterit ryhmitellään yleensä </w:t>
      </w:r>
      <w:r>
        <w:rPr>
          <w:color w:val="A9A9A9"/>
        </w:rPr>
        <w:t xml:space="preserve">pataljooniksi </w:t>
      </w:r>
      <w:r>
        <w:t xml:space="preserve">tai vastaaviksi</w:t>
      </w:r>
      <w:r>
        <w:t xml:space="preserve">.</w:t>
      </w:r>
      <w:r>
        <w:t xml:space="preserve"> Kenttäarmeijassa </w:t>
      </w:r>
      <w:r>
        <w:rPr>
          <w:color w:val="DCDCDC"/>
        </w:rPr>
        <w:t xml:space="preserve">kevyt </w:t>
      </w:r>
      <w:r>
        <w:t xml:space="preserve">tykkipataljoona</w:t>
      </w:r>
      <w:r>
        <w:rPr>
          <w:color w:val="DCDCDC"/>
        </w:rPr>
        <w:t xml:space="preserve"> tai </w:t>
      </w:r>
      <w:r>
        <w:t xml:space="preserve">SHORAD-pataljoona sijoitetaan usein manööveripataljoonaan. Raskaammat tykit ja pitkän kantaman ohjukset voivat kuulua ilmapuolustusprikaatiin, ja ne kuuluvat korpuksen tai ylemmän komennon alaisuuteen. </w:t>
      </w:r>
      <w:r>
        <w:rPr>
          <w:color w:val="2F4F4F"/>
        </w:rPr>
        <w:t xml:space="preserve">Kotimaan ilmapuolustuksella </w:t>
      </w:r>
      <w:r>
        <w:t xml:space="preserve">voi olla kokonainen sotilasrakenne. Esimerkiksi Yhdistyneen kuningaskunnan ilmatorjuntakomento, jota komentaa </w:t>
      </w:r>
      <w:r>
        <w:rPr>
          <w:color w:val="556B2F"/>
        </w:rPr>
        <w:t xml:space="preserve">täysivaltainen brittiarmeijan kenraali, </w:t>
      </w:r>
      <w:r>
        <w:t xml:space="preserve">oli osa ADGB:tä</w:t>
      </w:r>
      <w:r>
        <w:t xml:space="preserve">.</w:t>
      </w:r>
      <w:r>
        <w:t xml:space="preserve"> Huippuvuosina 1941-42 siihen kuului </w:t>
      </w:r>
      <w:r>
        <w:rPr>
          <w:color w:val="6B8E23"/>
        </w:rPr>
        <w:t xml:space="preserve">kolme ilmatorjuntajoukkoa </w:t>
      </w:r>
      <w:r>
        <w:t xml:space="preserve">ja niiden välillä 12 ilmatorjuntadivisioonaa</w:t>
      </w:r>
      <w:r>
        <w:t xml:space="preserve">.</w:t>
      </w:r>
    </w:p>
    <w:p>
      <w:r>
        <w:rPr>
          <w:b/>
        </w:rPr>
        <w:t xml:space="preserve">Kysymys 0</w:t>
      </w:r>
    </w:p>
    <w:p>
      <w:r>
        <w:t xml:space="preserve">Miten akut tyypillisesti ryhmitellään?</w:t>
      </w:r>
    </w:p>
    <w:p>
      <w:r>
        <w:rPr>
          <w:b/>
        </w:rPr>
        <w:t xml:space="preserve">Kysymys 1</w:t>
      </w:r>
    </w:p>
    <w:p>
      <w:r>
        <w:t xml:space="preserve">Minkälainen pataljoona on tavallisesti kenttäarmeijan manööveridivisioonassa?</w:t>
      </w:r>
    </w:p>
    <w:p>
      <w:r>
        <w:rPr>
          <w:b/>
        </w:rPr>
        <w:t xml:space="preserve">Kysymys 2</w:t>
      </w:r>
    </w:p>
    <w:p>
      <w:r>
        <w:t xml:space="preserve">Millä sotilasosastolla voisi olla täydellinen sotilasrakenne?</w:t>
      </w:r>
    </w:p>
    <w:p>
      <w:r>
        <w:rPr>
          <w:b/>
        </w:rPr>
        <w:t xml:space="preserve">Kysymys 3</w:t>
      </w:r>
    </w:p>
    <w:p>
      <w:r>
        <w:t xml:space="preserve">Kuka komensi Yhdistyneen kuningaskunnan ilmatorjuntakomentoa?</w:t>
      </w:r>
    </w:p>
    <w:p>
      <w:r>
        <w:rPr>
          <w:b/>
        </w:rPr>
        <w:t xml:space="preserve">Kysymys 4</w:t>
      </w:r>
    </w:p>
    <w:p>
      <w:r>
        <w:t xml:space="preserve">Kuinka monta joukko-osastoa Yhdistyneen kuningaskunnan ilmatorjuntakomentajalla oli?</w:t>
      </w:r>
    </w:p>
    <w:p>
      <w:r>
        <w:rPr>
          <w:b/>
        </w:rPr>
        <w:t xml:space="preserve">Tekstin numero 61</w:t>
      </w:r>
    </w:p>
    <w:p>
      <w:r>
        <w:t xml:space="preserve">Saksan ilmahyökkäykset </w:t>
      </w:r>
      <w:r>
        <w:rPr>
          <w:color w:val="A9A9A9"/>
        </w:rPr>
        <w:t xml:space="preserve">Brittein saarille </w:t>
      </w:r>
      <w:r>
        <w:t xml:space="preserve">lisääntyivät vuonna 1915, ja ilmatorjuntaponnistuksia pidettiin </w:t>
      </w:r>
      <w:r>
        <w:t xml:space="preserve">jokseenkin tehottomina, joten </w:t>
      </w:r>
      <w:r>
        <w:rPr>
          <w:color w:val="DCDCDC"/>
        </w:rPr>
        <w:t xml:space="preserve">kuninkaallisen laivaston tykistöasiantuntija, amiraali Sir Percy Scott, </w:t>
      </w:r>
      <w:r>
        <w:t xml:space="preserve">nimitettiin tekemään parannuksia, erityisesti integroitua ilmatorjuntapuolustusta Lontooseen. Ilmapuolustusta laajennettiin lisäämällä RNVR:n AA-tykkejä, 75 mm:n ja 3-tuuman tykkejä, pom-pom-tykit olivat tehottomia. Merivoimien 3-tuumainen otettiin käyttöön myös armeijassa, QF 3-tuumainen 20 cwt (76 mm), uusi kenttätykki otettiin käyttöön vuonna 1916. Koska </w:t>
      </w:r>
      <w:r>
        <w:t xml:space="preserve">useimmat hyökkäykset tapahtuivat yöllä, </w:t>
      </w:r>
      <w:r>
        <w:t xml:space="preserve">käytettiin pian </w:t>
      </w:r>
      <w:r>
        <w:rPr>
          <w:color w:val="2F4F4F"/>
        </w:rPr>
        <w:t xml:space="preserve">valonheittimiä </w:t>
      </w:r>
      <w:r>
        <w:t xml:space="preserve">ja kehitettiin akustisia havaitsemis- ja paikannusmenetelmiä. Joulukuuhun 1916 mennessä </w:t>
      </w:r>
      <w:r>
        <w:t xml:space="preserve">Britanniaa puolusti AA-osastoja</w:t>
      </w:r>
      <w:r>
        <w:rPr>
          <w:color w:val="556B2F"/>
        </w:rPr>
        <w:t xml:space="preserve">183</w:t>
      </w:r>
      <w:r>
        <w:t xml:space="preserve"> (useimmat 3-tuumaisilla), </w:t>
      </w:r>
      <w:r>
        <w:t xml:space="preserve">BEF Ranskassa ja</w:t>
      </w:r>
      <w:r>
        <w:rPr>
          <w:color w:val="6B8E23"/>
        </w:rPr>
        <w:t xml:space="preserve">74</w:t>
      </w:r>
      <w:r>
        <w:t xml:space="preserve"> 10 Lähi-idässä.</w:t>
      </w:r>
    </w:p>
    <w:p>
      <w:r>
        <w:rPr>
          <w:b/>
        </w:rPr>
        <w:t xml:space="preserve">Kysymys 0</w:t>
      </w:r>
    </w:p>
    <w:p>
      <w:r>
        <w:t xml:space="preserve">Saksan johtamat ilmahyökkäykset lisääntyivät vuonna 1915 millä alueella?</w:t>
      </w:r>
    </w:p>
    <w:p>
      <w:r>
        <w:rPr>
          <w:b/>
        </w:rPr>
        <w:t xml:space="preserve">Kysymys 1</w:t>
      </w:r>
    </w:p>
    <w:p>
      <w:r>
        <w:t xml:space="preserve">Kenelle annettiin tehtäväksi tehdä parannuksia AA:han saksalaisten hyökkäysten seurauksena?</w:t>
      </w:r>
    </w:p>
    <w:p>
      <w:r>
        <w:rPr>
          <w:b/>
        </w:rPr>
        <w:t xml:space="preserve">Kysymys 2</w:t>
      </w:r>
    </w:p>
    <w:p>
      <w:r>
        <w:t xml:space="preserve">Mitä käytettiin yöhyökkäysten vuoksi?</w:t>
      </w:r>
    </w:p>
    <w:p>
      <w:r>
        <w:rPr>
          <w:b/>
        </w:rPr>
        <w:t xml:space="preserve">Kysymys 3</w:t>
      </w:r>
    </w:p>
    <w:p>
      <w:r>
        <w:t xml:space="preserve">Kuinka monta AA-osastoa puolusti Britanniaa joulukuussa 1916?</w:t>
      </w:r>
    </w:p>
    <w:p>
      <w:r>
        <w:rPr>
          <w:b/>
        </w:rPr>
        <w:t xml:space="preserve">Kysymys 4</w:t>
      </w:r>
    </w:p>
    <w:p>
      <w:r>
        <w:t xml:space="preserve">Kuinka monta AA-osastoa oli BEF:n mukana Ranskassa samaan aikaan?</w:t>
      </w:r>
    </w:p>
    <w:p>
      <w:r>
        <w:rPr>
          <w:b/>
        </w:rPr>
        <w:t xml:space="preserve">Tekstin numero 62</w:t>
      </w:r>
    </w:p>
    <w:p>
      <w:r>
        <w:t xml:space="preserve">Kun taistelukentällä alettiin käyttää lentokoneita maamaaleja vastaan, </w:t>
      </w:r>
      <w:r>
        <w:rPr>
          <w:color w:val="A9A9A9"/>
        </w:rPr>
        <w:t xml:space="preserve">ilmatorjuntatykkejä </w:t>
      </w:r>
      <w:r>
        <w:t xml:space="preserve">ei voitu käyttää riittävän nopeasti lähikohteissa, ja koska niitä oli suhteellisen vähän, ne eivät aina olleet oikeassa paikassa (ja ne olivat usein muiden joukkojen epäsuosikkeja), joten niiden asemat vaihtuivat usein. Pian joukot lisäsivät erilaisia </w:t>
      </w:r>
      <w:r>
        <w:t xml:space="preserve">pylväisiin asennettuja </w:t>
      </w:r>
      <w:r>
        <w:rPr>
          <w:color w:val="DCDCDC"/>
        </w:rPr>
        <w:t xml:space="preserve">konekivääripohjaisia aseita. </w:t>
      </w:r>
      <w:r>
        <w:t xml:space="preserve">Nämä lyhyen kantaman aseet osoittautuivat tappavammiksi, ja "Punaisen Paronin" uskotaan pudonneen </w:t>
      </w:r>
      <w:r>
        <w:rPr>
          <w:color w:val="2F4F4F"/>
        </w:rPr>
        <w:t xml:space="preserve">ilmatorjunnan Vickers-konekiväärillä</w:t>
      </w:r>
      <w:r>
        <w:t xml:space="preserve">. </w:t>
      </w:r>
      <w:r>
        <w:t xml:space="preserve">Sodan päättyessä oli selvää, että </w:t>
      </w:r>
      <w:r>
        <w:rPr>
          <w:color w:val="556B2F"/>
        </w:rPr>
        <w:t xml:space="preserve">lentokoneiden kasvavat mahdollisuudet </w:t>
      </w:r>
      <w:r>
        <w:t xml:space="preserve">vaatisivat parempia keinoja maalien hankkimiseksi ja niihin tähtäämiseksi. Kaavio oli kuitenkin asetettu: ilmatorjunta-aseet perustuisivat raskaisiin aseisiin, joilla hyökättäisiin korkealla sijaitseviin kohteisiin, ja </w:t>
      </w:r>
      <w:r>
        <w:rPr>
          <w:color w:val="6B8E23"/>
        </w:rPr>
        <w:t xml:space="preserve">kevyempiin aseisiin</w:t>
      </w:r>
      <w:r>
        <w:t xml:space="preserve">, joita käytettäisiin, kun kohteet saapuisivat matalammille korkeuksille.</w:t>
      </w:r>
    </w:p>
    <w:p>
      <w:r>
        <w:rPr>
          <w:b/>
        </w:rPr>
        <w:t xml:space="preserve">Kysymys 0</w:t>
      </w:r>
    </w:p>
    <w:p>
      <w:r>
        <w:t xml:space="preserve">Mikä oli monta kertaa epäsuosittu muiden joukkojen keskuudessa?</w:t>
      </w:r>
    </w:p>
    <w:p>
      <w:r>
        <w:rPr>
          <w:b/>
        </w:rPr>
        <w:t xml:space="preserve">Kysymys 1</w:t>
      </w:r>
    </w:p>
    <w:p>
      <w:r>
        <w:t xml:space="preserve">Mitä asennettiin pylväisiin voimin?</w:t>
      </w:r>
    </w:p>
    <w:p>
      <w:r>
        <w:rPr>
          <w:b/>
        </w:rPr>
        <w:t xml:space="preserve">Kysymys 2</w:t>
      </w:r>
    </w:p>
    <w:p>
      <w:r>
        <w:t xml:space="preserve">Millaisella aseella Punaisen Paronin uskotaan pudonneen?</w:t>
      </w:r>
    </w:p>
    <w:p>
      <w:r>
        <w:rPr>
          <w:b/>
        </w:rPr>
        <w:t xml:space="preserve">Kysymys 3</w:t>
      </w:r>
    </w:p>
    <w:p>
      <w:r>
        <w:t xml:space="preserve">Mikä teki maalien hankkimisesta ja tähtäämisestä entistä vaativampaa?</w:t>
      </w:r>
    </w:p>
    <w:p>
      <w:r>
        <w:rPr>
          <w:b/>
        </w:rPr>
        <w:t xml:space="preserve">Kysymys 4</w:t>
      </w:r>
    </w:p>
    <w:p>
      <w:r>
        <w:t xml:space="preserve">Raskaat aseet ampuivat korkealla sijaitseviin kohteisiin ja mitkä ampuivat matalalla sijaitseviin kohteisiin?</w:t>
      </w:r>
    </w:p>
    <w:p>
      <w:r>
        <w:rPr>
          <w:b/>
        </w:rPr>
        <w:t xml:space="preserve">Tekstin numero 63</w:t>
      </w:r>
    </w:p>
    <w:p>
      <w:r>
        <w:rPr>
          <w:color w:val="A9A9A9"/>
        </w:rPr>
        <w:t xml:space="preserve">1925</w:t>
      </w:r>
      <w:r>
        <w:t xml:space="preserve">Britit ottivat käyttöön Vickersin kehittämän uuden välineen. Se oli mekaaninen analoginen tietokone </w:t>
      </w:r>
      <w:r>
        <w:rPr>
          <w:color w:val="DCDCDC"/>
        </w:rPr>
        <w:t xml:space="preserve">Predictor AA No 1</w:t>
      </w:r>
      <w:r>
        <w:t xml:space="preserve">. Kun maalin korkeus annettiin, sen käyttäjät seurasivat maalia, ja predictor tuotti suuntiman, kvadrantin korkeuden ja sytyttimen asetukset. Nämä tiedot välitettiin sähköisesti tykeille, joissa ne näytettiin toistimella varustetuilla asteikkotauluilla kerroksille, jotka "sovittivat osoittimet" (maalin tiedot ja tykin todelliset tiedot) tykkien asettamiseksi. Tämä sähköisten toistimien järjestelmä perustui brittiläisen rannikkotykistön 1880-luvulla käyttöön ottamiin järjestelyihin, ja monet AA:n upseerit työskentelivät rannikkotykistön palveluksessa. Samankaltaisia järjestelmiä otettiin käyttöön myös muissa maissa, ja esimerkiksi myöhempi Sperryn laite, jota Yhdysvalloissa kutsuttiin nimellä </w:t>
      </w:r>
      <w:r>
        <w:rPr>
          <w:color w:val="2F4F4F"/>
        </w:rPr>
        <w:t xml:space="preserve">M3A3, </w:t>
      </w:r>
      <w:r>
        <w:t xml:space="preserve">oli käytössä myös Britanniassa nimellä </w:t>
      </w:r>
      <w:r>
        <w:rPr>
          <w:color w:val="556B2F"/>
        </w:rPr>
        <w:t xml:space="preserve">Predictor AA No 2</w:t>
      </w:r>
      <w:r>
        <w:t xml:space="preserve">. </w:t>
      </w:r>
      <w:r>
        <w:t xml:space="preserve">Myös korkeusmittarit kasvoivat, ja Isossa-Britanniassa ensimmäisen maailmansodan Barr &amp; Stroud UB 2 (7 jalan optinen pohja) korvattiin </w:t>
      </w:r>
      <w:r>
        <w:rPr>
          <w:color w:val="6B8E23"/>
        </w:rPr>
        <w:t xml:space="preserve">UB 7:llä </w:t>
      </w:r>
      <w:r>
        <w:t xml:space="preserve">(9 jalan optinen pohja) ja UB 10:llä (18 jalan optinen pohja, jota käytettiin vain staattisissa AA-asemissa)</w:t>
      </w:r>
      <w:r>
        <w:t xml:space="preserve">.</w:t>
      </w:r>
      <w:r>
        <w:t xml:space="preserve"> Goertz Saksassa ja Levallois Ranskassa valmistivat 5 metrin mittalaitteita. Useimmissa maissa HAA-tykkejä kehitettiin kuitenkin 1930-luvun puoliväliin asti pääasiassa olemassa olevien tykkien parantamiseen, vaikka erilaisia uusia malleja olikin piirustuspöydillä.</w:t>
      </w:r>
    </w:p>
    <w:p>
      <w:r>
        <w:rPr>
          <w:b/>
        </w:rPr>
        <w:t xml:space="preserve">Kysymys 0</w:t>
      </w:r>
    </w:p>
    <w:p>
      <w:r>
        <w:t xml:space="preserve">Minä vuonna britit ottivat käyttöön uuden Vickers-instrumentin?</w:t>
      </w:r>
    </w:p>
    <w:p>
      <w:r>
        <w:rPr>
          <w:b/>
        </w:rPr>
        <w:t xml:space="preserve">Kysymys 1</w:t>
      </w:r>
    </w:p>
    <w:p>
      <w:r>
        <w:t xml:space="preserve">Minkä nimen britit ottivat käyttöön Vickersin laitteen?</w:t>
      </w:r>
    </w:p>
    <w:p>
      <w:r>
        <w:rPr>
          <w:b/>
        </w:rPr>
        <w:t xml:space="preserve">Kysymys 2</w:t>
      </w:r>
    </w:p>
    <w:p>
      <w:r>
        <w:t xml:space="preserve">Mikä oli Sperry-laitteen nimitys Yhdysvalloissa?</w:t>
      </w:r>
    </w:p>
    <w:p>
      <w:r>
        <w:rPr>
          <w:b/>
        </w:rPr>
        <w:t xml:space="preserve">Kysymys 3</w:t>
      </w:r>
    </w:p>
    <w:p>
      <w:r>
        <w:t xml:space="preserve">Millä nimellä britit nimesivät Sperry-laitteen?</w:t>
      </w:r>
    </w:p>
    <w:p>
      <w:r>
        <w:rPr>
          <w:b/>
        </w:rPr>
        <w:t xml:space="preserve">Kysymys 4</w:t>
      </w:r>
    </w:p>
    <w:p>
      <w:r>
        <w:t xml:space="preserve">Mikä korvasi UB 2:n?</w:t>
      </w:r>
    </w:p>
    <w:p>
      <w:r>
        <w:rPr>
          <w:b/>
        </w:rPr>
        <w:t xml:space="preserve">Tekstin numero 64</w:t>
      </w:r>
    </w:p>
    <w:p>
      <w:r>
        <w:t xml:space="preserve">Dambusters-hyökkäyksen jälkeen </w:t>
      </w:r>
      <w:r>
        <w:t xml:space="preserve">kehitettiin </w:t>
      </w:r>
      <w:r>
        <w:rPr>
          <w:color w:val="A9A9A9"/>
        </w:rPr>
        <w:t xml:space="preserve">1943</w:t>
      </w:r>
      <w:r>
        <w:t xml:space="preserve">täysin uusi järjestelmä, jonka piti pudottaa </w:t>
      </w:r>
      <w:r>
        <w:rPr>
          <w:color w:val="DCDCDC"/>
        </w:rPr>
        <w:t xml:space="preserve">kaikki matalalla lentävät lentokoneet yhdellä osumalla</w:t>
      </w:r>
      <w:r>
        <w:t xml:space="preserve">. </w:t>
      </w:r>
      <w:r>
        <w:t xml:space="preserve">Ensimmäisessä yrityksessä käytettiin 50 mm:n tykkiä, mutta se osoittautui epätarkaksi, ja </w:t>
      </w:r>
      <w:r>
        <w:rPr>
          <w:color w:val="2F4F4F"/>
        </w:rPr>
        <w:t xml:space="preserve">uusi 55 mm:n tykki </w:t>
      </w:r>
      <w:r>
        <w:t xml:space="preserve">korvasi sen. Järjestelmässä käytettiin </w:t>
      </w:r>
      <w:r>
        <w:rPr>
          <w:color w:val="556B2F"/>
        </w:rPr>
        <w:t xml:space="preserve">keskitettyä ohjausjärjestelmää, </w:t>
      </w:r>
      <w:r>
        <w:t xml:space="preserve">johon kuului sekä etsintä- että tähtäystutka, joka laski tykkien tähtäyspisteen ottaen huomioon tuulensuunnan ja ballistiikan, ja lähetti sitten sähköisiä käskyjä tykeille, jotka </w:t>
      </w:r>
      <w:r>
        <w:t xml:space="preserve">osoittivat itseään </w:t>
      </w:r>
      <w:r>
        <w:rPr>
          <w:color w:val="6B8E23"/>
        </w:rPr>
        <w:t xml:space="preserve">hydrauliikan </w:t>
      </w:r>
      <w:r>
        <w:t xml:space="preserve">avulla suurella nopeudella. Operaattorit vain syöttivät tykkejä ja valitsivat kohteet. Tämä järjestelmä, joka oli nykypäivänkin standardien mukaan moderni, oli sodan päättyessä myöhäisessä kehitysvaiheessa.</w:t>
      </w:r>
    </w:p>
    <w:p>
      <w:r>
        <w:rPr>
          <w:b/>
        </w:rPr>
        <w:t xml:space="preserve">Kysymys 0</w:t>
      </w:r>
    </w:p>
    <w:p>
      <w:r>
        <w:t xml:space="preserve">Milloin Dambusters-isku tapahtui?</w:t>
      </w:r>
    </w:p>
    <w:p>
      <w:r>
        <w:rPr>
          <w:b/>
        </w:rPr>
        <w:t xml:space="preserve">Kysymys 1</w:t>
      </w:r>
    </w:p>
    <w:p>
      <w:r>
        <w:t xml:space="preserve">Mitä Dambusters-iskun jälkeen suunnitellun uuden järjestelmän piti tehdä?</w:t>
      </w:r>
    </w:p>
    <w:p>
      <w:r>
        <w:rPr>
          <w:b/>
        </w:rPr>
        <w:t xml:space="preserve">Kysymys 2</w:t>
      </w:r>
    </w:p>
    <w:p>
      <w:r>
        <w:t xml:space="preserve">Mikä korvasi 50 millimetrin aseen, joka ei ollut tarkka?</w:t>
      </w:r>
    </w:p>
    <w:p>
      <w:r>
        <w:rPr>
          <w:b/>
        </w:rPr>
        <w:t xml:space="preserve">Kysymys 3</w:t>
      </w:r>
    </w:p>
    <w:p>
      <w:r>
        <w:t xml:space="preserve">Minkälaista ohjausjärjestelmää käytettiin 55 millimetrin aseessa?</w:t>
      </w:r>
    </w:p>
    <w:p>
      <w:r>
        <w:rPr>
          <w:b/>
        </w:rPr>
        <w:t xml:space="preserve">Kysymys 4</w:t>
      </w:r>
    </w:p>
    <w:p>
      <w:r>
        <w:t xml:space="preserve">Millä aseet suunnattiin sähköisten käskyjen lähettämisen jälkeen?</w:t>
      </w:r>
    </w:p>
    <w:p>
      <w:r>
        <w:rPr>
          <w:b/>
        </w:rPr>
        <w:t xml:space="preserve">Tekstin numero 65</w:t>
      </w:r>
    </w:p>
    <w:p>
      <w:r>
        <w:rPr>
          <w:color w:val="A9A9A9"/>
        </w:rPr>
        <w:t xml:space="preserve">Ilmatorjuntapataljoonia </w:t>
      </w:r>
      <w:r>
        <w:t xml:space="preserve">käytettiin myös tukahduttamaan maamaaleja. Niiden suurempi </w:t>
      </w:r>
      <w:r>
        <w:rPr>
          <w:color w:val="DCDCDC"/>
        </w:rPr>
        <w:t xml:space="preserve">90 mm:n M3-tykki </w:t>
      </w:r>
      <w:r>
        <w:t xml:space="preserve">osoittautui kahdeksankymmentäkahdeksan tykin tavoin myös erinomaiseksi panssarintorjuntatykiksi, ja sitä käytettiin laajalti sodan loppuvaiheessa tässä tehtävässä. Amerikkalaisilla oli sodan alussa käytössään myös </w:t>
      </w:r>
      <w:r>
        <w:rPr>
          <w:color w:val="2F4F4F"/>
        </w:rPr>
        <w:t xml:space="preserve">120 mm:n M1-tykin stratosfääritykki, </w:t>
      </w:r>
      <w:r>
        <w:t xml:space="preserve">joka oli tehokkain ilmatorjuntatykki ja jolla oli vaikuttava </w:t>
      </w:r>
      <w:r>
        <w:t xml:space="preserve">18 km:n (</w:t>
      </w:r>
      <w:r>
        <w:rPr>
          <w:color w:val="556B2F"/>
        </w:rPr>
        <w:t xml:space="preserve">60 000 jalan</w:t>
      </w:r>
      <w:r>
        <w:t xml:space="preserve">) korkeuskyky. Yhtään 120 M1:n tykkiä ei koskaan ammuttu viholliskonetta kohti. 90 mm:n ja 120 mm:n tykkejä käytettiin vielä </w:t>
      </w:r>
      <w:r>
        <w:rPr>
          <w:color w:val="6B8E23"/>
        </w:rPr>
        <w:t xml:space="preserve">1950-luvulla</w:t>
      </w:r>
      <w:r>
        <w:t xml:space="preserve">.</w:t>
      </w:r>
    </w:p>
    <w:p>
      <w:r>
        <w:rPr>
          <w:b/>
        </w:rPr>
        <w:t xml:space="preserve">Kysymys 0</w:t>
      </w:r>
    </w:p>
    <w:p>
      <w:r>
        <w:t xml:space="preserve">Mitä käytettiin myös maamaalien hallintaan?</w:t>
      </w:r>
    </w:p>
    <w:p>
      <w:r>
        <w:rPr>
          <w:b/>
        </w:rPr>
        <w:t xml:space="preserve">Kysymys 1</w:t>
      </w:r>
    </w:p>
    <w:p>
      <w:r>
        <w:t xml:space="preserve">Mikä muu AAA-pataljoonan ase oli 88:n ohella hyvä panssarintorjunta-ase?</w:t>
      </w:r>
    </w:p>
    <w:p>
      <w:r>
        <w:rPr>
          <w:b/>
        </w:rPr>
        <w:t xml:space="preserve">Kysymys 2</w:t>
      </w:r>
    </w:p>
    <w:p>
      <w:r>
        <w:t xml:space="preserve">Mitä amerikkalaiset käyttivät sodan alussa?</w:t>
      </w:r>
    </w:p>
    <w:p>
      <w:r>
        <w:rPr>
          <w:b/>
        </w:rPr>
        <w:t xml:space="preserve">Kysymys 3</w:t>
      </w:r>
    </w:p>
    <w:p>
      <w:r>
        <w:t xml:space="preserve">Mikä oli stratosfääriaseen korkeusalue jaloissa?</w:t>
      </w:r>
    </w:p>
    <w:p>
      <w:r>
        <w:rPr>
          <w:b/>
        </w:rPr>
        <w:t xml:space="preserve">Kysymys 4</w:t>
      </w:r>
    </w:p>
    <w:p>
      <w:r>
        <w:t xml:space="preserve">Mihin vuosikymmeneen asti 90 ja 120 millimetrin tykkejä käytettiin?</w:t>
      </w:r>
    </w:p>
    <w:p>
      <w:r>
        <w:rPr>
          <w:b/>
        </w:rPr>
        <w:t xml:space="preserve">Tekstin numero 66</w:t>
      </w:r>
    </w:p>
    <w:p>
      <w:r>
        <w:t xml:space="preserve">Liittoutuneiden edistyneintä teknologiaa esiteltiin </w:t>
      </w:r>
      <w:r>
        <w:rPr>
          <w:color w:val="A9A9A9"/>
        </w:rPr>
        <w:t xml:space="preserve">saksalaisten V-1-risteilyohjuksia </w:t>
      </w:r>
      <w:r>
        <w:t xml:space="preserve">vastaan toteutetussa ilmatorjunnassa (</w:t>
      </w:r>
      <w:r>
        <w:t xml:space="preserve">V on lyhenne sanoista Vergeltungswaffe, "kostoase"). Yhdysvaltain armeijan 419. ja 601. ilmatorjuntapataljoona sijoitettiin ensin </w:t>
      </w:r>
      <w:r>
        <w:rPr>
          <w:color w:val="DCDCDC"/>
        </w:rPr>
        <w:t xml:space="preserve">Folkestone-Doverin rannikolle </w:t>
      </w:r>
      <w:r>
        <w:t xml:space="preserve">puolustamaan Lontoota, minkä jälkeen ne siirrettiin </w:t>
      </w:r>
      <w:r>
        <w:rPr>
          <w:color w:val="2F4F4F"/>
        </w:rPr>
        <w:t xml:space="preserve">Belgiaan </w:t>
      </w:r>
      <w:r>
        <w:t xml:space="preserve">osaksi Antwerpen X -hanketta. </w:t>
      </w:r>
      <w:r>
        <w:rPr>
          <w:color w:val="556B2F"/>
        </w:rPr>
        <w:t xml:space="preserve">Antwerpenin </w:t>
      </w:r>
      <w:r>
        <w:t xml:space="preserve">vapauttamisen </w:t>
      </w:r>
      <w:r>
        <w:t xml:space="preserve">myötä satamakaupungista tuli välittömästi ensisijainen kohde, ja se sai eniten V-1- ja V-2 -ohjuksia kaikista kaupungeista</w:t>
      </w:r>
      <w:r>
        <w:t xml:space="preserve">.</w:t>
      </w:r>
      <w:r>
        <w:t xml:space="preserve"> Operaation pienin taktinen yksikkö oli tykkipatteri, joka koostui neljästä 90 mm:n tykistä, jotka ampuivat radiolähestymissytyttimellä varustettuja kranaatteja. Saapuvat maalit havaittiin ja seurattiin automaattisesti </w:t>
      </w:r>
      <w:r>
        <w:t xml:space="preserve">MIT:n tutkalaboratoriossa kehitetyllä </w:t>
      </w:r>
      <w:r>
        <w:rPr>
          <w:color w:val="6B8E23"/>
        </w:rPr>
        <w:t xml:space="preserve">SCR-584-tutkalla</w:t>
      </w:r>
      <w:r>
        <w:t xml:space="preserve">. Tykkien asettelututkan tuotos syötettiin M-9 directoriin, Bell Laboratoriesissa kehitettyyn elektroniseen analogiatietokoneeseen, joka laski tykkien etu- ja korkeuskorjaukset. Näiden kolmen tekniikan avulla tuhoutui lähes 90 prosenttia V-1-ohjuksista, jotka olivat matkalla kohti sataman ympärillä olevaa puolustusaluetta.</w:t>
      </w:r>
    </w:p>
    <w:p>
      <w:r>
        <w:rPr>
          <w:b/>
        </w:rPr>
        <w:t xml:space="preserve">Kysymys 0</w:t>
      </w:r>
    </w:p>
    <w:p>
      <w:r>
        <w:t xml:space="preserve">Mitä vastaan kehittynyt liittolaisteknologia osoitti voivansa puolustautua?</w:t>
      </w:r>
    </w:p>
    <w:p>
      <w:r>
        <w:rPr>
          <w:b/>
        </w:rPr>
        <w:t xml:space="preserve">Kysymys 1</w:t>
      </w:r>
    </w:p>
    <w:p>
      <w:r>
        <w:t xml:space="preserve">Mihin Yhdysvaltain armeijan 419. ja 601. joukkojen yksiköt sijoitettiin puolustamaan Lontoota?</w:t>
      </w:r>
    </w:p>
    <w:p>
      <w:r>
        <w:rPr>
          <w:b/>
        </w:rPr>
        <w:t xml:space="preserve">Kysymys 2</w:t>
      </w:r>
    </w:p>
    <w:p>
      <w:r>
        <w:t xml:space="preserve">Minne Yhdysvaltain armeijan 419. ja 601. joukko-osasto siirrettiin osana Antwerpen X -hanketta?</w:t>
      </w:r>
    </w:p>
    <w:p>
      <w:r>
        <w:rPr>
          <w:b/>
        </w:rPr>
        <w:t xml:space="preserve">Kysymys 3</w:t>
      </w:r>
    </w:p>
    <w:p>
      <w:r>
        <w:t xml:space="preserve">Mitä kaupunkia vastaan hyökättiin useammalla V-1- ja V-2 -ohjuksella kuin mitään muuta kaupunkia vastaan?</w:t>
      </w:r>
    </w:p>
    <w:p>
      <w:r>
        <w:rPr>
          <w:b/>
        </w:rPr>
        <w:t xml:space="preserve">Kysymys 4</w:t>
      </w:r>
    </w:p>
    <w:p>
      <w:r>
        <w:t xml:space="preserve">Mikä hankki ja seurasi automaattisesti saapuvia kohteita?</w:t>
      </w:r>
    </w:p>
    <w:p>
      <w:r>
        <w:rPr>
          <w:b/>
        </w:rPr>
        <w:t xml:space="preserve">Tekstin numero 67</w:t>
      </w:r>
    </w:p>
    <w:p>
      <w:r>
        <w:rPr>
          <w:color w:val="A9A9A9"/>
        </w:rPr>
        <w:t xml:space="preserve">Vuoden 1982 Falklandin sodassa </w:t>
      </w:r>
      <w:r>
        <w:t xml:space="preserve">Argentiinan asevoimat käyttivät uusimpia länsieurooppalaisia aseita, kuten Oerlikon GDF-002 35 mm:n kaksoistykkiä ja SAM Rolandia. Rapier-ohjusjärjestelmä oli ensisijainen GBAD-järjestelmä, jota käyttivät sekä </w:t>
      </w:r>
      <w:r>
        <w:rPr>
          <w:color w:val="DCDCDC"/>
        </w:rPr>
        <w:t xml:space="preserve">brittiläinen tykistö että RAF-rykmentti</w:t>
      </w:r>
      <w:r>
        <w:t xml:space="preserve">, ja brittiläiset erikoisjoukot käyttivät muutamia upouusia FIM-92 Stinger -ohjuksia.</w:t>
      </w:r>
      <w:r>
        <w:t xml:space="preserve"> Molemmat osapuolet käyttivät myös Blowpipe-ohjusta. Britannian merivoimien ohjuksia olivat Sea Dart ja vanhemmat </w:t>
      </w:r>
      <w:r>
        <w:rPr>
          <w:color w:val="2F4F4F"/>
        </w:rPr>
        <w:t xml:space="preserve">Sea Slug -järjestelmän pidemmän kantaman järjestelmät </w:t>
      </w:r>
      <w:r>
        <w:t xml:space="preserve">sekä Sea Cat ja uudet </w:t>
      </w:r>
      <w:r>
        <w:rPr>
          <w:color w:val="556B2F"/>
        </w:rPr>
        <w:t xml:space="preserve">Sea Wolf -järjestelmän </w:t>
      </w:r>
      <w:r>
        <w:t xml:space="preserve">lyhyen kantaman järjestelmät. </w:t>
      </w:r>
      <w:r>
        <w:rPr>
          <w:color w:val="6B8E23"/>
        </w:rPr>
        <w:t xml:space="preserve">Konekivääreitä käytettiin </w:t>
      </w:r>
      <w:r>
        <w:t xml:space="preserve">sekä maissa että vesillä.</w:t>
      </w:r>
    </w:p>
    <w:p>
      <w:r>
        <w:rPr>
          <w:b/>
        </w:rPr>
        <w:t xml:space="preserve">Kysymys 0</w:t>
      </w:r>
    </w:p>
    <w:p>
      <w:r>
        <w:t xml:space="preserve">Missä sodassa Argentiinan asevoimat käyttivät SAM Rolandia?</w:t>
      </w:r>
    </w:p>
    <w:p>
      <w:r>
        <w:rPr>
          <w:b/>
        </w:rPr>
        <w:t xml:space="preserve">Kysymys 1</w:t>
      </w:r>
    </w:p>
    <w:p>
      <w:r>
        <w:t xml:space="preserve">Mitkä kaksi yksikköä käyttivät Rapier-ohjusjärjestelmää?</w:t>
      </w:r>
    </w:p>
    <w:p>
      <w:r>
        <w:rPr>
          <w:b/>
        </w:rPr>
        <w:t xml:space="preserve">Kysymys 2</w:t>
      </w:r>
    </w:p>
    <w:p>
      <w:r>
        <w:t xml:space="preserve">Mitä vanhempaa järjestelmää Britannian laivasto käytti?</w:t>
      </w:r>
    </w:p>
    <w:p>
      <w:r>
        <w:rPr>
          <w:b/>
        </w:rPr>
        <w:t xml:space="preserve">Kysymys 3</w:t>
      </w:r>
    </w:p>
    <w:p>
      <w:r>
        <w:t xml:space="preserve">Mitä uusia lyhyen kantaman järjestelmiä Britannian laivasto käytti?</w:t>
      </w:r>
    </w:p>
    <w:p>
      <w:r>
        <w:rPr>
          <w:b/>
        </w:rPr>
        <w:t xml:space="preserve">Kysymys 4</w:t>
      </w:r>
    </w:p>
    <w:p>
      <w:r>
        <w:t xml:space="preserve">Mitä käytettiin AA-kiinnityksissä sekä maalla että vedessä?</w:t>
      </w:r>
    </w:p>
    <w:p>
      <w:r>
        <w:rPr>
          <w:b/>
        </w:rPr>
        <w:t xml:space="preserve">Tekstin numero 68</w:t>
      </w:r>
    </w:p>
    <w:p>
      <w:r>
        <w:rPr>
          <w:color w:val="A9A9A9"/>
        </w:rPr>
        <w:t xml:space="preserve">Suuremmat SAM-ohjukset </w:t>
      </w:r>
      <w:r>
        <w:t xml:space="preserve">voidaan sijoittaa kiinteisiin laukaisulaitteisiin, mutta niitä voidaan hinata tai sijoittaa uudelleen mielensä mukaan. Yksittäisten henkilöiden laukaisemat SAM-järjestelmät tunnetaan Yhdysvalloissa nimellä </w:t>
      </w:r>
      <w:r>
        <w:rPr>
          <w:color w:val="2F4F4F"/>
        </w:rPr>
        <w:t xml:space="preserve">MANPADS</w:t>
      </w:r>
      <w:r>
        <w:rPr>
          <w:color w:val="DCDCDC"/>
        </w:rPr>
        <w:t xml:space="preserve"> </w:t>
      </w:r>
      <w:r>
        <w:t xml:space="preserve">(</w:t>
      </w:r>
      <w:r>
        <w:rPr>
          <w:color w:val="DCDCDC"/>
        </w:rPr>
        <w:t xml:space="preserve">Man-Portable Air Defence Systems)</w:t>
      </w:r>
      <w:r>
        <w:t xml:space="preserve">. Entisen Neuvostoliiton MANPADS-järjestelmiä on viety kaikkialle maailmaan, ja ne ovat käytössä monissa asevoimissa. Muiden kuin MANPAD-torjuntaohjusten kohteet havaitaan tavallisesti </w:t>
      </w:r>
      <w:r>
        <w:rPr>
          <w:color w:val="556B2F"/>
        </w:rPr>
        <w:t xml:space="preserve">ilmatutkalla</w:t>
      </w:r>
      <w:r>
        <w:t xml:space="preserve">, minkä jälkeen niitä seurataan ennen kuin torjuntaohjus "lukittuu" ja sitten ammutaan. Mahdolliset kohteet, jos ne ovat sotilaslentokoneita, tunnistetaan ystäviksi tai vihollisiksi ennen kuin niitä vastaan hyökätään. Uusimpien ja suhteellisen halpojen lyhyen kantaman ohjusten kehitys on alkanut korvata </w:t>
      </w:r>
      <w:r>
        <w:rPr>
          <w:color w:val="6B8E23"/>
        </w:rPr>
        <w:t xml:space="preserve">automaattikanuunat </w:t>
      </w:r>
      <w:r>
        <w:t xml:space="preserve">tässä tehtävässä.</w:t>
      </w:r>
    </w:p>
    <w:p>
      <w:r>
        <w:rPr>
          <w:b/>
        </w:rPr>
        <w:t xml:space="preserve">Kysymys 0</w:t>
      </w:r>
    </w:p>
    <w:p>
      <w:r>
        <w:t xml:space="preserve">Mitä voidaan ottaa käyttöön kiinteissä laukaisulaitteissa, mutta ottaa uudelleen käyttöön milloin tahansa?</w:t>
      </w:r>
    </w:p>
    <w:p>
      <w:r>
        <w:rPr>
          <w:b/>
        </w:rPr>
        <w:t xml:space="preserve">Kysymys 1</w:t>
      </w:r>
    </w:p>
    <w:p>
      <w:r>
        <w:t xml:space="preserve">Millä nimellä kutsutaan SAM-ohjuksia, joita yksityishenkilöt laukaisevat Yhdysvalloissa?</w:t>
      </w:r>
    </w:p>
    <w:p>
      <w:r>
        <w:rPr>
          <w:b/>
        </w:rPr>
        <w:t xml:space="preserve">Kysymys 2</w:t>
      </w:r>
    </w:p>
    <w:p>
      <w:r>
        <w:t xml:space="preserve">Mitä MANPADS tarkoittaa?</w:t>
      </w:r>
    </w:p>
    <w:p>
      <w:r>
        <w:rPr>
          <w:b/>
        </w:rPr>
        <w:t xml:space="preserve">Kysymys 3</w:t>
      </w:r>
    </w:p>
    <w:p>
      <w:r>
        <w:t xml:space="preserve">Miten maaleja hankitaan muita kuin ManPAD SAM-ohjuksia varten?</w:t>
      </w:r>
    </w:p>
    <w:p>
      <w:r>
        <w:rPr>
          <w:b/>
        </w:rPr>
        <w:t xml:space="preserve">Kysymys 4</w:t>
      </w:r>
    </w:p>
    <w:p>
      <w:r>
        <w:t xml:space="preserve">Mitkä aseet korvataan lyhyen kantaman ohjuksilla?</w:t>
      </w:r>
    </w:p>
    <w:p>
      <w:r>
        <w:rPr>
          <w:b/>
        </w:rPr>
        <w:t xml:space="preserve">Tekstin numero 69</w:t>
      </w:r>
    </w:p>
    <w:p>
      <w:r>
        <w:t xml:space="preserve">Häiveteknologian kehittyessä myös </w:t>
      </w:r>
      <w:r>
        <w:rPr>
          <w:color w:val="A9A9A9"/>
        </w:rPr>
        <w:t xml:space="preserve">häiveteknologia </w:t>
      </w:r>
      <w:r>
        <w:t xml:space="preserve">kasvaa</w:t>
      </w:r>
      <w:r>
        <w:t xml:space="preserve">. </w:t>
      </w:r>
      <w:r>
        <w:rPr>
          <w:color w:val="DCDCDC"/>
        </w:rPr>
        <w:t xml:space="preserve">Monilähetintutkien</w:t>
      </w:r>
      <w:r>
        <w:t xml:space="preserve">, kuten bistatiikkatutkien ja matalataajuustutkien, sanotaan kykenevän havaitsemaan häiveilma-alukset. </w:t>
      </w:r>
      <w:r>
        <w:rPr>
          <w:color w:val="2F4F4F"/>
        </w:rPr>
        <w:t xml:space="preserve">Kehittyneet lämpökamerat</w:t>
      </w:r>
      <w:r>
        <w:t xml:space="preserve">, kuten QWIP-järjestelmiä sisältävät kamerat, kykenisivät optisesti näkemään häiveilma-aluksen ilma-aluksen RCS:stä riippumatta. Lisäksi sivulle katsovat tutkat, suuritehoiset optiset satelliitit ja taivaalta tähystävät, suuren aukon ja herkkyyden omaavat tutkat, kuten radioteleskoopit, pystyisivät kaikki rajaamaan häiveilma-aluksen sijainnin tietyin parametrein. Uusimpien SAM-torjuntaohjusten väitetään kykenevän havaitsemaan ja torjumaan häivekohteita, joista merkittävin on </w:t>
      </w:r>
      <w:r>
        <w:rPr>
          <w:color w:val="556B2F"/>
        </w:rPr>
        <w:t xml:space="preserve">S-400, jonka </w:t>
      </w:r>
      <w:r>
        <w:t xml:space="preserve">väitetään kykenevän havaitsemaan kohteen, jonka RCS-arvo on 0,05 neliömetriä, </w:t>
      </w:r>
      <w:r>
        <w:rPr>
          <w:color w:val="6B8E23"/>
        </w:rPr>
        <w:t xml:space="preserve">90 kilometrin etä</w:t>
      </w:r>
      <w:r>
        <w:t xml:space="preserve">isyydeltä</w:t>
      </w:r>
      <w:r>
        <w:t xml:space="preserve">.</w:t>
      </w:r>
    </w:p>
    <w:p>
      <w:r>
        <w:rPr>
          <w:b/>
        </w:rPr>
        <w:t xml:space="preserve">Kysymys 0</w:t>
      </w:r>
    </w:p>
    <w:p>
      <w:r>
        <w:t xml:space="preserve">Mikä jatkaa kasvuaan häiveteknologian rinnalla?</w:t>
      </w:r>
    </w:p>
    <w:p>
      <w:r>
        <w:rPr>
          <w:b/>
        </w:rPr>
        <w:t xml:space="preserve">Kysymys 1</w:t>
      </w:r>
    </w:p>
    <w:p>
      <w:r>
        <w:t xml:space="preserve">Mikä voi havaita häiveilma-alukset?</w:t>
      </w:r>
    </w:p>
    <w:p>
      <w:r>
        <w:rPr>
          <w:b/>
        </w:rPr>
        <w:t xml:space="preserve">Kysymys 2</w:t>
      </w:r>
    </w:p>
    <w:p>
      <w:r>
        <w:t xml:space="preserve">Mikä näkee häiveteknologian lentokoneet jopa RCS:n kanssa?</w:t>
      </w:r>
    </w:p>
    <w:p>
      <w:r>
        <w:rPr>
          <w:b/>
        </w:rPr>
        <w:t xml:space="preserve">Kysymys 3</w:t>
      </w:r>
    </w:p>
    <w:p>
      <w:r>
        <w:t xml:space="preserve">Mikä on merkittävin SAM-ase, joka pystyy havaitsemaan häivekohteen?</w:t>
      </w:r>
    </w:p>
    <w:p>
      <w:r>
        <w:rPr>
          <w:b/>
        </w:rPr>
        <w:t xml:space="preserve">Kysymys 4</w:t>
      </w:r>
    </w:p>
    <w:p>
      <w:r>
        <w:t xml:space="preserve">Kuinka kaukaa S-400 voi havaita kohteen?</w:t>
      </w:r>
    </w:p>
    <w:p>
      <w:r>
        <w:br w:type="page"/>
      </w:r>
    </w:p>
    <w:p>
      <w:r>
        <w:rPr>
          <w:b/>
          <w:u w:val="single"/>
        </w:rPr>
        <w:t xml:space="preserve">Asiakirjan numero 146</w:t>
      </w:r>
    </w:p>
    <w:p>
      <w:r>
        <w:rPr>
          <w:b/>
        </w:rPr>
        <w:t xml:space="preserve">Tekstin numero 0</w:t>
      </w:r>
    </w:p>
    <w:p>
      <w:r>
        <w:rPr>
          <w:color w:val="A9A9A9"/>
        </w:rPr>
        <w:t xml:space="preserve">Sanskrit </w:t>
      </w:r>
      <w:r>
        <w:t xml:space="preserve">(/ˈsænskrɪt/; sanskrit: saṃskṛtam [səmskr̩t̪əm] tai saṃskṛta, alun perin saṃskṛtā vāk, "hienostunut puhe") on </w:t>
      </w:r>
      <w:r>
        <w:rPr>
          <w:color w:val="DCDCDC"/>
        </w:rPr>
        <w:t xml:space="preserve">hindulaisuuden </w:t>
      </w:r>
      <w:r>
        <w:t xml:space="preserve">ensisijainen pyhä kieli</w:t>
      </w:r>
      <w:r>
        <w:t xml:space="preserve">, filosofinen kieli buddhalaisuudessa, hindulaisuudessa, </w:t>
      </w:r>
      <w:r>
        <w:rPr>
          <w:color w:val="2F4F4F"/>
        </w:rPr>
        <w:t xml:space="preserve">sikhismissä </w:t>
      </w:r>
      <w:r>
        <w:t xml:space="preserve">ja jainismissa sekä kirjallisuuden kieli, jota käytettiin </w:t>
      </w:r>
      <w:r>
        <w:rPr>
          <w:color w:val="556B2F"/>
        </w:rPr>
        <w:t xml:space="preserve">lingua franca -kielenä </w:t>
      </w:r>
      <w:r>
        <w:rPr>
          <w:color w:val="A0522D"/>
        </w:rPr>
        <w:t xml:space="preserve">Suur-Intiassa</w:t>
      </w:r>
      <w:r>
        <w:t xml:space="preserve">. </w:t>
      </w:r>
      <w:r>
        <w:t xml:space="preserve">Se on </w:t>
      </w:r>
      <w:r>
        <w:rPr>
          <w:color w:val="228B22"/>
        </w:rPr>
        <w:t xml:space="preserve">vanhan indoarjalan </w:t>
      </w:r>
      <w:r>
        <w:t xml:space="preserve">standardoitu murre, joka on </w:t>
      </w:r>
      <w:r>
        <w:t xml:space="preserve">peräisin </w:t>
      </w:r>
      <w:r>
        <w:rPr>
          <w:color w:val="191970"/>
        </w:rPr>
        <w:t xml:space="preserve">vedalaisesta sanskritista </w:t>
      </w:r>
      <w:r>
        <w:t xml:space="preserve">ja jonka kielellinen alkuperä juontaa juurensa proto-indo-iranilaiseen ja proto-indoeurooppalaiseen. Nykyään se on yksi </w:t>
      </w:r>
      <w:r>
        <w:t xml:space="preserve">Intian luokitelluista </w:t>
      </w:r>
      <w:r>
        <w:rPr>
          <w:color w:val="8B0000"/>
        </w:rPr>
        <w:t xml:space="preserve">22</w:t>
      </w:r>
      <w:r>
        <w:t xml:space="preserve">kielistä, ja se on </w:t>
      </w:r>
      <w:r>
        <w:rPr>
          <w:color w:val="483D8B"/>
        </w:rPr>
        <w:t xml:space="preserve">Uttarakhandin</w:t>
      </w:r>
      <w:r>
        <w:t xml:space="preserve"> osavaltion virallinen kieli</w:t>
      </w:r>
      <w:r>
        <w:t xml:space="preserve">. </w:t>
      </w:r>
      <w:r>
        <w:t xml:space="preserve">Koska sanskrit on yksi vanhimmista indoeurooppalaisista kielistä, joista on olemassa merkittäviä kirjallisia dokumentteja, sillä on merkittävä asema </w:t>
      </w:r>
      <w:r>
        <w:rPr>
          <w:color w:val="3CB371"/>
        </w:rPr>
        <w:t xml:space="preserve">indoeurooppalaisessa tutkimuksessa</w:t>
      </w:r>
      <w:r>
        <w:t xml:space="preserve">.</w:t>
      </w:r>
    </w:p>
    <w:p>
      <w:r>
        <w:rPr>
          <w:b/>
        </w:rPr>
        <w:t xml:space="preserve">Kysymys 0</w:t>
      </w:r>
    </w:p>
    <w:p>
      <w:r>
        <w:t xml:space="preserve">Minkä uskonnon ensisijainen pyhä kieli on sanskrit?</w:t>
      </w:r>
    </w:p>
    <w:p>
      <w:r>
        <w:rPr>
          <w:b/>
        </w:rPr>
        <w:t xml:space="preserve">Kysymys 1</w:t>
      </w:r>
    </w:p>
    <w:p>
      <w:r>
        <w:t xml:space="preserve">Kuinka monta kirjallista kieltä on nykyisessä Intiassa?</w:t>
      </w:r>
    </w:p>
    <w:p>
      <w:r>
        <w:rPr>
          <w:b/>
        </w:rPr>
        <w:t xml:space="preserve">Kysymys 2</w:t>
      </w:r>
    </w:p>
    <w:p>
      <w:r>
        <w:t xml:space="preserve">Minkä Intian osavaltion virallinen kieli on sanskrit?</w:t>
      </w:r>
    </w:p>
    <w:p>
      <w:r>
        <w:rPr>
          <w:b/>
        </w:rPr>
        <w:t xml:space="preserve">Kysymys 3</w:t>
      </w:r>
    </w:p>
    <w:p>
      <w:r>
        <w:t xml:space="preserve">Sanskritia käytetään pkilsosofisena kielenä hindulaisuudessa, buddhalaisuudessa, jainismissa ja missä muussa uskonnossa?</w:t>
      </w:r>
    </w:p>
    <w:p>
      <w:r>
        <w:rPr>
          <w:b/>
        </w:rPr>
        <w:t xml:space="preserve">Kysymys 4</w:t>
      </w:r>
    </w:p>
    <w:p>
      <w:r>
        <w:t xml:space="preserve">Minkä kielen standardoitu murre on sanskrit?</w:t>
      </w:r>
    </w:p>
    <w:p>
      <w:r>
        <w:rPr>
          <w:b/>
        </w:rPr>
        <w:t xml:space="preserve">Kysymys 5</w:t>
      </w:r>
    </w:p>
    <w:p>
      <w:r>
        <w:t xml:space="preserve">Mikä kieli on hindulaisuuden pyhä kieli?</w:t>
      </w:r>
    </w:p>
    <w:p>
      <w:r>
        <w:rPr>
          <w:b/>
        </w:rPr>
        <w:t xml:space="preserve">Kysymys 6</w:t>
      </w:r>
    </w:p>
    <w:p>
      <w:r>
        <w:t xml:space="preserve">Mihin muuhun tarkoitukseen sanskritia voidaan käyttää sen lisäksi, että sitä käytetään uskontojen kielenä?</w:t>
      </w:r>
    </w:p>
    <w:p>
      <w:r>
        <w:rPr>
          <w:b/>
        </w:rPr>
        <w:t xml:space="preserve">Kysymys 7</w:t>
      </w:r>
    </w:p>
    <w:p>
      <w:r>
        <w:t xml:space="preserve">Mistä sanskritia yleensä löytyy?</w:t>
      </w:r>
    </w:p>
    <w:p>
      <w:r>
        <w:rPr>
          <w:b/>
        </w:rPr>
        <w:t xml:space="preserve">Kysymys 8</w:t>
      </w:r>
    </w:p>
    <w:p>
      <w:r>
        <w:t xml:space="preserve">Mistä sanskritin kieli on muunnos?</w:t>
      </w:r>
    </w:p>
    <w:p>
      <w:r>
        <w:rPr>
          <w:b/>
        </w:rPr>
        <w:t xml:space="preserve">Kysymys 9</w:t>
      </w:r>
    </w:p>
    <w:p>
      <w:r>
        <w:t xml:space="preserve">Mistä kielestä sanskrit on peräisin?</w:t>
      </w:r>
    </w:p>
    <w:p>
      <w:r>
        <w:rPr>
          <w:b/>
        </w:rPr>
        <w:t xml:space="preserve">Kysymys 10</w:t>
      </w:r>
    </w:p>
    <w:p>
      <w:r>
        <w:t xml:space="preserve">Mitä kirjallis-filosofista kieltä Suur-Intiassa käytettiin?</w:t>
      </w:r>
    </w:p>
    <w:p>
      <w:r>
        <w:rPr>
          <w:b/>
        </w:rPr>
        <w:t xml:space="preserve">Kysymys 11</w:t>
      </w:r>
    </w:p>
    <w:p>
      <w:r>
        <w:t xml:space="preserve">Mitä pidetään pyhänä kielenä buddhalaisuudessa?</w:t>
      </w:r>
    </w:p>
    <w:p>
      <w:r>
        <w:rPr>
          <w:b/>
        </w:rPr>
        <w:t xml:space="preserve">Kysymys 12</w:t>
      </w:r>
    </w:p>
    <w:p>
      <w:r>
        <w:t xml:space="preserve">Kuinka monta kieltä Intiassa puhutaan?</w:t>
      </w:r>
    </w:p>
    <w:p>
      <w:r>
        <w:rPr>
          <w:b/>
        </w:rPr>
        <w:t xml:space="preserve">Kysymys 13</w:t>
      </w:r>
    </w:p>
    <w:p>
      <w:r>
        <w:t xml:space="preserve">Mikä Intian osavaltio ei virallisesti tunnusta sanskritia?</w:t>
      </w:r>
    </w:p>
    <w:p>
      <w:r>
        <w:rPr>
          <w:b/>
        </w:rPr>
        <w:t xml:space="preserve">Kysymys 14</w:t>
      </w:r>
    </w:p>
    <w:p>
      <w:r>
        <w:t xml:space="preserve">Millä indoeurooppalaisella kielellä on vain vähän kirjallisia dokumentteja?</w:t>
      </w:r>
    </w:p>
    <w:p>
      <w:r>
        <w:rPr>
          <w:b/>
        </w:rPr>
        <w:t xml:space="preserve">Kysymys 15</w:t>
      </w:r>
    </w:p>
    <w:p>
      <w:r>
        <w:t xml:space="preserve">Mikä on buddhalaisuuden ensisijainen pyhä kieli?</w:t>
      </w:r>
    </w:p>
    <w:p>
      <w:r>
        <w:rPr>
          <w:b/>
        </w:rPr>
        <w:t xml:space="preserve">Kysymys 16</w:t>
      </w:r>
    </w:p>
    <w:p>
      <w:r>
        <w:t xml:space="preserve">Mikä on filosofinen kieli islamissa?</w:t>
      </w:r>
    </w:p>
    <w:p>
      <w:r>
        <w:rPr>
          <w:b/>
        </w:rPr>
        <w:t xml:space="preserve">Kysymys 17</w:t>
      </w:r>
    </w:p>
    <w:p>
      <w:r>
        <w:t xml:space="preserve">Missä sanskrit oli klassinen kieli?</w:t>
      </w:r>
    </w:p>
    <w:p>
      <w:r>
        <w:rPr>
          <w:b/>
        </w:rPr>
        <w:t xml:space="preserve">Kysymys 18</w:t>
      </w:r>
    </w:p>
    <w:p>
      <w:r>
        <w:t xml:space="preserve">Mikä on yksi Intian 25 kielestä?</w:t>
      </w:r>
    </w:p>
    <w:p>
      <w:r>
        <w:rPr>
          <w:b/>
        </w:rPr>
        <w:t xml:space="preserve">Kysymys 19</w:t>
      </w:r>
    </w:p>
    <w:p>
      <w:r>
        <w:t xml:space="preserve">Missä sanskritin opiskelu ei ole kovin merkittävässä asemassa?</w:t>
      </w:r>
    </w:p>
    <w:p>
      <w:r>
        <w:rPr>
          <w:b/>
        </w:rPr>
        <w:t xml:space="preserve">Teksti numero 1</w:t>
      </w:r>
    </w:p>
    <w:p>
      <w:r>
        <w:rPr>
          <w:color w:val="A9A9A9"/>
        </w:rPr>
        <w:t xml:space="preserve">Yli </w:t>
      </w:r>
      <w:r>
        <w:t xml:space="preserve">viikko-</w:t>
      </w:r>
      <w:r>
        <w:rPr>
          <w:color w:val="DCDCDC"/>
        </w:rPr>
        <w:t xml:space="preserve">90</w:t>
      </w:r>
      <w:r>
        <w:t xml:space="preserve">, kaksi- ja neljännesvuosikertaa julkaistaan </w:t>
      </w:r>
      <w:r>
        <w:rPr>
          <w:color w:val="2F4F4F"/>
        </w:rPr>
        <w:t xml:space="preserve">sanskritiksi</w:t>
      </w:r>
      <w:r>
        <w:t xml:space="preserve">. </w:t>
      </w:r>
      <w:r>
        <w:t xml:space="preserve">Sanskritinkielinen </w:t>
      </w:r>
      <w:r>
        <w:rPr>
          <w:color w:val="6B8E23"/>
        </w:rPr>
        <w:t xml:space="preserve">päivälehti </w:t>
      </w:r>
      <w:r>
        <w:rPr>
          <w:color w:val="556B2F"/>
        </w:rPr>
        <w:t xml:space="preserve">Sudharma </w:t>
      </w:r>
      <w:r>
        <w:t xml:space="preserve">on ilmestynyt </w:t>
      </w:r>
      <w:r>
        <w:rPr>
          <w:color w:val="A0522D"/>
        </w:rPr>
        <w:t xml:space="preserve">Mysoressa Intiassa </w:t>
      </w:r>
      <w:r>
        <w:t xml:space="preserve">vuodesta </w:t>
      </w:r>
      <w:r>
        <w:rPr>
          <w:color w:val="228B22"/>
        </w:rPr>
        <w:t xml:space="preserve">1970</w:t>
      </w:r>
      <w:r>
        <w:t xml:space="preserve">, kun taas Sanskrit </w:t>
      </w:r>
      <w:r>
        <w:rPr>
          <w:color w:val="191970"/>
        </w:rPr>
        <w:t xml:space="preserve">Vartman Patram </w:t>
      </w:r>
      <w:r>
        <w:rPr>
          <w:color w:val="8B0000"/>
        </w:rPr>
        <w:t xml:space="preserve">ja Vishwasya Vrittantam ovat </w:t>
      </w:r>
      <w:r>
        <w:t xml:space="preserve">aloittaneet toimintansa </w:t>
      </w:r>
      <w:r>
        <w:rPr>
          <w:color w:val="483D8B"/>
        </w:rPr>
        <w:t xml:space="preserve">Gujaratissa </w:t>
      </w:r>
      <w:r>
        <w:t xml:space="preserve">viimeisten viiden vuoden aikana. Vuodesta </w:t>
      </w:r>
      <w:r>
        <w:rPr>
          <w:color w:val="3CB371"/>
        </w:rPr>
        <w:t xml:space="preserve">1974</w:t>
      </w:r>
      <w:r>
        <w:t xml:space="preserve">,</w:t>
      </w:r>
      <w:r>
        <w:t xml:space="preserve"> lähtien </w:t>
      </w:r>
      <w:r>
        <w:t xml:space="preserve">valtiollinen All India Radio </w:t>
      </w:r>
      <w:r>
        <w:t xml:space="preserve">on lähettänyt </w:t>
      </w:r>
      <w:r>
        <w:rPr>
          <w:color w:val="BC8F8F"/>
        </w:rPr>
        <w:t xml:space="preserve">päivittäin lyhyen uutislähetyksen. </w:t>
      </w:r>
      <w:r>
        <w:t xml:space="preserve">Nämä lähetykset ovat saatavilla myös Internetissä </w:t>
      </w:r>
      <w:r>
        <w:rPr>
          <w:color w:val="663399"/>
        </w:rPr>
        <w:t xml:space="preserve">AIR:n verkkosivustolla</w:t>
      </w:r>
      <w:r>
        <w:t xml:space="preserve">. </w:t>
      </w:r>
      <w:r>
        <w:rPr>
          <w:color w:val="008080"/>
        </w:rPr>
        <w:t xml:space="preserve">Sanskritin uutisia </w:t>
      </w:r>
      <w:r>
        <w:t xml:space="preserve">lähetetään televisiossa ja internetissä </w:t>
      </w:r>
      <w:r>
        <w:rPr>
          <w:color w:val="BDB76B"/>
        </w:rPr>
        <w:t xml:space="preserve">DD National -kanavan kautta </w:t>
      </w:r>
      <w:r>
        <w:t xml:space="preserve">klo </w:t>
      </w:r>
      <w:r>
        <w:rPr>
          <w:color w:val="4682B4"/>
        </w:rPr>
        <w:t xml:space="preserve">6:55 IST</w:t>
      </w:r>
      <w:r>
        <w:t xml:space="preserve">.</w:t>
      </w:r>
    </w:p>
    <w:p>
      <w:r>
        <w:rPr>
          <w:b/>
        </w:rPr>
        <w:t xml:space="preserve">Kysymys 0</w:t>
      </w:r>
    </w:p>
    <w:p>
      <w:r>
        <w:t xml:space="preserve">Minä vuonna Sudharma-päivälehti julkaistiin ensimmäisen kerran?</w:t>
      </w:r>
    </w:p>
    <w:p>
      <w:r>
        <w:rPr>
          <w:b/>
        </w:rPr>
        <w:t xml:space="preserve">Kysymys 1</w:t>
      </w:r>
    </w:p>
    <w:p>
      <w:r>
        <w:t xml:space="preserve">Missä Sanskritin Vartman Patram ja Vishwasya Vrittantam julkaistaan?</w:t>
      </w:r>
    </w:p>
    <w:p>
      <w:r>
        <w:rPr>
          <w:b/>
        </w:rPr>
        <w:t xml:space="preserve">Kysymys 2</w:t>
      </w:r>
    </w:p>
    <w:p>
      <w:r>
        <w:t xml:space="preserve">Minä vuonna aloitettiin päivittäiset uutislähetykset sankritin kielellä valtion All India Radiossa?</w:t>
      </w:r>
    </w:p>
    <w:p>
      <w:r>
        <w:rPr>
          <w:b/>
        </w:rPr>
        <w:t xml:space="preserve">Kysymys 3</w:t>
      </w:r>
    </w:p>
    <w:p>
      <w:r>
        <w:t xml:space="preserve">Kuinka monta viikko-, kaksi- ja neljännesvuosikauslehteä julkaistaan sanskritiksi?</w:t>
      </w:r>
    </w:p>
    <w:p>
      <w:r>
        <w:rPr>
          <w:b/>
        </w:rPr>
        <w:t xml:space="preserve">Kysymys 4</w:t>
      </w:r>
    </w:p>
    <w:p>
      <w:r>
        <w:t xml:space="preserve">Mikä on sanskritinkielisten uutisten lähetysaika DD National -kanavalla?</w:t>
      </w:r>
    </w:p>
    <w:p>
      <w:r>
        <w:rPr>
          <w:b/>
        </w:rPr>
        <w:t xml:space="preserve">Kysymys 5</w:t>
      </w:r>
    </w:p>
    <w:p>
      <w:r>
        <w:t xml:space="preserve">Mikä on julkaisu, Sudharma?</w:t>
      </w:r>
    </w:p>
    <w:p>
      <w:r>
        <w:rPr>
          <w:b/>
        </w:rPr>
        <w:t xml:space="preserve">Kysymys 6</w:t>
      </w:r>
    </w:p>
    <w:p>
      <w:r>
        <w:t xml:space="preserve">Millä kielellä monet aikakauslehdet julkaistaan Intiassa?</w:t>
      </w:r>
    </w:p>
    <w:p>
      <w:r>
        <w:rPr>
          <w:b/>
        </w:rPr>
        <w:t xml:space="preserve">Kysymys 7</w:t>
      </w:r>
    </w:p>
    <w:p>
      <w:r>
        <w:t xml:space="preserve">Missä Sudharma-sanomalehti julkaistaan?</w:t>
      </w:r>
    </w:p>
    <w:p>
      <w:r>
        <w:rPr>
          <w:b/>
        </w:rPr>
        <w:t xml:space="preserve">Kysymys 8</w:t>
      </w:r>
    </w:p>
    <w:p>
      <w:r>
        <w:t xml:space="preserve">Mistä vuodesta lähtien All India Radiossa on ollut päivittäinen lähetys?</w:t>
      </w:r>
    </w:p>
    <w:p>
      <w:r>
        <w:rPr>
          <w:b/>
        </w:rPr>
        <w:t xml:space="preserve">Kysymys 9</w:t>
      </w:r>
    </w:p>
    <w:p>
      <w:r>
        <w:t xml:space="preserve">Mistä sanskritinkieliset lähetykset löytyvät verkosta?</w:t>
      </w:r>
    </w:p>
    <w:p>
      <w:r>
        <w:rPr>
          <w:b/>
        </w:rPr>
        <w:t xml:space="preserve">Kysymys 10</w:t>
      </w:r>
    </w:p>
    <w:p>
      <w:r>
        <w:t xml:space="preserve">Kuinka monta viikkolehteä julkaistaan sanskritiksi?</w:t>
      </w:r>
    </w:p>
    <w:p>
      <w:r>
        <w:rPr>
          <w:b/>
        </w:rPr>
        <w:t xml:space="preserve">Kysymys 11</w:t>
      </w:r>
    </w:p>
    <w:p>
      <w:r>
        <w:t xml:space="preserve">Mikä uutislehti julkaistiin ensimmäisen kerran vuonna 1974?</w:t>
      </w:r>
    </w:p>
    <w:p>
      <w:r>
        <w:rPr>
          <w:b/>
        </w:rPr>
        <w:t xml:space="preserve">Kysymys 12</w:t>
      </w:r>
    </w:p>
    <w:p>
      <w:r>
        <w:t xml:space="preserve">Mikä esiintyi ensimmäisen kerran sanskritiksi All India Radiossa vuonna 1970?</w:t>
      </w:r>
    </w:p>
    <w:p>
      <w:r>
        <w:rPr>
          <w:b/>
        </w:rPr>
        <w:t xml:space="preserve">Kysymys 13</w:t>
      </w:r>
    </w:p>
    <w:p>
      <w:r>
        <w:t xml:space="preserve">Mitä julkaisuja Myrosassa on julkaistu vuodesta 1970 lähtien?</w:t>
      </w:r>
    </w:p>
    <w:p>
      <w:r>
        <w:rPr>
          <w:b/>
        </w:rPr>
        <w:t xml:space="preserve">Kysymys 14</w:t>
      </w:r>
    </w:p>
    <w:p>
      <w:r>
        <w:t xml:space="preserve">Mitä Intian Mumbaissa on julkaistu vuodesta 1970 lähtien?</w:t>
      </w:r>
    </w:p>
    <w:p>
      <w:r>
        <w:rPr>
          <w:b/>
        </w:rPr>
        <w:t xml:space="preserve">Kysymys 15</w:t>
      </w:r>
    </w:p>
    <w:p>
      <w:r>
        <w:t xml:space="preserve">Mikä julkaisu Gujaratissa aloitti toimintansa yli viisi vuotta sitten?</w:t>
      </w:r>
    </w:p>
    <w:p>
      <w:r>
        <w:rPr>
          <w:b/>
        </w:rPr>
        <w:t xml:space="preserve">Kysymys 16</w:t>
      </w:r>
    </w:p>
    <w:p>
      <w:r>
        <w:t xml:space="preserve">Minä vuonna All India Radio aloitti viikoittaiset lähetykset?</w:t>
      </w:r>
    </w:p>
    <w:p>
      <w:r>
        <w:rPr>
          <w:b/>
        </w:rPr>
        <w:t xml:space="preserve">Kysymys 17</w:t>
      </w:r>
    </w:p>
    <w:p>
      <w:r>
        <w:t xml:space="preserve">Mikä lähetys löytyy vain internetistä?</w:t>
      </w:r>
    </w:p>
    <w:p>
      <w:r>
        <w:rPr>
          <w:b/>
        </w:rPr>
        <w:t xml:space="preserve">Kysymys 18</w:t>
      </w:r>
    </w:p>
    <w:p>
      <w:r>
        <w:t xml:space="preserve">Millä kanavalla sanskritinkieliset uutiset löytyvät klo 9:55 IST?</w:t>
      </w:r>
    </w:p>
    <w:p>
      <w:r>
        <w:rPr>
          <w:b/>
        </w:rPr>
        <w:t xml:space="preserve">Teksti numero 2</w:t>
      </w:r>
    </w:p>
    <w:p>
      <w:r>
        <w:t xml:space="preserve">Sanskritin kielentutkija </w:t>
      </w:r>
      <w:r>
        <w:rPr>
          <w:color w:val="A9A9A9"/>
        </w:rPr>
        <w:t xml:space="preserve">Madhav Deshpande </w:t>
      </w:r>
      <w:r>
        <w:t xml:space="preserve">sanoo, että kun termi "sanskritti" syntyi, sitä ei pidetty erityisenä, muista kielistä erillisenä kielenä vaan pikemminkin erityisen hienostuneena tai </w:t>
      </w:r>
      <w:r>
        <w:rPr>
          <w:color w:val="DCDCDC"/>
        </w:rPr>
        <w:t xml:space="preserve">täydellistyneenä </w:t>
      </w:r>
      <w:r>
        <w:t xml:space="preserve">puhetapana. Sanskritin taito oli </w:t>
      </w:r>
      <w:r>
        <w:t xml:space="preserve">muinaisessa </w:t>
      </w:r>
      <w:r>
        <w:rPr>
          <w:color w:val="6B8E23"/>
        </w:rPr>
        <w:t xml:space="preserve">Intiassa </w:t>
      </w:r>
      <w:r>
        <w:rPr>
          <w:color w:val="2F4F4F"/>
        </w:rPr>
        <w:t xml:space="preserve">sosiaalisen luokan </w:t>
      </w:r>
      <w:r>
        <w:rPr>
          <w:color w:val="556B2F"/>
        </w:rPr>
        <w:t xml:space="preserve">ja koulutustason </w:t>
      </w:r>
      <w:r>
        <w:t xml:space="preserve">merkki</w:t>
      </w:r>
      <w:r>
        <w:t xml:space="preserve">, ja kieltä opetettiin pääasiassa korkeampien kastien jäsenille Vyākaraṇinien, kuten </w:t>
      </w:r>
      <w:r>
        <w:rPr>
          <w:color w:val="A0522D"/>
        </w:rPr>
        <w:t xml:space="preserve">Pāṇinin ja Patanjalin, </w:t>
      </w:r>
      <w:r>
        <w:t xml:space="preserve">tarkan analyysin avulla</w:t>
      </w:r>
      <w:r>
        <w:t xml:space="preserve">, sillä he kehottivat käyttämään asianmukaista sanskritin kieltä aina, erityisesti </w:t>
      </w:r>
      <w:r>
        <w:rPr>
          <w:color w:val="228B22"/>
        </w:rPr>
        <w:t xml:space="preserve">rituaaleissa</w:t>
      </w:r>
      <w:r>
        <w:t xml:space="preserve">. </w:t>
      </w:r>
      <w:r>
        <w:t xml:space="preserve">Sanskrit </w:t>
      </w:r>
      <w:r>
        <w:rPr>
          <w:color w:val="191970"/>
        </w:rPr>
        <w:t xml:space="preserve">muinaisen Intian</w:t>
      </w:r>
      <w:r>
        <w:t xml:space="preserve"> oppineena kielenä </w:t>
      </w:r>
      <w:r>
        <w:t xml:space="preserve">oli siis olemassa </w:t>
      </w:r>
      <w:r>
        <w:rPr>
          <w:color w:val="8B0000"/>
        </w:rPr>
        <w:t xml:space="preserve">kansankielisten </w:t>
      </w:r>
      <w:r>
        <w:rPr>
          <w:color w:val="483D8B"/>
        </w:rPr>
        <w:t xml:space="preserve">prakriittien </w:t>
      </w:r>
      <w:r>
        <w:t xml:space="preserve">rinnalla</w:t>
      </w:r>
      <w:r>
        <w:t xml:space="preserve">, jotka olivat </w:t>
      </w:r>
      <w:r>
        <w:rPr>
          <w:color w:val="3CB371"/>
        </w:rPr>
        <w:t xml:space="preserve">keski-indoarjalaisia </w:t>
      </w:r>
      <w:r>
        <w:t xml:space="preserve">kieliä. Kielellinen muutos johti kuitenkin siihen, että keskinäinen ymmärrettävyys hävisi lopulta.</w:t>
      </w:r>
    </w:p>
    <w:p>
      <w:r>
        <w:rPr>
          <w:b/>
        </w:rPr>
        <w:t xml:space="preserve">Kysymys 0</w:t>
      </w:r>
    </w:p>
    <w:p>
      <w:r>
        <w:t xml:space="preserve">Mitä kansankielisiä kieliä oli muinaisessa Intiassa sanskritin rinnalla?</w:t>
      </w:r>
    </w:p>
    <w:p>
      <w:r>
        <w:rPr>
          <w:b/>
        </w:rPr>
        <w:t xml:space="preserve">Kysymys 1</w:t>
      </w:r>
    </w:p>
    <w:p>
      <w:r>
        <w:t xml:space="preserve">Kenen kahden oppineen teoksia käytettiin opettamaan sanskritia Intian korkeammille kasteille?</w:t>
      </w:r>
    </w:p>
    <w:p>
      <w:r>
        <w:rPr>
          <w:b/>
        </w:rPr>
        <w:t xml:space="preserve">Kysymys 2</w:t>
      </w:r>
    </w:p>
    <w:p>
      <w:r>
        <w:t xml:space="preserve">Minkä merkkinä muinaisessa Intiassa pidettiin sanskritin kielen käyttöä?</w:t>
      </w:r>
    </w:p>
    <w:p>
      <w:r>
        <w:rPr>
          <w:b/>
        </w:rPr>
        <w:t xml:space="preserve">Kysymys 3</w:t>
      </w:r>
    </w:p>
    <w:p>
      <w:r>
        <w:t xml:space="preserve">Minkälainen kieli oli prakriittien kieli?</w:t>
      </w:r>
    </w:p>
    <w:p>
      <w:r>
        <w:rPr>
          <w:b/>
        </w:rPr>
        <w:t xml:space="preserve">Kysymys 4</w:t>
      </w:r>
    </w:p>
    <w:p>
      <w:r>
        <w:t xml:space="preserve">Kuka sanskritin kielitieteilijä kuvailee sanskritin kielen olevan "erityisen hienostunut tai täydellistynyt puhetapa"?</w:t>
      </w:r>
    </w:p>
    <w:p>
      <w:r>
        <w:rPr>
          <w:b/>
        </w:rPr>
        <w:t xml:space="preserve">Kysymys 5</w:t>
      </w:r>
    </w:p>
    <w:p>
      <w:r>
        <w:t xml:space="preserve">Millaisena puhetyylinä kielitieteilijä Madhav Deshpande sanoi sanskritin alkaneen?</w:t>
      </w:r>
    </w:p>
    <w:p>
      <w:r>
        <w:rPr>
          <w:b/>
        </w:rPr>
        <w:t xml:space="preserve">Kysymys 6</w:t>
      </w:r>
    </w:p>
    <w:p>
      <w:r>
        <w:t xml:space="preserve">Mistä sanskritin ajateltiin aikoinaan olevan erottava tekijä?</w:t>
      </w:r>
    </w:p>
    <w:p>
      <w:r>
        <w:rPr>
          <w:b/>
        </w:rPr>
        <w:t xml:space="preserve">Kysymys 7</w:t>
      </w:r>
    </w:p>
    <w:p>
      <w:r>
        <w:t xml:space="preserve">Miten sanskritia alun perin käytettiin?</w:t>
      </w:r>
    </w:p>
    <w:p>
      <w:r>
        <w:rPr>
          <w:b/>
        </w:rPr>
        <w:t xml:space="preserve">Kysymys 8</w:t>
      </w:r>
    </w:p>
    <w:p>
      <w:r>
        <w:t xml:space="preserve">Missä sanskrit oli korkeiden luokkien oppima kieli?</w:t>
      </w:r>
    </w:p>
    <w:p>
      <w:r>
        <w:rPr>
          <w:b/>
        </w:rPr>
        <w:t xml:space="preserve">Kysymys 9</w:t>
      </w:r>
    </w:p>
    <w:p>
      <w:r>
        <w:t xml:space="preserve">Minkä rinnalla sanskrit oli olemassa?</w:t>
      </w:r>
    </w:p>
    <w:p>
      <w:r>
        <w:rPr>
          <w:b/>
        </w:rPr>
        <w:t xml:space="preserve">Kysymys 10</w:t>
      </w:r>
    </w:p>
    <w:p>
      <w:r>
        <w:t xml:space="preserve">Kuka sanoi, että sanskritin kieli oli erityinen, erillinen kieli?</w:t>
      </w:r>
    </w:p>
    <w:p>
      <w:r>
        <w:rPr>
          <w:b/>
        </w:rPr>
        <w:t xml:space="preserve">Kysymys 11</w:t>
      </w:r>
    </w:p>
    <w:p>
      <w:r>
        <w:t xml:space="preserve">Missä maassa alempi luokka opiskeli sanskritia?</w:t>
      </w:r>
    </w:p>
    <w:p>
      <w:r>
        <w:rPr>
          <w:b/>
        </w:rPr>
        <w:t xml:space="preserve">Kysymys 12</w:t>
      </w:r>
    </w:p>
    <w:p>
      <w:r>
        <w:t xml:space="preserve">Mikä kieli esiintyy sanskritin rinnalla nyky-Intiassa?</w:t>
      </w:r>
    </w:p>
    <w:p>
      <w:r>
        <w:rPr>
          <w:b/>
        </w:rPr>
        <w:t xml:space="preserve">Kysymys 13</w:t>
      </w:r>
    </w:p>
    <w:p>
      <w:r>
        <w:t xml:space="preserve">Mitkä kaksi oppinutta opettivat sanskritin kieltä alemmalle luokalle? </w:t>
      </w:r>
    </w:p>
    <w:p>
      <w:r>
        <w:rPr>
          <w:b/>
        </w:rPr>
        <w:t xml:space="preserve">Kysymys 14</w:t>
      </w:r>
    </w:p>
    <w:p>
      <w:r>
        <w:t xml:space="preserve">Mitä kansankielistä kieltä Intiassa käytti vain ylempi sosiaaliluokka?</w:t>
      </w:r>
    </w:p>
    <w:p>
      <w:r>
        <w:rPr>
          <w:b/>
        </w:rPr>
        <w:t xml:space="preserve">Teksti numero 3</w:t>
      </w:r>
    </w:p>
    <w:p>
      <w:r>
        <w:t xml:space="preserve">Brahmi kehittyi lukuisiksi </w:t>
      </w:r>
      <w:r>
        <w:rPr>
          <w:color w:val="A9A9A9"/>
        </w:rPr>
        <w:t xml:space="preserve">brahmi-kirjoituksiksi, joista </w:t>
      </w:r>
      <w:r>
        <w:t xml:space="preserve">monia käytettiin sanskritin kirjoittamiseen. Brahmin kanssa suunnilleen samaan aikaan </w:t>
      </w:r>
      <w:r>
        <w:t xml:space="preserve">mantereen luoteisosassa käytettiin </w:t>
      </w:r>
      <w:r>
        <w:rPr>
          <w:color w:val="DCDCDC"/>
        </w:rPr>
        <w:t xml:space="preserve">kharosthi-kirjoitusta. </w:t>
      </w:r>
      <w:r>
        <w:t xml:space="preserve">Joskus </w:t>
      </w:r>
      <w:r>
        <w:rPr>
          <w:color w:val="2F4F4F"/>
        </w:rPr>
        <w:t xml:space="preserve">neljännen ja kahdeksannen vuosisadan välisenä </w:t>
      </w:r>
      <w:r>
        <w:t xml:space="preserve">aikana </w:t>
      </w:r>
      <w:r>
        <w:t xml:space="preserve">yleistyi </w:t>
      </w:r>
      <w:r>
        <w:rPr>
          <w:color w:val="A0522D"/>
        </w:rPr>
        <w:t xml:space="preserve">Brahmista</w:t>
      </w:r>
      <w:r>
        <w:t xml:space="preserve"> johdettu </w:t>
      </w:r>
      <w:r>
        <w:rPr>
          <w:color w:val="556B2F"/>
        </w:rPr>
        <w:t xml:space="preserve">Gupta-kirjoitus. </w:t>
      </w:r>
      <w:r>
        <w:t xml:space="preserve">Kahdeksannen vuosisadan tienoilla</w:t>
      </w:r>
      <w:r>
        <w:t xml:space="preserve"> Śāradā-kirjoitus kehittyi </w:t>
      </w:r>
      <w:r>
        <w:rPr>
          <w:color w:val="191970"/>
        </w:rPr>
        <w:t xml:space="preserve">Gupta-kirjoituksesta</w:t>
      </w:r>
      <w:r>
        <w:t xml:space="preserve">. </w:t>
      </w:r>
      <w:r>
        <w:t xml:space="preserve">Jälkimmäisen syrjäytti puolestaan </w:t>
      </w:r>
      <w:r>
        <w:rPr>
          <w:color w:val="8B0000"/>
        </w:rPr>
        <w:t xml:space="preserve">devanagari </w:t>
      </w:r>
      <w:r>
        <w:rPr>
          <w:color w:val="483D8B"/>
        </w:rPr>
        <w:t xml:space="preserve">1100- tai 1200-luvulla</w:t>
      </w:r>
      <w:r>
        <w:t xml:space="preserve">, ja välivaiheita olivat esimerkiksi Siddhaṃ-kirjoitus</w:t>
      </w:r>
      <w:r>
        <w:rPr>
          <w:color w:val="483D8B"/>
        </w:rPr>
        <w:t xml:space="preserve">.</w:t>
      </w:r>
      <w:r>
        <w:t xml:space="preserve"> Itä-Intiassa </w:t>
      </w:r>
      <w:r>
        <w:t xml:space="preserve">käytettiin </w:t>
      </w:r>
      <w:r>
        <w:rPr>
          <w:color w:val="3CB371"/>
        </w:rPr>
        <w:t xml:space="preserve">bengalin aakkosia </w:t>
      </w:r>
      <w:r>
        <w:t xml:space="preserve">ja myöhemmin odian aakkosia.</w:t>
      </w:r>
    </w:p>
    <w:p>
      <w:r>
        <w:rPr>
          <w:b/>
        </w:rPr>
        <w:t xml:space="preserve">Kysymys 0</w:t>
      </w:r>
    </w:p>
    <w:p>
      <w:r>
        <w:t xml:space="preserve">Minkälaista kirjoitusasua käytettiin sanskritin kirjoittamiseen Intian luoteisosassa?</w:t>
      </w:r>
    </w:p>
    <w:p>
      <w:r>
        <w:rPr>
          <w:b/>
        </w:rPr>
        <w:t xml:space="preserve">Kysymys 1</w:t>
      </w:r>
    </w:p>
    <w:p>
      <w:r>
        <w:t xml:space="preserve">Mihin aikaan Gupta-kirjoitus yleistyi sanskritin kirjoittamisessa?</w:t>
      </w:r>
    </w:p>
    <w:p>
      <w:r>
        <w:rPr>
          <w:b/>
        </w:rPr>
        <w:t xml:space="preserve">Kysymys 2</w:t>
      </w:r>
    </w:p>
    <w:p>
      <w:r>
        <w:t xml:space="preserve">Mikä kirjoitus kehittyi Gupta-kirjoituksesta 8. vuosisadalla?</w:t>
      </w:r>
    </w:p>
    <w:p>
      <w:r>
        <w:rPr>
          <w:b/>
        </w:rPr>
        <w:t xml:space="preserve">Kysymys 3</w:t>
      </w:r>
    </w:p>
    <w:p>
      <w:r>
        <w:t xml:space="preserve">Mikä käsikirjoitus korvasi Gupta-kirjoituksen?</w:t>
      </w:r>
    </w:p>
    <w:p>
      <w:r>
        <w:rPr>
          <w:b/>
        </w:rPr>
        <w:t xml:space="preserve">Kysymys 4</w:t>
      </w:r>
    </w:p>
    <w:p>
      <w:r>
        <w:t xml:space="preserve">Millä ajanjaksolla devangari-kirjoitus tuli yleiseksi?</w:t>
      </w:r>
    </w:p>
    <w:p>
      <w:r>
        <w:rPr>
          <w:b/>
        </w:rPr>
        <w:t xml:space="preserve">Kysymys 5</w:t>
      </w:r>
    </w:p>
    <w:p>
      <w:r>
        <w:t xml:space="preserve">Mitä käytettiin sanskritin kirjoittamiseen?</w:t>
      </w:r>
    </w:p>
    <w:p>
      <w:r>
        <w:rPr>
          <w:b/>
        </w:rPr>
        <w:t xml:space="preserve">Kysymys 6</w:t>
      </w:r>
    </w:p>
    <w:p>
      <w:r>
        <w:t xml:space="preserve">Mitä kirjoitusta käytettiin Luoteis-Intiassa?</w:t>
      </w:r>
    </w:p>
    <w:p>
      <w:r>
        <w:rPr>
          <w:b/>
        </w:rPr>
        <w:t xml:space="preserve">Kysymys 7</w:t>
      </w:r>
    </w:p>
    <w:p>
      <w:r>
        <w:t xml:space="preserve">Mikä käsikirjoitus kehittyi neljännen ja kahdeksannen vuosisadan välillä?</w:t>
      </w:r>
    </w:p>
    <w:p>
      <w:r>
        <w:rPr>
          <w:b/>
        </w:rPr>
        <w:t xml:space="preserve">Kysymys 8</w:t>
      </w:r>
    </w:p>
    <w:p>
      <w:r>
        <w:t xml:space="preserve">Mistä Gupta oli peräisin?</w:t>
      </w:r>
    </w:p>
    <w:p>
      <w:r>
        <w:rPr>
          <w:b/>
        </w:rPr>
        <w:t xml:space="preserve">Kysymys 9</w:t>
      </w:r>
    </w:p>
    <w:p>
      <w:r>
        <w:t xml:space="preserve">Mikä kirjoitus kehittyi Gupta-kirjoituksesta?</w:t>
      </w:r>
    </w:p>
    <w:p>
      <w:r>
        <w:rPr>
          <w:b/>
        </w:rPr>
        <w:t xml:space="preserve">Kysymys 10</w:t>
      </w:r>
    </w:p>
    <w:p>
      <w:r>
        <w:t xml:space="preserve">Mitä käsikirjoitusta koillisessa käytettiin?</w:t>
      </w:r>
    </w:p>
    <w:p>
      <w:r>
        <w:rPr>
          <w:b/>
        </w:rPr>
        <w:t xml:space="preserve">Kysymys 11</w:t>
      </w:r>
    </w:p>
    <w:p>
      <w:r>
        <w:t xml:space="preserve">Minkä vuosisatojen aikana brahmialaisia kirjoituksia käytettiin?</w:t>
      </w:r>
    </w:p>
    <w:p>
      <w:r>
        <w:rPr>
          <w:b/>
        </w:rPr>
        <w:t xml:space="preserve">Kysymys 12</w:t>
      </w:r>
    </w:p>
    <w:p>
      <w:r>
        <w:t xml:space="preserve">Mistä brahmi-kirjoitus on peräisin?</w:t>
      </w:r>
    </w:p>
    <w:p>
      <w:r>
        <w:rPr>
          <w:b/>
        </w:rPr>
        <w:t xml:space="preserve">Kysymys 13</w:t>
      </w:r>
    </w:p>
    <w:p>
      <w:r>
        <w:t xml:space="preserve">Millä kirjoitusasulla Devanagari-kirjoitus korvattiin 1200-luvulla?</w:t>
      </w:r>
    </w:p>
    <w:p>
      <w:r>
        <w:rPr>
          <w:b/>
        </w:rPr>
        <w:t xml:space="preserve">Kysymys 14</w:t>
      </w:r>
    </w:p>
    <w:p>
      <w:r>
        <w:t xml:space="preserve">Mitä aakkosia käytettiin pääasiassa Länsi-Intiassa?</w:t>
      </w:r>
    </w:p>
    <w:p>
      <w:r>
        <w:rPr>
          <w:b/>
        </w:rPr>
        <w:t xml:space="preserve">Teksti numero 4</w:t>
      </w:r>
    </w:p>
    <w:p>
      <w:r>
        <w:t xml:space="preserve">Monia sanskritin lainasanoja esiintyy myös </w:t>
      </w:r>
      <w:r>
        <w:rPr>
          <w:color w:val="A9A9A9"/>
        </w:rPr>
        <w:t xml:space="preserve">austronesialaisissa kielissä</w:t>
      </w:r>
      <w:r>
        <w:t xml:space="preserve">, kuten </w:t>
      </w:r>
      <w:r>
        <w:rPr>
          <w:color w:val="DCDCDC"/>
        </w:rPr>
        <w:t xml:space="preserve">jaavaanin</w:t>
      </w:r>
      <w:r>
        <w:t xml:space="preserve"> kielessä</w:t>
      </w:r>
      <w:r>
        <w:t xml:space="preserve">, erityisesti sen vanhemmassa muodossa, jossa lähes puolet sanastosta on lainattu. </w:t>
      </w:r>
      <w:r>
        <w:t xml:space="preserve">Myös </w:t>
      </w:r>
      <w:r>
        <w:t xml:space="preserve">muut austronesialaiset kielet, kuten </w:t>
      </w:r>
      <w:r>
        <w:rPr>
          <w:color w:val="2F4F4F"/>
        </w:rPr>
        <w:t xml:space="preserve">perinteinen </w:t>
      </w:r>
      <w:r>
        <w:rPr>
          <w:color w:val="556B2F"/>
        </w:rPr>
        <w:t xml:space="preserve">malaiji </w:t>
      </w:r>
      <w:r>
        <w:rPr>
          <w:color w:val="2F4F4F"/>
        </w:rPr>
        <w:t xml:space="preserve">ja nykyinen indonesian kieli, ovat </w:t>
      </w:r>
      <w:r>
        <w:t xml:space="preserve">saaneet suuren osan sanastostaan </w:t>
      </w:r>
      <w:r>
        <w:rPr>
          <w:color w:val="6B8E23"/>
        </w:rPr>
        <w:t xml:space="preserve">sanskritista, </w:t>
      </w:r>
      <w:r>
        <w:t xml:space="preserve">joskin vähemmässä määrin, ja suurempi osa on peräisin arabiasta. Myös </w:t>
      </w:r>
      <w:r>
        <w:rPr>
          <w:color w:val="A0522D"/>
        </w:rPr>
        <w:t xml:space="preserve">filippiiniläisissä </w:t>
      </w:r>
      <w:r>
        <w:t xml:space="preserve">kielissä, kuten </w:t>
      </w:r>
      <w:r>
        <w:rPr>
          <w:color w:val="228B22"/>
        </w:rPr>
        <w:t xml:space="preserve">tagalogissa</w:t>
      </w:r>
      <w:r>
        <w:t xml:space="preserve">, on joitakin </w:t>
      </w:r>
      <w:r>
        <w:rPr>
          <w:color w:val="191970"/>
        </w:rPr>
        <w:t xml:space="preserve">sanskritin kielen lainasanoja, </w:t>
      </w:r>
      <w:r>
        <w:t xml:space="preserve">mutta useammat niistä ovat peräisin </w:t>
      </w:r>
      <w:r>
        <w:rPr>
          <w:color w:val="8B0000"/>
        </w:rPr>
        <w:t xml:space="preserve">espanjasta</w:t>
      </w:r>
      <w:r>
        <w:t xml:space="preserve">. </w:t>
      </w:r>
      <w:r>
        <w:t xml:space="preserve">Sanskritin lainasana, joka esiintyy monissa Kaakkois-Aasian kielissä, on sana </w:t>
      </w:r>
      <w:r>
        <w:rPr>
          <w:color w:val="483D8B"/>
        </w:rPr>
        <w:t xml:space="preserve">bhāṣā </w:t>
      </w:r>
      <w:r>
        <w:t xml:space="preserve">eli </w:t>
      </w:r>
      <w:r>
        <w:rPr>
          <w:color w:val="3CB371"/>
        </w:rPr>
        <w:t xml:space="preserve">puhuttu kieli, jota </w:t>
      </w:r>
      <w:r>
        <w:t xml:space="preserve">käytetään viittaamaan monien kielten nimiin.</w:t>
      </w:r>
    </w:p>
    <w:p>
      <w:r>
        <w:rPr>
          <w:b/>
        </w:rPr>
        <w:t xml:space="preserve">Kysymys 0</w:t>
      </w:r>
    </w:p>
    <w:p>
      <w:r>
        <w:t xml:space="preserve">Tagalog on minkälainen kieli?</w:t>
      </w:r>
    </w:p>
    <w:p>
      <w:r>
        <w:rPr>
          <w:b/>
        </w:rPr>
        <w:t xml:space="preserve">Kysymys 1</w:t>
      </w:r>
    </w:p>
    <w:p>
      <w:r>
        <w:t xml:space="preserve">Mistä kielestä suuri osa tagalogista on peräisin?</w:t>
      </w:r>
    </w:p>
    <w:p>
      <w:r>
        <w:rPr>
          <w:b/>
        </w:rPr>
        <w:t xml:space="preserve">Kysymys 2</w:t>
      </w:r>
    </w:p>
    <w:p>
      <w:r>
        <w:t xml:space="preserve">Mikä on esimerkki Kaakkois-Aasian kielissä käytetystä sanskritin lainasanasta?</w:t>
      </w:r>
    </w:p>
    <w:p>
      <w:r>
        <w:rPr>
          <w:b/>
        </w:rPr>
        <w:t xml:space="preserve">Kysymys 3</w:t>
      </w:r>
    </w:p>
    <w:p>
      <w:r>
        <w:t xml:space="preserve">Mikä on sanskritin kielen lainasanan "bhāṣā" merkitys?"</w:t>
      </w:r>
    </w:p>
    <w:p>
      <w:r>
        <w:rPr>
          <w:b/>
        </w:rPr>
        <w:t xml:space="preserve">Kysymys 4</w:t>
      </w:r>
    </w:p>
    <w:p>
      <w:r>
        <w:t xml:space="preserve">Mikä on esimerkki perinteisestä kielestä, joka on saanut suuren osan sanastostaan sanskritista?</w:t>
      </w:r>
    </w:p>
    <w:p>
      <w:r>
        <w:rPr>
          <w:b/>
        </w:rPr>
        <w:t xml:space="preserve">Kysymys 5</w:t>
      </w:r>
    </w:p>
    <w:p>
      <w:r>
        <w:t xml:space="preserve">Mistä löydettiin monia sanskritin sanoja?</w:t>
      </w:r>
    </w:p>
    <w:p>
      <w:r>
        <w:rPr>
          <w:b/>
        </w:rPr>
        <w:t xml:space="preserve">Kysymys 6</w:t>
      </w:r>
    </w:p>
    <w:p>
      <w:r>
        <w:t xml:space="preserve">Minkä vanhemman kielen sanoista yli puolet oli lainattu sanskritista?</w:t>
      </w:r>
    </w:p>
    <w:p>
      <w:r>
        <w:rPr>
          <w:b/>
        </w:rPr>
        <w:t xml:space="preserve">Kysymys 7</w:t>
      </w:r>
    </w:p>
    <w:p>
      <w:r>
        <w:t xml:space="preserve">Mikä sanskritin lainasana esiintyy monissa Aasian kielissä?</w:t>
      </w:r>
    </w:p>
    <w:p>
      <w:r>
        <w:rPr>
          <w:b/>
        </w:rPr>
        <w:t xml:space="preserve">Kysymys 8</w:t>
      </w:r>
    </w:p>
    <w:p>
      <w:r>
        <w:t xml:space="preserve">Mikä on bhasan merkitys?</w:t>
      </w:r>
    </w:p>
    <w:p>
      <w:r>
        <w:rPr>
          <w:b/>
        </w:rPr>
        <w:t xml:space="preserve">Kysymys 9</w:t>
      </w:r>
    </w:p>
    <w:p>
      <w:r>
        <w:t xml:space="preserve">Mistä perinteinen malaiji on saanut monia lainasanojaan?</w:t>
      </w:r>
    </w:p>
    <w:p>
      <w:r>
        <w:rPr>
          <w:b/>
        </w:rPr>
        <w:t xml:space="preserve">Kysymys 10</w:t>
      </w:r>
    </w:p>
    <w:p>
      <w:r>
        <w:t xml:space="preserve">Missä kielissä tagalogin kielen lainasanoja esiintyy?</w:t>
      </w:r>
    </w:p>
    <w:p>
      <w:r>
        <w:rPr>
          <w:b/>
        </w:rPr>
        <w:t xml:space="preserve">Kysymys 11</w:t>
      </w:r>
    </w:p>
    <w:p>
      <w:r>
        <w:t xml:space="preserve">Mikä Indonesian kieli ei ole peräisin sanskritista?</w:t>
      </w:r>
    </w:p>
    <w:p>
      <w:r>
        <w:rPr>
          <w:b/>
        </w:rPr>
        <w:t xml:space="preserve">Kysymys 12</w:t>
      </w:r>
    </w:p>
    <w:p>
      <w:r>
        <w:t xml:space="preserve">Mitkä austronesialaisiin kieliin kuuluvat kielet eivät ole peräisin arabiasta?</w:t>
      </w:r>
    </w:p>
    <w:p>
      <w:r>
        <w:rPr>
          <w:b/>
        </w:rPr>
        <w:t xml:space="preserve">Kysymys 13</w:t>
      </w:r>
    </w:p>
    <w:p>
      <w:r>
        <w:t xml:space="preserve">Mitä lainasanoja arabia käyttää?</w:t>
      </w:r>
    </w:p>
    <w:p>
      <w:r>
        <w:rPr>
          <w:b/>
        </w:rPr>
        <w:t xml:space="preserve">Kysymys 14</w:t>
      </w:r>
    </w:p>
    <w:p>
      <w:r>
        <w:t xml:space="preserve">Mistä kielestä espanja on peräisin?</w:t>
      </w:r>
    </w:p>
    <w:p>
      <w:r>
        <w:rPr>
          <w:b/>
        </w:rPr>
        <w:t xml:space="preserve">Teksti numero 5</w:t>
      </w:r>
    </w:p>
    <w:p>
      <w:r>
        <w:t xml:space="preserve">Lähes </w:t>
      </w:r>
      <w:r>
        <w:rPr>
          <w:color w:val="A9A9A9"/>
        </w:rPr>
        <w:t xml:space="preserve">2000 vuoden </w:t>
      </w:r>
      <w:r>
        <w:t xml:space="preserve">ajan </w:t>
      </w:r>
      <w:r>
        <w:rPr>
          <w:color w:val="DCDCDC"/>
        </w:rPr>
        <w:t xml:space="preserve">sanskritin </w:t>
      </w:r>
      <w:r>
        <w:t xml:space="preserve">kieli oli sellaisen kulttuurijärjestyksen kieli, joka vaikutti </w:t>
      </w:r>
      <w:r>
        <w:rPr>
          <w:color w:val="2F4F4F"/>
        </w:rPr>
        <w:t xml:space="preserve">Etelä-Aasiassa</w:t>
      </w:r>
      <w:r>
        <w:t xml:space="preserve">, Sisä-Aasiassa, Kaakkois-Aasiassa ja jossain määrin myös </w:t>
      </w:r>
      <w:r>
        <w:rPr>
          <w:color w:val="556B2F"/>
        </w:rPr>
        <w:t xml:space="preserve">Itä-Aasiassa</w:t>
      </w:r>
      <w:r>
        <w:t xml:space="preserve">. </w:t>
      </w:r>
      <w:r>
        <w:t xml:space="preserve">Merkittävää jälkipedisen </w:t>
      </w:r>
      <w:r>
        <w:rPr>
          <w:color w:val="6B8E23"/>
        </w:rPr>
        <w:t xml:space="preserve">sanskritin </w:t>
      </w:r>
      <w:r>
        <w:t xml:space="preserve">muotoa on </w:t>
      </w:r>
      <w:r>
        <w:rPr>
          <w:color w:val="A0522D"/>
        </w:rPr>
        <w:t xml:space="preserve">Intian eeppisen runouden - </w:t>
      </w:r>
      <w:r>
        <w:rPr>
          <w:color w:val="191970"/>
        </w:rPr>
        <w:t xml:space="preserve">Ramayanan ja Mahabharatan </w:t>
      </w:r>
      <w:r>
        <w:rPr>
          <w:color w:val="A0522D"/>
        </w:rPr>
        <w:t xml:space="preserve">- </w:t>
      </w:r>
      <w:r>
        <w:t xml:space="preserve">sanskritin kieli</w:t>
      </w:r>
      <w:r>
        <w:t xml:space="preserve">. </w:t>
      </w:r>
      <w:r>
        <w:t xml:space="preserve">Eeposten </w:t>
      </w:r>
      <w:r>
        <w:rPr>
          <w:color w:val="8B0000"/>
        </w:rPr>
        <w:t xml:space="preserve">poikkeamien </w:t>
      </w:r>
      <w:r>
        <w:t xml:space="preserve">Pāṇinistä katsotaan yleensä johtuvan </w:t>
      </w:r>
      <w:r>
        <w:rPr>
          <w:color w:val="483D8B"/>
        </w:rPr>
        <w:t xml:space="preserve">prakriittien </w:t>
      </w:r>
      <w:r>
        <w:t xml:space="preserve">häiriöistä </w:t>
      </w:r>
      <w:r>
        <w:t xml:space="preserve">tai innovaatioista, eikä siitä, että ne olisivat esipanilaisia. Perinteiset sanskritin tutkijat kutsuvat tällaisia poikkeamia ārṣaksi (आर्ष), mikä tarkoittaa 'ṛṣisien', muinaisten kirjoittajien perinteistä nimitystä. Joissakin yhteyksissä on myös enemmän "</w:t>
      </w:r>
      <w:r>
        <w:rPr>
          <w:color w:val="3CB371"/>
        </w:rPr>
        <w:t xml:space="preserve">prakritismeja</w:t>
      </w:r>
      <w:r>
        <w:t xml:space="preserve">" (</w:t>
      </w:r>
      <w:r>
        <w:rPr>
          <w:color w:val="BC8F8F"/>
        </w:rPr>
        <w:t xml:space="preserve">lainauksia yleiskielestä) </w:t>
      </w:r>
      <w:r>
        <w:t xml:space="preserve">kuin varsinaisessa klassisessa sanskritissa</w:t>
      </w:r>
      <w:r>
        <w:t xml:space="preserve">. </w:t>
      </w:r>
      <w:r>
        <w:rPr>
          <w:color w:val="663399"/>
        </w:rPr>
        <w:t xml:space="preserve">Buddhalainen hybridi-sanskrit </w:t>
      </w:r>
      <w:r>
        <w:t xml:space="preserve">on kirjakieli, johon keski-indoarjalaiset kielet ovat vaikuttaneet voimakkaasti, ja se perustuu varhaisiin </w:t>
      </w:r>
      <w:r>
        <w:rPr>
          <w:color w:val="008080"/>
        </w:rPr>
        <w:t xml:space="preserve">buddhalaisiin </w:t>
      </w:r>
      <w:r>
        <w:t xml:space="preserve">prakrit-teksteihin, jotka sittemmin assimiloituivat vaihtelevassa määrin klassisen sanskritin standardiin.</w:t>
      </w:r>
    </w:p>
    <w:p>
      <w:r>
        <w:rPr>
          <w:b/>
        </w:rPr>
        <w:t xml:space="preserve">Kysymys 0</w:t>
      </w:r>
    </w:p>
    <w:p>
      <w:r>
        <w:t xml:space="preserve">Mitkä ovat kaksi esimerkkiä sanskritiksi kirjoitetusta eeppisestä runoudesta?</w:t>
      </w:r>
    </w:p>
    <w:p>
      <w:r>
        <w:rPr>
          <w:b/>
        </w:rPr>
        <w:t xml:space="preserve">Kysymys 1</w:t>
      </w:r>
    </w:p>
    <w:p>
      <w:r>
        <w:t xml:space="preserve">Mitä ovat prakritismit?</w:t>
      </w:r>
    </w:p>
    <w:p>
      <w:r>
        <w:rPr>
          <w:b/>
        </w:rPr>
        <w:t xml:space="preserve">Kysymys 2</w:t>
      </w:r>
    </w:p>
    <w:p>
      <w:r>
        <w:t xml:space="preserve">Mikä sanskritin kirjakieli on saanut vaikutteita keski-indoarjalaisista kielistä?</w:t>
      </w:r>
    </w:p>
    <w:p>
      <w:r>
        <w:rPr>
          <w:b/>
        </w:rPr>
        <w:t xml:space="preserve">Kysymys 3</w:t>
      </w:r>
    </w:p>
    <w:p>
      <w:r>
        <w:t xml:space="preserve">Kuinka kauan sanskrit oli kulttuurin kieli?</w:t>
      </w:r>
    </w:p>
    <w:p>
      <w:r>
        <w:rPr>
          <w:b/>
        </w:rPr>
        <w:t xml:space="preserve">Kysymys 4</w:t>
      </w:r>
    </w:p>
    <w:p>
      <w:r>
        <w:t xml:space="preserve">Mistä löytyy sanskritin vedaisten aikojen jälkeinen muoto?</w:t>
      </w:r>
    </w:p>
    <w:p>
      <w:r>
        <w:rPr>
          <w:b/>
        </w:rPr>
        <w:t xml:space="preserve">Kysymys 5</w:t>
      </w:r>
    </w:p>
    <w:p>
      <w:r>
        <w:t xml:space="preserve">Mitä eeppisiä runoja on kirjoitettu vedaisten aikojen jälkeisellä sanskritin kielellä?</w:t>
      </w:r>
    </w:p>
    <w:p>
      <w:r>
        <w:rPr>
          <w:b/>
        </w:rPr>
        <w:t xml:space="preserve">Kysymys 6</w:t>
      </w:r>
    </w:p>
    <w:p>
      <w:r>
        <w:t xml:space="preserve">Mihin eeposten poikkeavuuksien ajatellaan vaikuttavan?</w:t>
      </w:r>
    </w:p>
    <w:p>
      <w:r>
        <w:rPr>
          <w:b/>
        </w:rPr>
        <w:t xml:space="preserve">Kysymys 7</w:t>
      </w:r>
    </w:p>
    <w:p>
      <w:r>
        <w:t xml:space="preserve">Mitä esiintyy vähäisemmässä määrin klassisessa sanskritissa?</w:t>
      </w:r>
    </w:p>
    <w:p>
      <w:r>
        <w:rPr>
          <w:b/>
        </w:rPr>
        <w:t xml:space="preserve">Kysymys 8</w:t>
      </w:r>
    </w:p>
    <w:p>
      <w:r>
        <w:t xml:space="preserve">Mikä kieli vaikutti suuressa osassa Euraasiaa lähes 2000 vuoden ajan?</w:t>
      </w:r>
    </w:p>
    <w:p>
      <w:r>
        <w:rPr>
          <w:b/>
        </w:rPr>
        <w:t xml:space="preserve">Kysymys 9</w:t>
      </w:r>
    </w:p>
    <w:p>
      <w:r>
        <w:t xml:space="preserve">Mitä sanskritin muotoa esiintyy Aasian kansanperinteessä?</w:t>
      </w:r>
    </w:p>
    <w:p>
      <w:r>
        <w:rPr>
          <w:b/>
        </w:rPr>
        <w:t xml:space="preserve">Kysymys 10</w:t>
      </w:r>
    </w:p>
    <w:p>
      <w:r>
        <w:t xml:space="preserve">Mitä pidetään todisteena siitä, että eepoksissa käytettiin ennen Paninia?</w:t>
      </w:r>
    </w:p>
    <w:p>
      <w:r>
        <w:rPr>
          <w:b/>
        </w:rPr>
        <w:t xml:space="preserve">Kysymys 11</w:t>
      </w:r>
    </w:p>
    <w:p>
      <w:r>
        <w:t xml:space="preserve">Minkälainen sanskritin kieli vaikutti keski-indoarjalaisiin kieliin?</w:t>
      </w:r>
    </w:p>
    <w:p>
      <w:r>
        <w:rPr>
          <w:b/>
        </w:rPr>
        <w:t xml:space="preserve">Kysymys 12</w:t>
      </w:r>
    </w:p>
    <w:p>
      <w:r>
        <w:t xml:space="preserve">Mihin klassinen sanskrit rinnastui?</w:t>
      </w:r>
    </w:p>
    <w:p>
      <w:r>
        <w:rPr>
          <w:b/>
        </w:rPr>
        <w:t xml:space="preserve">Kysymys 13</w:t>
      </w:r>
    </w:p>
    <w:p>
      <w:r>
        <w:t xml:space="preserve">Missä sanskritin kieli vaikutti alle 1000 vuoden ajan?</w:t>
      </w:r>
    </w:p>
    <w:p>
      <w:r>
        <w:rPr>
          <w:b/>
        </w:rPr>
        <w:t xml:space="preserve">Kysymys 14</w:t>
      </w:r>
    </w:p>
    <w:p>
      <w:r>
        <w:t xml:space="preserve">Missä osassa Aasiaa sanskritilla ei ollut vaikutusta?</w:t>
      </w:r>
    </w:p>
    <w:p>
      <w:r>
        <w:rPr>
          <w:b/>
        </w:rPr>
        <w:t xml:space="preserve">Kysymys 15</w:t>
      </w:r>
    </w:p>
    <w:p>
      <w:r>
        <w:t xml:space="preserve">Missä runoudessa löydät varhaisen vedalaisen sanskritin?</w:t>
      </w:r>
    </w:p>
    <w:p>
      <w:r>
        <w:rPr>
          <w:b/>
        </w:rPr>
        <w:t xml:space="preserve">Kysymys 16</w:t>
      </w:r>
    </w:p>
    <w:p>
      <w:r>
        <w:t xml:space="preserve">Kuka aiheutti poikkeamia Paninista puuttumattomuutensa vuoksi?</w:t>
      </w:r>
    </w:p>
    <w:p>
      <w:r>
        <w:rPr>
          <w:b/>
        </w:rPr>
        <w:t xml:space="preserve">Kysymys 17</w:t>
      </w:r>
    </w:p>
    <w:p>
      <w:r>
        <w:t xml:space="preserve">Mihin klassiseen kieleen keski-indoarjalaiset kielet ovat vaikuttaneet?</w:t>
      </w:r>
    </w:p>
    <w:p>
      <w:r>
        <w:rPr>
          <w:b/>
        </w:rPr>
        <w:t xml:space="preserve">Teksti numero 6</w:t>
      </w:r>
    </w:p>
    <w:p>
      <w:r>
        <w:t xml:space="preserve">Rigvedasta Pāṇinin aikaan (</w:t>
      </w:r>
      <w:r>
        <w:rPr>
          <w:color w:val="A9A9A9"/>
        </w:rPr>
        <w:t xml:space="preserve">neljännellä vuosisadalla </w:t>
      </w:r>
      <w:r>
        <w:rPr>
          <w:color w:val="DCDCDC"/>
        </w:rPr>
        <w:t xml:space="preserve">eaa.</w:t>
      </w:r>
      <w:r>
        <w:t xml:space="preserve">) asti </w:t>
      </w:r>
      <w:r>
        <w:t xml:space="preserve">varhaisen </w:t>
      </w:r>
      <w:r>
        <w:t xml:space="preserve">veda-kielen</w:t>
      </w:r>
      <w:r>
        <w:t xml:space="preserve"> kehitystä </w:t>
      </w:r>
      <w:r>
        <w:t xml:space="preserve">voidaan seurata muissa </w:t>
      </w:r>
      <w:r>
        <w:rPr>
          <w:color w:val="556B2F"/>
        </w:rPr>
        <w:t xml:space="preserve">veda-teksteissä</w:t>
      </w:r>
      <w:r>
        <w:t xml:space="preserve">: Samavedassa, Yajurvedassa, Atharvavedassa, Brahmanoissa ja Upanishadeissa. Tänä aikana </w:t>
      </w:r>
      <w:r>
        <w:rPr>
          <w:color w:val="6B8E23"/>
        </w:rPr>
        <w:t xml:space="preserve">kielen arvostus</w:t>
      </w:r>
      <w:r>
        <w:rPr>
          <w:color w:val="A0522D"/>
        </w:rPr>
        <w:t xml:space="preserve">, sen käyttö </w:t>
      </w:r>
      <w:r>
        <w:rPr>
          <w:color w:val="228B22"/>
        </w:rPr>
        <w:t xml:space="preserve">pyhiin tarkoituksiin </w:t>
      </w:r>
      <w:r>
        <w:rPr>
          <w:color w:val="A0522D"/>
        </w:rPr>
        <w:t xml:space="preserve">ja sen oikean ääntämisen tärkeys olivat </w:t>
      </w:r>
      <w:r>
        <w:t xml:space="preserve">voimakkaita </w:t>
      </w:r>
      <w:r>
        <w:rPr>
          <w:color w:val="191970"/>
        </w:rPr>
        <w:t xml:space="preserve">konservatiivisia </w:t>
      </w:r>
      <w:r>
        <w:t xml:space="preserve">voimia, jotka vastustivat </w:t>
      </w:r>
      <w:r>
        <w:rPr>
          <w:color w:val="8B0000"/>
        </w:rPr>
        <w:t xml:space="preserve">kielellisen </w:t>
      </w:r>
      <w:r>
        <w:rPr>
          <w:color w:val="483D8B"/>
        </w:rPr>
        <w:t xml:space="preserve">muutoksen </w:t>
      </w:r>
      <w:r>
        <w:t xml:space="preserve">tavanomaisia prosesseja</w:t>
      </w:r>
      <w:r>
        <w:t xml:space="preserve">. </w:t>
      </w:r>
      <w:r>
        <w:t xml:space="preserve">Veda-kieleen on kuitenkin havaittavissa </w:t>
      </w:r>
      <w:r>
        <w:t xml:space="preserve">selkeä </w:t>
      </w:r>
      <w:r>
        <w:rPr>
          <w:color w:val="3CB371"/>
        </w:rPr>
        <w:t xml:space="preserve">viisitasoinen </w:t>
      </w:r>
      <w:r>
        <w:rPr>
          <w:color w:val="BC8F8F"/>
        </w:rPr>
        <w:t xml:space="preserve">kielellinen kehitys </w:t>
      </w:r>
      <w:r>
        <w:t xml:space="preserve">Rigvedasta Upanishadien ja varhaisimpien sutrojen, kuten </w:t>
      </w:r>
      <w:r>
        <w:rPr>
          <w:color w:val="663399"/>
        </w:rPr>
        <w:t xml:space="preserve">Baudhayana-sutrojen, </w:t>
      </w:r>
      <w:r>
        <w:t xml:space="preserve">kieleen</w:t>
      </w:r>
      <w:r>
        <w:t xml:space="preserve">.</w:t>
      </w:r>
    </w:p>
    <w:p>
      <w:r>
        <w:rPr>
          <w:b/>
        </w:rPr>
        <w:t xml:space="preserve">Kysymys 0</w:t>
      </w:r>
    </w:p>
    <w:p>
      <w:r>
        <w:t xml:space="preserve">Milloin oli Paninin aika?</w:t>
      </w:r>
    </w:p>
    <w:p>
      <w:r>
        <w:rPr>
          <w:b/>
        </w:rPr>
        <w:t xml:space="preserve">Kysymys 1</w:t>
      </w:r>
    </w:p>
    <w:p>
      <w:r>
        <w:t xml:space="preserve">Minkälainen teksti Samaveda on?</w:t>
      </w:r>
    </w:p>
    <w:p>
      <w:r>
        <w:rPr>
          <w:b/>
        </w:rPr>
        <w:t xml:space="preserve">Kysymys 2</w:t>
      </w:r>
    </w:p>
    <w:p>
      <w:r>
        <w:t xml:space="preserve">Mihin sanskritia käytettiin?</w:t>
      </w:r>
    </w:p>
    <w:p>
      <w:r>
        <w:rPr>
          <w:b/>
        </w:rPr>
        <w:t xml:space="preserve">Kysymys 3</w:t>
      </w:r>
    </w:p>
    <w:p>
      <w:r>
        <w:t xml:space="preserve">Miten sanskritin katsottiin olevan suhteessa luokan ylläpitämiseen?</w:t>
      </w:r>
    </w:p>
    <w:p>
      <w:r>
        <w:rPr>
          <w:b/>
        </w:rPr>
        <w:t xml:space="preserve">Kysymys 4</w:t>
      </w:r>
    </w:p>
    <w:p>
      <w:r>
        <w:t xml:space="preserve">Mihin sanskritin käyttö yläluokan kielenä tuotti vastarintaa ?</w:t>
      </w:r>
    </w:p>
    <w:p>
      <w:r>
        <w:rPr>
          <w:b/>
        </w:rPr>
        <w:t xml:space="preserve">Kysymys 5</w:t>
      </w:r>
    </w:p>
    <w:p>
      <w:r>
        <w:t xml:space="preserve">Milloin Samaveda kirjoitettiin?</w:t>
      </w:r>
    </w:p>
    <w:p>
      <w:r>
        <w:rPr>
          <w:b/>
        </w:rPr>
        <w:t xml:space="preserve">Kysymys 6</w:t>
      </w:r>
    </w:p>
    <w:p>
      <w:r>
        <w:t xml:space="preserve">Mitä kieltä käytettiin filosofisiin tarkoituksiin?</w:t>
      </w:r>
    </w:p>
    <w:p>
      <w:r>
        <w:rPr>
          <w:b/>
        </w:rPr>
        <w:t xml:space="preserve">Kysymys 7</w:t>
      </w:r>
    </w:p>
    <w:p>
      <w:r>
        <w:t xml:space="preserve">Mikä mahdollisti sanskritin muuttumisen kielellisesti?</w:t>
      </w:r>
    </w:p>
    <w:p>
      <w:r>
        <w:rPr>
          <w:b/>
        </w:rPr>
        <w:t xml:space="preserve">Kysymys 8</w:t>
      </w:r>
    </w:p>
    <w:p>
      <w:r>
        <w:t xml:space="preserve">kuinka monta kielellistä kehitystä on tapahtunut veda-kieleen nähden veda-kieleen nähden?</w:t>
      </w:r>
    </w:p>
    <w:p>
      <w:r>
        <w:rPr>
          <w:b/>
        </w:rPr>
        <w:t xml:space="preserve">Kysymys 9</w:t>
      </w:r>
    </w:p>
    <w:p>
      <w:r>
        <w:t xml:space="preserve">Mille vuosisadalle voidaan jäljittää varhaisen veda-kielen kehitys?</w:t>
      </w:r>
    </w:p>
    <w:p>
      <w:r>
        <w:rPr>
          <w:b/>
        </w:rPr>
        <w:t xml:space="preserve">Kysymys 10</w:t>
      </w:r>
    </w:p>
    <w:p>
      <w:r>
        <w:t xml:space="preserve">Mitkä tekijät tukivat kielellistä muutosprosessia?</w:t>
      </w:r>
    </w:p>
    <w:p>
      <w:r>
        <w:rPr>
          <w:b/>
        </w:rPr>
        <w:t xml:space="preserve">Kysymys 11</w:t>
      </w:r>
    </w:p>
    <w:p>
      <w:r>
        <w:t xml:space="preserve">Mitkä varhaiset sutrat eivät noudattaneet viisitasoista kielellistä kehitystä?</w:t>
      </w:r>
    </w:p>
    <w:p>
      <w:r>
        <w:rPr>
          <w:b/>
        </w:rPr>
        <w:t xml:space="preserve">Kysymys 12</w:t>
      </w:r>
    </w:p>
    <w:p>
      <w:r>
        <w:t xml:space="preserve">Mitä yläluokan konservatiivit kannattivat kielenkäytössä? </w:t>
      </w:r>
    </w:p>
    <w:p>
      <w:r>
        <w:rPr>
          <w:b/>
        </w:rPr>
        <w:t xml:space="preserve">Kysymys 13</w:t>
      </w:r>
    </w:p>
    <w:p>
      <w:r>
        <w:t xml:space="preserve">Millaisia kielellisen kehityksen tasoja sanskritin kieli ohitti?</w:t>
      </w:r>
    </w:p>
    <w:p>
      <w:r>
        <w:rPr>
          <w:b/>
        </w:rPr>
        <w:t xml:space="preserve">Teksti numero 7</w:t>
      </w:r>
    </w:p>
    <w:p>
      <w:r>
        <w:rPr>
          <w:color w:val="A9A9A9"/>
        </w:rPr>
        <w:t xml:space="preserve">Sheldon Pollock </w:t>
      </w:r>
      <w:r>
        <w:t xml:space="preserve">väittää, että "useimmat tarkkailijat ovat samaa mieltä siitä, että jollakin ratkaisevalla tavalla </w:t>
      </w:r>
      <w:r>
        <w:rPr>
          <w:color w:val="DCDCDC"/>
        </w:rPr>
        <w:t xml:space="preserve">sanskrit on kuollut</w:t>
      </w:r>
      <w:r>
        <w:t xml:space="preserve">".393 Pollock on lisäksi väittänyt, että vaikka sanskritia käytettiin edelleen </w:t>
      </w:r>
      <w:r>
        <w:rPr>
          <w:color w:val="556B2F"/>
        </w:rPr>
        <w:t xml:space="preserve">Intian </w:t>
      </w:r>
      <w:r>
        <w:rPr>
          <w:color w:val="2F4F4F"/>
        </w:rPr>
        <w:t xml:space="preserve">kirjallisissa kulttuureissa</w:t>
      </w:r>
      <w:r>
        <w:t xml:space="preserve">, sitä ei koskaan mukautettu </w:t>
      </w:r>
      <w:r>
        <w:rPr>
          <w:color w:val="6B8E23"/>
        </w:rPr>
        <w:t xml:space="preserve">ilmaisemaan subjektiviteetin </w:t>
      </w:r>
      <w:r>
        <w:t xml:space="preserve">ja sosiaalisuuden </w:t>
      </w:r>
      <w:r>
        <w:rPr>
          <w:color w:val="6B8E23"/>
        </w:rPr>
        <w:t xml:space="preserve">muuttuvia muotoja, </w:t>
      </w:r>
      <w:r>
        <w:t xml:space="preserve">sellaisina kuin ne </w:t>
      </w:r>
      <w:r>
        <w:rPr>
          <w:color w:val="A0522D"/>
        </w:rPr>
        <w:t xml:space="preserve">nykyaikana </w:t>
      </w:r>
      <w:r>
        <w:t xml:space="preserve">ilmenivät ja käsitteellistettiin</w:t>
      </w:r>
      <w:r>
        <w:t xml:space="preserve">.:416 Sen sijaan se supistui </w:t>
      </w:r>
      <w:r>
        <w:t xml:space="preserve">jo tutkittujen ajatusten </w:t>
      </w:r>
      <w:r>
        <w:t xml:space="preserve">"uudelleenkirjoittamiseen ja </w:t>
      </w:r>
      <w:r>
        <w:rPr>
          <w:color w:val="228B22"/>
        </w:rPr>
        <w:t xml:space="preserve">uudelleenmuotoiluun</w:t>
      </w:r>
      <w:r>
        <w:t xml:space="preserve">", ja kaikenlainen luovuus rajoittui </w:t>
      </w:r>
      <w:r>
        <w:rPr>
          <w:color w:val="191970"/>
        </w:rPr>
        <w:t xml:space="preserve">hymneihin </w:t>
      </w:r>
      <w:r>
        <w:rPr>
          <w:color w:val="8B0000"/>
        </w:rPr>
        <w:t xml:space="preserve">ja säkeistöihin</w:t>
      </w:r>
      <w:r>
        <w:t xml:space="preserve">.:398 Merkittävä poikkeus ovat Nīlakaṇṭha Caturdharan 1700-luvulla ilmestyneessä </w:t>
      </w:r>
      <w:r>
        <w:rPr>
          <w:color w:val="483D8B"/>
        </w:rPr>
        <w:t xml:space="preserve">Mahābhāratan </w:t>
      </w:r>
      <w:r>
        <w:t xml:space="preserve">kommentaarissa olevat sotilaalliset viittaukset</w:t>
      </w:r>
      <w:r>
        <w:t xml:space="preserve">.</w:t>
      </w:r>
    </w:p>
    <w:p>
      <w:r>
        <w:rPr>
          <w:b/>
        </w:rPr>
        <w:t xml:space="preserve">Kysymys 0</w:t>
      </w:r>
    </w:p>
    <w:p>
      <w:r>
        <w:t xml:space="preserve">Kuka on sanonut, että sanskrit on kuollut?</w:t>
      </w:r>
    </w:p>
    <w:p>
      <w:r>
        <w:rPr>
          <w:b/>
        </w:rPr>
        <w:t xml:space="preserve">Kysymys 1</w:t>
      </w:r>
    </w:p>
    <w:p>
      <w:r>
        <w:t xml:space="preserve">Miten sanskritia käytetään Pollockin mukaan yksinomaan?</w:t>
      </w:r>
    </w:p>
    <w:p>
      <w:r>
        <w:rPr>
          <w:b/>
        </w:rPr>
        <w:t xml:space="preserve">Kysymys 2</w:t>
      </w:r>
    </w:p>
    <w:p>
      <w:r>
        <w:t xml:space="preserve">Mitä sanskrit ei pysty ilmaisemaan?</w:t>
      </w:r>
    </w:p>
    <w:p>
      <w:r>
        <w:rPr>
          <w:b/>
        </w:rPr>
        <w:t xml:space="preserve">Kysymys 3</w:t>
      </w:r>
    </w:p>
    <w:p>
      <w:r>
        <w:t xml:space="preserve">Miten sanskritin kieli on rajoitettu ajatuksiin liittyvässä toiminnassaan?</w:t>
      </w:r>
    </w:p>
    <w:p>
      <w:r>
        <w:rPr>
          <w:b/>
        </w:rPr>
        <w:t xml:space="preserve">Kysymys 4</w:t>
      </w:r>
    </w:p>
    <w:p>
      <w:r>
        <w:t xml:space="preserve">Mihin sanskritin kieli rajoittuu?</w:t>
      </w:r>
    </w:p>
    <w:p>
      <w:r>
        <w:rPr>
          <w:b/>
        </w:rPr>
        <w:t xml:space="preserve">Kysymys 5</w:t>
      </w:r>
    </w:p>
    <w:p>
      <w:r>
        <w:t xml:space="preserve">Mitä Andrew Pollock sanoi sanskritista?</w:t>
      </w:r>
    </w:p>
    <w:p>
      <w:r>
        <w:rPr>
          <w:b/>
        </w:rPr>
        <w:t xml:space="preserve">Kysymys 6</w:t>
      </w:r>
    </w:p>
    <w:p>
      <w:r>
        <w:t xml:space="preserve">Mistä 1700-luvun kommentaarista Caturdharan puhui?</w:t>
      </w:r>
    </w:p>
    <w:p>
      <w:r>
        <w:rPr>
          <w:b/>
        </w:rPr>
        <w:t xml:space="preserve">Kysymys 7</w:t>
      </w:r>
    </w:p>
    <w:p>
      <w:r>
        <w:t xml:space="preserve">Sanskritia ei useinkaan käytetä minkälaiseen luovaan käyttöön?</w:t>
      </w:r>
    </w:p>
    <w:p>
      <w:r>
        <w:rPr>
          <w:b/>
        </w:rPr>
        <w:t xml:space="preserve">Kysymys 8</w:t>
      </w:r>
    </w:p>
    <w:p>
      <w:r>
        <w:t xml:space="preserve">Missä sanskritia ei enää käytetä?</w:t>
      </w:r>
    </w:p>
    <w:p>
      <w:r>
        <w:rPr>
          <w:b/>
        </w:rPr>
        <w:t xml:space="preserve">Kysymys 9</w:t>
      </w:r>
    </w:p>
    <w:p>
      <w:r>
        <w:t xml:space="preserve">Millä tavoin sanskritin kieli on sopeutunut nykyaikaan?</w:t>
      </w:r>
    </w:p>
    <w:p>
      <w:r>
        <w:rPr>
          <w:b/>
        </w:rPr>
        <w:t xml:space="preserve">Teksti numero 8</w:t>
      </w:r>
    </w:p>
    <w:p>
      <w:r>
        <w:t xml:space="preserve">Intian </w:t>
      </w:r>
      <w:r>
        <w:rPr>
          <w:color w:val="A9A9A9"/>
        </w:rPr>
        <w:t xml:space="preserve">CBSE </w:t>
      </w:r>
      <w:r>
        <w:t xml:space="preserve">(</w:t>
      </w:r>
      <w:r>
        <w:rPr>
          <w:color w:val="DCDCDC"/>
        </w:rPr>
        <w:t xml:space="preserve">Central Board of Secondary Education) </w:t>
      </w:r>
      <w:r>
        <w:t xml:space="preserve">ja useat muut osavaltioiden koulutuslautakunnat ovat </w:t>
      </w:r>
      <w:r>
        <w:t xml:space="preserve">ottaneet</w:t>
      </w:r>
      <w:r>
        <w:t xml:space="preserve"> </w:t>
      </w:r>
      <w:r>
        <w:rPr>
          <w:color w:val="2F4F4F"/>
        </w:rPr>
        <w:t xml:space="preserve">sanskritin </w:t>
      </w:r>
      <w:r>
        <w:rPr>
          <w:color w:val="6B8E23"/>
        </w:rPr>
        <w:t xml:space="preserve">toisena tai kolmantena </w:t>
      </w:r>
      <w:r>
        <w:t xml:space="preserve">kielenä </w:t>
      </w:r>
      <w:r>
        <w:rPr>
          <w:color w:val="556B2F"/>
        </w:rPr>
        <w:t xml:space="preserve">vaihtoehtoiseksi </w:t>
      </w:r>
      <w:r>
        <w:t xml:space="preserve">kielivalinnaksi </w:t>
      </w:r>
      <w:r>
        <w:t xml:space="preserve">valtion oman virallisen kielen rinnalle </w:t>
      </w:r>
      <w:r>
        <w:t xml:space="preserve">johtamissaan kouluissa</w:t>
      </w:r>
      <w:r>
        <w:t xml:space="preserve">.</w:t>
      </w:r>
      <w:r>
        <w:t xml:space="preserve"> Tällaisissa kouluissa sanskritin opiskelu on vaihtoehto </w:t>
      </w:r>
      <w:r>
        <w:rPr>
          <w:color w:val="A0522D"/>
        </w:rPr>
        <w:t xml:space="preserve">vuosiluokilla </w:t>
      </w:r>
      <w:r>
        <w:rPr>
          <w:color w:val="228B22"/>
        </w:rPr>
        <w:t xml:space="preserve">5-8 </w:t>
      </w:r>
      <w:r>
        <w:t xml:space="preserve">(luokat V-VIII). Tämä pätee useimpiin ICSE-lautakuntaan kuuluviin kouluihin, erityisesti niissä osavaltioissa, joissa virallinen kieli on </w:t>
      </w:r>
      <w:r>
        <w:rPr>
          <w:color w:val="191970"/>
        </w:rPr>
        <w:t xml:space="preserve">hindi</w:t>
      </w:r>
      <w:r>
        <w:t xml:space="preserve">. </w:t>
      </w:r>
      <w:r>
        <w:t xml:space="preserve">Sanskritia opetetaan myös perinteisissä </w:t>
      </w:r>
      <w:r>
        <w:rPr>
          <w:color w:val="8B0000"/>
        </w:rPr>
        <w:t xml:space="preserve">gurukuloissa </w:t>
      </w:r>
      <w:r>
        <w:t xml:space="preserve">kaikkialla Intiassa.</w:t>
      </w:r>
    </w:p>
    <w:p>
      <w:r>
        <w:rPr>
          <w:b/>
        </w:rPr>
        <w:t xml:space="preserve">Kysymys 0</w:t>
      </w:r>
    </w:p>
    <w:p>
      <w:r>
        <w:t xml:space="preserve">Mihin Intian keskusopetuslautakunta on siirtänyt sanskritin kielen? </w:t>
      </w:r>
    </w:p>
    <w:p>
      <w:r>
        <w:rPr>
          <w:b/>
        </w:rPr>
        <w:t xml:space="preserve">Kysymys 1</w:t>
      </w:r>
    </w:p>
    <w:p>
      <w:r>
        <w:t xml:space="preserve">Mihin opetushallitus on sijoittanut sanskritin kielivaihtoehdoksi?</w:t>
      </w:r>
    </w:p>
    <w:p>
      <w:r>
        <w:rPr>
          <w:b/>
        </w:rPr>
        <w:t xml:space="preserve">Kysymys 2</w:t>
      </w:r>
    </w:p>
    <w:p>
      <w:r>
        <w:t xml:space="preserve">Millä luokka-asteilla intialaisissa kouluissa on mahdollisuus opiskella sanskritia?</w:t>
      </w:r>
    </w:p>
    <w:p>
      <w:r>
        <w:rPr>
          <w:b/>
        </w:rPr>
        <w:t xml:space="preserve">Kysymys 3</w:t>
      </w:r>
    </w:p>
    <w:p>
      <w:r>
        <w:t xml:space="preserve">Missä kielivaltioissa sanskritia pidetään vaihtoehtona?</w:t>
      </w:r>
    </w:p>
    <w:p>
      <w:r>
        <w:rPr>
          <w:b/>
        </w:rPr>
        <w:t xml:space="preserve">Kysymys 4</w:t>
      </w:r>
    </w:p>
    <w:p>
      <w:r>
        <w:t xml:space="preserve">Millaisissa muissa kouluissa opetetaan myös sanskritia?</w:t>
      </w:r>
    </w:p>
    <w:p>
      <w:r>
        <w:rPr>
          <w:b/>
        </w:rPr>
        <w:t xml:space="preserve">Kysymys 5</w:t>
      </w:r>
    </w:p>
    <w:p>
      <w:r>
        <w:t xml:space="preserve">Mikä lautakunta kieltäytyi näkemästä sanskritia vaihtoehtona?</w:t>
      </w:r>
    </w:p>
    <w:p>
      <w:r>
        <w:rPr>
          <w:b/>
        </w:rPr>
        <w:t xml:space="preserve">Kysymys 6</w:t>
      </w:r>
    </w:p>
    <w:p>
      <w:r>
        <w:t xml:space="preserve">Mikä on ainoa Intian koulutuslautakunta?</w:t>
      </w:r>
    </w:p>
    <w:p>
      <w:r>
        <w:rPr>
          <w:b/>
        </w:rPr>
        <w:t xml:space="preserve">Kysymys 7</w:t>
      </w:r>
    </w:p>
    <w:p>
      <w:r>
        <w:t xml:space="preserve">Mikä kieli on Intian valtion virallinen kieli?</w:t>
      </w:r>
    </w:p>
    <w:p>
      <w:r>
        <w:rPr>
          <w:b/>
        </w:rPr>
        <w:t xml:space="preserve">Kysymys 8</w:t>
      </w:r>
    </w:p>
    <w:p>
      <w:r>
        <w:t xml:space="preserve">Millä luokka-asteilla vaaditaan sanskritin kielen opiskelua?</w:t>
      </w:r>
    </w:p>
    <w:p>
      <w:r>
        <w:rPr>
          <w:b/>
        </w:rPr>
        <w:t xml:space="preserve">Kysymys 9</w:t>
      </w:r>
    </w:p>
    <w:p>
      <w:r>
        <w:t xml:space="preserve">Mitä kieltä perinteiset gurukulat eivät enää opeta?</w:t>
      </w:r>
    </w:p>
    <w:p>
      <w:r>
        <w:rPr>
          <w:b/>
        </w:rPr>
        <w:t xml:space="preserve">Teksti numero 9</w:t>
      </w:r>
    </w:p>
    <w:p>
      <w:r>
        <w:rPr>
          <w:color w:val="A9A9A9"/>
        </w:rPr>
        <w:t xml:space="preserve">St James Junior School </w:t>
      </w:r>
      <w:r>
        <w:t xml:space="preserve">Lontoossa, Englannissa, tarjoaa </w:t>
      </w:r>
      <w:r>
        <w:rPr>
          <w:color w:val="DCDCDC"/>
        </w:rPr>
        <w:t xml:space="preserve">sanskritia </w:t>
      </w:r>
      <w:r>
        <w:t xml:space="preserve">osana opetussuunnitelmaa</w:t>
      </w:r>
      <w:r>
        <w:t xml:space="preserve">.</w:t>
      </w:r>
      <w:r>
        <w:t xml:space="preserve"> Yhdysvalloissa </w:t>
      </w:r>
      <w:r>
        <w:t xml:space="preserve">lukiolaiset ovat </w:t>
      </w:r>
      <w:r>
        <w:rPr>
          <w:color w:val="556B2F"/>
        </w:rPr>
        <w:t xml:space="preserve">syyskuusta 2009 </w:t>
      </w:r>
      <w:r>
        <w:t xml:space="preserve">lähtien voineet </w:t>
      </w:r>
      <w:r>
        <w:t xml:space="preserve">saada opintopisteitä itsenäisenä opiskeluna tai </w:t>
      </w:r>
      <w:r>
        <w:rPr>
          <w:color w:val="6B8E23"/>
        </w:rPr>
        <w:t xml:space="preserve">vieraan kielen </w:t>
      </w:r>
      <w:r>
        <w:t xml:space="preserve">opintovaatimuksista opiskelemalla sanskritia osana SAFL-ohjelmaa: </w:t>
      </w:r>
      <w:r>
        <w:rPr>
          <w:color w:val="A0522D"/>
        </w:rPr>
        <w:t xml:space="preserve">Samskrita Bharatin</w:t>
      </w:r>
      <w:r>
        <w:t xml:space="preserve"> koordinoimasta Samskritam as a Foreign Language -ohjelmasta</w:t>
      </w:r>
      <w:r>
        <w:rPr>
          <w:color w:val="228B22"/>
        </w:rPr>
        <w:t xml:space="preserve">. </w:t>
      </w:r>
      <w:r>
        <w:t xml:space="preserve">Australiassa Sydneyn yksityinen poikien lukio </w:t>
      </w:r>
      <w:r>
        <w:rPr>
          <w:color w:val="191970"/>
        </w:rPr>
        <w:t xml:space="preserve">Sydney Grammar School </w:t>
      </w:r>
      <w:r>
        <w:t xml:space="preserve">tarjoaa sanskritin kielen opetusta </w:t>
      </w:r>
      <w:r>
        <w:rPr>
          <w:color w:val="8B0000"/>
        </w:rPr>
        <w:t xml:space="preserve">vuosiluokilta 7-12</w:t>
      </w:r>
      <w:r>
        <w:t xml:space="preserve">, myös </w:t>
      </w:r>
      <w:r>
        <w:rPr>
          <w:color w:val="483D8B"/>
        </w:rPr>
        <w:t xml:space="preserve">Higher School Certificate </w:t>
      </w:r>
      <w:r>
        <w:t xml:space="preserve">-tutkintoa varten</w:t>
      </w:r>
      <w:r>
        <w:t xml:space="preserve">.</w:t>
      </w:r>
    </w:p>
    <w:p>
      <w:r>
        <w:rPr>
          <w:b/>
        </w:rPr>
        <w:t xml:space="preserve">Kysymys 0</w:t>
      </w:r>
    </w:p>
    <w:p>
      <w:r>
        <w:t xml:space="preserve">Mikä englantilainen koulu tarjoaa sanskritin kielen opiskelua?</w:t>
      </w:r>
    </w:p>
    <w:p>
      <w:r>
        <w:rPr>
          <w:b/>
        </w:rPr>
        <w:t xml:space="preserve">Kysymys 1</w:t>
      </w:r>
    </w:p>
    <w:p>
      <w:r>
        <w:t xml:space="preserve">Mistä lähtien sanskritia on tarjottu kielivaihtoehtona Yhdysvalloissa?</w:t>
      </w:r>
    </w:p>
    <w:p>
      <w:r>
        <w:rPr>
          <w:b/>
        </w:rPr>
        <w:t xml:space="preserve">Kysymys 2</w:t>
      </w:r>
    </w:p>
    <w:p>
      <w:r>
        <w:t xml:space="preserve">Mikä on opintopiste Yhdysvalloissa?</w:t>
      </w:r>
    </w:p>
    <w:p>
      <w:r>
        <w:rPr>
          <w:b/>
        </w:rPr>
        <w:t xml:space="preserve">Kysymys 3</w:t>
      </w:r>
    </w:p>
    <w:p>
      <w:r>
        <w:t xml:space="preserve">Kuka koordinoi Samskritam vieraana kielenä -opinto-ohjelmaa?</w:t>
      </w:r>
    </w:p>
    <w:p>
      <w:r>
        <w:rPr>
          <w:b/>
        </w:rPr>
        <w:t xml:space="preserve">Kysymys 4</w:t>
      </w:r>
    </w:p>
    <w:p>
      <w:r>
        <w:t xml:space="preserve">Mikä koulu Australiassa tarjoaa sanskritin opiskelua?</w:t>
      </w:r>
    </w:p>
    <w:p>
      <w:r>
        <w:rPr>
          <w:b/>
        </w:rPr>
        <w:t xml:space="preserve">Kysymys 5</w:t>
      </w:r>
    </w:p>
    <w:p>
      <w:r>
        <w:t xml:space="preserve">Mitä St. Johns Junior School Lontoossa tarjoaa?</w:t>
      </w:r>
    </w:p>
    <w:p>
      <w:r>
        <w:rPr>
          <w:b/>
        </w:rPr>
        <w:t xml:space="preserve">Kysymys 6</w:t>
      </w:r>
    </w:p>
    <w:p>
      <w:r>
        <w:t xml:space="preserve">Missä lukiolaiset ovat voineet saada opintopisteitä vieraista kielistä vuodesta 2006 lähtien?</w:t>
      </w:r>
    </w:p>
    <w:p>
      <w:r>
        <w:rPr>
          <w:b/>
        </w:rPr>
        <w:t xml:space="preserve">Kysymys 7</w:t>
      </w:r>
    </w:p>
    <w:p>
      <w:r>
        <w:t xml:space="preserve">Minä kouluvuosina Australiassa oppilaiden on opiskeltava sanskritia?</w:t>
      </w:r>
    </w:p>
    <w:p>
      <w:r>
        <w:rPr>
          <w:b/>
        </w:rPr>
        <w:t xml:space="preserve">Kysymys 8</w:t>
      </w:r>
    </w:p>
    <w:p>
      <w:r>
        <w:t xml:space="preserve">Kuka koordinoi sanskritia vieraana kielenä?</w:t>
      </w:r>
    </w:p>
    <w:p>
      <w:r>
        <w:rPr>
          <w:b/>
        </w:rPr>
        <w:t xml:space="preserve">Kysymys 9</w:t>
      </w:r>
    </w:p>
    <w:p>
      <w:r>
        <w:t xml:space="preserve">Mitä oppilas saa Sydneyn yksityisessä yläasteella sanskritin opiskelusta?</w:t>
      </w:r>
    </w:p>
    <w:p>
      <w:r>
        <w:rPr>
          <w:b/>
        </w:rPr>
        <w:t xml:space="preserve">Teksti numero 10</w:t>
      </w:r>
    </w:p>
    <w:p>
      <w:r>
        <w:t xml:space="preserve">Sanskritin kieli syntyi suullisessa yhteiskunnassa, ja </w:t>
      </w:r>
      <w:r>
        <w:rPr>
          <w:color w:val="A9A9A9"/>
        </w:rPr>
        <w:t xml:space="preserve">suullinen perinne säilyi </w:t>
      </w:r>
      <w:r>
        <w:t xml:space="preserve">varhaisen klassisen </w:t>
      </w:r>
      <w:r>
        <w:rPr>
          <w:color w:val="DCDCDC"/>
        </w:rPr>
        <w:t xml:space="preserve">sanskritinkielisen </w:t>
      </w:r>
      <w:r>
        <w:t xml:space="preserve">kirjallisuuden </w:t>
      </w:r>
      <w:r>
        <w:t xml:space="preserve">kehittyessä. </w:t>
      </w:r>
      <w:r>
        <w:t xml:space="preserve">Kirjoitus otettiin käyttöön Intiassa vasta sen jälkeen, kun </w:t>
      </w:r>
      <w:r>
        <w:rPr>
          <w:color w:val="2F4F4F"/>
        </w:rPr>
        <w:t xml:space="preserve">sanskritin kieli </w:t>
      </w:r>
      <w:r>
        <w:t xml:space="preserve">oli kehittynyt </w:t>
      </w:r>
      <w:r>
        <w:rPr>
          <w:color w:val="556B2F"/>
        </w:rPr>
        <w:t xml:space="preserve">prakriiteiksi</w:t>
      </w:r>
      <w:r>
        <w:t xml:space="preserve">; kun sitä alettiin kirjoittaa, kirjoitusjärjestelmän valintaan vaikuttivat </w:t>
      </w:r>
      <w:r>
        <w:t xml:space="preserve">kirjureiden </w:t>
      </w:r>
      <w:r>
        <w:rPr>
          <w:color w:val="6B8E23"/>
        </w:rPr>
        <w:t xml:space="preserve">alueelliset kirjoitusasut. </w:t>
      </w:r>
      <w:r>
        <w:t xml:space="preserve">Siksi sanskritilla ei ole </w:t>
      </w:r>
      <w:r>
        <w:t xml:space="preserve">omaa </w:t>
      </w:r>
      <w:r>
        <w:rPr>
          <w:color w:val="A0522D"/>
        </w:rPr>
        <w:t xml:space="preserve">kirjoitusasua. </w:t>
      </w:r>
      <w:r>
        <w:rPr>
          <w:color w:val="191970"/>
        </w:rPr>
        <w:t xml:space="preserve">Sanskritin käsikirjoitusten </w:t>
      </w:r>
      <w:r>
        <w:t xml:space="preserve">tuottamiseen on käytetty </w:t>
      </w:r>
      <w:r>
        <w:t xml:space="preserve">käytännössä </w:t>
      </w:r>
      <w:r>
        <w:rPr>
          <w:color w:val="228B22"/>
        </w:rPr>
        <w:t xml:space="preserve">kaikkia </w:t>
      </w:r>
      <w:r>
        <w:t xml:space="preserve">Etelä-Aasian tärkeimpiä kirjoitusjärjestelmiä</w:t>
      </w:r>
      <w:r>
        <w:t xml:space="preserve">.</w:t>
      </w:r>
    </w:p>
    <w:p>
      <w:r>
        <w:rPr>
          <w:b/>
        </w:rPr>
        <w:t xml:space="preserve">Kysymys 0</w:t>
      </w:r>
    </w:p>
    <w:p>
      <w:r>
        <w:t xml:space="preserve">Minkälaisen perinteen alla sanskritin kieli alkoi?</w:t>
      </w:r>
    </w:p>
    <w:p>
      <w:r>
        <w:rPr>
          <w:b/>
        </w:rPr>
        <w:t xml:space="preserve">Kysymys 1</w:t>
      </w:r>
    </w:p>
    <w:p>
      <w:r>
        <w:t xml:space="preserve">Minkä kielen kehittymisen jälkeen kirjoitus otettiin käyttöön?</w:t>
      </w:r>
    </w:p>
    <w:p>
      <w:r>
        <w:rPr>
          <w:b/>
        </w:rPr>
        <w:t xml:space="preserve">Kysymys 2</w:t>
      </w:r>
    </w:p>
    <w:p>
      <w:r>
        <w:t xml:space="preserve">Mikä kirjoitetun tekstin ominaisuus vaikutti käsikirjoitusten käyttöön?</w:t>
      </w:r>
    </w:p>
    <w:p>
      <w:r>
        <w:rPr>
          <w:b/>
        </w:rPr>
        <w:t xml:space="preserve">Kysymys 3</w:t>
      </w:r>
    </w:p>
    <w:p>
      <w:r>
        <w:t xml:space="preserve">Mitä sanskritilla ei ole omaa?</w:t>
      </w:r>
    </w:p>
    <w:p>
      <w:r>
        <w:rPr>
          <w:b/>
        </w:rPr>
        <w:t xml:space="preserve">Kysymys 4</w:t>
      </w:r>
    </w:p>
    <w:p>
      <w:r>
        <w:t xml:space="preserve">Mitä kirjoitusjärjestelmiä on käytetty sanskritin kirjoittamiseen?</w:t>
      </w:r>
    </w:p>
    <w:p>
      <w:r>
        <w:rPr>
          <w:b/>
        </w:rPr>
        <w:t xml:space="preserve">Kysymys 5</w:t>
      </w:r>
    </w:p>
    <w:p>
      <w:r>
        <w:t xml:space="preserve">Mikä on peräisin edistyksellisestä yhteiskunnasta?</w:t>
      </w:r>
    </w:p>
    <w:p>
      <w:r>
        <w:rPr>
          <w:b/>
        </w:rPr>
        <w:t xml:space="preserve">Kysymys 6</w:t>
      </w:r>
    </w:p>
    <w:p>
      <w:r>
        <w:t xml:space="preserve">Mitä kirjallista perinnettä säilytettiin varhaisessa kirjallisuudessa?</w:t>
      </w:r>
    </w:p>
    <w:p>
      <w:r>
        <w:rPr>
          <w:b/>
        </w:rPr>
        <w:t xml:space="preserve">Kysymys 7</w:t>
      </w:r>
    </w:p>
    <w:p>
      <w:r>
        <w:t xml:space="preserve">Mihin prakritit kehittyivät?</w:t>
      </w:r>
    </w:p>
    <w:p>
      <w:r>
        <w:rPr>
          <w:b/>
        </w:rPr>
        <w:t xml:space="preserve">Kysymys 8</w:t>
      </w:r>
    </w:p>
    <w:p>
      <w:r>
        <w:t xml:space="preserve">Mikä vaikutti kirjurien alkuperäisiin käsikirjoituksiin?</w:t>
      </w:r>
    </w:p>
    <w:p>
      <w:r>
        <w:rPr>
          <w:b/>
        </w:rPr>
        <w:t xml:space="preserve">Kysymys 9</w:t>
      </w:r>
    </w:p>
    <w:p>
      <w:r>
        <w:t xml:space="preserve">Mitä käytettiin hyvin harvoissa Etelä-Aasian kirjoitusjärjestelmissä?</w:t>
      </w:r>
    </w:p>
    <w:p>
      <w:r>
        <w:rPr>
          <w:b/>
        </w:rPr>
        <w:t xml:space="preserve">Teksti numero 11</w:t>
      </w:r>
    </w:p>
    <w:p>
      <w:r>
        <w:rPr>
          <w:color w:val="DCDCDC"/>
        </w:rPr>
        <w:t xml:space="preserve">Sanskritin kielen </w:t>
      </w:r>
      <w:r>
        <w:t xml:space="preserve">translitteroinnissa on </w:t>
      </w:r>
      <w:r>
        <w:rPr>
          <w:color w:val="A9A9A9"/>
        </w:rPr>
        <w:t xml:space="preserve">1700-luvun lopulta </w:t>
      </w:r>
      <w:r>
        <w:t xml:space="preserve">lähtien </w:t>
      </w:r>
      <w:r>
        <w:t xml:space="preserve">käytetty latinalaisia aakkosia</w:t>
      </w:r>
      <w:r>
        <w:rPr>
          <w:color w:val="A9A9A9"/>
        </w:rPr>
        <w:t xml:space="preserve">.</w:t>
      </w:r>
      <w:r>
        <w:t xml:space="preserve"> Nykyisin yleisimmin käytetty järjestelmä on </w:t>
      </w:r>
      <w:r>
        <w:rPr>
          <w:color w:val="2F4F4F"/>
        </w:rPr>
        <w:t xml:space="preserve">IAST </w:t>
      </w:r>
      <w:r>
        <w:rPr>
          <w:color w:val="556B2F"/>
        </w:rPr>
        <w:t xml:space="preserve">(International Alphabet of Sanskrit Transliteration), </w:t>
      </w:r>
      <w:r>
        <w:t xml:space="preserve">joka on ollut akateeminen standardi </w:t>
      </w:r>
      <w:r>
        <w:rPr>
          <w:color w:val="6B8E23"/>
        </w:rPr>
        <w:t xml:space="preserve">vuodesta 1888 lähtien</w:t>
      </w:r>
      <w:r>
        <w:t xml:space="preserve">. </w:t>
      </w:r>
      <w:r>
        <w:rPr>
          <w:color w:val="A0522D"/>
        </w:rPr>
        <w:t xml:space="preserve">ASCII-pohjaisia </w:t>
      </w:r>
      <w:r>
        <w:t xml:space="preserve">translitterointijärjestelmiä on myös kehitetty, koska sanskritin merkkien esittäminen tietokonejärjestelmissä on ollut vaikeaa. Tällaisia ovat Harvard-Kyoto ja </w:t>
      </w:r>
      <w:r>
        <w:rPr>
          <w:color w:val="228B22"/>
        </w:rPr>
        <w:t xml:space="preserve">ITRANS</w:t>
      </w:r>
      <w:r>
        <w:t xml:space="preserve">, translitterointijärjestelmä, jota käytetään laajalti Internetissä, erityisesti Usenetissä ja sähköpostissa, sekä kirjautumisnopeuden että renderöintiongelmien vuoksi. Unicode-tietoisten verkkoselaimien laajan saatavuuden myötä IAST on yleistynyt verkossa. On myös mahdollista kirjoittaa aakkosnumeerisella näppäimistöllä ja translitteroida devanagariksi käyttämällä ohjelmistoja, kuten </w:t>
      </w:r>
      <w:r>
        <w:rPr>
          <w:color w:val="191970"/>
        </w:rPr>
        <w:t xml:space="preserve">Mac OS X:n </w:t>
      </w:r>
      <w:r>
        <w:t xml:space="preserve">kansainvälistä tukea.</w:t>
      </w:r>
    </w:p>
    <w:p>
      <w:r>
        <w:rPr>
          <w:b/>
        </w:rPr>
        <w:t xml:space="preserve">Kysymys 0</w:t>
      </w:r>
    </w:p>
    <w:p>
      <w:r>
        <w:t xml:space="preserve">Mistä lähtien latinalaisia aakkosia on käytetty sanskritin kielen kirjoittamiseen?</w:t>
      </w:r>
    </w:p>
    <w:p>
      <w:r>
        <w:rPr>
          <w:b/>
        </w:rPr>
        <w:t xml:space="preserve">Kysymys 1</w:t>
      </w:r>
    </w:p>
    <w:p>
      <w:r>
        <w:t xml:space="preserve">Mikä translitterointijärjestelmä on nykyään yleisin?</w:t>
      </w:r>
    </w:p>
    <w:p>
      <w:r>
        <w:rPr>
          <w:b/>
        </w:rPr>
        <w:t xml:space="preserve">Kysymys 2</w:t>
      </w:r>
    </w:p>
    <w:p>
      <w:r>
        <w:t xml:space="preserve">Kuinka kauan IAST on ollut sanskritin kielen translitteroinnissa käytetty vakiojärjestelmä?</w:t>
      </w:r>
    </w:p>
    <w:p>
      <w:r>
        <w:rPr>
          <w:b/>
        </w:rPr>
        <w:t xml:space="preserve">Kysymys 3</w:t>
      </w:r>
    </w:p>
    <w:p>
      <w:r>
        <w:t xml:space="preserve">Mitä käytetään tietokonejärjestelmien translitteroinnissa? </w:t>
      </w:r>
    </w:p>
    <w:p>
      <w:r>
        <w:rPr>
          <w:b/>
        </w:rPr>
        <w:t xml:space="preserve">Kysymys 4</w:t>
      </w:r>
    </w:p>
    <w:p>
      <w:r>
        <w:t xml:space="preserve">Mitä translitterointijärjestelmää käytetään usein internetissä?</w:t>
      </w:r>
    </w:p>
    <w:p>
      <w:r>
        <w:rPr>
          <w:b/>
        </w:rPr>
        <w:t xml:space="preserve">Kysymys 5</w:t>
      </w:r>
    </w:p>
    <w:p>
      <w:r>
        <w:t xml:space="preserve">Mitä kreikkalaisia aakkosia on translitteroitu 1700-luvulta lähtien?</w:t>
      </w:r>
    </w:p>
    <w:p>
      <w:r>
        <w:rPr>
          <w:b/>
        </w:rPr>
        <w:t xml:space="preserve">Kysymys 6</w:t>
      </w:r>
    </w:p>
    <w:p>
      <w:r>
        <w:t xml:space="preserve">Mitä järjestelmää käytettiin yleisesti 1700-luvulla sanskritin translitterointiin?</w:t>
      </w:r>
    </w:p>
    <w:p>
      <w:r>
        <w:rPr>
          <w:b/>
        </w:rPr>
        <w:t xml:space="preserve">Kysymys 7</w:t>
      </w:r>
    </w:p>
    <w:p>
      <w:r>
        <w:t xml:space="preserve">Mitä akateemista standardia käytettiin ennen vuotta 1888?</w:t>
      </w:r>
    </w:p>
    <w:p>
      <w:r>
        <w:rPr>
          <w:b/>
        </w:rPr>
        <w:t xml:space="preserve">Kysymys 8</w:t>
      </w:r>
    </w:p>
    <w:p>
      <w:r>
        <w:t xml:space="preserve">Mitä ohjelmistoja voi käyttää vain Unicode-selaimilla?</w:t>
      </w:r>
    </w:p>
    <w:p>
      <w:r>
        <w:rPr>
          <w:b/>
        </w:rPr>
        <w:t xml:space="preserve">Kysymys 9</w:t>
      </w:r>
    </w:p>
    <w:p>
      <w:r>
        <w:t xml:space="preserve">Mitä translitterointijärjestelmää ei yleisesti käytetä internetissä tai sähköpostissa?</w:t>
      </w:r>
    </w:p>
    <w:p>
      <w:r>
        <w:rPr>
          <w:b/>
        </w:rPr>
        <w:t xml:space="preserve">Teksti numero 12</w:t>
      </w:r>
    </w:p>
    <w:p>
      <w:r>
        <w:rPr>
          <w:color w:val="A9A9A9"/>
        </w:rPr>
        <w:t xml:space="preserve">Sanskritin kieli </w:t>
      </w:r>
      <w:r>
        <w:t xml:space="preserve">on vaikuttanut myös </w:t>
      </w:r>
      <w:r>
        <w:rPr>
          <w:color w:val="DCDCDC"/>
        </w:rPr>
        <w:t xml:space="preserve">sini-tibetiläisiin kieliin </w:t>
      </w:r>
      <w:r>
        <w:t xml:space="preserve">käännettyjen </w:t>
      </w:r>
      <w:r>
        <w:rPr>
          <w:color w:val="2F4F4F"/>
        </w:rPr>
        <w:t xml:space="preserve">buddhalaisten tekstien </w:t>
      </w:r>
      <w:r>
        <w:t xml:space="preserve">leviämisen kautta. </w:t>
      </w:r>
      <w:r>
        <w:rPr>
          <w:color w:val="556B2F"/>
        </w:rPr>
        <w:t xml:space="preserve">Buddhalaisuutta </w:t>
      </w:r>
      <w:r>
        <w:t xml:space="preserve">levittivät Kiinaan </w:t>
      </w:r>
      <w:r>
        <w:rPr>
          <w:color w:val="A0522D"/>
        </w:rPr>
        <w:t xml:space="preserve">Ashokan </w:t>
      </w:r>
      <w:r>
        <w:t xml:space="preserve">lähettämät </w:t>
      </w:r>
      <w:r>
        <w:rPr>
          <w:color w:val="6B8E23"/>
        </w:rPr>
        <w:t xml:space="preserve">mahayana-lähetyssaarnaajat</w:t>
      </w:r>
      <w:r>
        <w:t xml:space="preserve">, jotka levittivät sitä lähinnä buddhalaisen hybridi-sanskritin käännösten kautta. </w:t>
      </w:r>
      <w:r>
        <w:rPr>
          <w:color w:val="228B22"/>
        </w:rPr>
        <w:t xml:space="preserve">Monet termit </w:t>
      </w:r>
      <w:r>
        <w:t xml:space="preserve">translitteroitiin suoraan ja lisättiin kiinalaiseen sanastoon. Kiinalaiset sanat, kuten 剎那 chànà (devanagari: क्षण kṣaṇa 'hetkellinen ajanjakso') lainattiin sanskritista. Monet sanskritinkieliset tekstit ovat säilyneet vain </w:t>
      </w:r>
      <w:r>
        <w:rPr>
          <w:color w:val="191970"/>
        </w:rPr>
        <w:t xml:space="preserve">tiibetiläisissä </w:t>
      </w:r>
      <w:r>
        <w:t xml:space="preserve">buddhalaisten opetusten kommenttikokoelmissa, </w:t>
      </w:r>
      <w:r>
        <w:rPr>
          <w:color w:val="8B0000"/>
        </w:rPr>
        <w:t xml:space="preserve">Tengyurissa</w:t>
      </w:r>
      <w:r>
        <w:t xml:space="preserve">.</w:t>
      </w:r>
    </w:p>
    <w:p>
      <w:r>
        <w:rPr>
          <w:b/>
        </w:rPr>
        <w:t xml:space="preserve">Kysymys 0</w:t>
      </w:r>
    </w:p>
    <w:p>
      <w:r>
        <w:t xml:space="preserve">Mikä sanskritin käytössä on vaikuttanut sino-tiibetiläisiin kieliin?</w:t>
      </w:r>
    </w:p>
    <w:p>
      <w:r>
        <w:rPr>
          <w:b/>
        </w:rPr>
        <w:t xml:space="preserve">Kysymys 1</w:t>
      </w:r>
    </w:p>
    <w:p>
      <w:r>
        <w:t xml:space="preserve">Kuka lähetti lähetyssaarnaajia Kiinaan?</w:t>
      </w:r>
    </w:p>
    <w:p>
      <w:r>
        <w:rPr>
          <w:b/>
        </w:rPr>
        <w:t xml:space="preserve">Kysymys 2</w:t>
      </w:r>
    </w:p>
    <w:p>
      <w:r>
        <w:t xml:space="preserve">Mikä uskonto levisi Kiinaan sanskritin käännösten kautta?</w:t>
      </w:r>
    </w:p>
    <w:p>
      <w:r>
        <w:rPr>
          <w:b/>
        </w:rPr>
        <w:t xml:space="preserve">Kysymys 3</w:t>
      </w:r>
    </w:p>
    <w:p>
      <w:r>
        <w:t xml:space="preserve">Mitä translitteroitiin ja lisättiin kiinan kieleen?</w:t>
      </w:r>
    </w:p>
    <w:p>
      <w:r>
        <w:rPr>
          <w:b/>
        </w:rPr>
        <w:t xml:space="preserve">Kysymys 4</w:t>
      </w:r>
    </w:p>
    <w:p>
      <w:r>
        <w:t xml:space="preserve">Missä monet sanskritinkieliset tekstit ovat säilyneet?</w:t>
      </w:r>
    </w:p>
    <w:p>
      <w:r>
        <w:rPr>
          <w:b/>
        </w:rPr>
        <w:t xml:space="preserve">Kysymys 5</w:t>
      </w:r>
    </w:p>
    <w:p>
      <w:r>
        <w:t xml:space="preserve">Mihin kiinalais-tiibetiläiset kielet ovat vaikuttaneet?</w:t>
      </w:r>
    </w:p>
    <w:p>
      <w:r>
        <w:rPr>
          <w:b/>
        </w:rPr>
        <w:t xml:space="preserve">Kysymys 6</w:t>
      </w:r>
    </w:p>
    <w:p>
      <w:r>
        <w:t xml:space="preserve">Mihin kieliin hindinkielisten tekstien leviäminen on vaikuttanut? </w:t>
      </w:r>
    </w:p>
    <w:p>
      <w:r>
        <w:rPr>
          <w:b/>
        </w:rPr>
        <w:t xml:space="preserve">Kysymys 7</w:t>
      </w:r>
    </w:p>
    <w:p>
      <w:r>
        <w:t xml:space="preserve">Mitkä lähetyssaarnaajat levittivät islamia Kiinaan?</w:t>
      </w:r>
    </w:p>
    <w:p>
      <w:r>
        <w:rPr>
          <w:b/>
        </w:rPr>
        <w:t xml:space="preserve">Kysymys 8</w:t>
      </w:r>
    </w:p>
    <w:p>
      <w:r>
        <w:t xml:space="preserve">Kuka lähetti Mahayana-lähetyssaarnaajia Intiaan?</w:t>
      </w:r>
    </w:p>
    <w:p>
      <w:r>
        <w:rPr>
          <w:b/>
        </w:rPr>
        <w:t xml:space="preserve">Kysymys 9</w:t>
      </w:r>
    </w:p>
    <w:p>
      <w:r>
        <w:t xml:space="preserve">Mitä sanskritinkielisiä tekstejä on säilynyt egyptiläisissä kokoelmissa?</w:t>
      </w:r>
    </w:p>
    <w:p>
      <w:r>
        <w:rPr>
          <w:b/>
        </w:rPr>
        <w:t xml:space="preserve">Teksti numero 13</w:t>
      </w:r>
    </w:p>
    <w:p>
      <w:r>
        <w:rPr>
          <w:color w:val="A9A9A9"/>
        </w:rPr>
        <w:t xml:space="preserve">Sanskrit </w:t>
      </w:r>
      <w:r>
        <w:t xml:space="preserve">on vaikuttanut suuresti Intian kieliin, jotka ovat kasvaneet sen sanastosta ja kieliopillisesta perustasta; esimerkiksi </w:t>
      </w:r>
      <w:r>
        <w:rPr>
          <w:color w:val="DCDCDC"/>
        </w:rPr>
        <w:t xml:space="preserve">hindi </w:t>
      </w:r>
      <w:r>
        <w:t xml:space="preserve">on </w:t>
      </w:r>
      <w:r>
        <w:rPr>
          <w:color w:val="556B2F"/>
        </w:rPr>
        <w:t xml:space="preserve">kharibolin </w:t>
      </w:r>
      <w:r>
        <w:t xml:space="preserve">murteen </w:t>
      </w:r>
      <w:r>
        <w:t xml:space="preserve">"</w:t>
      </w:r>
      <w:r>
        <w:rPr>
          <w:color w:val="2F4F4F"/>
        </w:rPr>
        <w:t xml:space="preserve">sanskritisoitu rekisteri". </w:t>
      </w:r>
      <w:r>
        <w:rPr>
          <w:color w:val="6B8E23"/>
        </w:rPr>
        <w:t xml:space="preserve">Kaikki nykyiset indoarjalaiset kielet sekä munda- ja dravidialaiset kielet </w:t>
      </w:r>
      <w:r>
        <w:t xml:space="preserve">ovat lainanneet monia sanoja joko suoraan sanskritista (tatsama-sanat) tai epäsuorasti keski-indoarjalaisista kielistä (tadbhava-sanat)</w:t>
      </w:r>
      <w:r>
        <w:rPr>
          <w:color w:val="6B8E23"/>
        </w:rPr>
        <w:t xml:space="preserve">.</w:t>
      </w:r>
      <w:r>
        <w:t xml:space="preserve"> Sanskritista peräisin olevia sanoja on </w:t>
      </w:r>
      <w:r>
        <w:rPr>
          <w:color w:val="A0522D"/>
        </w:rPr>
        <w:t xml:space="preserve">arviolta noin </w:t>
      </w:r>
      <w:r>
        <w:rPr>
          <w:color w:val="228B22"/>
        </w:rPr>
        <w:t xml:space="preserve">viisikymmentä prosenttia </w:t>
      </w:r>
      <w:r>
        <w:t xml:space="preserve">nykyisten indoarjalaiskielten sanastosta sekä malajalamin ja kannadan kirjallisista muodoista. </w:t>
      </w:r>
      <w:r>
        <w:rPr>
          <w:color w:val="191970"/>
        </w:rPr>
        <w:t xml:space="preserve">Telugun </w:t>
      </w:r>
      <w:r>
        <w:t xml:space="preserve">kirjalliset tekstit </w:t>
      </w:r>
      <w:r>
        <w:t xml:space="preserve">ovat leksikaalisesti sanskriittisiä tai sanskritisoituneita valtavassa määrin, ehkä seitsemänkymmentä prosenttia tai enemmän.</w:t>
      </w:r>
    </w:p>
    <w:p>
      <w:r>
        <w:rPr>
          <w:b/>
        </w:rPr>
        <w:t xml:space="preserve">Kysymys 0</w:t>
      </w:r>
    </w:p>
    <w:p>
      <w:r>
        <w:t xml:space="preserve">Mikä kieli on vaikuttanut Intian kieliin?</w:t>
      </w:r>
    </w:p>
    <w:p>
      <w:r>
        <w:rPr>
          <w:b/>
        </w:rPr>
        <w:t xml:space="preserve">Kysymys 1</w:t>
      </w:r>
    </w:p>
    <w:p>
      <w:r>
        <w:t xml:space="preserve">Minkälaisena hindiä pidetään suhteessa sanskritin kieleen?</w:t>
      </w:r>
    </w:p>
    <w:p>
      <w:r>
        <w:rPr>
          <w:b/>
        </w:rPr>
        <w:t xml:space="preserve">Kysymys 2</w:t>
      </w:r>
    </w:p>
    <w:p>
      <w:r>
        <w:t xml:space="preserve">Mistä murteesta hindi on peräisin?</w:t>
      </w:r>
    </w:p>
    <w:p>
      <w:r>
        <w:rPr>
          <w:b/>
        </w:rPr>
        <w:t xml:space="preserve">Kysymys 3</w:t>
      </w:r>
    </w:p>
    <w:p>
      <w:r>
        <w:t xml:space="preserve">Kuinka monta prosenttia sanskritin sanoista uskotaan olevan nykyisissä indoarjalaisissa kielissä?</w:t>
      </w:r>
    </w:p>
    <w:p>
      <w:r>
        <w:rPr>
          <w:b/>
        </w:rPr>
        <w:t xml:space="preserve">Kysymys 4</w:t>
      </w:r>
    </w:p>
    <w:p>
      <w:r>
        <w:t xml:space="preserve">Minkä kielen teksteistä peräti 70 prosenttia on sanskritia?</w:t>
      </w:r>
    </w:p>
    <w:p>
      <w:r>
        <w:rPr>
          <w:b/>
        </w:rPr>
        <w:t xml:space="preserve">Kysymys 5</w:t>
      </w:r>
    </w:p>
    <w:p>
      <w:r>
        <w:t xml:space="preserve">Mihin Intian kielet vaikuttivat suuresti?</w:t>
      </w:r>
    </w:p>
    <w:p>
      <w:r>
        <w:rPr>
          <w:b/>
        </w:rPr>
        <w:t xml:space="preserve">Kysymys 6</w:t>
      </w:r>
    </w:p>
    <w:p>
      <w:r>
        <w:t xml:space="preserve">Mikä on Kharibolin murre, joka on sanskritinkielinen rekisteri?</w:t>
      </w:r>
    </w:p>
    <w:p>
      <w:r>
        <w:rPr>
          <w:b/>
        </w:rPr>
        <w:t xml:space="preserve">Kysymys 7</w:t>
      </w:r>
    </w:p>
    <w:p>
      <w:r>
        <w:t xml:space="preserve">Mistä sanskrit on lainannut sanoja?</w:t>
      </w:r>
    </w:p>
    <w:p>
      <w:r>
        <w:rPr>
          <w:b/>
        </w:rPr>
        <w:t xml:space="preserve">Kysymys 8</w:t>
      </w:r>
    </w:p>
    <w:p>
      <w:r>
        <w:t xml:space="preserve">Kuinka monta prosenttia sanastosta on peräisin Intian kielistä?</w:t>
      </w:r>
    </w:p>
    <w:p>
      <w:r>
        <w:rPr>
          <w:b/>
        </w:rPr>
        <w:t xml:space="preserve">Kysymys 9</w:t>
      </w:r>
    </w:p>
    <w:p>
      <w:r>
        <w:t xml:space="preserve">Missä paikassa kirjallisia tekstejä pidetään harvoin leksikaalisesti sanskritiksi?</w:t>
      </w:r>
    </w:p>
    <w:p>
      <w:r>
        <w:rPr>
          <w:b/>
        </w:rPr>
        <w:t xml:space="preserve">Teksti numero 14</w:t>
      </w:r>
    </w:p>
    <w:p>
      <w:r>
        <w:t xml:space="preserve">Varhaisimmat tunnetut sanskritinkieliset kirjoitukset ovat peräisin </w:t>
      </w:r>
      <w:r>
        <w:rPr>
          <w:color w:val="A9A9A9"/>
        </w:rPr>
        <w:t xml:space="preserve">ensimmäiseltä vuosisadalta </w:t>
      </w:r>
      <w:r>
        <w:rPr>
          <w:color w:val="DCDCDC"/>
        </w:rPr>
        <w:t xml:space="preserve">eaa. </w:t>
      </w:r>
      <w:r>
        <w:t xml:space="preserve">Ne on kirjoitettu </w:t>
      </w:r>
      <w:r>
        <w:t xml:space="preserve">brahmi-kirjoituksella, jota alun perin käytettiin </w:t>
      </w:r>
      <w:r>
        <w:rPr>
          <w:color w:val="556B2F"/>
        </w:rPr>
        <w:t xml:space="preserve">prakritin</w:t>
      </w:r>
      <w:r>
        <w:t xml:space="preserve">, ei sanskritin, </w:t>
      </w:r>
      <w:r>
        <w:t xml:space="preserve">kirjoittamiseen</w:t>
      </w:r>
      <w:r>
        <w:t xml:space="preserve">. </w:t>
      </w:r>
      <w:r>
        <w:t xml:space="preserve">On kuvattu paradoksiksi, että ensimmäiset todisteet kirjoitetusta sanskritista löytyvät vuosisatoja myöhemmin kuin </w:t>
      </w:r>
      <w:r>
        <w:t xml:space="preserve">sen kielellisistä jälkeläisistä prakrit-kielistä. </w:t>
      </w:r>
      <w:r>
        <w:rPr>
          <w:color w:val="A0522D"/>
        </w:rPr>
        <w:t xml:space="preserve">Pohjois-Intiassa </w:t>
      </w:r>
      <w:r>
        <w:t xml:space="preserve">on Brāhmī-kirjoituksia kolmannelta vuosisadalta eaa. alkaen, ja vanhimmat niistä ovat </w:t>
      </w:r>
      <w:r>
        <w:rPr>
          <w:color w:val="228B22"/>
        </w:rPr>
        <w:t xml:space="preserve">kuningas Ashokan</w:t>
      </w:r>
      <w:r>
        <w:t xml:space="preserve"> kuuluisissa prakritin kielen pylväsmerkinnöissä</w:t>
      </w:r>
      <w:r>
        <w:t xml:space="preserve">. Varhaisimmat Etelä-Intian varhaisimmalla tamilin kielellä kirjoitetut tamilin brahmi-kirjoitukset kuuluvat samalle ajanjaksolle. Kun sanskritin kieli kirjoitettiin muistiin, sitä käytettiin aluksi hallinnollisiin, kirjallisiin tai tieteellisiin teksteihin. Pyhät tekstit säilytettiin </w:t>
      </w:r>
      <w:r>
        <w:rPr>
          <w:color w:val="191970"/>
        </w:rPr>
        <w:t xml:space="preserve">suullisesti</w:t>
      </w:r>
      <w:r>
        <w:t xml:space="preserve">, ja ne kirjoitettiin kirjalliseen muotoon "vastahakoisesti" (erään kommentaattorin mukaan) ja suhteellisen myöhään.</w:t>
      </w:r>
    </w:p>
    <w:p>
      <w:r>
        <w:rPr>
          <w:b/>
        </w:rPr>
        <w:t xml:space="preserve">Kysymys 0</w:t>
      </w:r>
    </w:p>
    <w:p>
      <w:r>
        <w:t xml:space="preserve">Milloin ovat varhaisimmat päivättyjä sanskritinkielisiä kirjoituksia?</w:t>
      </w:r>
    </w:p>
    <w:p>
      <w:r>
        <w:rPr>
          <w:b/>
        </w:rPr>
        <w:t xml:space="preserve">Kysymys 1</w:t>
      </w:r>
    </w:p>
    <w:p>
      <w:r>
        <w:t xml:space="preserve">Millä kirjoitusasulla ovat varhaisimmat sanskritinkieliset kirjoitukset?</w:t>
      </w:r>
    </w:p>
    <w:p>
      <w:r>
        <w:rPr>
          <w:b/>
        </w:rPr>
        <w:t xml:space="preserve">Kysymys 2</w:t>
      </w:r>
    </w:p>
    <w:p>
      <w:r>
        <w:t xml:space="preserve">Millä kielellä brahmi oli ensimmäinen kieli?</w:t>
      </w:r>
    </w:p>
    <w:p>
      <w:r>
        <w:rPr>
          <w:b/>
        </w:rPr>
        <w:t xml:space="preserve">Kysymys 3</w:t>
      </w:r>
    </w:p>
    <w:p>
      <w:r>
        <w:t xml:space="preserve">Mikä kieli on sanskritin jälkeläinen?</w:t>
      </w:r>
    </w:p>
    <w:p>
      <w:r>
        <w:rPr>
          <w:b/>
        </w:rPr>
        <w:t xml:space="preserve">Kysymys 4</w:t>
      </w:r>
    </w:p>
    <w:p>
      <w:r>
        <w:t xml:space="preserve">Miten varhaisia pyhiä tekstejä tarjottiin?</w:t>
      </w:r>
    </w:p>
    <w:p>
      <w:r>
        <w:rPr>
          <w:b/>
        </w:rPr>
        <w:t xml:space="preserve">Kysymys 5</w:t>
      </w:r>
    </w:p>
    <w:p>
      <w:r>
        <w:t xml:space="preserve">Milloin viimeisimmät sanskritinkieliset kirjoitukset tunnettiin? </w:t>
      </w:r>
    </w:p>
    <w:p>
      <w:r>
        <w:rPr>
          <w:b/>
        </w:rPr>
        <w:t xml:space="preserve">Kysymys 6</w:t>
      </w:r>
    </w:p>
    <w:p>
      <w:r>
        <w:t xml:space="preserve">Milloin oli varhaisin tiedossa oleva vedalainen kirjoitus? </w:t>
      </w:r>
    </w:p>
    <w:p>
      <w:r>
        <w:rPr>
          <w:b/>
        </w:rPr>
        <w:t xml:space="preserve">Kysymys 7</w:t>
      </w:r>
    </w:p>
    <w:p>
      <w:r>
        <w:t xml:space="preserve">Minkä kirjakielen tiedetään esiintyvän vuosisatoja sanskritia myöhemmin?</w:t>
      </w:r>
    </w:p>
    <w:p>
      <w:r>
        <w:rPr>
          <w:b/>
        </w:rPr>
        <w:t xml:space="preserve">Kysymys 8</w:t>
      </w:r>
    </w:p>
    <w:p>
      <w:r>
        <w:t xml:space="preserve">Missä on kolmannelta vuosisadalta peräisin olevia prakritinkielisiä kirjoituksia?</w:t>
      </w:r>
    </w:p>
    <w:p>
      <w:r>
        <w:rPr>
          <w:b/>
        </w:rPr>
        <w:t xml:space="preserve">Kysymys 9</w:t>
      </w:r>
    </w:p>
    <w:p>
      <w:r>
        <w:t xml:space="preserve">Minkä kuninkaan pylväästä on löydetty viimeisin Brahmi-kirjoitus?</w:t>
      </w:r>
    </w:p>
    <w:p>
      <w:r>
        <w:rPr>
          <w:b/>
        </w:rPr>
        <w:t xml:space="preserve">Teksti numero 15</w:t>
      </w:r>
    </w:p>
    <w:p>
      <w:r>
        <w:t xml:space="preserve">Sanskritin kieliopillinen traditio, </w:t>
      </w:r>
      <w:r>
        <w:rPr>
          <w:color w:val="A9A9A9"/>
        </w:rPr>
        <w:t xml:space="preserve">Vyākaraṇa</w:t>
      </w:r>
      <w:r>
        <w:t xml:space="preserve">, yksi kuudesta Vedangasta, alkoi </w:t>
      </w:r>
      <w:r>
        <w:rPr>
          <w:color w:val="DCDCDC"/>
        </w:rPr>
        <w:t xml:space="preserve">myöhäisvedalaisella </w:t>
      </w:r>
      <w:r>
        <w:t xml:space="preserve">kaudella ja huipentui Pāṇinin Aṣṭādhyāyīn Aṣṣṭādhyāyiin, joka koostuu </w:t>
      </w:r>
      <w:r>
        <w:rPr>
          <w:color w:val="2F4F4F"/>
        </w:rPr>
        <w:t xml:space="preserve">3990 sutrasta </w:t>
      </w:r>
      <w:r>
        <w:t xml:space="preserve">(noin viidennellä vuosisadalla eKr.). Noin sata vuotta Pāṇinin jälkeen (noin 400 eaa.) </w:t>
      </w:r>
      <w:r>
        <w:rPr>
          <w:color w:val="556B2F"/>
        </w:rPr>
        <w:t xml:space="preserve">Kātyāyana </w:t>
      </w:r>
      <w:r>
        <w:t xml:space="preserve">laati </w:t>
      </w:r>
      <w:r>
        <w:t xml:space="preserve">Pāṇinin sũtroista </w:t>
      </w:r>
      <w:r>
        <w:rPr>
          <w:color w:val="6B8E23"/>
        </w:rPr>
        <w:t xml:space="preserve">Vārtikat. </w:t>
      </w:r>
      <w:r>
        <w:rPr>
          <w:color w:val="A0522D"/>
        </w:rPr>
        <w:t xml:space="preserve">Patanjali</w:t>
      </w:r>
      <w:r>
        <w:t xml:space="preserve">, joka eli kolme vuosisataa Pāṇinin jälkeen, kirjoitti </w:t>
      </w:r>
      <w:r>
        <w:rPr>
          <w:color w:val="228B22"/>
        </w:rPr>
        <w:t xml:space="preserve">Mahābhāṣyan</w:t>
      </w:r>
      <w:r>
        <w:t xml:space="preserve">, "Suuren kommentaarin" Aṣṭādhyāyīsta ja Vārtikoista. Näiden kolmen muinaisen Vyākaraṇinin (kieliopin) vuoksi tätä kielioppia kutsutaan Trimuni Vyākaranaksi. Ymmärtääkseen sutrojen merkityksen Jayaditya ja Vāmana kirjoittivat kommentaarin, </w:t>
      </w:r>
      <w:r>
        <w:rPr>
          <w:color w:val="191970"/>
        </w:rPr>
        <w:t xml:space="preserve">Kāsikān</w:t>
      </w:r>
      <w:r>
        <w:t xml:space="preserve">, vuonna 600 jKr. Pāṇinian kielioppi perustuu 14 Shiva-sutraan (aforismiin), joissa koko </w:t>
      </w:r>
      <w:r>
        <w:rPr>
          <w:color w:val="8B0000"/>
        </w:rPr>
        <w:t xml:space="preserve">mātrika (aakkoset) </w:t>
      </w:r>
      <w:r>
        <w:t xml:space="preserve">on lyhennetty. Tätä lyhennettä kutsutaan </w:t>
      </w:r>
      <w:r>
        <w:rPr>
          <w:color w:val="483D8B"/>
        </w:rPr>
        <w:t xml:space="preserve">Pratyāharaksi</w:t>
      </w:r>
      <w:r>
        <w:t xml:space="preserve">.</w:t>
      </w:r>
    </w:p>
    <w:p>
      <w:r>
        <w:rPr>
          <w:b/>
        </w:rPr>
        <w:t xml:space="preserve">Kysymys 0</w:t>
      </w:r>
    </w:p>
    <w:p>
      <w:r>
        <w:t xml:space="preserve">Mikä on sanskritin kieliopillinen perinne?</w:t>
      </w:r>
    </w:p>
    <w:p>
      <w:r>
        <w:rPr>
          <w:b/>
        </w:rPr>
        <w:t xml:space="preserve">Kysymys 1</w:t>
      </w:r>
    </w:p>
    <w:p>
      <w:r>
        <w:t xml:space="preserve">Millä ajanjaksolla Vyakarana alkoi?</w:t>
      </w:r>
    </w:p>
    <w:p>
      <w:r>
        <w:rPr>
          <w:b/>
        </w:rPr>
        <w:t xml:space="preserve">Kysymys 2</w:t>
      </w:r>
    </w:p>
    <w:p>
      <w:r>
        <w:t xml:space="preserve">Kuinka monta sutraa Astadhyayi sisältää?</w:t>
      </w:r>
    </w:p>
    <w:p>
      <w:r>
        <w:rPr>
          <w:b/>
        </w:rPr>
        <w:t xml:space="preserve">Kysymys 3</w:t>
      </w:r>
    </w:p>
    <w:p>
      <w:r>
        <w:t xml:space="preserve">Kuka laati Vartikat Panini-sutroista?</w:t>
      </w:r>
    </w:p>
    <w:p>
      <w:r>
        <w:rPr>
          <w:b/>
        </w:rPr>
        <w:t xml:space="preserve">Kysymys 4</w:t>
      </w:r>
    </w:p>
    <w:p>
      <w:r>
        <w:t xml:space="preserve">Mikä on lyhennettyjen aakkosten nimi? </w:t>
      </w:r>
    </w:p>
    <w:p>
      <w:r>
        <w:rPr>
          <w:b/>
        </w:rPr>
        <w:t xml:space="preserve">Kysymys 5</w:t>
      </w:r>
    </w:p>
    <w:p>
      <w:r>
        <w:t xml:space="preserve">Mikä sävellettiin noin sata vuotta ennen Paninia?</w:t>
      </w:r>
    </w:p>
    <w:p>
      <w:r>
        <w:rPr>
          <w:b/>
        </w:rPr>
        <w:t xml:space="preserve">Kysymys 6</w:t>
      </w:r>
    </w:p>
    <w:p>
      <w:r>
        <w:t xml:space="preserve">Kuka eli kolme vuosisataa ennen Paninia?</w:t>
      </w:r>
    </w:p>
    <w:p>
      <w:r>
        <w:rPr>
          <w:b/>
        </w:rPr>
        <w:t xml:space="preserve">Kysymys 7</w:t>
      </w:r>
    </w:p>
    <w:p>
      <w:r>
        <w:t xml:space="preserve">Mitä Panini kirjoitti?</w:t>
      </w:r>
    </w:p>
    <w:p>
      <w:r>
        <w:rPr>
          <w:b/>
        </w:rPr>
        <w:t xml:space="preserve">Kysymys 8</w:t>
      </w:r>
    </w:p>
    <w:p>
      <w:r>
        <w:t xml:space="preserve">Mikä perustuu 12 Shiva-sutraan?</w:t>
      </w:r>
    </w:p>
    <w:p>
      <w:r>
        <w:rPr>
          <w:b/>
        </w:rPr>
        <w:t xml:space="preserve">Kysymys 9</w:t>
      </w:r>
    </w:p>
    <w:p>
      <w:r>
        <w:t xml:space="preserve">Mikä on Pratyaharan osittainen lyhenne?</w:t>
      </w:r>
    </w:p>
    <w:p>
      <w:r>
        <w:rPr>
          <w:b/>
        </w:rPr>
        <w:t xml:space="preserve">Teksti numero 16</w:t>
      </w:r>
    </w:p>
    <w:p>
      <w:r>
        <w:t xml:space="preserve">Pāṇinin määrittelemä </w:t>
      </w:r>
      <w:r>
        <w:rPr>
          <w:color w:val="A9A9A9"/>
        </w:rPr>
        <w:t xml:space="preserve">sanskritin kieli on </w:t>
      </w:r>
      <w:r>
        <w:t xml:space="preserve">kehittynyt </w:t>
      </w:r>
      <w:r>
        <w:rPr>
          <w:color w:val="DCDCDC"/>
        </w:rPr>
        <w:t xml:space="preserve">aikaisemmasta </w:t>
      </w:r>
      <w:r>
        <w:t xml:space="preserve">veda-muodosta. </w:t>
      </w:r>
      <w:r>
        <w:rPr>
          <w:color w:val="2F4F4F"/>
        </w:rPr>
        <w:t xml:space="preserve">Vedalaisen </w:t>
      </w:r>
      <w:r>
        <w:rPr>
          <w:color w:val="556B2F"/>
        </w:rPr>
        <w:t xml:space="preserve">sanskritin </w:t>
      </w:r>
      <w:r>
        <w:t xml:space="preserve">nykyinen muoto </w:t>
      </w:r>
      <w:r>
        <w:t xml:space="preserve">voidaan jäljittää jo </w:t>
      </w:r>
      <w:r>
        <w:rPr>
          <w:color w:val="6B8E23"/>
        </w:rPr>
        <w:t xml:space="preserve">toiselle vuosituhannelle eaa. </w:t>
      </w:r>
      <w:r>
        <w:t xml:space="preserve">(Rig-vedien osalta). Tutkijat erottavat usein </w:t>
      </w:r>
      <w:r>
        <w:rPr>
          <w:color w:val="A0522D"/>
        </w:rPr>
        <w:t xml:space="preserve">veda-sanskritin ja klassisen tai </w:t>
      </w:r>
      <w:r>
        <w:rPr>
          <w:color w:val="228B22"/>
        </w:rPr>
        <w:t xml:space="preserve">"pāṇinian" sanskritin </w:t>
      </w:r>
      <w:r>
        <w:rPr>
          <w:color w:val="191970"/>
        </w:rPr>
        <w:t xml:space="preserve">erillisiksi murteiksi</w:t>
      </w:r>
      <w:r>
        <w:t xml:space="preserve">. Vaikka ne ovat melko samankaltaisia, ne eroavat toisistaan monissa keskeisissä fonologian, sanaston, kieliopin ja syntaksin kohdissa. Veda-sanskrit on </w:t>
      </w:r>
      <w:r>
        <w:rPr>
          <w:color w:val="8B0000"/>
        </w:rPr>
        <w:t xml:space="preserve">Vedojen </w:t>
      </w:r>
      <w:r>
        <w:t xml:space="preserve">kieli</w:t>
      </w:r>
      <w:r>
        <w:t xml:space="preserve">, joka on laaja kokoelma hymnejä, loitsuja (Samhitas) sekä teologisia ja uskonnonfilosofisia keskusteluja Brahmanoissa ja Upanishadeissa. Nykyaikaiset kielitieteilijät pitävät </w:t>
      </w:r>
      <w:r>
        <w:rPr>
          <w:color w:val="3CB371"/>
        </w:rPr>
        <w:t xml:space="preserve">Rigveda Samhitan </w:t>
      </w:r>
      <w:r>
        <w:rPr>
          <w:color w:val="483D8B"/>
        </w:rPr>
        <w:t xml:space="preserve">metrisiä hymnejä </w:t>
      </w:r>
      <w:r>
        <w:t xml:space="preserve">varhaisimpina, jotka monet kirjoittajat ovat laatineet useiden vuosisatojen suullisen perinteen aikana. Vedalaisen kauden loppua merkitsevät </w:t>
      </w:r>
      <w:r>
        <w:rPr>
          <w:color w:val="663399"/>
        </w:rPr>
        <w:t xml:space="preserve">Upanishadit</w:t>
      </w:r>
      <w:r>
        <w:rPr>
          <w:color w:val="BC8F8F"/>
        </w:rPr>
        <w:t xml:space="preserve">, </w:t>
      </w:r>
      <w:r>
        <w:t xml:space="preserve">jotka muodostavat perinteisen vedalaisen korpuksen viimeisen osan; myös varhaiset Sutrat ovat kuitenkin sekä kieleltään että sisällöltään vedalaisia.</w:t>
      </w:r>
    </w:p>
    <w:p>
      <w:r>
        <w:rPr>
          <w:b/>
        </w:rPr>
        <w:t xml:space="preserve">Kysymys 0</w:t>
      </w:r>
    </w:p>
    <w:p>
      <w:r>
        <w:t xml:space="preserve">Mistä sanskritin kieli kehittyi Paninin mukaan?</w:t>
      </w:r>
    </w:p>
    <w:p>
      <w:r>
        <w:rPr>
          <w:b/>
        </w:rPr>
        <w:t xml:space="preserve">Kysymys 1</w:t>
      </w:r>
    </w:p>
    <w:p>
      <w:r>
        <w:t xml:space="preserve">Mihin aikaan sanskritin nykyinen muoto voidaan jäljittää?</w:t>
      </w:r>
    </w:p>
    <w:p>
      <w:r>
        <w:rPr>
          <w:b/>
        </w:rPr>
        <w:t xml:space="preserve">Kysymys 2</w:t>
      </w:r>
    </w:p>
    <w:p>
      <w:r>
        <w:t xml:space="preserve">Minkälaisena klassista ja vedaista sanskritia usein pidetään?</w:t>
      </w:r>
    </w:p>
    <w:p>
      <w:r>
        <w:rPr>
          <w:b/>
        </w:rPr>
        <w:t xml:space="preserve">Kysymys 3</w:t>
      </w:r>
    </w:p>
    <w:p>
      <w:r>
        <w:t xml:space="preserve">Mihin vedalaista sanskritia on tarkoitettu käytettäväksi?</w:t>
      </w:r>
    </w:p>
    <w:p>
      <w:r>
        <w:rPr>
          <w:b/>
        </w:rPr>
        <w:t xml:space="preserve">Kysymys 4</w:t>
      </w:r>
    </w:p>
    <w:p>
      <w:r>
        <w:t xml:space="preserve">Mitä virsiä pidetään varhaisimpina?</w:t>
      </w:r>
    </w:p>
    <w:p>
      <w:r>
        <w:rPr>
          <w:b/>
        </w:rPr>
        <w:t xml:space="preserve">Kysymys 5</w:t>
      </w:r>
    </w:p>
    <w:p>
      <w:r>
        <w:t xml:space="preserve">Mikä on kuvattu vedalaiseksi ja kehittynyt aikaisemmasta Paninista?</w:t>
      </w:r>
    </w:p>
    <w:p>
      <w:r>
        <w:rPr>
          <w:b/>
        </w:rPr>
        <w:t xml:space="preserve">Kysymys 6</w:t>
      </w:r>
    </w:p>
    <w:p>
      <w:r>
        <w:t xml:space="preserve">Se, mitä voidaan jäljittää toiselle vuosisadalle jkr.</w:t>
      </w:r>
    </w:p>
    <w:p>
      <w:r>
        <w:rPr>
          <w:b/>
        </w:rPr>
        <w:t xml:space="preserve">Kysymys 7</w:t>
      </w:r>
    </w:p>
    <w:p>
      <w:r>
        <w:t xml:space="preserve">Mitä pidetään usein samoina murteina?</w:t>
      </w:r>
    </w:p>
    <w:p>
      <w:r>
        <w:rPr>
          <w:b/>
        </w:rPr>
        <w:t xml:space="preserve">Kysymys 8</w:t>
      </w:r>
    </w:p>
    <w:p>
      <w:r>
        <w:t xml:space="preserve">Mitkä kaksi murretta ovat hyvin erilaisia?</w:t>
      </w:r>
    </w:p>
    <w:p>
      <w:r>
        <w:rPr>
          <w:b/>
        </w:rPr>
        <w:t xml:space="preserve">Kysymys 9</w:t>
      </w:r>
    </w:p>
    <w:p>
      <w:r>
        <w:t xml:space="preserve">Mikä leimaa vedalaisen kauden alkua?</w:t>
      </w:r>
    </w:p>
    <w:p>
      <w:r>
        <w:rPr>
          <w:b/>
        </w:rPr>
        <w:t xml:space="preserve">Kysymys 10</w:t>
      </w:r>
    </w:p>
    <w:p>
      <w:r>
        <w:t xml:space="preserve">Mitä voidaan jäljittää ensimmäiselle vuosituhannelle?</w:t>
      </w:r>
    </w:p>
    <w:p>
      <w:r>
        <w:rPr>
          <w:b/>
        </w:rPr>
        <w:t xml:space="preserve">Kysymys 11</w:t>
      </w:r>
    </w:p>
    <w:p>
      <w:r>
        <w:t xml:space="preserve">Mikä on toinen nimi veda-sanskritille?</w:t>
      </w:r>
    </w:p>
    <w:p>
      <w:r>
        <w:rPr>
          <w:b/>
        </w:rPr>
        <w:t xml:space="preserve">Kysymys 12</w:t>
      </w:r>
    </w:p>
    <w:p>
      <w:r>
        <w:t xml:space="preserve">Mitä nykyaikaiset kielitieteilijät pitävät myöhempinä virsinä?</w:t>
      </w:r>
    </w:p>
    <w:p>
      <w:r>
        <w:rPr>
          <w:b/>
        </w:rPr>
        <w:t xml:space="preserve">Kysymys 13</w:t>
      </w:r>
    </w:p>
    <w:p>
      <w:r>
        <w:t xml:space="preserve">Minkä on kirjoittanut vain yksi tekijä?</w:t>
      </w:r>
    </w:p>
    <w:p>
      <w:r>
        <w:rPr>
          <w:b/>
        </w:rPr>
        <w:t xml:space="preserve">Kysymys 14</w:t>
      </w:r>
    </w:p>
    <w:p>
      <w:r>
        <w:t xml:space="preserve">Mikä merkitsi vedalaisen kauden alkua?</w:t>
      </w:r>
    </w:p>
    <w:p>
      <w:r>
        <w:rPr>
          <w:b/>
        </w:rPr>
        <w:t xml:space="preserve">Teksti numero 17</w:t>
      </w:r>
    </w:p>
    <w:p>
      <w:r>
        <w:t xml:space="preserve">Selittääkseen </w:t>
      </w:r>
      <w:r>
        <w:rPr>
          <w:color w:val="DCDCDC"/>
        </w:rPr>
        <w:t xml:space="preserve">sanskritin </w:t>
      </w:r>
      <w:r>
        <w:rPr>
          <w:color w:val="A9A9A9"/>
        </w:rPr>
        <w:t xml:space="preserve">ja muiden indoeurooppalaisten kielten </w:t>
      </w:r>
      <w:r>
        <w:rPr>
          <w:color w:val="A9A9A9"/>
        </w:rPr>
        <w:t xml:space="preserve">yhteisiä piirteitä </w:t>
      </w:r>
      <w:r>
        <w:t xml:space="preserve">monet tutkijat ovat esittäneet </w:t>
      </w:r>
      <w:r>
        <w:rPr>
          <w:color w:val="2F4F4F"/>
        </w:rPr>
        <w:t xml:space="preserve">indoarjalaisen siirtolaisuusteorian</w:t>
      </w:r>
      <w:r>
        <w:t xml:space="preserve">, jonka </w:t>
      </w:r>
      <w:r>
        <w:rPr>
          <w:color w:val="556B2F"/>
        </w:rPr>
        <w:t xml:space="preserve">mukaan </w:t>
      </w:r>
      <w:r>
        <w:rPr>
          <w:color w:val="556B2F"/>
        </w:rPr>
        <w:t xml:space="preserve">sanskritin </w:t>
      </w:r>
      <w:r>
        <w:rPr>
          <w:color w:val="6B8E23"/>
        </w:rPr>
        <w:t xml:space="preserve">alkuperäiset puhujat </w:t>
      </w:r>
      <w:r>
        <w:rPr>
          <w:color w:val="556B2F"/>
        </w:rPr>
        <w:t xml:space="preserve">saapuivat nykyisen </w:t>
      </w:r>
      <w:r>
        <w:rPr>
          <w:color w:val="A0522D"/>
        </w:rPr>
        <w:t xml:space="preserve">Intian ja Pakistanin </w:t>
      </w:r>
      <w:r>
        <w:rPr>
          <w:color w:val="556B2F"/>
        </w:rPr>
        <w:t xml:space="preserve">alueelle </w:t>
      </w:r>
      <w:r>
        <w:rPr>
          <w:color w:val="228B22"/>
        </w:rPr>
        <w:t xml:space="preserve">luoteesta </w:t>
      </w:r>
      <w:r>
        <w:t xml:space="preserve">joskus </w:t>
      </w:r>
      <w:r>
        <w:rPr>
          <w:color w:val="191970"/>
        </w:rPr>
        <w:t xml:space="preserve">toisen vuosituhannen alkupuolella eKr</w:t>
      </w:r>
      <w:r>
        <w:t xml:space="preserve">. </w:t>
      </w:r>
      <w:r>
        <w:t xml:space="preserve">Tällaisen teorian puolesta puhuvat muun muassa </w:t>
      </w:r>
      <w:r>
        <w:rPr>
          <w:color w:val="483D8B"/>
        </w:rPr>
        <w:t xml:space="preserve">indoiranilaisten kielten </w:t>
      </w:r>
      <w:r>
        <w:rPr>
          <w:color w:val="8B0000"/>
        </w:rPr>
        <w:t xml:space="preserve">läheinen </w:t>
      </w:r>
      <w:r>
        <w:t xml:space="preserve">suhde </w:t>
      </w:r>
      <w:r>
        <w:rPr>
          <w:color w:val="483D8B"/>
        </w:rPr>
        <w:t xml:space="preserve">balttilaisiin ja slaavilaisiin kieliin</w:t>
      </w:r>
      <w:r>
        <w:t xml:space="preserve">, sanaston vaihto muiden kuin indoeurooppalaisten uralilaisten kielten kanssa sekä todistettujen indoeurooppalaisten kasvistoa ja eläimistöä kuvaavien sanojen luonne.</w:t>
      </w:r>
    </w:p>
    <w:p>
      <w:r>
        <w:rPr>
          <w:b/>
        </w:rPr>
        <w:t xml:space="preserve">Kysymys 0</w:t>
      </w:r>
    </w:p>
    <w:p>
      <w:r>
        <w:t xml:space="preserve">Milloin sanskritin ensimmäisten puhujien uskotaan tulleen Intiaan?</w:t>
      </w:r>
    </w:p>
    <w:p>
      <w:r>
        <w:rPr>
          <w:b/>
        </w:rPr>
        <w:t xml:space="preserve">Kysymys 1</w:t>
      </w:r>
    </w:p>
    <w:p>
      <w:r>
        <w:t xml:space="preserve">Mikä on indoiranilaisen ja balttilaisen kielen suhde?</w:t>
      </w:r>
    </w:p>
    <w:p>
      <w:r>
        <w:rPr>
          <w:b/>
        </w:rPr>
        <w:t xml:space="preserve">Kysymys 2</w:t>
      </w:r>
    </w:p>
    <w:p>
      <w:r>
        <w:t xml:space="preserve">Mistä suunnasta sanskritin kieli tuli Intiaan?</w:t>
      </w:r>
    </w:p>
    <w:p>
      <w:r>
        <w:rPr>
          <w:b/>
        </w:rPr>
        <w:t xml:space="preserve">Kysymys 3</w:t>
      </w:r>
    </w:p>
    <w:p>
      <w:r>
        <w:t xml:space="preserve">Sanskrit tuli luoteesta ja kulkeutui mihin nykyisiin maihin?</w:t>
      </w:r>
    </w:p>
    <w:p>
      <w:r>
        <w:rPr>
          <w:b/>
        </w:rPr>
        <w:t xml:space="preserve">Kysymys 4</w:t>
      </w:r>
    </w:p>
    <w:p>
      <w:r>
        <w:t xml:space="preserve">Mikä on nimeltään teoria, joka käsittelee sanskritin siirtymistä Intiaan?</w:t>
      </w:r>
    </w:p>
    <w:p>
      <w:r>
        <w:rPr>
          <w:b/>
        </w:rPr>
        <w:t xml:space="preserve">Kysymys 5</w:t>
      </w:r>
    </w:p>
    <w:p>
      <w:r>
        <w:t xml:space="preserve">Mitä inoeurooppalainen siirtolaisuusteoria selittää?</w:t>
      </w:r>
    </w:p>
    <w:p>
      <w:r>
        <w:rPr>
          <w:b/>
        </w:rPr>
        <w:t xml:space="preserve">Kysymys 6</w:t>
      </w:r>
    </w:p>
    <w:p>
      <w:r>
        <w:t xml:space="preserve">Milloin sanskritin alkuperäiset puhujat muuttivat luoteeseen?</w:t>
      </w:r>
    </w:p>
    <w:p>
      <w:r>
        <w:rPr>
          <w:b/>
        </w:rPr>
        <w:t xml:space="preserve">Kysymys 7</w:t>
      </w:r>
    </w:p>
    <w:p>
      <w:r>
        <w:t xml:space="preserve">Mitä saapui Baticin alueelle toisella vuosituhannella eaa.?</w:t>
      </w:r>
    </w:p>
    <w:p>
      <w:r>
        <w:rPr>
          <w:b/>
        </w:rPr>
        <w:t xml:space="preserve">Kysymys 8</w:t>
      </w:r>
    </w:p>
    <w:p>
      <w:r>
        <w:t xml:space="preserve">Mitä indoarjalainen siirtolaisuus kumoaa?</w:t>
      </w:r>
    </w:p>
    <w:p>
      <w:r>
        <w:rPr>
          <w:b/>
        </w:rPr>
        <w:t xml:space="preserve">Kysymys 9</w:t>
      </w:r>
    </w:p>
    <w:p>
      <w:r>
        <w:t xml:space="preserve">Mikä teoria selittää sanskritin ja muiden indoeurooppalaisten kielten erilaiset piirteet?</w:t>
      </w:r>
    </w:p>
    <w:p>
      <w:r>
        <w:rPr>
          <w:b/>
        </w:rPr>
        <w:t xml:space="preserve">Kysymys 10</w:t>
      </w:r>
    </w:p>
    <w:p>
      <w:r>
        <w:t xml:space="preserve">Minne varhaiset koillisesta tulleet puhujat toivat sanskritin kielen?</w:t>
      </w:r>
    </w:p>
    <w:p>
      <w:r>
        <w:rPr>
          <w:b/>
        </w:rPr>
        <w:t xml:space="preserve">Kysymys 11</w:t>
      </w:r>
    </w:p>
    <w:p>
      <w:r>
        <w:t xml:space="preserve">Keitä saapui Intiaan ensimmäisen vuosituhannen aikana eaa.?</w:t>
      </w:r>
    </w:p>
    <w:p>
      <w:r>
        <w:rPr>
          <w:b/>
        </w:rPr>
        <w:t xml:space="preserve">Kysymys 12</w:t>
      </w:r>
    </w:p>
    <w:p>
      <w:r>
        <w:t xml:space="preserve">Millä kielillä ei ole mitään yhteistä toistensa kanssa? </w:t>
      </w:r>
    </w:p>
    <w:p>
      <w:r>
        <w:rPr>
          <w:b/>
        </w:rPr>
        <w:t xml:space="preserve">Kysymys 13</w:t>
      </w:r>
    </w:p>
    <w:p>
      <w:r>
        <w:t xml:space="preserve">Minkä teorian tueksi on olemassa vain vähän todisteita?</w:t>
      </w:r>
    </w:p>
    <w:p>
      <w:r>
        <w:rPr>
          <w:b/>
        </w:rPr>
        <w:t xml:space="preserve">Teksti numero 18</w:t>
      </w:r>
    </w:p>
    <w:p>
      <w:r>
        <w:t xml:space="preserve">Monet </w:t>
      </w:r>
      <w:r>
        <w:rPr>
          <w:color w:val="A9A9A9"/>
        </w:rPr>
        <w:t xml:space="preserve">sanskritin draamat </w:t>
      </w:r>
      <w:r>
        <w:t xml:space="preserve">osoittavat myös, että kieli oli rinnakkain </w:t>
      </w:r>
      <w:r>
        <w:rPr>
          <w:color w:val="DCDCDC"/>
        </w:rPr>
        <w:t xml:space="preserve">prakriittien </w:t>
      </w:r>
      <w:r>
        <w:t xml:space="preserve">kanssa</w:t>
      </w:r>
      <w:r>
        <w:t xml:space="preserve">, joita puhuivat </w:t>
      </w:r>
      <w:r>
        <w:rPr>
          <w:color w:val="2F4F4F"/>
        </w:rPr>
        <w:t xml:space="preserve">monikieliset </w:t>
      </w:r>
      <w:r>
        <w:t xml:space="preserve">puhujat, joilla oli laajempi koulutus. Sanskritin puhujat olivat lähes aina </w:t>
      </w:r>
      <w:r>
        <w:rPr>
          <w:color w:val="556B2F"/>
        </w:rPr>
        <w:t xml:space="preserve">monikielisiä</w:t>
      </w:r>
      <w:r>
        <w:t xml:space="preserve">. </w:t>
      </w:r>
      <w:r>
        <w:t xml:space="preserve">Keskiajalla sanskritia puhuttiin ja kirjoitettiin edelleen, erityisesti oppineiden </w:t>
      </w:r>
      <w:r>
        <w:rPr>
          <w:color w:val="6B8E23"/>
        </w:rPr>
        <w:t xml:space="preserve">brahmanien</w:t>
      </w:r>
      <w:r>
        <w:t xml:space="preserve"> toimesta </w:t>
      </w:r>
      <w:r>
        <w:rPr>
          <w:color w:val="A0522D"/>
        </w:rPr>
        <w:t xml:space="preserve">tieteellistä viestintää </w:t>
      </w:r>
      <w:r>
        <w:t xml:space="preserve">varten</w:t>
      </w:r>
      <w:r>
        <w:t xml:space="preserve">. </w:t>
      </w:r>
      <w:r>
        <w:t xml:space="preserve">Tämä oli </w:t>
      </w:r>
      <w:r>
        <w:t xml:space="preserve">Intian yhteiskunnan </w:t>
      </w:r>
      <w:r>
        <w:rPr>
          <w:color w:val="228B22"/>
        </w:rPr>
        <w:t xml:space="preserve">ohut kerros</w:t>
      </w:r>
      <w:r>
        <w:t xml:space="preserve">, mutta kattoi laajan maantieteellisen alueen. </w:t>
      </w:r>
      <w:r>
        <w:rPr>
          <w:color w:val="191970"/>
        </w:rPr>
        <w:t xml:space="preserve">Varanasissa</w:t>
      </w:r>
      <w:r>
        <w:t xml:space="preserve">, Paithanissa, Punessa ja Kanchipuramissa oli vahvasti läsnä opetus- ja väittelylaitoksia, ja klassinen sanskritin kielen korkeatasoinen oppi säilyi aina </w:t>
      </w:r>
      <w:r>
        <w:rPr>
          <w:color w:val="8B0000"/>
        </w:rPr>
        <w:t xml:space="preserve">brittiläiseen aikaan </w:t>
      </w:r>
      <w:r>
        <w:t xml:space="preserve">asti</w:t>
      </w:r>
      <w:r>
        <w:t xml:space="preserve">.</w:t>
      </w:r>
    </w:p>
    <w:p>
      <w:r>
        <w:rPr>
          <w:b/>
        </w:rPr>
        <w:t xml:space="preserve">Kysymys 0</w:t>
      </w:r>
    </w:p>
    <w:p>
      <w:r>
        <w:t xml:space="preserve">Mikä puhemuoto osoittaa, että sanskritin kieli ja prakritit olivat olemassa yhdessä?</w:t>
      </w:r>
    </w:p>
    <w:p>
      <w:r>
        <w:rPr>
          <w:b/>
        </w:rPr>
        <w:t xml:space="preserve">Kysymys 1</w:t>
      </w:r>
    </w:p>
    <w:p>
      <w:r>
        <w:t xml:space="preserve">Minkälaiset puhujat puhuivat sanskritia?</w:t>
      </w:r>
    </w:p>
    <w:p>
      <w:r>
        <w:rPr>
          <w:b/>
        </w:rPr>
        <w:t xml:space="preserve">Kysymys 2</w:t>
      </w:r>
    </w:p>
    <w:p>
      <w:r>
        <w:t xml:space="preserve">Mihin brahmanit käyttivät sanskritia?</w:t>
      </w:r>
    </w:p>
    <w:p>
      <w:r>
        <w:rPr>
          <w:b/>
        </w:rPr>
        <w:t xml:space="preserve">Kysymys 3</w:t>
      </w:r>
    </w:p>
    <w:p>
      <w:r>
        <w:t xml:space="preserve">Mihin asti korkeaa sanskritia käytettiin?</w:t>
      </w:r>
    </w:p>
    <w:p>
      <w:r>
        <w:rPr>
          <w:b/>
        </w:rPr>
        <w:t xml:space="preserve">Kysymys 4</w:t>
      </w:r>
    </w:p>
    <w:p>
      <w:r>
        <w:t xml:space="preserve">Kuinka suuri joukko yhteiskunnassa käyttää sanskritia?</w:t>
      </w:r>
    </w:p>
    <w:p>
      <w:r>
        <w:rPr>
          <w:b/>
        </w:rPr>
        <w:t xml:space="preserve">Kysymys 5</w:t>
      </w:r>
    </w:p>
    <w:p>
      <w:r>
        <w:t xml:space="preserve">Millaisia draamoja käytetään yksinomaan sanskritin kielellä?</w:t>
      </w:r>
    </w:p>
    <w:p>
      <w:r>
        <w:rPr>
          <w:b/>
        </w:rPr>
        <w:t xml:space="preserve">Kysymys 6</w:t>
      </w:r>
    </w:p>
    <w:p>
      <w:r>
        <w:t xml:space="preserve">Mitä kieltä vähemmän koulutetut puhuivat?</w:t>
      </w:r>
    </w:p>
    <w:p>
      <w:r>
        <w:rPr>
          <w:b/>
        </w:rPr>
        <w:t xml:space="preserve">Kysymys 7</w:t>
      </w:r>
    </w:p>
    <w:p>
      <w:r>
        <w:t xml:space="preserve">Minkä ominaisuuden valistuneella aikakaudella useimmat sanskritin puhujat saivat?</w:t>
      </w:r>
    </w:p>
    <w:p>
      <w:r>
        <w:rPr>
          <w:b/>
        </w:rPr>
        <w:t xml:space="preserve">Kysymys 8</w:t>
      </w:r>
    </w:p>
    <w:p>
      <w:r>
        <w:t xml:space="preserve">Kuka käytti sanskritia yleiseen viestintään?</w:t>
      </w:r>
    </w:p>
    <w:p>
      <w:r>
        <w:rPr>
          <w:b/>
        </w:rPr>
        <w:t xml:space="preserve">Kysymys 9</w:t>
      </w:r>
    </w:p>
    <w:p>
      <w:r>
        <w:t xml:space="preserve">Mihin yksittäiseen paikkaan sanskritin kieli keskitettiin ja sitä ylläpidettiin? </w:t>
      </w:r>
    </w:p>
    <w:p>
      <w:r>
        <w:rPr>
          <w:b/>
        </w:rPr>
        <w:t xml:space="preserve">Teksti numero 19</w:t>
      </w:r>
    </w:p>
    <w:p>
      <w:r>
        <w:rPr>
          <w:color w:val="A9A9A9"/>
        </w:rPr>
        <w:t xml:space="preserve">Samskrita Bharati on </w:t>
      </w:r>
      <w:r>
        <w:t xml:space="preserve">järjestö, joka työskentelee sanskritin elvyttämiseksi. "All-India Sanskrit Festival" (vuodesta 2002) järjestää </w:t>
      </w:r>
      <w:r>
        <w:rPr>
          <w:color w:val="DCDCDC"/>
        </w:rPr>
        <w:t xml:space="preserve">sävellyskilpailuja</w:t>
      </w:r>
      <w:r>
        <w:t xml:space="preserve">. </w:t>
      </w:r>
      <w:r>
        <w:t xml:space="preserve">Intian vuoden 1991 väestönlaskennan mukaan </w:t>
      </w:r>
      <w:r>
        <w:t xml:space="preserve">sanskritia puhutaan sujuvasti</w:t>
      </w:r>
      <w:r>
        <w:t xml:space="preserve">.</w:t>
      </w:r>
      <w:r>
        <w:rPr>
          <w:color w:val="2F4F4F"/>
        </w:rPr>
        <w:t xml:space="preserve">49,736</w:t>
      </w:r>
      <w:r>
        <w:t xml:space="preserve"> Sanskritin oppimisohjelmat ovat myös useimpien AIR-lähetyskeskusten listoilla. </w:t>
      </w:r>
      <w:r>
        <w:t xml:space="preserve">Keski-Karnatakassa sijaitsevassa </w:t>
      </w:r>
      <w:r>
        <w:rPr>
          <w:color w:val="556B2F"/>
        </w:rPr>
        <w:t xml:space="preserve">Matturin kylässä </w:t>
      </w:r>
      <w:r>
        <w:t xml:space="preserve">väitetään, että sen asukkaiden joukossa on sanskritin äidinkielisiä puhujia. Kaikkien kastien asukkaat oppivat sanskritia lapsuudesta lähtien ja keskustelevat kielellä. Jopa paikalliset </w:t>
      </w:r>
      <w:r>
        <w:rPr>
          <w:color w:val="6B8E23"/>
        </w:rPr>
        <w:t xml:space="preserve">muslimit </w:t>
      </w:r>
      <w:r>
        <w:t xml:space="preserve">keskustelevat sanskritin kielellä</w:t>
      </w:r>
      <w:r>
        <w:t xml:space="preserve">.</w:t>
      </w:r>
      <w:r>
        <w:t xml:space="preserve"> Historiallisesti </w:t>
      </w:r>
      <w:r>
        <w:t xml:space="preserve">Vijayanagaran valtakunnan </w:t>
      </w:r>
      <w:r>
        <w:rPr>
          <w:color w:val="A0522D"/>
        </w:rPr>
        <w:t xml:space="preserve">kuningas Krishnadevaraya </w:t>
      </w:r>
      <w:r>
        <w:t xml:space="preserve">antoi kylän </w:t>
      </w:r>
      <w:r>
        <w:t xml:space="preserve">veda-oppineille ja heidän perheilleen, kun hänen valtakunnassaan puhuttiin kannadaa ja telugua. Toinen yritys keskittyy säilyttämään ja siirtämään eteenpäin Vedojen suullista perinnettä. www.shrivedabharathi.in on yksi tällainen Hyderabadissa sijaitseva organisaatio, joka on digitoinut Vedoja tallentamalla Vedic Panditien lausumia.</w:t>
      </w:r>
    </w:p>
    <w:p>
      <w:r>
        <w:rPr>
          <w:b/>
        </w:rPr>
        <w:t xml:space="preserve">Kysymys 0</w:t>
      </w:r>
    </w:p>
    <w:p>
      <w:r>
        <w:t xml:space="preserve">Mikä järjestö yrittää elvyttää sanskritin kieltä?</w:t>
      </w:r>
    </w:p>
    <w:p>
      <w:r>
        <w:rPr>
          <w:b/>
        </w:rPr>
        <w:t xml:space="preserve">Kysymys 1</w:t>
      </w:r>
    </w:p>
    <w:p>
      <w:r>
        <w:t xml:space="preserve">Millaisia kilpailuja Intian sanskritin festivaalilla järjestetään?</w:t>
      </w:r>
    </w:p>
    <w:p>
      <w:r>
        <w:rPr>
          <w:b/>
        </w:rPr>
        <w:t xml:space="preserve">Kysymys 2</w:t>
      </w:r>
    </w:p>
    <w:p>
      <w:r>
        <w:t xml:space="preserve">Kuinka monta sanskritin kielen puhujaa oli vuoden 1991 väestönlaskennassa?</w:t>
      </w:r>
    </w:p>
    <w:p>
      <w:r>
        <w:rPr>
          <w:b/>
        </w:rPr>
        <w:t xml:space="preserve">Kysymys 3</w:t>
      </w:r>
    </w:p>
    <w:p>
      <w:r>
        <w:t xml:space="preserve">Missä päin Intiaa väestö puhuu edelleen sanskritia?</w:t>
      </w:r>
    </w:p>
    <w:p>
      <w:r>
        <w:rPr>
          <w:b/>
        </w:rPr>
        <w:t xml:space="preserve">Kysymys 4</w:t>
      </w:r>
    </w:p>
    <w:p>
      <w:r>
        <w:t xml:space="preserve">Kuka alun perin antoi Matturin kylän sanskritin oppineille?</w:t>
      </w:r>
    </w:p>
    <w:p>
      <w:r>
        <w:rPr>
          <w:b/>
        </w:rPr>
        <w:t xml:space="preserve">Kysymys 5</w:t>
      </w:r>
    </w:p>
    <w:p>
      <w:r>
        <w:t xml:space="preserve">Mikä järjestö pyrkii eroon sanskritin kielen käytöstä?</w:t>
      </w:r>
    </w:p>
    <w:p>
      <w:r>
        <w:rPr>
          <w:b/>
        </w:rPr>
        <w:t xml:space="preserve">Kysymys 6</w:t>
      </w:r>
    </w:p>
    <w:p>
      <w:r>
        <w:t xml:space="preserve">Kuinka monta sujuvasti sanskritia puhuvaa henkilöä ilmoitettiin vuonna 2002?</w:t>
      </w:r>
    </w:p>
    <w:p>
      <w:r>
        <w:rPr>
          <w:b/>
        </w:rPr>
        <w:t xml:space="preserve">Kysymys 7</w:t>
      </w:r>
    </w:p>
    <w:p>
      <w:r>
        <w:t xml:space="preserve">Mikä kylä väittää, ettei siellä enää ole sanskritin äidinkielen puhujia?</w:t>
      </w:r>
    </w:p>
    <w:p>
      <w:r>
        <w:rPr>
          <w:b/>
        </w:rPr>
        <w:t xml:space="preserve">Kysymys 8</w:t>
      </w:r>
    </w:p>
    <w:p>
      <w:r>
        <w:t xml:space="preserve">Mikä paikallinen väestö kieltäytyy käyttämästä sanskritia kielenä?</w:t>
      </w:r>
    </w:p>
    <w:p>
      <w:r>
        <w:rPr>
          <w:b/>
        </w:rPr>
        <w:t xml:space="preserve">Kysymys 9</w:t>
      </w:r>
    </w:p>
    <w:p>
      <w:r>
        <w:t xml:space="preserve">Minkä kylän veediläiset oppineet antoivat kuningas Krishnadevarayalle?</w:t>
      </w:r>
    </w:p>
    <w:p>
      <w:r>
        <w:rPr>
          <w:b/>
        </w:rPr>
        <w:t xml:space="preserve">Teksti numero 20</w:t>
      </w:r>
    </w:p>
    <w:p>
      <w:r>
        <w:t xml:space="preserve">Sir William Jonesin kaltaiset </w:t>
      </w:r>
      <w:r>
        <w:rPr>
          <w:color w:val="A9A9A9"/>
        </w:rPr>
        <w:t xml:space="preserve">1700-luvun</w:t>
      </w:r>
      <w:r>
        <w:t xml:space="preserve"> orientalistiset oppineet </w:t>
      </w:r>
      <w:r>
        <w:t xml:space="preserve">merkitsivät innostuksen aaltoa </w:t>
      </w:r>
      <w:r>
        <w:rPr>
          <w:color w:val="DCDCDC"/>
        </w:rPr>
        <w:t xml:space="preserve">intialaista kulttuuria ja sanskritin kieltä kohtaan</w:t>
      </w:r>
      <w:r>
        <w:t xml:space="preserve">. </w:t>
      </w:r>
      <w:r>
        <w:t xml:space="preserve">Thomas Trautmannin mukaan tämän "indomanian" kauden jälkeen </w:t>
      </w:r>
      <w:r>
        <w:rPr>
          <w:color w:val="556B2F"/>
        </w:rPr>
        <w:t xml:space="preserve">1800-luvun alun </w:t>
      </w:r>
      <w:r>
        <w:t xml:space="preserve">Britanniassa </w:t>
      </w:r>
      <w:r>
        <w:t xml:space="preserve">alkoi vallita </w:t>
      </w:r>
      <w:r>
        <w:t xml:space="preserve">tietty vihamielisyys </w:t>
      </w:r>
      <w:r>
        <w:rPr>
          <w:color w:val="2F4F4F"/>
        </w:rPr>
        <w:t xml:space="preserve">sanskritia </w:t>
      </w:r>
      <w:r>
        <w:t xml:space="preserve">ja yleensä intialaista kulttuuria kohtaan</w:t>
      </w:r>
      <w:r>
        <w:t xml:space="preserve">, mikä ilmeni </w:t>
      </w:r>
      <w:r>
        <w:t xml:space="preserve">sanskritin </w:t>
      </w:r>
      <w:r>
        <w:rPr>
          <w:color w:val="6B8E23"/>
        </w:rPr>
        <w:t xml:space="preserve">laiminlyöntinä </w:t>
      </w:r>
      <w:r>
        <w:rPr>
          <w:color w:val="A0522D"/>
        </w:rPr>
        <w:t xml:space="preserve">brittiläisissä akateemisissa piireissä</w:t>
      </w:r>
      <w:r>
        <w:t xml:space="preserve">. </w:t>
      </w:r>
      <w:r>
        <w:t xml:space="preserve">Tämä oli alku yleiselle ajatukselle, jonka mukaan Intia pitäisi </w:t>
      </w:r>
      <w:r>
        <w:rPr>
          <w:color w:val="191970"/>
        </w:rPr>
        <w:t xml:space="preserve">sulauttaa </w:t>
      </w:r>
      <w:r>
        <w:rPr>
          <w:color w:val="228B22"/>
        </w:rPr>
        <w:t xml:space="preserve">kulttuurisesti, uskonnollisesti ja kielellisesti mahdollisimman </w:t>
      </w:r>
      <w:r>
        <w:t xml:space="preserve">pitkälle </w:t>
      </w:r>
      <w:r>
        <w:rPr>
          <w:color w:val="191970"/>
        </w:rPr>
        <w:t xml:space="preserve">Britanniaan</w:t>
      </w:r>
      <w:r>
        <w:t xml:space="preserve">. </w:t>
      </w:r>
      <w:r>
        <w:t xml:space="preserve">Trautmann katsoo, että kasvavalla vihamielisyydellä oli kaksi erillistä ja loogisesti vastakkaista lähdettä: toinen oli "brittiläinen indofobia", jota hän kutsuu pohjimmiltaan kehityspoliittiseksi, edistykselliseksi, liberaaliksi ja ei-rotuopilliseksi kritiikiksi hindulaista sivilisaatiota kohtaan, joka auttoi Intian parantamisessa eurooppalaisen mallin mukaisesti; toinen oli </w:t>
      </w:r>
      <w:r>
        <w:rPr>
          <w:color w:val="8B0000"/>
        </w:rPr>
        <w:t xml:space="preserve">tieteellinen rasismi</w:t>
      </w:r>
      <w:r>
        <w:t xml:space="preserve">, teoria englantilaisesta "terveen järjen näkemyksestä", jonka mukaan intialaiset muodostivat "erillisen, </w:t>
      </w:r>
      <w:r>
        <w:rPr>
          <w:color w:val="483D8B"/>
        </w:rPr>
        <w:t xml:space="preserve">alempiarvoisen </w:t>
      </w:r>
      <w:r>
        <w:t xml:space="preserve">ja parannuskelvottoman rodun".</w:t>
      </w:r>
    </w:p>
    <w:p>
      <w:r>
        <w:rPr>
          <w:b/>
        </w:rPr>
        <w:t xml:space="preserve">Kysymys 0</w:t>
      </w:r>
    </w:p>
    <w:p>
      <w:r>
        <w:t xml:space="preserve">Milloin sanskritin kieli ja intialainen kulttuuri olivat suosittuja?</w:t>
      </w:r>
    </w:p>
    <w:p>
      <w:r>
        <w:rPr>
          <w:b/>
        </w:rPr>
        <w:t xml:space="preserve">Kysymys 1</w:t>
      </w:r>
    </w:p>
    <w:p>
      <w:r>
        <w:t xml:space="preserve">Millä vuosisadalla intialainen kulttuuri sai vihamielisemmän vastaanoton?</w:t>
      </w:r>
    </w:p>
    <w:p>
      <w:r>
        <w:rPr>
          <w:b/>
        </w:rPr>
        <w:t xml:space="preserve">Kysymys 2</w:t>
      </w:r>
    </w:p>
    <w:p>
      <w:r>
        <w:t xml:space="preserve">Miten brittiläiset akateemikot osoittivat tunteensa sanskritia kohtaan?</w:t>
      </w:r>
    </w:p>
    <w:p>
      <w:r>
        <w:rPr>
          <w:b/>
        </w:rPr>
        <w:t xml:space="preserve">Kysymys 3</w:t>
      </w:r>
    </w:p>
    <w:p>
      <w:r>
        <w:t xml:space="preserve">Mitä 1800-luvun britit halusivat Intiasta mahdollisimman pian?</w:t>
      </w:r>
    </w:p>
    <w:p>
      <w:r>
        <w:rPr>
          <w:b/>
        </w:rPr>
        <w:t xml:space="preserve">Kysymys 4</w:t>
      </w:r>
    </w:p>
    <w:p>
      <w:r>
        <w:t xml:space="preserve">Mitä muuta britit pitivät intialaisia brittikulttuurin omaksumisen lisäksi?</w:t>
      </w:r>
    </w:p>
    <w:p>
      <w:r>
        <w:rPr>
          <w:b/>
        </w:rPr>
        <w:t xml:space="preserve">Kysymys 5</w:t>
      </w:r>
    </w:p>
    <w:p>
      <w:r>
        <w:t xml:space="preserve">Mistä Sir William Jones sai aikaan innostusta 1600-luvulla?</w:t>
      </w:r>
    </w:p>
    <w:p>
      <w:r>
        <w:rPr>
          <w:b/>
        </w:rPr>
        <w:t xml:space="preserve">Kysymys 6</w:t>
      </w:r>
    </w:p>
    <w:p>
      <w:r>
        <w:t xml:space="preserve"> Mitä kohtaan 1800-luvun Intiassa suhtauduttiin vihamielisesti?</w:t>
      </w:r>
    </w:p>
    <w:p>
      <w:r>
        <w:rPr>
          <w:b/>
        </w:rPr>
        <w:t xml:space="preserve">Kysymys 7</w:t>
      </w:r>
    </w:p>
    <w:p>
      <w:r>
        <w:t xml:space="preserve">Kuka piti kiinni sanskritin opetuksesta Britanniassa?</w:t>
      </w:r>
    </w:p>
    <w:p>
      <w:r>
        <w:rPr>
          <w:b/>
        </w:rPr>
        <w:t xml:space="preserve">Kysymys 8</w:t>
      </w:r>
    </w:p>
    <w:p>
      <w:r>
        <w:t xml:space="preserve">Millä tavoin Britannia uskoi, että Intia ja Britannia oli erotettava toisistaan? </w:t>
      </w:r>
    </w:p>
    <w:p>
      <w:r>
        <w:rPr>
          <w:b/>
        </w:rPr>
        <w:t xml:space="preserve">Kysymys 9</w:t>
      </w:r>
    </w:p>
    <w:p>
      <w:r>
        <w:t xml:space="preserve">Mikä Trautmannin mielestä oli syynä siihen, että Intia uskoi kulttuurinsa olevan ylivertainen?</w:t>
      </w:r>
    </w:p>
    <w:p>
      <w:r>
        <w:rPr>
          <w:b/>
        </w:rPr>
        <w:t xml:space="preserve">Teksti numero 21</w:t>
      </w:r>
    </w:p>
    <w:p>
      <w:r>
        <w:rPr>
          <w:color w:val="DCDCDC"/>
        </w:rPr>
        <w:t xml:space="preserve">Philip Glassin</w:t>
      </w:r>
      <w:r>
        <w:t xml:space="preserve"> oopperassa </w:t>
      </w:r>
      <w:r>
        <w:rPr>
          <w:color w:val="A9A9A9"/>
        </w:rPr>
        <w:t xml:space="preserve">Satyagraha </w:t>
      </w:r>
      <w:r>
        <w:t xml:space="preserve">käytetään </w:t>
      </w:r>
      <w:r>
        <w:rPr>
          <w:color w:val="2F4F4F"/>
        </w:rPr>
        <w:t xml:space="preserve">Bhagavad Gitan </w:t>
      </w:r>
      <w:r>
        <w:t xml:space="preserve">tekstejä, jotka </w:t>
      </w:r>
      <w:r>
        <w:t xml:space="preserve">lauletaan sanskritiksi. Matrix Revolutions -elokuvan lopputeksteissä on rukous Brihadaranyaka Upanishadista. </w:t>
      </w:r>
      <w:r>
        <w:t xml:space="preserve">Madonnan Music-albumilta löytyvässä </w:t>
      </w:r>
      <w:r>
        <w:t xml:space="preserve">kappaleessa "Cyber-raga" </w:t>
      </w:r>
      <w:r>
        <w:t xml:space="preserve">on sanskritinkielisiä lauluja, ja hänen vuonna 1998 ilmestyneeltä, Grammyn voittaneelta Ray of Light -albumiltaan löytyvässä Shanti/Ashtangi-kappaleessa lauletaan ashtanga-vinyasa-joogan laulua. Sanoituksessa on mukana mantra Om shanti. Säveltäjä </w:t>
      </w:r>
      <w:r>
        <w:rPr>
          <w:color w:val="6B8E23"/>
        </w:rPr>
        <w:t xml:space="preserve">John Williams </w:t>
      </w:r>
      <w:r>
        <w:t xml:space="preserve">esitti kuoroja, jotka lauloivat sanskritiksi Indiana Jones and the Temple of Doom -elokuvassa ja Star Wars: Episode I - The Phantom Menace -elokuvassa</w:t>
      </w:r>
      <w:r>
        <w:t xml:space="preserve">. </w:t>
      </w:r>
      <w:r>
        <w:rPr>
          <w:color w:val="A0522D"/>
        </w:rPr>
        <w:t xml:space="preserve">Battlestar Galactican vuoden 2004 </w:t>
      </w:r>
      <w:r>
        <w:t xml:space="preserve">tunnussävelmä </w:t>
      </w:r>
      <w:r>
        <w:t xml:space="preserve">on </w:t>
      </w:r>
      <w:r>
        <w:rPr>
          <w:color w:val="228B22"/>
        </w:rPr>
        <w:t xml:space="preserve">Rigvedasta</w:t>
      </w:r>
      <w:r>
        <w:t xml:space="preserve"> otettu Gayatri Mantra</w:t>
      </w:r>
      <w:r>
        <w:t xml:space="preserve">. </w:t>
      </w:r>
      <w:r>
        <w:t xml:space="preserve">Myös Enigman kappaleen </w:t>
      </w:r>
      <w:r>
        <w:t xml:space="preserve">"</w:t>
      </w:r>
      <w:r>
        <w:rPr>
          <w:color w:val="191970"/>
        </w:rPr>
        <w:t xml:space="preserve">The Child In Us" </w:t>
      </w:r>
      <w:r>
        <w:t xml:space="preserve">sanoituksissa on sanskritin säkeitä [parempi lähde tarvitaan].</w:t>
      </w:r>
    </w:p>
    <w:p>
      <w:r>
        <w:rPr>
          <w:b/>
        </w:rPr>
        <w:t xml:space="preserve">Kysymys 0</w:t>
      </w:r>
    </w:p>
    <w:p>
      <w:r>
        <w:t xml:space="preserve">Kuka kirjoitti oopperan sanskritiksi?</w:t>
      </w:r>
    </w:p>
    <w:p>
      <w:r>
        <w:rPr>
          <w:b/>
        </w:rPr>
        <w:t xml:space="preserve">Kysymys 1</w:t>
      </w:r>
    </w:p>
    <w:p>
      <w:r>
        <w:t xml:space="preserve">Mihin Philip Glassin ooppera perustuu?</w:t>
      </w:r>
    </w:p>
    <w:p>
      <w:r>
        <w:rPr>
          <w:b/>
        </w:rPr>
        <w:t xml:space="preserve">Kysymys 2</w:t>
      </w:r>
    </w:p>
    <w:p>
      <w:r>
        <w:t xml:space="preserve">Kuka tunnettu esiintyjä on käyttänyt sanskritin lauluja musiikissaan?</w:t>
      </w:r>
    </w:p>
    <w:p>
      <w:r>
        <w:rPr>
          <w:b/>
        </w:rPr>
        <w:t xml:space="preserve">Kysymys 3</w:t>
      </w:r>
    </w:p>
    <w:p>
      <w:r>
        <w:t xml:space="preserve">Kuka säveltäjä esitti elokuvissaan sanskritilaista musiikkia?</w:t>
      </w:r>
    </w:p>
    <w:p>
      <w:r>
        <w:rPr>
          <w:b/>
        </w:rPr>
        <w:t xml:space="preserve">Kysymys 4</w:t>
      </w:r>
    </w:p>
    <w:p>
      <w:r>
        <w:t xml:space="preserve">Mistä Battlestar Galactican tunnussävelmä on peräisin?</w:t>
      </w:r>
    </w:p>
    <w:p>
      <w:r>
        <w:rPr>
          <w:b/>
        </w:rPr>
        <w:t xml:space="preserve">Kysymys 5</w:t>
      </w:r>
    </w:p>
    <w:p>
      <w:r>
        <w:t xml:space="preserve">Mikä on Steven Glassin luoma ooppera, jossa käytetään sanskritia?</w:t>
      </w:r>
    </w:p>
    <w:p>
      <w:r>
        <w:rPr>
          <w:b/>
        </w:rPr>
        <w:t xml:space="preserve">Kysymys 6</w:t>
      </w:r>
    </w:p>
    <w:p>
      <w:r>
        <w:t xml:space="preserve">Kuka kirjoitti Bhagavad Gitan?</w:t>
      </w:r>
    </w:p>
    <w:p>
      <w:r>
        <w:rPr>
          <w:b/>
        </w:rPr>
        <w:t xml:space="preserve">Kysymys 7</w:t>
      </w:r>
    </w:p>
    <w:p>
      <w:r>
        <w:t xml:space="preserve">Kuka nykyaikainen laulaja lauloi Satyagrahan lauluja?</w:t>
      </w:r>
    </w:p>
    <w:p>
      <w:r>
        <w:rPr>
          <w:b/>
        </w:rPr>
        <w:t xml:space="preserve">Kysymys 8</w:t>
      </w:r>
    </w:p>
    <w:p>
      <w:r>
        <w:t xml:space="preserve">Mistä Rigvedasta otettu Gayatri Mantra on peräisin?</w:t>
      </w:r>
    </w:p>
    <w:p>
      <w:r>
        <w:rPr>
          <w:b/>
        </w:rPr>
        <w:t xml:space="preserve">Kysymys 9</w:t>
      </w:r>
    </w:p>
    <w:p>
      <w:r>
        <w:t xml:space="preserve">Mikä Enigman laulama kappale on vinyasa-jooga chant?</w:t>
      </w:r>
    </w:p>
    <w:p>
      <w:r>
        <w:br w:type="page"/>
      </w:r>
    </w:p>
    <w:p>
      <w:r>
        <w:rPr>
          <w:b/>
          <w:u w:val="single"/>
        </w:rPr>
        <w:t xml:space="preserve">Asiakirjan numero 147</w:t>
      </w:r>
    </w:p>
    <w:p>
      <w:r>
        <w:rPr>
          <w:b/>
        </w:rPr>
        <w:t xml:space="preserve">Tekstin numero 0</w:t>
      </w:r>
    </w:p>
    <w:p>
      <w:r>
        <w:t xml:space="preserve">Valencia (/vəˈlɛnsiə/; espanjaksi [baˈlenθja]) tai València (valencialaisittain [vaˈlensia]) on </w:t>
      </w:r>
      <w:r>
        <w:rPr>
          <w:color w:val="A9A9A9"/>
        </w:rPr>
        <w:t xml:space="preserve">Valencian itsehallintoalueen </w:t>
      </w:r>
      <w:r>
        <w:t xml:space="preserve">pääkaupunki </w:t>
      </w:r>
      <w:r>
        <w:t xml:space="preserve">ja </w:t>
      </w:r>
      <w:r>
        <w:rPr>
          <w:color w:val="2F4F4F"/>
        </w:rPr>
        <w:t xml:space="preserve">Espanjan </w:t>
      </w:r>
      <w:r>
        <w:rPr>
          <w:color w:val="DCDCDC"/>
        </w:rPr>
        <w:t xml:space="preserve">kolmanneksi </w:t>
      </w:r>
      <w:r>
        <w:t xml:space="preserve">suurin kaupunki </w:t>
      </w:r>
      <w:r>
        <w:t xml:space="preserve">Madridin ja Barcelonan jälkeen, ja sen hallinnollisessa keskuksessa on noin 800 000 asukasta. Sen kaupunkialue ulottuu hallinnollisen kaupungin rajojen ulkopuolelle, ja siellä asuu noin </w:t>
      </w:r>
      <w:r>
        <w:rPr>
          <w:color w:val="556B2F"/>
        </w:rPr>
        <w:t xml:space="preserve">1,5 miljoonaa </w:t>
      </w:r>
      <w:r>
        <w:t xml:space="preserve">ihmistä. Valencia on Espanjan kolmanneksi suurin suurkaupunkialue, ja sen väkiluku vaihtelee 1,7-2,5 miljoonasta. Kaupungilla on globaalin kaupungin asema. Valencian satama on Euroopan viidenneksi vilkkain konttisatama ja </w:t>
      </w:r>
      <w:r>
        <w:rPr>
          <w:color w:val="6B8E23"/>
        </w:rPr>
        <w:t xml:space="preserve">Välimeren </w:t>
      </w:r>
      <w:r>
        <w:t xml:space="preserve">vilkkain konttisatama</w:t>
      </w:r>
      <w:r>
        <w:t xml:space="preserve">.</w:t>
      </w:r>
    </w:p>
    <w:p>
      <w:r>
        <w:rPr>
          <w:b/>
        </w:rPr>
        <w:t xml:space="preserve">Kysymys 0</w:t>
      </w:r>
    </w:p>
    <w:p>
      <w:r>
        <w:t xml:space="preserve">Missä maassa Valencia sijaitsee?</w:t>
      </w:r>
    </w:p>
    <w:p>
      <w:r>
        <w:rPr>
          <w:b/>
        </w:rPr>
        <w:t xml:space="preserve">Kysymys 1</w:t>
      </w:r>
    </w:p>
    <w:p>
      <w:r>
        <w:t xml:space="preserve">Mikä on Valencian kaupunkialueen väkiluku?</w:t>
      </w:r>
    </w:p>
    <w:p>
      <w:r>
        <w:rPr>
          <w:b/>
        </w:rPr>
        <w:t xml:space="preserve">Kysymys 2</w:t>
      </w:r>
    </w:p>
    <w:p>
      <w:r>
        <w:t xml:space="preserve">Missä Valencia sijoittuu Espanjan suurimpien kaupunkien joukkoon?</w:t>
      </w:r>
    </w:p>
    <w:p>
      <w:r>
        <w:rPr>
          <w:b/>
        </w:rPr>
        <w:t xml:space="preserve">Kysymys 3</w:t>
      </w:r>
    </w:p>
    <w:p>
      <w:r>
        <w:t xml:space="preserve">Minkä vesistön rannalla Valencia sijaitsee?</w:t>
      </w:r>
    </w:p>
    <w:p>
      <w:r>
        <w:rPr>
          <w:b/>
        </w:rPr>
        <w:t xml:space="preserve">Kysymys 4</w:t>
      </w:r>
    </w:p>
    <w:p>
      <w:r>
        <w:t xml:space="preserve">Mikä on Valencian pääkaupunki?</w:t>
      </w:r>
    </w:p>
    <w:p>
      <w:r>
        <w:rPr>
          <w:b/>
        </w:rPr>
        <w:t xml:space="preserve">Teksti numero 1</w:t>
      </w:r>
    </w:p>
    <w:p>
      <w:r>
        <w:t xml:space="preserve">Valencian talouskasvu on ollut vahvaa viime vuosikymmenen aikana, ja sitä ovat vauhdittaneet suurelta osin matkailu ja rakennusteollisuus sekä televiestinnän ja liikenteen samanaikainen kehittäminen ja laajentaminen. Kaupungin talous on palvelupainotteinen, sillä lähes 84 prosenttia työssä käyvästä väestöstä työskentelee </w:t>
      </w:r>
      <w:r>
        <w:rPr>
          <w:color w:val="A9A9A9"/>
        </w:rPr>
        <w:t xml:space="preserve">palvelualan ammateissa</w:t>
      </w:r>
      <w:r>
        <w:t xml:space="preserve">[viitattu ]. Kaupungilla on kuitenkin edelleen merkittävä teollinen perusta, ja </w:t>
      </w:r>
      <w:r>
        <w:rPr>
          <w:color w:val="DCDCDC"/>
        </w:rPr>
        <w:t xml:space="preserve">5.5</w:t>
      </w:r>
      <w:r>
        <w:t xml:space="preserve">% väestöstä työskentelee tällä alalla. Kunnassa harjoitetaan </w:t>
      </w:r>
      <w:r>
        <w:t xml:space="preserve">edelleen maataloustoimintaa, vaikka sen merkitys onkin suhteellisen vähäinen, sillä vain </w:t>
      </w:r>
      <w:r>
        <w:rPr>
          <w:color w:val="2F4F4F"/>
        </w:rPr>
        <w:t xml:space="preserve">1.9</w:t>
      </w:r>
      <w:r>
        <w:t xml:space="preserve">% työssä käyvästä väestöstä ja </w:t>
      </w:r>
      <w:r>
        <w:rPr>
          <w:color w:val="556B2F"/>
        </w:rPr>
        <w:t xml:space="preserve">3973 hehtaaria on </w:t>
      </w:r>
      <w:r>
        <w:t xml:space="preserve">istutettu pääasiassa </w:t>
      </w:r>
      <w:r>
        <w:rPr>
          <w:color w:val="6B8E23"/>
        </w:rPr>
        <w:t xml:space="preserve">hedelmätarhoihin ja sitrusviljelmiin</w:t>
      </w:r>
      <w:r>
        <w:t xml:space="preserve">.</w:t>
      </w:r>
    </w:p>
    <w:p>
      <w:r>
        <w:rPr>
          <w:b/>
        </w:rPr>
        <w:t xml:space="preserve">Kysymys 0</w:t>
      </w:r>
    </w:p>
    <w:p>
      <w:r>
        <w:t xml:space="preserve">Mikä on Valencian tärkein työllistämistyyppi?</w:t>
      </w:r>
    </w:p>
    <w:p>
      <w:r>
        <w:rPr>
          <w:b/>
        </w:rPr>
        <w:t xml:space="preserve">Kysymys 1</w:t>
      </w:r>
    </w:p>
    <w:p>
      <w:r>
        <w:t xml:space="preserve">Kuinka monta prosenttia Valencian työntekijöistä työskentelee teollisuudessa?</w:t>
      </w:r>
    </w:p>
    <w:p>
      <w:r>
        <w:rPr>
          <w:b/>
        </w:rPr>
        <w:t xml:space="preserve">Kysymys 2</w:t>
      </w:r>
    </w:p>
    <w:p>
      <w:r>
        <w:t xml:space="preserve">Kuinka monta prosenttia Valencian työntekijöistä työskentelee maatalousalalla?</w:t>
      </w:r>
    </w:p>
    <w:p>
      <w:r>
        <w:rPr>
          <w:b/>
        </w:rPr>
        <w:t xml:space="preserve">Kysymys 3</w:t>
      </w:r>
    </w:p>
    <w:p>
      <w:r>
        <w:t xml:space="preserve">Kuinka suuri osa Valencian maasta on maatalousmaata?</w:t>
      </w:r>
    </w:p>
    <w:p>
      <w:r>
        <w:rPr>
          <w:b/>
        </w:rPr>
        <w:t xml:space="preserve">Kysymys 4</w:t>
      </w:r>
    </w:p>
    <w:p>
      <w:r>
        <w:t xml:space="preserve">Mitä Valencian maatalousalueilla viljellään pääasiassa?</w:t>
      </w:r>
    </w:p>
    <w:p>
      <w:r>
        <w:rPr>
          <w:b/>
        </w:rPr>
        <w:t xml:space="preserve">Teksti numero 2</w:t>
      </w:r>
    </w:p>
    <w:p>
      <w:r>
        <w:t xml:space="preserve">Julkisesta liikenteestä vastaa </w:t>
      </w:r>
      <w:r>
        <w:rPr>
          <w:color w:val="A9A9A9"/>
        </w:rPr>
        <w:t xml:space="preserve">Ferrocarrils de la Generalitat Valenciana </w:t>
      </w:r>
      <w:r>
        <w:t xml:space="preserve">(FGV), joka liikennöi Metrovalencia- ja muita rautatie- ja bussiliikennettä. </w:t>
      </w:r>
      <w:r>
        <w:rPr>
          <w:color w:val="DCDCDC"/>
        </w:rPr>
        <w:t xml:space="preserve">Estació del Nord </w:t>
      </w:r>
      <w:r>
        <w:t xml:space="preserve">(Pohjoinen asema) on Valencian tärkein rautatieasema. </w:t>
      </w:r>
      <w:r>
        <w:t xml:space="preserve">Tämän päätepysäkin viereiselle alueelle on rakennettu </w:t>
      </w:r>
      <w:r>
        <w:t xml:space="preserve">uusi väliaikainen asema, </w:t>
      </w:r>
      <w:r>
        <w:rPr>
          <w:color w:val="2F4F4F"/>
        </w:rPr>
        <w:t xml:space="preserve">Estación de València-Joaquín Sorolla, </w:t>
      </w:r>
      <w:r>
        <w:t xml:space="preserve">joka palvelee Madridiin, Barcelonaan, Sevillaan ja Alicanteen saapuvia ja sieltä lähteviä AVE-suurnopeusjunia. </w:t>
      </w:r>
      <w:r>
        <w:rPr>
          <w:color w:val="556B2F"/>
        </w:rPr>
        <w:t xml:space="preserve">Valencian lentoasema sijaitsee </w:t>
      </w:r>
      <w:r>
        <w:t xml:space="preserve">9 km Valencian keskustasta länteen. </w:t>
      </w:r>
      <w:r>
        <w:rPr>
          <w:color w:val="6B8E23"/>
        </w:rPr>
        <w:t xml:space="preserve">Alicanten lentoasema sijaitsee </w:t>
      </w:r>
      <w:r>
        <w:t xml:space="preserve">noin 170 km Valenciasta etelään.</w:t>
      </w:r>
    </w:p>
    <w:p>
      <w:r>
        <w:rPr>
          <w:b/>
        </w:rPr>
        <w:t xml:space="preserve">Kysymys 0</w:t>
      </w:r>
    </w:p>
    <w:p>
      <w:r>
        <w:t xml:space="preserve">Mikä lentokenttä on Valenciaa lähimpänä?</w:t>
      </w:r>
    </w:p>
    <w:p>
      <w:r>
        <w:rPr>
          <w:b/>
        </w:rPr>
        <w:t xml:space="preserve">Kysymys 1</w:t>
      </w:r>
    </w:p>
    <w:p>
      <w:r>
        <w:t xml:space="preserve">Mikä lentokenttä on Valencian eteläpuolella?</w:t>
      </w:r>
    </w:p>
    <w:p>
      <w:r>
        <w:rPr>
          <w:b/>
        </w:rPr>
        <w:t xml:space="preserve">Kysymys 2</w:t>
      </w:r>
    </w:p>
    <w:p>
      <w:r>
        <w:t xml:space="preserve">Mikä on Valencian päärautatieasema?</w:t>
      </w:r>
    </w:p>
    <w:p>
      <w:r>
        <w:rPr>
          <w:b/>
        </w:rPr>
        <w:t xml:space="preserve">Kysymys 3</w:t>
      </w:r>
    </w:p>
    <w:p>
      <w:r>
        <w:t xml:space="preserve">Mikä ryhmä johtaa Valencian julkista liikennettä?</w:t>
      </w:r>
    </w:p>
    <w:p>
      <w:r>
        <w:rPr>
          <w:b/>
        </w:rPr>
        <w:t xml:space="preserve">Kysymys 4</w:t>
      </w:r>
    </w:p>
    <w:p>
      <w:r>
        <w:t xml:space="preserve">Mikä Valencian asema rakennettiin suurnopeusjunia varten?</w:t>
      </w:r>
    </w:p>
    <w:p>
      <w:r>
        <w:rPr>
          <w:b/>
        </w:rPr>
        <w:t xml:space="preserve">Teksti numero 3</w:t>
      </w:r>
    </w:p>
    <w:p>
      <w:r>
        <w:rPr>
          <w:color w:val="A9A9A9"/>
        </w:rPr>
        <w:t xml:space="preserve">1990-luvun puolivälistä </w:t>
      </w:r>
      <w:r>
        <w:t xml:space="preserve">alkaen </w:t>
      </w:r>
      <w:r>
        <w:t xml:space="preserve">Valencia, entinen teollisuuskeskus, kehittyi nopeasti, mikä laajensi sen kulttuuri- ja matkailumahdollisuuksia ja muutti sen uudeksi elinvoimaiseksi kaupungiksi</w:t>
      </w:r>
      <w:r>
        <w:rPr>
          <w:color w:val="A9A9A9"/>
        </w:rPr>
        <w:t xml:space="preserve">.</w:t>
      </w:r>
      <w:r>
        <w:t xml:space="preserve"> Monia paikallisia maamerkkejä kunnostettiin, kuten keskiaikaisen kaupungin muinaiset tornit (Serranon tornit ja Quartin tornit) sekä </w:t>
      </w:r>
      <w:r>
        <w:rPr>
          <w:color w:val="DCDCDC"/>
        </w:rPr>
        <w:t xml:space="preserve">San Miguel de los Reyesin luostari, </w:t>
      </w:r>
      <w:r>
        <w:t xml:space="preserve">jossa on nykyään konservointikirjasto. Kokonaisia vanhakaupungin osia, esimerkiksi </w:t>
      </w:r>
      <w:r>
        <w:rPr>
          <w:color w:val="2F4F4F"/>
        </w:rPr>
        <w:t xml:space="preserve">Carmenin korttelia, </w:t>
      </w:r>
      <w:r>
        <w:t xml:space="preserve">on kunnostettu perusteellisesti. </w:t>
      </w:r>
      <w:r>
        <w:rPr>
          <w:color w:val="556B2F"/>
        </w:rPr>
        <w:t xml:space="preserve">Paseo Marítimo</w:t>
      </w:r>
      <w:r>
        <w:t xml:space="preserve">, </w:t>
      </w:r>
      <w:r>
        <w:rPr>
          <w:color w:val="6B8E23"/>
        </w:rPr>
        <w:t xml:space="preserve">4 kilometrin </w:t>
      </w:r>
      <w:r>
        <w:t xml:space="preserve">pituinen palmujen reunustama kävelykatu, rakennettiin sataman pohjoispuolen rantoja pitkin (Playa Las Arenas, Playa Cabañal ja Playa de la Malvarrosa).</w:t>
      </w:r>
    </w:p>
    <w:p>
      <w:r>
        <w:rPr>
          <w:b/>
        </w:rPr>
        <w:t xml:space="preserve">Kysymys 0</w:t>
      </w:r>
    </w:p>
    <w:p>
      <w:r>
        <w:t xml:space="preserve">Mikä kävelykatu rakennettiin Valencian sataman pohjoispuolelle?</w:t>
      </w:r>
    </w:p>
    <w:p>
      <w:r>
        <w:rPr>
          <w:b/>
        </w:rPr>
        <w:t xml:space="preserve">Kysymys 1</w:t>
      </w:r>
    </w:p>
    <w:p>
      <w:r>
        <w:t xml:space="preserve">Kuinka pitkä Paseo Maritimo on?</w:t>
      </w:r>
    </w:p>
    <w:p>
      <w:r>
        <w:rPr>
          <w:b/>
        </w:rPr>
        <w:t xml:space="preserve">Kysymys 2</w:t>
      </w:r>
    </w:p>
    <w:p>
      <w:r>
        <w:t xml:space="preserve">Mikä Valencian maamerkki sisältää konservointikirjaston?</w:t>
      </w:r>
    </w:p>
    <w:p>
      <w:r>
        <w:rPr>
          <w:b/>
        </w:rPr>
        <w:t xml:space="preserve">Kysymys 3</w:t>
      </w:r>
    </w:p>
    <w:p>
      <w:r>
        <w:t xml:space="preserve">Milloin Valencian nopea kehitys alkoi?</w:t>
      </w:r>
    </w:p>
    <w:p>
      <w:r>
        <w:rPr>
          <w:b/>
        </w:rPr>
        <w:t xml:space="preserve">Kysymys 4</w:t>
      </w:r>
    </w:p>
    <w:p>
      <w:r>
        <w:t xml:space="preserve">Mikä on esimerkki Valencian kaupunginosasta, jota on kunnostettu perusteellisesti?</w:t>
      </w:r>
    </w:p>
    <w:p>
      <w:r>
        <w:rPr>
          <w:b/>
        </w:rPr>
        <w:t xml:space="preserve">Teksti numero 4</w:t>
      </w:r>
    </w:p>
    <w:p>
      <w:r>
        <w:t xml:space="preserve">Englantilaiset pitivät kaupunkia hallussaan </w:t>
      </w:r>
      <w:r>
        <w:rPr>
          <w:color w:val="A9A9A9"/>
        </w:rPr>
        <w:t xml:space="preserve">16 kuukautta </w:t>
      </w:r>
      <w:r>
        <w:t xml:space="preserve">ja kukistivat useita yrityksiä karkottaa heidät. Englantilaiset sotilaat etenivät aina Requenaan asti Madridiin johtavalla tiellä. Bourbonien voitettua </w:t>
      </w:r>
      <w:r>
        <w:rPr>
          <w:color w:val="DCDCDC"/>
        </w:rPr>
        <w:t xml:space="preserve">Almansa-taistelussa </w:t>
      </w:r>
      <w:r>
        <w:t xml:space="preserve">25. huhtikuuta 1707 englantilaiset evakuoivat Valencian, ja </w:t>
      </w:r>
      <w:r>
        <w:rPr>
          <w:color w:val="2F4F4F"/>
        </w:rPr>
        <w:t xml:space="preserve">Filip V </w:t>
      </w:r>
      <w:r>
        <w:t xml:space="preserve">määräsi Valencian etuoikeudet kumottaviksi rangaistukseksi siitä, että kuningaskunta oli tukenut Kaarle Itävallan kuningasta. </w:t>
      </w:r>
      <w:r>
        <w:rPr>
          <w:color w:val="556B2F"/>
        </w:rPr>
        <w:t xml:space="preserve">Nueva Planta -asetuksilla </w:t>
      </w:r>
      <w:r>
        <w:t xml:space="preserve">(Decretos de Nueva Planta) Valencian muinaiset peruskirjat kumottiin, ja kaupunkia hallitsi Kastilian peruskirja. Bourbonien joukot polttivat tärkeitä kaupunkeja, kuten Xativan, jossa julkisilla paikoilla olevat Espanjan Bourbonien kuvat ripustetaan vastalauseena ylösalaisin tänäkin päivänä. Valencian kuningaskunnan pääkaupunki siirrettiin Orihuelaan, mikä oli Valencian asukkaiden mielestä törkeää. Filip määräsi Cortesin tapaamaan Valencian varakuninkaan, </w:t>
      </w:r>
      <w:r>
        <w:rPr>
          <w:color w:val="6B8E23"/>
        </w:rPr>
        <w:t xml:space="preserve">kardinaali Luis de Bellugan, </w:t>
      </w:r>
      <w:r>
        <w:t xml:space="preserve">joka vastusti pääkaupungin vaihtoa, koska Orihuela, uskonnollinen, kulttuurinen ja nyt myös poliittinen keskus, sijaitsi lähellä Murciaa (toisen varakuninkuuden pääkaupunki ja hänen hiippakuntansa). Koska kardinaali vihasi Orihuelan kaupunkia, joka oli pommittanut ja ryöstänyt Valenciaa perimyssodan aikana, hän luopui varakuninkuudesta vastalauseena Filipin toimille, joka lopulta taipui ja palautti pääkaupungin Valenciaan.</w:t>
      </w:r>
    </w:p>
    <w:p>
      <w:r>
        <w:rPr>
          <w:b/>
        </w:rPr>
        <w:t xml:space="preserve">Kysymys 0</w:t>
      </w:r>
    </w:p>
    <w:p>
      <w:r>
        <w:t xml:space="preserve">Kuinka kauan englantilaiset miehittivät Valenciaa?</w:t>
      </w:r>
    </w:p>
    <w:p>
      <w:r>
        <w:rPr>
          <w:b/>
        </w:rPr>
        <w:t xml:space="preserve">Kysymys 1</w:t>
      </w:r>
    </w:p>
    <w:p>
      <w:r>
        <w:t xml:space="preserve">Missä taistelussa Bourbonit voittivat?</w:t>
      </w:r>
    </w:p>
    <w:p>
      <w:r>
        <w:rPr>
          <w:b/>
        </w:rPr>
        <w:t xml:space="preserve">Kysymys 2</w:t>
      </w:r>
    </w:p>
    <w:p>
      <w:r>
        <w:t xml:space="preserve">Kuka määräsi Valencian rangaistavaksi Kaarlen tukemisesta?</w:t>
      </w:r>
    </w:p>
    <w:p>
      <w:r>
        <w:rPr>
          <w:b/>
        </w:rPr>
        <w:t xml:space="preserve">Kysymys 3</w:t>
      </w:r>
    </w:p>
    <w:p>
      <w:r>
        <w:t xml:space="preserve">Mikä kumosi Valencian muinaiset peruskirjat?</w:t>
      </w:r>
    </w:p>
    <w:p>
      <w:r>
        <w:rPr>
          <w:b/>
        </w:rPr>
        <w:t xml:space="preserve">Kysymys 4</w:t>
      </w:r>
    </w:p>
    <w:p>
      <w:r>
        <w:t xml:space="preserve">Kuka erosi vastalauseena Filippiä vastaan?</w:t>
      </w:r>
    </w:p>
    <w:p>
      <w:r>
        <w:rPr>
          <w:b/>
        </w:rPr>
        <w:t xml:space="preserve">Teksti numero 5</w:t>
      </w:r>
    </w:p>
    <w:p>
      <w:r>
        <w:t xml:space="preserve">Kaupunki pysyi kristittyjen joukkojen käsissä, kunnes</w:t>
      </w:r>
      <w:r>
        <w:rPr>
          <w:color w:val="A9A9A9"/>
        </w:rPr>
        <w:t xml:space="preserve">1102</w:t>
      </w:r>
      <w:r>
        <w:t xml:space="preserve"> Almoravidit valtasivat kaupungin takaisin ja palauttivat muslimien uskonnon. Vaikka itseoikeutettu "koko Espanjan keisari", </w:t>
      </w:r>
      <w:r>
        <w:rPr>
          <w:color w:val="DCDCDC"/>
        </w:rPr>
        <w:t xml:space="preserve">Leónin ja Kastilian Alfonso VI </w:t>
      </w:r>
      <w:r>
        <w:t xml:space="preserve">ajoi heidät pois kaupungista, hän ei ollut tarpeeksi vahva pitämään sitä hallussaan. Kristityt sytyttivät kaupungin tuleen ennen kuin hylkäsivät sen, ja Almoravid Masdali otti sen haltuunsa 5. toukokuuta 1109. Tapahtumaa muistettiin </w:t>
      </w:r>
      <w:r>
        <w:rPr>
          <w:color w:val="2F4F4F"/>
        </w:rPr>
        <w:t xml:space="preserve">Ibn Khafajan</w:t>
      </w:r>
      <w:r>
        <w:t xml:space="preserve"> runossa</w:t>
      </w:r>
      <w:r>
        <w:t xml:space="preserve">, jossa hän kiitti Jusuf ibn Tashfinia kaupungin vapauttamisesta.Almoravidien vallan hiipuminen tapahtui samaan aikaan, kun Pohjois-Afrikassa nousi uusi dynastia, Almohadit, jotka ottivat niemimaan haltuunsa vuodesta </w:t>
      </w:r>
      <w:r>
        <w:rPr>
          <w:color w:val="556B2F"/>
        </w:rPr>
        <w:t xml:space="preserve">1145</w:t>
      </w:r>
      <w:r>
        <w:t xml:space="preserve">, vaikka </w:t>
      </w:r>
      <w:r>
        <w:rPr>
          <w:color w:val="6B8E23"/>
        </w:rPr>
        <w:t xml:space="preserve">Ibn Mardanis</w:t>
      </w:r>
      <w:r>
        <w:t xml:space="preserve">, Valencian ja Murcian kuningas </w:t>
      </w:r>
      <w:r>
        <w:rPr>
          <w:color w:val="6B8E23"/>
        </w:rPr>
        <w:t xml:space="preserve">Ibn Mardanis </w:t>
      </w:r>
      <w:r>
        <w:t xml:space="preserve">esti heidän tunkeutumisensa Valenciaan </w:t>
      </w:r>
      <w:r>
        <w:t xml:space="preserve">aina vuoteen 1171 asti, jolloin kaupunki lopullisesti kaatui pohjoisafrikkalaisille. Nämä kaksi muslimidynastiaa hallitsivat Valenciaa yli vuosisadan ajan.</w:t>
      </w:r>
    </w:p>
    <w:p>
      <w:r>
        <w:rPr>
          <w:b/>
        </w:rPr>
        <w:t xml:space="preserve">Kysymys 0</w:t>
      </w:r>
    </w:p>
    <w:p>
      <w:r>
        <w:t xml:space="preserve">Minä vuonna kristityt joukot menettivät Valencian hallinnan?</w:t>
      </w:r>
    </w:p>
    <w:p>
      <w:r>
        <w:rPr>
          <w:b/>
        </w:rPr>
        <w:t xml:space="preserve">Kysymys 1</w:t>
      </w:r>
    </w:p>
    <w:p>
      <w:r>
        <w:t xml:space="preserve">Kuka kutsui itseään koko Espanjan keisariksi?</w:t>
      </w:r>
    </w:p>
    <w:p>
      <w:r>
        <w:rPr>
          <w:b/>
        </w:rPr>
        <w:t xml:space="preserve">Kysymys 2</w:t>
      </w:r>
    </w:p>
    <w:p>
      <w:r>
        <w:t xml:space="preserve">Kuka kirjoitti runoja Valencian valtauksesta Almoravidien toimesta?</w:t>
      </w:r>
    </w:p>
    <w:p>
      <w:r>
        <w:rPr>
          <w:b/>
        </w:rPr>
        <w:t xml:space="preserve">Kysymys 3</w:t>
      </w:r>
    </w:p>
    <w:p>
      <w:r>
        <w:t xml:space="preserve">Milloin Almohadit saivat niemimaan hallintaansa?</w:t>
      </w:r>
    </w:p>
    <w:p>
      <w:r>
        <w:rPr>
          <w:b/>
        </w:rPr>
        <w:t xml:space="preserve">Kysymys 4</w:t>
      </w:r>
    </w:p>
    <w:p>
      <w:r>
        <w:t xml:space="preserve">Kuka esti Almohadeja pääsemästä Valenciaan?</w:t>
      </w:r>
    </w:p>
    <w:p>
      <w:r>
        <w:rPr>
          <w:b/>
        </w:rPr>
        <w:t xml:space="preserve">Teksti numero 6</w:t>
      </w:r>
    </w:p>
    <w:p>
      <w:r>
        <w:rPr>
          <w:color w:val="A9A9A9"/>
        </w:rPr>
        <w:t xml:space="preserve">1400-luku </w:t>
      </w:r>
      <w:r>
        <w:t xml:space="preserve">oli islamilaisen talouskasvun aikaa, jota kutsutaan Valencian kultakaudeksi ja jonka aikana kulttuuri ja taide kukoistivat</w:t>
      </w:r>
      <w:r>
        <w:rPr>
          <w:color w:val="A9A9A9"/>
        </w:rPr>
        <w:t xml:space="preserve">.</w:t>
      </w:r>
      <w:r>
        <w:t xml:space="preserve"> Samanaikainen väestönkasvu teki Valenciasta </w:t>
      </w:r>
      <w:r>
        <w:rPr>
          <w:color w:val="DCDCDC"/>
        </w:rPr>
        <w:t xml:space="preserve">Aragonian kruunun </w:t>
      </w:r>
      <w:r>
        <w:t xml:space="preserve">väkirikkaimman kaupungin</w:t>
      </w:r>
      <w:r>
        <w:t xml:space="preserve">. </w:t>
      </w:r>
      <w:r>
        <w:t xml:space="preserve">Paikallinen teollisuus, jota johti </w:t>
      </w:r>
      <w:r>
        <w:rPr>
          <w:color w:val="2F4F4F"/>
        </w:rPr>
        <w:t xml:space="preserve">tekstiilituotanto</w:t>
      </w:r>
      <w:r>
        <w:t xml:space="preserve">, saavutti suuren kehityksen, ja kunnallisen pankkitoiminnan tueksi perustettiin rahoituslaitos, Canvi de Taula; valencialaiset pankkiirit lainasivat varoja </w:t>
      </w:r>
      <w:r>
        <w:rPr>
          <w:color w:val="556B2F"/>
        </w:rPr>
        <w:t xml:space="preserve">Kastilian kuningatar Isabella I:</w:t>
      </w:r>
      <w:r>
        <w:t xml:space="preserve">lle </w:t>
      </w:r>
      <w:r>
        <w:t xml:space="preserve">Kolumbuksen matkaa varten vuonna 1492. Vuosisadan lopulla </w:t>
      </w:r>
      <w:r>
        <w:t xml:space="preserve">rakennettiin </w:t>
      </w:r>
      <w:r>
        <w:rPr>
          <w:color w:val="6B8E23"/>
        </w:rPr>
        <w:t xml:space="preserve">Silkkipörssi </w:t>
      </w:r>
      <w:r>
        <w:t xml:space="preserve">(Llotja de la Seda), kun kaupungista tuli kauppapaikka, joka houkutteli kauppiaita kaikkialta Euroopasta.</w:t>
      </w:r>
    </w:p>
    <w:p>
      <w:r>
        <w:rPr>
          <w:b/>
        </w:rPr>
        <w:t xml:space="preserve">Kysymys 0</w:t>
      </w:r>
    </w:p>
    <w:p>
      <w:r>
        <w:t xml:space="preserve">Milloin oli Valencian kultakausi?</w:t>
      </w:r>
    </w:p>
    <w:p>
      <w:r>
        <w:rPr>
          <w:b/>
        </w:rPr>
        <w:t xml:space="preserve">Kysymys 1</w:t>
      </w:r>
    </w:p>
    <w:p>
      <w:r>
        <w:t xml:space="preserve">Minkä alueen suurin kaupunki Valencia oli?</w:t>
      </w:r>
    </w:p>
    <w:p>
      <w:r>
        <w:rPr>
          <w:b/>
        </w:rPr>
        <w:t xml:space="preserve">Kysymys 2</w:t>
      </w:r>
    </w:p>
    <w:p>
      <w:r>
        <w:t xml:space="preserve">Mikä rakennus houkutteli kauppiaita muista maista Valenciaan?</w:t>
      </w:r>
    </w:p>
    <w:p>
      <w:r>
        <w:rPr>
          <w:b/>
        </w:rPr>
        <w:t xml:space="preserve">Kysymys 3</w:t>
      </w:r>
    </w:p>
    <w:p>
      <w:r>
        <w:t xml:space="preserve">Kuka lainasi rahaa valencialaisilta pankkiireilta vuonna 1492?</w:t>
      </w:r>
    </w:p>
    <w:p>
      <w:r>
        <w:rPr>
          <w:b/>
        </w:rPr>
        <w:t xml:space="preserve">Kysymys 4</w:t>
      </w:r>
    </w:p>
    <w:p>
      <w:r>
        <w:t xml:space="preserve">Mikä oli Valencian johtava teollisuudenala?</w:t>
      </w:r>
    </w:p>
    <w:p>
      <w:r>
        <w:rPr>
          <w:b/>
        </w:rPr>
        <w:t xml:space="preserve">Teksti numero 7</w:t>
      </w:r>
    </w:p>
    <w:p>
      <w:r>
        <w:rPr>
          <w:color w:val="A9A9A9"/>
        </w:rPr>
        <w:t xml:space="preserve">Foix'n </w:t>
      </w:r>
      <w:r>
        <w:t xml:space="preserve">varakuningatar </w:t>
      </w:r>
      <w:r>
        <w:rPr>
          <w:color w:val="A9A9A9"/>
        </w:rPr>
        <w:t xml:space="preserve">Germaine </w:t>
      </w:r>
      <w:r>
        <w:t xml:space="preserve">tukahdutti kansannousun ja sen johtajat raa'asti, mikä kiihdytti Kaarle I:n hallituksen autoritaarista keskittämistä. Kuningatar Germaine suosi agermanattien ankaraa kohtelua. Hänen uskotaan allekirjoittaneen henkilökohtaisesti 100 entisen kapinallisen kuolemantuomion, ja lähteiden mukaan </w:t>
      </w:r>
      <w:r>
        <w:t xml:space="preserve">teloituksia</w:t>
      </w:r>
      <w:r>
        <w:rPr>
          <w:color w:val="DCDCDC"/>
        </w:rPr>
        <w:t xml:space="preserve">800</w:t>
      </w:r>
      <w:r>
        <w:t xml:space="preserve"> on saattanut tapahtua jopa </w:t>
      </w:r>
      <w:r>
        <w:t xml:space="preserve">yli kappaletta. </w:t>
      </w:r>
      <w:r>
        <w:t xml:space="preserve">Agermanat ovat verrattavissa </w:t>
      </w:r>
      <w:r>
        <w:t xml:space="preserve">naapurimaan Kastilian </w:t>
      </w:r>
      <w:r>
        <w:rPr>
          <w:color w:val="2F4F4F"/>
        </w:rPr>
        <w:t xml:space="preserve">comuneroihin, </w:t>
      </w:r>
      <w:r>
        <w:t xml:space="preserve">jotka taistelivat samanlaista kapinaa </w:t>
      </w:r>
      <w:r>
        <w:rPr>
          <w:color w:val="556B2F"/>
        </w:rPr>
        <w:t xml:space="preserve">Kaarlea </w:t>
      </w:r>
      <w:r>
        <w:t xml:space="preserve">vastaan </w:t>
      </w:r>
      <w:r>
        <w:t xml:space="preserve">vuosina </w:t>
      </w:r>
      <w:r>
        <w:rPr>
          <w:color w:val="6B8E23"/>
        </w:rPr>
        <w:t xml:space="preserve">1520-1522</w:t>
      </w:r>
      <w:r>
        <w:t xml:space="preserve">.</w:t>
      </w:r>
    </w:p>
    <w:p>
      <w:r>
        <w:rPr>
          <w:b/>
        </w:rPr>
        <w:t xml:space="preserve">Kysymys 0</w:t>
      </w:r>
    </w:p>
    <w:p>
      <w:r>
        <w:t xml:space="preserve">Kuka tukahdutti agermanien kansannousun?</w:t>
      </w:r>
    </w:p>
    <w:p>
      <w:r>
        <w:rPr>
          <w:b/>
        </w:rPr>
        <w:t xml:space="preserve">Kysymys 1</w:t>
      </w:r>
    </w:p>
    <w:p>
      <w:r>
        <w:t xml:space="preserve">Milloin Kastiliassa tapahtui samanlainen kapina?</w:t>
      </w:r>
    </w:p>
    <w:p>
      <w:r>
        <w:rPr>
          <w:b/>
        </w:rPr>
        <w:t xml:space="preserve">Kysymys 2</w:t>
      </w:r>
    </w:p>
    <w:p>
      <w:r>
        <w:t xml:space="preserve">Mikä kastilialainen ryhmä oli agermanattien kaltainen?</w:t>
      </w:r>
    </w:p>
    <w:p>
      <w:r>
        <w:rPr>
          <w:b/>
        </w:rPr>
        <w:t xml:space="preserve">Kysymys 3</w:t>
      </w:r>
    </w:p>
    <w:p>
      <w:r>
        <w:t xml:space="preserve">Kuinka monta teloitusta tapahtui agermantien kapinan jälkeen?</w:t>
      </w:r>
    </w:p>
    <w:p>
      <w:r>
        <w:rPr>
          <w:b/>
        </w:rPr>
        <w:t xml:space="preserve">Kysymys 4</w:t>
      </w:r>
    </w:p>
    <w:p>
      <w:r>
        <w:t xml:space="preserve">Ketä vastaan comunerot kapinoivat?</w:t>
      </w:r>
    </w:p>
    <w:p>
      <w:r>
        <w:rPr>
          <w:b/>
        </w:rPr>
        <w:t xml:space="preserve">Teksti numero 8</w:t>
      </w:r>
    </w:p>
    <w:p>
      <w:r>
        <w:t xml:space="preserve">1900-luvun alussa Valencia oli teollistunut kaupunki. Silkkiteollisuus oli kadonnut, mutta siellä tuotettiin paljon vuotia ja nahkoja, puuta, metalleja ja elintarvikkeita, joista viimeksi mainittuja vietiin runsaasti, erityisesti </w:t>
      </w:r>
      <w:r>
        <w:rPr>
          <w:color w:val="A9A9A9"/>
        </w:rPr>
        <w:t xml:space="preserve">viiniä ja sitrushedelmiä</w:t>
      </w:r>
      <w:r>
        <w:t xml:space="preserve">. Pienyritykset olivat vallitsevia, mutta teollisuuden nopean koneellistumisen myötä syntyi yhä suurempia yrityksiä. Parhaiten tämä dynamiikka näkyi alueellisissa näyttelyissä, kuten </w:t>
      </w:r>
      <w:r>
        <w:t xml:space="preserve">L'Alberedan kävelykadun (Paseo de la Alameda) varrella järjestetyissä</w:t>
      </w:r>
      <w:r>
        <w:rPr>
          <w:color w:val="DCDCDC"/>
        </w:rPr>
        <w:t xml:space="preserve">1909</w:t>
      </w:r>
      <w:r>
        <w:t xml:space="preserve"> </w:t>
      </w:r>
      <w:r>
        <w:t xml:space="preserve">näyttelyissä, joissa </w:t>
      </w:r>
      <w:r>
        <w:t xml:space="preserve">esiteltiin maatalouden ja teollisuuden kehitystä. Aikakauden arkkitehtonisesti onnistuneimpiin rakennuksiin kuuluivat </w:t>
      </w:r>
      <w:r>
        <w:t xml:space="preserve">jugendtyylillä </w:t>
      </w:r>
      <w:r>
        <w:t xml:space="preserve">suunnitellut rakennukset, </w:t>
      </w:r>
      <w:r>
        <w:t xml:space="preserve">kuten </w:t>
      </w:r>
      <w:r>
        <w:rPr>
          <w:color w:val="556B2F"/>
        </w:rPr>
        <w:t xml:space="preserve">Pohjoinen asema (Gare du Nord) </w:t>
      </w:r>
      <w:r>
        <w:t xml:space="preserve">sekä </w:t>
      </w:r>
      <w:r>
        <w:rPr>
          <w:color w:val="6B8E23"/>
        </w:rPr>
        <w:t xml:space="preserve">Keskus- ja </w:t>
      </w:r>
      <w:r>
        <w:t xml:space="preserve">Kolumbusmarkkinat.</w:t>
      </w:r>
    </w:p>
    <w:p>
      <w:r>
        <w:rPr>
          <w:b/>
        </w:rPr>
        <w:t xml:space="preserve">Kysymys 0</w:t>
      </w:r>
    </w:p>
    <w:p>
      <w:r>
        <w:t xml:space="preserve">Mitkä olivat Valencian tärkeimmät elintarvikevientituotteet 1900-luvun alussa?</w:t>
      </w:r>
    </w:p>
    <w:p>
      <w:r>
        <w:rPr>
          <w:b/>
        </w:rPr>
        <w:t xml:space="preserve">Kysymys 1</w:t>
      </w:r>
    </w:p>
    <w:p>
      <w:r>
        <w:t xml:space="preserve">Milloin pidettiin näyttely, jossa esiteltiin maatalouden ja teollisuuden edistystä?</w:t>
      </w:r>
    </w:p>
    <w:p>
      <w:r>
        <w:rPr>
          <w:b/>
        </w:rPr>
        <w:t xml:space="preserve">Kysymys 2</w:t>
      </w:r>
    </w:p>
    <w:p>
      <w:r>
        <w:t xml:space="preserve">Mikä arkkitehtoninen tyyli oli erityisen onnistunut?</w:t>
      </w:r>
    </w:p>
    <w:p>
      <w:r>
        <w:rPr>
          <w:b/>
        </w:rPr>
        <w:t xml:space="preserve">Kysymys 3</w:t>
      </w:r>
    </w:p>
    <w:p>
      <w:r>
        <w:t xml:space="preserve">Mikä asema on rakennettu jugendtyyliin?</w:t>
      </w:r>
    </w:p>
    <w:p>
      <w:r>
        <w:rPr>
          <w:b/>
        </w:rPr>
        <w:t xml:space="preserve">Kysymys 4</w:t>
      </w:r>
    </w:p>
    <w:p>
      <w:r>
        <w:t xml:space="preserve">Mitkä markkinat rakennettiin jugendtyyliin?</w:t>
      </w:r>
    </w:p>
    <w:p>
      <w:r>
        <w:rPr>
          <w:b/>
        </w:rPr>
        <w:t xml:space="preserve">Teksti numero 9</w:t>
      </w:r>
    </w:p>
    <w:p>
      <w:r>
        <w:t xml:space="preserve">Sen vuotuinen keskilämpötila on </w:t>
      </w:r>
      <w:r>
        <w:rPr>
          <w:color w:val="A9A9A9"/>
        </w:rPr>
        <w:t xml:space="preserve">18,4 °C </w:t>
      </w:r>
      <w:r>
        <w:t xml:space="preserve">(65,1 °F)</w:t>
      </w:r>
      <w:r>
        <w:rPr>
          <w:color w:val="A9A9A9"/>
        </w:rPr>
        <w:t xml:space="preserve">.</w:t>
      </w:r>
      <w:r>
        <w:t xml:space="preserve"> 22,8 °C (73,0 °F) päivällä ja 13,8 °C (56,8 °F) yöllä. Kylmimmän kuukauden - </w:t>
      </w:r>
      <w:r>
        <w:rPr>
          <w:color w:val="DCDCDC"/>
        </w:rPr>
        <w:t xml:space="preserve">tammikuun - </w:t>
      </w:r>
      <w:r>
        <w:t xml:space="preserve">enimmäislämpötila on tyypillisesti päivällä 13-21 °C (55-70 °F), ja vähimmäislämpötila on tyypillisesti yöllä 4-12 °C (39-54 °F). Lämpimin kuukausi - </w:t>
      </w:r>
      <w:r>
        <w:rPr>
          <w:color w:val="2F4F4F"/>
        </w:rPr>
        <w:t xml:space="preserve">elokuu</w:t>
      </w:r>
      <w:r>
        <w:t xml:space="preserve">, jossa päivän korkein lämpötila on tyypillisesti </w:t>
      </w:r>
      <w:r>
        <w:rPr>
          <w:color w:val="556B2F"/>
        </w:rPr>
        <w:t xml:space="preserve">28-34 °C </w:t>
      </w:r>
      <w:r>
        <w:t xml:space="preserve">(82-93 °F) ja yöllä noin 23 °C (73 °F). Yleisesti ottaen Pohjois-Euroopan kesän lämpötiloja vastaavat lämpötilat kestävät noin 8 kuukautta, huhtikuusta marraskuuhun. Maaliskuu on siirtymävaihe, jolloin lämpötila on usein yli 20 °C, ja keskilämpötila on 19,0 °C päivällä ja 10,0 °C yöllä. Joulukuu, tammikuu ja helmikuu ovat kylmimmät kuukaudet, jolloin keskilämpötila on noin 17 °C päivällä ja 7 °C yöllä. Valenciassa on yksi Euroopan leudoimmista talvista, mikä johtuu sen eteläisestä sijainnista Välimerellä ja Föhn-ilmiöstä. Tammikuun keskilämpötila on verrattavissa </w:t>
      </w:r>
      <w:r>
        <w:t xml:space="preserve">Pohjois-Euroopan suurimpien kaupunkien </w:t>
      </w:r>
      <w:r>
        <w:rPr>
          <w:color w:val="6B8E23"/>
        </w:rPr>
        <w:t xml:space="preserve">toukokuun ja syyskuun </w:t>
      </w:r>
      <w:r>
        <w:t xml:space="preserve">odotettavissa oleviin lämpötiloihin.</w:t>
      </w:r>
    </w:p>
    <w:p>
      <w:r>
        <w:rPr>
          <w:b/>
        </w:rPr>
        <w:t xml:space="preserve">Kysymys 0</w:t>
      </w:r>
    </w:p>
    <w:p>
      <w:r>
        <w:t xml:space="preserve">Mikä on Valencian vuotuinen keskilämpötila?</w:t>
      </w:r>
    </w:p>
    <w:p>
      <w:r>
        <w:rPr>
          <w:b/>
        </w:rPr>
        <w:t xml:space="preserve">Kysymys 1</w:t>
      </w:r>
    </w:p>
    <w:p>
      <w:r>
        <w:t xml:space="preserve">Mikä kuukausi on kuumin Valenciassa?</w:t>
      </w:r>
    </w:p>
    <w:p>
      <w:r>
        <w:rPr>
          <w:b/>
        </w:rPr>
        <w:t xml:space="preserve">Kysymys 2</w:t>
      </w:r>
    </w:p>
    <w:p>
      <w:r>
        <w:t xml:space="preserve">Mikä kuukausi on viilein Valenciassa?</w:t>
      </w:r>
    </w:p>
    <w:p>
      <w:r>
        <w:rPr>
          <w:b/>
        </w:rPr>
        <w:t xml:space="preserve">Kysymys 3</w:t>
      </w:r>
    </w:p>
    <w:p>
      <w:r>
        <w:t xml:space="preserve">Minkä kuukauden lämpötila Pohjois-Euroopassa on samanlainen kuin Valenciassa tammikuussa?</w:t>
      </w:r>
    </w:p>
    <w:p>
      <w:r>
        <w:rPr>
          <w:b/>
        </w:rPr>
        <w:t xml:space="preserve">Kysymys 4</w:t>
      </w:r>
    </w:p>
    <w:p>
      <w:r>
        <w:t xml:space="preserve">Mikä on päivän keskimääräinen enimmäislämpötila elokuussa Valenciassa?</w:t>
      </w:r>
    </w:p>
    <w:p>
      <w:r>
        <w:rPr>
          <w:b/>
        </w:rPr>
        <w:t xml:space="preserve">Teksti numero 10</w:t>
      </w:r>
    </w:p>
    <w:p>
      <w:r>
        <w:t xml:space="preserve">Valencian talous elpyi 1700-luvulla, kun </w:t>
      </w:r>
      <w:r>
        <w:rPr>
          <w:color w:val="A9A9A9"/>
        </w:rPr>
        <w:t xml:space="preserve">kudotun silkin ja keraamisten laattojen </w:t>
      </w:r>
      <w:r>
        <w:t xml:space="preserve">valmistus lisääntyi</w:t>
      </w:r>
      <w:r>
        <w:t xml:space="preserve">. </w:t>
      </w:r>
      <w:r>
        <w:t xml:space="preserve">Palau de Justícia on esimerkki vauraudesta, joka ilmeni Bourbonien vallan (1758-1802) kukoistavimpina aikoina </w:t>
      </w:r>
      <w:r>
        <w:rPr>
          <w:color w:val="DCDCDC"/>
        </w:rPr>
        <w:t xml:space="preserve">Kaarle III:</w:t>
      </w:r>
      <w:r>
        <w:t xml:space="preserve">n vallan aikana</w:t>
      </w:r>
      <w:r>
        <w:t xml:space="preserve">. </w:t>
      </w:r>
      <w:r>
        <w:rPr>
          <w:color w:val="2F4F4F"/>
        </w:rPr>
        <w:t xml:space="preserve">1700-luku </w:t>
      </w:r>
      <w:r>
        <w:t xml:space="preserve">oli Euroopassa valistuksen aikaa, ja sen humanistiset ihanteet vaikuttivat </w:t>
      </w:r>
      <w:r>
        <w:t xml:space="preserve">Valenciassa </w:t>
      </w:r>
      <w:r>
        <w:t xml:space="preserve">esimerkiksi </w:t>
      </w:r>
      <w:r>
        <w:rPr>
          <w:color w:val="556B2F"/>
        </w:rPr>
        <w:t xml:space="preserve">Gregory Maiansin ja Perez Bayerin kaltaisiin </w:t>
      </w:r>
      <w:r>
        <w:t xml:space="preserve">miehiin, jotka kävivät </w:t>
      </w:r>
      <w:r>
        <w:t xml:space="preserve">kirjeenvaihtoa ajan johtavien ranskalaisten ja saksalaisten ajattelijoiden kanssa</w:t>
      </w:r>
      <w:r>
        <w:rPr>
          <w:color w:val="2F4F4F"/>
        </w:rPr>
        <w:t xml:space="preserve">. </w:t>
      </w:r>
      <w:r>
        <w:t xml:space="preserve">Tässä aatteiden ylistävän ilmapiirin ilmapiirissä perustettiin vuonna</w:t>
      </w:r>
      <w:r>
        <w:rPr>
          <w:color w:val="6B8E23"/>
        </w:rPr>
        <w:t xml:space="preserve">1776</w:t>
      </w:r>
      <w:r>
        <w:t xml:space="preserve"> maamme ystävien taloudellinen seura (Societat Econòmica d'Amics del País)</w:t>
      </w:r>
      <w:r>
        <w:t xml:space="preserve">, joka otti käyttöön lukuisia parannuksia maataloudessa ja teollisuudessa ja edisti erilaisia kulttuuri-, kansalais- ja talouselämän instituutioita Valenciassa.</w:t>
      </w:r>
    </w:p>
    <w:p>
      <w:r>
        <w:rPr>
          <w:b/>
        </w:rPr>
        <w:t xml:space="preserve">Kysymys 0</w:t>
      </w:r>
    </w:p>
    <w:p>
      <w:r>
        <w:t xml:space="preserve">Milloin oli valistuksen aika?</w:t>
      </w:r>
    </w:p>
    <w:p>
      <w:r>
        <w:rPr>
          <w:b/>
        </w:rPr>
        <w:t xml:space="preserve">Kysymys 1</w:t>
      </w:r>
    </w:p>
    <w:p>
      <w:r>
        <w:t xml:space="preserve">Kuka Valenciassa sai vaikutteita valistusajan aatteista?</w:t>
      </w:r>
    </w:p>
    <w:p>
      <w:r>
        <w:rPr>
          <w:b/>
        </w:rPr>
        <w:t xml:space="preserve">Kysymys 2</w:t>
      </w:r>
    </w:p>
    <w:p>
      <w:r>
        <w:t xml:space="preserve">Milloin Ystävien taloudellinen seura perustettiin?</w:t>
      </w:r>
    </w:p>
    <w:p>
      <w:r>
        <w:rPr>
          <w:b/>
        </w:rPr>
        <w:t xml:space="preserve">Kysymys 3</w:t>
      </w:r>
    </w:p>
    <w:p>
      <w:r>
        <w:t xml:space="preserve">Mitä valmistettiin, mikä auttoi Valencian taloutta parantamaan?</w:t>
      </w:r>
    </w:p>
    <w:p>
      <w:r>
        <w:rPr>
          <w:b/>
        </w:rPr>
        <w:t xml:space="preserve">Kysymys 4</w:t>
      </w:r>
    </w:p>
    <w:p>
      <w:r>
        <w:t xml:space="preserve">Kuka hallitsi Bourbonin vallan vaurainta aikaa?</w:t>
      </w:r>
    </w:p>
    <w:p>
      <w:r>
        <w:rPr>
          <w:b/>
        </w:rPr>
        <w:t xml:space="preserve">Teksti numero 11</w:t>
      </w:r>
    </w:p>
    <w:p>
      <w:r>
        <w:rPr>
          <w:color w:val="A9A9A9"/>
        </w:rPr>
        <w:t xml:space="preserve">Francon </w:t>
      </w:r>
      <w:r>
        <w:t xml:space="preserve">diktatuuri </w:t>
      </w:r>
      <w:r>
        <w:t xml:space="preserve">kielsi poliittiset puolueet ja aloitti ankaran ideologisen ja kulttuurisen sorron, jota kirkko kannatti ja joskus jopa johti. Rahoitusmarkkinat horjuivat, mikä aiheutti vakavan talouskriisin, joka johti säännöstelyyn. Säännösteltyjen tuotteiden mustat markkinat olivat olemassa yli vuosikymmenen ajan. Valencian francolainen hallinto vaikeni vuoden 1949 tulvien ja niiden aiheuttamien kymmenien kuolonuhrien katastrofaalisista seurauksista, mutta ei pystynyt samaan vuoden 1957 vielä traagisemman tulvan jälkeen, kun </w:t>
      </w:r>
      <w:r>
        <w:rPr>
          <w:color w:val="DCDCDC"/>
        </w:rPr>
        <w:t xml:space="preserve">Turia-joki </w:t>
      </w:r>
      <w:r>
        <w:t xml:space="preserve">tulvi jälleen yli ja tappoi monia valencialaisia (virallisesti </w:t>
      </w:r>
      <w:r>
        <w:rPr>
          <w:color w:val="2F4F4F"/>
        </w:rPr>
        <w:t xml:space="preserve">81 </w:t>
      </w:r>
      <w:r>
        <w:t xml:space="preserve">kuollutta; todellista lukua ei tiedetä). Uusien katastrofien estämiseksi joki ohjattiin lopulta uuteen uomaan. Vanha uoma oli vuosia hylättynä, ja peräkkäiset francolaisten pormestarit ehdottivat, että siitä tehtäisiin </w:t>
      </w:r>
      <w:r>
        <w:rPr>
          <w:color w:val="556B2F"/>
        </w:rPr>
        <w:t xml:space="preserve">moottoritie, </w:t>
      </w:r>
      <w:r>
        <w:t xml:space="preserve">mutta tämä vaihtoehto hylättiin lopulta demokratian ja naapuruston kiivaiden vastalauseiden myötä. Joki jaettiin kahtia kaupungin länsirajalla (Plan Sur de Valencia), ja se ohjattiin etelään uutta uomaa pitkin, joka kiertää kaupunkia ennen kuin se yhtyy Välimereen. Joen vanha uoma jatkuu kuivana kaupungin keskustan läpi lähes mereen asti. Vanha jokiuoma on nykyään vehreä, upotettu puisto, jota kutsutaan nimellä "</w:t>
      </w:r>
      <w:r>
        <w:rPr>
          <w:color w:val="6B8E23"/>
        </w:rPr>
        <w:t xml:space="preserve">Turian puutarha" </w:t>
      </w:r>
      <w:r>
        <w:t xml:space="preserve">(Jardí del Túria tai Jardín del Turia), ja jonka ansiosta pyöräilijät ja jalankulkijat voivat kulkea suuressa osassa kaupunkia ilman teitä; moottoriajoneuvoliikenne kulkee puiston poikki yläpuolella olevien siltojen kautta.</w:t>
      </w:r>
    </w:p>
    <w:p>
      <w:r>
        <w:rPr>
          <w:b/>
        </w:rPr>
        <w:t xml:space="preserve">Kysymys 0</w:t>
      </w:r>
    </w:p>
    <w:p>
      <w:r>
        <w:t xml:space="preserve">Kenen hallinto kielsi poliittiset puolueet?</w:t>
      </w:r>
    </w:p>
    <w:p>
      <w:r>
        <w:rPr>
          <w:b/>
        </w:rPr>
        <w:t xml:space="preserve">Kysymys 1</w:t>
      </w:r>
    </w:p>
    <w:p>
      <w:r>
        <w:t xml:space="preserve">Kuinka monta ihmistä kuoli virallisten tietojen mukaan vuoden 1957 tulvassa?</w:t>
      </w:r>
    </w:p>
    <w:p>
      <w:r>
        <w:rPr>
          <w:b/>
        </w:rPr>
        <w:t xml:space="preserve">Kysymys 2</w:t>
      </w:r>
    </w:p>
    <w:p>
      <w:r>
        <w:t xml:space="preserve">Mikä joki tulvi vuonna 1957?</w:t>
      </w:r>
    </w:p>
    <w:p>
      <w:r>
        <w:rPr>
          <w:b/>
        </w:rPr>
        <w:t xml:space="preserve">Kysymys 3</w:t>
      </w:r>
    </w:p>
    <w:p>
      <w:r>
        <w:t xml:space="preserve">Mikä puisto sijaitsee edellisessä joenuomassa?</w:t>
      </w:r>
    </w:p>
    <w:p>
      <w:r>
        <w:rPr>
          <w:b/>
        </w:rPr>
        <w:t xml:space="preserve">Kysymys 4</w:t>
      </w:r>
    </w:p>
    <w:p>
      <w:r>
        <w:t xml:space="preserve">Mikä joen pohjan käyttöä koskeva ehdotus hylättiin?</w:t>
      </w:r>
    </w:p>
    <w:p>
      <w:r>
        <w:rPr>
          <w:b/>
        </w:rPr>
        <w:t xml:space="preserve">Teksti numero 12</w:t>
      </w:r>
    </w:p>
    <w:p>
      <w:r>
        <w:t xml:space="preserve">Valencian satama on </w:t>
      </w:r>
      <w:r>
        <w:rPr>
          <w:color w:val="A9A9A9"/>
        </w:rPr>
        <w:t xml:space="preserve">Välimeren länsirannikon </w:t>
      </w:r>
      <w:r>
        <w:t xml:space="preserve">suurin satama</w:t>
      </w:r>
      <w:r>
        <w:t xml:space="preserve">, joka oli vuonna 2008 Espanjan ensimmäinen konttiliikenteessä ja </w:t>
      </w:r>
      <w:r>
        <w:rPr>
          <w:color w:val="DCDCDC"/>
        </w:rPr>
        <w:t xml:space="preserve">toinen </w:t>
      </w:r>
      <w:r>
        <w:t xml:space="preserve">kokonaisliikenteessä, ja siellä käsitellään</w:t>
      </w:r>
      <w:r>
        <w:rPr>
          <w:color w:val="2F4F4F"/>
        </w:rPr>
        <w:t xml:space="preserve">20</w:t>
      </w:r>
      <w:r>
        <w:t xml:space="preserve"> prosenttia Espanjan viennistä. Tärkeimmät vientituotteet ovat elintarvikkeita ja juomia. Muita vientituotteita ovat </w:t>
      </w:r>
      <w:r>
        <w:rPr>
          <w:color w:val="556B2F"/>
        </w:rPr>
        <w:t xml:space="preserve">appelsiinit</w:t>
      </w:r>
      <w:r>
        <w:t xml:space="preserve">, huonekalut, keraamiset laatat, tuulettimet, tekstiilit ja rautatuotteet. Valencian teollisuus keskittyy metallurgiaan, kemikaaleihin, tekstiileihin, laivanrakennukseen ja panimotoimintaan. Pienet ja keskisuuret teollisuusyritykset ovat tärkeä osa paikallista taloutta, ja ennen nykyistä kriisiä työttömyys oli alhaisempi kuin Espanjassa keskimäärin.</w:t>
      </w:r>
    </w:p>
    <w:p>
      <w:r>
        <w:rPr>
          <w:b/>
        </w:rPr>
        <w:t xml:space="preserve">Kysymys 0</w:t>
      </w:r>
    </w:p>
    <w:p>
      <w:r>
        <w:t xml:space="preserve">Kuinka suuri osuus Espanjan viennistä käsitellään Valencian satamassa?</w:t>
      </w:r>
    </w:p>
    <w:p>
      <w:r>
        <w:rPr>
          <w:b/>
        </w:rPr>
        <w:t xml:space="preserve">Kysymys 1</w:t>
      </w:r>
    </w:p>
    <w:p>
      <w:r>
        <w:t xml:space="preserve">Minkä rannikon suurin satama on Valenciassa?</w:t>
      </w:r>
    </w:p>
    <w:p>
      <w:r>
        <w:rPr>
          <w:b/>
        </w:rPr>
        <w:t xml:space="preserve">Kysymys 2</w:t>
      </w:r>
    </w:p>
    <w:p>
      <w:r>
        <w:t xml:space="preserve">Missä Valencian satama sijoittuu Espanjan satamien joukossa kokonaisliikenteessä mitattuna?</w:t>
      </w:r>
    </w:p>
    <w:p>
      <w:r>
        <w:rPr>
          <w:b/>
        </w:rPr>
        <w:t xml:space="preserve">Kysymys 3</w:t>
      </w:r>
    </w:p>
    <w:p>
      <w:r>
        <w:t xml:space="preserve">Minkälaisia hedelmiä Valenciasta viedään?</w:t>
      </w:r>
    </w:p>
    <w:p>
      <w:r>
        <w:rPr>
          <w:b/>
        </w:rPr>
        <w:t xml:space="preserve">Teksti numero 13</w:t>
      </w:r>
    </w:p>
    <w:p>
      <w:r>
        <w:t xml:space="preserve">Absolutistisen aatteen kiihkeänä kannattajana </w:t>
      </w:r>
      <w:r>
        <w:rPr>
          <w:color w:val="A9A9A9"/>
        </w:rPr>
        <w:t xml:space="preserve">Elíolla </w:t>
      </w:r>
      <w:r>
        <w:t xml:space="preserve">oli ollut tärkeä rooli vuoden 1812 perustuslain kannattajien tukahduttamisessa. Tämän vuoksi hänet pidätettiin vuonna 1820 ja teloitettiin </w:t>
      </w:r>
      <w:r>
        <w:rPr>
          <w:color w:val="DCDCDC"/>
        </w:rPr>
        <w:t xml:space="preserve">1822</w:t>
      </w:r>
      <w:r>
        <w:rPr>
          <w:color w:val="2F4F4F"/>
        </w:rPr>
        <w:t xml:space="preserve">kuristamalla</w:t>
      </w:r>
      <w:r>
        <w:t xml:space="preserve">. </w:t>
      </w:r>
      <w:r>
        <w:t xml:space="preserve">Absolutistien ja liberaalien välinen konflikti jatkui, ja </w:t>
      </w:r>
      <w:r>
        <w:t xml:space="preserve">Trienio Liberalia seuranneella </w:t>
      </w:r>
      <w:r>
        <w:t xml:space="preserve">konservatiivisen vallan kaudella, jota kutsuttiin </w:t>
      </w:r>
      <w:r>
        <w:rPr>
          <w:color w:val="556B2F"/>
        </w:rPr>
        <w:t xml:space="preserve">pahaenteiseksi vuosikymmeneksi </w:t>
      </w:r>
      <w:r>
        <w:t xml:space="preserve">(1823-1833), hallitusjoukot ja katolinen inkvisitio harjoittivat häikäilemätöntä sortoa. Inkvisition viimeinen uhri oli </w:t>
      </w:r>
      <w:r>
        <w:rPr>
          <w:color w:val="6B8E23"/>
        </w:rPr>
        <w:t xml:space="preserve">Gaietà Ripoli</w:t>
      </w:r>
      <w:r>
        <w:t xml:space="preserve">, deistiksi ja vapaamuurariksi syytetty opettaja, joka hirtettiin Valenciassa vuonna 1824.</w:t>
      </w:r>
    </w:p>
    <w:p>
      <w:r>
        <w:rPr>
          <w:b/>
        </w:rPr>
        <w:t xml:space="preserve">Kysymys 0</w:t>
      </w:r>
    </w:p>
    <w:p>
      <w:r>
        <w:t xml:space="preserve">Kuka auttoi tukahduttamaan perustuslain kannattajat ja hänet teloitettiin myöhemmin sen vuoksi?</w:t>
      </w:r>
    </w:p>
    <w:p>
      <w:r>
        <w:rPr>
          <w:b/>
        </w:rPr>
        <w:t xml:space="preserve">Kysymys 1</w:t>
      </w:r>
    </w:p>
    <w:p>
      <w:r>
        <w:t xml:space="preserve">Milloin Elio tapettiin?</w:t>
      </w:r>
    </w:p>
    <w:p>
      <w:r>
        <w:rPr>
          <w:b/>
        </w:rPr>
        <w:t xml:space="preserve">Kysymys 2</w:t>
      </w:r>
    </w:p>
    <w:p>
      <w:r>
        <w:t xml:space="preserve">Miten Elio teloitettiin?</w:t>
      </w:r>
    </w:p>
    <w:p>
      <w:r>
        <w:rPr>
          <w:b/>
        </w:rPr>
        <w:t xml:space="preserve">Kysymys 3</w:t>
      </w:r>
    </w:p>
    <w:p>
      <w:r>
        <w:t xml:space="preserve">Mikä on vuosien 1823-1833 nimi?</w:t>
      </w:r>
    </w:p>
    <w:p>
      <w:r>
        <w:rPr>
          <w:b/>
        </w:rPr>
        <w:t xml:space="preserve">Kysymys 4</w:t>
      </w:r>
    </w:p>
    <w:p>
      <w:r>
        <w:t xml:space="preserve">Kuka oli viimeinen inkvisition tappama henkilö?</w:t>
      </w:r>
    </w:p>
    <w:p>
      <w:r>
        <w:rPr>
          <w:b/>
        </w:rPr>
        <w:t xml:space="preserve">Teksti numero 14</w:t>
      </w:r>
    </w:p>
    <w:p>
      <w:r>
        <w:t xml:space="preserve">Paavi </w:t>
      </w:r>
      <w:r>
        <w:rPr>
          <w:color w:val="DCDCDC"/>
        </w:rPr>
        <w:t xml:space="preserve">Benedictus XVI </w:t>
      </w:r>
      <w:r>
        <w:t xml:space="preserve">käytti </w:t>
      </w:r>
      <w:r>
        <w:rPr>
          <w:color w:val="A9A9A9"/>
        </w:rPr>
        <w:t xml:space="preserve">9. heinäkuuta 2006 </w:t>
      </w:r>
      <w:r>
        <w:t xml:space="preserve">Valencian katedraalissa, Our Lady of the Forsaken Basilicassa, pidetyssä messussa </w:t>
      </w:r>
      <w:r>
        <w:t xml:space="preserve">Maailman perheiden päivänä </w:t>
      </w:r>
      <w:r>
        <w:rPr>
          <w:color w:val="2F4F4F"/>
        </w:rPr>
        <w:t xml:space="preserve">Santo Caliz </w:t>
      </w:r>
      <w:r>
        <w:t xml:space="preserve">-nimistä </w:t>
      </w:r>
      <w:r>
        <w:rPr>
          <w:color w:val="556B2F"/>
        </w:rPr>
        <w:t xml:space="preserve">1. vuosisadan </w:t>
      </w:r>
      <w:r>
        <w:t xml:space="preserve">Lähi-idän esinettä, jota jotkut katolilaiset pitävät Graalin maljana. Väitetään, että keisari Valerianus toi sen kyseiseen kirkkoon 3. vuosisadalla sen jälkeen, kun </w:t>
      </w:r>
      <w:r>
        <w:rPr>
          <w:color w:val="6B8E23"/>
        </w:rPr>
        <w:t xml:space="preserve">Pyhä Pietari oli </w:t>
      </w:r>
      <w:r>
        <w:t xml:space="preserve">tuonut sen </w:t>
      </w:r>
      <w:r>
        <w:t xml:space="preserve">Roomaan Jerusalemista</w:t>
      </w:r>
      <w:r>
        <w:t xml:space="preserve">.</w:t>
      </w:r>
      <w:r>
        <w:t xml:space="preserve"> Santo Caliz (Pyhä malja) on yksinkertainen, pieni kivikuppi. Sen pohja lisättiin keskiajalla, ja se koostuu hienosta kullasta, alabastrista ja jalokivistä.</w:t>
      </w:r>
    </w:p>
    <w:p>
      <w:r>
        <w:rPr>
          <w:b/>
        </w:rPr>
        <w:t xml:space="preserve">Kysymys 0</w:t>
      </w:r>
    </w:p>
    <w:p>
      <w:r>
        <w:t xml:space="preserve">Mikä on sen maljan nimi, jota jotkut katolilaiset pitävät Graalin maljana?</w:t>
      </w:r>
    </w:p>
    <w:p>
      <w:r>
        <w:rPr>
          <w:b/>
        </w:rPr>
        <w:t xml:space="preserve">Kysymys 1</w:t>
      </w:r>
    </w:p>
    <w:p>
      <w:r>
        <w:t xml:space="preserve">Kuka paavi käytti Santo Calizin messua Valenciassa?</w:t>
      </w:r>
    </w:p>
    <w:p>
      <w:r>
        <w:rPr>
          <w:b/>
        </w:rPr>
        <w:t xml:space="preserve">Kysymys 2</w:t>
      </w:r>
    </w:p>
    <w:p>
      <w:r>
        <w:t xml:space="preserve">Miltä vuosisadalta Santo Caliz on?</w:t>
      </w:r>
    </w:p>
    <w:p>
      <w:r>
        <w:rPr>
          <w:b/>
        </w:rPr>
        <w:t xml:space="preserve">Kysymys 3</w:t>
      </w:r>
    </w:p>
    <w:p>
      <w:r>
        <w:t xml:space="preserve">Milloin Santo Calizissa pidettiin messu Valenciassa?</w:t>
      </w:r>
    </w:p>
    <w:p>
      <w:r>
        <w:rPr>
          <w:b/>
        </w:rPr>
        <w:t xml:space="preserve">Kysymys 4</w:t>
      </w:r>
    </w:p>
    <w:p>
      <w:r>
        <w:t xml:space="preserve">Kuka vei legendan mukaan Santo Calizin Roomaan?</w:t>
      </w:r>
    </w:p>
    <w:p>
      <w:r>
        <w:rPr>
          <w:b/>
        </w:rPr>
        <w:t xml:space="preserve">Teksti numero 15</w:t>
      </w:r>
    </w:p>
    <w:p>
      <w:r>
        <w:t xml:space="preserve">Kantonivallankumouksen aikana </w:t>
      </w:r>
      <w:r>
        <w:rPr>
          <w:color w:val="A9A9A9"/>
        </w:rPr>
        <w:t xml:space="preserve">1873</w:t>
      </w:r>
      <w:r>
        <w:t xml:space="preserve">, joka oli </w:t>
      </w:r>
      <w:r>
        <w:t xml:space="preserve">kantonistien kansannousu Espanjan ensimmäisen tasavallan aikana, kaupunki yhdistettiin useimpien lähikaupunkien kanssa Valencian liittovaltion kantoniksi (joka julistettiin 19. heinäkuuta ja lakkautettiin 7. elokuuta). Se ei ollut yhtä vallankumouksellinen kuin Alcoyn kaltaisissa kaupungeissa, koska sen aloitti porvaristo, mutta Madridin hallitus lähetti </w:t>
      </w:r>
      <w:r>
        <w:rPr>
          <w:color w:val="DCDCDC"/>
        </w:rPr>
        <w:t xml:space="preserve">kenraali Martinez-Camposin </w:t>
      </w:r>
      <w:r>
        <w:t xml:space="preserve">tukahduttamaan kapinan aseellisesti ja pommitti Valenciaa voimakkaasti. Kaupunki antautui 7. elokuuta; </w:t>
      </w:r>
      <w:r>
        <w:rPr>
          <w:color w:val="2F4F4F"/>
        </w:rPr>
        <w:t xml:space="preserve">Alfonso XII </w:t>
      </w:r>
      <w:r>
        <w:t xml:space="preserve">julistettiin kuninkaaksi 29. joulukuuta 1874, ja hän saapui Valenciaan </w:t>
      </w:r>
      <w:r>
        <w:rPr>
          <w:color w:val="556B2F"/>
        </w:rPr>
        <w:t xml:space="preserve">11. tammikuuta 1875 </w:t>
      </w:r>
      <w:r>
        <w:t xml:space="preserve">matkallaan Madridiin, mikä merkitsi ensimmäisen tasavallan loppua. Bourbonien palauttamisesta huolimatta konservatiivien ja liberaalien välinen tasapaino hallituksessa säilyi Valenciassa suunnilleen tasaisena siihen asti, kunnes yleinen miesäänioikeus myönnettiin vuonna 1890, minkä jälkeen </w:t>
      </w:r>
      <w:r>
        <w:rPr>
          <w:color w:val="6B8E23"/>
        </w:rPr>
        <w:t xml:space="preserve">Vicente Blasco Ibáñezin</w:t>
      </w:r>
      <w:r>
        <w:t xml:space="preserve"> johtamat republikaanit </w:t>
      </w:r>
      <w:r>
        <w:t xml:space="preserve">saivat huomattavasti suuremman osuuden kansanäänistä.</w:t>
      </w:r>
    </w:p>
    <w:p>
      <w:r>
        <w:rPr>
          <w:b/>
        </w:rPr>
        <w:t xml:space="preserve">Kysymys 0</w:t>
      </w:r>
    </w:p>
    <w:p>
      <w:r>
        <w:t xml:space="preserve">Minä vuonna kantonalistien kansannousu tapahtui?</w:t>
      </w:r>
    </w:p>
    <w:p>
      <w:r>
        <w:rPr>
          <w:b/>
        </w:rPr>
        <w:t xml:space="preserve">Kysymys 1</w:t>
      </w:r>
    </w:p>
    <w:p>
      <w:r>
        <w:t xml:space="preserve">Kuka lähetettiin pysäyttämään Valencian kansannousu?</w:t>
      </w:r>
    </w:p>
    <w:p>
      <w:r>
        <w:rPr>
          <w:b/>
        </w:rPr>
        <w:t xml:space="preserve">Kysymys 2</w:t>
      </w:r>
    </w:p>
    <w:p>
      <w:r>
        <w:t xml:space="preserve">Kenestä tuli kuningas vuonna 1874?</w:t>
      </w:r>
    </w:p>
    <w:p>
      <w:r>
        <w:rPr>
          <w:b/>
        </w:rPr>
        <w:t xml:space="preserve">Kysymys 3</w:t>
      </w:r>
    </w:p>
    <w:p>
      <w:r>
        <w:t xml:space="preserve">Milloin Alfonso XXII saapui Valenciaan?</w:t>
      </w:r>
    </w:p>
    <w:p>
      <w:r>
        <w:rPr>
          <w:b/>
        </w:rPr>
        <w:t xml:space="preserve">Kysymys 4</w:t>
      </w:r>
    </w:p>
    <w:p>
      <w:r>
        <w:t xml:space="preserve">Kuka oli republikaanien johtaja miesten äänioikeuden myöntämisen jälkeen?</w:t>
      </w:r>
    </w:p>
    <w:p>
      <w:r>
        <w:rPr>
          <w:b/>
        </w:rPr>
        <w:t xml:space="preserve">Teksti numero 16</w:t>
      </w:r>
    </w:p>
    <w:p>
      <w:r>
        <w:t xml:space="preserve">Maailmankuulu (ja kaupungissa syntynyt) arkkitehti </w:t>
      </w:r>
      <w:r>
        <w:rPr>
          <w:color w:val="A9A9A9"/>
        </w:rPr>
        <w:t xml:space="preserve">Santiago Calatrava </w:t>
      </w:r>
      <w:r>
        <w:t xml:space="preserve">suunnitteli futuristisen </w:t>
      </w:r>
      <w:r>
        <w:rPr>
          <w:color w:val="DCDCDC"/>
        </w:rPr>
        <w:t xml:space="preserve">Taiteiden ja tieteiden kaupungin </w:t>
      </w:r>
      <w:r>
        <w:t xml:space="preserve">(Ciutat de les Arts i les Ciències), jossa on oopperatalo/esitystaidekeskus, tiedemuseo, IMAX-elokuvateatteri/planetaario, valtameripuisto ja muita rakenteita, kuten pitkä katettu kävelytie ja ravintoloita. Calatrava on myös vastuussa </w:t>
      </w:r>
      <w:r>
        <w:rPr>
          <w:color w:val="2F4F4F"/>
        </w:rPr>
        <w:t xml:space="preserve">kaupungin </w:t>
      </w:r>
      <w:r>
        <w:t xml:space="preserve">keskustassa sijaitsevasta, hänen mukaansa nimetystä sillasta</w:t>
      </w:r>
      <w:r>
        <w:t xml:space="preserve">. </w:t>
      </w:r>
      <w:r>
        <w:t xml:space="preserve">Musiikkipalatsi (Palau De La Música) on toinen merkittävä esimerkki </w:t>
      </w:r>
      <w:r>
        <w:rPr>
          <w:color w:val="556B2F"/>
        </w:rPr>
        <w:t xml:space="preserve">modernista </w:t>
      </w:r>
      <w:r>
        <w:t xml:space="preserve">arkkitehtuurista Valenciassa.</w:t>
      </w:r>
    </w:p>
    <w:p>
      <w:r>
        <w:rPr>
          <w:b/>
        </w:rPr>
        <w:t xml:space="preserve">Kysymys 0</w:t>
      </w:r>
    </w:p>
    <w:p>
      <w:r>
        <w:t xml:space="preserve">Kuka suunnitteli Taiteiden ja tieteiden kaupungin?</w:t>
      </w:r>
    </w:p>
    <w:p>
      <w:r>
        <w:rPr>
          <w:b/>
        </w:rPr>
        <w:t xml:space="preserve">Kysymys 1</w:t>
      </w:r>
    </w:p>
    <w:p>
      <w:r>
        <w:t xml:space="preserve">Missä sijaitsee Calatravan mukaan nimetty silta?</w:t>
      </w:r>
    </w:p>
    <w:p>
      <w:r>
        <w:rPr>
          <w:b/>
        </w:rPr>
        <w:t xml:space="preserve">Kysymys 2</w:t>
      </w:r>
    </w:p>
    <w:p>
      <w:r>
        <w:t xml:space="preserve">Minkälainen arkkitehtuuri Musiikkipalatsissa on?</w:t>
      </w:r>
    </w:p>
    <w:p>
      <w:r>
        <w:rPr>
          <w:b/>
        </w:rPr>
        <w:t xml:space="preserve">Kysymys 3</w:t>
      </w:r>
    </w:p>
    <w:p>
      <w:r>
        <w:t xml:space="preserve">Mikä Calatravan luomuksista sisältää IMAX-teatterin?</w:t>
      </w:r>
    </w:p>
    <w:p>
      <w:r>
        <w:rPr>
          <w:b/>
        </w:rPr>
        <w:t xml:space="preserve">Teksti numero 17</w:t>
      </w:r>
    </w:p>
    <w:p>
      <w:r>
        <w:t xml:space="preserve">Valencia on kaksikielinen kaupunki: Valencian </w:t>
      </w:r>
      <w:r>
        <w:t xml:space="preserve">kieli </w:t>
      </w:r>
      <w:r>
        <w:t xml:space="preserve">ja </w:t>
      </w:r>
      <w:r>
        <w:rPr>
          <w:color w:val="A9A9A9"/>
        </w:rPr>
        <w:t xml:space="preserve">espanja </w:t>
      </w:r>
      <w:r>
        <w:t xml:space="preserve">ovat </w:t>
      </w:r>
      <w:r>
        <w:rPr>
          <w:color w:val="DCDCDC"/>
        </w:rPr>
        <w:t xml:space="preserve">kaksi </w:t>
      </w:r>
      <w:r>
        <w:t xml:space="preserve">virallista kieltä</w:t>
      </w:r>
      <w:r>
        <w:rPr>
          <w:color w:val="A9A9A9"/>
        </w:rPr>
        <w:t xml:space="preserve">.</w:t>
      </w:r>
      <w:r>
        <w:t xml:space="preserve"> Espanja on virallinen kieli koko Espanjassa, kun taas valencialainen on virallinen kieli Valencian maassa sekä Kataloniassa ja Baleaareilla, jossa se saa nimen katalaani. Huolimatta eriytyneestä nimityksestä, erilaisista murrepiirteistä ja poliittisista jännitteistä Katalonian ja Valencian maan välillä </w:t>
      </w:r>
      <w:r>
        <w:rPr>
          <w:color w:val="2F4F4F"/>
        </w:rPr>
        <w:t xml:space="preserve">katalaani </w:t>
      </w:r>
      <w:r>
        <w:t xml:space="preserve">ja valencialainen ovat keskenään ymmärrettäviä, ja niitä pidetään saman kielen kahtena lajikkeena.</w:t>
        <w:br/>
        <w:t xml:space="preserve">Valencian kieltä on historiallisesti tukahdutettu espanjan kielen hyväksi. Vaikutukset ovat olleet selvempiä varsinaisissa kaupungeissa, kun taas maaseudulla ja suurkaupunkialueilla kieli on säilynyt aktiivisena. Kastilian ja Aragonian yhdistymisen jälkeen espanjankielinen eliitti vakiintui kaupunkiin. Uudemmassa historiassa Francon sotilas- ja hallintokoneiston perustaminen Valenciaan sulki valencialaiset edelleen pois julkisesta elämästä. Valencian kieli sai takaisin virallisen asemansa, arvovaltansa ja käyttönsä koulutuksessa demokratiaan siirtymisen jälkeen vuonna</w:t>
      </w:r>
      <w:r>
        <w:rPr>
          <w:color w:val="556B2F"/>
        </w:rPr>
        <w:t xml:space="preserve">1978</w:t>
      </w:r>
      <w:r>
        <w:t xml:space="preserve">Valencian kieli on kuitenkin viime vuosikymmeninä tapahtuneen teollistumisen vuoksi houkutellut maahanmuuttajia Espanjan muilta alueilta, joten sen yhteiskunnallisen käytön vähenemiseen on myös demografinen tekijä. Näiden syiden yhdistelmästä johtuen Valenciasta on tullut katalaanin vastaisen blaverismin linnake, jossa valencialaisuutta pidetään pelkästään kansanperinteisenä mutta hylätään nykyinen standardi, joka on mukautettu katalaanin ortografiasta.</w:t>
        <w:br/>
        <w:t xml:space="preserve">Espanja on tällä hetkellä hallitseva kieli itse kaupungissa, mutta koulutusjärjestelmän ansiosta useimmat valencialaiset osaavat sekä espanjan että valencialaisen kielen, ja kaupungissa voidaan käyttää kumpaakin. Valencia on näin ollen Barcelonan jälkeen toiseksi suurin katalaaninkielinen kaupunki. Viranomaisrakennukset ja kadut on nimetty valencialaisittain. Kaupungissa toimii myös monia Valencian-myönteisiä poliittisia ja kansalaisjärjestöjä. Valenciankielistä opetusta tarjotaan lisäksi</w:t>
      </w:r>
      <w:r>
        <w:rPr>
          <w:color w:val="6B8E23"/>
        </w:rPr>
        <w:t xml:space="preserve">yli 70 </w:t>
      </w:r>
      <w:r>
        <w:t xml:space="preserve">valtion omistamassa koulussa sekä Valencian yliopistossa kaikilla tieteenaloilla.</w:t>
      </w:r>
    </w:p>
    <w:p>
      <w:r>
        <w:rPr>
          <w:b/>
        </w:rPr>
        <w:t xml:space="preserve">Kysymys 0</w:t>
      </w:r>
    </w:p>
    <w:p>
      <w:r>
        <w:t xml:space="preserve">Kuinka monta virallista kieltä Valenciassa on?</w:t>
      </w:r>
    </w:p>
    <w:p>
      <w:r>
        <w:rPr>
          <w:b/>
        </w:rPr>
        <w:t xml:space="preserve">Kysymys 1</w:t>
      </w:r>
    </w:p>
    <w:p>
      <w:r>
        <w:t xml:space="preserve">Mikä kieli on hyvin samankaltainen kuin valencialainen ja mitä pidetään saman kielen toisena lajikkeena?</w:t>
      </w:r>
    </w:p>
    <w:p>
      <w:r>
        <w:rPr>
          <w:b/>
        </w:rPr>
        <w:t xml:space="preserve">Kysymys 2</w:t>
      </w:r>
    </w:p>
    <w:p>
      <w:r>
        <w:t xml:space="preserve">Mikä kieli on Valenciassa virallinen kieli valencialaisen lisäksi?</w:t>
      </w:r>
    </w:p>
    <w:p>
      <w:r>
        <w:rPr>
          <w:b/>
        </w:rPr>
        <w:t xml:space="preserve">Kysymys 3</w:t>
      </w:r>
    </w:p>
    <w:p>
      <w:r>
        <w:t xml:space="preserve">Kuinka moni koulu tarjoaa opetusta kokonaan valencialaisittain?</w:t>
      </w:r>
    </w:p>
    <w:p>
      <w:r>
        <w:rPr>
          <w:b/>
        </w:rPr>
        <w:t xml:space="preserve">Kysymys 4</w:t>
      </w:r>
    </w:p>
    <w:p>
      <w:r>
        <w:t xml:space="preserve">Milloin Valencian kieli sai takaisin virallisen asemansa?</w:t>
      </w:r>
    </w:p>
    <w:p>
      <w:r>
        <w:rPr>
          <w:b/>
        </w:rPr>
        <w:t xml:space="preserve">Teksti numero 18</w:t>
      </w:r>
    </w:p>
    <w:p>
      <w:r>
        <w:t xml:space="preserve">Valencian kulttuurikehitys on </w:t>
      </w:r>
      <w:r>
        <w:rPr>
          <w:color w:val="A9A9A9"/>
        </w:rPr>
        <w:t xml:space="preserve">viimeisten kolmenkymmenen vuoden </w:t>
      </w:r>
      <w:r>
        <w:t xml:space="preserve">aikana kasvanut voimakkaasti, mistä ovat </w:t>
      </w:r>
      <w:r>
        <w:t xml:space="preserve">esimerkkinä näyttelyt ja esitykset sellaisissa ikonisissa instituutioissa kuin Palau de la Música, Palacio de Congresos, Metro, Ciutat de les Arts i les Ciències (Taiteiden ja tieteiden kaupunki), Valencian valistus- ja modernismimuseo (Museo Valenciano de la Ilustracion y la Modernidad) ja Valencian modernin taiteen instituutti (Instituto Valenciano de Arte Moderno). </w:t>
      </w:r>
      <w:r>
        <w:t xml:space="preserve">Tunnetun rakennusinsinöörin, arkkitehdin ja kuvanveistäjän </w:t>
      </w:r>
      <w:r>
        <w:rPr>
          <w:color w:val="DCDCDC"/>
        </w:rPr>
        <w:t xml:space="preserve">Santiago Calatravan </w:t>
      </w:r>
      <w:r>
        <w:t xml:space="preserve">ja arkkitehti </w:t>
      </w:r>
      <w:r>
        <w:rPr>
          <w:color w:val="2F4F4F"/>
        </w:rPr>
        <w:t xml:space="preserve">Félix Candelan </w:t>
      </w:r>
      <w:r>
        <w:t xml:space="preserve">eri tuotannot </w:t>
      </w:r>
      <w:r>
        <w:t xml:space="preserve">ovat osaltaan edistäneet Valencian kansainvälistä mainetta. Nämä julkiset työt ja meneillään oleva </w:t>
      </w:r>
      <w:r>
        <w:rPr>
          <w:color w:val="556B2F"/>
        </w:rPr>
        <w:t xml:space="preserve">vanhan kaupungin </w:t>
      </w:r>
      <w:r>
        <w:t xml:space="preserve">(Ciutat Vella) </w:t>
      </w:r>
      <w:r>
        <w:t xml:space="preserve">kunnostaminen </w:t>
      </w:r>
      <w:r>
        <w:t xml:space="preserve">ovat auttaneet parantamaan kaupungin asuttavuutta, ja matkailu lisääntyy jatkuvasti.</w:t>
      </w:r>
    </w:p>
    <w:p>
      <w:r>
        <w:rPr>
          <w:b/>
        </w:rPr>
        <w:t xml:space="preserve">Kysymys 0</w:t>
      </w:r>
    </w:p>
    <w:p>
      <w:r>
        <w:t xml:space="preserve">Minkä ajanjakson aikana Valenciassa on tapahtunut kulttuurinen nousu?</w:t>
      </w:r>
    </w:p>
    <w:p>
      <w:r>
        <w:rPr>
          <w:b/>
        </w:rPr>
        <w:t xml:space="preserve">Kysymys 1</w:t>
      </w:r>
    </w:p>
    <w:p>
      <w:r>
        <w:t xml:space="preserve">Kenen rakennusinsinöörin työ on auttanut Valencian mainetta?</w:t>
      </w:r>
    </w:p>
    <w:p>
      <w:r>
        <w:rPr>
          <w:b/>
        </w:rPr>
        <w:t xml:space="preserve">Kysymys 2</w:t>
      </w:r>
    </w:p>
    <w:p>
      <w:r>
        <w:t xml:space="preserve">Kuka muu arkkitehti kuin Calatrava on auttanut Valencian mainetta?</w:t>
      </w:r>
    </w:p>
    <w:p>
      <w:r>
        <w:rPr>
          <w:b/>
        </w:rPr>
        <w:t xml:space="preserve">Kysymys 3</w:t>
      </w:r>
    </w:p>
    <w:p>
      <w:r>
        <w:t xml:space="preserve">Missä osassa Valencian aluetta tehdään parannuksia?</w:t>
      </w:r>
    </w:p>
    <w:p>
      <w:r>
        <w:rPr>
          <w:b/>
        </w:rPr>
        <w:t xml:space="preserve">Teksti numero 19</w:t>
      </w:r>
    </w:p>
    <w:p>
      <w:r>
        <w:t xml:space="preserve">Seurakuntakirkkoihin kuuluvat </w:t>
      </w:r>
      <w:r>
        <w:rPr>
          <w:color w:val="A9A9A9"/>
        </w:rPr>
        <w:t xml:space="preserve">Pyhän Johanneksen </w:t>
      </w:r>
      <w:r>
        <w:t xml:space="preserve">(Kastaja ja Evankelista) kirkko, joka rakennettiin uudelleen vuonna 1368 ja jonka </w:t>
      </w:r>
      <w:r>
        <w:rPr>
          <w:color w:val="DCDCDC"/>
        </w:rPr>
        <w:t xml:space="preserve">Paloninon</w:t>
      </w:r>
      <w:r>
        <w:t xml:space="preserve"> koristelemassa kupolissa </w:t>
      </w:r>
      <w:r>
        <w:t xml:space="preserve">on Espanjan parhaita freskoja; El Templo (Temppeli), temppeliritareiden muinainen kirkko, joka siirtyi Montesan ritarikunnan haltuun ja rakennettiin uudelleen Ferdinand VI:n ja Kaarle III:n aikana; </w:t>
      </w:r>
      <w:r>
        <w:t xml:space="preserve">entinen dominikaanien luostari, joka oli aikoinaan </w:t>
      </w:r>
      <w:r>
        <w:rPr>
          <w:color w:val="2F4F4F"/>
        </w:rPr>
        <w:t xml:space="preserve">pääkaupungin </w:t>
      </w:r>
      <w:r>
        <w:t xml:space="preserve">päämajan päämaja</w:t>
      </w:r>
      <w:r>
        <w:t xml:space="preserve">, jonka luostarissa on kaunis goottilainen siipi ja kapitulihuone, jonka suuret pylväät jäljittelevät palmuja; Colegio del Corpus Christi, joka on omistettu autuaalle sakramentille ja jossa harjoitetaan ikuista palvontaa; jesuiittakollegio, jonka </w:t>
      </w:r>
      <w:r>
        <w:rPr>
          <w:color w:val="556B2F"/>
        </w:rPr>
        <w:t xml:space="preserve">kansanrintaman vallankumouksellinen komitea </w:t>
      </w:r>
      <w:r>
        <w:t xml:space="preserve">tuhosi vuonna 1868, mutta joka </w:t>
      </w:r>
      <w:r>
        <w:t xml:space="preserve">myöhemmin rakennettiin uudelleen; ja </w:t>
      </w:r>
      <w:r>
        <w:rPr>
          <w:color w:val="6B8E23"/>
        </w:rPr>
        <w:t xml:space="preserve">Colegio de San Juan </w:t>
      </w:r>
      <w:r>
        <w:t xml:space="preserve">(myös seuran jäsen), entinen aateliskollegio, joka on nykyään maakunnan keskiasteen oppilaitos.</w:t>
      </w:r>
    </w:p>
    <w:p>
      <w:r>
        <w:rPr>
          <w:b/>
        </w:rPr>
        <w:t xml:space="preserve">Kysymys 0</w:t>
      </w:r>
    </w:p>
    <w:p>
      <w:r>
        <w:t xml:space="preserve">Missä kirkossa on Espanjan hienoimpia freskoja?</w:t>
      </w:r>
    </w:p>
    <w:p>
      <w:r>
        <w:rPr>
          <w:b/>
        </w:rPr>
        <w:t xml:space="preserve">Kysymys 1</w:t>
      </w:r>
    </w:p>
    <w:p>
      <w:r>
        <w:t xml:space="preserve">Kuka koristeli Pyhän Johanneksen kupolin?</w:t>
      </w:r>
    </w:p>
    <w:p>
      <w:r>
        <w:rPr>
          <w:b/>
        </w:rPr>
        <w:t xml:space="preserve">Kysymys 2</w:t>
      </w:r>
    </w:p>
    <w:p>
      <w:r>
        <w:t xml:space="preserve">Kuka tuhosi jesuiittakoulun?</w:t>
      </w:r>
    </w:p>
    <w:p>
      <w:r>
        <w:rPr>
          <w:b/>
        </w:rPr>
        <w:t xml:space="preserve">Kysymys 3</w:t>
      </w:r>
    </w:p>
    <w:p>
      <w:r>
        <w:t xml:space="preserve">Minkä päämaja oli aikoinaan entisessä dominikaaniluostarissa?</w:t>
      </w:r>
    </w:p>
    <w:p>
      <w:r>
        <w:rPr>
          <w:b/>
        </w:rPr>
        <w:t xml:space="preserve">Kysymys 4</w:t>
      </w:r>
    </w:p>
    <w:p>
      <w:r>
        <w:t xml:space="preserve">Mikä oli aikoinaan aatelisten opisto ja on nyt toisen asteen koulutuspaikka?</w:t>
      </w:r>
    </w:p>
    <w:p>
      <w:r>
        <w:rPr>
          <w:b/>
        </w:rPr>
        <w:t xml:space="preserve">Teksti numero 20</w:t>
      </w:r>
    </w:p>
    <w:p>
      <w:r>
        <w:t xml:space="preserve">Muutamaa vuosisataa myöhemmin, samaan aikaan kun germaaniset kansat (suevit, vandaalit, alaanit ja myöhemmin visigootit) hyökkäsivät kaupunkiin ja Rooman keisarikunnan hallinnon päättymisen jättämä valtatyhjiö syntyi, </w:t>
      </w:r>
      <w:r>
        <w:rPr>
          <w:color w:val="A9A9A9"/>
        </w:rPr>
        <w:t xml:space="preserve">kirkko </w:t>
      </w:r>
      <w:r>
        <w:t xml:space="preserve">otti vallan kaupungissa ja korvasi vanhat roomalaiset temppelit uskonnollisilla rakennuksilla. Bysantin hyökkäyksen myötä Iberian niemimaan lounaisosaan </w:t>
      </w:r>
      <w:r>
        <w:rPr>
          <w:color w:val="DCDCDC"/>
        </w:rPr>
        <w:t xml:space="preserve">554</w:t>
      </w:r>
      <w:r>
        <w:t xml:space="preserve">kaupunki sai strategisen merkityksen. Bysantin karkottamisen jälkeen vuonna </w:t>
      </w:r>
      <w:r>
        <w:rPr>
          <w:color w:val="2F4F4F"/>
        </w:rPr>
        <w:t xml:space="preserve">625</w:t>
      </w:r>
      <w:r>
        <w:t xml:space="preserve">, sinne </w:t>
      </w:r>
      <w:r>
        <w:t xml:space="preserve">sijoitettiin </w:t>
      </w:r>
      <w:r>
        <w:rPr>
          <w:color w:val="556B2F"/>
        </w:rPr>
        <w:t xml:space="preserve">visigoottien sotilasjoukkoja </w:t>
      </w:r>
      <w:r>
        <w:t xml:space="preserve">ja muinainen roomalainen amfiteatteri linnoitettiin. Kaupungin historiasta tiedetään vain vähän lähes sadan vuoden ajalta, ja vaikka arkeologia on dokumentoinut tätä ajanjaksoa vain niukasti, kaivaukset viittaavat siihen, että kaupunki kehittyi vain vähän. Visigoottien aikana Valencia oli katolisen kirkon piispanistuin, vaikkakin </w:t>
      </w:r>
      <w:r>
        <w:rPr>
          <w:color w:val="6B8E23"/>
        </w:rPr>
        <w:t xml:space="preserve">Toledon</w:t>
      </w:r>
      <w:r>
        <w:t xml:space="preserve"> arkkihiippakunnan alainen hiippakunta</w:t>
      </w:r>
      <w:r>
        <w:t xml:space="preserve">, joka käsitti muinaisen roomalaisen Carthaginensis-provinssin Hispaniassa.</w:t>
      </w:r>
    </w:p>
    <w:p>
      <w:r>
        <w:rPr>
          <w:b/>
        </w:rPr>
        <w:t xml:space="preserve">Kysymys 0</w:t>
      </w:r>
    </w:p>
    <w:p>
      <w:r>
        <w:t xml:space="preserve">Milloin bysanttilaiset hyökkäsivät Iberian niemimaalle?</w:t>
      </w:r>
    </w:p>
    <w:p>
      <w:r>
        <w:rPr>
          <w:b/>
        </w:rPr>
        <w:t xml:space="preserve">Kysymys 1</w:t>
      </w:r>
    </w:p>
    <w:p>
      <w:r>
        <w:t xml:space="preserve">Milloin bysanttilaiset karkotettiin?</w:t>
      </w:r>
    </w:p>
    <w:p>
      <w:r>
        <w:rPr>
          <w:b/>
        </w:rPr>
        <w:t xml:space="preserve">Kysymys 2</w:t>
      </w:r>
    </w:p>
    <w:p>
      <w:r>
        <w:t xml:space="preserve">Minkä arkkihiippakunnan alaisuudessa Valencia oli visigoottien aikana?</w:t>
      </w:r>
    </w:p>
    <w:p>
      <w:r>
        <w:rPr>
          <w:b/>
        </w:rPr>
        <w:t xml:space="preserve">Kysymys 3</w:t>
      </w:r>
    </w:p>
    <w:p>
      <w:r>
        <w:t xml:space="preserve">Kuka otti Valenciassa vallan sen jälkeen, kun Rooman hallinto oli poissa?</w:t>
      </w:r>
    </w:p>
    <w:p>
      <w:r>
        <w:rPr>
          <w:b/>
        </w:rPr>
        <w:t xml:space="preserve">Kysymys 4</w:t>
      </w:r>
    </w:p>
    <w:p>
      <w:r>
        <w:t xml:space="preserve">Kuka asui Valenciassa Bysantin lähdön jälkeen?</w:t>
      </w:r>
    </w:p>
    <w:p>
      <w:r>
        <w:rPr>
          <w:b/>
        </w:rPr>
        <w:t xml:space="preserve">Teksti numero 21</w:t>
      </w:r>
    </w:p>
    <w:p>
      <w:r>
        <w:rPr>
          <w:color w:val="A9A9A9"/>
        </w:rPr>
        <w:t xml:space="preserve">1400-luvulla </w:t>
      </w:r>
      <w:r>
        <w:t xml:space="preserve">lisättiin kupoli ja laajennettiin kuoron takaosaa, mikä yhdisti rakennuksen torniin ja muodosti pääsisäänkäynnin</w:t>
      </w:r>
      <w:r>
        <w:rPr>
          <w:color w:val="A9A9A9"/>
        </w:rPr>
        <w:t xml:space="preserve">. </w:t>
      </w:r>
      <w:r>
        <w:rPr>
          <w:color w:val="DCDCDC"/>
        </w:rPr>
        <w:t xml:space="preserve">Arkkipiispa Luis Alfonso de los Cameros </w:t>
      </w:r>
      <w:r>
        <w:t xml:space="preserve">aloitti pääkappelin rakentamisen vuonna 1674; seinät koristeltiin marmorilla ja pronssilla tuon ajan barokkityyliin. </w:t>
      </w:r>
      <w:r>
        <w:t xml:space="preserve">Saksalainen Conrad Rudolphus rakennutti </w:t>
      </w:r>
      <w:r>
        <w:rPr>
          <w:color w:val="2F4F4F"/>
        </w:rPr>
        <w:t xml:space="preserve">1700-luvun </w:t>
      </w:r>
      <w:r>
        <w:t xml:space="preserve">alussa </w:t>
      </w:r>
      <w:r>
        <w:t xml:space="preserve">pääsisäänkäynnin julkisivun</w:t>
      </w:r>
      <w:r>
        <w:rPr>
          <w:color w:val="2F4F4F"/>
        </w:rPr>
        <w:t xml:space="preserve">.</w:t>
      </w:r>
      <w:r>
        <w:t xml:space="preserve"> Kaksi muuta ovea johtavat ristikirkkoon; toinen, puhtaasti teräväkärkistä </w:t>
      </w:r>
      <w:r>
        <w:rPr>
          <w:color w:val="556B2F"/>
        </w:rPr>
        <w:t xml:space="preserve">goottilaista</w:t>
      </w:r>
      <w:r>
        <w:t xml:space="preserve"> apostolien ovea</w:t>
      </w:r>
      <w:r>
        <w:t xml:space="preserve">, on peräisin 1300-luvulta, toinen on palatsin ovi. Katedraalin takaosaan tehdyt lisäykset heikentävät sen korkeutta. 1700-luvun restauroinnissa pyöristettiin teräväkärkiset kaaret, korinttilaisilla pylväillä katettiin goottilaiset pylväät ja seinät koristeltiin uudelleen. Katedraalissa ei ole lyhtyä, ja sen yksinkertaisen katon lävistää kaksi suurta sivuikkunaa. Kummallakin puolella on neljä kappelia, lisäksi päädyssä oleva kappeli ja ne, jotka avautuvat kuoriin, ristikirkkoon ja pyhäkköön. Kirkossa on monia merkittävien taiteilijoiden maalauksia. Alttarin takana ollut hopeinen reredos vietiin pois vuoden 1808 sodassa, ja se muutettiin kolikoiksi kampanjan kulujen kattamiseksi. </w:t>
      </w:r>
      <w:r>
        <w:t xml:space="preserve">San Francescon kappelissa </w:t>
      </w:r>
      <w:r>
        <w:t xml:space="preserve">on kaksi </w:t>
      </w:r>
      <w:r>
        <w:rPr>
          <w:color w:val="6B8E23"/>
        </w:rPr>
        <w:t xml:space="preserve">Francisco Goyan</w:t>
      </w:r>
      <w:r>
        <w:t xml:space="preserve"> maalausta.</w:t>
      </w:r>
      <w:r>
        <w:t xml:space="preserve"> Pyhän sakramentin kappelin takana on pieni renessanssikappeli, jonka Calixtus III rakennutti. Katedraalin vieressä on kappeli, joka on omistettu Hylätyn Marian (Virgen de los desamparados tai Mare de Déu dels Desamparats) kappelille.</w:t>
      </w:r>
    </w:p>
    <w:p>
      <w:r>
        <w:rPr>
          <w:b/>
        </w:rPr>
        <w:t xml:space="preserve">Kysymys 0</w:t>
      </w:r>
    </w:p>
    <w:p>
      <w:r>
        <w:t xml:space="preserve">Milloin kupoli rakennettiin?</w:t>
      </w:r>
    </w:p>
    <w:p>
      <w:r>
        <w:rPr>
          <w:b/>
        </w:rPr>
        <w:t xml:space="preserve">Kysymys 1</w:t>
      </w:r>
    </w:p>
    <w:p>
      <w:r>
        <w:t xml:space="preserve">Kuka aloitti pääkappelin rakentamisen?</w:t>
      </w:r>
    </w:p>
    <w:p>
      <w:r>
        <w:rPr>
          <w:b/>
        </w:rPr>
        <w:t xml:space="preserve">Kysymys 2</w:t>
      </w:r>
    </w:p>
    <w:p>
      <w:r>
        <w:t xml:space="preserve">Milloin pääsisäänkäynti rakennettiin?</w:t>
      </w:r>
    </w:p>
    <w:p>
      <w:r>
        <w:rPr>
          <w:b/>
        </w:rPr>
        <w:t xml:space="preserve">Kysymys 3</w:t>
      </w:r>
    </w:p>
    <w:p>
      <w:r>
        <w:t xml:space="preserve">Minkä tyylinen on apostolien ovi?</w:t>
      </w:r>
    </w:p>
    <w:p>
      <w:r>
        <w:rPr>
          <w:b/>
        </w:rPr>
        <w:t xml:space="preserve">Kysymys 4</w:t>
      </w:r>
    </w:p>
    <w:p>
      <w:r>
        <w:t xml:space="preserve">Kuka maalasi San Francescon kappelissa olevat kuvat?</w:t>
      </w:r>
    </w:p>
    <w:p>
      <w:r>
        <w:rPr>
          <w:b/>
        </w:rPr>
        <w:t xml:space="preserve">Teksti numero 22</w:t>
      </w:r>
    </w:p>
    <w:p>
      <w:r>
        <w:t xml:space="preserve">Vuonna 1238 </w:t>
      </w:r>
      <w:r>
        <w:rPr>
          <w:color w:val="A9A9A9"/>
        </w:rPr>
        <w:t xml:space="preserve">Aragonian kuningas Jaakko I </w:t>
      </w:r>
      <w:r>
        <w:t xml:space="preserve">piiritti Valencian </w:t>
      </w:r>
      <w:r>
        <w:t xml:space="preserve">aragonialaisista, katalonialaisista, navarralaisista ja </w:t>
      </w:r>
      <w:r>
        <w:rPr>
          <w:color w:val="DCDCDC"/>
        </w:rPr>
        <w:t xml:space="preserve">Calatravan ritarikunnan </w:t>
      </w:r>
      <w:r>
        <w:t xml:space="preserve">ristiretkeläisistä koostuvan armeijan kanssa </w:t>
      </w:r>
      <w:r>
        <w:t xml:space="preserve">ja </w:t>
      </w:r>
      <w:r>
        <w:t xml:space="preserve">sai </w:t>
      </w:r>
      <w:r>
        <w:rPr>
          <w:color w:val="2F4F4F"/>
        </w:rPr>
        <w:t xml:space="preserve">28. syyskuuta Valencian </w:t>
      </w:r>
      <w:r>
        <w:t xml:space="preserve">antautumaan. Viisikymmentätuhatta mauria pakotettiin lähtemään. Runoilijat, kuten Ibn al-Abbar ja Ibn Amira, surivat tätä karkotusta rakkaasta Valenciasta. Kristittyjen voiton ja </w:t>
      </w:r>
      <w:r>
        <w:rPr>
          <w:color w:val="556B2F"/>
        </w:rPr>
        <w:t xml:space="preserve">muslimiväestön </w:t>
      </w:r>
      <w:r>
        <w:t xml:space="preserve">karkottamisen jälkeen </w:t>
      </w:r>
      <w:r>
        <w:t xml:space="preserve">kaupunki jaettiin Llibre del Repartimentin (jakokirja) todistuksen mukaan valloitukseen osallistuneiden kesken. Jaakko I myönsi kaupungille uudet oikeuskirjat, </w:t>
      </w:r>
      <w:r>
        <w:rPr>
          <w:color w:val="6B8E23"/>
        </w:rPr>
        <w:t xml:space="preserve">Valencian turkut, </w:t>
      </w:r>
      <w:r>
        <w:t xml:space="preserve">jotka myöhemmin ulotettiin koskemaan koko Valencian kuningaskuntaa. Kaupunki siirtyi tästä lähtien uuteen historialliseen vaiheeseen, jossa kehittyi uusi yhteiskunta ja uusi kieli, jotka muodostivat perustan nykyisin tunnetun valencialaisen kansan luonteelle.</w:t>
      </w:r>
    </w:p>
    <w:p>
      <w:r>
        <w:rPr>
          <w:b/>
        </w:rPr>
        <w:t xml:space="preserve">Kysymys 0</w:t>
      </w:r>
    </w:p>
    <w:p>
      <w:r>
        <w:t xml:space="preserve">Mikä hallitsija hyökkäsi Valenciaan vuonna 1238?</w:t>
      </w:r>
    </w:p>
    <w:p>
      <w:r>
        <w:rPr>
          <w:b/>
        </w:rPr>
        <w:t xml:space="preserve">Kysymys 1</w:t>
      </w:r>
    </w:p>
    <w:p>
      <w:r>
        <w:t xml:space="preserve">Milloin Valencia antautui?</w:t>
      </w:r>
    </w:p>
    <w:p>
      <w:r>
        <w:rPr>
          <w:b/>
        </w:rPr>
        <w:t xml:space="preserve">Kysymys 2</w:t>
      </w:r>
    </w:p>
    <w:p>
      <w:r>
        <w:t xml:space="preserve">Kuka karkotettiin Valenciasta Jaakko I:n voiton jälkeen?</w:t>
      </w:r>
    </w:p>
    <w:p>
      <w:r>
        <w:rPr>
          <w:b/>
        </w:rPr>
        <w:t xml:space="preserve">Kysymys 3</w:t>
      </w:r>
    </w:p>
    <w:p>
      <w:r>
        <w:t xml:space="preserve">Mikä oli Valencian uusien peruskirjojen nimi?</w:t>
      </w:r>
    </w:p>
    <w:p>
      <w:r>
        <w:rPr>
          <w:b/>
        </w:rPr>
        <w:t xml:space="preserve">Kysymys 4</w:t>
      </w:r>
    </w:p>
    <w:p>
      <w:r>
        <w:t xml:space="preserve">Mihin ryhmään Valencian kimppuun hyökänneet ristiretkeläiset kuuluivat?</w:t>
      </w:r>
    </w:p>
    <w:p>
      <w:r>
        <w:rPr>
          <w:b/>
        </w:rPr>
        <w:t xml:space="preserve">Teksti numero 23</w:t>
      </w:r>
    </w:p>
    <w:p>
      <w:r>
        <w:t xml:space="preserve">Pitkän historiansa aikana Valencia on saanut monia paikallisia perinteitä ja festivaaleja, kuten </w:t>
      </w:r>
      <w:r>
        <w:rPr>
          <w:color w:val="A9A9A9"/>
        </w:rPr>
        <w:t xml:space="preserve">Falles, </w:t>
      </w:r>
      <w:r>
        <w:t xml:space="preserve">joka julistettiin kansainväliseksi matkailullisesti kiinnostavaksi juhlaksi (Fiestas de Interés Turístico Internacional) 25. tammikuuta 1965, ja Valencian vesituomioistuin (Tribunal de las Aguas de Valencia), joka julistettiin ihmiskunnan aineettomaksi kulttuuriperinnöksi (Patrimonio Cultural Inaterial de la Humanidad) vuonna </w:t>
      </w:r>
      <w:r>
        <w:rPr>
          <w:color w:val="DCDCDC"/>
        </w:rPr>
        <w:t xml:space="preserve">2009</w:t>
      </w:r>
      <w:r>
        <w:t xml:space="preserve">. Näiden lisäksi Valencia on isännöinyt maailmanluokan tapahtumia, jotka ovat auttaneet muokkaamaan kaupungin mainetta ja nostaneet sen kansainväliseen valokeilaan, esim, vuoden 1909 aluenäyttely, </w:t>
      </w:r>
      <w:r>
        <w:rPr>
          <w:color w:val="2F4F4F"/>
        </w:rPr>
        <w:t xml:space="preserve">32. ja 33. </w:t>
      </w:r>
      <w:r>
        <w:t xml:space="preserve">America's Cup -kilpailut, Formula 1 -autoilun Euroopan Grand Prix, </w:t>
      </w:r>
      <w:r>
        <w:rPr>
          <w:color w:val="556B2F"/>
        </w:rPr>
        <w:t xml:space="preserve">Valencia Open 500 -tennisturnaus </w:t>
      </w:r>
      <w:r>
        <w:t xml:space="preserve">ja </w:t>
      </w:r>
      <w:r>
        <w:t xml:space="preserve">ratsastusurheilun </w:t>
      </w:r>
      <w:r>
        <w:rPr>
          <w:color w:val="6B8E23"/>
        </w:rPr>
        <w:t xml:space="preserve">Global Champions Tour</w:t>
      </w:r>
      <w:r>
        <w:t xml:space="preserve">.</w:t>
      </w:r>
    </w:p>
    <w:p>
      <w:r>
        <w:rPr>
          <w:b/>
        </w:rPr>
        <w:t xml:space="preserve">Kysymys 0</w:t>
      </w:r>
    </w:p>
    <w:p>
      <w:r>
        <w:t xml:space="preserve">Mitä America's Cup -kilpailuja Valencia isännöi?</w:t>
      </w:r>
    </w:p>
    <w:p>
      <w:r>
        <w:rPr>
          <w:b/>
        </w:rPr>
        <w:t xml:space="preserve">Kysymys 1</w:t>
      </w:r>
    </w:p>
    <w:p>
      <w:r>
        <w:t xml:space="preserve">Mitä ratsastustapahtumaa Valencia on isännöinyt?</w:t>
      </w:r>
    </w:p>
    <w:p>
      <w:r>
        <w:rPr>
          <w:b/>
        </w:rPr>
        <w:t xml:space="preserve">Kysymys 2</w:t>
      </w:r>
    </w:p>
    <w:p>
      <w:r>
        <w:t xml:space="preserve">Mitä tennistapahtumaa Valencia on isännöinyt?</w:t>
      </w:r>
    </w:p>
    <w:p>
      <w:r>
        <w:rPr>
          <w:b/>
        </w:rPr>
        <w:t xml:space="preserve">Kysymys 3</w:t>
      </w:r>
    </w:p>
    <w:p>
      <w:r>
        <w:t xml:space="preserve">Milloin vesioikeus julistettiin ihmiskunnan kulttuuriperinnöksi?</w:t>
      </w:r>
    </w:p>
    <w:p>
      <w:r>
        <w:rPr>
          <w:b/>
        </w:rPr>
        <w:t xml:space="preserve">Kysymys 4</w:t>
      </w:r>
    </w:p>
    <w:p>
      <w:r>
        <w:t xml:space="preserve">Mitkä valencialaiset festivaalit on julistettu kansainvälisesti kiinnostaviksi matkailujuhliksi?</w:t>
      </w:r>
    </w:p>
    <w:p>
      <w:r>
        <w:rPr>
          <w:b/>
        </w:rPr>
        <w:t xml:space="preserve">Tekstin numero 24</w:t>
      </w:r>
    </w:p>
    <w:p>
      <w:r>
        <w:t xml:space="preserve">Kaupunki oli antautunut taistelematta hyökkääville maureille (berberit ja arabit) </w:t>
      </w:r>
      <w:r>
        <w:rPr>
          <w:color w:val="A9A9A9"/>
        </w:rPr>
        <w:t xml:space="preserve">vuonna 714 jKr.</w:t>
      </w:r>
      <w:r>
        <w:t xml:space="preserve">, ja Pyhän Vincentin katedraali muutettiin moskeijaksi. </w:t>
      </w:r>
      <w:r>
        <w:rPr>
          <w:color w:val="DCDCDC"/>
        </w:rPr>
        <w:t xml:space="preserve">Abd al-Rahman I</w:t>
      </w:r>
      <w:r>
        <w:t xml:space="preserve">, Córdoban ensimmäinen emiiri, määräsi kaupungin tuhottavaksi vuonna 755 sotiensa aikana muita aatelisia vastaan, mutta useita vuosia myöhemmin hänen poikansa Abdullah sai eräänlaisen autonomisen vallan Valencian maakunnassa. Hallinnollisten toimiensa joukossa hän määräsi rakennuttamaan ylellisen palatsin, </w:t>
      </w:r>
      <w:r>
        <w:rPr>
          <w:color w:val="2F4F4F"/>
        </w:rPr>
        <w:t xml:space="preserve">Russafan</w:t>
      </w:r>
      <w:r>
        <w:t xml:space="preserve">, kaupungin laitamille samannimiselle alueelle.</w:t>
      </w:r>
      <w:r>
        <w:t xml:space="preserve"> Jäännöksiä ei ole toistaiseksi löydetty. Myös Valencia sai tuolloin nimen </w:t>
      </w:r>
      <w:r>
        <w:rPr>
          <w:color w:val="556B2F"/>
        </w:rPr>
        <w:t xml:space="preserve">Medina al-Turab </w:t>
      </w:r>
      <w:r>
        <w:t xml:space="preserve">(Hiekan kaupunki). Kun islamilainen kulttuuri asettui alueelle, Valencia, jota tuolloin kutsuttiin Balansiyyaksi, kukoisti 10. vuosisadasta alkaen paperin, silkin, nahan, keramiikan, lasin ja hopeatuotteiden vilkkaan kaupan ansiosta. Tämän ajanjakson arkkitehtonista perintöä on Valenciassa runsaasti, ja sitä voi vielä nykyäänkin ihailla vanhojen muurien jäänteissä, Baños del Almirante -kylpylässä, Portal de Valldigna -kadulla ja jopa katedraalissa ja tornissa, </w:t>
      </w:r>
      <w:r>
        <w:rPr>
          <w:color w:val="6B8E23"/>
        </w:rPr>
        <w:t xml:space="preserve">El Micaletissa </w:t>
      </w:r>
      <w:r>
        <w:t xml:space="preserve">(El Miguelete), joka oli vanhan moskeijan minareetti.</w:t>
      </w:r>
    </w:p>
    <w:p>
      <w:r>
        <w:rPr>
          <w:b/>
        </w:rPr>
        <w:t xml:space="preserve">Kysymys 0</w:t>
      </w:r>
    </w:p>
    <w:p>
      <w:r>
        <w:t xml:space="preserve">Kuka käski tuhota Valencian?</w:t>
      </w:r>
    </w:p>
    <w:p>
      <w:r>
        <w:rPr>
          <w:b/>
        </w:rPr>
        <w:t xml:space="preserve">Kysymys 1</w:t>
      </w:r>
    </w:p>
    <w:p>
      <w:r>
        <w:t xml:space="preserve">Mitä Abdullah rakennutti Valencian ulkopuolelle?</w:t>
      </w:r>
    </w:p>
    <w:p>
      <w:r>
        <w:rPr>
          <w:b/>
        </w:rPr>
        <w:t xml:space="preserve">Kysymys 2</w:t>
      </w:r>
    </w:p>
    <w:p>
      <w:r>
        <w:t xml:space="preserve">Mikä oli Valencian nimi Abdullahin aikana?</w:t>
      </w:r>
    </w:p>
    <w:p>
      <w:r>
        <w:rPr>
          <w:b/>
        </w:rPr>
        <w:t xml:space="preserve">Kysymys 3</w:t>
      </w:r>
    </w:p>
    <w:p>
      <w:r>
        <w:t xml:space="preserve">Milloin Valencia antautui maureille?</w:t>
      </w:r>
    </w:p>
    <w:p>
      <w:r>
        <w:rPr>
          <w:b/>
        </w:rPr>
        <w:t xml:space="preserve">Kysymys 4</w:t>
      </w:r>
    </w:p>
    <w:p>
      <w:r>
        <w:t xml:space="preserve">Mikä Valencian piirre oli ennen minareetti?</w:t>
      </w:r>
    </w:p>
    <w:p>
      <w:r>
        <w:rPr>
          <w:b/>
        </w:rPr>
        <w:t xml:space="preserve">Teksti numero 25</w:t>
      </w:r>
    </w:p>
    <w:p>
      <w:r>
        <w:t xml:space="preserve">Tämä noususuhdanne näkyi taide- ja kulttuuriharrastusten kasvuna. Joitakin kaupungin tunnusomaisimpia rakennuksia rakennettiin tänä aikana, kuten Serranos-tornit (</w:t>
      </w:r>
      <w:r>
        <w:rPr>
          <w:color w:val="A9A9A9"/>
        </w:rPr>
        <w:t xml:space="preserve">1392</w:t>
      </w:r>
      <w:r>
        <w:t xml:space="preserve">), Lonja (1482), Miguelete ja Santo Domingon luostarin kuninkaiden kappeli. Maalaustaiteessa ja kuvanveistossa flaamilaiset ja italialaiset suuntaukset vaikuttivat taiteilijoihin, kuten Lluís Dalmauun, Peris Gonçaliin ja Damià Formentiin. Kirjallisuus kukoisti Alfonso Suurmielisen hovin suojeluksessa, joka tuki sellaisia kirjailijoita kuin Ausiàs March, Roiç de Corella ja Isabel de Villena. Vuonna 1460 Joanot Martorell kirjoitti </w:t>
      </w:r>
      <w:r>
        <w:rPr>
          <w:color w:val="DCDCDC"/>
        </w:rPr>
        <w:t xml:space="preserve">Tirant lo Blanchin</w:t>
      </w:r>
      <w:r>
        <w:t xml:space="preserve">, innovatiivisen ritariromaanin, joka vaikutti moniin myöhempiin kirjailijoihin Cervantesista Shakespeareen. </w:t>
      </w:r>
      <w:r>
        <w:rPr>
          <w:color w:val="2F4F4F"/>
        </w:rPr>
        <w:t xml:space="preserve">Ausiàs March </w:t>
      </w:r>
      <w:r>
        <w:t xml:space="preserve">oli yksi ensimmäisistä runoilijoista, jotka käyttivät arkikieltä valencialaista trubaduurien kielen, oksitanin, sijasta. </w:t>
      </w:r>
      <w:r>
        <w:t xml:space="preserve">Samoihin aikoihin, </w:t>
      </w:r>
      <w:r>
        <w:rPr>
          <w:color w:val="556B2F"/>
        </w:rPr>
        <w:t xml:space="preserve">vuosien 1499 ja 1502 välisenä aikana</w:t>
      </w:r>
      <w:r>
        <w:t xml:space="preserve">, perustettiin Valencian yliopisto, jonka nimi oli </w:t>
      </w:r>
      <w:r>
        <w:rPr>
          <w:color w:val="6B8E23"/>
        </w:rPr>
        <w:t xml:space="preserve">Estudio General </w:t>
      </w:r>
      <w:r>
        <w:t xml:space="preserve">("studium generale", yleisten opintojen paikka).</w:t>
      </w:r>
    </w:p>
    <w:p>
      <w:r>
        <w:rPr>
          <w:b/>
        </w:rPr>
        <w:t xml:space="preserve">Kysymys 0</w:t>
      </w:r>
    </w:p>
    <w:p>
      <w:r>
        <w:t xml:space="preserve">Milloin Serranos-tornit rakennettiin?</w:t>
      </w:r>
    </w:p>
    <w:p>
      <w:r>
        <w:rPr>
          <w:b/>
        </w:rPr>
        <w:t xml:space="preserve">Kysymys 1</w:t>
      </w:r>
    </w:p>
    <w:p>
      <w:r>
        <w:t xml:space="preserve">Minkä vaikutusvaltaisen romaanin Joanot Martorell kirjoitti?</w:t>
      </w:r>
    </w:p>
    <w:p>
      <w:r>
        <w:rPr>
          <w:b/>
        </w:rPr>
        <w:t xml:space="preserve">Kysymys 2</w:t>
      </w:r>
    </w:p>
    <w:p>
      <w:r>
        <w:t xml:space="preserve">Kuka oli varhainen valencialaista kieltä käyttänyt runoilija?</w:t>
      </w:r>
    </w:p>
    <w:p>
      <w:r>
        <w:rPr>
          <w:b/>
        </w:rPr>
        <w:t xml:space="preserve">Kysymys 3</w:t>
      </w:r>
    </w:p>
    <w:p>
      <w:r>
        <w:t xml:space="preserve">Milloin Valencian yliopisto perustettiin?</w:t>
      </w:r>
    </w:p>
    <w:p>
      <w:r>
        <w:rPr>
          <w:b/>
        </w:rPr>
        <w:t xml:space="preserve">Kysymys 4</w:t>
      </w:r>
    </w:p>
    <w:p>
      <w:r>
        <w:t xml:space="preserve">Mikä oli Valencian yliopiston alkuperäinen nimi?</w:t>
      </w:r>
    </w:p>
    <w:p>
      <w:r>
        <w:rPr>
          <w:b/>
        </w:rPr>
        <w:t xml:space="preserve">Teksti numero 26</w:t>
      </w:r>
    </w:p>
    <w:p>
      <w:r>
        <w:t xml:space="preserve">Kaupungin taantuma saavutti huippunsa </w:t>
      </w:r>
      <w:r>
        <w:rPr>
          <w:color w:val="A9A9A9"/>
        </w:rPr>
        <w:t xml:space="preserve">Espanjan perintösodassa </w:t>
      </w:r>
      <w:r>
        <w:t xml:space="preserve">(1702-1709), joka merkitsi Valencian kuningaskunnan poliittisen ja oikeudellisen itsenäisyyden loppua. Espanjan perintösodan aikana Valencia asettui </w:t>
      </w:r>
      <w:r>
        <w:rPr>
          <w:color w:val="DCDCDC"/>
        </w:rPr>
        <w:t xml:space="preserve">Kaarle Itävallan puolelle</w:t>
      </w:r>
      <w:r>
        <w:t xml:space="preserve">. </w:t>
      </w:r>
      <w:r>
        <w:rPr>
          <w:color w:val="2F4F4F"/>
        </w:rPr>
        <w:t xml:space="preserve">Tammikuun 24. päivänä </w:t>
      </w:r>
      <w:r>
        <w:rPr>
          <w:color w:val="2F4F4F"/>
        </w:rPr>
        <w:t xml:space="preserve">1706 </w:t>
      </w:r>
      <w:r>
        <w:rPr>
          <w:color w:val="556B2F"/>
        </w:rPr>
        <w:t xml:space="preserve">Charles Mordaunt, Peterborough'n 3. jaarli ja Monmouthin 1. jaarli</w:t>
      </w:r>
      <w:r>
        <w:t xml:space="preserve">, </w:t>
      </w:r>
      <w:r>
        <w:t xml:space="preserve">johti kourallisen englantilaisia ratsumiehiä kaupunkiin ratsastettuaan Barcelonasta etelään, valloitettuaan läheisen </w:t>
      </w:r>
      <w:r>
        <w:rPr>
          <w:color w:val="6B8E23"/>
        </w:rPr>
        <w:t xml:space="preserve">Saguntin linnoituksen </w:t>
      </w:r>
      <w:r>
        <w:t xml:space="preserve">ja huijattuaan Espanjan Bourbonien armeijaa vetäytymään.</w:t>
      </w:r>
    </w:p>
    <w:p>
      <w:r>
        <w:rPr>
          <w:b/>
        </w:rPr>
        <w:t xml:space="preserve">Kysymys 0</w:t>
      </w:r>
    </w:p>
    <w:p>
      <w:r>
        <w:t xml:space="preserve">Mikä sota käytiin vuosina 1702-1709?</w:t>
      </w:r>
    </w:p>
    <w:p>
      <w:r>
        <w:rPr>
          <w:b/>
        </w:rPr>
        <w:t xml:space="preserve">Kysymys 1</w:t>
      </w:r>
    </w:p>
    <w:p>
      <w:r>
        <w:t xml:space="preserve">Kenen puolella Valencia oli Espanjan perintösodassa?</w:t>
      </w:r>
    </w:p>
    <w:p>
      <w:r>
        <w:rPr>
          <w:b/>
        </w:rPr>
        <w:t xml:space="preserve">Kysymys 2</w:t>
      </w:r>
    </w:p>
    <w:p>
      <w:r>
        <w:t xml:space="preserve">Milloin englantilainen ratsuväki saapui Valenciaan?</w:t>
      </w:r>
    </w:p>
    <w:p>
      <w:r>
        <w:rPr>
          <w:b/>
        </w:rPr>
        <w:t xml:space="preserve">Kysymys 3</w:t>
      </w:r>
    </w:p>
    <w:p>
      <w:r>
        <w:t xml:space="preserve">Kuka johti englantilaisen ratsuväen Valenciaan?</w:t>
      </w:r>
    </w:p>
    <w:p>
      <w:r>
        <w:rPr>
          <w:b/>
        </w:rPr>
        <w:t xml:space="preserve">Kysymys 4</w:t>
      </w:r>
    </w:p>
    <w:p>
      <w:r>
        <w:t xml:space="preserve">Mitä Mordaunt kaappasi matkalla Barcelonasta?</w:t>
      </w:r>
    </w:p>
    <w:p>
      <w:r>
        <w:rPr>
          <w:b/>
        </w:rPr>
        <w:t xml:space="preserve">Teksti numero 27</w:t>
      </w:r>
    </w:p>
    <w:p>
      <w:r>
        <w:t xml:space="preserve">Kapinoitsijat valtasivat Citadellan, ylimmän juntan hallitus otti vallan, ja 26.-28. kesäkuuta Napoleonin marsalkka </w:t>
      </w:r>
      <w:r>
        <w:rPr>
          <w:color w:val="A9A9A9"/>
        </w:rPr>
        <w:t xml:space="preserve">Moncey </w:t>
      </w:r>
      <w:r>
        <w:t xml:space="preserve">hyökkäsi kaupunkiin 9 000 ranskalaisen keisarillisen sotilaan kolonnalla Valencian ensimmäisessä taistelussa. Hän ei onnistunut valtaamaan kaupunkia kahdessa hyökkäyksessä ja vetäytyi Madridiin. Marsalkka </w:t>
      </w:r>
      <w:r>
        <w:rPr>
          <w:color w:val="DCDCDC"/>
        </w:rPr>
        <w:t xml:space="preserve">Suchet </w:t>
      </w:r>
      <w:r>
        <w:t xml:space="preserve">aloitti kaupungin pitkän piirityksen lokakuussa 1811 ja pakotti sen antautumaan </w:t>
      </w:r>
      <w:r>
        <w:rPr>
          <w:color w:val="2F4F4F"/>
        </w:rPr>
        <w:t xml:space="preserve">8. tammikuuta 1812</w:t>
      </w:r>
      <w:r>
        <w:t xml:space="preserve"> voimakkaiden pommitusten jälkeen</w:t>
      </w:r>
      <w:r>
        <w:t xml:space="preserve">. </w:t>
      </w:r>
      <w:r>
        <w:t xml:space="preserve">Antautumisen jälkeen ranskalaiset aloittivat uudistukset </w:t>
      </w:r>
      <w:r>
        <w:rPr>
          <w:color w:val="556B2F"/>
        </w:rPr>
        <w:t xml:space="preserve">Valenciassa</w:t>
      </w:r>
      <w:r>
        <w:t xml:space="preserve">, josta tuli Espanjan pääkaupunki, kun bonapartistinen kruununhakija José I (Joseph Bonaparte, Napoleonin vanhempi veli) siirsi hovin sinne kesällä 1812. </w:t>
      </w:r>
      <w:r>
        <w:rPr>
          <w:color w:val="6B8E23"/>
        </w:rPr>
        <w:t xml:space="preserve">Vitorian taistelun </w:t>
      </w:r>
      <w:r>
        <w:t xml:space="preserve">katastrofi </w:t>
      </w:r>
      <w:r>
        <w:t xml:space="preserve">21. kesäkuuta 1813 pakotti Suchetin jättämään Valencian, ja ranskalaiset joukot vetäytyivät heinäkuussa.</w:t>
      </w:r>
    </w:p>
    <w:p>
      <w:r>
        <w:rPr>
          <w:b/>
        </w:rPr>
        <w:t xml:space="preserve">Kysymys 0</w:t>
      </w:r>
    </w:p>
    <w:p>
      <w:r>
        <w:t xml:space="preserve">Kuka hyökkäsi Valencian kimppuun ranskalaisten sotilaiden kanssa, mutta ei onnistunut valloittamaan sitä?</w:t>
      </w:r>
    </w:p>
    <w:p>
      <w:r>
        <w:rPr>
          <w:b/>
        </w:rPr>
        <w:t xml:space="preserve">Kysymys 1</w:t>
      </w:r>
    </w:p>
    <w:p>
      <w:r>
        <w:t xml:space="preserve">Milloin Valencia antautui ranskalaisille?</w:t>
      </w:r>
    </w:p>
    <w:p>
      <w:r>
        <w:rPr>
          <w:b/>
        </w:rPr>
        <w:t xml:space="preserve">Kysymys 2</w:t>
      </w:r>
    </w:p>
    <w:p>
      <w:r>
        <w:t xml:space="preserve">Kuka johti menestyksekästä hyökkäystä Valenciaa vastaan?</w:t>
      </w:r>
    </w:p>
    <w:p>
      <w:r>
        <w:rPr>
          <w:b/>
        </w:rPr>
        <w:t xml:space="preserve">Kysymys 3</w:t>
      </w:r>
    </w:p>
    <w:p>
      <w:r>
        <w:t xml:space="preserve">Mikä pakotti Suchetin jättämään Valencian?</w:t>
      </w:r>
    </w:p>
    <w:p>
      <w:r>
        <w:rPr>
          <w:b/>
        </w:rPr>
        <w:t xml:space="preserve">Kysymys 4</w:t>
      </w:r>
    </w:p>
    <w:p>
      <w:r>
        <w:t xml:space="preserve">Mistä kaupungista Jose I teki Espanjan pääkaupungin?</w:t>
      </w:r>
    </w:p>
    <w:p>
      <w:r>
        <w:rPr>
          <w:b/>
        </w:rPr>
        <w:t xml:space="preserve">Tekstin numero 28</w:t>
      </w:r>
    </w:p>
    <w:p>
      <w:r>
        <w:t xml:space="preserve">Kriisi syveni 1600-luvulla, kun </w:t>
      </w:r>
      <w:r>
        <w:rPr>
          <w:color w:val="A9A9A9"/>
        </w:rPr>
        <w:t xml:space="preserve">1609</w:t>
      </w:r>
      <w:r>
        <w:t xml:space="preserve">juutalaiset ja </w:t>
      </w:r>
      <w:r>
        <w:rPr>
          <w:color w:val="DCDCDC"/>
        </w:rPr>
        <w:t xml:space="preserve">moriscot</w:t>
      </w:r>
      <w:r>
        <w:t xml:space="preserve">, kristinuskoon kääntyneen muslimiväestön jälkeläiset, </w:t>
      </w:r>
      <w:r>
        <w:t xml:space="preserve">karkotettiin vuonna </w:t>
      </w:r>
      <w:r>
        <w:t xml:space="preserve">1502 Ferdinandin ja Isabellan karkotuksen uhalla</w:t>
      </w:r>
      <w:r>
        <w:t xml:space="preserve">.</w:t>
      </w:r>
      <w:r>
        <w:t xml:space="preserve"> Vuodesta 1609 vuoteen 1614 Espanjan hallitus pakotti järjestelmällisesti moriscot lähtemään valtakunnasta muslimien </w:t>
      </w:r>
      <w:r>
        <w:rPr>
          <w:color w:val="2F4F4F"/>
        </w:rPr>
        <w:t xml:space="preserve">Pohjois-Afrikkaan</w:t>
      </w:r>
      <w:r>
        <w:t xml:space="preserve">. </w:t>
      </w:r>
      <w:r>
        <w:t xml:space="preserve">He keskittyivät entiseen Aragonian kuningaskuntaan, jossa heitä oli viidennes väestöstä, ja erityisesti Valencian alueelle, jossa heitä oli noin </w:t>
      </w:r>
      <w:r>
        <w:rPr>
          <w:color w:val="556B2F"/>
        </w:rPr>
        <w:t xml:space="preserve">kolmannes </w:t>
      </w:r>
      <w:r>
        <w:t xml:space="preserve">koko väestöstä. Karkotus aiheutti joidenkin aatelisten taloudellisen tuhon ja Taula de Canvin konkurssin vuonna</w:t>
      </w:r>
      <w:r>
        <w:rPr>
          <w:color w:val="6B8E23"/>
        </w:rPr>
        <w:t xml:space="preserve">1613</w:t>
      </w:r>
      <w:r>
        <w:t xml:space="preserve"> . Kruunu pyrki maksamaan korvauksia aatelisille, jotka olivat menettäneet suuren osan maataloustyövoimastaan; tämä vahingoitti kaupungin taloutta tulevien sukupolvien ajan. Myöhemmin niin sanotun Katalonian kapinan (1640-1652) aikana Valencia tuki Filip IV:n asiaa miliiseillä ja rahalla, mikä johti taloudellisiin vaikeuksiin, joita pahensi joukkojen saapuminen muualta Espanjasta.</w:t>
      </w:r>
    </w:p>
    <w:p>
      <w:r>
        <w:rPr>
          <w:b/>
        </w:rPr>
        <w:t xml:space="preserve">Kysymys 0</w:t>
      </w:r>
    </w:p>
    <w:p>
      <w:r>
        <w:t xml:space="preserve">Mikä kansanryhmä polveutui kristinuskoon kääntyneistä muslimeista?</w:t>
      </w:r>
    </w:p>
    <w:p>
      <w:r>
        <w:rPr>
          <w:b/>
        </w:rPr>
        <w:t xml:space="preserve">Kysymys 1</w:t>
      </w:r>
    </w:p>
    <w:p>
      <w:r>
        <w:t xml:space="preserve">Milloin juutalaiset karkotettiin?</w:t>
      </w:r>
    </w:p>
    <w:p>
      <w:r>
        <w:rPr>
          <w:b/>
        </w:rPr>
        <w:t xml:space="preserve">Kysymys 2</w:t>
      </w:r>
    </w:p>
    <w:p>
      <w:r>
        <w:t xml:space="preserve">Minne moriscot lähtivät, kun heidät pakotettiin pois Espanjasta?</w:t>
      </w:r>
    </w:p>
    <w:p>
      <w:r>
        <w:rPr>
          <w:b/>
        </w:rPr>
        <w:t xml:space="preserve">Kysymys 3</w:t>
      </w:r>
    </w:p>
    <w:p>
      <w:r>
        <w:t xml:space="preserve">Kuinka suuri osuus Valencian alueen väestöstä oli moriscoja?</w:t>
      </w:r>
    </w:p>
    <w:p>
      <w:r>
        <w:rPr>
          <w:b/>
        </w:rPr>
        <w:t xml:space="preserve">Kysymys 4</w:t>
      </w:r>
    </w:p>
    <w:p>
      <w:r>
        <w:t xml:space="preserve">Milloin Taula de Canvi meni konkurssiin?</w:t>
      </w:r>
    </w:p>
    <w:p>
      <w:r>
        <w:rPr>
          <w:b/>
        </w:rPr>
        <w:t xml:space="preserve">Tekstin numero 29</w:t>
      </w:r>
    </w:p>
    <w:p>
      <w:r>
        <w:t xml:space="preserve">1800-luvun jälkipuoliskolla porvaristo edisti kaupungin ja sen ympäristön kehittämistä; </w:t>
      </w:r>
      <w:r>
        <w:rPr>
          <w:color w:val="A9A9A9"/>
        </w:rPr>
        <w:t xml:space="preserve">maanomistajat </w:t>
      </w:r>
      <w:r>
        <w:t xml:space="preserve">rikastuivat appelsiiniviljelmien käyttöönotosta sekä viinitarhojen ja muiden viljelykasvien laajentamisesta. Taloudellinen noususuhdanne tapahtui samaan aikaan, kun paikalliset perinteet ja Valencian kieli, joka oli häikäilemättömästi tukahdutettu </w:t>
      </w:r>
      <w:r>
        <w:rPr>
          <w:color w:val="DCDCDC"/>
        </w:rPr>
        <w:t xml:space="preserve">Filip V:</w:t>
      </w:r>
      <w:r>
        <w:t xml:space="preserve">n ajoista lähtien, elpyivät. Vuoden </w:t>
      </w:r>
      <w:r>
        <w:t xml:space="preserve">1870 tienoilla Valencian renessanssi -liike, joka pyrki elvyttämään Valencian kielen ja perinteet, alkoi saavuttaa valta-aseman. Alkuvaiheessa liike oli taipuvainen runoilija </w:t>
      </w:r>
      <w:r>
        <w:rPr>
          <w:color w:val="2F4F4F"/>
        </w:rPr>
        <w:t xml:space="preserve">Teodor Llorenten </w:t>
      </w:r>
      <w:r>
        <w:t xml:space="preserve">romantiikkaan </w:t>
      </w:r>
      <w:r>
        <w:t xml:space="preserve">ja vastusti </w:t>
      </w:r>
      <w:r>
        <w:rPr>
          <w:color w:val="556B2F"/>
        </w:rPr>
        <w:t xml:space="preserve">Constantine Llombartin</w:t>
      </w:r>
      <w:r>
        <w:t xml:space="preserve">, edelleen olemassa olevan, </w:t>
      </w:r>
      <w:r>
        <w:t xml:space="preserve">valencialaisen kielen ja kulttuurin edistämiseen ja levittämiseen keskittyvän </w:t>
      </w:r>
      <w:r>
        <w:t xml:space="preserve">kulttuuriseuran </w:t>
      </w:r>
      <w:r>
        <w:rPr>
          <w:color w:val="6B8E23"/>
        </w:rPr>
        <w:t xml:space="preserve">Lo Rat Penat </w:t>
      </w:r>
      <w:r>
        <w:t xml:space="preserve">perustajan, </w:t>
      </w:r>
      <w:r>
        <w:t xml:space="preserve">voimakkaampia muistutuksia.</w:t>
      </w:r>
    </w:p>
    <w:p>
      <w:r>
        <w:rPr>
          <w:b/>
        </w:rPr>
        <w:t xml:space="preserve">Kysymys 0</w:t>
      </w:r>
    </w:p>
    <w:p>
      <w:r>
        <w:t xml:space="preserve">Kuka oli tukahduttanut Valencian kielen?</w:t>
      </w:r>
    </w:p>
    <w:p>
      <w:r>
        <w:rPr>
          <w:b/>
        </w:rPr>
        <w:t xml:space="preserve">Kysymys 1</w:t>
      </w:r>
    </w:p>
    <w:p>
      <w:r>
        <w:t xml:space="preserve">Mikä ryhmä on edelleen olemassa ja edistää valencialaista kulttuuria?</w:t>
      </w:r>
    </w:p>
    <w:p>
      <w:r>
        <w:rPr>
          <w:b/>
        </w:rPr>
        <w:t xml:space="preserve">Kysymys 2</w:t>
      </w:r>
    </w:p>
    <w:p>
      <w:r>
        <w:t xml:space="preserve">Kuka perusti Lo Rat Penatin?</w:t>
      </w:r>
    </w:p>
    <w:p>
      <w:r>
        <w:rPr>
          <w:b/>
        </w:rPr>
        <w:t xml:space="preserve">Kysymys 3</w:t>
      </w:r>
    </w:p>
    <w:p>
      <w:r>
        <w:t xml:space="preserve">Mikä runoilija vaikutti varhain Valencian renessanssiin?</w:t>
      </w:r>
    </w:p>
    <w:p>
      <w:r>
        <w:rPr>
          <w:b/>
        </w:rPr>
        <w:t xml:space="preserve">Kysymys 4</w:t>
      </w:r>
    </w:p>
    <w:p>
      <w:r>
        <w:t xml:space="preserve">Kuka rikastui Valencian appelsiinisadosta ja viinitarhoista?</w:t>
      </w:r>
    </w:p>
    <w:p>
      <w:r>
        <w:rPr>
          <w:b/>
        </w:rPr>
        <w:t xml:space="preserve">Tekstin numero 30</w:t>
      </w:r>
    </w:p>
    <w:p>
      <w:r>
        <w:t xml:space="preserve">Maria Cristinan hallituskaudella </w:t>
      </w:r>
      <w:r>
        <w:rPr>
          <w:color w:val="A9A9A9"/>
        </w:rPr>
        <w:t xml:space="preserve">Espartero </w:t>
      </w:r>
      <w:r>
        <w:t xml:space="preserve">hallitsi Espanjaa kaksi vuotta sen 18. pääministerinä </w:t>
      </w:r>
      <w:r>
        <w:rPr>
          <w:color w:val="DCDCDC"/>
        </w:rPr>
        <w:t xml:space="preserve">16. syyskuuta 1840-21. toukokuuta 1841</w:t>
      </w:r>
      <w:r>
        <w:t xml:space="preserve">. </w:t>
      </w:r>
      <w:r>
        <w:t xml:space="preserve">Hänen </w:t>
      </w:r>
      <w:r>
        <w:rPr>
          <w:color w:val="2F4F4F"/>
        </w:rPr>
        <w:t xml:space="preserve">edistyksellisen </w:t>
      </w:r>
      <w:r>
        <w:t xml:space="preserve">hallituksensa aikana vanha hallinto sovitettiin hauraasti yhteen hänen liberaalin politiikkansa kanssa</w:t>
      </w:r>
      <w:r>
        <w:t xml:space="preserve">. </w:t>
      </w:r>
      <w:r>
        <w:t xml:space="preserve">Tämän maakunnissa vallinneen levottomuuden aikana hän julisti, että kaikki kirkon, sen seurakuntien ja uskonnollisten järjestöjen omaisuus oli kansallista omaisuutta - vaikka Valenciassa suurin osa tästä omaisuudesta siirtyi myöhemmin </w:t>
      </w:r>
      <w:r>
        <w:rPr>
          <w:color w:val="556B2F"/>
        </w:rPr>
        <w:t xml:space="preserve">paikallisen porvariston </w:t>
      </w:r>
      <w:r>
        <w:t xml:space="preserve">omistukseen</w:t>
      </w:r>
      <w:r>
        <w:t xml:space="preserve">. </w:t>
      </w:r>
      <w:r>
        <w:t xml:space="preserve">Valencian kaupunkielämä jatkui vallankumouksellisessa ilmapiirissä, jossa liberaalien ja tasavaltalaisten väliset yhteenotot olivat yleisiä ja jossa </w:t>
      </w:r>
      <w:r>
        <w:rPr>
          <w:color w:val="6B8E23"/>
        </w:rPr>
        <w:t xml:space="preserve">kenraali Cabreran</w:t>
      </w:r>
      <w:r>
        <w:t xml:space="preserve"> karlistijoukot uhkasivat jatkuvasti kostotoimilla</w:t>
      </w:r>
      <w:r>
        <w:t xml:space="preserve">.</w:t>
      </w:r>
    </w:p>
    <w:p>
      <w:r>
        <w:rPr>
          <w:b/>
        </w:rPr>
        <w:t xml:space="preserve">Kysymys 0</w:t>
      </w:r>
    </w:p>
    <w:p>
      <w:r>
        <w:t xml:space="preserve">Kuka oli Espanjan 18. pääministeri?</w:t>
      </w:r>
    </w:p>
    <w:p>
      <w:r>
        <w:rPr>
          <w:b/>
        </w:rPr>
        <w:t xml:space="preserve">Kysymys 1</w:t>
      </w:r>
    </w:p>
    <w:p>
      <w:r>
        <w:t xml:space="preserve">Milloin Espartero hallitsi?</w:t>
      </w:r>
    </w:p>
    <w:p>
      <w:r>
        <w:rPr>
          <w:b/>
        </w:rPr>
        <w:t xml:space="preserve">Kysymys 2</w:t>
      </w:r>
    </w:p>
    <w:p>
      <w:r>
        <w:t xml:space="preserve">Minkälainen hallitus Esparterossa oli?</w:t>
      </w:r>
    </w:p>
    <w:p>
      <w:r>
        <w:rPr>
          <w:b/>
        </w:rPr>
        <w:t xml:space="preserve">Kysymys 3</w:t>
      </w:r>
    </w:p>
    <w:p>
      <w:r>
        <w:t xml:space="preserve">Kuka sai lopulta suurimman osan Valencian kirkon omaisuudesta?</w:t>
      </w:r>
    </w:p>
    <w:p>
      <w:r>
        <w:rPr>
          <w:b/>
        </w:rPr>
        <w:t xml:space="preserve">Kysymys 4</w:t>
      </w:r>
    </w:p>
    <w:p>
      <w:r>
        <w:t xml:space="preserve">Kenen joukot uhkasivat kostotoimilla Valenciassa?</w:t>
      </w:r>
    </w:p>
    <w:p>
      <w:r>
        <w:rPr>
          <w:b/>
        </w:rPr>
        <w:t xml:space="preserve">Tekstin numero 31</w:t>
      </w:r>
    </w:p>
    <w:p>
      <w:r>
        <w:t xml:space="preserve">Valencian metron suistuminen kiskoilta tapahtui </w:t>
      </w:r>
      <w:r>
        <w:rPr>
          <w:color w:val="A9A9A9"/>
        </w:rPr>
        <w:t xml:space="preserve">3. heinäkuuta 2006 </w:t>
      </w:r>
      <w:r>
        <w:t xml:space="preserve">kello 13.00. CEST (1100 UTC) Jesúsin ja Plaça d'Espanyan asemien välillä </w:t>
      </w:r>
      <w:r>
        <w:t xml:space="preserve">Metrovalencian joukkoliikennelinjalla</w:t>
      </w:r>
      <w:r>
        <w:rPr>
          <w:color w:val="DCDCDC"/>
        </w:rPr>
        <w:t xml:space="preserve">1</w:t>
      </w:r>
      <w:r>
        <w:t xml:space="preserve">. </w:t>
      </w:r>
      <w:r>
        <w:t xml:space="preserve">ihmisiä</w:t>
      </w:r>
      <w:r>
        <w:rPr>
          <w:color w:val="2F4F4F"/>
        </w:rPr>
        <w:t xml:space="preserve">43</w:t>
      </w:r>
      <w:r>
        <w:t xml:space="preserve"> kuoli ja </w:t>
      </w:r>
      <w:r>
        <w:rPr>
          <w:color w:val="556B2F"/>
        </w:rPr>
        <w:t xml:space="preserve">yli kymmenen </w:t>
      </w:r>
      <w:r>
        <w:t xml:space="preserve">loukkaantui vakavasti. Onnettomuuden syy ei ollut heti selvillä. Sekä Valencian hallituksen tiedottaja </w:t>
      </w:r>
      <w:r>
        <w:rPr>
          <w:color w:val="6B8E23"/>
        </w:rPr>
        <w:t xml:space="preserve">Vicente Rambla että pormestari Rita Barberá </w:t>
      </w:r>
      <w:r>
        <w:t xml:space="preserve">kutsuivat onnettomuutta "sattumanvaraiseksi" tapahtumaksi. Ammattiyhdistys CC.OO. syytti kuitenkin viranomaisia "kiirehtimisestä" ja siitä, että ne eivät ole sanoneet mitään muuta kuin myöntäneet, että linjan 1 kunto on "jatkuvasti huonontunut" ja että "kunnossapito on laiminlyöty".</w:t>
      </w:r>
    </w:p>
    <w:p>
      <w:r>
        <w:rPr>
          <w:b/>
        </w:rPr>
        <w:t xml:space="preserve">Kysymys 0</w:t>
      </w:r>
    </w:p>
    <w:p>
      <w:r>
        <w:t xml:space="preserve">Kuinka monta ihmistä kuoli, kun Valencian metro suistui raiteilta?</w:t>
      </w:r>
    </w:p>
    <w:p>
      <w:r>
        <w:rPr>
          <w:b/>
        </w:rPr>
        <w:t xml:space="preserve">Kysymys 1</w:t>
      </w:r>
    </w:p>
    <w:p>
      <w:r>
        <w:t xml:space="preserve">Milloin Valencian metro suistui raiteilta?</w:t>
      </w:r>
    </w:p>
    <w:p>
      <w:r>
        <w:rPr>
          <w:b/>
        </w:rPr>
        <w:t xml:space="preserve">Kysymys 2</w:t>
      </w:r>
    </w:p>
    <w:p>
      <w:r>
        <w:t xml:space="preserve">Kuka sanoi, että Valencian raiteilta suistuminen oli sattumaa?</w:t>
      </w:r>
    </w:p>
    <w:p>
      <w:r>
        <w:rPr>
          <w:b/>
        </w:rPr>
        <w:t xml:space="preserve">Kysymys 3</w:t>
      </w:r>
    </w:p>
    <w:p>
      <w:r>
        <w:t xml:space="preserve">Millä Valencian metrolinjalla suistuminen tapahtui?</w:t>
      </w:r>
    </w:p>
    <w:p>
      <w:r>
        <w:rPr>
          <w:b/>
        </w:rPr>
        <w:t xml:space="preserve">Kysymys 4</w:t>
      </w:r>
    </w:p>
    <w:p>
      <w:r>
        <w:t xml:space="preserve">Kuinka monta ihmistä loukkaantui vakavasti suistumisessa?</w:t>
      </w:r>
    </w:p>
    <w:p>
      <w:r>
        <w:rPr>
          <w:b/>
        </w:rPr>
        <w:t xml:space="preserve">Tekstin numero 32</w:t>
      </w:r>
    </w:p>
    <w:p>
      <w:r>
        <w:t xml:space="preserve">1900-luvulla Valencia pysyi </w:t>
      </w:r>
      <w:r>
        <w:t xml:space="preserve">Espanjan </w:t>
      </w:r>
      <w:r>
        <w:rPr>
          <w:color w:val="A9A9A9"/>
        </w:rPr>
        <w:t xml:space="preserve">kolmanneksi </w:t>
      </w:r>
      <w:r>
        <w:t xml:space="preserve">väkirikkaimpana kaupunkina, sillä sen väkiluku kolminkertaistui 213 550 asukkaasta vuonna 1900 vuoteen </w:t>
      </w:r>
      <w:r>
        <w:rPr>
          <w:color w:val="DCDCDC"/>
        </w:rPr>
        <w:t xml:space="preserve">739,014</w:t>
      </w:r>
      <w:r>
        <w:t xml:space="preserve">2000. Valencia oli </w:t>
      </w:r>
      <w:r>
        <w:rPr>
          <w:color w:val="2F4F4F"/>
        </w:rPr>
        <w:t xml:space="preserve">kolmanneksi suurin myös </w:t>
      </w:r>
      <w:r>
        <w:t xml:space="preserve">teollisessa ja taloudellisessa kehityksessä; merkittäviä virstanpylväitä ovat muun muassa kaupungin laajentuminen 1800-luvun loppupuolella, Banco de Valencian perustaminen vuonna 1900, Keskus- ja Kolumbusmarkkinoiden rakentaminen ja Gare du Nordin rautatieaseman rakentaminen, joka valmistui vuonna </w:t>
      </w:r>
      <w:r>
        <w:rPr>
          <w:color w:val="556B2F"/>
        </w:rPr>
        <w:t xml:space="preserve">1921</w:t>
      </w:r>
      <w:r>
        <w:t xml:space="preserve">. </w:t>
      </w:r>
      <w:r>
        <w:t xml:space="preserve">Uusi vuosisata alkoi Valenciassa suurtapahtumalla, Valencian alueellisella näyttelyllä vuonna </w:t>
      </w:r>
      <w:r>
        <w:t xml:space="preserve">1909 (</w:t>
      </w:r>
      <w:r>
        <w:rPr>
          <w:color w:val="6B8E23"/>
        </w:rPr>
        <w:t xml:space="preserve">1909</w:t>
      </w:r>
      <w:r>
        <w:t xml:space="preserve">La Exposición Regional Valenciana de 1909), joka jäljitteli muissa kaupungeissa järjestettyjä kansallisia ja maailmanlaajuisia näyttelyitä. Tuotantoa edisti Ateneo Mercantil de Valencia (Valencian kauppakorkeakoulu) ja erityisesti sen puheenjohtaja Tomás Trénor y Palavicino, ja sitä tukivat hallitus ja kruunu; sen vihki virallisesti käyttöön itse kuningas Alfonso XIII.</w:t>
      </w:r>
    </w:p>
    <w:p>
      <w:r>
        <w:rPr>
          <w:b/>
        </w:rPr>
        <w:t xml:space="preserve">Kysymys 0</w:t>
      </w:r>
    </w:p>
    <w:p>
      <w:r>
        <w:t xml:space="preserve">Mikä oli Valencian väkiluku vuonna 2000?</w:t>
      </w:r>
    </w:p>
    <w:p>
      <w:r>
        <w:rPr>
          <w:b/>
        </w:rPr>
        <w:t xml:space="preserve">Kysymys 1</w:t>
      </w:r>
    </w:p>
    <w:p>
      <w:r>
        <w:t xml:space="preserve">Missä sijalla Valencia oli Espanjan kaupunkien taloudellisessa kehityksessä 1900-luvulla?</w:t>
      </w:r>
    </w:p>
    <w:p>
      <w:r>
        <w:rPr>
          <w:b/>
        </w:rPr>
        <w:t xml:space="preserve">Kysymys 2</w:t>
      </w:r>
    </w:p>
    <w:p>
      <w:r>
        <w:t xml:space="preserve">Missä sijalla Valencia oli Espanjan kaupunkien joukossa 1900-luvulla?</w:t>
      </w:r>
    </w:p>
    <w:p>
      <w:r>
        <w:rPr>
          <w:b/>
        </w:rPr>
        <w:t xml:space="preserve">Kysymys 3</w:t>
      </w:r>
    </w:p>
    <w:p>
      <w:r>
        <w:t xml:space="preserve">Milloin Gare du Nordin asema valmistui?</w:t>
      </w:r>
    </w:p>
    <w:p>
      <w:r>
        <w:rPr>
          <w:b/>
        </w:rPr>
        <w:t xml:space="preserve">Kysymys 4</w:t>
      </w:r>
    </w:p>
    <w:p>
      <w:r>
        <w:t xml:space="preserve">Milloin Valencian alueellinen näyttely järjestettiin?</w:t>
      </w:r>
    </w:p>
    <w:p>
      <w:r>
        <w:rPr>
          <w:b/>
        </w:rPr>
        <w:t xml:space="preserve">Tekstin numero 33</w:t>
      </w:r>
    </w:p>
    <w:p>
      <w:r>
        <w:t xml:space="preserve">Vääjäämätön eteneminen sisällissotaan ja taistelut Madridissa johtivat tasavallan pääkaupungin siirtämiseen Valenciaan. Marraskuun 6. päivänä 1936 kaupungista tuli tasavallan Espanjan pääkaupunki pääministeri </w:t>
      </w:r>
      <w:r>
        <w:rPr>
          <w:color w:val="A9A9A9"/>
        </w:rPr>
        <w:t xml:space="preserve">Manuel Azanan johdolla</w:t>
      </w:r>
      <w:r>
        <w:t xml:space="preserve">; hallitus muutti </w:t>
      </w:r>
      <w:r>
        <w:rPr>
          <w:color w:val="DCDCDC"/>
        </w:rPr>
        <w:t xml:space="preserve">Palau de Benicarló </w:t>
      </w:r>
      <w:r>
        <w:t xml:space="preserve">-rakennukseen </w:t>
      </w:r>
      <w:r>
        <w:t xml:space="preserve">ja ministeriöt eri rakennuksiin. Kaupunkia pommitettiin voimakkaasti ilmasta ja mereltä, ja </w:t>
      </w:r>
      <w:r>
        <w:t xml:space="preserve">väestön suojaksi </w:t>
      </w:r>
      <w:r>
        <w:t xml:space="preserve">oli rakennettava </w:t>
      </w:r>
      <w:r>
        <w:rPr>
          <w:color w:val="2F4F4F"/>
        </w:rPr>
        <w:t xml:space="preserve">yli kaksisataa </w:t>
      </w:r>
      <w:r>
        <w:t xml:space="preserve">pommisuojaa</w:t>
      </w:r>
      <w:r>
        <w:t xml:space="preserve">. </w:t>
      </w:r>
      <w:r>
        <w:rPr>
          <w:color w:val="556B2F"/>
        </w:rPr>
        <w:t xml:space="preserve">Tammikuun 13. päivänä </w:t>
      </w:r>
      <w:r>
        <w:t xml:space="preserve">1937 </w:t>
      </w:r>
      <w:r>
        <w:t xml:space="preserve">kaupunkia pommitti ensimmäisen kerran Italian fasistisen laivaston alus, joka oli saartanut sataman Benito Mussolinin käskystä. Pommitukset kiihtyivät ja aiheuttivat useaan otteeseen valtavaa tuhoa; sodan loppuun mennessä kaupunki oli selvinnyt 442 pommituksesta, joissa kuoli 2 831 ihmistä ja haavoittui 847. Kuolonuhrien määrän arvioidaan kuitenkin olleen suurempi, sillä annetut tiedot ovat Francisco Francon hallituksen tunnustamia tietoja. Tasavallan hallitus siirtyi Juan Negrínille 17. toukokuuta 1937, ja 31. lokakuuta samana vuonna se muutti </w:t>
      </w:r>
      <w:r>
        <w:rPr>
          <w:color w:val="6B8E23"/>
        </w:rPr>
        <w:t xml:space="preserve">Barcelonaan</w:t>
      </w:r>
      <w:r>
        <w:t xml:space="preserve">. Maaliskuun 30. päivänä 1939 Valencia antautui ja nationalistiset joukot tunkeutuivat kaupunkiin. Sodanjälkeiset vuodet olivat valencialaisille vaikeuksien aikaa. Francon hallinnon aikana valencialaisen kielen puhuminen ja opettaminen oli kielletty, mutta nyt se on pakollinen jokaiselle valencialaiselle koululaiselle.</w:t>
      </w:r>
    </w:p>
    <w:p>
      <w:r>
        <w:rPr>
          <w:b/>
        </w:rPr>
        <w:t xml:space="preserve">Kysymys 0</w:t>
      </w:r>
    </w:p>
    <w:p>
      <w:r>
        <w:t xml:space="preserve">Kuka oli pääministerinä vuonna 1936?</w:t>
      </w:r>
    </w:p>
    <w:p>
      <w:r>
        <w:rPr>
          <w:b/>
        </w:rPr>
        <w:t xml:space="preserve">Kysymys 1</w:t>
      </w:r>
    </w:p>
    <w:p>
      <w:r>
        <w:t xml:space="preserve">Mihin rakennukseen hallitus muutti vuonna 1936?</w:t>
      </w:r>
    </w:p>
    <w:p>
      <w:r>
        <w:rPr>
          <w:b/>
        </w:rPr>
        <w:t xml:space="preserve">Kysymys 2</w:t>
      </w:r>
    </w:p>
    <w:p>
      <w:r>
        <w:t xml:space="preserve">Kuinka monta pommisuojaa rakennettiin?</w:t>
      </w:r>
    </w:p>
    <w:p>
      <w:r>
        <w:rPr>
          <w:b/>
        </w:rPr>
        <w:t xml:space="preserve">Kysymys 3</w:t>
      </w:r>
    </w:p>
    <w:p>
      <w:r>
        <w:t xml:space="preserve">Milloin Italian laivasto hyökkäsi ensimmäisen kerran Valenciaan?</w:t>
      </w:r>
    </w:p>
    <w:p>
      <w:r>
        <w:rPr>
          <w:b/>
        </w:rPr>
        <w:t xml:space="preserve">Kysymys 4</w:t>
      </w:r>
    </w:p>
    <w:p>
      <w:r>
        <w:t xml:space="preserve">Minne hallitus muutti vuonna 1937?</w:t>
      </w:r>
    </w:p>
    <w:p>
      <w:r>
        <w:rPr>
          <w:b/>
        </w:rPr>
        <w:t xml:space="preserve">Tekstin numero 34</w:t>
      </w:r>
    </w:p>
    <w:p>
      <w:r>
        <w:rPr>
          <w:color w:val="A9A9A9"/>
        </w:rPr>
        <w:t xml:space="preserve">Maaliskuussa </w:t>
      </w:r>
      <w:r>
        <w:t xml:space="preserve">2012 </w:t>
      </w:r>
      <w:r>
        <w:t xml:space="preserve">sanomalehti </w:t>
      </w:r>
      <w:r>
        <w:rPr>
          <w:color w:val="DCDCDC"/>
        </w:rPr>
        <w:t xml:space="preserve">El Mundo </w:t>
      </w:r>
      <w:r>
        <w:t xml:space="preserve">julkaisi jutun, jonka mukaan FGV oli ohjeistanut työntekijöitä, joiden oli määrä todistaa onnettomuustutkinnassa, ja antanut heille joukon mahdollisia kysymyksiä ja ohjeet vastausten laatimiseksi. Huhtikuussa 2013 </w:t>
      </w:r>
      <w:r>
        <w:rPr>
          <w:color w:val="2F4F4F"/>
        </w:rPr>
        <w:t xml:space="preserve">Salvados-televisio-ohjelmassa </w:t>
      </w:r>
      <w:r>
        <w:t xml:space="preserve">kyseenalaistettiin virallinen versio tapahtumasta, koska oli viitteitä siitä, että Valencian hallitus oli yrittänyt vähätellä onnettomuutta, joka sattui samaan aikaan </w:t>
      </w:r>
      <w:r>
        <w:rPr>
          <w:color w:val="556B2F"/>
        </w:rPr>
        <w:t xml:space="preserve">paavin Valencian-vierailun </w:t>
      </w:r>
      <w:r>
        <w:t xml:space="preserve">kanssa, </w:t>
      </w:r>
      <w:r>
        <w:t xml:space="preserve">tai jopa salata todisteita, koska </w:t>
      </w:r>
      <w:r>
        <w:rPr>
          <w:color w:val="6B8E23"/>
        </w:rPr>
        <w:t xml:space="preserve">junan rikkoutumiskirjaa </w:t>
      </w:r>
      <w:r>
        <w:t xml:space="preserve">ei koskaan löydetty. Päivä sen jälkeen, kun tämä raportti, joka sai laajaa huomiota tiedotusvälineissä, lähetettiin, useat tahot vaativat tutkinnan aloittamista uudelleen. Tutkinta todellakin aloitettiin uudelleen, ja onnettomuutta tutkitaan parhaillaan uudelleen.</w:t>
      </w:r>
    </w:p>
    <w:p>
      <w:r>
        <w:rPr>
          <w:b/>
        </w:rPr>
        <w:t xml:space="preserve">Kysymys 0</w:t>
      </w:r>
    </w:p>
    <w:p>
      <w:r>
        <w:t xml:space="preserve">Mikä televisio-ohjelma kyseenalaisti virallisen selonteon onnettomuudesta?</w:t>
      </w:r>
    </w:p>
    <w:p>
      <w:r>
        <w:rPr>
          <w:b/>
        </w:rPr>
        <w:t xml:space="preserve">Kysymys 1</w:t>
      </w:r>
    </w:p>
    <w:p>
      <w:r>
        <w:t xml:space="preserve">Mitä tapahtui samaan aikaan onnettomuuden kanssa, mikä saattoi vaikuttaa siihen, että hallitus vähätteli sitä?</w:t>
      </w:r>
    </w:p>
    <w:p>
      <w:r>
        <w:rPr>
          <w:b/>
        </w:rPr>
        <w:t xml:space="preserve">Kysymys 2</w:t>
      </w:r>
    </w:p>
    <w:p>
      <w:r>
        <w:t xml:space="preserve">Mitä onnettomuuteen liittyviä todisteita on edelleen kateissa?</w:t>
      </w:r>
    </w:p>
    <w:p>
      <w:r>
        <w:rPr>
          <w:b/>
        </w:rPr>
        <w:t xml:space="preserve">Kysymys 3</w:t>
      </w:r>
    </w:p>
    <w:p>
      <w:r>
        <w:t xml:space="preserve">Mikä lehti julkaisi artikkelin, joka herätti kysymyksiä tutkinnan käsittelystä?</w:t>
      </w:r>
    </w:p>
    <w:p>
      <w:r>
        <w:rPr>
          <w:b/>
        </w:rPr>
        <w:t xml:space="preserve">Kysymys 4</w:t>
      </w:r>
    </w:p>
    <w:p>
      <w:r>
        <w:t xml:space="preserve">Milloin El Mundon artikkeli, jossa on tietoa onnettomuustutkinnasta, julkaistiin?</w:t>
      </w:r>
    </w:p>
    <w:p>
      <w:r>
        <w:rPr>
          <w:b/>
        </w:rPr>
        <w:t xml:space="preserve">Tekstin numero 35</w:t>
      </w:r>
    </w:p>
    <w:p>
      <w:r>
        <w:t xml:space="preserve">Vuonna 1409 perustettiin </w:t>
      </w:r>
      <w:r>
        <w:rPr>
          <w:color w:val="A9A9A9"/>
        </w:rPr>
        <w:t xml:space="preserve">Santa María de los Inocentesin</w:t>
      </w:r>
      <w:r>
        <w:t xml:space="preserve"> suojeluksessa oleva sairaala, johon </w:t>
      </w:r>
      <w:r>
        <w:t xml:space="preserve">liitettiin veljeskunta, jonka tehtävänä oli palauttaa kaupungissa ja sen ympärillä sijaitsevien kolmen mailin (4,8 km) säteellä kuolleiden ruumiit. Tämä veljeskunta erosi sairaalasta 1400-luvun lopulla ja jatkoi työtään nimellä "</w:t>
      </w:r>
      <w:r>
        <w:rPr>
          <w:color w:val="DCDCDC"/>
        </w:rPr>
        <w:t xml:space="preserve">Cofradia para el ámparo de los desamparados</w:t>
      </w:r>
      <w:r>
        <w:t xml:space="preserve">"</w:t>
      </w:r>
      <w:r>
        <w:t xml:space="preserve">.</w:t>
      </w:r>
      <w:r>
        <w:t xml:space="preserve"> Espanjan kuningas Filip IV ja Arcosin herttua ehdottivat uuden kappelin rakentamista, ja vuonna 1647 varakuningas </w:t>
      </w:r>
      <w:r>
        <w:rPr>
          <w:color w:val="2F4F4F"/>
        </w:rPr>
        <w:t xml:space="preserve">Conde de Oropesa, </w:t>
      </w:r>
      <w:r>
        <w:t xml:space="preserve">joka oli säästynyt paiseruttolta, vaati heidän hankkeensa toteuttamista. Siunattu Neitsyt julistettiin kaupungin suojelijattareksi nimellä Virgen de los desamparados (Hylätyn Neitsyt), ja </w:t>
      </w:r>
      <w:r>
        <w:rPr>
          <w:color w:val="556B2F"/>
        </w:rPr>
        <w:t xml:space="preserve">arkkipiispa Pedro de Urbina </w:t>
      </w:r>
      <w:r>
        <w:t xml:space="preserve">laski 31. kesäkuuta 1652 tämän nimisen uuden kappelin peruskiven. Arkkipiispan palatsi, joka oli </w:t>
      </w:r>
      <w:r>
        <w:t xml:space="preserve">maurien aikana </w:t>
      </w:r>
      <w:r>
        <w:rPr>
          <w:color w:val="6B8E23"/>
        </w:rPr>
        <w:t xml:space="preserve">viljamarkkinat, on </w:t>
      </w:r>
      <w:r>
        <w:t xml:space="preserve">rakenteeltaan yksinkertainen, ja siinä on sisäpuolella luostari ja komea kappeli. Vuonna 1357 rakennettiin kaari, joka yhdistää sen katedraaliin. Valtuustosalissa on säilynyt kaikkien Valencian prelaattien muotokuvat.</w:t>
      </w:r>
    </w:p>
    <w:p>
      <w:r>
        <w:rPr>
          <w:b/>
        </w:rPr>
        <w:t xml:space="preserve">Kysymys 0</w:t>
      </w:r>
    </w:p>
    <w:p>
      <w:r>
        <w:t xml:space="preserve">Kuka oli sairaalan suojelija?</w:t>
      </w:r>
    </w:p>
    <w:p>
      <w:r>
        <w:rPr>
          <w:b/>
        </w:rPr>
        <w:t xml:space="preserve">Kysymys 1</w:t>
      </w:r>
    </w:p>
    <w:p>
      <w:r>
        <w:t xml:space="preserve">Mikä oli veljeskunnan nimi sen jälkeen, kun se erosi sairaalasta?</w:t>
      </w:r>
    </w:p>
    <w:p>
      <w:r>
        <w:rPr>
          <w:b/>
        </w:rPr>
        <w:t xml:space="preserve">Kysymys 2</w:t>
      </w:r>
    </w:p>
    <w:p>
      <w:r>
        <w:t xml:space="preserve">Kuka asetti kappelin kulmakiven?</w:t>
      </w:r>
    </w:p>
    <w:p>
      <w:r>
        <w:rPr>
          <w:b/>
        </w:rPr>
        <w:t xml:space="preserve">Kysymys 3</w:t>
      </w:r>
    </w:p>
    <w:p>
      <w:r>
        <w:t xml:space="preserve">Mikä oli arkkipiispan palatsi maurilaiskaudella?</w:t>
      </w:r>
    </w:p>
    <w:p>
      <w:r>
        <w:rPr>
          <w:b/>
        </w:rPr>
        <w:t xml:space="preserve">Kysymys 4</w:t>
      </w:r>
    </w:p>
    <w:p>
      <w:r>
        <w:t xml:space="preserve">Kuka vaati uuden kappelin rakentamista?</w:t>
      </w:r>
    </w:p>
    <w:p>
      <w:r>
        <w:rPr>
          <w:b/>
        </w:rPr>
        <w:t xml:space="preserve">Tekstin numero 36</w:t>
      </w:r>
    </w:p>
    <w:p>
      <w:r>
        <w:t xml:space="preserve">Valencia on kansainvälisesti tunnettu myös jalkapalloseurastaan Valencia C.F., joka voitti Espanjan liigan vuonna 2002 ja (</w:t>
      </w:r>
      <w:r>
        <w:rPr>
          <w:color w:val="A9A9A9"/>
        </w:rPr>
        <w:t xml:space="preserve">2004</w:t>
      </w:r>
      <w:r>
        <w:t xml:space="preserve">samana vuonna se voitti myös UEFA-cupin) yhteensä </w:t>
      </w:r>
      <w:r>
        <w:rPr>
          <w:color w:val="DCDCDC"/>
        </w:rPr>
        <w:t xml:space="preserve">kuusi </w:t>
      </w:r>
      <w:r>
        <w:t xml:space="preserve">kertaa ja oli UEFA:n Mestarien liigan kakkonen vuosina 2000 ja 2001. </w:t>
      </w:r>
      <w:r>
        <w:t xml:space="preserve">Joukkueen stadion on Mestalla; sen kaupunkivastustaja Levante UD pelaa myös korkeimmalla sarjatasolla noustuaan liigaan vuonna 2010, heidän stadioninsa on </w:t>
      </w:r>
      <w:r>
        <w:rPr>
          <w:color w:val="2F4F4F"/>
        </w:rPr>
        <w:t xml:space="preserve">Estadi Ciutat de València</w:t>
      </w:r>
      <w:r>
        <w:t xml:space="preserve">. </w:t>
      </w:r>
      <w:r>
        <w:t xml:space="preserve">Vuodesta 2011 lähtien kaupungissa on ollut kolmas joukkue, Huracán Valencia, joka pelaa ottelunsa </w:t>
      </w:r>
      <w:r>
        <w:rPr>
          <w:color w:val="556B2F"/>
        </w:rPr>
        <w:t xml:space="preserve">Municipal de Manisesissa </w:t>
      </w:r>
      <w:r>
        <w:rPr>
          <w:color w:val="6B8E23"/>
        </w:rPr>
        <w:t xml:space="preserve">Segunda División B:</w:t>
      </w:r>
      <w:r>
        <w:t xml:space="preserve">ssä</w:t>
      </w:r>
      <w:r>
        <w:t xml:space="preserve">.</w:t>
      </w:r>
    </w:p>
    <w:p>
      <w:r>
        <w:rPr>
          <w:b/>
        </w:rPr>
        <w:t xml:space="preserve">Kysymys 0</w:t>
      </w:r>
    </w:p>
    <w:p>
      <w:r>
        <w:t xml:space="preserve">Milloin Valencia C.F. voitti UEFA Cupin?</w:t>
      </w:r>
    </w:p>
    <w:p>
      <w:r>
        <w:rPr>
          <w:b/>
        </w:rPr>
        <w:t xml:space="preserve">Kysymys 1</w:t>
      </w:r>
    </w:p>
    <w:p>
      <w:r>
        <w:t xml:space="preserve">Kuinka monta kertaa Valencia C.F. on voittanut Espanjan liigan?</w:t>
      </w:r>
    </w:p>
    <w:p>
      <w:r>
        <w:rPr>
          <w:b/>
        </w:rPr>
        <w:t xml:space="preserve">Kysymys 2</w:t>
      </w:r>
    </w:p>
    <w:p>
      <w:r>
        <w:t xml:space="preserve">Mikä on Levante UD:n stadion?</w:t>
      </w:r>
    </w:p>
    <w:p>
      <w:r>
        <w:rPr>
          <w:b/>
        </w:rPr>
        <w:t xml:space="preserve">Kysymys 3</w:t>
      </w:r>
    </w:p>
    <w:p>
      <w:r>
        <w:t xml:space="preserve">Missä divisioonassa Huracan Valencia pelaa?</w:t>
      </w:r>
    </w:p>
    <w:p>
      <w:r>
        <w:rPr>
          <w:b/>
        </w:rPr>
        <w:t xml:space="preserve">Kysymys 4</w:t>
      </w:r>
    </w:p>
    <w:p>
      <w:r>
        <w:t xml:space="preserve">Missä Huracan Valencia pelaa?</w:t>
      </w:r>
    </w:p>
    <w:p>
      <w:r>
        <w:rPr>
          <w:b/>
        </w:rPr>
        <w:t xml:space="preserve">Tekstin numero 37</w:t>
      </w:r>
    </w:p>
    <w:p>
      <w:r>
        <w:t xml:space="preserve">Valencia perustettiin roomalaiseksi siirtokunnaksi </w:t>
      </w:r>
      <w:r>
        <w:t xml:space="preserve">vuonna </w:t>
      </w:r>
      <w:r>
        <w:rPr>
          <w:color w:val="A9A9A9"/>
        </w:rPr>
        <w:t xml:space="preserve">138 eaa. </w:t>
      </w:r>
      <w:r>
        <w:t xml:space="preserve">Kaupunki sijaitsee </w:t>
      </w:r>
      <w:r>
        <w:rPr>
          <w:color w:val="DCDCDC"/>
        </w:rPr>
        <w:t xml:space="preserve">Turia-joen</w:t>
      </w:r>
      <w:r>
        <w:t xml:space="preserve"> rannalla</w:t>
      </w:r>
      <w:r>
        <w:t xml:space="preserve">, Iberian niemimaan itärannikolla, Valencianlahden edustalla Välimerellä. Sen historiallinen keskusta on yksi Espanjan suurimmista, noin </w:t>
      </w:r>
      <w:r>
        <w:rPr>
          <w:color w:val="2F4F4F"/>
        </w:rPr>
        <w:t xml:space="preserve">169 hehtaaria</w:t>
      </w:r>
      <w:r>
        <w:t xml:space="preserve">; tämä muinaismuistojen, näköalojen ja kulttuurinähtävyyksien perintö tekee Valenciasta yhden maan suosituimmista matkailukohteista. Tärkeimpiä monumentteja ovat Valencian katedraali, Torres de Serrans, Torres de Quart, Llotja de la Seda (Unescon vuonna 1996 maailmanperintökohteeksi julistama) ja Ciutat de les Arts i les Ciències (Taiteiden ja tieteiden kaupunki), Santiago Calatravan ja Félix Candelan suunnittelema viihteellinen kulttuuri- ja arkkitehtuurikompleksi. </w:t>
      </w:r>
      <w:r>
        <w:rPr>
          <w:color w:val="556B2F"/>
        </w:rPr>
        <w:t xml:space="preserve">Museu de Belles Arts de València </w:t>
      </w:r>
      <w:r>
        <w:t xml:space="preserve">sisältää laajan kokoelman maalauksia 1300-1800-luvuilta, muun muassa Velázquezin, El Grecon ja Goyan teoksia, sekä merkittävän sarjan Piranesin kaiverruksia. </w:t>
      </w:r>
      <w:r>
        <w:t xml:space="preserve">Valencian </w:t>
      </w:r>
      <w:r>
        <w:rPr>
          <w:color w:val="6B8E23"/>
        </w:rPr>
        <w:t xml:space="preserve">modernin </w:t>
      </w:r>
      <w:r>
        <w:t xml:space="preserve">taiteen instituut</w:t>
      </w:r>
      <w:r>
        <w:rPr>
          <w:color w:val="6B8E23"/>
        </w:rPr>
        <w:t xml:space="preserve">issa </w:t>
      </w:r>
      <w:r>
        <w:t xml:space="preserve">(</w:t>
      </w:r>
      <w:r>
        <w:rPr>
          <w:color w:val="6B8E23"/>
        </w:rPr>
        <w:t xml:space="preserve">Institut Valencià d'Art Modern</w:t>
      </w:r>
      <w:r>
        <w:t xml:space="preserve">) on sekä pysyviä kokoelmia että tilapäisnäyttelyitä nykytaiteesta ja valokuvasta.</w:t>
      </w:r>
    </w:p>
    <w:p>
      <w:r>
        <w:rPr>
          <w:b/>
        </w:rPr>
        <w:t xml:space="preserve">Kysymys 0</w:t>
      </w:r>
    </w:p>
    <w:p>
      <w:r>
        <w:t xml:space="preserve">Milloin Valencia perustettiin?</w:t>
      </w:r>
    </w:p>
    <w:p>
      <w:r>
        <w:rPr>
          <w:b/>
        </w:rPr>
        <w:t xml:space="preserve">Kysymys 1</w:t>
      </w:r>
    </w:p>
    <w:p>
      <w:r>
        <w:t xml:space="preserve">Minkä joen varrella Valencia sijaitsee?</w:t>
      </w:r>
    </w:p>
    <w:p>
      <w:r>
        <w:rPr>
          <w:b/>
        </w:rPr>
        <w:t xml:space="preserve">Kysymys 2</w:t>
      </w:r>
    </w:p>
    <w:p>
      <w:r>
        <w:t xml:space="preserve">Kuinka suuri Valencian historiallinen keskusta on?</w:t>
      </w:r>
    </w:p>
    <w:p>
      <w:r>
        <w:rPr>
          <w:b/>
        </w:rPr>
        <w:t xml:space="preserve">Kysymys 3</w:t>
      </w:r>
    </w:p>
    <w:p>
      <w:r>
        <w:t xml:space="preserve">Missä Valencian museossa on Velazquezin ja muiden kuuluisien taiteilijoiden teoksia?</w:t>
      </w:r>
    </w:p>
    <w:p>
      <w:r>
        <w:rPr>
          <w:b/>
        </w:rPr>
        <w:t xml:space="preserve">Kysymys 4</w:t>
      </w:r>
    </w:p>
    <w:p>
      <w:r>
        <w:t xml:space="preserve">Missä Valencian museossa on valokuvakokoelma?</w:t>
      </w:r>
    </w:p>
    <w:p>
      <w:r>
        <w:rPr>
          <w:b/>
        </w:rPr>
        <w:t xml:space="preserve">Teksti numero 38</w:t>
      </w:r>
    </w:p>
    <w:p>
      <w:r>
        <w:t xml:space="preserve">Valencia sijaitsee Turia-joen rannalla, Iberian niemimaan itärannikolla ja Välimeren länsiosassa, Valencianlahden rannalla. Kun </w:t>
      </w:r>
      <w:r>
        <w:rPr>
          <w:color w:val="A9A9A9"/>
        </w:rPr>
        <w:t xml:space="preserve">roomalaiset </w:t>
      </w:r>
      <w:r>
        <w:t xml:space="preserve">perustivat </w:t>
      </w:r>
      <w:r>
        <w:t xml:space="preserve">kaupungin, se sijaitsi Turia-joen saarella, </w:t>
      </w:r>
      <w:r>
        <w:rPr>
          <w:color w:val="DCDCDC"/>
        </w:rPr>
        <w:t xml:space="preserve">6,4 kilometrin </w:t>
      </w:r>
      <w:r>
        <w:t xml:space="preserve">päässä merestä. Albufera, makeanveden laguuni ja suisto noin </w:t>
      </w:r>
      <w:r>
        <w:rPr>
          <w:color w:val="2F4F4F"/>
        </w:rPr>
        <w:t xml:space="preserve">11 kilometriä </w:t>
      </w:r>
      <w:r>
        <w:t xml:space="preserve">kaupungista etelään, on yksi Espanjan suurimmista järvistä. Kaupunginvaltuusto osti järven </w:t>
      </w:r>
      <w:r>
        <w:rPr>
          <w:color w:val="556B2F"/>
        </w:rPr>
        <w:t xml:space="preserve">Espanjan kruunulta </w:t>
      </w:r>
      <w:r>
        <w:t xml:space="preserve">1 072 980 pesetalla vuonna 1911, ja nykyään se muodostaa pääosan </w:t>
      </w:r>
      <w:r>
        <w:rPr>
          <w:color w:val="6B8E23"/>
        </w:rPr>
        <w:t xml:space="preserve">Albuferan </w:t>
      </w:r>
      <w:r>
        <w:t xml:space="preserve">luonnonsuojelualueesta (</w:t>
      </w:r>
      <w:r>
        <w:rPr>
          <w:color w:val="6B8E23"/>
        </w:rPr>
        <w:t xml:space="preserve">Parc Natural de l'Albufera), jonka pinta-ala </w:t>
      </w:r>
      <w:r>
        <w:t xml:space="preserve">on 21 120 hehtaaria. Vuonna 1986 Generalitat Valenciana julisti sen kulttuurisen, historiallisen ja ekologisen arvon vuoksi sen luonnonpuistoksi.</w:t>
      </w:r>
    </w:p>
    <w:p>
      <w:r>
        <w:rPr>
          <w:b/>
        </w:rPr>
        <w:t xml:space="preserve">Kysymys 0</w:t>
      </w:r>
    </w:p>
    <w:p>
      <w:r>
        <w:t xml:space="preserve">Kuinka kaukana Valenciasta on Albufera?</w:t>
      </w:r>
    </w:p>
    <w:p>
      <w:r>
        <w:rPr>
          <w:b/>
        </w:rPr>
        <w:t xml:space="preserve">Kysymys 1</w:t>
      </w:r>
    </w:p>
    <w:p>
      <w:r>
        <w:t xml:space="preserve">Missä puistossa Albufera sijaitsee?</w:t>
      </w:r>
    </w:p>
    <w:p>
      <w:r>
        <w:rPr>
          <w:b/>
        </w:rPr>
        <w:t xml:space="preserve">Kysymys 2</w:t>
      </w:r>
    </w:p>
    <w:p>
      <w:r>
        <w:t xml:space="preserve">Kuinka kaukana merestä Valencia oli perustamishetkellä?</w:t>
      </w:r>
    </w:p>
    <w:p>
      <w:r>
        <w:rPr>
          <w:b/>
        </w:rPr>
        <w:t xml:space="preserve">Kysymys 3</w:t>
      </w:r>
    </w:p>
    <w:p>
      <w:r>
        <w:t xml:space="preserve">Kuka perusti Valencian?</w:t>
      </w:r>
    </w:p>
    <w:p>
      <w:r>
        <w:rPr>
          <w:b/>
        </w:rPr>
        <w:t xml:space="preserve">Kysymys 4</w:t>
      </w:r>
    </w:p>
    <w:p>
      <w:r>
        <w:t xml:space="preserve">Miltä taholta Albufera ostettiin?</w:t>
      </w:r>
    </w:p>
    <w:p>
      <w:r>
        <w:rPr>
          <w:b/>
        </w:rPr>
        <w:t xml:space="preserve">Tekstin numero 39</w:t>
      </w:r>
    </w:p>
    <w:p>
      <w:r>
        <w:t xml:space="preserve">Espanjan kolmanneksi suurin kaupunki ja </w:t>
      </w:r>
      <w:r>
        <w:t xml:space="preserve">Euroopan unionin </w:t>
      </w:r>
      <w:r>
        <w:rPr>
          <w:color w:val="A9A9A9"/>
        </w:rPr>
        <w:t xml:space="preserve">24. </w:t>
      </w:r>
      <w:r>
        <w:t xml:space="preserve">väkirikkain kunta, Valenciassa asuu </w:t>
      </w:r>
      <w:r>
        <w:rPr>
          <w:color w:val="2F4F4F"/>
        </w:rPr>
        <w:t xml:space="preserve">134,6 neliökilometrin alueella</w:t>
      </w:r>
      <w:r>
        <w:rPr>
          <w:color w:val="DCDCDC"/>
        </w:rPr>
        <w:t xml:space="preserve">809,267</w:t>
      </w:r>
      <w:r>
        <w:rPr>
          <w:color w:val="2F4F4F"/>
        </w:rPr>
        <w:t xml:space="preserve"> 134,6 </w:t>
      </w:r>
      <w:r>
        <w:t xml:space="preserve">neliökilometrin suuruisella alueella.</w:t>
      </w:r>
      <w:r>
        <w:t xml:space="preserve"> Valencian kaupunkialueella, joka ulottuu kaupungin hallinnollisten rajojen ulkopuolelle, asuu 1 561 000-1 564 145 asukasta. Valencian suurkaupunkialueella asuu 1 705 742, 2 300 000 tai 2 516 818 ihmistä. Vuosien </w:t>
      </w:r>
      <w:r>
        <w:t xml:space="preserve">2007 ja 2008 välillä </w:t>
      </w:r>
      <w:r>
        <w:t xml:space="preserve">ulkomailla syntyneen väestön määrä kasvoi </w:t>
      </w:r>
      <w:r>
        <w:rPr>
          <w:color w:val="556B2F"/>
        </w:rPr>
        <w:t xml:space="preserve">14 prosenttia</w:t>
      </w:r>
      <w:r>
        <w:t xml:space="preserve">, ja maittain suurimmat lisäykset tulivat </w:t>
      </w:r>
      <w:r>
        <w:rPr>
          <w:color w:val="6B8E23"/>
        </w:rPr>
        <w:t xml:space="preserve">Boliviasta, Romaniasta ja Italiasta</w:t>
      </w:r>
      <w:r>
        <w:t xml:space="preserve">.</w:t>
      </w:r>
    </w:p>
    <w:p>
      <w:r>
        <w:rPr>
          <w:b/>
        </w:rPr>
        <w:t xml:space="preserve">Kysymys 0</w:t>
      </w:r>
    </w:p>
    <w:p>
      <w:r>
        <w:t xml:space="preserve">Kuinka monta asukasta asuu Valencian rajojen sisällä?</w:t>
      </w:r>
    </w:p>
    <w:p>
      <w:r>
        <w:rPr>
          <w:b/>
        </w:rPr>
        <w:t xml:space="preserve">Kysymys 1</w:t>
      </w:r>
    </w:p>
    <w:p>
      <w:r>
        <w:t xml:space="preserve">Kuinka paljon Valencian ulkomaalaisväestö kasvoi vuodesta 2007 vuoteen 2008?</w:t>
      </w:r>
    </w:p>
    <w:p>
      <w:r>
        <w:rPr>
          <w:b/>
        </w:rPr>
        <w:t xml:space="preserve">Kysymys 2</w:t>
      </w:r>
    </w:p>
    <w:p>
      <w:r>
        <w:t xml:space="preserve">Missä Valencian väkiluku sijoittuu EU:n kuntien joukossa?</w:t>
      </w:r>
    </w:p>
    <w:p>
      <w:r>
        <w:rPr>
          <w:b/>
        </w:rPr>
        <w:t xml:space="preserve">Kysymys 3</w:t>
      </w:r>
    </w:p>
    <w:p>
      <w:r>
        <w:t xml:space="preserve">Kuinka paljon maata Valencian alueella on?</w:t>
      </w:r>
    </w:p>
    <w:p>
      <w:r>
        <w:rPr>
          <w:b/>
        </w:rPr>
        <w:t xml:space="preserve">Kysymys 4</w:t>
      </w:r>
    </w:p>
    <w:p>
      <w:r>
        <w:t xml:space="preserve">Mistä maista Valencian ulkomaalaisväestön määrä on kasvanut eniten?</w:t>
      </w:r>
    </w:p>
    <w:p>
      <w:r>
        <w:rPr>
          <w:b/>
        </w:rPr>
        <w:t xml:space="preserve">Teksti numero 40</w:t>
      </w:r>
    </w:p>
    <w:p>
      <w:r>
        <w:t xml:space="preserve">Noin </w:t>
      </w:r>
      <w:r>
        <w:rPr>
          <w:color w:val="A9A9A9"/>
        </w:rPr>
        <w:t xml:space="preserve">kaksituhatta </w:t>
      </w:r>
      <w:r>
        <w:t xml:space="preserve">roomalaista siirtolaista asettui sinne vuonna 138 eaa. konsuli </w:t>
      </w:r>
      <w:r>
        <w:rPr>
          <w:color w:val="DCDCDC"/>
        </w:rPr>
        <w:t xml:space="preserve">Decimus Junius Brutus Galaicon aikana</w:t>
      </w:r>
      <w:r>
        <w:t xml:space="preserve">. Roomalainen historioitsija Florus kertoo, että Brutus siirsi tuohon maakuntaan sotilaita, jotka olivat taistelleet hänen alaisuudessaan. Tämä oli tyypillinen roomalaiskaupunki, sillä se sijaitsi strategisesti tärkeällä paikalla lähellä merta jokisaarella, jonka poikki kulki </w:t>
      </w:r>
      <w:r>
        <w:rPr>
          <w:color w:val="2F4F4F"/>
        </w:rPr>
        <w:t xml:space="preserve">Via Augusta</w:t>
      </w:r>
      <w:r>
        <w:t xml:space="preserve">, keisarillinen tie, joka yhdisti provinssin valtakunnan pääkaupunkiin Roomaan. Kaupungin keskus sijaitsi nykyisen </w:t>
      </w:r>
      <w:r>
        <w:rPr>
          <w:color w:val="556B2F"/>
        </w:rPr>
        <w:t xml:space="preserve">Plaza de la Virgenin alueella</w:t>
      </w:r>
      <w:r>
        <w:t xml:space="preserve">. </w:t>
      </w:r>
      <w:r>
        <w:t xml:space="preserve">Täällä sijaitsi foorumi ja </w:t>
      </w:r>
      <w:r>
        <w:rPr>
          <w:color w:val="6B8E23"/>
        </w:rPr>
        <w:t xml:space="preserve">Cardo Maximuksen ja Decumanus Maximuksen </w:t>
      </w:r>
      <w:r>
        <w:t xml:space="preserve">risteys, </w:t>
      </w:r>
      <w:r>
        <w:t xml:space="preserve">jotka ovat edelleen kaupungin kaksi pääakselia. Cardo vastaa nykyistä Calle de Salvador, Almoina, ja Decumanus vastaa Calle de los Caballerosia.</w:t>
      </w:r>
    </w:p>
    <w:p>
      <w:r>
        <w:rPr>
          <w:b/>
        </w:rPr>
        <w:t xml:space="preserve">Kysymys 0</w:t>
      </w:r>
    </w:p>
    <w:p>
      <w:r>
        <w:t xml:space="preserve">Kuka oli Valencian hallitsija vuonna 138 eaa.?</w:t>
      </w:r>
    </w:p>
    <w:p>
      <w:r>
        <w:rPr>
          <w:b/>
        </w:rPr>
        <w:t xml:space="preserve">Kysymys 1</w:t>
      </w:r>
    </w:p>
    <w:p>
      <w:r>
        <w:t xml:space="preserve">Kuinka monta roomalaista asui Valenciassa vuonna 138 eKr.?</w:t>
      </w:r>
    </w:p>
    <w:p>
      <w:r>
        <w:rPr>
          <w:b/>
        </w:rPr>
        <w:t xml:space="preserve">Kysymys 2</w:t>
      </w:r>
    </w:p>
    <w:p>
      <w:r>
        <w:t xml:space="preserve">Mikä tie kulki Valencian saaren poikki roomalaisaikana?</w:t>
      </w:r>
    </w:p>
    <w:p>
      <w:r>
        <w:rPr>
          <w:b/>
        </w:rPr>
        <w:t xml:space="preserve">Kysymys 3</w:t>
      </w:r>
    </w:p>
    <w:p>
      <w:r>
        <w:t xml:space="preserve">Mikä sijaitsee nyt Valencian entisessä keskustassa?</w:t>
      </w:r>
    </w:p>
    <w:p>
      <w:r>
        <w:rPr>
          <w:b/>
        </w:rPr>
        <w:t xml:space="preserve">Kysymys 4</w:t>
      </w:r>
    </w:p>
    <w:p>
      <w:r>
        <w:t xml:space="preserve">Mitkä kaksi tietä kohtasivat Valencian keskustassa roomalaisaikana?</w:t>
      </w:r>
    </w:p>
    <w:p>
      <w:r>
        <w:rPr>
          <w:b/>
        </w:rPr>
        <w:t xml:space="preserve">Tekstin numero 41</w:t>
      </w:r>
    </w:p>
    <w:p>
      <w:r>
        <w:t xml:space="preserve">Balansiyya koki eräänlaisen uudelleensyntymän Valencian Taifan valtakunnan alkaessa 11. vuosisadalla. Kaupunki kasvoi, ja </w:t>
      </w:r>
      <w:r>
        <w:rPr>
          <w:color w:val="A9A9A9"/>
        </w:rPr>
        <w:t xml:space="preserve">Abd al-Azizin </w:t>
      </w:r>
      <w:r>
        <w:t xml:space="preserve">valtakaudella </w:t>
      </w:r>
      <w:r>
        <w:t xml:space="preserve">rakennettiin uusi kaupunginmuuri, jonka jäännökset ovat säilyneet nykyään koko vanhassa kaupungissa (Ciutat Vella). Kastilialainen aatelismies </w:t>
      </w:r>
      <w:r>
        <w:rPr>
          <w:color w:val="DCDCDC"/>
        </w:rPr>
        <w:t xml:space="preserve">Rodrigo Diaz de Vivar</w:t>
      </w:r>
      <w:r>
        <w:t xml:space="preserve">, joka tunnettiin nimellä El Cid ja joka halusi saada oman ruhtinaskunnan Välimeren rannalla, saapui maakuntaan kristittyjen ja maurien yhdistetyn armeijan komennossa ja piiritti kaupunkia vuodesta 1092 alkaen. Kun piiritys päättyi toukokuussa 1094, hän oli luonut oman läänityksensä, jota hän hallitsi </w:t>
      </w:r>
      <w:r>
        <w:rPr>
          <w:color w:val="2F4F4F"/>
        </w:rPr>
        <w:t xml:space="preserve">15. kesäkuuta 1094 heinäkuuhun 1099</w:t>
      </w:r>
      <w:r>
        <w:t xml:space="preserve">. Tämä voitto ikuistettiin Cid-romaanissa. Hallintonsa aikana hän muutti yhdeksän moskeijaa kirkoiksi ja asetti ranskalaisen munkin Jérômen Valencian piispan virkaan. El Cid sai surmansa </w:t>
      </w:r>
      <w:r>
        <w:rPr>
          <w:color w:val="556B2F"/>
        </w:rPr>
        <w:t xml:space="preserve">heinäkuussa 1099 </w:t>
      </w:r>
      <w:r>
        <w:t xml:space="preserve">puolustaessaan kaupunkia Almoravidien piiritystä vastaan, minkä jälkeen hänen vaimonsa </w:t>
      </w:r>
      <w:r>
        <w:rPr>
          <w:color w:val="6B8E23"/>
        </w:rPr>
        <w:t xml:space="preserve">Ximena Díaz </w:t>
      </w:r>
      <w:r>
        <w:t xml:space="preserve">hallitsi hänen tilallaan kaksi vuotta.</w:t>
      </w:r>
    </w:p>
    <w:p>
      <w:r>
        <w:rPr>
          <w:b/>
        </w:rPr>
        <w:t xml:space="preserve">Kysymys 0</w:t>
      </w:r>
    </w:p>
    <w:p>
      <w:r>
        <w:t xml:space="preserve">Mikä oli El Cidin oikea nimi?</w:t>
      </w:r>
    </w:p>
    <w:p>
      <w:r>
        <w:rPr>
          <w:b/>
        </w:rPr>
        <w:t xml:space="preserve">Kysymys 1</w:t>
      </w:r>
    </w:p>
    <w:p>
      <w:r>
        <w:t xml:space="preserve">Milloin El Cid kuoli?</w:t>
      </w:r>
    </w:p>
    <w:p>
      <w:r>
        <w:rPr>
          <w:b/>
        </w:rPr>
        <w:t xml:space="preserve">Kysymys 2</w:t>
      </w:r>
    </w:p>
    <w:p>
      <w:r>
        <w:t xml:space="preserve">Kuka otti El Cidin paikan hänen kuolemansa jälkeen?</w:t>
      </w:r>
    </w:p>
    <w:p>
      <w:r>
        <w:rPr>
          <w:b/>
        </w:rPr>
        <w:t xml:space="preserve">Kysymys 3</w:t>
      </w:r>
    </w:p>
    <w:p>
      <w:r>
        <w:t xml:space="preserve">Milloin El Cid hallitsi?</w:t>
      </w:r>
    </w:p>
    <w:p>
      <w:r>
        <w:rPr>
          <w:b/>
        </w:rPr>
        <w:t xml:space="preserve">Kysymys 4</w:t>
      </w:r>
    </w:p>
    <w:p>
      <w:r>
        <w:t xml:space="preserve">Kuka oli hallitsija, kun uusi kaupunginmuuri rakennettiin?</w:t>
      </w:r>
    </w:p>
    <w:p>
      <w:r>
        <w:rPr>
          <w:b/>
        </w:rPr>
        <w:t xml:space="preserve">Teksti numero 42</w:t>
      </w:r>
    </w:p>
    <w:p>
      <w:r>
        <w:t xml:space="preserve">Kaupunki koki vakavia vaikeuksia 1300-luvun puolivälissä. Yhtäältä mustan surman </w:t>
      </w:r>
      <w:r>
        <w:t xml:space="preserve">ja </w:t>
      </w:r>
      <w:r>
        <w:rPr>
          <w:color w:val="A9A9A9"/>
        </w:rPr>
        <w:t xml:space="preserve">1348</w:t>
      </w:r>
      <w:r>
        <w:t xml:space="preserve">sitä seuranneiden vuosien epidemioiden </w:t>
      </w:r>
      <w:r>
        <w:t xml:space="preserve">aiheuttama väestön väheneminen ja toisaalta </w:t>
      </w:r>
      <w:r>
        <w:t xml:space="preserve">sitä seuranneiden sotien ja mellakoiden sarja. Niitä olivat muun muassa Unionin sota, kansannousu monarkian ylilyöntejä vastaan, jota johti Valencia valtakunnan pääkaupunkina - ja sota Kastilian kanssa, joka pakotti rakentamaan kiireesti uuden muurin Kastilian hyökkäyksiä vastaan vuosina 1363 ja 1364. Näinä vuosina kaupungissa asuneiden kolmen yhteisön - kristittyjen</w:t>
      </w:r>
      <w:r>
        <w:rPr>
          <w:color w:val="DCDCDC"/>
        </w:rPr>
        <w:t xml:space="preserve">, juutalaisten ja muslimien - </w:t>
      </w:r>
      <w:r>
        <w:t xml:space="preserve">rinnakkaiselo </w:t>
      </w:r>
      <w:r>
        <w:t xml:space="preserve">oli varsin kiistanalaista. Ranta-alueella asuneet juutalaiset olivat edenneet taloudellisesti ja sosiaalisesti, ja heidän kaupunginosansa laajeni vähitellen naapuriseurakuntien kustannuksella. Samaan aikaan muslimit, jotka jäivät kaupunkiin valloituksen jälkeen, asettuivat maurilaiskortteliin nykyisen </w:t>
      </w:r>
      <w:r>
        <w:rPr>
          <w:color w:val="2F4F4F"/>
        </w:rPr>
        <w:t xml:space="preserve">Mosen Sorelin </w:t>
      </w:r>
      <w:r>
        <w:t xml:space="preserve">torin viereen</w:t>
      </w:r>
      <w:r>
        <w:t xml:space="preserve">. </w:t>
      </w:r>
      <w:r>
        <w:rPr>
          <w:color w:val="556B2F"/>
        </w:rPr>
        <w:t xml:space="preserve">1391</w:t>
      </w:r>
      <w:r>
        <w:t xml:space="preserve">Hallitsematon väkijoukko hyökkäsi juutalaiskorttelin kimppuun, mikä aiheutti sen lähes häviämisen ja johti sen elossa olevien jäsenten pakkokäännyttämiseen kristinuskoon. Muslimikortteliin hyökättiin vastaavanlaisen väestön keskuudessa vallinneen levottomuuden aikana </w:t>
      </w:r>
      <w:r>
        <w:t xml:space="preserve">vuonna </w:t>
      </w:r>
      <w:r>
        <w:rPr>
          <w:color w:val="6B8E23"/>
        </w:rPr>
        <w:t xml:space="preserve">1456</w:t>
      </w:r>
      <w:r>
        <w:t xml:space="preserve">, mutta seuraukset jäivät vähäisiksi.</w:t>
      </w:r>
    </w:p>
    <w:p>
      <w:r>
        <w:rPr>
          <w:b/>
        </w:rPr>
        <w:t xml:space="preserve">Kysymys 0</w:t>
      </w:r>
    </w:p>
    <w:p>
      <w:r>
        <w:t xml:space="preserve">Milloin Valencia kärsi mustasta surmasta?</w:t>
      </w:r>
    </w:p>
    <w:p>
      <w:r>
        <w:rPr>
          <w:b/>
        </w:rPr>
        <w:t xml:space="preserve">Kysymys 1</w:t>
      </w:r>
    </w:p>
    <w:p>
      <w:r>
        <w:t xml:space="preserve">Mitkä kolme uskonnollista ryhmää asuivat Valenciassa?</w:t>
      </w:r>
    </w:p>
    <w:p>
      <w:r>
        <w:rPr>
          <w:b/>
        </w:rPr>
        <w:t xml:space="preserve">Kysymys 2</w:t>
      </w:r>
    </w:p>
    <w:p>
      <w:r>
        <w:t xml:space="preserve">Minkä nykyisten markkinoiden lähellä muslimit asuivat?</w:t>
      </w:r>
    </w:p>
    <w:p>
      <w:r>
        <w:rPr>
          <w:b/>
        </w:rPr>
        <w:t xml:space="preserve">Kysymys 3</w:t>
      </w:r>
    </w:p>
    <w:p>
      <w:r>
        <w:t xml:space="preserve">Milloin juutalaisosastoon hyökättiin?</w:t>
      </w:r>
    </w:p>
    <w:p>
      <w:r>
        <w:rPr>
          <w:b/>
        </w:rPr>
        <w:t xml:space="preserve">Kysymys 4</w:t>
      </w:r>
    </w:p>
    <w:p>
      <w:r>
        <w:t xml:space="preserve">Milloin muslimiosastoa vastaan hyökättiin?</w:t>
      </w:r>
    </w:p>
    <w:p>
      <w:r>
        <w:rPr>
          <w:b/>
        </w:rPr>
        <w:t xml:space="preserve">Teksti numero 43</w:t>
      </w:r>
    </w:p>
    <w:p>
      <w:r>
        <w:t xml:space="preserve">Liiketoiminnan menetyksen vuoksi Valencia kärsi vakavasta talouskriisistä. Tämä näkyi alkuvuosina </w:t>
      </w:r>
      <w:r>
        <w:rPr>
          <w:color w:val="A9A9A9"/>
        </w:rPr>
        <w:t xml:space="preserve">1519-1523</w:t>
      </w:r>
      <w:r>
        <w:t xml:space="preserve">, kun </w:t>
      </w:r>
      <w:r>
        <w:rPr>
          <w:color w:val="DCDCDC"/>
        </w:rPr>
        <w:t xml:space="preserve">saksalaisiksi </w:t>
      </w:r>
      <w:r>
        <w:t xml:space="preserve">kutsutut käsityöläiskillat </w:t>
      </w:r>
      <w:r>
        <w:t xml:space="preserve">kapinoivat Habsburgien kuninkaan </w:t>
      </w:r>
      <w:r>
        <w:rPr>
          <w:color w:val="2F4F4F"/>
        </w:rPr>
        <w:t xml:space="preserve">Kaarle I:</w:t>
      </w:r>
      <w:r>
        <w:t xml:space="preserve">n hallitusta vastaan </w:t>
      </w:r>
      <w:r>
        <w:t xml:space="preserve">Valenciassa, joka nykyään kuuluu Aragonian kruunuun, ja suurin osa taisteluista käytiin vuonna 1521</w:t>
      </w:r>
      <w:r>
        <w:rPr>
          <w:color w:val="A9A9A9"/>
        </w:rPr>
        <w:t xml:space="preserve">.</w:t>
      </w:r>
      <w:r>
        <w:t xml:space="preserve"> Kapina oli monarkismin ja feodalismin vastainen autonomistinen liike, joka sai vaikutteita </w:t>
      </w:r>
      <w:r>
        <w:rPr>
          <w:color w:val="556B2F"/>
        </w:rPr>
        <w:t xml:space="preserve">Italian tasavalloista, </w:t>
      </w:r>
      <w:r>
        <w:t xml:space="preserve">ja sosiaalinen kapina aatelistoa vastaan, joka oli paennut kaupungista ennen </w:t>
      </w:r>
      <w:r>
        <w:rPr>
          <w:color w:val="6B8E23"/>
        </w:rPr>
        <w:t xml:space="preserve">ruttoepidemiaa </w:t>
      </w:r>
      <w:r>
        <w:t xml:space="preserve">vuonna 1519. Sillä oli myös vahva islamin vastainen ulottuvuus, sillä kapinalliset mellakoivat Aragonin mudéjariväestöä vastaan ja pakottivat heidät kääntymään kristinuskoon.</w:t>
      </w:r>
    </w:p>
    <w:p>
      <w:r>
        <w:rPr>
          <w:b/>
        </w:rPr>
        <w:t xml:space="preserve">Kysymys 0</w:t>
      </w:r>
    </w:p>
    <w:p>
      <w:r>
        <w:t xml:space="preserve">Kenen hallitusta vastaan killat kapinoivat?</w:t>
      </w:r>
    </w:p>
    <w:p>
      <w:r>
        <w:rPr>
          <w:b/>
        </w:rPr>
        <w:t xml:space="preserve">Kysymys 1</w:t>
      </w:r>
    </w:p>
    <w:p>
      <w:r>
        <w:t xml:space="preserve">Milloin kiltojen kapina tapahtui?</w:t>
      </w:r>
    </w:p>
    <w:p>
      <w:r>
        <w:rPr>
          <w:b/>
        </w:rPr>
        <w:t xml:space="preserve">Kysymys 2</w:t>
      </w:r>
    </w:p>
    <w:p>
      <w:r>
        <w:t xml:space="preserve">Mikä sai aateliston lähtemään Valenciasta?</w:t>
      </w:r>
    </w:p>
    <w:p>
      <w:r>
        <w:rPr>
          <w:b/>
        </w:rPr>
        <w:t xml:space="preserve">Kysymys 3</w:t>
      </w:r>
    </w:p>
    <w:p>
      <w:r>
        <w:t xml:space="preserve">Mistä antimonarkistit saivat inspiraatiota?</w:t>
      </w:r>
    </w:p>
    <w:p>
      <w:r>
        <w:rPr>
          <w:b/>
        </w:rPr>
        <w:t xml:space="preserve">Kysymys 4</w:t>
      </w:r>
    </w:p>
    <w:p>
      <w:r>
        <w:t xml:space="preserve">Mikä oli käsityöläiskiltojen nimi?</w:t>
      </w:r>
    </w:p>
    <w:p>
      <w:r>
        <w:rPr>
          <w:b/>
        </w:rPr>
        <w:t xml:space="preserve">Tekstin numero 44</w:t>
      </w:r>
    </w:p>
    <w:p>
      <w:r>
        <w:t xml:space="preserve">Kun Valencian peruskirjat ja useimmat sen instituutiot lakkautettiin ja kun valtakunta ja sen pääkaupunki mukautettiin Kastilian lakeihin ja tapoihin, korkeimpia siviilivirkamiehiä ei enää valittu, vaan heidät nimitettiin suoraan </w:t>
      </w:r>
      <w:r>
        <w:rPr>
          <w:color w:val="A9A9A9"/>
        </w:rPr>
        <w:t xml:space="preserve">Madridista</w:t>
      </w:r>
      <w:r>
        <w:t xml:space="preserve">, kuninkaan hovikaupungista, ja virkoihin nimitettiin usein </w:t>
      </w:r>
      <w:r>
        <w:rPr>
          <w:color w:val="DCDCDC"/>
        </w:rPr>
        <w:t xml:space="preserve">ulkomaalaisia aristokraatteja</w:t>
      </w:r>
      <w:r>
        <w:t xml:space="preserve">. </w:t>
      </w:r>
      <w:r>
        <w:t xml:space="preserve">Valencian oli totuttava siihen, että se oli miehitetty kaupunki, ja sen oli elettävä </w:t>
      </w:r>
      <w:r>
        <w:rPr>
          <w:color w:val="2F4F4F"/>
        </w:rPr>
        <w:t xml:space="preserve">Santo Domingon </w:t>
      </w:r>
      <w:r>
        <w:t xml:space="preserve">luostarin lähellä sijaitsevaan linnoitukseen </w:t>
      </w:r>
      <w:r>
        <w:t xml:space="preserve">ja muihin rakennuksiin, kuten Lonjaan, joka toimi kasarmina aina</w:t>
      </w:r>
      <w:r>
        <w:rPr>
          <w:color w:val="556B2F"/>
        </w:rPr>
        <w:t xml:space="preserve">1762</w:t>
      </w:r>
      <w:r>
        <w:t xml:space="preserve"> .</w:t>
      </w:r>
    </w:p>
    <w:p>
      <w:r>
        <w:rPr>
          <w:b/>
        </w:rPr>
        <w:t xml:space="preserve">Kysymys 0</w:t>
      </w:r>
    </w:p>
    <w:p>
      <w:r>
        <w:t xml:space="preserve">Minkälaiset ihmiset olivat usein Valencian viroissa?</w:t>
      </w:r>
    </w:p>
    <w:p>
      <w:r>
        <w:rPr>
          <w:b/>
        </w:rPr>
        <w:t xml:space="preserve">Kysymys 1</w:t>
      </w:r>
    </w:p>
    <w:p>
      <w:r>
        <w:t xml:space="preserve">Mistä Valencian virkamiehet valittiin?</w:t>
      </w:r>
    </w:p>
    <w:p>
      <w:r>
        <w:rPr>
          <w:b/>
        </w:rPr>
        <w:t xml:space="preserve">Kysymys 2</w:t>
      </w:r>
    </w:p>
    <w:p>
      <w:r>
        <w:t xml:space="preserve">Mikä luostari oli lähellä aluetta, jossa joukot asuivat?</w:t>
      </w:r>
    </w:p>
    <w:p>
      <w:r>
        <w:rPr>
          <w:b/>
        </w:rPr>
        <w:t xml:space="preserve">Kysymys 3</w:t>
      </w:r>
    </w:p>
    <w:p>
      <w:r>
        <w:t xml:space="preserve">Kunnes Lonjaa käytettiin joukkojen majoittamiseen?</w:t>
      </w:r>
    </w:p>
    <w:p>
      <w:r>
        <w:rPr>
          <w:b/>
        </w:rPr>
        <w:t xml:space="preserve">Tekstin numero 45</w:t>
      </w:r>
    </w:p>
    <w:p>
      <w:r>
        <w:t xml:space="preserve">Ferdinand kieltäytyi ja lähti </w:t>
      </w:r>
      <w:r>
        <w:t xml:space="preserve">Madridin sijasta </w:t>
      </w:r>
      <w:r>
        <w:rPr>
          <w:color w:val="A9A9A9"/>
        </w:rPr>
        <w:t xml:space="preserve">Valenciaan. </w:t>
      </w:r>
      <w:r>
        <w:t xml:space="preserve">Täällä </w:t>
      </w:r>
      <w:r>
        <w:rPr>
          <w:color w:val="DCDCDC"/>
        </w:rPr>
        <w:t xml:space="preserve">kenraali Elio </w:t>
      </w:r>
      <w:r>
        <w:t xml:space="preserve">kutsui </w:t>
      </w:r>
      <w:r>
        <w:t xml:space="preserve">17. huhtikuuta </w:t>
      </w:r>
      <w:r>
        <w:t xml:space="preserve">kuningasta vaatimaan takaisin ehdottomia oikeuksiaan ja asetti joukkonsa kuninkaan käyttöön. </w:t>
      </w:r>
      <w:r>
        <w:t xml:space="preserve">Kuningas kumosi perustuslain </w:t>
      </w:r>
      <w:r>
        <w:rPr>
          <w:color w:val="2F4F4F"/>
        </w:rPr>
        <w:t xml:space="preserve">1812</w:t>
      </w:r>
      <w:r>
        <w:t xml:space="preserve">. Tämän jälkeen hän hajotti Espanjan parlamentin molemmat kamarit 10. toukokuuta</w:t>
      </w:r>
      <w:r>
        <w:t xml:space="preserve">.</w:t>
      </w:r>
      <w:r>
        <w:t xml:space="preserve"> Näin alkoi </w:t>
      </w:r>
      <w:r>
        <w:rPr>
          <w:color w:val="556B2F"/>
        </w:rPr>
        <w:t xml:space="preserve">kuusi vuotta </w:t>
      </w:r>
      <w:r>
        <w:t xml:space="preserve">(1814-1820) kestänyt absolutistinen hallituskausi, mutta perustuslaki palautettiin voimaan Trienio Liberalin aikana, joka oli Espanjan kolmivuotinen liberaalihallituskausi vuosina </w:t>
      </w:r>
      <w:r>
        <w:rPr>
          <w:color w:val="6B8E23"/>
        </w:rPr>
        <w:t xml:space="preserve">1820-1823</w:t>
      </w:r>
      <w:r>
        <w:t xml:space="preserve">.</w:t>
      </w:r>
    </w:p>
    <w:p>
      <w:r>
        <w:rPr>
          <w:b/>
        </w:rPr>
        <w:t xml:space="preserve">Kysymys 0</w:t>
      </w:r>
    </w:p>
    <w:p>
      <w:r>
        <w:t xml:space="preserve">Minne Ferdinand meni Madridin sijaan?</w:t>
      </w:r>
    </w:p>
    <w:p>
      <w:r>
        <w:rPr>
          <w:b/>
        </w:rPr>
        <w:t xml:space="preserve">Kysymys 1</w:t>
      </w:r>
    </w:p>
    <w:p>
      <w:r>
        <w:t xml:space="preserve">Kuinka kauan absolutistinen hallinto kesti?</w:t>
      </w:r>
    </w:p>
    <w:p>
      <w:r>
        <w:rPr>
          <w:b/>
        </w:rPr>
        <w:t xml:space="preserve">Kysymys 2</w:t>
      </w:r>
    </w:p>
    <w:p>
      <w:r>
        <w:t xml:space="preserve">Milloin oli Trieno Liberal?</w:t>
      </w:r>
    </w:p>
    <w:p>
      <w:r>
        <w:rPr>
          <w:b/>
        </w:rPr>
        <w:t xml:space="preserve">Kysymys 3</w:t>
      </w:r>
    </w:p>
    <w:p>
      <w:r>
        <w:t xml:space="preserve">Milloin perustuslaki kumottiin?</w:t>
      </w:r>
    </w:p>
    <w:p>
      <w:r>
        <w:rPr>
          <w:b/>
        </w:rPr>
        <w:t xml:space="preserve">Kysymys 4</w:t>
      </w:r>
    </w:p>
    <w:p>
      <w:r>
        <w:t xml:space="preserve">Kuka tarjosi kuninkaalle joukkoja?</w:t>
      </w:r>
    </w:p>
    <w:p>
      <w:r>
        <w:rPr>
          <w:b/>
        </w:rPr>
        <w:t xml:space="preserve">Teksti numero 46</w:t>
      </w:r>
    </w:p>
    <w:p>
      <w:r>
        <w:rPr>
          <w:color w:val="A9A9A9"/>
        </w:rPr>
        <w:t xml:space="preserve">Julkinen vesihuoltoverkosto </w:t>
      </w:r>
      <w:r>
        <w:t xml:space="preserve">valmistui vuonna 1850, ja </w:t>
      </w:r>
      <w:r>
        <w:rPr>
          <w:color w:val="DCDCDC"/>
        </w:rPr>
        <w:t xml:space="preserve">1858</w:t>
      </w:r>
      <w:r>
        <w:t xml:space="preserve">arkkitehdit Sebastián Monleón Estellés, Antonino Sancho ja Timoteo Calvo laativat kaupungin yleisen laajennushankkeen, johon sisältyi myös kaupungin muinaisten muurien purkaminen (toinen versio painettiin vuonna 1868). Kumpikaan ehdotetuista hankkeista ei saanut lopullista hyväksyntää, mutta ne toimivat ohjeena tulevalle kasvulle, vaikkakaan niitä ei noudatettu tarkasti. Vuoteen 1860 mennessä kunnassa oli </w:t>
      </w:r>
      <w:r>
        <w:t xml:space="preserve">asukkaita</w:t>
      </w:r>
      <w:r>
        <w:rPr>
          <w:color w:val="2F4F4F"/>
        </w:rPr>
        <w:t xml:space="preserve">140,416</w:t>
      </w:r>
      <w:r>
        <w:t xml:space="preserve">, ja vuodesta 1866 alkaen </w:t>
      </w:r>
      <w:r>
        <w:rPr>
          <w:color w:val="556B2F"/>
        </w:rPr>
        <w:t xml:space="preserve">kaupungin </w:t>
      </w:r>
      <w:r>
        <w:t xml:space="preserve">muinaiset </w:t>
      </w:r>
      <w:r>
        <w:rPr>
          <w:color w:val="556B2F"/>
        </w:rPr>
        <w:t xml:space="preserve">muurit </w:t>
      </w:r>
      <w:r>
        <w:t xml:space="preserve">purettiin lähes kokonaan kaupungin laajentumisen helpottamiseksi. Valenciassa otettiin käyttöön sähköt vuonna </w:t>
      </w:r>
      <w:r>
        <w:rPr>
          <w:color w:val="6B8E23"/>
        </w:rPr>
        <w:t xml:space="preserve">1882</w:t>
      </w:r>
      <w:r>
        <w:t xml:space="preserve">.</w:t>
      </w:r>
    </w:p>
    <w:p>
      <w:r>
        <w:rPr>
          <w:b/>
        </w:rPr>
        <w:t xml:space="preserve">Kysymys 0</w:t>
      </w:r>
    </w:p>
    <w:p>
      <w:r>
        <w:t xml:space="preserve">Milloin kaupungin laajentamissuunnitelmat laadittiin?</w:t>
      </w:r>
    </w:p>
    <w:p>
      <w:r>
        <w:rPr>
          <w:b/>
        </w:rPr>
        <w:t xml:space="preserve">Kysymys 1</w:t>
      </w:r>
    </w:p>
    <w:p>
      <w:r>
        <w:t xml:space="preserve">Mikä valmistui vuonna 1850?</w:t>
      </w:r>
    </w:p>
    <w:p>
      <w:r>
        <w:rPr>
          <w:b/>
        </w:rPr>
        <w:t xml:space="preserve">Kysymys 2</w:t>
      </w:r>
    </w:p>
    <w:p>
      <w:r>
        <w:t xml:space="preserve">Milloin Valencia sai sähköä?</w:t>
      </w:r>
    </w:p>
    <w:p>
      <w:r>
        <w:rPr>
          <w:b/>
        </w:rPr>
        <w:t xml:space="preserve">Kysymys 3</w:t>
      </w:r>
    </w:p>
    <w:p>
      <w:r>
        <w:t xml:space="preserve">Mikä kaadettiin vuonna 1866?</w:t>
      </w:r>
    </w:p>
    <w:p>
      <w:r>
        <w:rPr>
          <w:b/>
        </w:rPr>
        <w:t xml:space="preserve">Kysymys 4</w:t>
      </w:r>
    </w:p>
    <w:p>
      <w:r>
        <w:t xml:space="preserve">Mikä oli Valencian väkiluku vuonna 1860?</w:t>
      </w:r>
    </w:p>
    <w:p>
      <w:r>
        <w:rPr>
          <w:b/>
        </w:rPr>
        <w:t xml:space="preserve">Tekstin numero 47</w:t>
      </w:r>
    </w:p>
    <w:p>
      <w:r>
        <w:t xml:space="preserve">Talous alkoi elpyä 1960-luvun alussa, ja kaupungin väkiluku kasvoi räjähdysmäisesti maahanmuuton myötä, jota vauhdittivat suurten kaupunkihankkeiden ja infrastruktuurin parannusten myötä syntyneet työpaikat. Kun </w:t>
      </w:r>
      <w:r>
        <w:t xml:space="preserve">Espanjassa otettiin käyttöön demokratia, Valencian muinaisesta kuningaskunnasta muodostettiin uusi autonominen alue, </w:t>
      </w:r>
      <w:r>
        <w:rPr>
          <w:color w:val="A9A9A9"/>
        </w:rPr>
        <w:t xml:space="preserve">Valencian yhteisö, </w:t>
      </w:r>
      <w:r>
        <w:t xml:space="preserve">jonka pääkaupungiksi vuonna 1982 </w:t>
      </w:r>
      <w:r>
        <w:t xml:space="preserve">annetussa </w:t>
      </w:r>
      <w:r>
        <w:rPr>
          <w:color w:val="DCDCDC"/>
        </w:rPr>
        <w:t xml:space="preserve">itsehallintosäännössä </w:t>
      </w:r>
      <w:r>
        <w:t xml:space="preserve">nimettiin Valencia. Helmikuun 23. päivän yönä 1981, pian sen jälkeen kun Antonio Tejero oli vallannut kongressin, kolmannen sotilasalueen kenraalikapteeni </w:t>
      </w:r>
      <w:r>
        <w:rPr>
          <w:color w:val="2F4F4F"/>
        </w:rPr>
        <w:t xml:space="preserve">Jaime Milans del Bosch </w:t>
      </w:r>
      <w:r>
        <w:t xml:space="preserve">nousi Valenciassa, pani panssarivaunut kaduille, julisti hätätilan ja yritti saada muut korkea-arvoiset sotilashenkilöt tukemaan vallankaappausta. </w:t>
      </w:r>
      <w:r>
        <w:rPr>
          <w:color w:val="556B2F"/>
        </w:rPr>
        <w:t xml:space="preserve">Kuningas Juan Carlos I:</w:t>
      </w:r>
      <w:r>
        <w:t xml:space="preserve">n televisioviestin </w:t>
      </w:r>
      <w:r>
        <w:t xml:space="preserve">jälkeen ne sotilaat, jotka eivät vielä olleet liittoutuneet, päättivät pysyä uskollisina hallitukselle, ja vallankaappaus epäonnistui. Tuen puutteesta huolimatta Milans del Bosch antautui vasta seuraavana päivänä, </w:t>
      </w:r>
      <w:r>
        <w:rPr>
          <w:color w:val="6B8E23"/>
        </w:rPr>
        <w:t xml:space="preserve">24. helmikuuta</w:t>
      </w:r>
      <w:r>
        <w:t xml:space="preserve">, kello 5 aamulla</w:t>
      </w:r>
      <w:r>
        <w:t xml:space="preserve">.</w:t>
      </w:r>
    </w:p>
    <w:p>
      <w:r>
        <w:rPr>
          <w:b/>
        </w:rPr>
        <w:t xml:space="preserve">Kysymys 0</w:t>
      </w:r>
    </w:p>
    <w:p>
      <w:r>
        <w:t xml:space="preserve">Kun demokratia alkoi Espanjassa, mitä Valencian kuningaskunnasta tuli?</w:t>
      </w:r>
    </w:p>
    <w:p>
      <w:r>
        <w:rPr>
          <w:b/>
        </w:rPr>
        <w:t xml:space="preserve">Kysymys 1</w:t>
      </w:r>
    </w:p>
    <w:p>
      <w:r>
        <w:t xml:space="preserve">Kuka johti vallankaappausta Valenciassa?</w:t>
      </w:r>
    </w:p>
    <w:p>
      <w:r>
        <w:rPr>
          <w:b/>
        </w:rPr>
        <w:t xml:space="preserve">Kysymys 2</w:t>
      </w:r>
    </w:p>
    <w:p>
      <w:r>
        <w:t xml:space="preserve">Kenen viesti sai suuren osan armeijasta pysymään uskollisena?</w:t>
      </w:r>
    </w:p>
    <w:p>
      <w:r>
        <w:rPr>
          <w:b/>
        </w:rPr>
        <w:t xml:space="preserve">Kysymys 3</w:t>
      </w:r>
    </w:p>
    <w:p>
      <w:r>
        <w:t xml:space="preserve">Milloin Milans del Bosch antautui?</w:t>
      </w:r>
    </w:p>
    <w:p>
      <w:r>
        <w:rPr>
          <w:b/>
        </w:rPr>
        <w:t xml:space="preserve">Kysymys 4</w:t>
      </w:r>
    </w:p>
    <w:p>
      <w:r>
        <w:t xml:space="preserve">Millä lailla Valenciasta tehtiin alueensa pääkaupunki?</w:t>
      </w:r>
    </w:p>
    <w:p>
      <w:r>
        <w:rPr>
          <w:b/>
        </w:rPr>
        <w:t xml:space="preserve">Tekstin numero 48</w:t>
      </w:r>
    </w:p>
    <w:p>
      <w:r>
        <w:t xml:space="preserve">Valencian suurin aukio on </w:t>
      </w:r>
      <w:r>
        <w:rPr>
          <w:color w:val="A9A9A9"/>
        </w:rPr>
        <w:t xml:space="preserve">Plaza del Ayuntamiento</w:t>
      </w:r>
      <w:r>
        <w:t xml:space="preserve">; sen länsipuolella sijaitsee kaupungintalo (Ayuntamiento) ja </w:t>
      </w:r>
      <w:r>
        <w:t xml:space="preserve">itäpuolella </w:t>
      </w:r>
      <w:r>
        <w:rPr>
          <w:color w:val="DCDCDC"/>
        </w:rPr>
        <w:t xml:space="preserve">keskus-postitoimisto </w:t>
      </w:r>
      <w:r>
        <w:t xml:space="preserve">(Edificio de Correos), elokuvateatteri, jossa esitetään klassisia elokuvia, sekä monia ravintoloita ja baareja. Aukio on </w:t>
      </w:r>
      <w:r>
        <w:t xml:space="preserve">muodoltaan </w:t>
      </w:r>
      <w:r>
        <w:rPr>
          <w:color w:val="2F4F4F"/>
        </w:rPr>
        <w:t xml:space="preserve">kolmion </w:t>
      </w:r>
      <w:r>
        <w:t xml:space="preserve">muotoinen, ja sen eteläpäässä on suuri sementtialue, jota yleensä ympäröivät kukkakauppiaat</w:t>
      </w:r>
      <w:r>
        <w:rPr>
          <w:color w:val="2F4F4F"/>
        </w:rPr>
        <w:t xml:space="preserve">.</w:t>
      </w:r>
      <w:r>
        <w:t xml:space="preserve"> Se toimii kenttänä </w:t>
      </w:r>
      <w:r>
        <w:rPr>
          <w:color w:val="556B2F"/>
        </w:rPr>
        <w:t xml:space="preserve">Les Falles -tapahtuman aikana</w:t>
      </w:r>
      <w:r>
        <w:t xml:space="preserve">, jolloin Mascletàn ilotulitusta voi kuulla joka iltapäivä. </w:t>
      </w:r>
      <w:r>
        <w:t xml:space="preserve">Pohjoispäässä </w:t>
      </w:r>
      <w:r>
        <w:t xml:space="preserve">on </w:t>
      </w:r>
      <w:r>
        <w:rPr>
          <w:color w:val="6B8E23"/>
        </w:rPr>
        <w:t xml:space="preserve">suuri suihkulähde.</w:t>
      </w:r>
    </w:p>
    <w:p>
      <w:r>
        <w:rPr>
          <w:b/>
        </w:rPr>
        <w:t xml:space="preserve">Kysymys 0</w:t>
      </w:r>
    </w:p>
    <w:p>
      <w:r>
        <w:t xml:space="preserve">Missä Valencian kaupungintalo sijaitsee?</w:t>
      </w:r>
    </w:p>
    <w:p>
      <w:r>
        <w:rPr>
          <w:b/>
        </w:rPr>
        <w:t xml:space="preserve">Kysymys 1</w:t>
      </w:r>
    </w:p>
    <w:p>
      <w:r>
        <w:t xml:space="preserve">Mikä on Valencian suurimman aukion itäpuolella?</w:t>
      </w:r>
    </w:p>
    <w:p>
      <w:r>
        <w:rPr>
          <w:b/>
        </w:rPr>
        <w:t xml:space="preserve">Kysymys 2</w:t>
      </w:r>
    </w:p>
    <w:p>
      <w:r>
        <w:t xml:space="preserve">Minkä muotoinen on Plaza del Ayuntamiento?</w:t>
      </w:r>
    </w:p>
    <w:p>
      <w:r>
        <w:rPr>
          <w:b/>
        </w:rPr>
        <w:t xml:space="preserve">Kysymys 3</w:t>
      </w:r>
    </w:p>
    <w:p>
      <w:r>
        <w:t xml:space="preserve">Mitä on aukion pohjoisosassa?</w:t>
      </w:r>
    </w:p>
    <w:p>
      <w:r>
        <w:rPr>
          <w:b/>
        </w:rPr>
        <w:t xml:space="preserve">Kysymys 4</w:t>
      </w:r>
    </w:p>
    <w:p>
      <w:r>
        <w:t xml:space="preserve">Milloin palosanoja kuulee joka päivä?</w:t>
      </w:r>
    </w:p>
    <w:p>
      <w:r>
        <w:rPr>
          <w:b/>
        </w:rPr>
        <w:t xml:space="preserve">Tekstin numero 49</w:t>
      </w:r>
    </w:p>
    <w:p>
      <w:r>
        <w:t xml:space="preserve">Valencian katedraali oli </w:t>
      </w:r>
      <w:r>
        <w:t xml:space="preserve">Reconquistan alkuaikoina </w:t>
      </w:r>
      <w:r>
        <w:t xml:space="preserve">nimeltään </w:t>
      </w:r>
      <w:r>
        <w:rPr>
          <w:color w:val="A9A9A9"/>
        </w:rPr>
        <w:t xml:space="preserve">Iglesia Mayor</w:t>
      </w:r>
      <w:r>
        <w:t xml:space="preserve">, sitten Iglesia de la Seo (Seo tulee latinan sedes-sanasta, eli (arkkipiispan) istuimesta), ja 16. lokakuuta 1866 annetun paavin myönnytyksen nojalla sitä kutsuttiin </w:t>
      </w:r>
      <w:r>
        <w:rPr>
          <w:color w:val="DCDCDC"/>
        </w:rPr>
        <w:t xml:space="preserve">Basilica Metropolitanaksi</w:t>
      </w:r>
      <w:r>
        <w:t xml:space="preserve">. Se sijaitsee </w:t>
      </w:r>
      <w:r>
        <w:t xml:space="preserve">antiikin Rooman kaupungin keskustassa, jossa joidenkin mukaan </w:t>
      </w:r>
      <w:r>
        <w:t xml:space="preserve">sijaitsi </w:t>
      </w:r>
      <w:r>
        <w:rPr>
          <w:color w:val="2F4F4F"/>
        </w:rPr>
        <w:t xml:space="preserve">Dianan </w:t>
      </w:r>
      <w:r>
        <w:t xml:space="preserve">temppeli.</w:t>
      </w:r>
      <w:r>
        <w:t xml:space="preserve"> Goottilaisina aikoina se näyttää olleen omistettu Pyhälle Vapahtajalle; Cid omisti sen Pyhälle Neitsyelle; Aragonian kuningas Jaakko I teki samoin ja jätti pääkappeliin Pyhän Neitsyen kuvan, jonka hän vei mukanaan ja jonka uskotaan olevan se, jota nyt säilytetään sakastissa. Maurien moskeijaa, jonka valloittaja oli muuttanut kristilliseksi kirkoksi, pidettiin arvottomana Valencian katedraaliksi, ja vuonna 1262 piispa Andrés de Albalat laski kulmakiven uudelle goottilaiselle rakennukselle, jossa oli kolme kirkkolaivaa; ne ulottuvat vain nykyisen rakennuksen kuoroon. Piispa Vidal de Blanes rakennutti tuomiokapitulin salin, ja Jaakko I lisäsi tornin, jota kutsutaan </w:t>
      </w:r>
      <w:r>
        <w:rPr>
          <w:color w:val="556B2F"/>
        </w:rPr>
        <w:t xml:space="preserve">El Migueleteksi</w:t>
      </w:r>
      <w:r>
        <w:t xml:space="preserve">, koska se siunattiin Pyhän Mikaelin päivänä vuonna 1418. Torni on noin </w:t>
      </w:r>
      <w:r>
        <w:rPr>
          <w:color w:val="6B8E23"/>
        </w:rPr>
        <w:t xml:space="preserve">58 metriä </w:t>
      </w:r>
      <w:r>
        <w:t xml:space="preserve">korkea, ja sen päällä on kellotapuli (1660-1736).</w:t>
      </w:r>
    </w:p>
    <w:p>
      <w:r>
        <w:rPr>
          <w:b/>
        </w:rPr>
        <w:t xml:space="preserve">Kysymys 0</w:t>
      </w:r>
    </w:p>
    <w:p>
      <w:r>
        <w:t xml:space="preserve">Mikä oli Valencian katedraalin nimi vuodesta 1866 lähtien?</w:t>
      </w:r>
    </w:p>
    <w:p>
      <w:r>
        <w:rPr>
          <w:b/>
        </w:rPr>
        <w:t xml:space="preserve">Kysymys 1</w:t>
      </w:r>
    </w:p>
    <w:p>
      <w:r>
        <w:t xml:space="preserve">Millä pakanallisella jumaluudella on saattanut olla temppeli Valencian katedraalin paikalla?</w:t>
      </w:r>
    </w:p>
    <w:p>
      <w:r>
        <w:rPr>
          <w:b/>
        </w:rPr>
        <w:t xml:space="preserve">Kysymys 2</w:t>
      </w:r>
    </w:p>
    <w:p>
      <w:r>
        <w:t xml:space="preserve">Kuinka korkea katedraalin torni on?</w:t>
      </w:r>
    </w:p>
    <w:p>
      <w:r>
        <w:rPr>
          <w:b/>
        </w:rPr>
        <w:t xml:space="preserve">Kysymys 3</w:t>
      </w:r>
    </w:p>
    <w:p>
      <w:r>
        <w:t xml:space="preserve">Mikä on tornin nimi?</w:t>
      </w:r>
    </w:p>
    <w:p>
      <w:r>
        <w:rPr>
          <w:b/>
        </w:rPr>
        <w:t xml:space="preserve">Kysymys 4</w:t>
      </w:r>
    </w:p>
    <w:p>
      <w:r>
        <w:t xml:space="preserve">Mikä oli katedraalin nimi Reconquistan alkuaikoina? </w:t>
      </w:r>
    </w:p>
    <w:p>
      <w:r>
        <w:rPr>
          <w:b/>
        </w:rPr>
        <w:t xml:space="preserve">Tekstin numero 50</w:t>
      </w:r>
    </w:p>
    <w:p>
      <w:r>
        <w:rPr>
          <w:color w:val="A9A9A9"/>
        </w:rPr>
        <w:t xml:space="preserve">Vuosina 2008-2012 </w:t>
      </w:r>
      <w:r>
        <w:t xml:space="preserve">Valencian katuradalla järjestettiin </w:t>
      </w:r>
      <w:r>
        <w:t xml:space="preserve">kerran vuodessa </w:t>
      </w:r>
      <w:r>
        <w:t xml:space="preserve">Formula 1:n Euroopan Grand Prix. Valencia on Barcelonan, Porton ja Monte Carlon ohella ainoa eurooppalainen kaupunki, joka on koskaan isännöinyt Formula ykkösten MM-sarjan Grand Prix -kisoja kaupunkien keskellä sijaitsevilla yleisillä teillä. Vuoden 2012 Euroopan Grand Prix -kilpailun viimeisessä kilpailussa nähtiin erittäin suosittu voittaja, sillä kotikuljettaja </w:t>
      </w:r>
      <w:r>
        <w:rPr>
          <w:color w:val="DCDCDC"/>
        </w:rPr>
        <w:t xml:space="preserve">Fernando Alonso </w:t>
      </w:r>
      <w:r>
        <w:t xml:space="preserve">voitti Ferrarin, vaikka hän starttasi puolivälistä. </w:t>
      </w:r>
      <w:r>
        <w:rPr>
          <w:color w:val="2F4F4F"/>
        </w:rPr>
        <w:t xml:space="preserve">Valencian yhteisön moottoripyöräilyn Grand Prix </w:t>
      </w:r>
      <w:r>
        <w:t xml:space="preserve">(Gran Premi de la Comunitat Valenciana de motociclisme) on osa Grand Prix -moottoripyöräkilpailukauden osakilpailua, joka ajetaan Circuit Ricardo Tormolla (tunnetaan myös nimellä </w:t>
      </w:r>
      <w:r>
        <w:rPr>
          <w:color w:val="556B2F"/>
        </w:rPr>
        <w:t xml:space="preserve">Circuit de Valencia)</w:t>
      </w:r>
      <w:r>
        <w:t xml:space="preserve">. Ajoittain Valenciassa järjestetään myös Deutsche Tourenwagen Mastersin matkailuautojen MM-sarjan (DTM) Espanjan osakilpailu.</w:t>
      </w:r>
    </w:p>
    <w:p>
      <w:r>
        <w:rPr>
          <w:b/>
        </w:rPr>
        <w:t xml:space="preserve">Kysymys 0</w:t>
      </w:r>
    </w:p>
    <w:p>
      <w:r>
        <w:t xml:space="preserve">Kuka voitti viimeisen Euroopan Grand Prix -kisan vuonna 2012?</w:t>
      </w:r>
    </w:p>
    <w:p>
      <w:r>
        <w:rPr>
          <w:b/>
        </w:rPr>
        <w:t xml:space="preserve">Kysymys 1</w:t>
      </w:r>
    </w:p>
    <w:p>
      <w:r>
        <w:t xml:space="preserve">Mikä moottoripyörätapahtuma järjestetään Valenciassa?</w:t>
      </w:r>
    </w:p>
    <w:p>
      <w:r>
        <w:rPr>
          <w:b/>
        </w:rPr>
        <w:t xml:space="preserve">Kysymys 2</w:t>
      </w:r>
    </w:p>
    <w:p>
      <w:r>
        <w:t xml:space="preserve">Minä vuonna Formula 1:n Euroopan Grand Prix järjestettiin Valenciassa?</w:t>
      </w:r>
    </w:p>
    <w:p>
      <w:r>
        <w:rPr>
          <w:b/>
        </w:rPr>
        <w:t xml:space="preserve">Kysymys 3</w:t>
      </w:r>
    </w:p>
    <w:p>
      <w:r>
        <w:t xml:space="preserve">Mikä on toinen nimi Recardo Tormon radalle?</w:t>
      </w:r>
    </w:p>
    <w:p>
      <w:r>
        <w:br w:type="page"/>
      </w:r>
    </w:p>
    <w:p>
      <w:r>
        <w:rPr>
          <w:b/>
          <w:u w:val="single"/>
        </w:rPr>
        <w:t xml:space="preserve">Asiakirjan numero 148</w:t>
      </w:r>
    </w:p>
    <w:p>
      <w:r>
        <w:rPr>
          <w:b/>
        </w:rPr>
        <w:t xml:space="preserve">Tekstin numero 0</w:t>
      </w:r>
    </w:p>
    <w:p>
      <w:r>
        <w:t xml:space="preserve">On sanottu, että </w:t>
      </w:r>
      <w:r>
        <w:rPr>
          <w:color w:val="A9A9A9"/>
        </w:rPr>
        <w:t xml:space="preserve">GE </w:t>
      </w:r>
      <w:r>
        <w:t xml:space="preserve">aloitti tietokoneiden valmistuksen, koska </w:t>
      </w:r>
      <w:r>
        <w:t xml:space="preserve">se oli </w:t>
      </w:r>
      <w:r>
        <w:rPr>
          <w:color w:val="DCDCDC"/>
        </w:rPr>
        <w:t xml:space="preserve">1950-luvulla </w:t>
      </w:r>
      <w:r>
        <w:t xml:space="preserve">suurin tietokoneiden käyttäjä Yhdysvaltojen liittovaltion ulkopuolella, ja lisäksi se oli maailman ensimmäinen yritys, joka omisti tietokoneen. Sen suuri kodinkoneita valmistava </w:t>
      </w:r>
      <w:r>
        <w:rPr>
          <w:color w:val="2F4F4F"/>
        </w:rPr>
        <w:t xml:space="preserve">Appliance Park </w:t>
      </w:r>
      <w:r>
        <w:t xml:space="preserve">-tehdas </w:t>
      </w:r>
      <w:r>
        <w:t xml:space="preserve">oli ensimmäinen valtiosta riippumaton paikka, jossa oli tietokone. </w:t>
      </w:r>
      <w:r>
        <w:t xml:space="preserve">GE </w:t>
      </w:r>
      <w:r>
        <w:t xml:space="preserve">kuitenkin </w:t>
      </w:r>
      <w:r>
        <w:t xml:space="preserve">myi tietokoneosastonsa </w:t>
      </w:r>
      <w:r>
        <w:rPr>
          <w:color w:val="6B8E23"/>
        </w:rPr>
        <w:t xml:space="preserve">Honeywellille </w:t>
      </w:r>
      <w:r>
        <w:t xml:space="preserve">vuonna</w:t>
      </w:r>
      <w:r>
        <w:rPr>
          <w:color w:val="556B2F"/>
        </w:rPr>
        <w:t xml:space="preserve">1970</w:t>
      </w:r>
      <w:r>
        <w:t xml:space="preserve"> , </w:t>
      </w:r>
      <w:r>
        <w:t xml:space="preserve">jolloin se poistui tietokoneteollisuudesta, vaikka se säilytti timesharing-toimintansa vielä joitakin vuosia sen jälkeen. GE oli merkittävä tietokoneiden yhteiskäyttöpalvelujen tarjoaja General Electric Information Servicesin (GEIS, nykyisin </w:t>
      </w:r>
      <w:r>
        <w:rPr>
          <w:color w:val="A0522D"/>
        </w:rPr>
        <w:t xml:space="preserve">GXS</w:t>
      </w:r>
      <w:r>
        <w:t xml:space="preserve">) kautta</w:t>
      </w:r>
      <w:r>
        <w:t xml:space="preserve">, joka tarjosi online-tietokonepalveluja, joihin kuului myös GEnie.</w:t>
      </w:r>
    </w:p>
    <w:p>
      <w:r>
        <w:rPr>
          <w:b/>
        </w:rPr>
        <w:t xml:space="preserve">Kysymys 0</w:t>
      </w:r>
    </w:p>
    <w:p>
      <w:r>
        <w:t xml:space="preserve">Millä vuosikymmenellä GE aloitti tietokoneiden valmistuksen?</w:t>
      </w:r>
    </w:p>
    <w:p>
      <w:r>
        <w:rPr>
          <w:b/>
        </w:rPr>
        <w:t xml:space="preserve">Kysymys 1</w:t>
      </w:r>
    </w:p>
    <w:p>
      <w:r>
        <w:t xml:space="preserve">Mikä oli GE:n suurimman kodinkoneita valmistavan tehtaan nimi?</w:t>
      </w:r>
    </w:p>
    <w:p>
      <w:r>
        <w:rPr>
          <w:b/>
        </w:rPr>
        <w:t xml:space="preserve">Kysymys 2</w:t>
      </w:r>
    </w:p>
    <w:p>
      <w:r>
        <w:t xml:space="preserve">Minä vuonna GE myi tietokoneosastonsa Honeywellille?</w:t>
      </w:r>
    </w:p>
    <w:p>
      <w:r>
        <w:rPr>
          <w:b/>
        </w:rPr>
        <w:t xml:space="preserve">Kysymys 3</w:t>
      </w:r>
    </w:p>
    <w:p>
      <w:r>
        <w:t xml:space="preserve">Mikä GE:n osasto tarjoaa tietokoneiden yhteiskäyttöpalveluja?</w:t>
      </w:r>
    </w:p>
    <w:p>
      <w:r>
        <w:rPr>
          <w:b/>
        </w:rPr>
        <w:t xml:space="preserve">Kysymys 4</w:t>
      </w:r>
    </w:p>
    <w:p>
      <w:r>
        <w:t xml:space="preserve">Mikä oli maailman ensimmäisen tietokoneen omistavan yrityksen nimi?</w:t>
      </w:r>
    </w:p>
    <w:p>
      <w:r>
        <w:rPr>
          <w:b/>
        </w:rPr>
        <w:t xml:space="preserve">Kysymys 5</w:t>
      </w:r>
    </w:p>
    <w:p>
      <w:r>
        <w:t xml:space="preserve">Minä vuonna GEnie julkaistiin?</w:t>
      </w:r>
    </w:p>
    <w:p>
      <w:r>
        <w:rPr>
          <w:b/>
        </w:rPr>
        <w:t xml:space="preserve">Kysymys 6</w:t>
      </w:r>
    </w:p>
    <w:p>
      <w:r>
        <w:t xml:space="preserve">Minä vuonna GE:n "Appliance Park" alkoi isännöidä tietokoneita?</w:t>
      </w:r>
    </w:p>
    <w:p>
      <w:r>
        <w:rPr>
          <w:b/>
        </w:rPr>
        <w:t xml:space="preserve">Kysymys 7</w:t>
      </w:r>
    </w:p>
    <w:p>
      <w:r>
        <w:t xml:space="preserve">Millä vuosikymmenellä Honeywell tuli ensimmäistä kertaa tietokoneita valmistavalle teollisuudelle?</w:t>
      </w:r>
    </w:p>
    <w:p>
      <w:r>
        <w:rPr>
          <w:b/>
        </w:rPr>
        <w:t xml:space="preserve">Kysymys 8</w:t>
      </w:r>
    </w:p>
    <w:p>
      <w:r>
        <w:t xml:space="preserve">Kuka hallinnoi toista valtiosta riippumatonta tietokoneen hosting-sivustoa?</w:t>
      </w:r>
    </w:p>
    <w:p>
      <w:r>
        <w:rPr>
          <w:b/>
        </w:rPr>
        <w:t xml:space="preserve">Kysymys 9</w:t>
      </w:r>
    </w:p>
    <w:p>
      <w:r>
        <w:t xml:space="preserve">Mikä oli GE:n jälkeen toinen yritys, joka omisti tietokoneen?</w:t>
      </w:r>
    </w:p>
    <w:p>
      <w:r>
        <w:rPr>
          <w:b/>
        </w:rPr>
        <w:t xml:space="preserve">Teksti numero 1</w:t>
      </w:r>
    </w:p>
    <w:p>
      <w:r>
        <w:t xml:space="preserve">Vuosina</w:t>
      </w:r>
      <w:r>
        <w:rPr>
          <w:color w:val="A9A9A9"/>
        </w:rPr>
        <w:t xml:space="preserve">1889</w:t>
      </w:r>
      <w:r>
        <w:t xml:space="preserve"> Thomas Edisonilla oli liiketoiminnallisia intressejä monissa sähköön liittyvissä yrityksissä: </w:t>
      </w:r>
      <w:r>
        <w:t xml:space="preserve">Edison Machine Works, joka valmisti dynamiineja ja suuria sähkömoottoreita </w:t>
      </w:r>
      <w:r>
        <w:rPr>
          <w:color w:val="556B2F"/>
        </w:rPr>
        <w:t xml:space="preserve">Schenectadyssa, New Yorkissa</w:t>
      </w:r>
      <w:r>
        <w:t xml:space="preserve">; Bergmann &amp; Company, joka valmisti sähkövalaisimia, pistorasioita ja muita sähkövalaisimia; ja </w:t>
      </w:r>
      <w:r>
        <w:rPr>
          <w:color w:val="6B8E23"/>
        </w:rPr>
        <w:t xml:space="preserve">Edison Electric Light Company</w:t>
      </w:r>
      <w:r>
        <w:t xml:space="preserve">, joka oli patenttiyhtiö ja </w:t>
      </w:r>
      <w:r>
        <w:rPr>
          <w:color w:val="A0522D"/>
        </w:rPr>
        <w:t xml:space="preserve">J.P. Morganin ja Vanderbiltin perheen </w:t>
      </w:r>
      <w:r>
        <w:t xml:space="preserve">tukema rahoitusyhtiö </w:t>
      </w:r>
      <w:r>
        <w:t xml:space="preserve">Edisonin valaistuskokeille. Vuonna </w:t>
      </w:r>
      <w:r>
        <w:rPr>
          <w:color w:val="228B22"/>
        </w:rPr>
        <w:t xml:space="preserve">1889</w:t>
      </w:r>
      <w:r>
        <w:t xml:space="preserve">, J.P. Morganin ja Anthony J. Drexelin perustama Drexel, Morgan &amp; Co. rahoitti Edisonin tutkimuksia ja auttoi näiden yritysten yhdistämisessä yhdeksi yhtiöksi Edison General Electric Companyksi, joka rekisteröitiin New Yorkissa 24. huhtikuuta 1889. Uusi yhtiö osti samana vuonna myös Sprague Electric Railway &amp; Motor Companyn.</w:t>
      </w:r>
    </w:p>
    <w:p>
      <w:r>
        <w:rPr>
          <w:b/>
        </w:rPr>
        <w:t xml:space="preserve">Kysymys 0</w:t>
      </w:r>
    </w:p>
    <w:p>
      <w:r>
        <w:t xml:space="preserve">Mikä oli sen East Newarkissa sijaitsevan lamppuvalmistajan nimi, josta Thomas Edison oli kiinnostunut?</w:t>
      </w:r>
    </w:p>
    <w:p>
      <w:r>
        <w:rPr>
          <w:b/>
        </w:rPr>
        <w:t xml:space="preserve">Kysymys 1</w:t>
      </w:r>
    </w:p>
    <w:p>
      <w:r>
        <w:t xml:space="preserve">Missä Edison Machine Works sijaitsi?</w:t>
      </w:r>
    </w:p>
    <w:p>
      <w:r>
        <w:rPr>
          <w:b/>
        </w:rPr>
        <w:t xml:space="preserve">Kysymys 2</w:t>
      </w:r>
    </w:p>
    <w:p>
      <w:r>
        <w:t xml:space="preserve">Kuka rahoitti Edison Lighting Companyn toimintaa?</w:t>
      </w:r>
    </w:p>
    <w:p>
      <w:r>
        <w:rPr>
          <w:b/>
        </w:rPr>
        <w:t xml:space="preserve">Kysymys 3</w:t>
      </w:r>
    </w:p>
    <w:p>
      <w:r>
        <w:t xml:space="preserve">Minä vuonna Drexel, Morgan &amp; Co. alkoi rahoittaa Edisonin tutkimusta ja perusti Edison General Electric Companyn?</w:t>
      </w:r>
    </w:p>
    <w:p>
      <w:r>
        <w:rPr>
          <w:b/>
        </w:rPr>
        <w:t xml:space="preserve">Kysymys 4</w:t>
      </w:r>
    </w:p>
    <w:p>
      <w:r>
        <w:t xml:space="preserve">Mikä oli sen yrityksen nimi, joka omisti Edisonin tutkimukseen perustuvat patentit?</w:t>
      </w:r>
    </w:p>
    <w:p>
      <w:r>
        <w:rPr>
          <w:b/>
        </w:rPr>
        <w:t xml:space="preserve">Kysymys 5</w:t>
      </w:r>
    </w:p>
    <w:p>
      <w:r>
        <w:t xml:space="preserve">Minä vuonna Thomas Edison syntyi?</w:t>
      </w:r>
    </w:p>
    <w:p>
      <w:r>
        <w:rPr>
          <w:b/>
        </w:rPr>
        <w:t xml:space="preserve">Kysymys 6</w:t>
      </w:r>
    </w:p>
    <w:p>
      <w:r>
        <w:t xml:space="preserve">Missä kaupungissa oli Bergmann &amp; Companyn pääkonttori?</w:t>
      </w:r>
    </w:p>
    <w:p>
      <w:r>
        <w:rPr>
          <w:b/>
        </w:rPr>
        <w:t xml:space="preserve">Kysymys 7</w:t>
      </w:r>
    </w:p>
    <w:p>
      <w:r>
        <w:t xml:space="preserve">Missä kaupungissa Drexel, Morgan &amp; Co:n kotipaikka oli?</w:t>
      </w:r>
    </w:p>
    <w:p>
      <w:r>
        <w:rPr>
          <w:b/>
        </w:rPr>
        <w:t xml:space="preserve">Kysymys 8</w:t>
      </w:r>
    </w:p>
    <w:p>
      <w:r>
        <w:t xml:space="preserve">Minä vuonna J.P. Morgan tapasi ensimmäisen kerran Thomas Edisonin?</w:t>
      </w:r>
    </w:p>
    <w:p>
      <w:r>
        <w:rPr>
          <w:b/>
        </w:rPr>
        <w:t xml:space="preserve">Kysymys 9</w:t>
      </w:r>
    </w:p>
    <w:p>
      <w:r>
        <w:t xml:space="preserve">Missä kaupungissa Edison Electric Light Company perustettiin?</w:t>
      </w:r>
    </w:p>
    <w:p>
      <w:r>
        <w:rPr>
          <w:b/>
        </w:rPr>
        <w:t xml:space="preserve">Teksti numero 2</w:t>
      </w:r>
    </w:p>
    <w:p>
      <w:r>
        <w:t xml:space="preserve">Koska </w:t>
      </w:r>
      <w:r>
        <w:rPr>
          <w:color w:val="A9A9A9"/>
        </w:rPr>
        <w:t xml:space="preserve">yli puolet </w:t>
      </w:r>
      <w:r>
        <w:t xml:space="preserve">GE:n liikevaihdosta tulee </w:t>
      </w:r>
      <w:r>
        <w:rPr>
          <w:color w:val="DCDCDC"/>
        </w:rPr>
        <w:t xml:space="preserve">rahoituspalveluista</w:t>
      </w:r>
      <w:r>
        <w:t xml:space="preserve">, se on kiistatta rahoitusyhtiö, jolla on tuotanto-osasto. Se on myös yksi suurimmista lainanantajista muissa maissa kuin </w:t>
      </w:r>
      <w:r>
        <w:rPr>
          <w:color w:val="2F4F4F"/>
        </w:rPr>
        <w:t xml:space="preserve">Yhdysvalloissa</w:t>
      </w:r>
      <w:r>
        <w:t xml:space="preserve">, kuten </w:t>
      </w:r>
      <w:r>
        <w:rPr>
          <w:color w:val="556B2F"/>
        </w:rPr>
        <w:t xml:space="preserve">Japanissa</w:t>
      </w:r>
      <w:r>
        <w:rPr>
          <w:color w:val="6B8E23"/>
        </w:rPr>
        <w:t xml:space="preserve">. </w:t>
      </w:r>
      <w:r>
        <w:t xml:space="preserve">Vaikka monialayritysten ensimmäinen aalto (kuten ITT Corporation, </w:t>
      </w:r>
      <w:r>
        <w:rPr>
          <w:color w:val="A0522D"/>
        </w:rPr>
        <w:t xml:space="preserve">Ling-Temco-Vought, Tenneco </w:t>
      </w:r>
      <w:r>
        <w:t xml:space="preserve">jne.) jäi 1980-luvun puoliväliin mennessä sivuun</w:t>
      </w:r>
      <w:r>
        <w:t xml:space="preserve">, </w:t>
      </w:r>
      <w:r>
        <w:rPr>
          <w:color w:val="191970"/>
        </w:rPr>
        <w:t xml:space="preserve">1990-luvun </w:t>
      </w:r>
      <w:r>
        <w:t xml:space="preserve">lopulla </w:t>
      </w:r>
      <w:r>
        <w:t xml:space="preserve">toinen aalto (joka koostui Westinghousesta, Tycosta ja muista) yritti jäljitellä GE:n menestystä, mutta epäonnistui siinä[1].</w:t>
      </w:r>
    </w:p>
    <w:p>
      <w:r>
        <w:rPr>
          <w:b/>
        </w:rPr>
        <w:t xml:space="preserve">Kysymys 0</w:t>
      </w:r>
    </w:p>
    <w:p>
      <w:r>
        <w:t xml:space="preserve">Mistä liiketoiminnasta suurin osa GE:n tuloista tulee?</w:t>
      </w:r>
    </w:p>
    <w:p>
      <w:r>
        <w:rPr>
          <w:b/>
        </w:rPr>
        <w:t xml:space="preserve">Kysymys 1</w:t>
      </w:r>
    </w:p>
    <w:p>
      <w:r>
        <w:t xml:space="preserve">Missä muussa maassa kuin Yhdysvalloissa GE tarjoaa lainapalveluja?</w:t>
      </w:r>
    </w:p>
    <w:p>
      <w:r>
        <w:rPr>
          <w:b/>
        </w:rPr>
        <w:t xml:space="preserve">Kysymys 2</w:t>
      </w:r>
    </w:p>
    <w:p>
      <w:r>
        <w:t xml:space="preserve">Kuinka suuri osa GE:n tuloista saadaan sen tarjoamista rahoituspalveluista?</w:t>
      </w:r>
    </w:p>
    <w:p>
      <w:r>
        <w:rPr>
          <w:b/>
        </w:rPr>
        <w:t xml:space="preserve">Kysymys 3</w:t>
      </w:r>
    </w:p>
    <w:p>
      <w:r>
        <w:t xml:space="preserve">Mitkä kaksi yritystä ITT Corporationin lisäksi yrittivät jäljitellä GE:tä, mutta epäonnistuivat 1980-luvun puoliväliin mennessä?</w:t>
      </w:r>
    </w:p>
    <w:p>
      <w:r>
        <w:rPr>
          <w:b/>
        </w:rPr>
        <w:t xml:space="preserve">Kysymys 4</w:t>
      </w:r>
    </w:p>
    <w:p>
      <w:r>
        <w:t xml:space="preserve">Millä vuosikymmenellä GE perustettiin?</w:t>
      </w:r>
    </w:p>
    <w:p>
      <w:r>
        <w:rPr>
          <w:b/>
        </w:rPr>
        <w:t xml:space="preserve">Kysymys 5</w:t>
      </w:r>
    </w:p>
    <w:p>
      <w:r>
        <w:t xml:space="preserve">Missä maassa oli Tennecon pääkonttori?</w:t>
      </w:r>
    </w:p>
    <w:p>
      <w:r>
        <w:rPr>
          <w:b/>
        </w:rPr>
        <w:t xml:space="preserve">Kysymys 6</w:t>
      </w:r>
    </w:p>
    <w:p>
      <w:r>
        <w:t xml:space="preserve">Millä vuosikymmenellä ITT Corporation perustettiin?</w:t>
      </w:r>
    </w:p>
    <w:p>
      <w:r>
        <w:rPr>
          <w:b/>
        </w:rPr>
        <w:t xml:space="preserve">Kysymys 7</w:t>
      </w:r>
    </w:p>
    <w:p>
      <w:r>
        <w:t xml:space="preserve">Millä vuosikymmenellä Westinghouse perustettiin?</w:t>
      </w:r>
    </w:p>
    <w:p>
      <w:r>
        <w:rPr>
          <w:b/>
        </w:rPr>
        <w:t xml:space="preserve">Kysymys 8</w:t>
      </w:r>
    </w:p>
    <w:p>
      <w:r>
        <w:t xml:space="preserve">Missä maassa Ling-Temco-Vought perustettiin?</w:t>
      </w:r>
    </w:p>
    <w:p>
      <w:r>
        <w:rPr>
          <w:b/>
        </w:rPr>
        <w:t xml:space="preserve">Teksti numero 3</w:t>
      </w:r>
    </w:p>
    <w:p>
      <w:r>
        <w:t xml:space="preserve">Muutoksiin sisältyi uusi yrityksen väripaletti, pieniä muutoksia GE:n logoon, uusi räätälöity fontti (GE Inspira) ja uusi iskulause "Imagination at work" (Mielikuvitusta työssä), jonka on laatinut </w:t>
      </w:r>
      <w:r>
        <w:rPr>
          <w:color w:val="A9A9A9"/>
        </w:rPr>
        <w:t xml:space="preserve">David Lucas </w:t>
      </w:r>
      <w:r>
        <w:t xml:space="preserve">ja joka korvaa </w:t>
      </w:r>
      <w:r>
        <w:t xml:space="preserve">vuodesta</w:t>
      </w:r>
      <w:r>
        <w:rPr>
          <w:color w:val="2F4F4F"/>
        </w:rPr>
        <w:t xml:space="preserve">1979</w:t>
      </w:r>
      <w:r>
        <w:t xml:space="preserve"> lähtien käytetyn </w:t>
      </w:r>
      <w:r>
        <w:t xml:space="preserve">iskulauseen "</w:t>
      </w:r>
      <w:r>
        <w:rPr>
          <w:color w:val="DCDCDC"/>
        </w:rPr>
        <w:t xml:space="preserve">We Bring Good Things to Life</w:t>
      </w:r>
      <w:r>
        <w:t xml:space="preserve">"</w:t>
      </w:r>
      <w:r>
        <w:t xml:space="preserve">. Standardin mukaan monet otsikot on kirjoitettava pienaakkosin ja asiakirjoihin ja mainoksiin lisätään visuaalista "valkoista tilaa". Muutokset suunnitteli </w:t>
      </w:r>
      <w:r>
        <w:rPr>
          <w:color w:val="556B2F"/>
        </w:rPr>
        <w:t xml:space="preserve">Wolff Olins</w:t>
      </w:r>
      <w:r>
        <w:t xml:space="preserve">, ja niitä käytetään GE:n markkinoinnissa, kirjallisuudessa ja verkkosivuilla. Vuonna 2014 otettiin käyttöön toinen kirjasinperhe: </w:t>
      </w:r>
      <w:r>
        <w:rPr>
          <w:color w:val="6B8E23"/>
        </w:rPr>
        <w:t xml:space="preserve">GE Sans </w:t>
      </w:r>
      <w:r>
        <w:rPr>
          <w:color w:val="A0522D"/>
        </w:rPr>
        <w:t xml:space="preserve">ja Serif </w:t>
      </w:r>
      <w:r>
        <w:rPr>
          <w:color w:val="228B22"/>
        </w:rPr>
        <w:t xml:space="preserve">by Bold Monday</w:t>
      </w:r>
      <w:r>
        <w:t xml:space="preserve">, joka </w:t>
      </w:r>
      <w:r>
        <w:t xml:space="preserve">luotiin </w:t>
      </w:r>
      <w:r>
        <w:rPr>
          <w:color w:val="191970"/>
        </w:rPr>
        <w:t xml:space="preserve">Wolff Olinsin </w:t>
      </w:r>
      <w:r>
        <w:t xml:space="preserve">taiteellisella johdolla.</w:t>
      </w:r>
    </w:p>
    <w:p>
      <w:r>
        <w:rPr>
          <w:b/>
        </w:rPr>
        <w:t xml:space="preserve">Kysymys 0</w:t>
      </w:r>
    </w:p>
    <w:p>
      <w:r>
        <w:t xml:space="preserve">Kuka laati GE:n iskulauseen "Imagination at work?"?</w:t>
      </w:r>
    </w:p>
    <w:p>
      <w:r>
        <w:rPr>
          <w:b/>
        </w:rPr>
        <w:t xml:space="preserve">Kysymys 1</w:t>
      </w:r>
    </w:p>
    <w:p>
      <w:r>
        <w:t xml:space="preserve">Mikä oli GE:n iskulause ennen "Imagination at work" (Mielikuvitus työssä)?</w:t>
      </w:r>
    </w:p>
    <w:p>
      <w:r>
        <w:rPr>
          <w:b/>
        </w:rPr>
        <w:t xml:space="preserve">Kysymys 2</w:t>
      </w:r>
    </w:p>
    <w:p>
      <w:r>
        <w:t xml:space="preserve">Minä vuonna iskulause "We Bringing Good Things to Life" otettiin ensimmäisen kerran käyttöön?</w:t>
      </w:r>
    </w:p>
    <w:p>
      <w:r>
        <w:rPr>
          <w:b/>
        </w:rPr>
        <w:t xml:space="preserve">Kysymys 3</w:t>
      </w:r>
    </w:p>
    <w:p>
      <w:r>
        <w:t xml:space="preserve">Mikä yritys suunnitteli GE:n markkinointikirjallisuuden ja verkkosivuston vakiomuodon?</w:t>
      </w:r>
    </w:p>
    <w:p>
      <w:r>
        <w:rPr>
          <w:b/>
        </w:rPr>
        <w:t xml:space="preserve">Kysymys 4</w:t>
      </w:r>
    </w:p>
    <w:p>
      <w:r>
        <w:t xml:space="preserve">Mikä on GE:lle vuonna 2014 luodun kirjasintyypin nimi?</w:t>
      </w:r>
    </w:p>
    <w:p>
      <w:r>
        <w:rPr>
          <w:b/>
        </w:rPr>
        <w:t xml:space="preserve">Kysymys 5</w:t>
      </w:r>
    </w:p>
    <w:p>
      <w:r>
        <w:t xml:space="preserve">Minä vuonna GE alkoi käyttää slogania "Imagination at work"?</w:t>
      </w:r>
    </w:p>
    <w:p>
      <w:r>
        <w:rPr>
          <w:b/>
        </w:rPr>
        <w:t xml:space="preserve">Kysymys 6</w:t>
      </w:r>
    </w:p>
    <w:p>
      <w:r>
        <w:t xml:space="preserve">Mikä oli ensimmäinen GE:n käyttämä kirjasintyyppi?</w:t>
      </w:r>
    </w:p>
    <w:p>
      <w:r>
        <w:rPr>
          <w:b/>
        </w:rPr>
        <w:t xml:space="preserve">Kysymys 7</w:t>
      </w:r>
    </w:p>
    <w:p>
      <w:r>
        <w:t xml:space="preserve">Kuka laati iskulauseen "We Bringing Good Things to Life"?</w:t>
      </w:r>
    </w:p>
    <w:p>
      <w:r>
        <w:rPr>
          <w:b/>
        </w:rPr>
        <w:t xml:space="preserve">Kysymys 8</w:t>
      </w:r>
    </w:p>
    <w:p>
      <w:r>
        <w:t xml:space="preserve">Mitä kirjasintyyppiä käytettiin tekstissä "We Bringing Good Things to Life"?</w:t>
      </w:r>
    </w:p>
    <w:p>
      <w:r>
        <w:rPr>
          <w:b/>
        </w:rPr>
        <w:t xml:space="preserve">Kysymys 9</w:t>
      </w:r>
    </w:p>
    <w:p>
      <w:r>
        <w:t xml:space="preserve">Kuka loi GE Inspira -kirjasimen?</w:t>
      </w:r>
    </w:p>
    <w:p>
      <w:r>
        <w:rPr>
          <w:b/>
        </w:rPr>
        <w:t xml:space="preserve">Teksti numero 4</w:t>
      </w:r>
    </w:p>
    <w:p>
      <w:r>
        <w:t xml:space="preserve">GE:n toiminta on aiemmin aiheuttanut laajamittaista ilman ja veden pilaantumista. </w:t>
      </w:r>
      <w:r>
        <w:rPr>
          <w:color w:val="A9A9A9"/>
        </w:rPr>
        <w:t xml:space="preserve">Political Economy Research Instituten </w:t>
      </w:r>
      <w:r>
        <w:t xml:space="preserve">tutkijat </w:t>
      </w:r>
      <w:r>
        <w:t xml:space="preserve">listasivat </w:t>
      </w:r>
      <w:r>
        <w:t xml:space="preserve">vuoden 2000 tietojen perusteella GE:</w:t>
      </w:r>
      <w:r>
        <w:t xml:space="preserve">n </w:t>
      </w:r>
      <w:r>
        <w:rPr>
          <w:color w:val="DCDCDC"/>
        </w:rPr>
        <w:t xml:space="preserve">neljänneksi suurimmaksi </w:t>
      </w:r>
      <w:r>
        <w:t xml:space="preserve">ilmansaasteiden tuottajaksi Yhdysvalloissa, sillä se on </w:t>
      </w:r>
      <w:r>
        <w:t xml:space="preserve">päästänyt ilmaan </w:t>
      </w:r>
      <w:r>
        <w:t xml:space="preserve">yli </w:t>
      </w:r>
      <w:r>
        <w:rPr>
          <w:color w:val="2F4F4F"/>
        </w:rPr>
        <w:t xml:space="preserve">4,4 miljoonaa kiloa </w:t>
      </w:r>
      <w:r>
        <w:t xml:space="preserve">( </w:t>
      </w:r>
      <w:r>
        <w:rPr>
          <w:color w:val="556B2F"/>
        </w:rPr>
        <w:t xml:space="preserve">2,000</w:t>
      </w:r>
      <w:r>
        <w:rPr>
          <w:color w:val="6B8E23"/>
        </w:rPr>
        <w:t xml:space="preserve">tonnia) </w:t>
      </w:r>
      <w:r>
        <w:t xml:space="preserve">myrkyllisiä kemikaaleja vuodessa.</w:t>
      </w:r>
      <w:r>
        <w:t xml:space="preserve"> GE:tä on myös syytetty myrkyllisten jätteiden tuottamisesta. </w:t>
      </w:r>
      <w:r>
        <w:rPr>
          <w:color w:val="A0522D"/>
        </w:rPr>
        <w:t xml:space="preserve">EPA:n </w:t>
      </w:r>
      <w:r>
        <w:t xml:space="preserve">asiakirjojen mukaan vain </w:t>
      </w:r>
      <w:r>
        <w:rPr>
          <w:color w:val="228B22"/>
        </w:rPr>
        <w:t xml:space="preserve">Yhdysvaltain hallitus</w:t>
      </w:r>
      <w:r>
        <w:t xml:space="preserve">, </w:t>
      </w:r>
      <w:r>
        <w:rPr>
          <w:color w:val="191970"/>
        </w:rPr>
        <w:t xml:space="preserve">Honeywell ja </w:t>
      </w:r>
      <w:r>
        <w:rPr>
          <w:color w:val="8B0000"/>
        </w:rPr>
        <w:t xml:space="preserve">Chevron Corporation </w:t>
      </w:r>
      <w:r>
        <w:t xml:space="preserve">ovat vastuussa useampien Superfundin myrkyllisten jätteiden tuottamisesta.</w:t>
      </w:r>
    </w:p>
    <w:p>
      <w:r>
        <w:rPr>
          <w:b/>
        </w:rPr>
        <w:t xml:space="preserve">Kysymys 0</w:t>
      </w:r>
    </w:p>
    <w:p>
      <w:r>
        <w:t xml:space="preserve">Missä sijalla GE on vuoden 2000 tietojen perusteella Yhdysvaltojen suurimpien ilmansaasteiden tuottajien joukossa?</w:t>
      </w:r>
    </w:p>
    <w:p>
      <w:r>
        <w:rPr>
          <w:b/>
        </w:rPr>
        <w:t xml:space="preserve">Kysymys 1</w:t>
      </w:r>
    </w:p>
    <w:p>
      <w:r>
        <w:t xml:space="preserve">Kuinka monta tonnia myrkyllisiä kemikaaleja GE päästää ilmakehään vuosittain?</w:t>
      </w:r>
    </w:p>
    <w:p>
      <w:r>
        <w:rPr>
          <w:b/>
        </w:rPr>
        <w:t xml:space="preserve">Kysymys 2</w:t>
      </w:r>
    </w:p>
    <w:p>
      <w:r>
        <w:t xml:space="preserve">Minkä valtion viraston mukaan GE on johtava Superfundin myrkyllisten jätealueiden tuottaja?</w:t>
      </w:r>
    </w:p>
    <w:p>
      <w:r>
        <w:rPr>
          <w:b/>
        </w:rPr>
        <w:t xml:space="preserve">Kysymys 3</w:t>
      </w:r>
    </w:p>
    <w:p>
      <w:r>
        <w:t xml:space="preserve">Mitkä kaksi kaupallista yritystä tuottavat enemmän Superfundin myrkyllisiä jätealueita kuin GE?</w:t>
      </w:r>
    </w:p>
    <w:p>
      <w:r>
        <w:rPr>
          <w:b/>
        </w:rPr>
        <w:t xml:space="preserve">Kysymys 4</w:t>
      </w:r>
    </w:p>
    <w:p>
      <w:r>
        <w:t xml:space="preserve">Minkä organisaation mukaan GE on neljänneksi suurin ilmansaasteiden tuottaja Yhdysvalloissa?</w:t>
      </w:r>
    </w:p>
    <w:p>
      <w:r>
        <w:rPr>
          <w:b/>
        </w:rPr>
        <w:t xml:space="preserve">Kysymys 5</w:t>
      </w:r>
    </w:p>
    <w:p>
      <w:r>
        <w:t xml:space="preserve">Kuinka paljon ilmansaasteita kaikki Superfundin myrkylliset jätealueet päästävät ilmaan joka vuosi?</w:t>
      </w:r>
    </w:p>
    <w:p>
      <w:r>
        <w:rPr>
          <w:b/>
        </w:rPr>
        <w:t xml:space="preserve">Kysymys 6</w:t>
      </w:r>
    </w:p>
    <w:p>
      <w:r>
        <w:t xml:space="preserve">Kuinka suuresta ilmansaasteesta Chevron Corporation vastaa vuosittain?</w:t>
      </w:r>
    </w:p>
    <w:p>
      <w:r>
        <w:rPr>
          <w:b/>
        </w:rPr>
        <w:t xml:space="preserve">Kysymys 7</w:t>
      </w:r>
    </w:p>
    <w:p>
      <w:r>
        <w:t xml:space="preserve">Kuka on suurin yritys, joka tuottaa vuosittain ilmansaasteita?</w:t>
      </w:r>
    </w:p>
    <w:p>
      <w:r>
        <w:rPr>
          <w:b/>
        </w:rPr>
        <w:t xml:space="preserve">Kysymys 8</w:t>
      </w:r>
    </w:p>
    <w:p>
      <w:r>
        <w:t xml:space="preserve">Kuka on poliittisen talouden tutkimuslaitoksen mukaan kolmanneksi suurin ilmansaasteiden tuottaja?</w:t>
      </w:r>
    </w:p>
    <w:p>
      <w:r>
        <w:rPr>
          <w:b/>
        </w:rPr>
        <w:t xml:space="preserve">Kysymys 9</w:t>
      </w:r>
    </w:p>
    <w:p>
      <w:r>
        <w:t xml:space="preserve">Kuinka paljon ilmansaasteita GE aiheutti vuonna 1980?</w:t>
      </w:r>
    </w:p>
    <w:p>
      <w:r>
        <w:rPr>
          <w:b/>
        </w:rPr>
        <w:t xml:space="preserve">Teksti numero 5</w:t>
      </w:r>
    </w:p>
    <w:p>
      <w:r>
        <w:t xml:space="preserve">Samoihin aikoihin </w:t>
      </w:r>
      <w:r>
        <w:t xml:space="preserve">Thomson-Houston Electric Companyn johtaja </w:t>
      </w:r>
      <w:r>
        <w:rPr>
          <w:color w:val="A9A9A9"/>
        </w:rPr>
        <w:t xml:space="preserve">Charles Coffin </w:t>
      </w:r>
      <w:r>
        <w:t xml:space="preserve">osti useita kilpailijoita ja sai haltuunsa niiden tärkeimmät patentit</w:t>
      </w:r>
      <w:r>
        <w:t xml:space="preserve">.</w:t>
      </w:r>
      <w:r>
        <w:t xml:space="preserve"> General Electric syntyi </w:t>
      </w:r>
      <w:r>
        <w:rPr>
          <w:color w:val="2F4F4F"/>
        </w:rPr>
        <w:t xml:space="preserve">New Yorkin Schenectadyn </w:t>
      </w:r>
      <w:r>
        <w:t xml:space="preserve">Edison General Electric Companyn </w:t>
      </w:r>
      <w:r>
        <w:t xml:space="preserve">ja </w:t>
      </w:r>
      <w:r>
        <w:rPr>
          <w:color w:val="556B2F"/>
        </w:rPr>
        <w:t xml:space="preserve">Massachusettsin Lynnissä</w:t>
      </w:r>
      <w:r>
        <w:t xml:space="preserve"> toimivan Thomson-Houston Electric Companyn </w:t>
      </w:r>
      <w:r>
        <w:t xml:space="preserve">fuusion</w:t>
      </w:r>
      <w:r>
        <w:rPr>
          <w:color w:val="DCDCDC"/>
        </w:rPr>
        <w:t xml:space="preserve">1892</w:t>
      </w:r>
      <w:r>
        <w:t xml:space="preserve"> tuloksena Drexel, Morgan &amp; Co:n tuella. Molemmat tehtaat toimivat edelleen GE:n nimellä tähän päivään asti. Yhtiö rekisteröitiin </w:t>
      </w:r>
      <w:r>
        <w:rPr>
          <w:color w:val="6B8E23"/>
        </w:rPr>
        <w:t xml:space="preserve">New Yorkissa</w:t>
      </w:r>
      <w:r>
        <w:t xml:space="preserve">, ja </w:t>
      </w:r>
      <w:r>
        <w:rPr>
          <w:color w:val="A0522D"/>
        </w:rPr>
        <w:t xml:space="preserve">Schenectadyn </w:t>
      </w:r>
      <w:r>
        <w:t xml:space="preserve">tehdasta käytettiin pääkonttorina monta vuotta. Samoihin aikoihin perustettiin General Electricin kanadalainen vastine, Canadian General Electric.</w:t>
      </w:r>
    </w:p>
    <w:p>
      <w:r>
        <w:rPr>
          <w:b/>
        </w:rPr>
        <w:t xml:space="preserve">Kysymys 0</w:t>
      </w:r>
    </w:p>
    <w:p>
      <w:r>
        <w:t xml:space="preserve">Minä vuonna General Electric perustettiin?</w:t>
      </w:r>
    </w:p>
    <w:p>
      <w:r>
        <w:rPr>
          <w:b/>
        </w:rPr>
        <w:t xml:space="preserve">Kysymys 1</w:t>
      </w:r>
    </w:p>
    <w:p>
      <w:r>
        <w:t xml:space="preserve">Missä Yhdysvaltain osavaltiossa GE perustettiin?</w:t>
      </w:r>
    </w:p>
    <w:p>
      <w:r>
        <w:rPr>
          <w:b/>
        </w:rPr>
        <w:t xml:space="preserve">Kysymys 2</w:t>
      </w:r>
    </w:p>
    <w:p>
      <w:r>
        <w:t xml:space="preserve">Missä kaupungissa sijaitsi GE:n ensimmäinen pääkonttori?</w:t>
      </w:r>
    </w:p>
    <w:p>
      <w:r>
        <w:rPr>
          <w:b/>
        </w:rPr>
        <w:t xml:space="preserve">Kysymys 3</w:t>
      </w:r>
    </w:p>
    <w:p>
      <w:r>
        <w:t xml:space="preserve">Kuka johti Thomson-Houston Electric Companya, kun GE perustettiin?</w:t>
      </w:r>
    </w:p>
    <w:p>
      <w:r>
        <w:rPr>
          <w:b/>
        </w:rPr>
        <w:t xml:space="preserve">Kysymys 4</w:t>
      </w:r>
    </w:p>
    <w:p>
      <w:r>
        <w:t xml:space="preserve">Missä Thomson-Houston Electric Companyn kotipaikka oli?</w:t>
      </w:r>
    </w:p>
    <w:p>
      <w:r>
        <w:rPr>
          <w:b/>
        </w:rPr>
        <w:t xml:space="preserve">Kysymys 5</w:t>
      </w:r>
    </w:p>
    <w:p>
      <w:r>
        <w:t xml:space="preserve">Missä Drexel, Morgan &amp; Co perustettiin?</w:t>
      </w:r>
    </w:p>
    <w:p>
      <w:r>
        <w:rPr>
          <w:b/>
        </w:rPr>
        <w:t xml:space="preserve">Kysymys 6</w:t>
      </w:r>
    </w:p>
    <w:p>
      <w:r>
        <w:t xml:space="preserve">Minä vuonna Canadian General Electric perustettiin?</w:t>
      </w:r>
    </w:p>
    <w:p>
      <w:r>
        <w:rPr>
          <w:b/>
        </w:rPr>
        <w:t xml:space="preserve">Kysymys 7</w:t>
      </w:r>
    </w:p>
    <w:p>
      <w:r>
        <w:t xml:space="preserve">Milloin Drexel, Morgan &amp; Co. perustettiin&gt;</w:t>
      </w:r>
    </w:p>
    <w:p>
      <w:r>
        <w:rPr>
          <w:b/>
        </w:rPr>
        <w:t xml:space="preserve">Kysymys 8</w:t>
      </w:r>
    </w:p>
    <w:p>
      <w:r>
        <w:t xml:space="preserve">Missä Kanadan General Electricin toimipaikka oli?</w:t>
      </w:r>
    </w:p>
    <w:p>
      <w:r>
        <w:rPr>
          <w:b/>
        </w:rPr>
        <w:t xml:space="preserve">Kysymys 9</w:t>
      </w:r>
    </w:p>
    <w:p>
      <w:r>
        <w:t xml:space="preserve">Missä oli Thomson-Houston Electric Companyn pääkonttori?</w:t>
      </w:r>
    </w:p>
    <w:p>
      <w:r>
        <w:rPr>
          <w:b/>
        </w:rPr>
        <w:t xml:space="preserve">Teksti numero 6</w:t>
      </w:r>
    </w:p>
    <w:p>
      <w:r>
        <w:t xml:space="preserve">General Electric saastutti </w:t>
      </w:r>
      <w:r>
        <w:rPr>
          <w:color w:val="2F4F4F"/>
        </w:rPr>
        <w:t xml:space="preserve">Housatonic-jokea </w:t>
      </w:r>
      <w:r>
        <w:t xml:space="preserve">PCB-päästöillä Massachusettsin Pittsfieldissä sijaitsevan General Electricin tehtaan PCB-päästöistä </w:t>
      </w:r>
      <w:r>
        <w:t xml:space="preserve">noin vuodesta </w:t>
      </w:r>
      <w:r>
        <w:t xml:space="preserve">vuoteen </w:t>
      </w:r>
      <w:r>
        <w:rPr>
          <w:color w:val="A9A9A9"/>
        </w:rPr>
        <w:t xml:space="preserve">1932</w:t>
      </w:r>
      <w:r>
        <w:rPr>
          <w:color w:val="DCDCDC"/>
        </w:rPr>
        <w:t xml:space="preserve">1977</w:t>
      </w:r>
      <w:r>
        <w:t xml:space="preserve">,</w:t>
      </w:r>
      <w:r>
        <w:t xml:space="preserve"> jolloin se saastutti </w:t>
      </w:r>
      <w:r>
        <w:rPr>
          <w:color w:val="2F4F4F"/>
        </w:rPr>
        <w:t xml:space="preserve">Housatonic-jokea. </w:t>
      </w:r>
      <w:r>
        <w:rPr>
          <w:color w:val="6B8E23"/>
        </w:rPr>
        <w:t xml:space="preserve">Monsanton</w:t>
      </w:r>
      <w:r>
        <w:t xml:space="preserve"> valmistamat </w:t>
      </w:r>
      <w:r>
        <w:rPr>
          <w:color w:val="556B2F"/>
        </w:rPr>
        <w:t xml:space="preserve">arokloorit 1254 ja 1260 </w:t>
      </w:r>
      <w:r>
        <w:t xml:space="preserve">olivat saastumisen pääasiallinen saastuttaja. Suurimmat PCB-pitoisuudet Housatonic-joessa ovat Woods Pondissa Lenoxissa, Massachusettsissa, Pittsfieldin eteläpuolella, jossa PCB:tä on mitattu </w:t>
      </w:r>
      <w:r>
        <w:t xml:space="preserve">sedimentistä jopa </w:t>
      </w:r>
      <w:r>
        <w:rPr>
          <w:color w:val="A0522D"/>
        </w:rPr>
        <w:t xml:space="preserve">110 mg/kg.</w:t>
      </w:r>
      <w:r>
        <w:t xml:space="preserve"> Noin 50 prosenttia kaikista joessa tällä hetkellä olevista PCB-yhdisteistä on arviolta jäänyt Woods Pondin padon takana olevaan sedimenttiin. Tämä on arviolta noin </w:t>
      </w:r>
      <w:r>
        <w:t xml:space="preserve">kiloa</w:t>
      </w:r>
      <w:r>
        <w:rPr>
          <w:color w:val="228B22"/>
        </w:rPr>
        <w:t xml:space="preserve">11,000</w:t>
      </w:r>
      <w:r>
        <w:t xml:space="preserve"> PCB:tä</w:t>
      </w:r>
      <w:r>
        <w:t xml:space="preserve">.</w:t>
      </w:r>
      <w:r>
        <w:t xml:space="preserve"> Myös entiset täytetyt härkäpurot ovat saastuneet. Joessa ja sen ympäristössä elävät vesilinnut ja kalat sisältävät merkittäviä määriä PCB:tä, ja niiden nauttiminen voi aiheuttaa terveysriskejä.</w:t>
      </w:r>
    </w:p>
    <w:p>
      <w:r>
        <w:rPr>
          <w:b/>
        </w:rPr>
        <w:t xml:space="preserve">Kysymys 0</w:t>
      </w:r>
    </w:p>
    <w:p>
      <w:r>
        <w:t xml:space="preserve">Minkä joen GE saastutti PCB-yhdisteillä Pittsfieldissä, MA:ssa sijaitsevasta tehtaastaan?</w:t>
      </w:r>
    </w:p>
    <w:p>
      <w:r>
        <w:rPr>
          <w:b/>
        </w:rPr>
        <w:t xml:space="preserve">Kysymys 1</w:t>
      </w:r>
    </w:p>
    <w:p>
      <w:r>
        <w:t xml:space="preserve">Mitkä olivat Housatonic-jokeen lasketun saasteen sisältämät pääasialliset epäpuhtaudet?</w:t>
      </w:r>
    </w:p>
    <w:p>
      <w:r>
        <w:rPr>
          <w:b/>
        </w:rPr>
        <w:t xml:space="preserve">Kysymys 2</w:t>
      </w:r>
    </w:p>
    <w:p>
      <w:r>
        <w:t xml:space="preserve">Mikä yritys valmisti Aroctor 1254 ja Aroctor 1260?</w:t>
      </w:r>
    </w:p>
    <w:p>
      <w:r>
        <w:rPr>
          <w:b/>
        </w:rPr>
        <w:t xml:space="preserve">Kysymys 3</w:t>
      </w:r>
    </w:p>
    <w:p>
      <w:r>
        <w:t xml:space="preserve">Kuinka monta kiloa PCB-yhdisteitä arvioidaan jäävän Woods Pondin padon takana olevaan sedimenttiin?</w:t>
      </w:r>
    </w:p>
    <w:p>
      <w:r>
        <w:rPr>
          <w:b/>
        </w:rPr>
        <w:t xml:space="preserve">Kysymys 4</w:t>
      </w:r>
    </w:p>
    <w:p>
      <w:r>
        <w:t xml:space="preserve">Kuinka korkeita PCB-pitoisuuksia Woods Pondin padon takana olevissa sedimenteissä on mitattu?</w:t>
      </w:r>
    </w:p>
    <w:p>
      <w:r>
        <w:rPr>
          <w:b/>
        </w:rPr>
        <w:t xml:space="preserve">Kysymys 5</w:t>
      </w:r>
    </w:p>
    <w:p>
      <w:r>
        <w:t xml:space="preserve">Minä vuonna Monsanto perustettiin?</w:t>
      </w:r>
    </w:p>
    <w:p>
      <w:r>
        <w:rPr>
          <w:b/>
        </w:rPr>
        <w:t xml:space="preserve">Kysymys 6</w:t>
      </w:r>
    </w:p>
    <w:p>
      <w:r>
        <w:t xml:space="preserve">Kuinka paljon aroklooria 1254 löydettiin Pittsfieldistä?</w:t>
      </w:r>
    </w:p>
    <w:p>
      <w:r>
        <w:rPr>
          <w:b/>
        </w:rPr>
        <w:t xml:space="preserve">Kysymys 7</w:t>
      </w:r>
    </w:p>
    <w:p>
      <w:r>
        <w:t xml:space="preserve">Minä vuonna Monsanto loi Aroclor 1260:n?</w:t>
      </w:r>
    </w:p>
    <w:p>
      <w:r>
        <w:rPr>
          <w:b/>
        </w:rPr>
        <w:t xml:space="preserve">Kysymys 8</w:t>
      </w:r>
    </w:p>
    <w:p>
      <w:r>
        <w:t xml:space="preserve">Kuinka monta kiloa PCB:tä on löydetty Pittsfieldistä?</w:t>
      </w:r>
    </w:p>
    <w:p>
      <w:r>
        <w:rPr>
          <w:b/>
        </w:rPr>
        <w:t xml:space="preserve">Kysymys 9</w:t>
      </w:r>
    </w:p>
    <w:p>
      <w:r>
        <w:t xml:space="preserve">Kuinka paljon PCB-yhdisteitä on Housatonic-joen vesilinnuissa ja kaloissa?</w:t>
      </w:r>
    </w:p>
    <w:p>
      <w:r>
        <w:rPr>
          <w:b/>
        </w:rPr>
        <w:t xml:space="preserve">Teksti numero 7</w:t>
      </w:r>
    </w:p>
    <w:p>
      <w:r>
        <w:t xml:space="preserve">GE:n (General Electric) Energyn uusiutuvan energian liiketoiminta on laajentunut huomattavasti, jotta se voisi vastata puhtaan energian kasvavaan kysyntään Yhdysvalloissa ja maailmanlaajuisesti. Sen jälkeen, kun </w:t>
      </w:r>
      <w:r>
        <w:t xml:space="preserve">GE </w:t>
      </w:r>
      <w:r>
        <w:t xml:space="preserve">tuli uusiutuvan energian alalle vuonna </w:t>
      </w:r>
      <w:r>
        <w:rPr>
          <w:color w:val="A9A9A9"/>
        </w:rPr>
        <w:t xml:space="preserve">2002</w:t>
      </w:r>
      <w:r>
        <w:t xml:space="preserve">, se </w:t>
      </w:r>
      <w:r>
        <w:t xml:space="preserve">on investoinut </w:t>
      </w:r>
      <w:r>
        <w:rPr>
          <w:color w:val="DCDCDC"/>
        </w:rPr>
        <w:t xml:space="preserve">yli </w:t>
      </w:r>
      <w:r>
        <w:rPr>
          <w:color w:val="2F4F4F"/>
        </w:rPr>
        <w:t xml:space="preserve">850 miljoonaa dollaria </w:t>
      </w:r>
      <w:r>
        <w:t xml:space="preserve">uusiutuvan energian kaupallistamiseen</w:t>
      </w:r>
      <w:r>
        <w:rPr>
          <w:color w:val="2F4F4F"/>
        </w:rPr>
        <w:t xml:space="preserve">.</w:t>
      </w:r>
      <w:r>
        <w:t xml:space="preserve"> Elokuussa </w:t>
      </w:r>
      <w:r>
        <w:t xml:space="preserve">se </w:t>
      </w:r>
      <w:r>
        <w:rPr>
          <w:color w:val="556B2F"/>
        </w:rPr>
        <w:t xml:space="preserve">2008</w:t>
      </w:r>
      <w:r>
        <w:t xml:space="preserve">osti Kelman Ltd:n, pohjoisirlantilaisen yrityksen, joka on erikoistunut uusiutuvan energian tuotannossa käytettävien muuntajien kehittyneisiin valvonta- ja diagnostiikkatekniikoihin, ja ilmoitti </w:t>
      </w:r>
      <w:r>
        <w:rPr>
          <w:color w:val="6B8E23"/>
        </w:rPr>
        <w:t xml:space="preserve">toukokuussa 2010 </w:t>
      </w:r>
      <w:r>
        <w:t xml:space="preserve">liiketoimintansa laajentamisesta Pohjois-Irlannissa</w:t>
      </w:r>
      <w:r>
        <w:t xml:space="preserve">. </w:t>
      </w:r>
      <w:r>
        <w:t xml:space="preserve">Vuonna 2009 GE:n uusiutuvaa energiaa koskevat aloitteet, joihin kuuluvat aurinko- ja tuulivoima sekä GE Jenbacher -kaasumoottorit, jotka käyttävät uusiutuvia ja uusiutumattomia metaanipohjaisia kaasuja, työllistivät </w:t>
      </w:r>
      <w:r>
        <w:rPr>
          <w:color w:val="228B22"/>
        </w:rPr>
        <w:t xml:space="preserve">4,900</w:t>
      </w:r>
      <w:r>
        <w:t xml:space="preserve">maailmanlaajuisesti </w:t>
      </w:r>
      <w:r>
        <w:rPr>
          <w:color w:val="A0522D"/>
        </w:rPr>
        <w:t xml:space="preserve">yli </w:t>
      </w:r>
      <w:r>
        <w:rPr>
          <w:color w:val="191970"/>
        </w:rPr>
        <w:t xml:space="preserve">ihmistä </w:t>
      </w:r>
      <w:r>
        <w:t xml:space="preserve">ja ovat luoneet yli 10 000 tukityöpaikkaa.</w:t>
      </w:r>
    </w:p>
    <w:p>
      <w:r>
        <w:rPr>
          <w:b/>
        </w:rPr>
        <w:t xml:space="preserve">Kysymys 0</w:t>
      </w:r>
    </w:p>
    <w:p>
      <w:r>
        <w:t xml:space="preserve">Minä vuonna GE aloitti uusiutuvien energialähteiden alalla?</w:t>
      </w:r>
    </w:p>
    <w:p>
      <w:r>
        <w:rPr>
          <w:b/>
        </w:rPr>
        <w:t xml:space="preserve">Kysymys 1</w:t>
      </w:r>
    </w:p>
    <w:p>
      <w:r>
        <w:t xml:space="preserve">Kuinka paljon rahaa GE on sijoittanut uusiutuvan energian kaupallistamiseen?</w:t>
      </w:r>
    </w:p>
    <w:p>
      <w:r>
        <w:rPr>
          <w:b/>
        </w:rPr>
        <w:t xml:space="preserve">Kysymys 2</w:t>
      </w:r>
    </w:p>
    <w:p>
      <w:r>
        <w:t xml:space="preserve">Minä vuonna GE osti Kelman Ltd:n?</w:t>
      </w:r>
    </w:p>
    <w:p>
      <w:r>
        <w:rPr>
          <w:b/>
        </w:rPr>
        <w:t xml:space="preserve">Kysymys 3</w:t>
      </w:r>
    </w:p>
    <w:p>
      <w:r>
        <w:t xml:space="preserve">Kuinka monta henkilöä GE työllisti vuonna 2009 uusiutuvaa energiaa koskevissa aloitteissaan?</w:t>
      </w:r>
    </w:p>
    <w:p>
      <w:r>
        <w:rPr>
          <w:b/>
        </w:rPr>
        <w:t xml:space="preserve">Kysymys 4</w:t>
      </w:r>
    </w:p>
    <w:p>
      <w:r>
        <w:t xml:space="preserve">Milloin GE ilmoitti laajentavansa liiketoimintaansa Pohjois-Irlannissa?</w:t>
      </w:r>
    </w:p>
    <w:p>
      <w:r>
        <w:rPr>
          <w:b/>
        </w:rPr>
        <w:t xml:space="preserve">Kysymys 5</w:t>
      </w:r>
    </w:p>
    <w:p>
      <w:r>
        <w:t xml:space="preserve">Minä vuonna Kelman Ltd. perustettiin?</w:t>
      </w:r>
    </w:p>
    <w:p>
      <w:r>
        <w:rPr>
          <w:b/>
        </w:rPr>
        <w:t xml:space="preserve">Kysymys 6</w:t>
      </w:r>
    </w:p>
    <w:p>
      <w:r>
        <w:t xml:space="preserve">Kuinka monta työntekijää GE työllisti yhteensä vuonna 2009?</w:t>
      </w:r>
    </w:p>
    <w:p>
      <w:r>
        <w:rPr>
          <w:b/>
        </w:rPr>
        <w:t xml:space="preserve">Kysymys 7</w:t>
      </w:r>
    </w:p>
    <w:p>
      <w:r>
        <w:t xml:space="preserve">Kuinka monta henkilöä työskenteli Kelman Ltd:ssä vuonna 2008, jolloin GE osti sen?</w:t>
      </w:r>
    </w:p>
    <w:p>
      <w:r>
        <w:rPr>
          <w:b/>
        </w:rPr>
        <w:t xml:space="preserve">Kysymys 8</w:t>
      </w:r>
    </w:p>
    <w:p>
      <w:r>
        <w:t xml:space="preserve">Kuinka paljon GE:n arvo oli vuonna 2002?</w:t>
      </w:r>
    </w:p>
    <w:p>
      <w:r>
        <w:rPr>
          <w:b/>
        </w:rPr>
        <w:t xml:space="preserve">Kysymys 9</w:t>
      </w:r>
    </w:p>
    <w:p>
      <w:r>
        <w:t xml:space="preserve">Kuinka paljon GE maksoi Kelman Ltd:n ostamisesta?</w:t>
      </w:r>
    </w:p>
    <w:p>
      <w:r>
        <w:rPr>
          <w:b/>
        </w:rPr>
        <w:t xml:space="preserve">Teksti numero 8</w:t>
      </w:r>
    </w:p>
    <w:p>
      <w:r>
        <w:rPr>
          <w:color w:val="A9A9A9"/>
        </w:rPr>
        <w:t xml:space="preserve">Toukokuussa</w:t>
      </w:r>
      <w:r>
        <w:rPr>
          <w:color w:val="DCDCDC"/>
        </w:rPr>
        <w:t xml:space="preserve">2005</w:t>
      </w:r>
      <w:r>
        <w:t xml:space="preserve"> GE ilmoitti käynnistävänsä ohjelman nimeltä "Ecomagination", jonka tarkoituksena on toimitusjohtaja </w:t>
      </w:r>
      <w:r>
        <w:rPr>
          <w:color w:val="2F4F4F"/>
        </w:rPr>
        <w:t xml:space="preserve">Jeff Immeltin</w:t>
      </w:r>
      <w:r>
        <w:t xml:space="preserve"> sanoin </w:t>
      </w:r>
      <w:r>
        <w:t xml:space="preserve">"kehittää tulevaisuuden ratkaisuja, kuten aurinkoenergiaa, </w:t>
      </w:r>
      <w:r>
        <w:t xml:space="preserve">hybridivetureita, polttokennoja, vähäpäästöisempiä lentokonemoottoreita, kevyempiä ja vahvempia kestäviä materiaaleja, tehokasta valaistusta ja </w:t>
      </w:r>
      <w:r>
        <w:rPr>
          <w:color w:val="6B8E23"/>
        </w:rPr>
        <w:t xml:space="preserve">vedenpuhdistusteknologiaa</w:t>
      </w:r>
      <w:r>
        <w:t xml:space="preserve">". </w:t>
      </w:r>
      <w:r>
        <w:rPr>
          <w:color w:val="A0522D"/>
        </w:rPr>
        <w:t xml:space="preserve">New York Timesin </w:t>
      </w:r>
      <w:r>
        <w:t xml:space="preserve">mielipidekirjoituksessa </w:t>
      </w:r>
      <w:r>
        <w:t xml:space="preserve">todettiin, että "vaikka General Electricin lisääntynyt painotus puhtaaseen teknologiaan johtaa todennäköisesti parempiin tuotteisiin ja hyödyttää sen tulosta, Immeltin uskottavuus kansallisen ympäristöpolitiikan puolestapuhujana on kohtalokkaasti heikentynyt, koska hänen yhtiönsä on ollut tinkimätön oman myrkyllisen perintönsä siivoamisessa".</w:t>
      </w:r>
    </w:p>
    <w:p>
      <w:r>
        <w:rPr>
          <w:b/>
        </w:rPr>
        <w:t xml:space="preserve">Kysymys 0</w:t>
      </w:r>
    </w:p>
    <w:p>
      <w:r>
        <w:t xml:space="preserve">Milloin GE julkisti Ecoimagination-ohjelmansa?</w:t>
      </w:r>
    </w:p>
    <w:p>
      <w:r>
        <w:rPr>
          <w:b/>
        </w:rPr>
        <w:t xml:space="preserve">Kysymys 1</w:t>
      </w:r>
    </w:p>
    <w:p>
      <w:r>
        <w:t xml:space="preserve">Kuka oli GE:n toimitusjohtaja, kun se julkisti Ecoimagination-ohjelmansa?</w:t>
      </w:r>
    </w:p>
    <w:p>
      <w:r>
        <w:rPr>
          <w:b/>
        </w:rPr>
        <w:t xml:space="preserve">Kysymys 2</w:t>
      </w:r>
    </w:p>
    <w:p>
      <w:r>
        <w:t xml:space="preserve">Minkälaista veteen liittyvää teknologiaa oli tarkoitus kehittää Ecoimagination-ohjelmassa?</w:t>
      </w:r>
    </w:p>
    <w:p>
      <w:r>
        <w:rPr>
          <w:b/>
        </w:rPr>
        <w:t xml:space="preserve">Kysymys 3</w:t>
      </w:r>
    </w:p>
    <w:p>
      <w:r>
        <w:t xml:space="preserve">Mikä sanomalehti julkaisi mielipidekirjoituksen, jossa kyseenalaistettiin Immeltin uskottavuus ympäristöpolitiikan puolestapuhujana?</w:t>
      </w:r>
    </w:p>
    <w:p>
      <w:r>
        <w:rPr>
          <w:b/>
        </w:rPr>
        <w:t xml:space="preserve">Kysymys 4</w:t>
      </w:r>
    </w:p>
    <w:p>
      <w:r>
        <w:t xml:space="preserve">Minkälaista veturiteknologiaa GE:n oli määrä kehittää Ecoimagination-ohjelmassaan?</w:t>
      </w:r>
    </w:p>
    <w:p>
      <w:r>
        <w:rPr>
          <w:b/>
        </w:rPr>
        <w:t xml:space="preserve">Kysymys 5</w:t>
      </w:r>
    </w:p>
    <w:p>
      <w:r>
        <w:t xml:space="preserve">Kuka kirjoitti New York Timesiin mielipidekirjoituksen GE:n toimitusjohtajasta toukokuussa 2005?</w:t>
      </w:r>
    </w:p>
    <w:p>
      <w:r>
        <w:rPr>
          <w:b/>
        </w:rPr>
        <w:t xml:space="preserve">Kysymys 6</w:t>
      </w:r>
    </w:p>
    <w:p>
      <w:r>
        <w:t xml:space="preserve">Minä vuonna GE alkoi saastuttaa ympäristöä?</w:t>
      </w:r>
    </w:p>
    <w:p>
      <w:r>
        <w:rPr>
          <w:b/>
        </w:rPr>
        <w:t xml:space="preserve">Kysymys 7</w:t>
      </w:r>
    </w:p>
    <w:p>
      <w:r>
        <w:t xml:space="preserve">Minä vuonna aurinkoenergia otettiin käyttöön keinona tuottaa sähköä?</w:t>
      </w:r>
    </w:p>
    <w:p>
      <w:r>
        <w:rPr>
          <w:b/>
        </w:rPr>
        <w:t xml:space="preserve">Kysymys 8</w:t>
      </w:r>
    </w:p>
    <w:p>
      <w:r>
        <w:t xml:space="preserve">Minä vuonna Jeff Immeltistä tuli GE:n toimitusjohtaja?</w:t>
      </w:r>
    </w:p>
    <w:p>
      <w:r>
        <w:rPr>
          <w:b/>
        </w:rPr>
        <w:t xml:space="preserve">Kysymys 9</w:t>
      </w:r>
    </w:p>
    <w:p>
      <w:r>
        <w:t xml:space="preserve">Minä vuonna ensimmäinen hybridiveturi tuotiin markkinoille?</w:t>
      </w:r>
    </w:p>
    <w:p>
      <w:r>
        <w:rPr>
          <w:b/>
        </w:rPr>
        <w:t xml:space="preserve">Teksti numero 9</w:t>
      </w:r>
    </w:p>
    <w:p>
      <w:r>
        <w:t xml:space="preserve">GE:n historia turbiinien parissa työskentelystä voimantuotannossa antoi sille insinööritaitoa siirtyä uudelle alalle, lentokoneiden turboahtimiin.</w:t>
      </w:r>
      <w:r>
        <w:rPr>
          <w:color w:val="A9A9A9"/>
        </w:rPr>
        <w:t xml:space="preserve">Sanford Alexander Mossin</w:t>
      </w:r>
      <w:r>
        <w:t xml:space="preserve"> johdolla </w:t>
      </w:r>
      <w:r>
        <w:t xml:space="preserve">GE esitteli ensimmäiset turboahtimet ensimmäisen maailmansodan aikana ja jatkoi niiden kehittämistä sotien välisenä aikana.</w:t>
      </w:r>
      <w:r>
        <w:t xml:space="preserve"> Ahtimet tulivat välttämättömiksi välittömästi ennen toista maailmansotaa, ja GE oli sodan alkaessa maailman johtava pakokaasuohjatun ahtimen valmistaja. Tämä kokemus puolestaan teki GE:stä luonnollisen valinnan </w:t>
      </w:r>
      <w:r>
        <w:rPr>
          <w:color w:val="DCDCDC"/>
        </w:rPr>
        <w:t xml:space="preserve">Whittlen W.</w:t>
      </w:r>
      <w:r>
        <w:rPr>
          <w:color w:val="2F4F4F"/>
        </w:rPr>
        <w:t xml:space="preserve">1-suihkumoottorin </w:t>
      </w:r>
      <w:r>
        <w:t xml:space="preserve">kehittämiseen</w:t>
      </w:r>
      <w:r>
        <w:t xml:space="preserve">, joka esiteltiin Yhdysvalloissa </w:t>
      </w:r>
      <w:r>
        <w:t xml:space="preserve">vuonna </w:t>
      </w:r>
      <w:r>
        <w:rPr>
          <w:color w:val="556B2F"/>
        </w:rPr>
        <w:t xml:space="preserve">1941</w:t>
      </w:r>
      <w:r>
        <w:t xml:space="preserve">. </w:t>
      </w:r>
      <w:r>
        <w:t xml:space="preserve">GE oli </w:t>
      </w:r>
      <w:r>
        <w:rPr>
          <w:color w:val="6B8E23"/>
        </w:rPr>
        <w:t xml:space="preserve">yhdeksänneksi suurin </w:t>
      </w:r>
      <w:r>
        <w:t xml:space="preserve">yhdysvaltalaisista yrityksistä sota-ajan tuotantosopimusten arvossa. Vaikka Whittlen suunnitelmien parissa tehty varhainen työ luovutettiin myöhemmin </w:t>
      </w:r>
      <w:r>
        <w:rPr>
          <w:color w:val="A0522D"/>
        </w:rPr>
        <w:t xml:space="preserve">Allison Engine Companylle</w:t>
      </w:r>
      <w:r>
        <w:t xml:space="preserve">, GE Aviation nousi yhdeksi maailman suurimmista moottorivalmistajista, toiseksi suurimmaksi brittiläisen </w:t>
      </w:r>
      <w:r>
        <w:rPr>
          <w:color w:val="228B22"/>
        </w:rPr>
        <w:t xml:space="preserve">Rolls-Royce plc:</w:t>
      </w:r>
      <w:r>
        <w:t xml:space="preserve">n jälkeen</w:t>
      </w:r>
      <w:r>
        <w:t xml:space="preserve">.</w:t>
      </w:r>
    </w:p>
    <w:p>
      <w:r>
        <w:rPr>
          <w:b/>
        </w:rPr>
        <w:t xml:space="preserve">Kysymys 0</w:t>
      </w:r>
    </w:p>
    <w:p>
      <w:r>
        <w:t xml:space="preserve">Kuka johti GE:n pyrkimyksiä rakentaa ensimmäiset turboahtimet ensimmäisen maailmansodan aikana?</w:t>
      </w:r>
    </w:p>
    <w:p>
      <w:r>
        <w:rPr>
          <w:b/>
        </w:rPr>
        <w:t xml:space="preserve">Kysymys 1</w:t>
      </w:r>
    </w:p>
    <w:p>
      <w:r>
        <w:t xml:space="preserve">Minkä suihkumoottorin GE esitteli vuonna 1941?</w:t>
      </w:r>
    </w:p>
    <w:p>
      <w:r>
        <w:rPr>
          <w:b/>
        </w:rPr>
        <w:t xml:space="preserve">Kysymys 2</w:t>
      </w:r>
    </w:p>
    <w:p>
      <w:r>
        <w:t xml:space="preserve">Mikä oli GE:n sijoitus yhdysvaltalaisten yritysten joukossa sota-aikaisten tuotantosopimusten arvossa toisen maailmansodan aikana?</w:t>
      </w:r>
    </w:p>
    <w:p>
      <w:r>
        <w:rPr>
          <w:b/>
        </w:rPr>
        <w:t xml:space="preserve">Kysymys 3</w:t>
      </w:r>
    </w:p>
    <w:p>
      <w:r>
        <w:t xml:space="preserve">Mille yritykselle GE luovutti Whittlen suihkumoottoreita koskevan työnsä?</w:t>
      </w:r>
    </w:p>
    <w:p>
      <w:r>
        <w:rPr>
          <w:b/>
        </w:rPr>
        <w:t xml:space="preserve">Kysymys 4</w:t>
      </w:r>
    </w:p>
    <w:p>
      <w:r>
        <w:t xml:space="preserve">Mikä yritys on maailman suurin moottorivalmistaja?</w:t>
      </w:r>
    </w:p>
    <w:p>
      <w:r>
        <w:rPr>
          <w:b/>
        </w:rPr>
        <w:t xml:space="preserve">Kysymys 5</w:t>
      </w:r>
    </w:p>
    <w:p>
      <w:r>
        <w:t xml:space="preserve">Minä vuonna Sanford Alexander Moss syntyi?</w:t>
      </w:r>
    </w:p>
    <w:p>
      <w:r>
        <w:rPr>
          <w:b/>
        </w:rPr>
        <w:t xml:space="preserve">Kysymys 6</w:t>
      </w:r>
    </w:p>
    <w:p>
      <w:r>
        <w:t xml:space="preserve">Minä vuonna alkoi toinen maailmansota?</w:t>
      </w:r>
    </w:p>
    <w:p>
      <w:r>
        <w:rPr>
          <w:b/>
        </w:rPr>
        <w:t xml:space="preserve">Kysymys 7</w:t>
      </w:r>
    </w:p>
    <w:p>
      <w:r>
        <w:t xml:space="preserve">Minä vuonna GE Aviation perustettiin?</w:t>
      </w:r>
    </w:p>
    <w:p>
      <w:r>
        <w:rPr>
          <w:b/>
        </w:rPr>
        <w:t xml:space="preserve">Kysymys 8</w:t>
      </w:r>
    </w:p>
    <w:p>
      <w:r>
        <w:t xml:space="preserve">Minä vuonna otettiin käyttöön ensimmäiset ahtimet?</w:t>
      </w:r>
    </w:p>
    <w:p>
      <w:r>
        <w:rPr>
          <w:b/>
        </w:rPr>
        <w:t xml:space="preserve">Kysymys 9</w:t>
      </w:r>
    </w:p>
    <w:p>
      <w:r>
        <w:t xml:space="preserve">Mitä moottoreita Rolls-Royce plc. rakensi?</w:t>
      </w:r>
    </w:p>
    <w:p>
      <w:r>
        <w:rPr>
          <w:b/>
        </w:rPr>
        <w:t xml:space="preserve">Teksti numero 10</w:t>
      </w:r>
    </w:p>
    <w:p>
      <w:r>
        <w:t xml:space="preserve">General Electric saastutti Hudson-joen voimakkaasti </w:t>
      </w:r>
      <w:r>
        <w:rPr>
          <w:color w:val="A9A9A9"/>
        </w:rPr>
        <w:t xml:space="preserve">polyklooratuilla bifenyyleillä </w:t>
      </w:r>
      <w:r>
        <w:t xml:space="preserve">(PCB) vuosina </w:t>
      </w:r>
      <w:r>
        <w:rPr>
          <w:color w:val="DCDCDC"/>
        </w:rPr>
        <w:t xml:space="preserve">1947</w:t>
      </w:r>
      <w:r>
        <w:rPr>
          <w:color w:val="2F4F4F"/>
        </w:rPr>
        <w:t xml:space="preserve">-77</w:t>
      </w:r>
      <w:r>
        <w:t xml:space="preserve">. Tämä saastuminen aiheutti monenlaisia haitallisia vaikutuksia luonnonvaraisille eläimille ja ihmisille, jotka syövät joen kaloja tai juovat sen vettä. Vastauksena saastumiseen aktivistit protestoivat eri tavoin. Muusikko </w:t>
      </w:r>
      <w:r>
        <w:rPr>
          <w:color w:val="556B2F"/>
        </w:rPr>
        <w:t xml:space="preserve">Pete Seeger </w:t>
      </w:r>
      <w:r>
        <w:t xml:space="preserve">perusti Hudson River Sloop Clearwater -aluksen ja Clearwater-festivaalin kiinnittääkseen huomiota ongelmaan. Aktivismi johti siihen, että ympäristönsuojeluvirasto EPA nimesi alueen yhdeksi </w:t>
      </w:r>
      <w:r>
        <w:t xml:space="preserve">laajoja puhdistustöitä vaativista superfund-alueista. </w:t>
      </w:r>
      <w:r>
        <w:t xml:space="preserve">Myös </w:t>
      </w:r>
      <w:r>
        <w:t xml:space="preserve">muut pilaantumislähteet, kuten </w:t>
      </w:r>
      <w:r>
        <w:rPr>
          <w:color w:val="A0522D"/>
        </w:rPr>
        <w:t xml:space="preserve">elohopeasaasteet ja jätevesien kaatopaikat, </w:t>
      </w:r>
      <w:r>
        <w:t xml:space="preserve">ovat vaikuttaneet Hudsonjoen valuma-alueen ongelmiin.</w:t>
      </w:r>
    </w:p>
    <w:p>
      <w:r>
        <w:rPr>
          <w:b/>
        </w:rPr>
        <w:t xml:space="preserve">Kysymys 0</w:t>
      </w:r>
    </w:p>
    <w:p>
      <w:r>
        <w:t xml:space="preserve">Millä ajanjaksolla GE saastutti Hudson-joen PCB:llä?</w:t>
      </w:r>
    </w:p>
    <w:p>
      <w:r>
        <w:rPr>
          <w:b/>
        </w:rPr>
        <w:t xml:space="preserve">Kysymys 1</w:t>
      </w:r>
    </w:p>
    <w:p>
      <w:r>
        <w:t xml:space="preserve">Kuka perusti Hudson River Sloop Clearwater -aluksen ja Clearwater-festivaalin kiinnittääkseen huomiota GE:n aiheuttamaan saastumiseen?</w:t>
      </w:r>
    </w:p>
    <w:p>
      <w:r>
        <w:rPr>
          <w:b/>
        </w:rPr>
        <w:t xml:space="preserve">Kysymys 2</w:t>
      </w:r>
    </w:p>
    <w:p>
      <w:r>
        <w:t xml:space="preserve">Mitä PCB tarkoittaa?</w:t>
      </w:r>
    </w:p>
    <w:p>
      <w:r>
        <w:rPr>
          <w:b/>
        </w:rPr>
        <w:t xml:space="preserve">Kysymys 3</w:t>
      </w:r>
    </w:p>
    <w:p>
      <w:r>
        <w:t xml:space="preserve">Minkä nimityksen EPA antoi GE:n Hudson-joen pilaantumispaikalle?</w:t>
      </w:r>
    </w:p>
    <w:p>
      <w:r>
        <w:rPr>
          <w:b/>
        </w:rPr>
        <w:t xml:space="preserve">Kysymys 4</w:t>
      </w:r>
    </w:p>
    <w:p>
      <w:r>
        <w:t xml:space="preserve">Minkälainen muu saastuminen on saastuttanut Hudsonjoen vesistöaluetta?</w:t>
      </w:r>
    </w:p>
    <w:p>
      <w:r>
        <w:rPr>
          <w:b/>
        </w:rPr>
        <w:t xml:space="preserve">Kysymys 5</w:t>
      </w:r>
    </w:p>
    <w:p>
      <w:r>
        <w:t xml:space="preserve">Minä vuonna Pete Seeger perusti Hudson River Sloop Clearwaterin?</w:t>
      </w:r>
    </w:p>
    <w:p>
      <w:r>
        <w:rPr>
          <w:b/>
        </w:rPr>
        <w:t xml:space="preserve">Kysymys 6</w:t>
      </w:r>
    </w:p>
    <w:p>
      <w:r>
        <w:t xml:space="preserve">Minä vuonna EPA nimesi GE:n Hudson-joen varrella sijaitsevan tehtaan superfund-alueeksi?</w:t>
      </w:r>
    </w:p>
    <w:p>
      <w:r>
        <w:rPr>
          <w:b/>
        </w:rPr>
        <w:t xml:space="preserve">Kysymys 7</w:t>
      </w:r>
    </w:p>
    <w:p>
      <w:r>
        <w:t xml:space="preserve">Minä vuonna muusikko Peter Singer syntyi?</w:t>
      </w:r>
    </w:p>
    <w:p>
      <w:r>
        <w:rPr>
          <w:b/>
        </w:rPr>
        <w:t xml:space="preserve">Kysymys 8</w:t>
      </w:r>
    </w:p>
    <w:p>
      <w:r>
        <w:t xml:space="preserve">Minä vuonna GE alkoi saastuttaa Hudson-jokea elohopealla?</w:t>
      </w:r>
    </w:p>
    <w:p>
      <w:r>
        <w:rPr>
          <w:b/>
        </w:rPr>
        <w:t xml:space="preserve">Kysymys 9</w:t>
      </w:r>
    </w:p>
    <w:p>
      <w:r>
        <w:t xml:space="preserve">Minä vuonna jätevesien laskemisesta Hudson-jokeen tuli ongelma?</w:t>
      </w:r>
    </w:p>
    <w:p>
      <w:r>
        <w:rPr>
          <w:b/>
        </w:rPr>
        <w:t xml:space="preserve">Teksti numero 11</w:t>
      </w:r>
    </w:p>
    <w:p>
      <w:r>
        <w:t xml:space="preserve">GE on ilmoittanut investoivansa </w:t>
      </w:r>
      <w:r>
        <w:rPr>
          <w:color w:val="A9A9A9"/>
        </w:rPr>
        <w:t xml:space="preserve">1,4 miljardia dollaria </w:t>
      </w:r>
      <w:r>
        <w:t xml:space="preserve">puhtaan teknologian tutkimukseen ja kehitykseen </w:t>
      </w:r>
      <w:r>
        <w:rPr>
          <w:color w:val="DCDCDC"/>
        </w:rPr>
        <w:t xml:space="preserve">2008</w:t>
      </w:r>
      <w:r>
        <w:t xml:space="preserve">osana Ecomagination-aloitettaan. Lokakuuhun 2008 mennessä ohjelman tuloksena oli tuotu </w:t>
      </w:r>
      <w:r>
        <w:t xml:space="preserve">markkinoille vihreitä</w:t>
      </w:r>
      <w:r>
        <w:rPr>
          <w:color w:val="2F4F4F"/>
        </w:rPr>
        <w:t xml:space="preserve">70</w:t>
      </w:r>
      <w:r>
        <w:t xml:space="preserve"> tuotteita </w:t>
      </w:r>
      <w:r>
        <w:t xml:space="preserve">halogeenilampuista </w:t>
      </w:r>
      <w:r>
        <w:t xml:space="preserve">biokaasumoottoreihin. Vuonna 2007 GE nosti Ecomagination-aloitteensa vuotuista tulotavoitetta 20 miljardista dollarista </w:t>
      </w:r>
      <w:r>
        <w:rPr>
          <w:color w:val="A0522D"/>
        </w:rPr>
        <w:t xml:space="preserve">25 miljardiin dollariin</w:t>
      </w:r>
      <w:r>
        <w:t xml:space="preserve"> vuonna 2010</w:t>
      </w:r>
      <w:r>
        <w:t xml:space="preserve">, koska sen uudet tuotelinjat saivat myönteisen vastaanoton markkinoilla. Vuonna 2010 </w:t>
      </w:r>
      <w:r>
        <w:t xml:space="preserve">GE jatkoi investointiensa lisäämistä lisäämällä </w:t>
      </w:r>
      <w:r>
        <w:t xml:space="preserve">Ecomagination-aloitteeseen </w:t>
      </w:r>
      <w:r>
        <w:rPr>
          <w:color w:val="228B22"/>
        </w:rPr>
        <w:t xml:space="preserve">10 miljardia dollaria </w:t>
      </w:r>
      <w:r>
        <w:t xml:space="preserve">seuraavien viiden vuoden aikana.</w:t>
      </w:r>
    </w:p>
    <w:p>
      <w:r>
        <w:rPr>
          <w:b/>
        </w:rPr>
        <w:t xml:space="preserve">Kysymys 0</w:t>
      </w:r>
    </w:p>
    <w:p>
      <w:r>
        <w:t xml:space="preserve">Kuinka paljon rahaa GE on ilmoittanut investoivansa vuonna 2008 puhtaan teknologian tutkimus- ja kehitystyöhön?</w:t>
      </w:r>
    </w:p>
    <w:p>
      <w:r>
        <w:rPr>
          <w:b/>
        </w:rPr>
        <w:t xml:space="preserve">Kysymys 1</w:t>
      </w:r>
    </w:p>
    <w:p>
      <w:r>
        <w:t xml:space="preserve">Kuinka monta vihreää tuotetta GE toi markkinoille Ecoimagination-ohjelmansa kautta lokakuuhun 2008 mennessä?</w:t>
      </w:r>
    </w:p>
    <w:p>
      <w:r>
        <w:rPr>
          <w:b/>
        </w:rPr>
        <w:t xml:space="preserve">Kysymys 2</w:t>
      </w:r>
    </w:p>
    <w:p>
      <w:r>
        <w:t xml:space="preserve">Mikä oli GE:n Ecoimagination-ohjelman uusi tulotavoite vuonna 2010?</w:t>
      </w:r>
    </w:p>
    <w:p>
      <w:r>
        <w:rPr>
          <w:b/>
        </w:rPr>
        <w:t xml:space="preserve">Kysymys 3</w:t>
      </w:r>
    </w:p>
    <w:p>
      <w:r>
        <w:t xml:space="preserve">Minkä tyyppisen lampun GE otti käyttöön osana Ecoimagination-aloitettaan?</w:t>
      </w:r>
    </w:p>
    <w:p>
      <w:r>
        <w:rPr>
          <w:b/>
        </w:rPr>
        <w:t xml:space="preserve">Kysymys 4</w:t>
      </w:r>
    </w:p>
    <w:p>
      <w:r>
        <w:t xml:space="preserve">Minkä tyyppisen moottorin GE toi markkinoille osana Ecoimagination-hankettaan?</w:t>
      </w:r>
    </w:p>
    <w:p>
      <w:r>
        <w:rPr>
          <w:b/>
        </w:rPr>
        <w:t xml:space="preserve">Kysymys 5</w:t>
      </w:r>
    </w:p>
    <w:p>
      <w:r>
        <w:t xml:space="preserve">Minä vuonna GE esitteli Ecomagination-aloitteen?</w:t>
      </w:r>
    </w:p>
    <w:p>
      <w:r>
        <w:rPr>
          <w:b/>
        </w:rPr>
        <w:t xml:space="preserve">Kysymys 6</w:t>
      </w:r>
    </w:p>
    <w:p>
      <w:r>
        <w:t xml:space="preserve">Kuinka paljon GE käytti Ecomagination-aloitteeseensa vuonna 2009?</w:t>
      </w:r>
    </w:p>
    <w:p>
      <w:r>
        <w:rPr>
          <w:b/>
        </w:rPr>
        <w:t xml:space="preserve">Kysymys 7</w:t>
      </w:r>
    </w:p>
    <w:p>
      <w:r>
        <w:t xml:space="preserve">Kuinka monta vihreää tuotetta GE toi markkinoille vuonna 2009?</w:t>
      </w:r>
    </w:p>
    <w:p>
      <w:r>
        <w:rPr>
          <w:b/>
        </w:rPr>
        <w:t xml:space="preserve">Kysymys 8</w:t>
      </w:r>
    </w:p>
    <w:p>
      <w:r>
        <w:t xml:space="preserve">Kuinka monta vihreää tuotetta GE toi markkinoille vuonna 2010?</w:t>
      </w:r>
    </w:p>
    <w:p>
      <w:r>
        <w:rPr>
          <w:b/>
        </w:rPr>
        <w:t xml:space="preserve">Kysymys 9</w:t>
      </w:r>
    </w:p>
    <w:p>
      <w:r>
        <w:t xml:space="preserve">Kuinka paljon GE investoi Ecomagination-aloitteeseensa vuonna 2016?</w:t>
      </w:r>
    </w:p>
    <w:p>
      <w:r>
        <w:rPr>
          <w:b/>
        </w:rPr>
        <w:t xml:space="preserve">Teksti numero 12</w:t>
      </w:r>
    </w:p>
    <w:p>
      <w:r>
        <w:rPr>
          <w:color w:val="A9A9A9"/>
        </w:rPr>
        <w:t xml:space="preserve">Short Films, Big Ideas -ohjelma </w:t>
      </w:r>
      <w:r>
        <w:t xml:space="preserve">käynnistettiin </w:t>
      </w:r>
      <w:r>
        <w:rPr>
          <w:color w:val="2F4F4F"/>
        </w:rPr>
        <w:t xml:space="preserve">Toronton </w:t>
      </w:r>
      <w:r>
        <w:rPr>
          <w:color w:val="DCDCDC"/>
        </w:rPr>
        <w:t xml:space="preserve">2011</w:t>
      </w:r>
      <w:r>
        <w:t xml:space="preserve">kansainvälisillä elokuvafestivaaleilla yhteistyössä </w:t>
      </w:r>
      <w:r>
        <w:rPr>
          <w:color w:val="556B2F"/>
        </w:rPr>
        <w:t xml:space="preserve">cinelanin kanssa</w:t>
      </w:r>
      <w:r>
        <w:t xml:space="preserve">. </w:t>
      </w:r>
      <w:r>
        <w:t xml:space="preserve">Tarinat sisälsivät läpimurtoja Slingshotissa (</w:t>
      </w:r>
      <w:r>
        <w:rPr>
          <w:color w:val="6B8E23"/>
        </w:rPr>
        <w:t xml:space="preserve">vesihöyryn </w:t>
      </w:r>
      <w:r>
        <w:t xml:space="preserve">tislausjärjestelmä), syöpätutkimuksessa, energiantuotannossa, kivunhoidossa ja ruoan saatavuudessa. Kukin 30 elokuvasta sai maailman ensiesityksensä merkittävillä kansainvälisillä elokuvafestivaaleilla, kuten Sundance Film Festivalilla ja Tribeca Film Festivalilla. Voittanut amatööriohjaajaelokuva, The Cyborg Foundation, palkittiin </w:t>
      </w:r>
      <w:r>
        <w:rPr>
          <w:color w:val="A0522D"/>
        </w:rPr>
        <w:t xml:space="preserve">100 000 Yhdysvaltain dollarin </w:t>
      </w:r>
      <w:r>
        <w:t xml:space="preserve">palkinnolla </w:t>
      </w:r>
      <w:r>
        <w:rPr>
          <w:color w:val="228B22"/>
        </w:rPr>
        <w:t xml:space="preserve">2013</w:t>
      </w:r>
      <w:r>
        <w:t xml:space="preserve">Sundancen elokuvajuhlilla. GE:n mukaan kampanja keräsi </w:t>
      </w:r>
      <w:r>
        <w:t xml:space="preserve">yhteensä </w:t>
      </w:r>
      <w:r>
        <w:t xml:space="preserve">yli </w:t>
      </w:r>
      <w:r>
        <w:rPr>
          <w:color w:val="191970"/>
        </w:rPr>
        <w:t xml:space="preserve">1,5 miljardia </w:t>
      </w:r>
      <w:r>
        <w:t xml:space="preserve">mediatoistoa, </w:t>
      </w:r>
      <w:r>
        <w:rPr>
          <w:color w:val="8B0000"/>
        </w:rPr>
        <w:t xml:space="preserve">14 miljoonaa </w:t>
      </w:r>
      <w:r>
        <w:t xml:space="preserve">verkkokatselua ja se nähtiin 156 maassa.</w:t>
      </w:r>
    </w:p>
    <w:p>
      <w:r>
        <w:rPr>
          <w:b/>
        </w:rPr>
        <w:t xml:space="preserve">Kysymys 0</w:t>
      </w:r>
    </w:p>
    <w:p>
      <w:r>
        <w:t xml:space="preserve">Mikä oli GE:n Toronton kansainvälisillä elokuvajuhlilla vuonna 2011 esittelemän hankkeen nimi?</w:t>
      </w:r>
    </w:p>
    <w:p>
      <w:r>
        <w:rPr>
          <w:b/>
        </w:rPr>
        <w:t xml:space="preserve">Kysymys 1</w:t>
      </w:r>
    </w:p>
    <w:p>
      <w:r>
        <w:t xml:space="preserve">Mikä yritys oli GE:n kumppani Short Fils, Big Ideas -hankkeessa?</w:t>
      </w:r>
    </w:p>
    <w:p>
      <w:r>
        <w:rPr>
          <w:b/>
        </w:rPr>
        <w:t xml:space="preserve">Kysymys 2</w:t>
      </w:r>
    </w:p>
    <w:p>
      <w:r>
        <w:t xml:space="preserve">Millainen järjestelmä on Sligshot?</w:t>
      </w:r>
    </w:p>
    <w:p>
      <w:r>
        <w:rPr>
          <w:b/>
        </w:rPr>
        <w:t xml:space="preserve">Kysymys 3</w:t>
      </w:r>
    </w:p>
    <w:p>
      <w:r>
        <w:t xml:space="preserve">Minkä palkinnon sai vuoden 2013 Sundancen elokuvajuhlien voittaja amatööriohjaajaelokuva?</w:t>
      </w:r>
    </w:p>
    <w:p>
      <w:r>
        <w:rPr>
          <w:b/>
        </w:rPr>
        <w:t xml:space="preserve">Kysymys 4</w:t>
      </w:r>
    </w:p>
    <w:p>
      <w:r>
        <w:t xml:space="preserve">Kuinka monta katselukertaa Short Films, Big Ideas -kampanja tuotti verkossa?</w:t>
      </w:r>
    </w:p>
    <w:p>
      <w:r>
        <w:rPr>
          <w:b/>
        </w:rPr>
        <w:t xml:space="preserve">Kysymys 5</w:t>
      </w:r>
    </w:p>
    <w:p>
      <w:r>
        <w:t xml:space="preserve">Paljonko "The Cyborg Foundation" -elokuvan tuottaminen maksoi?</w:t>
      </w:r>
    </w:p>
    <w:p>
      <w:r>
        <w:rPr>
          <w:b/>
        </w:rPr>
        <w:t xml:space="preserve">Kysymys 6</w:t>
      </w:r>
    </w:p>
    <w:p>
      <w:r>
        <w:t xml:space="preserve">Minä vuonna järjestettiin ensimmäiset Sundance-elokuvafestivaalit?</w:t>
      </w:r>
    </w:p>
    <w:p>
      <w:r>
        <w:rPr>
          <w:b/>
        </w:rPr>
        <w:t xml:space="preserve">Kysymys 7</w:t>
      </w:r>
    </w:p>
    <w:p>
      <w:r>
        <w:t xml:space="preserve">Minä vuonna Cinelan perustettiin?</w:t>
      </w:r>
    </w:p>
    <w:p>
      <w:r>
        <w:rPr>
          <w:b/>
        </w:rPr>
        <w:t xml:space="preserve">Kysymys 8</w:t>
      </w:r>
    </w:p>
    <w:p>
      <w:r>
        <w:t xml:space="preserve">Kuinka moni näki elokuvan "The Cyborg Foundation" vuoden 2013 Sundance-elokuvafestivaaleilla?</w:t>
      </w:r>
    </w:p>
    <w:p>
      <w:r>
        <w:rPr>
          <w:b/>
        </w:rPr>
        <w:t xml:space="preserve">Kysymys 9</w:t>
      </w:r>
    </w:p>
    <w:p>
      <w:r>
        <w:t xml:space="preserve">Missä kaupungissa Tribeca Film Festival järjestetään?</w:t>
      </w:r>
    </w:p>
    <w:p>
      <w:r>
        <w:rPr>
          <w:b/>
        </w:rPr>
        <w:t xml:space="preserve">Teksti numero 13</w:t>
      </w:r>
    </w:p>
    <w:p>
      <w:r>
        <w:rPr>
          <w:color w:val="A9A9A9"/>
        </w:rPr>
        <w:t xml:space="preserve">Huhtikuussa</w:t>
      </w:r>
      <w:r>
        <w:rPr>
          <w:color w:val="DCDCDC"/>
        </w:rPr>
        <w:t xml:space="preserve">2014</w:t>
      </w:r>
      <w:r>
        <w:t xml:space="preserve"> ilmoitettiin, että GE kävi neuvotteluja ranskalaisen konepajakonserni Alstomin maailmanlaajuisen energiaosaston ostamisesta noin </w:t>
      </w:r>
      <w:r>
        <w:rPr>
          <w:color w:val="2F4F4F"/>
        </w:rPr>
        <w:t xml:space="preserve">13 miljardilla dollarilla</w:t>
      </w:r>
      <w:r>
        <w:t xml:space="preserve">. </w:t>
      </w:r>
      <w:r>
        <w:t xml:space="preserve">Siemens ja Mitsubishi Heavy Industries (MHI) tekivät kesäkuussa 2014 kilpailevan yhteisen tarjouksen, jossa Siemens pyrki hankkimaan Alstomin kaasuturbiiniliiketoiminnan </w:t>
      </w:r>
      <w:r>
        <w:rPr>
          <w:color w:val="556B2F"/>
        </w:rPr>
        <w:t xml:space="preserve">3,9 miljardilla eurolla </w:t>
      </w:r>
      <w:r>
        <w:t xml:space="preserve">ja MHI ehdotti höyryturbiinialan yhteisyritystä sekä 3,1 miljardin euron käteisinvestointia. </w:t>
      </w:r>
      <w:r>
        <w:rPr>
          <w:color w:val="6B8E23"/>
        </w:rPr>
        <w:t xml:space="preserve">Kesäkuussa </w:t>
      </w:r>
      <w:r>
        <w:t xml:space="preserve">2014 </w:t>
      </w:r>
      <w:r>
        <w:t xml:space="preserve">Alstomin hallitus hyväksyi </w:t>
      </w:r>
      <w:r>
        <w:t xml:space="preserve">GE:n virallisen </w:t>
      </w:r>
      <w:r>
        <w:rPr>
          <w:color w:val="A0522D"/>
        </w:rPr>
        <w:t xml:space="preserve">17 miljardin dollarin</w:t>
      </w:r>
      <w:r>
        <w:t xml:space="preserve"> tarjouksen. </w:t>
      </w:r>
      <w:r>
        <w:t xml:space="preserve">Osana kauppaa Ranskan hallitus hankki </w:t>
      </w:r>
      <w:r>
        <w:rPr>
          <w:color w:val="228B22"/>
        </w:rPr>
        <w:t xml:space="preserve">20 prosentin </w:t>
      </w:r>
      <w:r>
        <w:t xml:space="preserve">osuuden Alstomista, jotta Ranskan energia- ja liikennealan edut ja ranskalaiset työpaikat voitaisiin turvata. </w:t>
      </w:r>
      <w:r>
        <w:rPr>
          <w:color w:val="191970"/>
        </w:rPr>
        <w:t xml:space="preserve">Siemens-Mitsubishi Heavy Industriesin</w:t>
      </w:r>
      <w:r>
        <w:t xml:space="preserve"> kilpaileva tarjous </w:t>
      </w:r>
      <w:r>
        <w:t xml:space="preserve">hylättiin. Yrityskaupan odotettiin toteutuvan vuonna 2015.</w:t>
      </w:r>
    </w:p>
    <w:p>
      <w:r>
        <w:rPr>
          <w:b/>
        </w:rPr>
        <w:t xml:space="preserve">Kysymys 0</w:t>
      </w:r>
    </w:p>
    <w:p>
      <w:r>
        <w:t xml:space="preserve">Milloin GE ilmoitti, että se neuvottelee ranskalaisen Alstom-konsernin ostamisesta?</w:t>
      </w:r>
    </w:p>
    <w:p>
      <w:r>
        <w:rPr>
          <w:b/>
        </w:rPr>
        <w:t xml:space="preserve">Kysymys 1</w:t>
      </w:r>
    </w:p>
    <w:p>
      <w:r>
        <w:t xml:space="preserve">Mikä oli GE:n Alstomista maksama lopullinen kauppahinta?</w:t>
      </w:r>
    </w:p>
    <w:p>
      <w:r>
        <w:rPr>
          <w:b/>
        </w:rPr>
        <w:t xml:space="preserve">Kysymys 2</w:t>
      </w:r>
    </w:p>
    <w:p>
      <w:r>
        <w:t xml:space="preserve">Kuinka suuri oli Ranskan hallituksen ostosopimuksen yhteydessä ottama osuus Alstomista?</w:t>
      </w:r>
    </w:p>
    <w:p>
      <w:r>
        <w:rPr>
          <w:b/>
        </w:rPr>
        <w:t xml:space="preserve">Kysymys 3</w:t>
      </w:r>
    </w:p>
    <w:p>
      <w:r>
        <w:t xml:space="preserve">Milloin Alstomin hallitus hyväksyi GE:n Alstomin oston?</w:t>
      </w:r>
    </w:p>
    <w:p>
      <w:r>
        <w:rPr>
          <w:b/>
        </w:rPr>
        <w:t xml:space="preserve">Kysymys 4</w:t>
      </w:r>
    </w:p>
    <w:p>
      <w:r>
        <w:t xml:space="preserve">Minkä yrityksen Alstomin hallitus hylkäsi kilpailevan yrityksen ostoehdotuksen?</w:t>
      </w:r>
    </w:p>
    <w:p>
      <w:r>
        <w:rPr>
          <w:b/>
        </w:rPr>
        <w:t xml:space="preserve">Kysymys 5</w:t>
      </w:r>
    </w:p>
    <w:p>
      <w:r>
        <w:t xml:space="preserve">Minä vuonna Alstom perustettiin?</w:t>
      </w:r>
    </w:p>
    <w:p>
      <w:r>
        <w:rPr>
          <w:b/>
        </w:rPr>
        <w:t xml:space="preserve">Kysymys 6</w:t>
      </w:r>
    </w:p>
    <w:p>
      <w:r>
        <w:t xml:space="preserve">Kuinka paljon GE:n arvo oli huhtikuussa 2014?</w:t>
      </w:r>
    </w:p>
    <w:p>
      <w:r>
        <w:rPr>
          <w:b/>
        </w:rPr>
        <w:t xml:space="preserve">Kysymys 7</w:t>
      </w:r>
    </w:p>
    <w:p>
      <w:r>
        <w:t xml:space="preserve">Kuinka paljon Siemensin ja Mitsubishi Heave Industriesin arvo oli kesäkuussa 2014?</w:t>
      </w:r>
    </w:p>
    <w:p>
      <w:r>
        <w:rPr>
          <w:b/>
        </w:rPr>
        <w:t xml:space="preserve">Kysymys 8</w:t>
      </w:r>
    </w:p>
    <w:p>
      <w:r>
        <w:t xml:space="preserve">Paljonko Siemens-Mitsubishi Heavy Industriesin kilpaileva tarjous oli?</w:t>
      </w:r>
    </w:p>
    <w:p>
      <w:r>
        <w:rPr>
          <w:b/>
        </w:rPr>
        <w:t xml:space="preserve">Kysymys 9</w:t>
      </w:r>
    </w:p>
    <w:p>
      <w:r>
        <w:t xml:space="preserve">Minä vuonna keksittiin höyryturbiinit?</w:t>
      </w:r>
    </w:p>
    <w:p>
      <w:r>
        <w:rPr>
          <w:b/>
        </w:rPr>
        <w:t xml:space="preserve">Teksti numero 14</w:t>
      </w:r>
    </w:p>
    <w:p>
      <w:r>
        <w:t xml:space="preserve">GE on monikansallinen monialayritys</w:t>
      </w:r>
      <w:r>
        <w:t xml:space="preserve">,</w:t>
      </w:r>
      <w:r>
        <w:t xml:space="preserve"> jonka pääkonttori sijaitsee </w:t>
      </w:r>
      <w:r>
        <w:rPr>
          <w:color w:val="A9A9A9"/>
        </w:rPr>
        <w:t xml:space="preserve">Fairfieldissä, Connecticutissa</w:t>
      </w:r>
      <w:r>
        <w:t xml:space="preserve">. </w:t>
      </w:r>
      <w:r>
        <w:t xml:space="preserve">Sen pääkonttori sijaitsee </w:t>
      </w:r>
      <w:r>
        <w:rPr>
          <w:color w:val="DCDCDC"/>
        </w:rPr>
        <w:t xml:space="preserve">30 Rockefeller Plazalla Rockefeller Centerissä </w:t>
      </w:r>
      <w:r>
        <w:t xml:space="preserve">New Yorkissa, joka tunnetaan nykyisin nimellä Comcast Building. Rakennus tunnettiin aiemmin nimellä GE Building katolla näkyvän GE-logon vuoksi. </w:t>
      </w:r>
      <w:r>
        <w:t xml:space="preserve">Rakennuksessa sijaitsee myös </w:t>
      </w:r>
      <w:r>
        <w:rPr>
          <w:color w:val="2F4F4F"/>
        </w:rPr>
        <w:t xml:space="preserve">NBC:</w:t>
      </w:r>
      <w:r>
        <w:t xml:space="preserve">n pääkonttori ja päästudiot. RCA-tytäryhtiönsä kautta se on ollut yhteydessä keskukseen sen rakentamisesta lähtien </w:t>
      </w:r>
      <w:r>
        <w:rPr>
          <w:color w:val="556B2F"/>
        </w:rPr>
        <w:t xml:space="preserve">1930-luvulla</w:t>
      </w:r>
      <w:r>
        <w:t xml:space="preserve">. </w:t>
      </w:r>
      <w:r>
        <w:t xml:space="preserve">GE siirsi pääkonttorinsa </w:t>
      </w:r>
      <w:r>
        <w:rPr>
          <w:color w:val="6B8E23"/>
        </w:rPr>
        <w:t xml:space="preserve">Lexington Avenuella</w:t>
      </w:r>
      <w:r>
        <w:t xml:space="preserve"> sijaitsevasta GE Buildingista </w:t>
      </w:r>
      <w:r>
        <w:t xml:space="preserve">Fairfieldiin vuonna </w:t>
      </w:r>
      <w:r>
        <w:rPr>
          <w:color w:val="A0522D"/>
        </w:rPr>
        <w:t xml:space="preserve">1974</w:t>
      </w:r>
      <w:r>
        <w:t xml:space="preserve">.</w:t>
      </w:r>
    </w:p>
    <w:p>
      <w:r>
        <w:rPr>
          <w:b/>
        </w:rPr>
        <w:t xml:space="preserve">Kysymys 0</w:t>
      </w:r>
    </w:p>
    <w:p>
      <w:r>
        <w:t xml:space="preserve">Missä sijaitsee GE:n pääkonttori?</w:t>
      </w:r>
    </w:p>
    <w:p>
      <w:r>
        <w:rPr>
          <w:b/>
        </w:rPr>
        <w:t xml:space="preserve">Kysymys 1</w:t>
      </w:r>
    </w:p>
    <w:p>
      <w:r>
        <w:t xml:space="preserve">Millä kadulla New Yorkissa GE:n pääkonttori sijaitsi ennen Fairfieldiin siirtymistä?</w:t>
      </w:r>
    </w:p>
    <w:p>
      <w:r>
        <w:rPr>
          <w:b/>
        </w:rPr>
        <w:t xml:space="preserve">Kysymys 2</w:t>
      </w:r>
    </w:p>
    <w:p>
      <w:r>
        <w:t xml:space="preserve">Minä vuonna GE siirsi pääkonttorinsa Fairfieldiin?</w:t>
      </w:r>
    </w:p>
    <w:p>
      <w:r>
        <w:rPr>
          <w:b/>
        </w:rPr>
        <w:t xml:space="preserve">Kysymys 3</w:t>
      </w:r>
    </w:p>
    <w:p>
      <w:r>
        <w:t xml:space="preserve">Mikä televisiolähetysyhtiö sijaitsee samassa rakennuksessa kuin GE:n pääkonttori New Yorkissa?</w:t>
      </w:r>
    </w:p>
    <w:p>
      <w:r>
        <w:rPr>
          <w:b/>
        </w:rPr>
        <w:t xml:space="preserve">Kysymys 4</w:t>
      </w:r>
    </w:p>
    <w:p>
      <w:r>
        <w:t xml:space="preserve">Mikä oli GE:n pääkonttorin Comcast Buildingin entinen nimi?</w:t>
      </w:r>
    </w:p>
    <w:p>
      <w:r>
        <w:rPr>
          <w:b/>
        </w:rPr>
        <w:t xml:space="preserve">Kysymys 5</w:t>
      </w:r>
    </w:p>
    <w:p>
      <w:r>
        <w:t xml:space="preserve">Millä vuosikymmenellä NBC teki Comcast Buildingista pääkonttorinsa?</w:t>
      </w:r>
    </w:p>
    <w:p>
      <w:r>
        <w:rPr>
          <w:b/>
        </w:rPr>
        <w:t xml:space="preserve">Kysymys 6</w:t>
      </w:r>
    </w:p>
    <w:p>
      <w:r>
        <w:t xml:space="preserve">Minä vuonna GE perustettiin?</w:t>
      </w:r>
    </w:p>
    <w:p>
      <w:r>
        <w:rPr>
          <w:b/>
        </w:rPr>
        <w:t xml:space="preserve">Kysymys 7</w:t>
      </w:r>
    </w:p>
    <w:p>
      <w:r>
        <w:t xml:space="preserve">Minä vuonna NBC aloitti lähetykset Comcastin rakennuksesta?</w:t>
      </w:r>
    </w:p>
    <w:p>
      <w:r>
        <w:rPr>
          <w:b/>
        </w:rPr>
        <w:t xml:space="preserve">Kysymys 8</w:t>
      </w:r>
    </w:p>
    <w:p>
      <w:r>
        <w:t xml:space="preserve">Minä vuonna 30 Rockefeller Plaza Rockefeller Centerissä muutti nimensä Comcast-rakennukseksi?</w:t>
      </w:r>
    </w:p>
    <w:p>
      <w:r>
        <w:rPr>
          <w:b/>
        </w:rPr>
        <w:t xml:space="preserve">Teksti numero 15</w:t>
      </w:r>
    </w:p>
    <w:p>
      <w:r>
        <w:t xml:space="preserve">Vuonna 1983 New Yorkin osavaltion yleinen syyttäjä </w:t>
      </w:r>
      <w:r>
        <w:rPr>
          <w:color w:val="A9A9A9"/>
        </w:rPr>
        <w:t xml:space="preserve">Robert Abrams </w:t>
      </w:r>
      <w:r>
        <w:t xml:space="preserve">nosti kanteen </w:t>
      </w:r>
      <w:r>
        <w:rPr>
          <w:color w:val="DCDCDC"/>
        </w:rPr>
        <w:t xml:space="preserve">New Yorkin pohjoisen piirikunnan tuomioistuimessa, </w:t>
      </w:r>
      <w:r>
        <w:t xml:space="preserve">jotta GE:n olisi maksettava New </w:t>
      </w:r>
      <w:r>
        <w:t xml:space="preserve">Yorkin Waterfordissa sijaitsevasta tehtaastaan kaatuneiden </w:t>
      </w:r>
      <w:r>
        <w:rPr>
          <w:color w:val="2F4F4F"/>
        </w:rPr>
        <w:t xml:space="preserve">yli 100 000 </w:t>
      </w:r>
      <w:r>
        <w:t xml:space="preserve">tonnin kemikaalien </w:t>
      </w:r>
      <w:r>
        <w:t xml:space="preserve">puhdistamisesta. </w:t>
      </w:r>
      <w:r>
        <w:t xml:space="preserve">Vuonna </w:t>
      </w:r>
      <w:r>
        <w:rPr>
          <w:color w:val="556B2F"/>
        </w:rPr>
        <w:t xml:space="preserve">1999</w:t>
      </w:r>
      <w:r>
        <w:t xml:space="preserve">, yhtiö suostui maksamaan </w:t>
      </w:r>
      <w:r>
        <w:rPr>
          <w:color w:val="6B8E23"/>
        </w:rPr>
        <w:t xml:space="preserve">250 miljoonan dollarin korvauksen </w:t>
      </w:r>
      <w:r>
        <w:t xml:space="preserve">väitteistä, joiden mukaan se oli saastuttanut </w:t>
      </w:r>
      <w:r>
        <w:rPr>
          <w:color w:val="A0522D"/>
        </w:rPr>
        <w:t xml:space="preserve">Housatonic-joen </w:t>
      </w:r>
      <w:r>
        <w:t xml:space="preserve">(</w:t>
      </w:r>
      <w:r>
        <w:rPr>
          <w:color w:val="228B22"/>
        </w:rPr>
        <w:t xml:space="preserve">Pittsfield, Massachusetts</w:t>
      </w:r>
      <w:r>
        <w:t xml:space="preserve">) </w:t>
      </w:r>
      <w:r>
        <w:t xml:space="preserve">ja muita alueita polyklooratuilla bifenyyleillä (PCB) ja muilla vaarallisilla aineilla.</w:t>
      </w:r>
    </w:p>
    <w:p>
      <w:r>
        <w:rPr>
          <w:b/>
        </w:rPr>
        <w:t xml:space="preserve">Kysymys 0</w:t>
      </w:r>
    </w:p>
    <w:p>
      <w:r>
        <w:t xml:space="preserve">Kuka New Yorkin osavaltion oikeusministeri nosti kanteen Yhdysvaltain käräjäoikeudessa pakottaakseen GE:n maksamaan Waterfordissa, NY:ssä sijaitsevan tehtaan kaatamien kemikaalien puhdistamisesta?</w:t>
      </w:r>
    </w:p>
    <w:p>
      <w:r>
        <w:rPr>
          <w:b/>
        </w:rPr>
        <w:t xml:space="preserve">Kysymys 1</w:t>
      </w:r>
    </w:p>
    <w:p>
      <w:r>
        <w:t xml:space="preserve">Kuinka paljon GE suostui maksamaan korvauksia Housatonic-joen ja muiden alueiden saastumisesta?</w:t>
      </w:r>
    </w:p>
    <w:p>
      <w:r>
        <w:rPr>
          <w:b/>
        </w:rPr>
        <w:t xml:space="preserve">Kysymys 2</w:t>
      </w:r>
    </w:p>
    <w:p>
      <w:r>
        <w:t xml:space="preserve">Kuinka monta tonnia PCB-yhdisteitä GE:n Waterfordin tehtaan väitettiin vuonna 1983 nostetussa oikeusjutussa kaataneen?</w:t>
      </w:r>
    </w:p>
    <w:p>
      <w:r>
        <w:rPr>
          <w:b/>
        </w:rPr>
        <w:t xml:space="preserve">Kysymys 3</w:t>
      </w:r>
    </w:p>
    <w:p>
      <w:r>
        <w:t xml:space="preserve">Minä vuonna päästiin sopimukseen GE:n Housatonic-joen saastuttamisesta?</w:t>
      </w:r>
    </w:p>
    <w:p>
      <w:r>
        <w:rPr>
          <w:b/>
        </w:rPr>
        <w:t xml:space="preserve">Kysymys 4</w:t>
      </w:r>
    </w:p>
    <w:p>
      <w:r>
        <w:t xml:space="preserve">Mikä oli GE:n Housatonic-joessa aiheuttaman saastumisen sijaintipaikka?</w:t>
      </w:r>
    </w:p>
    <w:p>
      <w:r>
        <w:rPr>
          <w:b/>
        </w:rPr>
        <w:t xml:space="preserve">Kysymys 5</w:t>
      </w:r>
    </w:p>
    <w:p>
      <w:r>
        <w:t xml:space="preserve">Minä vuonna New Yorkin osavaltion yleisen syyttäjän Robert Abramsin GE:tä vastaan nostama kanne ratkaistiin?</w:t>
      </w:r>
    </w:p>
    <w:p>
      <w:r>
        <w:rPr>
          <w:b/>
        </w:rPr>
        <w:t xml:space="preserve">Kysymys 6</w:t>
      </w:r>
    </w:p>
    <w:p>
      <w:r>
        <w:t xml:space="preserve">Kuinka paljon rahaa GE maksoi New Yorkin osavaltion yleisen syyttäjän sitä vastaan vuonna 1983 nostaman kanteen ratkaisemiseksi?</w:t>
      </w:r>
    </w:p>
    <w:p>
      <w:r>
        <w:rPr>
          <w:b/>
        </w:rPr>
        <w:t xml:space="preserve">Kysymys 7</w:t>
      </w:r>
    </w:p>
    <w:p>
      <w:r>
        <w:t xml:space="preserve">Mikä joki sijaitsee GE:n tehtaan lähellä Waterfordissa, New Yorkissa?</w:t>
      </w:r>
    </w:p>
    <w:p>
      <w:r>
        <w:rPr>
          <w:b/>
        </w:rPr>
        <w:t xml:space="preserve">Kysymys 8</w:t>
      </w:r>
    </w:p>
    <w:p>
      <w:r>
        <w:t xml:space="preserve">Missä oli GE:tä vastaan nostettu kanne, joka liittyi Housatonic-joen saastuttamiseen?</w:t>
      </w:r>
    </w:p>
    <w:p>
      <w:r>
        <w:rPr>
          <w:b/>
        </w:rPr>
        <w:t xml:space="preserve">Kysymys 9</w:t>
      </w:r>
    </w:p>
    <w:p>
      <w:r>
        <w:t xml:space="preserve">Mikä oli sen oikeusministerin nimi, joka nosti kanteen GE:tä vastaan Housatonic-joen saastuttamisesta?</w:t>
      </w:r>
    </w:p>
    <w:p>
      <w:r>
        <w:br w:type="page"/>
      </w:r>
    </w:p>
    <w:p>
      <w:r>
        <w:rPr>
          <w:b/>
          <w:u w:val="single"/>
        </w:rPr>
        <w:t xml:space="preserve">Asiakirjan numero 149</w:t>
      </w:r>
    </w:p>
    <w:p>
      <w:r>
        <w:rPr>
          <w:b/>
        </w:rPr>
        <w:t xml:space="preserve">Tekstin numero 0</w:t>
      </w:r>
    </w:p>
    <w:p>
      <w:r>
        <w:t xml:space="preserve">Mannermaan </w:t>
      </w:r>
      <w:r>
        <w:rPr>
          <w:color w:val="DCDCDC"/>
        </w:rPr>
        <w:t xml:space="preserve">kongressi </w:t>
      </w:r>
      <w:r>
        <w:t xml:space="preserve">perusti Mannermaan armeijan </w:t>
      </w:r>
      <w:r>
        <w:rPr>
          <w:color w:val="A9A9A9"/>
        </w:rPr>
        <w:t xml:space="preserve">14. kesäkuuta 1775 </w:t>
      </w:r>
      <w:r>
        <w:rPr>
          <w:color w:val="DCDCDC"/>
        </w:rPr>
        <w:t xml:space="preserve">siirtomaiden yhtenäiseksi armeijaksi </w:t>
      </w:r>
      <w:r>
        <w:t xml:space="preserve">taistelemaan Isoa-Britanniaa vastaan, ja </w:t>
      </w:r>
      <w:r>
        <w:t xml:space="preserve">sen komentajaksi nimitettiin </w:t>
      </w:r>
      <w:r>
        <w:rPr>
          <w:color w:val="2F4F4F"/>
        </w:rPr>
        <w:t xml:space="preserve">George Washington</w:t>
      </w:r>
      <w:r>
        <w:rPr>
          <w:color w:val="A9A9A9"/>
        </w:rPr>
        <w:t xml:space="preserve">.</w:t>
      </w:r>
      <w:r>
        <w:t xml:space="preserve"> Armeijaa johtivat aluksi miehet, jotka olivat palvelleet Britannian armeijassa tai siirtokuntien miliiseissä ja jotka toivat mukanaan paljon brittiläistä sotilaallista perintöä. Vallankumoussodan edetessä Ranskan apu, resurssit ja sotilaallinen ajattelu vaikuttivat uuteen armeijaan. Useat </w:t>
      </w:r>
      <w:r>
        <w:t xml:space="preserve">eurooppalaiset sotilaat tulivat omin päin auttamaan, kuten Friedrich Wilhelm von Steuben, joka opetti armeijalle </w:t>
      </w:r>
      <w:r>
        <w:rPr>
          <w:color w:val="6B8E23"/>
        </w:rPr>
        <w:t xml:space="preserve">preussilaista </w:t>
      </w:r>
      <w:r>
        <w:rPr>
          <w:color w:val="A0522D"/>
        </w:rPr>
        <w:t xml:space="preserve">taktiikkaa ja organisointitaitoja</w:t>
      </w:r>
      <w:r>
        <w:t xml:space="preserve">.</w:t>
      </w:r>
    </w:p>
    <w:p>
      <w:r>
        <w:rPr>
          <w:b/>
        </w:rPr>
        <w:t xml:space="preserve">Kysymys 0</w:t>
      </w:r>
    </w:p>
    <w:p>
      <w:r>
        <w:t xml:space="preserve">Milloin mannermainen armeija perustettiin?</w:t>
      </w:r>
    </w:p>
    <w:p>
      <w:r>
        <w:rPr>
          <w:b/>
        </w:rPr>
        <w:t xml:space="preserve">Kysymys 1</w:t>
      </w:r>
    </w:p>
    <w:p>
      <w:r>
        <w:t xml:space="preserve">Kuka oli Manner-Euroopan armeijan komentaja?</w:t>
      </w:r>
    </w:p>
    <w:p>
      <w:r>
        <w:rPr>
          <w:b/>
        </w:rPr>
        <w:t xml:space="preserve">Kysymys 2</w:t>
      </w:r>
    </w:p>
    <w:p>
      <w:r>
        <w:t xml:space="preserve">Mistä maasta Friedrich Wilhelm von Steuben oli kotoisin?</w:t>
      </w:r>
    </w:p>
    <w:p>
      <w:r>
        <w:rPr>
          <w:b/>
        </w:rPr>
        <w:t xml:space="preserve">Kysymys 3</w:t>
      </w:r>
    </w:p>
    <w:p>
      <w:r>
        <w:t xml:space="preserve">Mitä Friedrich Wilhelm von Steuben opetti Manner-Euroopan armeijalle?</w:t>
      </w:r>
    </w:p>
    <w:p>
      <w:r>
        <w:rPr>
          <w:b/>
        </w:rPr>
        <w:t xml:space="preserve">Kysymys 4</w:t>
      </w:r>
    </w:p>
    <w:p>
      <w:r>
        <w:t xml:space="preserve">Miten mannermainen armeija perustettiin?</w:t>
      </w:r>
    </w:p>
    <w:p>
      <w:r>
        <w:rPr>
          <w:b/>
        </w:rPr>
        <w:t xml:space="preserve">Kysymys 5</w:t>
      </w:r>
    </w:p>
    <w:p>
      <w:r>
        <w:t xml:space="preserve">Milloin Manner-Euroopan armeijan komentaja nimitettiin?</w:t>
      </w:r>
    </w:p>
    <w:p>
      <w:r>
        <w:rPr>
          <w:b/>
        </w:rPr>
        <w:t xml:space="preserve">Kysymys 6</w:t>
      </w:r>
    </w:p>
    <w:p>
      <w:r>
        <w:t xml:space="preserve">Mistä Euroopasta Friedrich Wilhelm von Steuben oli kotoisin?</w:t>
      </w:r>
    </w:p>
    <w:p>
      <w:r>
        <w:rPr>
          <w:b/>
        </w:rPr>
        <w:t xml:space="preserve">Kysymys 7</w:t>
      </w:r>
    </w:p>
    <w:p>
      <w:r>
        <w:t xml:space="preserve">Milloin Friedrich Wilhelm von Steuben opetti preussilaista taktiikkaa?</w:t>
      </w:r>
    </w:p>
    <w:p>
      <w:r>
        <w:rPr>
          <w:b/>
        </w:rPr>
        <w:t xml:space="preserve">Teksti numero 1</w:t>
      </w:r>
    </w:p>
    <w:p>
      <w:r>
        <w:t xml:space="preserve">Vietnamin sotaa pidetään usein Yhdysvaltain armeijan pohjanoteerauksena, koska siinä käytettiin kutsuttua henkilöstöä, sota oli epäsuosittu amerikkalaisten keskuudessa ja Yhdysvaltain poliittiset johtajat asettivat armeijalle turhauttavia rajoituksia. Vaikka amerikkalaisia joukkoja oli sijoitettu Vietnamin tasavaltaan jo vuodesta </w:t>
      </w:r>
      <w:r>
        <w:rPr>
          <w:color w:val="A9A9A9"/>
        </w:rPr>
        <w:t xml:space="preserve">1959</w:t>
      </w:r>
      <w:r>
        <w:t xml:space="preserve">, tiedustelu- ja neuvonta-/koulutustehtävissä, ne aloittivat laajamittaisen toiminnan vasta vuonna 1965, </w:t>
      </w:r>
      <w:r>
        <w:rPr>
          <w:color w:val="DCDCDC"/>
        </w:rPr>
        <w:t xml:space="preserve">Tonkininlahden välikohtauksen jälkeen</w:t>
      </w:r>
      <w:r>
        <w:t xml:space="preserve">. </w:t>
      </w:r>
      <w:r>
        <w:t xml:space="preserve">Amerikkalaiset joukot saivat </w:t>
      </w:r>
      <w:r>
        <w:rPr>
          <w:color w:val="2F4F4F"/>
        </w:rPr>
        <w:t xml:space="preserve">"perinteisen" taistelukentän </w:t>
      </w:r>
      <w:r>
        <w:t xml:space="preserve">tehokkaasti haltuunsa ja pitivät sen hallinnassaan</w:t>
      </w:r>
      <w:r>
        <w:t xml:space="preserve">, mutta niillä oli vaikeuksia torjua </w:t>
      </w:r>
      <w:r>
        <w:rPr>
          <w:color w:val="556B2F"/>
        </w:rPr>
        <w:t xml:space="preserve">kommunistisen </w:t>
      </w:r>
      <w:r>
        <w:t xml:space="preserve">Vietkongin ja Pohjois-Vietnamin armeijan </w:t>
      </w:r>
      <w:r>
        <w:t xml:space="preserve">sissitaktiikkaa.</w:t>
      </w:r>
      <w:r>
        <w:t xml:space="preserve"> Taktisella tasolla amerikkalaiset sotilaat (ja Yhdysvaltain armeija kokonaisuudessaan) eivät hävinneet merkittävää taistelua.</w:t>
      </w:r>
    </w:p>
    <w:p>
      <w:r>
        <w:rPr>
          <w:b/>
        </w:rPr>
        <w:t xml:space="preserve">Kysymys 0</w:t>
      </w:r>
    </w:p>
    <w:p>
      <w:r>
        <w:t xml:space="preserve">Minä vuonna amerikkalaisia joukkoja alettiin sijoittaa Vietnamiin?</w:t>
      </w:r>
    </w:p>
    <w:p>
      <w:r>
        <w:rPr>
          <w:b/>
        </w:rPr>
        <w:t xml:space="preserve">Kysymys 1</w:t>
      </w:r>
    </w:p>
    <w:p>
      <w:r>
        <w:t xml:space="preserve">Mikä sai amerikkalaiset joukot sijoittamaan suuren määrän joukkoja vuonna 1965?</w:t>
      </w:r>
    </w:p>
    <w:p>
      <w:r>
        <w:rPr>
          <w:b/>
        </w:rPr>
        <w:t xml:space="preserve">Kysymys 2</w:t>
      </w:r>
    </w:p>
    <w:p>
      <w:r>
        <w:t xml:space="preserve">Millainen poliittinen rakenne Vietnamissa oli?</w:t>
      </w:r>
    </w:p>
    <w:p>
      <w:r>
        <w:rPr>
          <w:b/>
        </w:rPr>
        <w:t xml:space="preserve">Kysymys 3</w:t>
      </w:r>
    </w:p>
    <w:p>
      <w:r>
        <w:t xml:space="preserve">Minä vuonna neuvostojoukkoja alettiin sijoittaa Vietnamiin?</w:t>
      </w:r>
    </w:p>
    <w:p>
      <w:r>
        <w:rPr>
          <w:b/>
        </w:rPr>
        <w:t xml:space="preserve">Kysymys 4</w:t>
      </w:r>
    </w:p>
    <w:p>
      <w:r>
        <w:t xml:space="preserve">Mikä aiheutti sen, että neuvostojoukkoja sijoitettiin suuri määrä vuonna 1965?</w:t>
      </w:r>
    </w:p>
    <w:p>
      <w:r>
        <w:rPr>
          <w:b/>
        </w:rPr>
        <w:t xml:space="preserve">Kysymys 5</w:t>
      </w:r>
    </w:p>
    <w:p>
      <w:r>
        <w:t xml:space="preserve">Millainen poliittinen rakenne Amerikassa oli?</w:t>
      </w:r>
    </w:p>
    <w:p>
      <w:r>
        <w:rPr>
          <w:b/>
        </w:rPr>
        <w:t xml:space="preserve">Kysymys 6</w:t>
      </w:r>
    </w:p>
    <w:p>
      <w:r>
        <w:t xml:space="preserve">Minkälaista sotilaallista sodankäyntiä venäläiset joukot käyttivät?</w:t>
      </w:r>
    </w:p>
    <w:p>
      <w:r>
        <w:rPr>
          <w:b/>
        </w:rPr>
        <w:t xml:space="preserve">Teksti numero 2</w:t>
      </w:r>
    </w:p>
    <w:p>
      <w:r>
        <w:t xml:space="preserve">1900-luvulle tultaessa Yhdysvaltain armeija oli mobilisoinut Yhdysvaltain vapaaehtoiset neljästi eri yhteyksissä 1800-luvun suurten sotien aikana. Ensimmäisen maailmansodan aikana </w:t>
      </w:r>
      <w:r>
        <w:t xml:space="preserve">konfliktia varten järjestettiin </w:t>
      </w:r>
      <w:r>
        <w:rPr>
          <w:color w:val="A9A9A9"/>
        </w:rPr>
        <w:t xml:space="preserve">"</w:t>
      </w:r>
      <w:r>
        <w:rPr>
          <w:color w:val="DCDCDC"/>
        </w:rPr>
        <w:t xml:space="preserve">kansallinen armeija</w:t>
      </w:r>
      <w:r>
        <w:rPr>
          <w:color w:val="A9A9A9"/>
        </w:rPr>
        <w:t xml:space="preserve">"</w:t>
      </w:r>
      <w:r>
        <w:t xml:space="preserve">, joka korvasi U.S. Volunteers -käsitteen. Se demobilisoitiin </w:t>
      </w:r>
      <w:r>
        <w:rPr>
          <w:color w:val="2F4F4F"/>
        </w:rPr>
        <w:t xml:space="preserve">ensimmäisen maailmansodan lopussa, </w:t>
      </w:r>
      <w:r>
        <w:t xml:space="preserve">ja tilalle tulivat </w:t>
      </w:r>
      <w:r>
        <w:rPr>
          <w:color w:val="556B2F"/>
        </w:rPr>
        <w:t xml:space="preserve">kanta-armeija</w:t>
      </w:r>
      <w:r>
        <w:t xml:space="preserve">, järjestäytyneet reservijoukot ja osavaltioiden miliisit. 1920- ja 1930-luvuilla "urasotilaita" kutsuttiin "</w:t>
      </w:r>
      <w:r>
        <w:rPr>
          <w:color w:val="6B8E23"/>
        </w:rPr>
        <w:t xml:space="preserve">kanta-armeijaksi"</w:t>
      </w:r>
      <w:r>
        <w:t xml:space="preserve">, jota </w:t>
      </w:r>
      <w:r>
        <w:t xml:space="preserve">täydennettiin </w:t>
      </w:r>
      <w:r>
        <w:rPr>
          <w:color w:val="A0522D"/>
        </w:rPr>
        <w:t xml:space="preserve">"</w:t>
      </w:r>
      <w:r>
        <w:rPr>
          <w:color w:val="228B22"/>
        </w:rPr>
        <w:t xml:space="preserve">värvätyillä reservijoukoilla" ja "upseerireservijoukoilla</w:t>
      </w:r>
      <w:r>
        <w:rPr>
          <w:color w:val="A0522D"/>
        </w:rPr>
        <w:t xml:space="preserve">" </w:t>
      </w:r>
      <w:r>
        <w:t xml:space="preserve">täyttämään avoimia paikkoja tarpeen mukaan.</w:t>
      </w:r>
    </w:p>
    <w:p>
      <w:r>
        <w:rPr>
          <w:b/>
        </w:rPr>
        <w:t xml:space="preserve">Kysymys 0</w:t>
      </w:r>
    </w:p>
    <w:p>
      <w:r>
        <w:t xml:space="preserve">Mikä järjestettiin korvaamaan Yhdysvaltain vapaaehtoisten käsite?</w:t>
      </w:r>
    </w:p>
    <w:p>
      <w:r>
        <w:rPr>
          <w:b/>
        </w:rPr>
        <w:t xml:space="preserve">Kysymys 1</w:t>
      </w:r>
    </w:p>
    <w:p>
      <w:r>
        <w:t xml:space="preserve">Milloin kansallinen armeija kotiutettiin?</w:t>
      </w:r>
    </w:p>
    <w:p>
      <w:r>
        <w:rPr>
          <w:b/>
        </w:rPr>
        <w:t xml:space="preserve">Kysymys 2</w:t>
      </w:r>
    </w:p>
    <w:p>
      <w:r>
        <w:t xml:space="preserve">Kuka täytti vakinaisen armeijan avoimet paikat?</w:t>
      </w:r>
    </w:p>
    <w:p>
      <w:r>
        <w:rPr>
          <w:b/>
        </w:rPr>
        <w:t xml:space="preserve">Kysymys 3</w:t>
      </w:r>
    </w:p>
    <w:p>
      <w:r>
        <w:t xml:space="preserve">Mitä järjestettiin miliisien käsitteen tilalle?</w:t>
      </w:r>
    </w:p>
    <w:p>
      <w:r>
        <w:rPr>
          <w:b/>
        </w:rPr>
        <w:t xml:space="preserve">Kysymys 4</w:t>
      </w:r>
    </w:p>
    <w:p>
      <w:r>
        <w:t xml:space="preserve">Milloin kansallinen armeija perustettiin?</w:t>
      </w:r>
    </w:p>
    <w:p>
      <w:r>
        <w:rPr>
          <w:b/>
        </w:rPr>
        <w:t xml:space="preserve">Kysymys 5</w:t>
      </w:r>
    </w:p>
    <w:p>
      <w:r>
        <w:t xml:space="preserve">Mitä kansallisarmeijaan lisättiin?</w:t>
      </w:r>
    </w:p>
    <w:p>
      <w:r>
        <w:rPr>
          <w:b/>
        </w:rPr>
        <w:t xml:space="preserve">Kysymys 6</w:t>
      </w:r>
    </w:p>
    <w:p>
      <w:r>
        <w:t xml:space="preserve">Kuka täytti miliisien vapaat paikat?</w:t>
      </w:r>
    </w:p>
    <w:p>
      <w:r>
        <w:rPr>
          <w:b/>
        </w:rPr>
        <w:t xml:space="preserve">Kysymys 7</w:t>
      </w:r>
    </w:p>
    <w:p>
      <w:r>
        <w:t xml:space="preserve">Millä nimellä väliaikaisia sotilaita kutsuttiin?</w:t>
      </w:r>
    </w:p>
    <w:p>
      <w:r>
        <w:rPr>
          <w:b/>
        </w:rPr>
        <w:t xml:space="preserve">Teksti numero 3</w:t>
      </w:r>
    </w:p>
    <w:p>
      <w:r>
        <w:t xml:space="preserve">Armeijaa johtaa </w:t>
      </w:r>
      <w:r>
        <w:rPr>
          <w:color w:val="A9A9A9"/>
        </w:rPr>
        <w:t xml:space="preserve">siviilipuolustusministeri, jolla </w:t>
      </w:r>
      <w:r>
        <w:t xml:space="preserve">on lakisääteinen toimivalta johtaa kaikkia armeijan asioita puolustusministerin alaisuudessa, ohjauksessa ja valvonnassa. </w:t>
      </w:r>
      <w:r>
        <w:t xml:space="preserve">Armeijan </w:t>
      </w:r>
      <w:r>
        <w:rPr>
          <w:color w:val="DCDCDC"/>
        </w:rPr>
        <w:t xml:space="preserve">esikuntapäällikkö, </w:t>
      </w:r>
      <w:r>
        <w:t xml:space="preserve">joka on armeijan korkein sotilasvirkailija, toimii </w:t>
      </w:r>
      <w:r>
        <w:rPr>
          <w:color w:val="2F4F4F"/>
        </w:rPr>
        <w:t xml:space="preserve">armeijaministerin </w:t>
      </w:r>
      <w:r>
        <w:t xml:space="preserve">pääasiallisena sotilaallisena neuvonantajana ja toimeenpanevana elimenä eli </w:t>
      </w:r>
      <w:r>
        <w:t xml:space="preserve">armeijan palvelupäällikkönä sekä jäsenenä yhteisessä esikuntapäällikkökunnassa (Joint Chiefs of Staff), joka koostuu kunkin </w:t>
      </w:r>
      <w:r>
        <w:t xml:space="preserve">puolustusministeriöön kuuluvan </w:t>
      </w:r>
      <w:r>
        <w:rPr>
          <w:color w:val="556B2F"/>
        </w:rPr>
        <w:t xml:space="preserve">neljän </w:t>
      </w:r>
      <w:r>
        <w:t xml:space="preserve">sotilaslaitoksen </w:t>
      </w:r>
      <w:r>
        <w:t xml:space="preserve">palvelupäälliköistä</w:t>
      </w:r>
      <w:r>
        <w:t xml:space="preserve">, jotka neuvovat Yhdysvaltojen presidenttiä, puolustusministeriä ja kansallista turvallisuusneuvostoa operatiivisissa sotilaallisissa asioissa yhteisen esikuntapäällikkökunnan puheenjohtajan ja varapuheenjohtajan johdolla. </w:t>
      </w:r>
      <w:r>
        <w:t xml:space="preserve">Goldwater-Nichols Act -laissa säädettiin vuonna </w:t>
      </w:r>
      <w:r>
        <w:rPr>
          <w:color w:val="6B8E23"/>
        </w:rPr>
        <w:t xml:space="preserve">1986</w:t>
      </w:r>
      <w:r>
        <w:t xml:space="preserve">, että joukkojen operatiivinen valvonta noudattaa komentoketjua presidentiltä puolustusministerin kautta suoraan yhdistyneille taisteluosastojen komentajille, jotka valvovat kaikkia asevoimien yksiköitä omalla maantieteellisellä tai toiminnallisella vastuualueellaan. Siten sotilasministeriöiden sihteereillä (ja heidän alaisuudessaan toimivilla palvelupäälliköillä) on vain vastuu palvelukomponenttiensa organisoinnista, kouluttamisesta ja varustamisesta. </w:t>
      </w:r>
      <w:r>
        <w:rPr>
          <w:color w:val="A0522D"/>
        </w:rPr>
        <w:t xml:space="preserve">Armeija </w:t>
      </w:r>
      <w:r>
        <w:t xml:space="preserve">toimittaa koulutetut joukot taisteluosaston komentajille käytettäväksi puolustusministerin ohjeiden mukaisesti.</w:t>
      </w:r>
    </w:p>
    <w:p>
      <w:r>
        <w:rPr>
          <w:b/>
        </w:rPr>
        <w:t xml:space="preserve">Kysymys 0</w:t>
      </w:r>
    </w:p>
    <w:p>
      <w:r>
        <w:t xml:space="preserve">Kuka on armeijan korkein upseeri?</w:t>
      </w:r>
    </w:p>
    <w:p>
      <w:r>
        <w:rPr>
          <w:b/>
        </w:rPr>
        <w:t xml:space="preserve">Kysymys 1</w:t>
      </w:r>
    </w:p>
    <w:p>
      <w:r>
        <w:t xml:space="preserve">Kenelle esikuntapäällikkö toimii pääasiallisena sotilaallisena neuvonantajana?</w:t>
      </w:r>
    </w:p>
    <w:p>
      <w:r>
        <w:rPr>
          <w:b/>
        </w:rPr>
        <w:t xml:space="preserve">Kysymys 2</w:t>
      </w:r>
    </w:p>
    <w:p>
      <w:r>
        <w:t xml:space="preserve">Kuinka monta sotilasyksikköä kuuluu puolustusministeriöön?</w:t>
      </w:r>
    </w:p>
    <w:p>
      <w:r>
        <w:rPr>
          <w:b/>
        </w:rPr>
        <w:t xml:space="preserve">Kysymys 3</w:t>
      </w:r>
    </w:p>
    <w:p>
      <w:r>
        <w:t xml:space="preserve">Minä vuonna Goldwater-Nichols-laki annettiin?</w:t>
      </w:r>
    </w:p>
    <w:p>
      <w:r>
        <w:rPr>
          <w:b/>
        </w:rPr>
        <w:t xml:space="preserve">Kysymys 4</w:t>
      </w:r>
    </w:p>
    <w:p>
      <w:r>
        <w:t xml:space="preserve">Kuka siviili johtaa laivastoa?</w:t>
      </w:r>
    </w:p>
    <w:p>
      <w:r>
        <w:rPr>
          <w:b/>
        </w:rPr>
        <w:t xml:space="preserve">Kysymys 5</w:t>
      </w:r>
    </w:p>
    <w:p>
      <w:r>
        <w:t xml:space="preserve">Kuka on merivoimien korkeimmalle sijoitettu upseeri?</w:t>
      </w:r>
    </w:p>
    <w:p>
      <w:r>
        <w:rPr>
          <w:b/>
        </w:rPr>
        <w:t xml:space="preserve">Kysymys 6</w:t>
      </w:r>
    </w:p>
    <w:p>
      <w:r>
        <w:t xml:space="preserve">Kuinka monta eurooppalaista sotilaslaitosta kuuluu puolustusministeriöön?</w:t>
      </w:r>
    </w:p>
    <w:p>
      <w:r>
        <w:rPr>
          <w:b/>
        </w:rPr>
        <w:t xml:space="preserve">Kysymys 7</w:t>
      </w:r>
    </w:p>
    <w:p>
      <w:r>
        <w:t xml:space="preserve">Minä vuonna Goldwater-Nichols-laki hylättiin?</w:t>
      </w:r>
    </w:p>
    <w:p>
      <w:r>
        <w:rPr>
          <w:b/>
        </w:rPr>
        <w:t xml:space="preserve">Kysymys 8</w:t>
      </w:r>
    </w:p>
    <w:p>
      <w:r>
        <w:t xml:space="preserve">Mitä sotilashaaraa valtiovarainministeri johtaa?</w:t>
      </w:r>
    </w:p>
    <w:p>
      <w:r>
        <w:rPr>
          <w:b/>
        </w:rPr>
        <w:t xml:space="preserve">Teksti numero 4</w:t>
      </w:r>
    </w:p>
    <w:p>
      <w:r>
        <w:rPr>
          <w:color w:val="DCDCDC"/>
        </w:rPr>
        <w:t xml:space="preserve">Yhdysvaltain armeija </w:t>
      </w:r>
      <w:r>
        <w:t xml:space="preserve">(</w:t>
      </w:r>
      <w:r>
        <w:rPr>
          <w:color w:val="DCDCDC"/>
        </w:rPr>
        <w:t xml:space="preserve">United States Army</w:t>
      </w:r>
      <w:r>
        <w:t xml:space="preserve">, USA) on Yhdysvaltain asevoimien suurin joukko-osasto, joka suorittaa maalla tapahtuvia sotilasoperaatioita. Se on </w:t>
      </w:r>
      <w:r>
        <w:t xml:space="preserve">yksi Yhdysvaltojen </w:t>
      </w:r>
      <w:r>
        <w:rPr>
          <w:color w:val="2F4F4F"/>
        </w:rPr>
        <w:t xml:space="preserve">seitsemästä </w:t>
      </w:r>
      <w:r>
        <w:t xml:space="preserve">asepalveluksesta, ja se on nimetty Yhdysvaltojen perustuslain 2 artiklan 2 kohdan 1 lausekkeessa ja Yhdysvaltojen lakikokoelman 10 osaston B osaston 301 luvun 3001 pykälässä Yhdysvaltojen armeijaksi (United States Code, Title 10, Subtitle B, Chapter 301, Section 3001). Yhdysvaltain armeijan </w:t>
      </w:r>
      <w:r>
        <w:t xml:space="preserve">suurimpana ja korkeimpana haarana nykyaikaisen Yhdysvaltain armeijan juuret juontavat </w:t>
      </w:r>
      <w:r>
        <w:rPr>
          <w:color w:val="556B2F"/>
        </w:rPr>
        <w:t xml:space="preserve">Manner-Euroopan armeijaan</w:t>
      </w:r>
      <w:r>
        <w:t xml:space="preserve">, joka perustettiin (14. kesäkuuta 1775) taistelemaan Yhdysvaltain vapaussodassa (</w:t>
      </w:r>
      <w:r>
        <w:rPr>
          <w:color w:val="6B8E23"/>
        </w:rPr>
        <w:t xml:space="preserve">1775-83) </w:t>
      </w:r>
      <w:r>
        <w:t xml:space="preserve">- ennen kuin Yhdysvallat perustettiin valtiona. Vallankumoussodan jälkeen liittovaltion kongressi perusti </w:t>
      </w:r>
      <w:r>
        <w:rPr>
          <w:color w:val="A0522D"/>
        </w:rPr>
        <w:t xml:space="preserve">3. kesäkuuta 1784</w:t>
      </w:r>
      <w:r>
        <w:t xml:space="preserve"> Yhdysvaltain armeijan, joka </w:t>
      </w:r>
      <w:r>
        <w:t xml:space="preserve">korvasi lakkautetun </w:t>
      </w:r>
      <w:r>
        <w:rPr>
          <w:color w:val="228B22"/>
        </w:rPr>
        <w:t xml:space="preserve">mannermaisen armeijan</w:t>
      </w:r>
      <w:r>
        <w:t xml:space="preserve">. Yhdysvaltain armeija katsoo olevansa Manner-Euroopan armeijan jälkeläinen, ja sen institutionaalinen synty ajoittuu kyseisen armeijan perustamiseen vuonna 1775.</w:t>
      </w:r>
    </w:p>
    <w:p>
      <w:r>
        <w:rPr>
          <w:b/>
        </w:rPr>
        <w:t xml:space="preserve">Kysymys 0</w:t>
      </w:r>
    </w:p>
    <w:p>
      <w:r>
        <w:t xml:space="preserve">Mikä Yhdysvaltain asevoimien joukko-osasto on suurin?</w:t>
      </w:r>
    </w:p>
    <w:p>
      <w:r>
        <w:rPr>
          <w:b/>
        </w:rPr>
        <w:t xml:space="preserve">Kysymys 1</w:t>
      </w:r>
    </w:p>
    <w:p>
      <w:r>
        <w:t xml:space="preserve">Kuinka monta univormupalvelua Yhdysvalloissa on?</w:t>
      </w:r>
    </w:p>
    <w:p>
      <w:r>
        <w:rPr>
          <w:b/>
        </w:rPr>
        <w:t xml:space="preserve">Kysymys 2</w:t>
      </w:r>
    </w:p>
    <w:p>
      <w:r>
        <w:t xml:space="preserve">Kuinka monta vuotta Amerikan vapaussota kesti?</w:t>
      </w:r>
    </w:p>
    <w:p>
      <w:r>
        <w:rPr>
          <w:b/>
        </w:rPr>
        <w:t xml:space="preserve">Kysymys 3</w:t>
      </w:r>
    </w:p>
    <w:p>
      <w:r>
        <w:t xml:space="preserve">Milloin Yhdysvaltain armeija perustettiin?</w:t>
      </w:r>
    </w:p>
    <w:p>
      <w:r>
        <w:rPr>
          <w:b/>
        </w:rPr>
        <w:t xml:space="preserve">Kysymys 4</w:t>
      </w:r>
    </w:p>
    <w:p>
      <w:r>
        <w:t xml:space="preserve">Mitä Yhdysvaltain armeija korvasi?</w:t>
      </w:r>
    </w:p>
    <w:p>
      <w:r>
        <w:rPr>
          <w:b/>
        </w:rPr>
        <w:t xml:space="preserve">Kysymys 5</w:t>
      </w:r>
    </w:p>
    <w:p>
      <w:r>
        <w:t xml:space="preserve">Mikä Yhdysvaltain asevoimien haara on pienin?</w:t>
      </w:r>
    </w:p>
    <w:p>
      <w:r>
        <w:rPr>
          <w:b/>
        </w:rPr>
        <w:t xml:space="preserve">Kysymys 6</w:t>
      </w:r>
    </w:p>
    <w:p>
      <w:r>
        <w:t xml:space="preserve">Kuinka monta virkapukuista yksikköä Kanadassa on?</w:t>
      </w:r>
    </w:p>
    <w:p>
      <w:r>
        <w:rPr>
          <w:b/>
        </w:rPr>
        <w:t xml:space="preserve">Kysymys 7</w:t>
      </w:r>
    </w:p>
    <w:p>
      <w:r>
        <w:t xml:space="preserve">Kuinka monta vuotta Ranskan vallankumoussota kesti?</w:t>
      </w:r>
    </w:p>
    <w:p>
      <w:r>
        <w:rPr>
          <w:b/>
        </w:rPr>
        <w:t xml:space="preserve">Kysymys 8</w:t>
      </w:r>
    </w:p>
    <w:p>
      <w:r>
        <w:t xml:space="preserve">Mitä Yhdysvaltain laivasto korvasi?</w:t>
      </w:r>
    </w:p>
    <w:p>
      <w:r>
        <w:rPr>
          <w:b/>
        </w:rPr>
        <w:t xml:space="preserve">Kysymys 9</w:t>
      </w:r>
    </w:p>
    <w:p>
      <w:r>
        <w:t xml:space="preserve">Milloin Yhdysvaltain laivasto lakkautettiin?</w:t>
      </w:r>
    </w:p>
    <w:p>
      <w:r>
        <w:rPr>
          <w:b/>
        </w:rPr>
        <w:t xml:space="preserve">Teksti numero 5</w:t>
      </w:r>
    </w:p>
    <w:p>
      <w:r>
        <w:t xml:space="preserve">Vuoden 1812 sota, Yhdysvaltain toinen ja viimeinen sota </w:t>
      </w:r>
      <w:r>
        <w:rPr>
          <w:color w:val="A9A9A9"/>
        </w:rPr>
        <w:t xml:space="preserve">Yhdistynyttä kuningaskuntaa </w:t>
      </w:r>
      <w:r>
        <w:t xml:space="preserve">vastaan</w:t>
      </w:r>
      <w:r>
        <w:t xml:space="preserve">, ei ollut yhtä menestyksekäs Yhdysvaltojen kannalta kuin vallankumous ja Luoteis-Intiaanien sota alkuasukkaita vastaan, vaikka se päättyi myös amerikkalaisten kannalta hyvin. Otettuaan Erie-järven haltuunsa vuonna </w:t>
      </w:r>
      <w:r>
        <w:rPr>
          <w:color w:val="DCDCDC"/>
        </w:rPr>
        <w:t xml:space="preserve">1813</w:t>
      </w:r>
      <w:r>
        <w:t xml:space="preserve">, amerikkalaiset pystyivät valtaamaan osia läntisestä Ylä-Kanadasta, polttamaan Yorkin ja kukistamaan </w:t>
      </w:r>
      <w:r>
        <w:rPr>
          <w:color w:val="2F4F4F"/>
        </w:rPr>
        <w:t xml:space="preserve">Tecumsehin, </w:t>
      </w:r>
      <w:r>
        <w:t xml:space="preserve">mikä sai hänen intiaaniliittonsa romahtamaan. Ylä-Kanadan provinssissa saavutettujen voittojen päätyttyä, jotka tituleerasivat Yhdysvaltain armeijaa "Regulars, by God!", </w:t>
      </w:r>
      <w:r>
        <w:t xml:space="preserve">brittijoukot pystyivät valloittamaan ja polttamaan Washingtonin. Säännöllinen armeija osoitti kuitenkin olevansa ammattitaitoinen ja kykenevä lyömään brittiarmeijan Plattsburghin ja Baltimoren hyökkäyksissä, mikä sai britit suostumaan aiemmin hylättyihin status quo ante bellum -ehtoihin. Kaksi viikkoa sen jälkeen, kun sopimus oli allekirjoitettu (mutta ei ratifioitu), </w:t>
      </w:r>
      <w:r>
        <w:rPr>
          <w:color w:val="6B8E23"/>
        </w:rPr>
        <w:t xml:space="preserve">Andrew Jackson </w:t>
      </w:r>
      <w:r>
        <w:t xml:space="preserve">kukisti britit New Orleansin taistelussa ja hänestä tuli kansallissankari. Sopimuksen mukaan molemmat osapuolet palasivat status quoon ilman voittajaa.</w:t>
      </w:r>
    </w:p>
    <w:p>
      <w:r>
        <w:rPr>
          <w:b/>
        </w:rPr>
        <w:t xml:space="preserve">Kysymys 0</w:t>
      </w:r>
    </w:p>
    <w:p>
      <w:r>
        <w:t xml:space="preserve">Vuoden 1812 sota koostui Yhdysvaltojen ketä vastaan?</w:t>
      </w:r>
    </w:p>
    <w:p>
      <w:r>
        <w:rPr>
          <w:b/>
        </w:rPr>
        <w:t xml:space="preserve">Kysymys 1</w:t>
      </w:r>
    </w:p>
    <w:p>
      <w:r>
        <w:t xml:space="preserve">Minä vuonna Yhdysvallat otti Eerie-järven haltuunsa?</w:t>
      </w:r>
    </w:p>
    <w:p>
      <w:r>
        <w:rPr>
          <w:b/>
        </w:rPr>
        <w:t xml:space="preserve">Kysymys 2</w:t>
      </w:r>
    </w:p>
    <w:p>
      <w:r>
        <w:t xml:space="preserve">Kenet Yhdysvallat kukisti kukistaakseen intiaanien konfederaation?</w:t>
      </w:r>
    </w:p>
    <w:p>
      <w:r>
        <w:rPr>
          <w:b/>
        </w:rPr>
        <w:t xml:space="preserve">Kysymys 3</w:t>
      </w:r>
    </w:p>
    <w:p>
      <w:r>
        <w:t xml:space="preserve">Kuka voitti britit New Orleansin taistelussa?</w:t>
      </w:r>
    </w:p>
    <w:p>
      <w:r>
        <w:rPr>
          <w:b/>
        </w:rPr>
        <w:t xml:space="preserve">Kysymys 4</w:t>
      </w:r>
    </w:p>
    <w:p>
      <w:r>
        <w:t xml:space="preserve">Vuoden 1812 piiritystä vastaan taisteltiin?</w:t>
      </w:r>
    </w:p>
    <w:p>
      <w:r>
        <w:rPr>
          <w:b/>
        </w:rPr>
        <w:t xml:space="preserve">Kysymys 5</w:t>
      </w:r>
    </w:p>
    <w:p>
      <w:r>
        <w:t xml:space="preserve">Minä vuonna Yhdysvallat otti Yläjärven haltuunsa?</w:t>
      </w:r>
    </w:p>
    <w:p>
      <w:r>
        <w:rPr>
          <w:b/>
        </w:rPr>
        <w:t xml:space="preserve">Kysymys 6</w:t>
      </w:r>
    </w:p>
    <w:p>
      <w:r>
        <w:t xml:space="preserve">Mitä englantilaiset kukistivat romahduttaakseen intiaaniliiton?</w:t>
      </w:r>
    </w:p>
    <w:p>
      <w:r>
        <w:rPr>
          <w:b/>
        </w:rPr>
        <w:t xml:space="preserve">Kysymys 7</w:t>
      </w:r>
    </w:p>
    <w:p>
      <w:r>
        <w:t xml:space="preserve">Kuka voitti amerikkalaiset New Orleansin taistelussa?</w:t>
      </w:r>
    </w:p>
    <w:p>
      <w:r>
        <w:rPr>
          <w:b/>
        </w:rPr>
        <w:t xml:space="preserve">Teksti numero 6</w:t>
      </w:r>
    </w:p>
    <w:p>
      <w:r>
        <w:t xml:space="preserve">Sodan jälkeen Manner-Euroopan armeijalle annettiin kuitenkin nopeasti maa-alueita koskevia todistuksia, ja se hajotettiin, mikä oli osoitus </w:t>
      </w:r>
      <w:r>
        <w:rPr>
          <w:color w:val="A9A9A9"/>
        </w:rPr>
        <w:t xml:space="preserve">tasavaltalaisten </w:t>
      </w:r>
      <w:r>
        <w:t xml:space="preserve">epäluottamuksesta pysyviä armeijoita kohtaan</w:t>
      </w:r>
      <w:r>
        <w:t xml:space="preserve">.</w:t>
      </w:r>
      <w:r>
        <w:t xml:space="preserve"> Osavaltioiden miliiseistä tuli uuden kansakunnan ainoa maavoimien armeija lukuun ottamatta rykmenttiä, joka vartioi länsinaapuria, ja yhtä tykistöpatteristoa, joka vartioi West Pointin arsenaalia. </w:t>
      </w:r>
      <w:r>
        <w:rPr>
          <w:color w:val="DCDCDC"/>
        </w:rPr>
        <w:t xml:space="preserve">Amerikan alkuperäisasukkaiden</w:t>
      </w:r>
      <w:r>
        <w:t xml:space="preserve"> kanssa jatkuvien konfliktien vuoksi </w:t>
      </w:r>
      <w:r>
        <w:t xml:space="preserve">huomattiin kuitenkin pian, että oli välttämätöntä perustaa koulutettu pysyvä armeija. Vakinainen armeija oli aluksi hyvin pieni, ja </w:t>
      </w:r>
      <w:r>
        <w:rPr>
          <w:color w:val="2F4F4F"/>
        </w:rPr>
        <w:t xml:space="preserve">kenraali St. </w:t>
      </w:r>
      <w:r>
        <w:t xml:space="preserve">Clairin hävittyä Wabashin taistelussa vakinainen armeija organisoitiin uudelleen Yhdysvaltain legioonaksi, joka perustettiin vuonna </w:t>
      </w:r>
      <w:r>
        <w:t xml:space="preserve">ja </w:t>
      </w:r>
      <w:r>
        <w:rPr>
          <w:color w:val="556B2F"/>
        </w:rPr>
        <w:t xml:space="preserve">1791</w:t>
      </w:r>
      <w:r>
        <w:t xml:space="preserve">nimettiin uudelleen "Yhdysvaltain armeijaksi" vuonna </w:t>
      </w:r>
      <w:r>
        <w:rPr>
          <w:color w:val="6B8E23"/>
        </w:rPr>
        <w:t xml:space="preserve">1796</w:t>
      </w:r>
      <w:r>
        <w:t xml:space="preserve">.</w:t>
      </w:r>
    </w:p>
    <w:p>
      <w:r>
        <w:rPr>
          <w:b/>
        </w:rPr>
        <w:t xml:space="preserve">Kysymys 0</w:t>
      </w:r>
    </w:p>
    <w:p>
      <w:r>
        <w:t xml:space="preserve">Mikä poliittinen puolue ei luottanut pysyviin armeijoihin?</w:t>
      </w:r>
    </w:p>
    <w:p>
      <w:r>
        <w:rPr>
          <w:b/>
        </w:rPr>
        <w:t xml:space="preserve">Kysymys 1</w:t>
      </w:r>
    </w:p>
    <w:p>
      <w:r>
        <w:t xml:space="preserve">Kenen kanssa valtiolliset miliisit olivat jatkuvassa konfliktissa?</w:t>
      </w:r>
    </w:p>
    <w:p>
      <w:r>
        <w:rPr>
          <w:b/>
        </w:rPr>
        <w:t xml:space="preserve">Kysymys 2</w:t>
      </w:r>
    </w:p>
    <w:p>
      <w:r>
        <w:t xml:space="preserve">Kuka hävisi Wabashin taistelussa?</w:t>
      </w:r>
    </w:p>
    <w:p>
      <w:r>
        <w:rPr>
          <w:b/>
        </w:rPr>
        <w:t xml:space="preserve">Kysymys 3</w:t>
      </w:r>
    </w:p>
    <w:p>
      <w:r>
        <w:t xml:space="preserve">Minä vuonna Yhdysvaltain legioona perustettiin?</w:t>
      </w:r>
    </w:p>
    <w:p>
      <w:r>
        <w:rPr>
          <w:b/>
        </w:rPr>
        <w:t xml:space="preserve">Kysymys 4</w:t>
      </w:r>
    </w:p>
    <w:p>
      <w:r>
        <w:t xml:space="preserve">Minä vuonna Yhdysvaltain legioona nimettiin uudelleen Yhdysvaltain armeijaksi?</w:t>
      </w:r>
    </w:p>
    <w:p>
      <w:r>
        <w:rPr>
          <w:b/>
        </w:rPr>
        <w:t xml:space="preserve">Kysymys 5</w:t>
      </w:r>
    </w:p>
    <w:p>
      <w:r>
        <w:t xml:space="preserve"> Kuka henkilö ei luottanut pysyviin armeijoihin?</w:t>
      </w:r>
    </w:p>
    <w:p>
      <w:r>
        <w:rPr>
          <w:b/>
        </w:rPr>
        <w:t xml:space="preserve">Kysymys 6</w:t>
      </w:r>
    </w:p>
    <w:p>
      <w:r>
        <w:t xml:space="preserve">Kenen kanssa osavaltion miliisi teki jatkuvan rauhansopimuksen?</w:t>
      </w:r>
    </w:p>
    <w:p>
      <w:r>
        <w:rPr>
          <w:b/>
        </w:rPr>
        <w:t xml:space="preserve">Kysymys 7</w:t>
      </w:r>
    </w:p>
    <w:p>
      <w:r>
        <w:t xml:space="preserve">Kuka sai surmansa Wabashin taistelussa?</w:t>
      </w:r>
    </w:p>
    <w:p>
      <w:r>
        <w:rPr>
          <w:b/>
        </w:rPr>
        <w:t xml:space="preserve">Kysymys 8</w:t>
      </w:r>
    </w:p>
    <w:p>
      <w:r>
        <w:t xml:space="preserve">Minä vuonna Yhdysvaltojen hallitus perustettiin?</w:t>
      </w:r>
    </w:p>
    <w:p>
      <w:r>
        <w:rPr>
          <w:b/>
        </w:rPr>
        <w:t xml:space="preserve">Teksti numero 7</w:t>
      </w:r>
    </w:p>
    <w:p>
      <w:r>
        <w:t xml:space="preserve">Yksikkötason kollektiivinen koulutus tapahtuu yksikön asemapaikalla, mutta intensiivisin koulutus ylemmillä tasoilla tapahtuu kolmessa taistelukoulutuskeskuksessa (CTC): </w:t>
      </w:r>
      <w:r>
        <w:rPr>
          <w:color w:val="A9A9A9"/>
        </w:rPr>
        <w:t xml:space="preserve">Fort Irwinissä Kaliforniassa </w:t>
      </w:r>
      <w:r>
        <w:t xml:space="preserve">sijaitsevassa kansallisessa koulutuskeskuksessa (NTC)</w:t>
      </w:r>
      <w:r>
        <w:t xml:space="preserve">, </w:t>
      </w:r>
      <w:r>
        <w:rPr>
          <w:color w:val="DCDCDC"/>
        </w:rPr>
        <w:t xml:space="preserve">Fort Polkissa Louisianassa </w:t>
      </w:r>
      <w:r>
        <w:t xml:space="preserve">sijaitsevassa yhteisessä valmiuskoulutuskeskuksessa (JRTC) ja </w:t>
      </w:r>
      <w:r>
        <w:t xml:space="preserve">Hohenfelsin harjoitusalueella </w:t>
      </w:r>
      <w:r>
        <w:rPr>
          <w:color w:val="2F4F4F"/>
        </w:rPr>
        <w:t xml:space="preserve">Saksassa sijaitsevassa </w:t>
      </w:r>
      <w:r>
        <w:t xml:space="preserve">yhteisessä monikansallisessa koulutuskeskuksessa (JMRC)</w:t>
      </w:r>
      <w:r>
        <w:t xml:space="preserve">. </w:t>
      </w:r>
      <w:r>
        <w:t xml:space="preserve">ARFORGEN on armeijan joukkojen muodostamisprosessi, joka on hyväksytty, jotta </w:t>
      </w:r>
      <w:r>
        <w:t xml:space="preserve">voidaan </w:t>
      </w:r>
      <w:r>
        <w:rPr>
          <w:color w:val="556B2F"/>
        </w:rPr>
        <w:t xml:space="preserve">2006</w:t>
      </w:r>
      <w:r>
        <w:t xml:space="preserve">vastata tarpeeseen täydentää jatkuvasti joukkoja komennusta varten, yksikkötasolla ja muilla tasoilla operaation edellyttämällä tavalla. Yksilötason täydennykset edellyttävät edelleen yksikkötason koulutusta, joka suoritetaan Manner-Yhdysvalloissa (CONUS) Fort Blississä, </w:t>
      </w:r>
      <w:r>
        <w:rPr>
          <w:color w:val="6B8E23"/>
        </w:rPr>
        <w:t xml:space="preserve">New Mexicossa ja Texasissa sijaitsevassa </w:t>
      </w:r>
      <w:r>
        <w:t xml:space="preserve">täydennyskeskuksessa </w:t>
      </w:r>
      <w:r>
        <w:t xml:space="preserve">ennen yksittäistä komennusta.</w:t>
      </w:r>
    </w:p>
    <w:p>
      <w:r>
        <w:rPr>
          <w:b/>
        </w:rPr>
        <w:t xml:space="preserve">Kysymys 0</w:t>
      </w:r>
    </w:p>
    <w:p>
      <w:r>
        <w:t xml:space="preserve">Missä kansallinen koulutuskeskus sijaitsee?</w:t>
      </w:r>
    </w:p>
    <w:p>
      <w:r>
        <w:rPr>
          <w:b/>
        </w:rPr>
        <w:t xml:space="preserve">Kysymys 1</w:t>
      </w:r>
    </w:p>
    <w:p>
      <w:r>
        <w:t xml:space="preserve">Missä yhteinen valmiuskoulutuskeskus sijaitsee?</w:t>
      </w:r>
    </w:p>
    <w:p>
      <w:r>
        <w:rPr>
          <w:b/>
        </w:rPr>
        <w:t xml:space="preserve">Kysymys 2</w:t>
      </w:r>
    </w:p>
    <w:p>
      <w:r>
        <w:t xml:space="preserve">Missä sijaitsee yhteinen monikansallinen koulutuskeskus?</w:t>
      </w:r>
    </w:p>
    <w:p>
      <w:r>
        <w:rPr>
          <w:b/>
        </w:rPr>
        <w:t xml:space="preserve">Kysymys 3</w:t>
      </w:r>
    </w:p>
    <w:p>
      <w:r>
        <w:t xml:space="preserve">Minä vuonna ARFORGEN hyväksyttiin?</w:t>
      </w:r>
    </w:p>
    <w:p>
      <w:r>
        <w:rPr>
          <w:b/>
        </w:rPr>
        <w:t xml:space="preserve">Kysymys 4</w:t>
      </w:r>
    </w:p>
    <w:p>
      <w:r>
        <w:t xml:space="preserve">Missä osavaltiossa Fort Bliss sijaitsee?</w:t>
      </w:r>
    </w:p>
    <w:p>
      <w:r>
        <w:rPr>
          <w:b/>
        </w:rPr>
        <w:t xml:space="preserve">Kysymys 5</w:t>
      </w:r>
    </w:p>
    <w:p>
      <w:r>
        <w:t xml:space="preserve">Missä kansainvälinen koulutuskeskus sijaitsee?</w:t>
      </w:r>
    </w:p>
    <w:p>
      <w:r>
        <w:rPr>
          <w:b/>
        </w:rPr>
        <w:t xml:space="preserve">Kysymys 6</w:t>
      </w:r>
    </w:p>
    <w:p>
      <w:r>
        <w:t xml:space="preserve">Missä Double Readiness Training Center sijaitsee?</w:t>
      </w:r>
    </w:p>
    <w:p>
      <w:r>
        <w:rPr>
          <w:b/>
        </w:rPr>
        <w:t xml:space="preserve">Kysymys 7</w:t>
      </w:r>
    </w:p>
    <w:p>
      <w:r>
        <w:t xml:space="preserve">Missä yhteinen kansainvälinen koulutuskeskus sijaitsee?</w:t>
      </w:r>
    </w:p>
    <w:p>
      <w:r>
        <w:rPr>
          <w:b/>
        </w:rPr>
        <w:t xml:space="preserve">Kysymys 8</w:t>
      </w:r>
    </w:p>
    <w:p>
      <w:r>
        <w:t xml:space="preserve">Minä vuonna ARFORGEN hylättiin?</w:t>
      </w:r>
    </w:p>
    <w:p>
      <w:r>
        <w:rPr>
          <w:b/>
        </w:rPr>
        <w:t xml:space="preserve">Kysymys 9</w:t>
      </w:r>
    </w:p>
    <w:p>
      <w:r>
        <w:t xml:space="preserve">Missä kaupungeissa Fort Bliss sijaitsee?</w:t>
      </w:r>
    </w:p>
    <w:p>
      <w:r>
        <w:rPr>
          <w:b/>
        </w:rPr>
        <w:t xml:space="preserve">Teksti numero 8</w:t>
      </w:r>
    </w:p>
    <w:p>
      <w:r>
        <w:t xml:space="preserve">Kahden ensimmäisen vuoden aikana konfederaation joukot menestyivät hyvin taisteluissa, mutta menettivät rajavaltioiden hallinnan. Konfederaation etuna oli puolustaa hyvin suurta maata alueella, jossa taudit aiheuttivat kaksi kertaa enemmän kuolemantapauksia kuin taistelut. Unioni noudatti strategiaa, jonka mukaan se valtasi rannikon, tukki satamat ja otti haltuunsa jokijärjestelmät. Vuoteen 1863 mennessä Konfederaatio oli kuristumassa. Sen itäiset armeijat taistelivat hyvin, mutta läntiset armeijat kukistettiin yksi toisensa jälkeen, kunnes unionin joukot valtasivat New Orleansin </w:t>
      </w:r>
      <w:r>
        <w:t xml:space="preserve">Tennessee-joen </w:t>
      </w:r>
      <w:r>
        <w:rPr>
          <w:color w:val="A9A9A9"/>
        </w:rPr>
        <w:t xml:space="preserve">1862</w:t>
      </w:r>
      <w:r>
        <w:t xml:space="preserve">varrella. </w:t>
      </w:r>
      <w:r>
        <w:t xml:space="preserve">Kuuluisassa Vicksburgin kampanjassa vuosina 1862-63 </w:t>
      </w:r>
      <w:r>
        <w:rPr>
          <w:color w:val="DCDCDC"/>
        </w:rPr>
        <w:t xml:space="preserve">Ulysses Grant </w:t>
      </w:r>
      <w:r>
        <w:t xml:space="preserve">valtasi Mississippi-joen ja katkaisi lounaan</w:t>
      </w:r>
      <w:r>
        <w:t xml:space="preserve">.</w:t>
      </w:r>
      <w:r>
        <w:t xml:space="preserve"> Grant otti unionin joukkojen komennon vuonna 1864, ja useiden erittäin raskaita tappioita vaatineiden taistelujen jälkeen hän sai Leen piirittämään Richmondia, kun </w:t>
      </w:r>
      <w:r>
        <w:rPr>
          <w:color w:val="2F4F4F"/>
        </w:rPr>
        <w:t xml:space="preserve">William T. Sherman </w:t>
      </w:r>
      <w:r>
        <w:t xml:space="preserve">valtasi Atlantan ja marssi Georgian ja Carolinan läpi. Konfederaation pääkaupunki hylättiin huhtikuussa 1865, ja Lee antautui sen jälkeen </w:t>
      </w:r>
      <w:r>
        <w:rPr>
          <w:color w:val="556B2F"/>
        </w:rPr>
        <w:t xml:space="preserve">Appomattox Court Housessa</w:t>
      </w:r>
      <w:r>
        <w:t xml:space="preserve">; kaikki muut konfederaation armeijat antautuivat muutaman kuukauden kuluessa</w:t>
      </w:r>
      <w:r>
        <w:t xml:space="preserve">.</w:t>
      </w:r>
    </w:p>
    <w:p>
      <w:r>
        <w:rPr>
          <w:b/>
        </w:rPr>
        <w:t xml:space="preserve">Kysymys 0</w:t>
      </w:r>
    </w:p>
    <w:p>
      <w:r>
        <w:t xml:space="preserve">Minä vuonna unionin joukot valtasivat New Orleansin?</w:t>
      </w:r>
    </w:p>
    <w:p>
      <w:r>
        <w:rPr>
          <w:b/>
        </w:rPr>
        <w:t xml:space="preserve">Kysymys 1</w:t>
      </w:r>
    </w:p>
    <w:p>
      <w:r>
        <w:t xml:space="preserve">Kuka otti Mississippi-joen haltuunsa vuosina 1862-63?</w:t>
      </w:r>
    </w:p>
    <w:p>
      <w:r>
        <w:rPr>
          <w:b/>
        </w:rPr>
        <w:t xml:space="preserve">Kysymys 2</w:t>
      </w:r>
    </w:p>
    <w:p>
      <w:r>
        <w:t xml:space="preserve">Kuka valtasi Atlantan?</w:t>
      </w:r>
    </w:p>
    <w:p>
      <w:r>
        <w:rPr>
          <w:b/>
        </w:rPr>
        <w:t xml:space="preserve">Kysymys 3</w:t>
      </w:r>
    </w:p>
    <w:p>
      <w:r>
        <w:t xml:space="preserve">Missä Lee luovutti armeijansa?</w:t>
      </w:r>
    </w:p>
    <w:p>
      <w:r>
        <w:rPr>
          <w:b/>
        </w:rPr>
        <w:t xml:space="preserve">Kysymys 4</w:t>
      </w:r>
    </w:p>
    <w:p>
      <w:r>
        <w:t xml:space="preserve">Minä vuonna unionin joukot valtasivat Atlantan?</w:t>
      </w:r>
    </w:p>
    <w:p>
      <w:r>
        <w:rPr>
          <w:b/>
        </w:rPr>
        <w:t xml:space="preserve">Kysymys 5</w:t>
      </w:r>
    </w:p>
    <w:p>
      <w:r>
        <w:t xml:space="preserve">Kuka otti Snake-joen haltuunsa vuosina 1862-63?</w:t>
      </w:r>
    </w:p>
    <w:p>
      <w:r>
        <w:rPr>
          <w:b/>
        </w:rPr>
        <w:t xml:space="preserve">Kysymys 6</w:t>
      </w:r>
    </w:p>
    <w:p>
      <w:r>
        <w:t xml:space="preserve">Kuka vapautti Atlantan?</w:t>
      </w:r>
    </w:p>
    <w:p>
      <w:r>
        <w:rPr>
          <w:b/>
        </w:rPr>
        <w:t xml:space="preserve">Kysymys 7</w:t>
      </w:r>
    </w:p>
    <w:p>
      <w:r>
        <w:t xml:space="preserve">Missä Grant luovutti armeijansa?</w:t>
      </w:r>
    </w:p>
    <w:p>
      <w:r>
        <w:rPr>
          <w:b/>
        </w:rPr>
        <w:t xml:space="preserve">Teksti numero 9</w:t>
      </w:r>
    </w:p>
    <w:p>
      <w:r>
        <w:rPr>
          <w:color w:val="A9A9A9"/>
        </w:rPr>
        <w:t xml:space="preserve">Toisen maailmansodan päättyminen </w:t>
      </w:r>
      <w:r>
        <w:t xml:space="preserve">loi pohjan </w:t>
      </w:r>
      <w:r>
        <w:rPr>
          <w:color w:val="DCDCDC"/>
        </w:rPr>
        <w:t xml:space="preserve">kylmänä sotana </w:t>
      </w:r>
      <w:r>
        <w:t xml:space="preserve">tunnetulle idän ja lännen vastakkainasettelulle</w:t>
      </w:r>
      <w:r>
        <w:t xml:space="preserve">. </w:t>
      </w:r>
      <w:r>
        <w:rPr>
          <w:color w:val="2F4F4F"/>
        </w:rPr>
        <w:t xml:space="preserve">Korean sodan </w:t>
      </w:r>
      <w:r>
        <w:t xml:space="preserve">syttymisen myötä </w:t>
      </w:r>
      <w:r>
        <w:t xml:space="preserve">huoli Länsi-Euroopan puolustuksesta kasvoi</w:t>
      </w:r>
      <w:r>
        <w:t xml:space="preserve">.</w:t>
      </w:r>
      <w:r>
        <w:t xml:space="preserve"> Kaksi armeijakuntaa, V ja VII, aktivoitiin uudelleen Yhdysvaltain seitsemännen armeijan alaisuuteen vuonna </w:t>
      </w:r>
      <w:r>
        <w:t xml:space="preserve">, ja </w:t>
      </w:r>
      <w:r>
        <w:rPr>
          <w:color w:val="556B2F"/>
        </w:rPr>
        <w:t xml:space="preserve">1950</w:t>
      </w:r>
      <w:r>
        <w:t xml:space="preserve">Yhdysvaltain vahvuus Euroopassa nousi yhdestä divisioonasta </w:t>
      </w:r>
      <w:r>
        <w:rPr>
          <w:color w:val="6B8E23"/>
        </w:rPr>
        <w:t xml:space="preserve">neljään</w:t>
      </w:r>
      <w:r>
        <w:t xml:space="preserve">. Sadattuhannet amerikkalaiset joukot pysyivät sijoitettuina Länsi-Saksaan ja toiset Belgiaan, Alankomaihin ja Yhdistyneeseen kuningaskuntaan 1990-luvulle asti Neuvostoliiton mahdollisen hyökkäyksen varalta.</w:t>
      </w:r>
    </w:p>
    <w:p>
      <w:r>
        <w:rPr>
          <w:b/>
        </w:rPr>
        <w:t xml:space="preserve">Kysymys 0</w:t>
      </w:r>
    </w:p>
    <w:p>
      <w:r>
        <w:t xml:space="preserve">Mikä sota tapahtui toisen maailmansodan päättymisen jälkeen?</w:t>
      </w:r>
    </w:p>
    <w:p>
      <w:r>
        <w:rPr>
          <w:b/>
        </w:rPr>
        <w:t xml:space="preserve">Kysymys 1</w:t>
      </w:r>
    </w:p>
    <w:p>
      <w:r>
        <w:t xml:space="preserve">Minä vuonna V ja VII armeijakunta aktivoitiin uudelleen?</w:t>
      </w:r>
    </w:p>
    <w:p>
      <w:r>
        <w:rPr>
          <w:b/>
        </w:rPr>
        <w:t xml:space="preserve">Kysymys 2</w:t>
      </w:r>
    </w:p>
    <w:p>
      <w:r>
        <w:t xml:space="preserve">Kuinka monta Yhdysvaltain armeijan divisioonaa oli Euroopassa?</w:t>
      </w:r>
    </w:p>
    <w:p>
      <w:r>
        <w:rPr>
          <w:b/>
        </w:rPr>
        <w:t xml:space="preserve">Kysymys 3</w:t>
      </w:r>
    </w:p>
    <w:p>
      <w:r>
        <w:t xml:space="preserve">Mikä sota tapahtui terrorismin vastaisen sodan päättymisen jälkeen?</w:t>
      </w:r>
    </w:p>
    <w:p>
      <w:r>
        <w:rPr>
          <w:b/>
        </w:rPr>
        <w:t xml:space="preserve">Kysymys 4</w:t>
      </w:r>
    </w:p>
    <w:p>
      <w:r>
        <w:t xml:space="preserve">Minä vuonna V ja VII armeijakunta lakkautettiin?</w:t>
      </w:r>
    </w:p>
    <w:p>
      <w:r>
        <w:rPr>
          <w:b/>
        </w:rPr>
        <w:t xml:space="preserve">Kysymys 5</w:t>
      </w:r>
    </w:p>
    <w:p>
      <w:r>
        <w:t xml:space="preserve">Kuinka monta Yhdysvaltain armeijan divisioonaa oli Saksassa?</w:t>
      </w:r>
    </w:p>
    <w:p>
      <w:r>
        <w:rPr>
          <w:b/>
        </w:rPr>
        <w:t xml:space="preserve">Kysymys 6</w:t>
      </w:r>
    </w:p>
    <w:p>
      <w:r>
        <w:t xml:space="preserve">Mikä loi pohjan pohjoisen ja etelän vastakkainasettelulle?</w:t>
      </w:r>
    </w:p>
    <w:p>
      <w:r>
        <w:rPr>
          <w:b/>
        </w:rPr>
        <w:t xml:space="preserve">Kysymys 7</w:t>
      </w:r>
    </w:p>
    <w:p>
      <w:r>
        <w:t xml:space="preserve">Minkä sodan puhkeamisen myötä huoli Länsi-Euroopan puolustamisesta väheni?</w:t>
      </w:r>
    </w:p>
    <w:p>
      <w:r>
        <w:rPr>
          <w:b/>
        </w:rPr>
        <w:t xml:space="preserve">Teksti numero 10</w:t>
      </w:r>
    </w:p>
    <w:p>
      <w:r>
        <w:t xml:space="preserve">Yhdysvallat liittyi toiseen maailmansotaan </w:t>
      </w:r>
      <w:r>
        <w:rPr>
          <w:color w:val="A9A9A9"/>
        </w:rPr>
        <w:t xml:space="preserve">joulukuussa 1941 </w:t>
      </w:r>
      <w:r>
        <w:rPr>
          <w:color w:val="DCDCDC"/>
        </w:rPr>
        <w:t xml:space="preserve">Japanin </w:t>
      </w:r>
      <w:r>
        <w:t xml:space="preserve">hyökättyä Pearl Harboriin</w:t>
      </w:r>
      <w:r>
        <w:t xml:space="preserve">.</w:t>
      </w:r>
      <w:r>
        <w:t xml:space="preserve"> Euroopan rintamalla Yhdysvaltain armeijan joukot muodostivat merkittävän osan joukoista, jotka valtasivat Pohjois-Afrikan ja Sisilian ja taistelivat myöhemmin Italiassa. D-Day-päivänä </w:t>
      </w:r>
      <w:r>
        <w:rPr>
          <w:color w:val="2F4F4F"/>
        </w:rPr>
        <w:t xml:space="preserve">6. kesäkuuta 1944 </w:t>
      </w:r>
      <w:r>
        <w:t xml:space="preserve">ja sen jälkeisessä Euroopan vapauttamisessa ja natsi-Saksan kukistamisessa miljoonilla Yhdysvaltain armeijan joukoilla oli keskeinen rooli. </w:t>
      </w:r>
      <w:r>
        <w:rPr>
          <w:color w:val="556B2F"/>
        </w:rPr>
        <w:t xml:space="preserve">Tyynenmeren sodassa </w:t>
      </w:r>
      <w:r>
        <w:t xml:space="preserve">Yhdysvaltain armeijan sotilaat osallistuivat </w:t>
      </w:r>
      <w:r>
        <w:rPr>
          <w:color w:val="6B8E23"/>
        </w:rPr>
        <w:t xml:space="preserve">Yhdysvaltain merijalkaväen </w:t>
      </w:r>
      <w:r>
        <w:t xml:space="preserve">rinnalla </w:t>
      </w:r>
      <w:r>
        <w:t xml:space="preserve">Tyynenmeren saarten valtaamiseen </w:t>
      </w:r>
      <w:r>
        <w:rPr>
          <w:color w:val="A0522D"/>
        </w:rPr>
        <w:t xml:space="preserve">japanilaisten </w:t>
      </w:r>
      <w:r>
        <w:t xml:space="preserve">hallinnasta. Akselivaltion antauduttua toukokuussa (Saksa) ja elokuussa (Japani) vuonna 1945 armeijan joukot lähetettiin Japaniin ja Saksaan miehittämään näitä kahta kukistunutta valtiota. Kaksi vuotta toisen maailmansodan jälkeen armeijan ilmavoimat erosivat armeijasta ja muuttuivat syyskuussa 1947 Yhdysvaltain ilmavoimiksi vuosikymmeniä kestäneiden erottamisyritysten jälkeen. Vuonna 1948 armeija myös poisti rotuerottelun </w:t>
      </w:r>
      <w:r>
        <w:rPr>
          <w:color w:val="228B22"/>
        </w:rPr>
        <w:t xml:space="preserve">presidentti </w:t>
      </w:r>
      <w:r>
        <w:rPr>
          <w:color w:val="191970"/>
        </w:rPr>
        <w:t xml:space="preserve">Harry S. Trumanin</w:t>
      </w:r>
      <w:r>
        <w:t xml:space="preserve"> käskystä</w:t>
      </w:r>
      <w:r>
        <w:t xml:space="preserve">.</w:t>
      </w:r>
    </w:p>
    <w:p>
      <w:r>
        <w:rPr>
          <w:b/>
        </w:rPr>
        <w:t xml:space="preserve">Kysymys 0</w:t>
      </w:r>
    </w:p>
    <w:p>
      <w:r>
        <w:t xml:space="preserve">Missä kuussa ja minä vuonna Yhdysvallat liittyi toiseen maailmansotaan?</w:t>
      </w:r>
    </w:p>
    <w:p>
      <w:r>
        <w:rPr>
          <w:b/>
        </w:rPr>
        <w:t xml:space="preserve">Kysymys 1</w:t>
      </w:r>
    </w:p>
    <w:p>
      <w:r>
        <w:t xml:space="preserve">Mikä sotilaallinen voima hyökkäsi Pearl Harboriin?</w:t>
      </w:r>
    </w:p>
    <w:p>
      <w:r>
        <w:rPr>
          <w:b/>
        </w:rPr>
        <w:t xml:space="preserve">Kysymys 2</w:t>
      </w:r>
    </w:p>
    <w:p>
      <w:r>
        <w:t xml:space="preserve">Mikä on "D-päivän" kuukausi, päivä ja vuosi?</w:t>
      </w:r>
    </w:p>
    <w:p>
      <w:r>
        <w:rPr>
          <w:b/>
        </w:rPr>
        <w:t xml:space="preserve">Kysymys 3</w:t>
      </w:r>
    </w:p>
    <w:p>
      <w:r>
        <w:t xml:space="preserve">Mikä sota johti siihen, että Yhdysvallat valtasi Tyynenmeren saaret?</w:t>
      </w:r>
    </w:p>
    <w:p>
      <w:r>
        <w:rPr>
          <w:b/>
        </w:rPr>
        <w:t xml:space="preserve">Kysymys 4</w:t>
      </w:r>
    </w:p>
    <w:p>
      <w:r>
        <w:t xml:space="preserve">Kuka oli vastuussa armeijan erottelun purkamisesta?</w:t>
      </w:r>
    </w:p>
    <w:p>
      <w:r>
        <w:rPr>
          <w:b/>
        </w:rPr>
        <w:t xml:space="preserve">Kysymys 5</w:t>
      </w:r>
    </w:p>
    <w:p>
      <w:r>
        <w:t xml:space="preserve">Missä kuussa ja minä vuonna Kiina liittyi toiseen maailmansotaan?</w:t>
      </w:r>
    </w:p>
    <w:p>
      <w:r>
        <w:rPr>
          <w:b/>
        </w:rPr>
        <w:t xml:space="preserve">Kysymys 6</w:t>
      </w:r>
    </w:p>
    <w:p>
      <w:r>
        <w:t xml:space="preserve">Mikä sotilaallinen voima auttoi Pearl Harborin aikana?</w:t>
      </w:r>
    </w:p>
    <w:p>
      <w:r>
        <w:rPr>
          <w:b/>
        </w:rPr>
        <w:t xml:space="preserve">Kysymys 7</w:t>
      </w:r>
    </w:p>
    <w:p>
      <w:r>
        <w:t xml:space="preserve">Mikä on kuukausi, päivä ja vuosi V-Day?</w:t>
      </w:r>
    </w:p>
    <w:p>
      <w:r>
        <w:rPr>
          <w:b/>
        </w:rPr>
        <w:t xml:space="preserve">Kysymys 8</w:t>
      </w:r>
    </w:p>
    <w:p>
      <w:r>
        <w:t xml:space="preserve">Kuka oli vastuussa armeijan erottelusta?</w:t>
      </w:r>
    </w:p>
    <w:p>
      <w:r>
        <w:rPr>
          <w:b/>
        </w:rPr>
        <w:t xml:space="preserve">Kysymys 9</w:t>
      </w:r>
    </w:p>
    <w:p>
      <w:r>
        <w:t xml:space="preserve">Kuka osallistui Yhdysvaltain armeijan sotilaiden kanssa Ranskan ja intiaanien väliseen sotaan?</w:t>
      </w:r>
    </w:p>
    <w:p>
      <w:r>
        <w:rPr>
          <w:b/>
        </w:rPr>
        <w:t xml:space="preserve">Teksti numero 11</w:t>
      </w:r>
    </w:p>
    <w:p>
      <w:r>
        <w:rPr>
          <w:color w:val="A9A9A9"/>
        </w:rPr>
        <w:t xml:space="preserve">Armeijan </w:t>
      </w:r>
      <w:r>
        <w:t xml:space="preserve">esikuntapäällikkö </w:t>
      </w:r>
      <w:r>
        <w:rPr>
          <w:color w:val="DCDCDC"/>
        </w:rPr>
        <w:t xml:space="preserve">kenraali Creighton Abrams hyväksyi </w:t>
      </w:r>
      <w:r>
        <w:t xml:space="preserve">kokonaisvaltaisen voimapolitiikan </w:t>
      </w:r>
      <w:r>
        <w:rPr>
          <w:color w:val="2F4F4F"/>
        </w:rPr>
        <w:t xml:space="preserve">Vietnamin sodan </w:t>
      </w:r>
      <w:r>
        <w:t xml:space="preserve">jälkeen</w:t>
      </w:r>
      <w:r>
        <w:t xml:space="preserve">, ja siihen kuuluu, että </w:t>
      </w:r>
      <w:r>
        <w:t xml:space="preserve">armeijan </w:t>
      </w:r>
      <w:r>
        <w:rPr>
          <w:color w:val="556B2F"/>
        </w:rPr>
        <w:t xml:space="preserve">kolmea </w:t>
      </w:r>
      <w:r>
        <w:t xml:space="preserve">osa-aluetta - </w:t>
      </w:r>
      <w:r>
        <w:rPr>
          <w:color w:val="6B8E23"/>
        </w:rPr>
        <w:t xml:space="preserve">kanta-armeijaa, kansalliskaartia ja reserviä - </w:t>
      </w:r>
      <w:r>
        <w:t xml:space="preserve">kohdellaan </w:t>
      </w:r>
      <w:r>
        <w:t xml:space="preserve">yhtenä kokonaisuutena. Koska kenraali Abrams uskoi, että kenenkään Yhdysvaltain presidentin ei pitäisi voida viedä Yhdysvaltoja (ja tarkemmin sanottuna Yhdysvaltain armeijaa) sotaan ilman Yhdysvaltain kansan tukea, hän nivoi armeijan kolmen osan rakenteen yhteen siten, että laajemmat operaatiot olivat mahdottomia ilman sekä armeijan kansalliskaartin että armeijan reservin osallistumista.</w:t>
      </w:r>
    </w:p>
    <w:p>
      <w:r>
        <w:rPr>
          <w:b/>
        </w:rPr>
        <w:t xml:space="preserve">Kysymys 0</w:t>
      </w:r>
    </w:p>
    <w:p>
      <w:r>
        <w:t xml:space="preserve">Kuka hyväksyi kokonaisvaltaisen voimapolitiikan?</w:t>
      </w:r>
    </w:p>
    <w:p>
      <w:r>
        <w:rPr>
          <w:b/>
        </w:rPr>
        <w:t xml:space="preserve">Kysymys 1</w:t>
      </w:r>
    </w:p>
    <w:p>
      <w:r>
        <w:t xml:space="preserve">Minkä sodan takia kokonaisvaltainen voimapolitiikka luotiin?</w:t>
      </w:r>
    </w:p>
    <w:p>
      <w:r>
        <w:rPr>
          <w:b/>
        </w:rPr>
        <w:t xml:space="preserve">Kysymys 2</w:t>
      </w:r>
    </w:p>
    <w:p>
      <w:r>
        <w:t xml:space="preserve">Kuinka moneen armeijan osaan kokonaisvoimapolitiikka vaikutti?</w:t>
      </w:r>
    </w:p>
    <w:p>
      <w:r>
        <w:rPr>
          <w:b/>
        </w:rPr>
        <w:t xml:space="preserve">Kysymys 3</w:t>
      </w:r>
    </w:p>
    <w:p>
      <w:r>
        <w:t xml:space="preserve">Kuka hylkäsi kokonaisvaltaisen voimapolitiikan?</w:t>
      </w:r>
    </w:p>
    <w:p>
      <w:r>
        <w:rPr>
          <w:b/>
        </w:rPr>
        <w:t xml:space="preserve">Kysymys 4</w:t>
      </w:r>
    </w:p>
    <w:p>
      <w:r>
        <w:t xml:space="preserve">Minkä sodan vuoksi kokonaisvaltainen voimapolitiikka palautettiin mieleen?</w:t>
      </w:r>
    </w:p>
    <w:p>
      <w:r>
        <w:rPr>
          <w:b/>
        </w:rPr>
        <w:t xml:space="preserve">Kysymys 5</w:t>
      </w:r>
    </w:p>
    <w:p>
      <w:r>
        <w:t xml:space="preserve">Kuinka moneen laivaston osaan kokonaisvoimapolitiikka vaikutti?</w:t>
      </w:r>
    </w:p>
    <w:p>
      <w:r>
        <w:rPr>
          <w:b/>
        </w:rPr>
        <w:t xml:space="preserve">Kysymys 6</w:t>
      </w:r>
    </w:p>
    <w:p>
      <w:r>
        <w:t xml:space="preserve">Mitkä kolme merivoimien osaa muodostavat yhtenäisen voiman?</w:t>
      </w:r>
    </w:p>
    <w:p>
      <w:r>
        <w:rPr>
          <w:b/>
        </w:rPr>
        <w:t xml:space="preserve">Teksti numero 12</w:t>
      </w:r>
    </w:p>
    <w:p>
      <w:r>
        <w:t xml:space="preserve">Vastauksena syyskuun 11. päivän iskuihin ja osana maailmanlaajuista terrorisminvastaista sotaa Yhdysvaltojen ja Naton joukot hyökkäsivät </w:t>
      </w:r>
      <w:r>
        <w:rPr>
          <w:color w:val="A9A9A9"/>
        </w:rPr>
        <w:t xml:space="preserve">Afganistaniin </w:t>
      </w:r>
      <w:r>
        <w:t xml:space="preserve">lokakuussa 2001 ja syrjäyttivät Taleban-hallituksen. Yhdysvaltain armeija johti myös Yhdysvaltain ja liittoutuneiden yhdistettyä hyökkäystä Irakiin </w:t>
      </w:r>
      <w:r>
        <w:t xml:space="preserve">vuonna </w:t>
      </w:r>
      <w:r>
        <w:rPr>
          <w:color w:val="DCDCDC"/>
        </w:rPr>
        <w:t xml:space="preserve">2003</w:t>
      </w:r>
      <w:r>
        <w:t xml:space="preserve">. Se toimi maavoimien ensisijaisena lähteenä, sillä se kykeni ylläpitämään lyhyen ja pitkän aikavälin operaatioita. Seuraavina vuosina operaatio muuttui säännöllisten armeijoiden välisestä konfliktista kapinallisten vastaiseksi, mikä johti </w:t>
      </w:r>
      <w:r>
        <w:rPr>
          <w:color w:val="2F4F4F"/>
        </w:rPr>
        <w:t xml:space="preserve">yli 4 000 </w:t>
      </w:r>
      <w:r>
        <w:t xml:space="preserve">yhdysvaltalaisen sotilaan </w:t>
      </w:r>
      <w:r>
        <w:t xml:space="preserve">kuolemaan </w:t>
      </w:r>
      <w:r>
        <w:t xml:space="preserve">(maaliskuussa 2008) ja tuhansien muiden loukkaantumiseen. </w:t>
      </w:r>
      <w:r>
        <w:t xml:space="preserve">kapinallisten</w:t>
      </w:r>
      <w:r>
        <w:rPr>
          <w:color w:val="556B2F"/>
        </w:rPr>
        <w:t xml:space="preserve">23,813</w:t>
      </w:r>
      <w:r>
        <w:t xml:space="preserve"> kuolemaan Irakissa vuosina 2003-2011.</w:t>
      </w:r>
    </w:p>
    <w:p>
      <w:r>
        <w:rPr>
          <w:b/>
        </w:rPr>
        <w:t xml:space="preserve">Kysymys 0</w:t>
      </w:r>
    </w:p>
    <w:p>
      <w:r>
        <w:t xml:space="preserve">Mihin maahan Yhdysvallat hyökkäsi lokakuussa 2001?</w:t>
      </w:r>
    </w:p>
    <w:p>
      <w:r>
        <w:rPr>
          <w:b/>
        </w:rPr>
        <w:t xml:space="preserve">Kysymys 1</w:t>
      </w:r>
    </w:p>
    <w:p>
      <w:r>
        <w:t xml:space="preserve">Minä vuonna Yhdysvaltain armeija hyökkäsi Irakiin?</w:t>
      </w:r>
    </w:p>
    <w:p>
      <w:r>
        <w:rPr>
          <w:b/>
        </w:rPr>
        <w:t xml:space="preserve">Kysymys 2</w:t>
      </w:r>
    </w:p>
    <w:p>
      <w:r>
        <w:t xml:space="preserve">Kuinka monta yhdysvaltalaista sotilasta kuoli maaliskuuhun 2008 mennessä kapinallisten torjunnan vuoksi?</w:t>
      </w:r>
    </w:p>
    <w:p>
      <w:r>
        <w:rPr>
          <w:b/>
        </w:rPr>
        <w:t xml:space="preserve">Kysymys 3</w:t>
      </w:r>
    </w:p>
    <w:p>
      <w:r>
        <w:t xml:space="preserve">Kuinka monta irakilaiskapinallista tapettiin vuosina 2003-2011?</w:t>
      </w:r>
    </w:p>
    <w:p>
      <w:r>
        <w:rPr>
          <w:b/>
        </w:rPr>
        <w:t xml:space="preserve">Kysymys 4</w:t>
      </w:r>
    </w:p>
    <w:p>
      <w:r>
        <w:t xml:space="preserve">Minkä maan Yhdysvallat vapautti lokakuussa 2001?</w:t>
      </w:r>
    </w:p>
    <w:p>
      <w:r>
        <w:rPr>
          <w:b/>
        </w:rPr>
        <w:t xml:space="preserve">Kysymys 5</w:t>
      </w:r>
    </w:p>
    <w:p>
      <w:r>
        <w:t xml:space="preserve">Minä vuonna Euroopan maa hyökkäsi Irakiin?</w:t>
      </w:r>
    </w:p>
    <w:p>
      <w:r>
        <w:rPr>
          <w:b/>
        </w:rPr>
        <w:t xml:space="preserve">Kysymys 6</w:t>
      </w:r>
    </w:p>
    <w:p>
      <w:r>
        <w:t xml:space="preserve">Kuinka monta eurooppalaista sotilasta kuoli maaliskuuhun 2008 mennessä kapinallisten torjunnassa?</w:t>
      </w:r>
    </w:p>
    <w:p>
      <w:r>
        <w:rPr>
          <w:b/>
        </w:rPr>
        <w:t xml:space="preserve">Kysymys 7</w:t>
      </w:r>
    </w:p>
    <w:p>
      <w:r>
        <w:t xml:space="preserve">Kuinka monta palestiinalaista kapinallista tapettiin vuosina 2003-2011? </w:t>
      </w:r>
    </w:p>
    <w:p>
      <w:r>
        <w:rPr>
          <w:b/>
        </w:rPr>
        <w:t xml:space="preserve">Kysymys 8</w:t>
      </w:r>
    </w:p>
    <w:p>
      <w:r>
        <w:t xml:space="preserve">Minä vuonna kiinalaiset johtivat yhdistetyn liittouman Irakiin?</w:t>
      </w:r>
    </w:p>
    <w:p>
      <w:r>
        <w:rPr>
          <w:b/>
        </w:rPr>
        <w:t xml:space="preserve">Teksti numero 13</w:t>
      </w:r>
    </w:p>
    <w:p>
      <w:r>
        <w:t xml:space="preserve">Tällä hetkellä armeija on jaettu kanta-armeijaan, </w:t>
      </w:r>
      <w:r>
        <w:rPr>
          <w:color w:val="A9A9A9"/>
        </w:rPr>
        <w:t xml:space="preserve">armeijan </w:t>
      </w:r>
      <w:r>
        <w:t xml:space="preserve">reserviin ja armeijan kansalliskaartiin</w:t>
      </w:r>
      <w:r>
        <w:t xml:space="preserve">.</w:t>
      </w:r>
      <w:r>
        <w:t xml:space="preserve"> Armeija jakautuu myös tärkeimpiin joukko-osastoihin, kuten ilmatorjuntatykistöön, jalkaväkeen, ilmailuun, viestijoukkoihin, pioneerijoukkoihin ja panssarijoukkoihin. Ennen </w:t>
      </w:r>
      <w:r>
        <w:t xml:space="preserve">kansalliskaartin jäseniä</w:t>
      </w:r>
      <w:r>
        <w:rPr>
          <w:color w:val="DCDCDC"/>
        </w:rPr>
        <w:t xml:space="preserve">1903</w:t>
      </w:r>
      <w:r>
        <w:t xml:space="preserve"> pidettiin </w:t>
      </w:r>
      <w:r>
        <w:rPr>
          <w:color w:val="2F4F4F"/>
        </w:rPr>
        <w:t xml:space="preserve">osavaltioiden sotilaina</w:t>
      </w:r>
      <w:r>
        <w:t xml:space="preserve">, ellei presidentti liittovaltiota (eli aktivoinut heitä). Militia Act of -lain jälkeen </w:t>
      </w:r>
      <w:r>
        <w:t xml:space="preserve">kaikilla</w:t>
      </w:r>
      <w:r>
        <w:rPr>
          <w:color w:val="556B2F"/>
        </w:rPr>
        <w:t xml:space="preserve">1903</w:t>
      </w:r>
      <w:r>
        <w:t xml:space="preserve"> kansalliskaartin sotilailla on ollut kaksoisasema: kansalliskaartilaisina </w:t>
      </w:r>
      <w:r>
        <w:t xml:space="preserve">osavaltionsa tai alueensa </w:t>
      </w:r>
      <w:r>
        <w:rPr>
          <w:color w:val="6B8E23"/>
        </w:rPr>
        <w:t xml:space="preserve">kuvernöörin </w:t>
      </w:r>
      <w:r>
        <w:t xml:space="preserve">alaisuudessa </w:t>
      </w:r>
      <w:r>
        <w:t xml:space="preserve">ja aktivoituina Yhdysvaltain armeijan reserviläisinä presidentin alaisuudessa.</w:t>
      </w:r>
    </w:p>
    <w:p>
      <w:r>
        <w:rPr>
          <w:b/>
        </w:rPr>
        <w:t xml:space="preserve">Kysymys 0</w:t>
      </w:r>
    </w:p>
    <w:p>
      <w:r>
        <w:t xml:space="preserve">Mitä kansalliskaartilaisia pidettiin ennen vuotta 1903?</w:t>
      </w:r>
    </w:p>
    <w:p>
      <w:r>
        <w:rPr>
          <w:b/>
        </w:rPr>
        <w:t xml:space="preserve">Kysymys 1</w:t>
      </w:r>
    </w:p>
    <w:p>
      <w:r>
        <w:t xml:space="preserve">Minä vuonna Milita-laki annettiin?</w:t>
      </w:r>
    </w:p>
    <w:p>
      <w:r>
        <w:rPr>
          <w:b/>
        </w:rPr>
        <w:t xml:space="preserve">Kysymys 2</w:t>
      </w:r>
    </w:p>
    <w:p>
      <w:r>
        <w:t xml:space="preserve">Ilmatorjuntatykistö on minkä osasto?</w:t>
      </w:r>
    </w:p>
    <w:p>
      <w:r>
        <w:rPr>
          <w:b/>
        </w:rPr>
        <w:t xml:space="preserve">Kysymys 3</w:t>
      </w:r>
    </w:p>
    <w:p>
      <w:r>
        <w:t xml:space="preserve">Kansalliskaartilaiset ovat kenen alaisia?</w:t>
      </w:r>
    </w:p>
    <w:p>
      <w:r>
        <w:rPr>
          <w:b/>
        </w:rPr>
        <w:t xml:space="preserve">Kysymys 4</w:t>
      </w:r>
    </w:p>
    <w:p>
      <w:r>
        <w:t xml:space="preserve">Mitä Yhdysvaltain laivasto oli ennen vuotta 1903?</w:t>
      </w:r>
    </w:p>
    <w:p>
      <w:r>
        <w:rPr>
          <w:b/>
        </w:rPr>
        <w:t xml:space="preserve">Kysymys 5</w:t>
      </w:r>
    </w:p>
    <w:p>
      <w:r>
        <w:t xml:space="preserve">Minä vuonna Milita Act lakkautettiin?</w:t>
      </w:r>
    </w:p>
    <w:p>
      <w:r>
        <w:rPr>
          <w:b/>
        </w:rPr>
        <w:t xml:space="preserve">Kysymys 6</w:t>
      </w:r>
    </w:p>
    <w:p>
      <w:r>
        <w:t xml:space="preserve">Mihin valtion puolustustykistö kuuluu?</w:t>
      </w:r>
    </w:p>
    <w:p>
      <w:r>
        <w:rPr>
          <w:b/>
        </w:rPr>
        <w:t xml:space="preserve">Kysymys 7</w:t>
      </w:r>
    </w:p>
    <w:p>
      <w:r>
        <w:t xml:space="preserve">Kuka hallitsee Yhdysvaltain laivastoa?</w:t>
      </w:r>
    </w:p>
    <w:p>
      <w:r>
        <w:rPr>
          <w:b/>
        </w:rPr>
        <w:t xml:space="preserve">Teksti numero 14</w:t>
      </w:r>
    </w:p>
    <w:p>
      <w:r>
        <w:t xml:space="preserve">Yhdysvaltain armeija koostuu nykyisin </w:t>
      </w:r>
      <w:r>
        <w:t xml:space="preserve">aktiivisista</w:t>
      </w:r>
      <w:r>
        <w:rPr>
          <w:color w:val="A9A9A9"/>
        </w:rPr>
        <w:t xml:space="preserve">10</w:t>
      </w:r>
      <w:r>
        <w:t xml:space="preserve"> divisioonista sekä useista itsenäisistä yksiköistä. Joukot ovat supistumassa useiden vuosien kasvun jälkeen. Kesäkuussa 2013 armeija ilmoitti suunnitelmista supistaa </w:t>
      </w:r>
      <w:r>
        <w:t xml:space="preserve">aktiivisia </w:t>
      </w:r>
      <w:r>
        <w:rPr>
          <w:color w:val="DCDCDC"/>
        </w:rPr>
        <w:t xml:space="preserve">32</w:t>
      </w:r>
      <w:r>
        <w:t xml:space="preserve">taisteluprikaatiyksiköitä vuoteen </w:t>
      </w:r>
      <w:r>
        <w:t xml:space="preserve">2015 mennessä, jotta aktiivisen palvelusvuorokausivoiman vähennys vastaisi 490 000 sotilaan vähennystä. Armeijan esikuntapäällikkö </w:t>
      </w:r>
      <w:r>
        <w:rPr>
          <w:color w:val="2F4F4F"/>
        </w:rPr>
        <w:t xml:space="preserve">Raymond Odierno </w:t>
      </w:r>
      <w:r>
        <w:t xml:space="preserve">on ennustanut, että vuoteen 2018 mennessä armeija supistuu lopulta "</w:t>
      </w:r>
      <w:r>
        <w:rPr>
          <w:color w:val="556B2F"/>
        </w:rPr>
        <w:t xml:space="preserve">450,000</w:t>
      </w:r>
      <w:r>
        <w:t xml:space="preserve"> aktiivikomponentissa, 335 000:een kansalliskaartissa ja </w:t>
      </w:r>
      <w:r>
        <w:t xml:space="preserve">Yhdysvaltain armeijan reservissä</w:t>
      </w:r>
      <w:r>
        <w:rPr>
          <w:color w:val="6B8E23"/>
        </w:rPr>
        <w:t xml:space="preserve">195,000</w:t>
      </w:r>
      <w:r>
        <w:t xml:space="preserve">".</w:t>
      </w:r>
    </w:p>
    <w:p>
      <w:r>
        <w:rPr>
          <w:b/>
        </w:rPr>
        <w:t xml:space="preserve">Kysymys 0</w:t>
      </w:r>
    </w:p>
    <w:p>
      <w:r>
        <w:t xml:space="preserve">Kuinka monta divisioonaa Yhdysvaltain armeijassa on?</w:t>
      </w:r>
    </w:p>
    <w:p>
      <w:r>
        <w:rPr>
          <w:b/>
        </w:rPr>
        <w:t xml:space="preserve">Kysymys 1</w:t>
      </w:r>
    </w:p>
    <w:p>
      <w:r>
        <w:t xml:space="preserve">Kuinka monta prikaatiyksikköä armeija supisti vuoteen 2015 mennessä?</w:t>
      </w:r>
    </w:p>
    <w:p>
      <w:r>
        <w:rPr>
          <w:b/>
        </w:rPr>
        <w:t xml:space="preserve">Kysymys 2</w:t>
      </w:r>
    </w:p>
    <w:p>
      <w:r>
        <w:t xml:space="preserve">Kuka on armeijan esikuntapäällikkö?</w:t>
      </w:r>
    </w:p>
    <w:p>
      <w:r>
        <w:rPr>
          <w:b/>
        </w:rPr>
        <w:t xml:space="preserve">Kysymys 3</w:t>
      </w:r>
    </w:p>
    <w:p>
      <w:r>
        <w:t xml:space="preserve">Kuinka monta aktiivista armeijan jäsentä on vuoteen 2018 mennessä?</w:t>
      </w:r>
    </w:p>
    <w:p>
      <w:r>
        <w:rPr>
          <w:b/>
        </w:rPr>
        <w:t xml:space="preserve">Kysymys 4</w:t>
      </w:r>
    </w:p>
    <w:p>
      <w:r>
        <w:t xml:space="preserve">Kuinka monta armeijan reserviläistä on vuoteen 2018 mennessä?</w:t>
      </w:r>
    </w:p>
    <w:p>
      <w:r>
        <w:rPr>
          <w:b/>
        </w:rPr>
        <w:t xml:space="preserve">Kysymys 5</w:t>
      </w:r>
    </w:p>
    <w:p>
      <w:r>
        <w:t xml:space="preserve">Kuinka monta divisioonaa Yhdysvaltain laivastossa on?</w:t>
      </w:r>
    </w:p>
    <w:p>
      <w:r>
        <w:rPr>
          <w:b/>
        </w:rPr>
        <w:t xml:space="preserve">Kysymys 6</w:t>
      </w:r>
    </w:p>
    <w:p>
      <w:r>
        <w:t xml:space="preserve">Kuinka monta prikaatiyksikköä laivasto supisti vuoteen 2015 mennessä?</w:t>
      </w:r>
    </w:p>
    <w:p>
      <w:r>
        <w:rPr>
          <w:b/>
        </w:rPr>
        <w:t xml:space="preserve">Kysymys 7</w:t>
      </w:r>
    </w:p>
    <w:p>
      <w:r>
        <w:t xml:space="preserve">Kuka on laivaston esikuntapäällikkö?</w:t>
      </w:r>
    </w:p>
    <w:p>
      <w:r>
        <w:rPr>
          <w:b/>
        </w:rPr>
        <w:t xml:space="preserve">Kysymys 8</w:t>
      </w:r>
    </w:p>
    <w:p>
      <w:r>
        <w:t xml:space="preserve">Kuinka monta aktiivista laivaston jäsentä on vuonna 2018?</w:t>
      </w:r>
    </w:p>
    <w:p>
      <w:r>
        <w:rPr>
          <w:b/>
        </w:rPr>
        <w:t xml:space="preserve">Kysymys 9</w:t>
      </w:r>
    </w:p>
    <w:p>
      <w:r>
        <w:t xml:space="preserve">Kuinka monta merivoimien reserviläistä on vuoteen 2018 mennessä?</w:t>
      </w:r>
    </w:p>
    <w:p>
      <w:r>
        <w:rPr>
          <w:b/>
        </w:rPr>
        <w:t xml:space="preserve">Teksti numero 15</w:t>
      </w:r>
    </w:p>
    <w:p>
      <w:r>
        <w:t xml:space="preserve">Yhdysvaltain armeijan koulutus jaetaan yleensä kahteen luokkaan - </w:t>
      </w:r>
      <w:r>
        <w:rPr>
          <w:color w:val="A9A9A9"/>
        </w:rPr>
        <w:t xml:space="preserve">yksilölliseen ja kollektiiviseen koulutukseen</w:t>
      </w:r>
      <w:r>
        <w:t xml:space="preserve">. </w:t>
      </w:r>
      <w:r>
        <w:t xml:space="preserve">Peruskoulutus kestää </w:t>
      </w:r>
      <w:r>
        <w:t xml:space="preserve">useimmille alokkaille </w:t>
      </w:r>
      <w:r>
        <w:rPr>
          <w:color w:val="DCDCDC"/>
        </w:rPr>
        <w:t xml:space="preserve">10 viikkoa</w:t>
      </w:r>
      <w:r>
        <w:t xml:space="preserve">, minkä jälkeen seuraa yksilöllinen jatkokoulutus (AIT), jossa alokkaat saavat koulutusta sotilasammatillisiin erikoisaloihinsa (MOS). Joidenkin yksilöiden MOS-erikoisammattitutkinnot vaihtelevat </w:t>
      </w:r>
      <w:r>
        <w:rPr>
          <w:color w:val="2F4F4F"/>
        </w:rPr>
        <w:t xml:space="preserve">14-20 viikon </w:t>
      </w:r>
      <w:r>
        <w:t xml:space="preserve">OSUT-koulutuksesta (</w:t>
      </w:r>
      <w:r>
        <w:rPr>
          <w:color w:val="556B2F"/>
        </w:rPr>
        <w:t xml:space="preserve">One Station Unit Training)</w:t>
      </w:r>
      <w:r>
        <w:t xml:space="preserve">, jossa yhdistyvät peruskoulutus ja AIT. AIT-koulun pituus vaihtelee MOS:n mukaan AIT:ssä vietetyn ajan pituus riippuu sotilaan MOS:stä, ja joidenkin erittäin teknisten MOS:ien koulutus voi vaatia useita kuukausia (esim. vieraiden kielten kääntäjät). Armeijan tarpeista riippuen taisteluvoimien sotilaiden taistelukoulutusta (Basic Combat Training) annetaan useissa eri paikoissa, mutta kaksi pitkäaikaisinta ovat panssarikoulu (Armor School) ja jalkaväkikoulu (Infantry School), jotka molemmat sijaitsevat </w:t>
      </w:r>
      <w:r>
        <w:rPr>
          <w:color w:val="6B8E23"/>
        </w:rPr>
        <w:t xml:space="preserve">Fort Benningissä, Georgiassa</w:t>
      </w:r>
      <w:r>
        <w:t xml:space="preserve">.</w:t>
      </w:r>
    </w:p>
    <w:p>
      <w:r>
        <w:rPr>
          <w:b/>
        </w:rPr>
        <w:t xml:space="preserve">Kysymys 0</w:t>
      </w:r>
    </w:p>
    <w:p>
      <w:r>
        <w:t xml:space="preserve">Mihin luokkiin Yhdysvaltain armeijan koulutus jaetaan?</w:t>
      </w:r>
    </w:p>
    <w:p>
      <w:r>
        <w:rPr>
          <w:b/>
        </w:rPr>
        <w:t xml:space="preserve">Kysymys 1</w:t>
      </w:r>
    </w:p>
    <w:p>
      <w:r>
        <w:t xml:space="preserve">Kuinka kauan peruskoulutus kestää?</w:t>
      </w:r>
    </w:p>
    <w:p>
      <w:r>
        <w:rPr>
          <w:b/>
        </w:rPr>
        <w:t xml:space="preserve">Kysymys 2</w:t>
      </w:r>
    </w:p>
    <w:p>
      <w:r>
        <w:t xml:space="preserve">Kuinka kauan sotilasammattien erikoiskoulutus kestää?</w:t>
      </w:r>
    </w:p>
    <w:p>
      <w:r>
        <w:rPr>
          <w:b/>
        </w:rPr>
        <w:t xml:space="preserve">Kysymys 3</w:t>
      </w:r>
    </w:p>
    <w:p>
      <w:r>
        <w:t xml:space="preserve">Mitä OSUT tarkoittaa?</w:t>
      </w:r>
    </w:p>
    <w:p>
      <w:r>
        <w:rPr>
          <w:b/>
        </w:rPr>
        <w:t xml:space="preserve">Kysymys 4</w:t>
      </w:r>
    </w:p>
    <w:p>
      <w:r>
        <w:t xml:space="preserve">Missä panssarikoulu ja jalkaväkikoulu sijaitsevat?</w:t>
      </w:r>
    </w:p>
    <w:p>
      <w:r>
        <w:rPr>
          <w:b/>
        </w:rPr>
        <w:t xml:space="preserve">Kysymys 5</w:t>
      </w:r>
    </w:p>
    <w:p>
      <w:r>
        <w:t xml:space="preserve">Mihin luokkiin Yhdysvaltain laivasto on jaettu?</w:t>
      </w:r>
    </w:p>
    <w:p>
      <w:r>
        <w:rPr>
          <w:b/>
        </w:rPr>
        <w:t xml:space="preserve">Kysymys 6</w:t>
      </w:r>
    </w:p>
    <w:p>
      <w:r>
        <w:t xml:space="preserve">Kuinka kauan tykistön peruskoulutus kestää?</w:t>
      </w:r>
    </w:p>
    <w:p>
      <w:r>
        <w:rPr>
          <w:b/>
        </w:rPr>
        <w:t xml:space="preserve">Kysymys 7</w:t>
      </w:r>
    </w:p>
    <w:p>
      <w:r>
        <w:t xml:space="preserve">Kuinka kauan sotilaallinen ruoanlaittokurssi kestää?</w:t>
      </w:r>
    </w:p>
    <w:p>
      <w:r>
        <w:rPr>
          <w:b/>
        </w:rPr>
        <w:t xml:space="preserve">Kysymys 8</w:t>
      </w:r>
    </w:p>
    <w:p>
      <w:r>
        <w:t xml:space="preserve">Kuinka kauan merivoimien sotilasammattien erikoiskoulutus kestää?</w:t>
      </w:r>
    </w:p>
    <w:p>
      <w:r>
        <w:rPr>
          <w:b/>
        </w:rPr>
        <w:t xml:space="preserve">Kysymys 9</w:t>
      </w:r>
    </w:p>
    <w:p>
      <w:r>
        <w:t xml:space="preserve">Mitä ASUT tarkoittaa?</w:t>
      </w:r>
    </w:p>
    <w:p>
      <w:r>
        <w:rPr>
          <w:b/>
        </w:rPr>
        <w:t xml:space="preserve">Teksti numero 16</w:t>
      </w:r>
    </w:p>
    <w:p>
      <w:r>
        <w:t xml:space="preserve">Monia yksiköitä täydennetään erilaisilla erikoisaseilla, kuten M249 SAW:llä (</w:t>
      </w:r>
      <w:r>
        <w:rPr>
          <w:color w:val="A9A9A9"/>
        </w:rPr>
        <w:t xml:space="preserve">Squad Automatic Weapon), </w:t>
      </w:r>
      <w:r>
        <w:t xml:space="preserve">jotka tarjoavat </w:t>
      </w:r>
      <w:r>
        <w:rPr>
          <w:color w:val="DCDCDC"/>
        </w:rPr>
        <w:t xml:space="preserve">tukitulta </w:t>
      </w:r>
      <w:r>
        <w:t xml:space="preserve">tulijoukkueiden tasolla. Epäsuoraa tulta annetaan M203-kranaatinheittimellä. M1014 Joint Service Combat Shotgunia tai Mossberg 590 -haulikkoa käytetään </w:t>
      </w:r>
      <w:r>
        <w:rPr>
          <w:color w:val="2F4F4F"/>
        </w:rPr>
        <w:t xml:space="preserve">ovien murtamiseen ja lähitaisteluun</w:t>
      </w:r>
      <w:r>
        <w:t xml:space="preserve">. </w:t>
      </w:r>
      <w:r>
        <w:rPr>
          <w:color w:val="556B2F"/>
        </w:rPr>
        <w:t xml:space="preserve">M14EBR</w:t>
      </w:r>
      <w:r>
        <w:t xml:space="preserve">:ää käyttävät </w:t>
      </w:r>
      <w:r>
        <w:t xml:space="preserve">nimetyt ampujat</w:t>
      </w:r>
      <w:r>
        <w:rPr>
          <w:color w:val="556B2F"/>
        </w:rPr>
        <w:t xml:space="preserve">.</w:t>
      </w:r>
      <w:r>
        <w:t xml:space="preserve"> Tarkka-ampujat käyttävät M107-kauko-ampujakivääriä, M2010 Enhanced Sniper Rifle -ampujakivääriä ja </w:t>
      </w:r>
      <w:r>
        <w:t xml:space="preserve">M110-puoliautomaattista tarkka-ampujakivääriä.</w:t>
      </w:r>
    </w:p>
    <w:p>
      <w:r>
        <w:rPr>
          <w:b/>
        </w:rPr>
        <w:t xml:space="preserve">Kysymys 0</w:t>
      </w:r>
    </w:p>
    <w:p>
      <w:r>
        <w:t xml:space="preserve">Mitä tarkoittaa SAW sanassa M249 SAW?</w:t>
      </w:r>
    </w:p>
    <w:p>
      <w:r>
        <w:rPr>
          <w:b/>
        </w:rPr>
        <w:t xml:space="preserve">Kysymys 1</w:t>
      </w:r>
    </w:p>
    <w:p>
      <w:r>
        <w:t xml:space="preserve">Millaiseen ammuntaan M249 SAW:tä yleensä käytetään?</w:t>
      </w:r>
    </w:p>
    <w:p>
      <w:r>
        <w:rPr>
          <w:b/>
        </w:rPr>
        <w:t xml:space="preserve">Kysymys 2</w:t>
      </w:r>
    </w:p>
    <w:p>
      <w:r>
        <w:t xml:space="preserve">Mihin Mossberg 590:ää käytetään?</w:t>
      </w:r>
    </w:p>
    <w:p>
      <w:r>
        <w:rPr>
          <w:b/>
        </w:rPr>
        <w:t xml:space="preserve">Kysymys 3</w:t>
      </w:r>
    </w:p>
    <w:p>
      <w:r>
        <w:t xml:space="preserve">Mitä asetta nimetty ampuja käyttää?</w:t>
      </w:r>
    </w:p>
    <w:p>
      <w:r>
        <w:rPr>
          <w:b/>
        </w:rPr>
        <w:t xml:space="preserve">Kysymys 4</w:t>
      </w:r>
    </w:p>
    <w:p>
      <w:r>
        <w:t xml:space="preserve">Mitä puoliautomaattista tarkka-ampujaa tarkka-ampujat käyttävät?</w:t>
      </w:r>
    </w:p>
    <w:p>
      <w:r>
        <w:rPr>
          <w:b/>
        </w:rPr>
        <w:t xml:space="preserve">Kysymys 5</w:t>
      </w:r>
    </w:p>
    <w:p>
      <w:r>
        <w:t xml:space="preserve">Mitä tarkoittaa SAW M248:ssa?</w:t>
      </w:r>
    </w:p>
    <w:p>
      <w:r>
        <w:rPr>
          <w:b/>
        </w:rPr>
        <w:t xml:space="preserve">Kysymys 6</w:t>
      </w:r>
    </w:p>
    <w:p>
      <w:r>
        <w:t xml:space="preserve">Millaiseen ammuntaan M248 SAW:tä yleensä käytetään?</w:t>
      </w:r>
    </w:p>
    <w:p>
      <w:r>
        <w:rPr>
          <w:b/>
        </w:rPr>
        <w:t xml:space="preserve">Kysymys 7</w:t>
      </w:r>
    </w:p>
    <w:p>
      <w:r>
        <w:t xml:space="preserve">Mitä asetta nimetyt ampujat käyttävät vähiten?</w:t>
      </w:r>
    </w:p>
    <w:p>
      <w:r>
        <w:rPr>
          <w:b/>
        </w:rPr>
        <w:t xml:space="preserve">Kysymys 8</w:t>
      </w:r>
    </w:p>
    <w:p>
      <w:r>
        <w:t xml:space="preserve">Millaista automaattiasetta tarkka-ampujat käyttävät?</w:t>
      </w:r>
    </w:p>
    <w:p>
      <w:r>
        <w:rPr>
          <w:b/>
        </w:rPr>
        <w:t xml:space="preserve">Teksti numero 17</w:t>
      </w:r>
    </w:p>
    <w:p>
      <w:r>
        <w:t xml:space="preserve">Pentagon on ostanut </w:t>
      </w:r>
      <w:r>
        <w:t xml:space="preserve">MRAP-ajoneuvoja</w:t>
      </w:r>
      <w:r>
        <w:rPr>
          <w:color w:val="A9A9A9"/>
        </w:rPr>
        <w:t xml:space="preserve">25,000</w:t>
      </w:r>
      <w:r>
        <w:t xml:space="preserve"> vuodesta 2007 lähtien 25 muunnelmaa nopeiden hankintojen kautta ilman pitkän aikavälin suunnitelmia alustoille. Armeija aikoo luopua </w:t>
      </w:r>
      <w:r>
        <w:t xml:space="preserve">ajoneuvoista</w:t>
      </w:r>
      <w:r>
        <w:rPr>
          <w:color w:val="DCDCDC"/>
        </w:rPr>
        <w:t xml:space="preserve">7,456</w:t>
      </w:r>
      <w:r>
        <w:t xml:space="preserve"> ja säilyttää</w:t>
      </w:r>
      <w:r>
        <w:rPr>
          <w:color w:val="2F4F4F"/>
        </w:rPr>
        <w:t xml:space="preserve">8,585</w:t>
      </w:r>
      <w:r>
        <w:t xml:space="preserve"> </w:t>
      </w:r>
      <w:r>
        <w:t xml:space="preserve">. </w:t>
      </w:r>
      <w:r>
        <w:t xml:space="preserve">Armeijan säilyttämistä ajoneuvoista 5 036 ajoneuvoa varastoidaan, niitä </w:t>
      </w:r>
      <w:r>
        <w:t xml:space="preserve">käytetään koulutukseen </w:t>
      </w:r>
      <w:r>
        <w:rPr>
          <w:color w:val="556B2F"/>
        </w:rPr>
        <w:t xml:space="preserve">1,073</w:t>
      </w:r>
      <w:r>
        <w:t xml:space="preserve">ja loput levitetään aktiivisten joukkojen käyttöön. </w:t>
      </w:r>
      <w:r>
        <w:t xml:space="preserve">Eniten, 5 681 ajoneuvoa, säilytetään </w:t>
      </w:r>
      <w:r>
        <w:rPr>
          <w:color w:val="6B8E23"/>
        </w:rPr>
        <w:t xml:space="preserve">Oshkosh M-ATV </w:t>
      </w:r>
      <w:r>
        <w:t xml:space="preserve">-ajoneuvoa, koska </w:t>
      </w:r>
      <w:r>
        <w:t xml:space="preserve">se on muita MRAP-ajoneuvoja pienempi ja kevyempi maastoliikennettä varten. Toinen eniten säilytettävä ajoneuvo on Navistar MaxxPro Dash, johon kuuluu 2 633 ajoneuvoa ja 301 </w:t>
      </w:r>
      <w:r>
        <w:t xml:space="preserve">Maxxpro-ambulanssia</w:t>
      </w:r>
      <w:r>
        <w:t xml:space="preserve">.</w:t>
      </w:r>
      <w:r>
        <w:t xml:space="preserve"> Tuhannet muut MRAP-ajoneuvot, kuten Cougar, BAE Caiman ja suuremmat MaxxPro-ajoneuvot, hävitetään.</w:t>
      </w:r>
    </w:p>
    <w:p>
      <w:r>
        <w:rPr>
          <w:b/>
        </w:rPr>
        <w:t xml:space="preserve">Kysymys 0</w:t>
      </w:r>
    </w:p>
    <w:p>
      <w:r>
        <w:t xml:space="preserve">Kuinka monta MRAP-ajoneuvoa Pentagon on ostanut vuodesta 2007 lähtien?</w:t>
      </w:r>
    </w:p>
    <w:p>
      <w:r>
        <w:rPr>
          <w:b/>
        </w:rPr>
        <w:t xml:space="preserve">Kysymys 1</w:t>
      </w:r>
    </w:p>
    <w:p>
      <w:r>
        <w:t xml:space="preserve">Kuinka monesta 25 000 ajoneuvosta he aikovat päästä eroon?</w:t>
      </w:r>
    </w:p>
    <w:p>
      <w:r>
        <w:rPr>
          <w:b/>
        </w:rPr>
        <w:t xml:space="preserve">Kysymys 2</w:t>
      </w:r>
    </w:p>
    <w:p>
      <w:r>
        <w:t xml:space="preserve">Kuinka monta ajoneuvoa käytetään koulutukseen?</w:t>
      </w:r>
    </w:p>
    <w:p>
      <w:r>
        <w:rPr>
          <w:b/>
        </w:rPr>
        <w:t xml:space="preserve">Kysymys 3</w:t>
      </w:r>
    </w:p>
    <w:p>
      <w:r>
        <w:t xml:space="preserve">Minkä ajoneuvon armeija säilyttää 5681 kappaletta?</w:t>
      </w:r>
    </w:p>
    <w:p>
      <w:r>
        <w:rPr>
          <w:b/>
        </w:rPr>
        <w:t xml:space="preserve">Kysymys 4</w:t>
      </w:r>
    </w:p>
    <w:p>
      <w:r>
        <w:t xml:space="preserve">Minkälainen ambulanssi armeijalla on 301?</w:t>
      </w:r>
    </w:p>
    <w:p>
      <w:r>
        <w:rPr>
          <w:b/>
        </w:rPr>
        <w:t xml:space="preserve">Kysymys 5</w:t>
      </w:r>
    </w:p>
    <w:p>
      <w:r>
        <w:t xml:space="preserve">Kuinka monta MRAP-ajoneuvoa Pentagon on ostanut vuoden 2000 jälkeen? </w:t>
      </w:r>
    </w:p>
    <w:p>
      <w:r>
        <w:rPr>
          <w:b/>
        </w:rPr>
        <w:t xml:space="preserve">Kysymys 6</w:t>
      </w:r>
    </w:p>
    <w:p>
      <w:r>
        <w:t xml:space="preserve">Kuinka monta näistä 25 00 autosta he aikovat myydä?</w:t>
      </w:r>
    </w:p>
    <w:p>
      <w:r>
        <w:rPr>
          <w:b/>
        </w:rPr>
        <w:t xml:space="preserve">Kysymys 7</w:t>
      </w:r>
    </w:p>
    <w:p>
      <w:r>
        <w:t xml:space="preserve">Kuinka monta ajoneuvoa armeija aikoo jättää käyttämättä koulutukseen?</w:t>
      </w:r>
    </w:p>
    <w:p>
      <w:r>
        <w:rPr>
          <w:b/>
        </w:rPr>
        <w:t xml:space="preserve">Kysymys 8</w:t>
      </w:r>
    </w:p>
    <w:p>
      <w:r>
        <w:t xml:space="preserve">Kuinka monta ajoneuvoa laivasto säilyttää?</w:t>
      </w:r>
    </w:p>
    <w:p>
      <w:r>
        <w:rPr>
          <w:b/>
        </w:rPr>
        <w:t xml:space="preserve">Kysymys 9</w:t>
      </w:r>
    </w:p>
    <w:p>
      <w:r>
        <w:t xml:space="preserve">Minkä tyyppistä panssarivaunua armeijalla on 301 kappaletta?</w:t>
      </w:r>
    </w:p>
    <w:p>
      <w:r>
        <w:rPr>
          <w:b/>
        </w:rPr>
        <w:t xml:space="preserve">Teksti numero 18</w:t>
      </w:r>
    </w:p>
    <w:p>
      <w:r>
        <w:t xml:space="preserve">Yhdysvaltain armeijan </w:t>
      </w:r>
      <w:r>
        <w:rPr>
          <w:color w:val="A9A9A9"/>
        </w:rPr>
        <w:t xml:space="preserve">mustaa barettia </w:t>
      </w:r>
      <w:r>
        <w:t xml:space="preserve">(joka on korvattu pysyvästi partiolakilla) ei enää käytetä uuden ACU:n kanssa varuskuntatehtävissä. Sen </w:t>
      </w:r>
      <w:r>
        <w:t xml:space="preserve">jälkeen, kun vuosien ajan oli valitettu, että se ei sovellu hyvin useimpiin työolosuhteisiin, armeijan esikuntapäällikkö </w:t>
      </w:r>
      <w:r>
        <w:rPr>
          <w:color w:val="DCDCDC"/>
        </w:rPr>
        <w:t xml:space="preserve">kenraali Martin Dempsey </w:t>
      </w:r>
      <w:r>
        <w:t xml:space="preserve">poisti sen käytöstä ACU:n kanssa </w:t>
      </w:r>
      <w:r>
        <w:rPr>
          <w:color w:val="2F4F4F"/>
        </w:rPr>
        <w:t xml:space="preserve">kesäkuussa 2011</w:t>
      </w:r>
      <w:r>
        <w:t xml:space="preserve">. </w:t>
      </w:r>
      <w:r>
        <w:t xml:space="preserve">Barettia käyttävät edelleen ne sotilaat, jotka ovat parhaillaan hyppytilassa olevassa yksikössä, riippumatta siitä, onko käyttäjällä laskuvarjohyppykelpoisuus vai ei (</w:t>
      </w:r>
      <w:r>
        <w:rPr>
          <w:color w:val="556B2F"/>
        </w:rPr>
        <w:t xml:space="preserve">ruskeankeltainen </w:t>
      </w:r>
      <w:r>
        <w:t xml:space="preserve">baretti), 75. ranger-rykmentin ja ilmarynnäkkö- ja ranger-koulutusprikaatin jäsenet (ruskeankeltainen baretti) ja </w:t>
      </w:r>
      <w:r>
        <w:rPr>
          <w:color w:val="6B8E23"/>
        </w:rPr>
        <w:t xml:space="preserve">erikoisjoukot </w:t>
      </w:r>
      <w:r>
        <w:t xml:space="preserve">(</w:t>
      </w:r>
      <w:r>
        <w:rPr>
          <w:color w:val="A0522D"/>
        </w:rPr>
        <w:t xml:space="preserve">kiväärinvihreä </w:t>
      </w:r>
      <w:r>
        <w:t xml:space="preserve">baretti), ja he voivat käyttää sitä armeijan virkapuvun kanssa muissa kuin juhlallisissa tehtävissä. Yksiköiden komentajat voivat edelleen määrätä, että näissä yksiköissä käytetään partiolippistä harjoitusympäristöissä tai autovarikoissa.</w:t>
      </w:r>
    </w:p>
    <w:p>
      <w:r>
        <w:rPr>
          <w:b/>
        </w:rPr>
        <w:t xml:space="preserve">Kysymys 0</w:t>
      </w:r>
    </w:p>
    <w:p>
      <w:r>
        <w:t xml:space="preserve">Mikä virkapuvun osa on korvattu partiolakilla?</w:t>
      </w:r>
    </w:p>
    <w:p>
      <w:r>
        <w:rPr>
          <w:b/>
        </w:rPr>
        <w:t xml:space="preserve">Kysymys 1</w:t>
      </w:r>
    </w:p>
    <w:p>
      <w:r>
        <w:t xml:space="preserve">Kuka oli armeijan esikuntapäällikkö tähän aikaan?</w:t>
      </w:r>
    </w:p>
    <w:p>
      <w:r>
        <w:rPr>
          <w:b/>
        </w:rPr>
        <w:t xml:space="preserve">Kysymys 2</w:t>
      </w:r>
    </w:p>
    <w:p>
      <w:r>
        <w:t xml:space="preserve">Missä kuussa ja minä vuonna musta baretti vaihdettiin?</w:t>
      </w:r>
    </w:p>
    <w:p>
      <w:r>
        <w:rPr>
          <w:b/>
        </w:rPr>
        <w:t xml:space="preserve">Kysymys 3</w:t>
      </w:r>
    </w:p>
    <w:p>
      <w:r>
        <w:t xml:space="preserve">Jos sotilas on yksikössä hyppytilassa, minkä väristä barettia hän käyttää?</w:t>
      </w:r>
    </w:p>
    <w:p>
      <w:r>
        <w:rPr>
          <w:b/>
        </w:rPr>
        <w:t xml:space="preserve">Kysymys 4</w:t>
      </w:r>
    </w:p>
    <w:p>
      <w:r>
        <w:t xml:space="preserve">Kuka käyttää kiväärin vihreää barettia?</w:t>
      </w:r>
    </w:p>
    <w:p>
      <w:r>
        <w:rPr>
          <w:b/>
        </w:rPr>
        <w:t xml:space="preserve">Kysymys 5</w:t>
      </w:r>
    </w:p>
    <w:p>
      <w:r>
        <w:t xml:space="preserve">Mikä virkapuvun osa on korvattu partiotopilla?</w:t>
      </w:r>
    </w:p>
    <w:p>
      <w:r>
        <w:rPr>
          <w:b/>
        </w:rPr>
        <w:t xml:space="preserve">Kysymys 6</w:t>
      </w:r>
    </w:p>
    <w:p>
      <w:r>
        <w:t xml:space="preserve">Kuka on laivaston esikuntapäällikkö tällä hetkellä?</w:t>
      </w:r>
    </w:p>
    <w:p>
      <w:r>
        <w:rPr>
          <w:b/>
        </w:rPr>
        <w:t xml:space="preserve">Kysymys 7</w:t>
      </w:r>
    </w:p>
    <w:p>
      <w:r>
        <w:t xml:space="preserve">Missä kuussa ja minä vuonna musta paita vaihdettiin?</w:t>
      </w:r>
    </w:p>
    <w:p>
      <w:r>
        <w:rPr>
          <w:b/>
        </w:rPr>
        <w:t xml:space="preserve">Kysymys 8</w:t>
      </w:r>
    </w:p>
    <w:p>
      <w:r>
        <w:t xml:space="preserve">Minkä väristä barettia pysyvän aseman yksikössä oleva sotilas käyttää?</w:t>
      </w:r>
    </w:p>
    <w:p>
      <w:r>
        <w:rPr>
          <w:b/>
        </w:rPr>
        <w:t xml:space="preserve">Kysymys 9</w:t>
      </w:r>
    </w:p>
    <w:p>
      <w:r>
        <w:t xml:space="preserve">Minkä väristä barettia 76. jääkäjärykmentin jäsen käyttää?</w:t>
      </w:r>
    </w:p>
    <w:p>
      <w:r>
        <w:rPr>
          <w:b/>
        </w:rPr>
        <w:t xml:space="preserve">Teksti numero 19</w:t>
      </w:r>
    </w:p>
    <w:p>
      <w:r>
        <w:t xml:space="preserve">Armeija kuuluu armeijakuntana armeijaministeriöön, joka on yksi </w:t>
      </w:r>
      <w:r>
        <w:t xml:space="preserve">puolustusministeriön </w:t>
      </w:r>
      <w:r>
        <w:rPr>
          <w:color w:val="A9A9A9"/>
        </w:rPr>
        <w:t xml:space="preserve">kolmesta </w:t>
      </w:r>
      <w:r>
        <w:rPr>
          <w:color w:val="DCDCDC"/>
        </w:rPr>
        <w:t xml:space="preserve">sotilasministeriöstä. </w:t>
      </w:r>
      <w:r>
        <w:t xml:space="preserve">Yhdysvaltain armeijaa johtaa siviilihenkilönä nimitetty korkea-arvoinen virkamies, </w:t>
      </w:r>
      <w:r>
        <w:rPr>
          <w:color w:val="2F4F4F"/>
        </w:rPr>
        <w:t xml:space="preserve">maavoimien ministeri </w:t>
      </w:r>
      <w:r>
        <w:t xml:space="preserve">(SECARMY), ja johtava sotilasupseeri, </w:t>
      </w:r>
      <w:r>
        <w:rPr>
          <w:color w:val="556B2F"/>
        </w:rPr>
        <w:t xml:space="preserve">maavoimien esikuntapäällikkö </w:t>
      </w:r>
      <w:r>
        <w:t xml:space="preserve">(CSA), joka on myös yhteisen esikuntapäällikön (Joint Chiefs of Staff) jäsen. Tilivuonna 2016 kanta-armeijan (USA) ennustettu loppuvahvuus oli </w:t>
      </w:r>
      <w:r>
        <w:t xml:space="preserve">sotilasta</w:t>
      </w:r>
      <w:r>
        <w:rPr>
          <w:color w:val="6B8E23"/>
        </w:rPr>
        <w:t xml:space="preserve">475,000</w:t>
      </w:r>
      <w:r>
        <w:t xml:space="preserve">; armeijan kansalliskaartin (ARNG) vahvuus oli 342 000 sotilasta ja Yhdysvaltain armeijan reservin (USAR) vahvuus oli 198 000 sotilasta; Yhdysvaltain armeijan yhteenlaskettu komponenttivahvuus oli </w:t>
      </w:r>
      <w:r>
        <w:t xml:space="preserve">sotilasta</w:t>
      </w:r>
      <w:r>
        <w:rPr>
          <w:color w:val="A0522D"/>
        </w:rPr>
        <w:t xml:space="preserve">1,015,000</w:t>
      </w:r>
      <w:r>
        <w:t xml:space="preserve">. Yhdysvaltain armeijan tehtävänä asevoimien haarana on "taistella ja voittaa kansakunnan sodat tarjoamalla nopeaa, jatkuvaa ja hallitsevaa maavoimien hallintaa koko sotilasoperaatioiden ja konfliktien kirjossa taisteluosaston komentajien tukena". Armeija osallistuu maailmanlaajuisiin konflikteihin ja on tärkein maalla toimiva hyökkäys- ja puolustusvoima.</w:t>
      </w:r>
    </w:p>
    <w:p>
      <w:r>
        <w:rPr>
          <w:b/>
        </w:rPr>
        <w:t xml:space="preserve">Kysymys 0</w:t>
      </w:r>
    </w:p>
    <w:p>
      <w:r>
        <w:t xml:space="preserve">Kuinka monta sotilasosastoa puolustusministeriössä on?</w:t>
      </w:r>
    </w:p>
    <w:p>
      <w:r>
        <w:rPr>
          <w:b/>
        </w:rPr>
        <w:t xml:space="preserve">Kysymys 1</w:t>
      </w:r>
    </w:p>
    <w:p>
      <w:r>
        <w:t xml:space="preserve">Mitä SECARMY tarkoittaa?</w:t>
      </w:r>
    </w:p>
    <w:p>
      <w:r>
        <w:rPr>
          <w:b/>
        </w:rPr>
        <w:t xml:space="preserve">Kysymys 2</w:t>
      </w:r>
    </w:p>
    <w:p>
      <w:r>
        <w:t xml:space="preserve">Mitä CSA tarkoittaa?</w:t>
      </w:r>
    </w:p>
    <w:p>
      <w:r>
        <w:rPr>
          <w:b/>
        </w:rPr>
        <w:t xml:space="preserve">Kysymys 3</w:t>
      </w:r>
    </w:p>
    <w:p>
      <w:r>
        <w:t xml:space="preserve">Kuinka monta sotilasta oli vuoden 2016 lopussa kanta-armeijassa?</w:t>
      </w:r>
    </w:p>
    <w:p>
      <w:r>
        <w:rPr>
          <w:b/>
        </w:rPr>
        <w:t xml:space="preserve">Kysymys 4</w:t>
      </w:r>
    </w:p>
    <w:p>
      <w:r>
        <w:t xml:space="preserve">Kuinka monta sotilasta koko Yhdysvaltain armeijassa oli vuoden 2016 lopussa?</w:t>
      </w:r>
    </w:p>
    <w:p>
      <w:r>
        <w:rPr>
          <w:b/>
        </w:rPr>
        <w:t xml:space="preserve">Kysymys 5</w:t>
      </w:r>
    </w:p>
    <w:p>
      <w:r>
        <w:t xml:space="preserve">Kuinka monta sotilasosastoa maatalousministeriöllä on?</w:t>
      </w:r>
    </w:p>
    <w:p>
      <w:r>
        <w:rPr>
          <w:b/>
        </w:rPr>
        <w:t xml:space="preserve">Kysymys 6</w:t>
      </w:r>
    </w:p>
    <w:p>
      <w:r>
        <w:t xml:space="preserve">Mitä SAACRMY tarkoittaa?</w:t>
      </w:r>
    </w:p>
    <w:p>
      <w:r>
        <w:rPr>
          <w:b/>
        </w:rPr>
        <w:t xml:space="preserve">Kysymys 7</w:t>
      </w:r>
    </w:p>
    <w:p>
      <w:r>
        <w:t xml:space="preserve">Mitä CSS tarkoittaa?</w:t>
      </w:r>
    </w:p>
    <w:p>
      <w:r>
        <w:rPr>
          <w:b/>
        </w:rPr>
        <w:t xml:space="preserve">Kysymys 8</w:t>
      </w:r>
    </w:p>
    <w:p>
      <w:r>
        <w:t xml:space="preserve">Kuinka monta naista oli vuoden 2016 lopussa kanta-armeijassa?</w:t>
      </w:r>
    </w:p>
    <w:p>
      <w:r>
        <w:rPr>
          <w:b/>
        </w:rPr>
        <w:t xml:space="preserve">Kysymys 9</w:t>
      </w:r>
    </w:p>
    <w:p>
      <w:r>
        <w:t xml:space="preserve">Kuinka monta naissotilasta koko Yhdysvaltain armeijassa oli vuoden 2016 lopussa?</w:t>
      </w:r>
    </w:p>
    <w:p>
      <w:r>
        <w:rPr>
          <w:b/>
        </w:rPr>
        <w:t xml:space="preserve">Teksti numero 20</w:t>
      </w:r>
    </w:p>
    <w:p>
      <w:r>
        <w:t xml:space="preserve">Armeijan tärkein intiaanien vastainen kampanja käytiin Floridassa </w:t>
      </w:r>
      <w:r>
        <w:rPr>
          <w:color w:val="A9A9A9"/>
        </w:rPr>
        <w:t xml:space="preserve">seminoleja </w:t>
      </w:r>
      <w:r>
        <w:t xml:space="preserve">vastaan</w:t>
      </w:r>
      <w:r>
        <w:t xml:space="preserve">. </w:t>
      </w:r>
      <w:r>
        <w:t xml:space="preserve">Tarvittiin pitkiä sotia (</w:t>
      </w:r>
      <w:r>
        <w:rPr>
          <w:color w:val="DCDCDC"/>
        </w:rPr>
        <w:t xml:space="preserve">1818-58)</w:t>
      </w:r>
      <w:r>
        <w:t xml:space="preserve">, ennen kuin seminolit lopulta voitettiin ja siirrettiin </w:t>
      </w:r>
      <w:r>
        <w:rPr>
          <w:color w:val="2F4F4F"/>
        </w:rPr>
        <w:t xml:space="preserve">Oklahomaan</w:t>
      </w:r>
      <w:r>
        <w:t xml:space="preserve">. </w:t>
      </w:r>
      <w:r>
        <w:t xml:space="preserve">Tavallinen strategia intiaanisodissa oli ottaa haltuun intiaanien </w:t>
      </w:r>
      <w:r>
        <w:rPr>
          <w:color w:val="556B2F"/>
        </w:rPr>
        <w:t xml:space="preserve">talviruokavarastot, mutta siitä </w:t>
      </w:r>
      <w:r>
        <w:t xml:space="preserve">ei ollut hyötyä Floridassa, jossa ei ollut talvea. Toinen strategia oli liittoutua muiden intiaaniheimojen kanssa, mutta sekin oli hyödytöntä, koska seminolit olivat tuhonneet kaikki muut intiaanit tullessaan Floridaan </w:t>
      </w:r>
      <w:r>
        <w:t xml:space="preserve">1700-luvun </w:t>
      </w:r>
      <w:r>
        <w:t xml:space="preserve">lopulla</w:t>
      </w:r>
      <w:r>
        <w:rPr>
          <w:color w:val="6B8E23"/>
        </w:rPr>
        <w:t xml:space="preserve">.</w:t>
      </w:r>
    </w:p>
    <w:p>
      <w:r>
        <w:rPr>
          <w:b/>
        </w:rPr>
        <w:t xml:space="preserve">Kysymys 0</w:t>
      </w:r>
    </w:p>
    <w:p>
      <w:r>
        <w:t xml:space="preserve">Mitä intiaaniheimoa vastaan armeija kävi suuren kampanjan?</w:t>
      </w:r>
    </w:p>
    <w:p>
      <w:r>
        <w:rPr>
          <w:b/>
        </w:rPr>
        <w:t xml:space="preserve">Kysymys 1</w:t>
      </w:r>
    </w:p>
    <w:p>
      <w:r>
        <w:t xml:space="preserve">Minkä vuosien aikana armeijan ja seminolien väliset sodat käytiin?</w:t>
      </w:r>
    </w:p>
    <w:p>
      <w:r>
        <w:rPr>
          <w:b/>
        </w:rPr>
        <w:t xml:space="preserve">Kysymys 2</w:t>
      </w:r>
    </w:p>
    <w:p>
      <w:r>
        <w:t xml:space="preserve">Mihin osavaltioon seminolit siirrettiin?</w:t>
      </w:r>
    </w:p>
    <w:p>
      <w:r>
        <w:rPr>
          <w:b/>
        </w:rPr>
        <w:t xml:space="preserve">Kysymys 3</w:t>
      </w:r>
    </w:p>
    <w:p>
      <w:r>
        <w:t xml:space="preserve">Mitä armeija perinteisesti otti haltuunsa kukistaakseen intiaanit?</w:t>
      </w:r>
    </w:p>
    <w:p>
      <w:r>
        <w:rPr>
          <w:b/>
        </w:rPr>
        <w:t xml:space="preserve">Kysymys 4</w:t>
      </w:r>
    </w:p>
    <w:p>
      <w:r>
        <w:t xml:space="preserve">Millä vuosisadalla seminolit tulivat Floridaan?</w:t>
      </w:r>
    </w:p>
    <w:p>
      <w:r>
        <w:rPr>
          <w:b/>
        </w:rPr>
        <w:t xml:space="preserve">Kysymys 5</w:t>
      </w:r>
    </w:p>
    <w:p>
      <w:r>
        <w:t xml:space="preserve">Mitä amerikkalaista heimoa vastaan armeija kävi suurimman kampanjansa?</w:t>
      </w:r>
    </w:p>
    <w:p>
      <w:r>
        <w:rPr>
          <w:b/>
        </w:rPr>
        <w:t xml:space="preserve">Kysymys 6</w:t>
      </w:r>
    </w:p>
    <w:p>
      <w:r>
        <w:t xml:space="preserve">Minkä vuosien aikana armeijan ja brittien väliset sodat käytiin? </w:t>
      </w:r>
    </w:p>
    <w:p>
      <w:r>
        <w:rPr>
          <w:b/>
        </w:rPr>
        <w:t xml:space="preserve">Kysymys 7</w:t>
      </w:r>
    </w:p>
    <w:p>
      <w:r>
        <w:t xml:space="preserve">Mihin osavaltioon pyhiinvaeltajat muuttivat?</w:t>
      </w:r>
    </w:p>
    <w:p>
      <w:r>
        <w:rPr>
          <w:b/>
        </w:rPr>
        <w:t xml:space="preserve">Kysymys 8</w:t>
      </w:r>
    </w:p>
    <w:p>
      <w:r>
        <w:t xml:space="preserve">Mitä laivasto perinteisesti otti haltuunsa intiaanien kukistamiseksi?</w:t>
      </w:r>
    </w:p>
    <w:p>
      <w:r>
        <w:rPr>
          <w:b/>
        </w:rPr>
        <w:t xml:space="preserve">Kysymys 9</w:t>
      </w:r>
    </w:p>
    <w:p>
      <w:r>
        <w:t xml:space="preserve">Millä vuosisadalla seminolit tulivat Teksasiin?</w:t>
      </w:r>
    </w:p>
    <w:p>
      <w:r>
        <w:rPr>
          <w:b/>
        </w:rPr>
        <w:t xml:space="preserve">Teksti numero 21</w:t>
      </w:r>
    </w:p>
    <w:p>
      <w:r>
        <w:t xml:space="preserve">Kylmän sodan aikana amerikkalaiset joukot ja niiden liittolaiset taistelivat kommunistisia joukkoja vastaan </w:t>
      </w:r>
      <w:r>
        <w:rPr>
          <w:color w:val="A9A9A9"/>
        </w:rPr>
        <w:t xml:space="preserve">Koreassa ja Vietnamissa</w:t>
      </w:r>
      <w:r>
        <w:t xml:space="preserve">. </w:t>
      </w:r>
      <w:r>
        <w:t xml:space="preserve">Korean sota alkoi vuonna </w:t>
      </w:r>
      <w:r>
        <w:rPr>
          <w:color w:val="DCDCDC"/>
        </w:rPr>
        <w:t xml:space="preserve">1950</w:t>
      </w:r>
      <w:r>
        <w:t xml:space="preserve">, kun </w:t>
      </w:r>
      <w:r>
        <w:rPr>
          <w:color w:val="2F4F4F"/>
        </w:rPr>
        <w:t xml:space="preserve">Neuvostoliitto </w:t>
      </w:r>
      <w:r>
        <w:t xml:space="preserve">poistui YK:n turvallisuusneuvoston kokouksesta ja poisti mahdollisen veto-oikeutensa. Yhdistyneiden kansakuntien sateenvarjon alla sadattuhannet yhdysvaltalaiset joukot taistelivat estääkseen Pohjois-Korean valtauksen Etelä-Koreassa ja myöhemmin valloittaakseen pohjoisen maan. Molempien osapuolten toistuvien etenemis- ja perääntymisoperaatioiden jälkeen ja Kiinan kansantasavallan vapaaehtoisarmeijan osallistuttua sotaan Korean välirauhansopimus palautti niemimaan nykytilanteen vuonna </w:t>
      </w:r>
      <w:r>
        <w:rPr>
          <w:color w:val="556B2F"/>
        </w:rPr>
        <w:t xml:space="preserve">1953</w:t>
      </w:r>
      <w:r>
        <w:t xml:space="preserve">.</w:t>
      </w:r>
    </w:p>
    <w:p>
      <w:r>
        <w:rPr>
          <w:b/>
        </w:rPr>
        <w:t xml:space="preserve">Kysymys 0</w:t>
      </w:r>
    </w:p>
    <w:p>
      <w:r>
        <w:t xml:space="preserve">Minä vuonna Korean sota alkoi?</w:t>
      </w:r>
    </w:p>
    <w:p>
      <w:r>
        <w:rPr>
          <w:b/>
        </w:rPr>
        <w:t xml:space="preserve">Kysymys 1</w:t>
      </w:r>
    </w:p>
    <w:p>
      <w:r>
        <w:t xml:space="preserve">Kuka poistui YK:n turvallisuuskokouksesta?</w:t>
      </w:r>
    </w:p>
    <w:p>
      <w:r>
        <w:rPr>
          <w:b/>
        </w:rPr>
        <w:t xml:space="preserve">Kysymys 2</w:t>
      </w:r>
    </w:p>
    <w:p>
      <w:r>
        <w:t xml:space="preserve">Missä kahdessa maassa amerikkalaiset joukot taistelivat kommunistisia joukkoja vastaan?</w:t>
      </w:r>
    </w:p>
    <w:p>
      <w:r>
        <w:rPr>
          <w:b/>
        </w:rPr>
        <w:t xml:space="preserve">Kysymys 3</w:t>
      </w:r>
    </w:p>
    <w:p>
      <w:r>
        <w:t xml:space="preserve">Minä vuonna Korean sota päättyi?</w:t>
      </w:r>
    </w:p>
    <w:p>
      <w:r>
        <w:rPr>
          <w:b/>
        </w:rPr>
        <w:t xml:space="preserve">Kysymys 4</w:t>
      </w:r>
    </w:p>
    <w:p>
      <w:r>
        <w:t xml:space="preserve">Minä vuonna Vietnamin sota alkoi?</w:t>
      </w:r>
    </w:p>
    <w:p>
      <w:r>
        <w:rPr>
          <w:b/>
        </w:rPr>
        <w:t xml:space="preserve">Kysymys 5</w:t>
      </w:r>
    </w:p>
    <w:p>
      <w:r>
        <w:t xml:space="preserve">Kuka tuli YK:n turvallisuuskokoukseen?</w:t>
      </w:r>
    </w:p>
    <w:p>
      <w:r>
        <w:rPr>
          <w:b/>
        </w:rPr>
        <w:t xml:space="preserve">Kysymys 6</w:t>
      </w:r>
    </w:p>
    <w:p>
      <w:r>
        <w:t xml:space="preserve">Missä kahdessa maassa amerikkalaiset joukot taistelivat kommunististen joukkojen puolesta?</w:t>
      </w:r>
    </w:p>
    <w:p>
      <w:r>
        <w:rPr>
          <w:b/>
        </w:rPr>
        <w:t xml:space="preserve">Kysymys 7</w:t>
      </w:r>
    </w:p>
    <w:p>
      <w:r>
        <w:t xml:space="preserve">Minä vuonna Vietnamin sota päättyi?</w:t>
      </w:r>
    </w:p>
    <w:p>
      <w:r>
        <w:rPr>
          <w:b/>
        </w:rPr>
        <w:t xml:space="preserve">Teksti numero 22</w:t>
      </w:r>
    </w:p>
    <w:p>
      <w:r>
        <w:t xml:space="preserve">Vuoteen 1989 mennessä Saksa oli yhdistymässä ja kylmä sota oli päättymässä. Armeijan johto reagoi tähän aloittamalla suunnitelmat vahvuuksien vähentämiseksi. Marraskuuhun 1989 mennessä Pentagonin tiedotustilaisuudessa esiteltiin suunnitelmia armeijan lopullisen vahvuuden vähentämiseksi 23 prosentilla eli 750 000:sta </w:t>
      </w:r>
      <w:r>
        <w:rPr>
          <w:color w:val="A9A9A9"/>
        </w:rPr>
        <w:t xml:space="preserve">580,000</w:t>
      </w:r>
      <w:r>
        <w:t xml:space="preserve">750 000:een. Käytettiin useita kannustimia, kuten varhaiseläkkeelle siirtymistä. Vuonna 1990 Irak hyökkäsi pienempään naapuriinsa </w:t>
      </w:r>
      <w:r>
        <w:rPr>
          <w:color w:val="DCDCDC"/>
        </w:rPr>
        <w:t xml:space="preserve">Kuwaitiin, </w:t>
      </w:r>
      <w:r>
        <w:t xml:space="preserve">ja Yhdysvaltain maajoukot sijoitettiin nopeasti varmistamaan Saudi-Arabian suojelu. Tammikuussa 1991 </w:t>
      </w:r>
      <w:r>
        <w:t xml:space="preserve">alkoi </w:t>
      </w:r>
      <w:r>
        <w:rPr>
          <w:color w:val="2F4F4F"/>
        </w:rPr>
        <w:t xml:space="preserve">operaatio </w:t>
      </w:r>
      <w:r>
        <w:rPr>
          <w:color w:val="556B2F"/>
        </w:rPr>
        <w:t xml:space="preserve">Aavikkomyrsky</w:t>
      </w:r>
      <w:r>
        <w:t xml:space="preserve">, Yhdysvaltain johtama liittouma, joka lähetti yli </w:t>
      </w:r>
      <w:r>
        <w:rPr>
          <w:color w:val="A0522D"/>
        </w:rPr>
        <w:t xml:space="preserve">sotilasta</w:t>
      </w:r>
      <w:r>
        <w:rPr>
          <w:color w:val="6B8E23"/>
        </w:rPr>
        <w:t xml:space="preserve">500,000</w:t>
      </w:r>
      <w:r>
        <w:t xml:space="preserve">, joista suurin osa oli Yhdysvaltain armeijan joukko-osastoista, ajamaan irakilaisjoukkoja pois. Kampanja päättyi täydelliseen voittoon, kun länsimaisen liittouman joukot kukistivat neuvostoliittolaisittain organisoidun Irakin armeijan vain </w:t>
      </w:r>
      <w:r>
        <w:rPr>
          <w:color w:val="228B22"/>
        </w:rPr>
        <w:t xml:space="preserve">sadassa tunnissa</w:t>
      </w:r>
      <w:r>
        <w:rPr>
          <w:color w:val="191970"/>
        </w:rPr>
        <w:t xml:space="preserve">.</w:t>
      </w:r>
    </w:p>
    <w:p>
      <w:r>
        <w:rPr>
          <w:b/>
        </w:rPr>
        <w:t xml:space="preserve">Kysymys 0</w:t>
      </w:r>
    </w:p>
    <w:p>
      <w:r>
        <w:t xml:space="preserve">Mihin Pentagon suunnitteli vuonna 1989 armeijan loppuvahvuuden vähentämistä?</w:t>
      </w:r>
    </w:p>
    <w:p>
      <w:r>
        <w:rPr>
          <w:b/>
        </w:rPr>
        <w:t xml:space="preserve">Kysymys 1</w:t>
      </w:r>
    </w:p>
    <w:p>
      <w:r>
        <w:t xml:space="preserve">Mihin maahan Irak hyökkäsi vuonna 1990?</w:t>
      </w:r>
    </w:p>
    <w:p>
      <w:r>
        <w:rPr>
          <w:b/>
        </w:rPr>
        <w:t xml:space="preserve">Kysymys 2</w:t>
      </w:r>
    </w:p>
    <w:p>
      <w:r>
        <w:t xml:space="preserve">Mikä operaatio alkoi tammikuussa 1991?</w:t>
      </w:r>
    </w:p>
    <w:p>
      <w:r>
        <w:rPr>
          <w:b/>
        </w:rPr>
        <w:t xml:space="preserve">Kysymys 3</w:t>
      </w:r>
    </w:p>
    <w:p>
      <w:r>
        <w:t xml:space="preserve">Kuinka monta sotilasta osallistui Aavikkomyrsky-operaatioon?</w:t>
      </w:r>
    </w:p>
    <w:p>
      <w:r>
        <w:rPr>
          <w:b/>
        </w:rPr>
        <w:t xml:space="preserve">Kysymys 4</w:t>
      </w:r>
    </w:p>
    <w:p>
      <w:r>
        <w:t xml:space="preserve">Kuinka kauan operaatio Aavikkomyrsky kesti?</w:t>
      </w:r>
    </w:p>
    <w:p>
      <w:r>
        <w:rPr>
          <w:b/>
        </w:rPr>
        <w:t xml:space="preserve">Kysymys 5</w:t>
      </w:r>
    </w:p>
    <w:p>
      <w:r>
        <w:t xml:space="preserve">Mihin Pentagon panosti armeijan vahvuuden lisäämiseksi?</w:t>
      </w:r>
    </w:p>
    <w:p>
      <w:r>
        <w:rPr>
          <w:b/>
        </w:rPr>
        <w:t xml:space="preserve">Kysymys 6</w:t>
      </w:r>
    </w:p>
    <w:p>
      <w:r>
        <w:t xml:space="preserve">Mihin valtioon Irak hyökkäsi vuonna 1990?</w:t>
      </w:r>
    </w:p>
    <w:p>
      <w:r>
        <w:rPr>
          <w:b/>
        </w:rPr>
        <w:t xml:space="preserve">Kysymys 7</w:t>
      </w:r>
    </w:p>
    <w:p>
      <w:r>
        <w:t xml:space="preserve">Mikä operaatio päättyi tammikuussa 1991?</w:t>
      </w:r>
    </w:p>
    <w:p>
      <w:r>
        <w:rPr>
          <w:b/>
        </w:rPr>
        <w:t xml:space="preserve">Kysymys 8</w:t>
      </w:r>
    </w:p>
    <w:p>
      <w:r>
        <w:t xml:space="preserve">Kuinka monta kuukautta operaatio Aavikkomyrsky kesti?</w:t>
      </w:r>
    </w:p>
    <w:p>
      <w:r>
        <w:rPr>
          <w:b/>
        </w:rPr>
        <w:t xml:space="preserve">Kysymys 9</w:t>
      </w:r>
    </w:p>
    <w:p>
      <w:r>
        <w:t xml:space="preserve">Kuinka monta Kanadan johtamaa sotilasta lähetettiin?</w:t>
      </w:r>
    </w:p>
    <w:p>
      <w:r>
        <w:rPr>
          <w:b/>
        </w:rPr>
        <w:t xml:space="preserve">Teksti numero 23</w:t>
      </w:r>
    </w:p>
    <w:p>
      <w:r>
        <w:t xml:space="preserve">Yhdysvaltain armeijan organisointi alkoi vuonna </w:t>
      </w:r>
      <w:r>
        <w:rPr>
          <w:color w:val="A9A9A9"/>
        </w:rPr>
        <w:t xml:space="preserve">1775</w:t>
      </w:r>
      <w:r>
        <w:t xml:space="preserve">. Ensimmäisen sadan vuoden aikana Yhdysvaltain armeijaa pidettiin pienenä rauhanajan joukkona, jonka tehtävänä oli miehittää pysyviä linnakkeita ja suorittaa muita ei-sodan aikaisia tehtäviä, kuten insinööri- ja rakennustöitä. Sota-aikoina Yhdysvaltain armeijaa täydennettiin paljon suuremmilla </w:t>
      </w:r>
      <w:r>
        <w:rPr>
          <w:color w:val="DCDCDC"/>
        </w:rPr>
        <w:t xml:space="preserve">Yhdysvaltain vapaaehtoisilla</w:t>
      </w:r>
      <w:r>
        <w:t xml:space="preserve">, jotka </w:t>
      </w:r>
      <w:r>
        <w:rPr>
          <w:color w:val="2F4F4F"/>
        </w:rPr>
        <w:t xml:space="preserve">eri osavaltioiden hallitukset </w:t>
      </w:r>
      <w:r>
        <w:t xml:space="preserve">keräsivät itsenäisesti</w:t>
      </w:r>
      <w:r>
        <w:t xml:space="preserve">. </w:t>
      </w:r>
      <w:r>
        <w:t xml:space="preserve">Osavaltioilla oli myös kokopäiväisiä </w:t>
      </w:r>
      <w:r>
        <w:rPr>
          <w:color w:val="556B2F"/>
        </w:rPr>
        <w:t xml:space="preserve">miliisejä</w:t>
      </w:r>
      <w:r>
        <w:t xml:space="preserve">, jotka voitiin myös kutsua armeijan palvelukseen.</w:t>
      </w:r>
    </w:p>
    <w:p>
      <w:r>
        <w:rPr>
          <w:b/>
        </w:rPr>
        <w:t xml:space="preserve">Kysymys 0</w:t>
      </w:r>
    </w:p>
    <w:p>
      <w:r>
        <w:t xml:space="preserve">Minä vuonna Yhdysvaltain armeija järjestettiin?</w:t>
      </w:r>
    </w:p>
    <w:p>
      <w:r>
        <w:rPr>
          <w:b/>
        </w:rPr>
        <w:t xml:space="preserve">Kysymys 1</w:t>
      </w:r>
    </w:p>
    <w:p>
      <w:r>
        <w:t xml:space="preserve">Mikä ryhmä yhdistyi Yhdysvaltain armeijan kanssa?</w:t>
      </w:r>
    </w:p>
    <w:p>
      <w:r>
        <w:rPr>
          <w:b/>
        </w:rPr>
        <w:t xml:space="preserve">Kysymys 2</w:t>
      </w:r>
    </w:p>
    <w:p>
      <w:r>
        <w:t xml:space="preserve">Kuka kasvatti Yhdysvaltojen vapaaehtoiset?</w:t>
      </w:r>
    </w:p>
    <w:p>
      <w:r>
        <w:rPr>
          <w:b/>
        </w:rPr>
        <w:t xml:space="preserve">Kysymys 3</w:t>
      </w:r>
    </w:p>
    <w:p>
      <w:r>
        <w:t xml:space="preserve">Minä vuonna Kanadan armeija järjestettiin?</w:t>
      </w:r>
    </w:p>
    <w:p>
      <w:r>
        <w:rPr>
          <w:b/>
        </w:rPr>
        <w:t xml:space="preserve">Kysymys 4</w:t>
      </w:r>
    </w:p>
    <w:p>
      <w:r>
        <w:t xml:space="preserve">Mikä ryhmä yhdistyi Yhdysvaltain laivaston kanssa?</w:t>
      </w:r>
    </w:p>
    <w:p>
      <w:r>
        <w:rPr>
          <w:b/>
        </w:rPr>
        <w:t xml:space="preserve">Kysymys 5</w:t>
      </w:r>
    </w:p>
    <w:p>
      <w:r>
        <w:t xml:space="preserve">Kuka hajotti Yhdysvaltojen vapaaehtoiset?</w:t>
      </w:r>
    </w:p>
    <w:p>
      <w:r>
        <w:rPr>
          <w:b/>
        </w:rPr>
        <w:t xml:space="preserve">Kysymys 6</w:t>
      </w:r>
    </w:p>
    <w:p>
      <w:r>
        <w:t xml:space="preserve">Mitä kaupungit ylläpitivät kokopäiväisesti?</w:t>
      </w:r>
    </w:p>
    <w:p>
      <w:r>
        <w:rPr>
          <w:b/>
        </w:rPr>
        <w:t xml:space="preserve">Kysymys 7</w:t>
      </w:r>
    </w:p>
    <w:p>
      <w:r>
        <w:t xml:space="preserve">Mitä kutsutaan myös laivaston palvelukseen?</w:t>
      </w:r>
    </w:p>
    <w:p>
      <w:r>
        <w:rPr>
          <w:b/>
        </w:rPr>
        <w:t xml:space="preserve">Tekstin numero 24</w:t>
      </w:r>
    </w:p>
    <w:p>
      <w:r>
        <w:t xml:space="preserve">Yhdysvaltain armeija koostuu kolmesta osasta: aktiivisesta osasta, </w:t>
      </w:r>
      <w:r>
        <w:rPr>
          <w:color w:val="A9A9A9"/>
        </w:rPr>
        <w:t xml:space="preserve">kanta-armeijasta</w:t>
      </w:r>
      <w:r>
        <w:t xml:space="preserve">, ja kahdesta reserviosasta, </w:t>
      </w:r>
      <w:r>
        <w:rPr>
          <w:color w:val="DCDCDC"/>
        </w:rPr>
        <w:t xml:space="preserve">armeijan kansalliskaartista ja armeijan reservistä</w:t>
      </w:r>
      <w:r>
        <w:t xml:space="preserve">. </w:t>
      </w:r>
      <w:r>
        <w:t xml:space="preserve">Molemmat reservikomponentit koostuvat pääasiassa osa-aikaisista sotilaista, jotka harjoittelevat kerran kuukaudessa niin sanotuissa taistelukokouksissa tai </w:t>
      </w:r>
      <w:r>
        <w:rPr>
          <w:color w:val="2F4F4F"/>
        </w:rPr>
        <w:t xml:space="preserve">yksikkökoulutuskokouksissa </w:t>
      </w:r>
      <w:r>
        <w:t xml:space="preserve">(</w:t>
      </w:r>
      <w:r>
        <w:rPr>
          <w:color w:val="2F4F4F"/>
        </w:rPr>
        <w:t xml:space="preserve">Unit Training Assemblies, </w:t>
      </w:r>
      <w:r>
        <w:t xml:space="preserve">UTA) ja osallistuvat vuosittain kahdesta kolmeen viikkoa kestävään vuosikoulutukseen. Sekä kanta-armeija että armeijan reservi on järjestetty </w:t>
      </w:r>
      <w:r>
        <w:t xml:space="preserve">Yhdysvaltain lakikokoelman (United States Code) </w:t>
      </w:r>
      <w:r>
        <w:t xml:space="preserve">osaston (Title </w:t>
      </w:r>
      <w:r>
        <w:t xml:space="preserve">of</w:t>
      </w:r>
      <w:r>
        <w:rPr>
          <w:color w:val="556B2F"/>
        </w:rPr>
        <w:t xml:space="preserve">10</w:t>
      </w:r>
      <w:r>
        <w:t xml:space="preserve"> the United States Code) </w:t>
      </w:r>
      <w:r>
        <w:t xml:space="preserve">mukaisesti, </w:t>
      </w:r>
      <w:r>
        <w:t xml:space="preserve">kun taas kansalliskaarti on järjestetty 32 osaston (Title 32) mukaisesti. Vaikka armeijan kansalliskaarti on organisoitu, koulutettu ja varustettu Yhdysvaltain armeijan osana, kun se ei ole liittovaltion palveluksessa, se on yksittäisten osavaltioiden ja alueiden kuvernöörien komennossa; District of Columbian kansalliskaarti raportoi </w:t>
      </w:r>
      <w:r>
        <w:rPr>
          <w:color w:val="A0522D"/>
        </w:rPr>
        <w:t xml:space="preserve">Yhdysvaltain presidentille</w:t>
      </w:r>
      <w:r>
        <w:t xml:space="preserve">, ei piirin pormestarille, silloinkin kun se ei ole liittovaltion palveluksessa. Kansalliskaarti tai koko kansalliskaarti voidaan liittovaltion alaisuuteen liittää presidentin määräyksellä ja vastoin kuvernöörin tahtoa.</w:t>
      </w:r>
    </w:p>
    <w:p>
      <w:r>
        <w:rPr>
          <w:b/>
        </w:rPr>
        <w:t xml:space="preserve">Kysymys 0</w:t>
      </w:r>
    </w:p>
    <w:p>
      <w:r>
        <w:t xml:space="preserve">Mikä on Yhdysvaltain armeijan aktiivinen osa?</w:t>
      </w:r>
    </w:p>
    <w:p>
      <w:r>
        <w:rPr>
          <w:b/>
        </w:rPr>
        <w:t xml:space="preserve">Kysymys 1</w:t>
      </w:r>
    </w:p>
    <w:p>
      <w:r>
        <w:t xml:space="preserve">Mitkä ovat Yhdysvaltain armeijan kaksi reservikomponenttia?</w:t>
      </w:r>
    </w:p>
    <w:p>
      <w:r>
        <w:rPr>
          <w:b/>
        </w:rPr>
        <w:t xml:space="preserve">Kysymys 2</w:t>
      </w:r>
    </w:p>
    <w:p>
      <w:r>
        <w:t xml:space="preserve">Mitä UTA:t ovat?</w:t>
      </w:r>
    </w:p>
    <w:p>
      <w:r>
        <w:rPr>
          <w:b/>
        </w:rPr>
        <w:t xml:space="preserve">Kysymys 3</w:t>
      </w:r>
    </w:p>
    <w:p>
      <w:r>
        <w:t xml:space="preserve">Yhdysvaltain armeija on järjestetty Yhdysvaltain lakikokoelman minkä osaston nojalla?</w:t>
      </w:r>
    </w:p>
    <w:p>
      <w:r>
        <w:rPr>
          <w:b/>
        </w:rPr>
        <w:t xml:space="preserve">Kysymys 4</w:t>
      </w:r>
    </w:p>
    <w:p>
      <w:r>
        <w:t xml:space="preserve">Kenelle Washingtonin kansalliskaarti raportoi?</w:t>
      </w:r>
    </w:p>
    <w:p>
      <w:r>
        <w:rPr>
          <w:b/>
        </w:rPr>
        <w:t xml:space="preserve">Kysymys 5</w:t>
      </w:r>
    </w:p>
    <w:p>
      <w:r>
        <w:t xml:space="preserve">Mikä on Yhdysvaltain armeijan inaktiivinen osa?</w:t>
      </w:r>
    </w:p>
    <w:p>
      <w:r>
        <w:rPr>
          <w:b/>
        </w:rPr>
        <w:t xml:space="preserve">Kysymys 6</w:t>
      </w:r>
    </w:p>
    <w:p>
      <w:r>
        <w:t xml:space="preserve">Mitkä ovat Yhdysvaltain laivaston kaksi reservikomponenttia?</w:t>
      </w:r>
    </w:p>
    <w:p>
      <w:r>
        <w:rPr>
          <w:b/>
        </w:rPr>
        <w:t xml:space="preserve">Kysymys 7</w:t>
      </w:r>
    </w:p>
    <w:p>
      <w:r>
        <w:t xml:space="preserve">Minkä YK:n säännöstön osaston mukaan Yhdysvaltain armeija on järjestetty?</w:t>
      </w:r>
    </w:p>
    <w:p>
      <w:r>
        <w:rPr>
          <w:b/>
        </w:rPr>
        <w:t xml:space="preserve">Kysymys 8</w:t>
      </w:r>
    </w:p>
    <w:p>
      <w:r>
        <w:t xml:space="preserve">Kenelle Washingtonin kansallinen laivasto raportoi?</w:t>
      </w:r>
    </w:p>
    <w:p>
      <w:r>
        <w:rPr>
          <w:b/>
        </w:rPr>
        <w:t xml:space="preserve">Teksti numero 25</w:t>
      </w:r>
    </w:p>
    <w:p>
      <w:r>
        <w:t xml:space="preserve">Yksilötason perus- ja jatkokoulutuksen jälkeen sotilaat voivat halutessaan jatkaa koulutustaan ja hakea "</w:t>
      </w:r>
      <w:r>
        <w:rPr>
          <w:color w:val="A9A9A9"/>
        </w:rPr>
        <w:t xml:space="preserve">lisätaitotunnusta</w:t>
      </w:r>
      <w:r>
        <w:t xml:space="preserve">" (ASI)</w:t>
      </w:r>
      <w:r>
        <w:t xml:space="preserve">.</w:t>
      </w:r>
      <w:r>
        <w:t xml:space="preserve"> ASI:n avulla armeija voi ottaa laajan MOS-ammattitaidon ja keskittää sen tarkemmaksi MOS-ammattitaidoksi. Esimerkiksi taistelulääkäri, jonka tehtävänä on </w:t>
      </w:r>
      <w:r>
        <w:rPr>
          <w:color w:val="DCDCDC"/>
        </w:rPr>
        <w:t xml:space="preserve">antaa sairaalahoitoa edeltävää hätäapua</w:t>
      </w:r>
      <w:r>
        <w:t xml:space="preserve">, voi saada ASI-koulutuksen </w:t>
      </w:r>
      <w:r>
        <w:rPr>
          <w:color w:val="2F4F4F"/>
        </w:rPr>
        <w:t xml:space="preserve">sydän- ja verisuonitautien erikoislääkäriksi, dialyysin erikoislääkäriksi tai jopa lisensoiduksi käytännön sairaanhoitajaksi</w:t>
      </w:r>
      <w:r>
        <w:t xml:space="preserve">. </w:t>
      </w:r>
      <w:r>
        <w:t xml:space="preserve">Upseerien ASI-koulutukseen kuuluu palvelukseenastumista edeltävä koulutus joko </w:t>
      </w:r>
      <w:r>
        <w:rPr>
          <w:color w:val="556B2F"/>
        </w:rPr>
        <w:t xml:space="preserve">USMA:ssa tai ROTC:n kautta </w:t>
      </w:r>
      <w:r>
        <w:t xml:space="preserve">tai suorittamalla OCS:n. Palvelukseen astumisen jälkeen upseerit käyvät toimialakohtaisen koulutuksen </w:t>
      </w:r>
      <w:r>
        <w:rPr>
          <w:color w:val="6B8E23"/>
        </w:rPr>
        <w:t xml:space="preserve">upseerien peruskurssilla </w:t>
      </w:r>
      <w:r>
        <w:t xml:space="preserve">(</w:t>
      </w:r>
      <w:r>
        <w:rPr>
          <w:color w:val="6B8E23"/>
        </w:rPr>
        <w:t xml:space="preserve">Basic Officer Leaders Course), </w:t>
      </w:r>
      <w:r>
        <w:t xml:space="preserve">jota kutsuttiin aiemmin upseerien peruskurssiksi (Officer Basic Course) ja jonka aika ja paikka vaihtelevat heidän tulevien tehtäviensä mukaan. Uran jatkokehitys on mahdollista </w:t>
      </w:r>
      <w:r>
        <w:rPr>
          <w:color w:val="A0522D"/>
        </w:rPr>
        <w:t xml:space="preserve">armeijan kirjekurssiohjelman kautta</w:t>
      </w:r>
      <w:r>
        <w:t xml:space="preserve">.</w:t>
      </w:r>
    </w:p>
    <w:p>
      <w:r>
        <w:rPr>
          <w:b/>
        </w:rPr>
        <w:t xml:space="preserve">Kysymys 0</w:t>
      </w:r>
    </w:p>
    <w:p>
      <w:r>
        <w:t xml:space="preserve">Mitä ASI tarkoittaa?</w:t>
      </w:r>
    </w:p>
    <w:p>
      <w:r>
        <w:rPr>
          <w:b/>
        </w:rPr>
        <w:t xml:space="preserve">Kysymys 1</w:t>
      </w:r>
    </w:p>
    <w:p>
      <w:r>
        <w:t xml:space="preserve">Mikä on taistelulääkärin tehtävä?</w:t>
      </w:r>
    </w:p>
    <w:p>
      <w:r>
        <w:rPr>
          <w:b/>
        </w:rPr>
        <w:t xml:space="preserve">Kysymys 2</w:t>
      </w:r>
    </w:p>
    <w:p>
      <w:r>
        <w:t xml:space="preserve">Missä upseerit suorittavat alakohtaisen koulutuksen?</w:t>
      </w:r>
    </w:p>
    <w:p>
      <w:r>
        <w:rPr>
          <w:b/>
        </w:rPr>
        <w:t xml:space="preserve">Kysymys 3</w:t>
      </w:r>
    </w:p>
    <w:p>
      <w:r>
        <w:t xml:space="preserve">Jos upseerit haluavat edetä urallaan vielä pidemmälle, missä sitä on tarjolla?</w:t>
      </w:r>
    </w:p>
    <w:p>
      <w:r>
        <w:rPr>
          <w:b/>
        </w:rPr>
        <w:t xml:space="preserve">Kysymys 4</w:t>
      </w:r>
    </w:p>
    <w:p>
      <w:r>
        <w:t xml:space="preserve">Mitä ISI tarkoittaa?</w:t>
      </w:r>
    </w:p>
    <w:p>
      <w:r>
        <w:rPr>
          <w:b/>
        </w:rPr>
        <w:t xml:space="preserve">Kysymys 5</w:t>
      </w:r>
    </w:p>
    <w:p>
      <w:r>
        <w:t xml:space="preserve">Missä aliluutnantit suorittavat toimialakohtaisen koulutuksensa?</w:t>
      </w:r>
    </w:p>
    <w:p>
      <w:r>
        <w:rPr>
          <w:b/>
        </w:rPr>
        <w:t xml:space="preserve">Kysymys 6</w:t>
      </w:r>
    </w:p>
    <w:p>
      <w:r>
        <w:t xml:space="preserve">Missä järjestetään käyttöönoton jälkeinen koulutus?</w:t>
      </w:r>
    </w:p>
    <w:p>
      <w:r>
        <w:rPr>
          <w:b/>
        </w:rPr>
        <w:t xml:space="preserve">Kysymys 7</w:t>
      </w:r>
    </w:p>
    <w:p>
      <w:r>
        <w:t xml:space="preserve">Mitä ISi-koulutusta tarjotaan?</w:t>
      </w:r>
    </w:p>
    <w:p>
      <w:r>
        <w:rPr>
          <w:b/>
        </w:rPr>
        <w:t xml:space="preserve">Teksti numero 26</w:t>
      </w:r>
    </w:p>
    <w:p>
      <w:r>
        <w:t xml:space="preserve">Armeija on tukeutunut vahvasti </w:t>
      </w:r>
      <w:r>
        <w:rPr>
          <w:color w:val="A9A9A9"/>
        </w:rPr>
        <w:t xml:space="preserve">telttoihin</w:t>
      </w:r>
      <w:r>
        <w:t xml:space="preserve">, jotta se voi tarjota erilaisia tiloja, joita tarvitaan komennuksen aikana. Yleisimpiä teltan käyttötarkoituksia armeijassa ovat tilapäiset </w:t>
      </w:r>
      <w:r>
        <w:rPr>
          <w:color w:val="DCDCDC"/>
        </w:rPr>
        <w:t xml:space="preserve">parakit </w:t>
      </w:r>
      <w:r>
        <w:t xml:space="preserve">(</w:t>
      </w:r>
      <w:r>
        <w:rPr>
          <w:color w:val="2F4F4F"/>
        </w:rPr>
        <w:t xml:space="preserve">makuutilat</w:t>
      </w:r>
      <w:r>
        <w:t xml:space="preserve">), </w:t>
      </w:r>
      <w:r>
        <w:rPr>
          <w:color w:val="556B2F"/>
        </w:rPr>
        <w:t xml:space="preserve">DFAC-rakennukset </w:t>
      </w:r>
      <w:r>
        <w:t xml:space="preserve">(ruokailutilat), </w:t>
      </w:r>
      <w:r>
        <w:rPr>
          <w:color w:val="6B8E23"/>
        </w:rPr>
        <w:t xml:space="preserve">etuvartiotukikohdat </w:t>
      </w:r>
      <w:r>
        <w:t xml:space="preserve">(FOB), jälkikäteisarviointi (AAR), taktiset operaatiokeskukset (</w:t>
      </w:r>
      <w:r>
        <w:rPr>
          <w:color w:val="A0522D"/>
        </w:rPr>
        <w:t xml:space="preserve">TOC</w:t>
      </w:r>
      <w:r>
        <w:t xml:space="preserve">)</w:t>
      </w:r>
      <w:r>
        <w:t xml:space="preserve">, moraalin, hyvinvoinnin ja virkistyksen tilat (MWR) sekä turvatarkastuspisteet. Lisäksi useimmat näistä teltoista pystytetään ja niitä käytetään </w:t>
      </w:r>
      <w:r>
        <w:rPr>
          <w:color w:val="228B22"/>
        </w:rPr>
        <w:t xml:space="preserve">Natick Soldier Systems Centerin</w:t>
      </w:r>
      <w:r>
        <w:t xml:space="preserve"> tuella</w:t>
      </w:r>
      <w:r>
        <w:t xml:space="preserve">.</w:t>
      </w:r>
    </w:p>
    <w:p>
      <w:r>
        <w:rPr>
          <w:b/>
        </w:rPr>
        <w:t xml:space="preserve">Kysymys 0</w:t>
      </w:r>
    </w:p>
    <w:p>
      <w:r>
        <w:t xml:space="preserve">Mitä armeija käyttää tiloihin, kun se on komennuksella?</w:t>
      </w:r>
    </w:p>
    <w:p>
      <w:r>
        <w:rPr>
          <w:b/>
        </w:rPr>
        <w:t xml:space="preserve">Kysymys 1</w:t>
      </w:r>
    </w:p>
    <w:p>
      <w:r>
        <w:t xml:space="preserve">Mihin kasarmeja käytetään?</w:t>
      </w:r>
    </w:p>
    <w:p>
      <w:r>
        <w:rPr>
          <w:b/>
        </w:rPr>
        <w:t xml:space="preserve">Kysymys 2</w:t>
      </w:r>
    </w:p>
    <w:p>
      <w:r>
        <w:t xml:space="preserve">Missä ruokailutilat ovat nimeltään?</w:t>
      </w:r>
    </w:p>
    <w:p>
      <w:r>
        <w:rPr>
          <w:b/>
        </w:rPr>
        <w:t xml:space="preserve">Kysymys 3</w:t>
      </w:r>
    </w:p>
    <w:p>
      <w:r>
        <w:t xml:space="preserve">Mitä FOB tarkoittaa?</w:t>
      </w:r>
    </w:p>
    <w:p>
      <w:r>
        <w:rPr>
          <w:b/>
        </w:rPr>
        <w:t xml:space="preserve">Kysymys 4</w:t>
      </w:r>
    </w:p>
    <w:p>
      <w:r>
        <w:t xml:space="preserve">Mikä on lyhenne taktisesta operaatiokeskuksesta?</w:t>
      </w:r>
    </w:p>
    <w:p>
      <w:r>
        <w:rPr>
          <w:b/>
        </w:rPr>
        <w:t xml:space="preserve">Kysymys 5</w:t>
      </w:r>
    </w:p>
    <w:p>
      <w:r>
        <w:t xml:space="preserve">Mitä rannikkovartiosto käyttää tiloihin, kun se on komennuksella?</w:t>
      </w:r>
    </w:p>
    <w:p>
      <w:r>
        <w:rPr>
          <w:b/>
        </w:rPr>
        <w:t xml:space="preserve">Kysymys 6</w:t>
      </w:r>
    </w:p>
    <w:p>
      <w:r>
        <w:t xml:space="preserve">Mihin DFAC-aluksia käytetään?</w:t>
      </w:r>
    </w:p>
    <w:p>
      <w:r>
        <w:rPr>
          <w:b/>
        </w:rPr>
        <w:t xml:space="preserve">Kysymys 7</w:t>
      </w:r>
    </w:p>
    <w:p>
      <w:r>
        <w:t xml:space="preserve">Mitä tarkoittaa FAB?</w:t>
      </w:r>
    </w:p>
    <w:p>
      <w:r>
        <w:rPr>
          <w:b/>
        </w:rPr>
        <w:t xml:space="preserve">Kysymys 8</w:t>
      </w:r>
    </w:p>
    <w:p>
      <w:r>
        <w:t xml:space="preserve">Missä hevoset ovat tallissa?</w:t>
      </w:r>
    </w:p>
    <w:p>
      <w:r>
        <w:rPr>
          <w:b/>
        </w:rPr>
        <w:t xml:space="preserve">Kysymys 9</w:t>
      </w:r>
    </w:p>
    <w:p>
      <w:r>
        <w:t xml:space="preserve">Kuka purkaa teltat?</w:t>
      </w:r>
    </w:p>
    <w:p>
      <w:r>
        <w:rPr>
          <w:b/>
        </w:rPr>
        <w:t xml:space="preserve">Teksti numero 27</w:t>
      </w:r>
    </w:p>
    <w:p>
      <w:r>
        <w:rPr>
          <w:color w:val="DCDCDC"/>
        </w:rPr>
        <w:t xml:space="preserve">Yhdysvaltain sisällissota oli Yhdysvaltojen </w:t>
      </w:r>
      <w:r>
        <w:t xml:space="preserve">kallein sota uhrien määrällä mitattuna. Sen jälkeen kun useimmat Yhdysvaltain eteläosissa sijaitsevat orjavaltiot olivat muodostaneet Konfederaation, Yhdysvaltain armeijan entisten upseerien johtamat Yhdysvaltain joukot mobilisoivat hyvin suuren osan etelän valkoisesta työvoimasta. Yhdysvaltojen (</w:t>
      </w:r>
      <w:r>
        <w:rPr>
          <w:color w:val="2F4F4F"/>
        </w:rPr>
        <w:t xml:space="preserve">unionin tai pohjoisen</w:t>
      </w:r>
      <w:r>
        <w:rPr>
          <w:color w:val="556B2F"/>
        </w:rPr>
        <w:t xml:space="preserve">) </w:t>
      </w:r>
      <w:r>
        <w:t xml:space="preserve">joukot </w:t>
      </w:r>
      <w:r>
        <w:t xml:space="preserve">muodostivat unionin armeijan, joka koostui pienestä joukosta säännöllisen armeijan yksiköitä ja suuresta joukosta vapaaehtoisjoukkoja, jotka oli koottu jokaisesta osavaltiosta, pohjoisesta ja etelästä, </w:t>
      </w:r>
      <w:r>
        <w:rPr>
          <w:color w:val="6B8E23"/>
        </w:rPr>
        <w:t xml:space="preserve">Etelä-Carolinaa </w:t>
      </w:r>
      <w:r>
        <w:t xml:space="preserve">lukuun ottamatta</w:t>
      </w:r>
      <w:r>
        <w:t xml:space="preserve">.[viitattu ].</w:t>
      </w:r>
    </w:p>
    <w:p>
      <w:r>
        <w:rPr>
          <w:b/>
        </w:rPr>
        <w:t xml:space="preserve">Kysymys 0</w:t>
      </w:r>
    </w:p>
    <w:p>
      <w:r>
        <w:t xml:space="preserve">Mihin sotaan liittyi eniten yhdysvaltalaisia uhreja?</w:t>
      </w:r>
    </w:p>
    <w:p>
      <w:r>
        <w:rPr>
          <w:b/>
        </w:rPr>
        <w:t xml:space="preserve">Kysymys 1</w:t>
      </w:r>
    </w:p>
    <w:p>
      <w:r>
        <w:t xml:space="preserve">Millä nimellä Yhdysvaltain joukkoja kutsuttiin?</w:t>
      </w:r>
    </w:p>
    <w:p>
      <w:r>
        <w:rPr>
          <w:b/>
        </w:rPr>
        <w:t xml:space="preserve">Kysymys 2</w:t>
      </w:r>
    </w:p>
    <w:p>
      <w:r>
        <w:t xml:space="preserve">Mikä osavaltio ei lähettänyt yhtään sotilasta unionin armeijaan?</w:t>
      </w:r>
    </w:p>
    <w:p>
      <w:r>
        <w:rPr>
          <w:b/>
        </w:rPr>
        <w:t xml:space="preserve">Kysymys 3</w:t>
      </w:r>
    </w:p>
    <w:p>
      <w:r>
        <w:t xml:space="preserve">Missä sodassa oli vähiten yhdysvaltalaisia uhreja?</w:t>
      </w:r>
    </w:p>
    <w:p>
      <w:r>
        <w:rPr>
          <w:b/>
        </w:rPr>
        <w:t xml:space="preserve">Kysymys 4</w:t>
      </w:r>
    </w:p>
    <w:p>
      <w:r>
        <w:t xml:space="preserve">Millä nimellä etelän joukkoja kutsuttiin?</w:t>
      </w:r>
    </w:p>
    <w:p>
      <w:r>
        <w:rPr>
          <w:b/>
        </w:rPr>
        <w:t xml:space="preserve">Kysymys 5</w:t>
      </w:r>
    </w:p>
    <w:p>
      <w:r>
        <w:t xml:space="preserve">Mikä osavaltio antoi eniten joukkoja unionin armeijaan?</w:t>
      </w:r>
    </w:p>
    <w:p>
      <w:r>
        <w:rPr>
          <w:b/>
        </w:rPr>
        <w:t xml:space="preserve">Kysymys 6</w:t>
      </w:r>
    </w:p>
    <w:p>
      <w:r>
        <w:t xml:space="preserve">Mikä oli Yhdysvalloille edullisin sota?</w:t>
      </w:r>
    </w:p>
    <w:p>
      <w:r>
        <w:rPr>
          <w:b/>
        </w:rPr>
        <w:t xml:space="preserve">Tekstin numero 28</w:t>
      </w:r>
    </w:p>
    <w:p>
      <w:r>
        <w:t xml:space="preserve">Vuodesta</w:t>
      </w:r>
      <w:r>
        <w:rPr>
          <w:color w:val="A9A9A9"/>
        </w:rPr>
        <w:t xml:space="preserve">1910</w:t>
      </w:r>
      <w:r>
        <w:t xml:space="preserve"> alkaen </w:t>
      </w:r>
      <w:r>
        <w:t xml:space="preserve">armeija alkoi hankkia kiinteäsiipisiä lentokoneita. Vuonna 1910 Meksikossa käytiin sisällissotaa, jossa talonpoikaiskapinalliset taistelivat hallituksen sotilaita vastaan. Armeija lähetettiin amerikkalaisiin kaupunkeihin rajan läheisyyteen varmistamaan ihmishenkien ja omaisuuden turvallisuus. Vuonna 1916 </w:t>
      </w:r>
      <w:r>
        <w:rPr>
          <w:color w:val="DCDCDC"/>
        </w:rPr>
        <w:t xml:space="preserve">Pancho Villa</w:t>
      </w:r>
      <w:r>
        <w:t xml:space="preserve">, merkittävä kapinallisjohtaja, hyökkäsi Columbukseen, New Mexicon osavaltioon, mikä johti Yhdysvaltojen väliintuloon Meksikossa </w:t>
      </w:r>
      <w:r>
        <w:rPr>
          <w:color w:val="2F4F4F"/>
        </w:rPr>
        <w:t xml:space="preserve">7. helmikuuta 1917 </w:t>
      </w:r>
      <w:r>
        <w:t xml:space="preserve">asti</w:t>
      </w:r>
      <w:r>
        <w:t xml:space="preserve">. Kapinallisia ja Meksikon liittovaltion joukkoja vastaan taisteltiin vuoteen 1918 asti. Yhdysvallat liittyi ensimmäiseen maailmansotaan vuonna </w:t>
      </w:r>
      <w:r>
        <w:t xml:space="preserve">Britannian, Ranskan, Venäjän, Italian ja muiden liittolaisten puolella</w:t>
      </w:r>
      <w:r>
        <w:rPr>
          <w:color w:val="556B2F"/>
        </w:rPr>
        <w:t xml:space="preserve">1917</w:t>
      </w:r>
      <w:r>
        <w:t xml:space="preserve">. Yhdysvaltain joukkoja lähetettiin länsirintamalle ja ne olivat mukana viimeisissä hyökkäyksissä, jotka päättivät sodan. Marraskuussa 1918 solmitun aselevon myötä armeija vähensi jälleen joukkojaan.</w:t>
      </w:r>
    </w:p>
    <w:p>
      <w:r>
        <w:rPr>
          <w:b/>
        </w:rPr>
        <w:t xml:space="preserve">Kysymys 0</w:t>
      </w:r>
    </w:p>
    <w:p>
      <w:r>
        <w:t xml:space="preserve">Minä vuonna armeija alkoi käyttää kiinteäsiipisiä lentokoneita?</w:t>
      </w:r>
    </w:p>
    <w:p>
      <w:r>
        <w:rPr>
          <w:b/>
        </w:rPr>
        <w:t xml:space="preserve">Kysymys 1</w:t>
      </w:r>
    </w:p>
    <w:p>
      <w:r>
        <w:t xml:space="preserve">Kuka hyökkäsi New Mexicoon vuonna 1916?</w:t>
      </w:r>
    </w:p>
    <w:p>
      <w:r>
        <w:rPr>
          <w:b/>
        </w:rPr>
        <w:t xml:space="preserve">Kysymys 2</w:t>
      </w:r>
    </w:p>
    <w:p>
      <w:r>
        <w:t xml:space="preserve">Minä vuonna Yhdysvallat liittyi ensimmäiseen maailmansotaan?</w:t>
      </w:r>
    </w:p>
    <w:p>
      <w:r>
        <w:rPr>
          <w:b/>
        </w:rPr>
        <w:t xml:space="preserve">Kysymys 3</w:t>
      </w:r>
    </w:p>
    <w:p>
      <w:r>
        <w:t xml:space="preserve">Milloin Yhdysvaltain interventio New Mexicossa päättyi?</w:t>
      </w:r>
    </w:p>
    <w:p>
      <w:r>
        <w:rPr>
          <w:b/>
        </w:rPr>
        <w:t xml:space="preserve">Kysymys 4</w:t>
      </w:r>
    </w:p>
    <w:p>
      <w:r>
        <w:t xml:space="preserve">Minä vuonna armeija aloitti vasemmistolentokoneet?</w:t>
      </w:r>
    </w:p>
    <w:p>
      <w:r>
        <w:rPr>
          <w:b/>
        </w:rPr>
        <w:t xml:space="preserve">Kysymys 5</w:t>
      </w:r>
    </w:p>
    <w:p>
      <w:r>
        <w:t xml:space="preserve">Kuka luovutti New Mexicon vuonna 1916?</w:t>
      </w:r>
    </w:p>
    <w:p>
      <w:r>
        <w:rPr>
          <w:b/>
        </w:rPr>
        <w:t xml:space="preserve">Kysymys 6</w:t>
      </w:r>
    </w:p>
    <w:p>
      <w:r>
        <w:t xml:space="preserve">Minä vuonna Kiina liittyi ensimmäiseen maailmansotaan?</w:t>
      </w:r>
    </w:p>
    <w:p>
      <w:r>
        <w:rPr>
          <w:b/>
        </w:rPr>
        <w:t xml:space="preserve">Kysymys 7</w:t>
      </w:r>
    </w:p>
    <w:p>
      <w:r>
        <w:t xml:space="preserve">Milloin Yhdysvaltain interventio New Yorkissa päättyi?</w:t>
      </w:r>
    </w:p>
    <w:p>
      <w:r>
        <w:rPr>
          <w:b/>
        </w:rPr>
        <w:t xml:space="preserve">Tekstin numero 29</w:t>
      </w:r>
    </w:p>
    <w:p>
      <w:r>
        <w:t xml:space="preserve">1960-luvulla puolustusministeriö jatkoi reservijoukkojen tarkastelua ja kyseenalaisti divisioonien ja prikaatien lukumäärän sekä sen, oliko tarpeetonta ylläpitää kahta reservikomponenttia, armeijan kansalliskaartia ja armeijan reserviä. Vuonna 1967 puolustusministeri </w:t>
      </w:r>
      <w:r>
        <w:rPr>
          <w:color w:val="A9A9A9"/>
        </w:rPr>
        <w:t xml:space="preserve">Robert McNamara </w:t>
      </w:r>
      <w:r>
        <w:t xml:space="preserve">päätti, että 15 taisteludivisioonaa armeijan kansalliskaartissa oli tarpeeton, ja leikkasi määrän </w:t>
      </w:r>
      <w:r>
        <w:t xml:space="preserve">divisiooniin</w:t>
      </w:r>
      <w:r>
        <w:rPr>
          <w:color w:val="DCDCDC"/>
        </w:rPr>
        <w:t xml:space="preserve">8</w:t>
      </w:r>
      <w:r>
        <w:t xml:space="preserve"> (1 jalkaväkidivisioona, 2 panssaroitu </w:t>
      </w:r>
      <w:r>
        <w:t xml:space="preserve">jalkaväkidivisioona</w:t>
      </w:r>
      <w:r>
        <w:t xml:space="preserve"> ja 5 jalkaväkidivisioonaa), mutta lisäsi prikaatien määrää seitsemästä prikaatiin (</w:t>
      </w:r>
      <w:r>
        <w:rPr>
          <w:color w:val="2F4F4F"/>
        </w:rPr>
        <w:t xml:space="preserve">18</w:t>
      </w:r>
      <w:r>
        <w:t xml:space="preserve">1 ilmavoimien prikaati, 1 panssaroitu jalkaväkidivisioona, 1 panssaroitu jalkaväkidivisioona, 2 jalkaväkidivisioonaa ja 14 jalkaväkidivisioonaa). Divisioonien menetys ei miellyttänyt valtioita. Niiden vastalauseisiin kuuluivat muun muassa </w:t>
      </w:r>
      <w:r>
        <w:rPr>
          <w:color w:val="556B2F"/>
        </w:rPr>
        <w:t xml:space="preserve">jäljelle jääneiden divisioonien riittämätön manööverielementtikokoonpano ja divisioonien komentokäytäntöjen kiertämisen lopettaminen niitä tukevien osavaltioiden välillä</w:t>
      </w:r>
      <w:r>
        <w:t xml:space="preserve">. Ehdotuksen mukaan jäljelle jäävien divisioonien komentajien oli määrä asua osavaltiossa, jossa divisioonan tukikohta sijaitsi. Armeijan kansalliskaartin kokonaisvahvuutta ei kuitenkaan vähennettäisi, mikä sai kuvernöörit hyväksymään suunnitelman. Osavaltiot organisoivat joukkonsa uudelleen 1. </w:t>
      </w:r>
      <w:r>
        <w:rPr>
          <w:color w:val="6B8E23"/>
        </w:rPr>
        <w:t xml:space="preserve">joulukuuta 1967 ja 1. toukokuuta 1968 </w:t>
      </w:r>
      <w:r>
        <w:t xml:space="preserve">välisenä aikana</w:t>
      </w:r>
      <w:r>
        <w:t xml:space="preserve">.</w:t>
      </w:r>
    </w:p>
    <w:p>
      <w:r>
        <w:rPr>
          <w:b/>
        </w:rPr>
        <w:t xml:space="preserve">Kysymys 0</w:t>
      </w:r>
    </w:p>
    <w:p>
      <w:r>
        <w:t xml:space="preserve">Kuka oli puolustusministeri vuonna 1967?</w:t>
      </w:r>
    </w:p>
    <w:p>
      <w:r>
        <w:rPr>
          <w:b/>
        </w:rPr>
        <w:t xml:space="preserve">Kysymys 1</w:t>
      </w:r>
    </w:p>
    <w:p>
      <w:r>
        <w:t xml:space="preserve">Kuinka monta osastoa puolustusministeri supisti alkuperäisestä 15:stä?</w:t>
      </w:r>
    </w:p>
    <w:p>
      <w:r>
        <w:rPr>
          <w:b/>
        </w:rPr>
        <w:t xml:space="preserve">Kysymys 2</w:t>
      </w:r>
    </w:p>
    <w:p>
      <w:r>
        <w:t xml:space="preserve">Kuinka monta prikaatia puolustusministeri lisäsi?</w:t>
      </w:r>
    </w:p>
    <w:p>
      <w:r>
        <w:rPr>
          <w:b/>
        </w:rPr>
        <w:t xml:space="preserve">Kysymys 3</w:t>
      </w:r>
    </w:p>
    <w:p>
      <w:r>
        <w:t xml:space="preserve">Kuka oli puolustusministeriön presidentti vuonna 1967?</w:t>
      </w:r>
    </w:p>
    <w:p>
      <w:r>
        <w:rPr>
          <w:b/>
        </w:rPr>
        <w:t xml:space="preserve">Kysymys 4</w:t>
      </w:r>
    </w:p>
    <w:p>
      <w:r>
        <w:t xml:space="preserve">Kuinka monta osastoa puolustusministeri leikkasi alkuperäisestä 10:stä?</w:t>
      </w:r>
    </w:p>
    <w:p>
      <w:r>
        <w:rPr>
          <w:b/>
        </w:rPr>
        <w:t xml:space="preserve">Kysymys 5</w:t>
      </w:r>
    </w:p>
    <w:p>
      <w:r>
        <w:t xml:space="preserve">Kuinka moneen prikaatiin puolustusministeri vähensi määrän?</w:t>
      </w:r>
    </w:p>
    <w:p>
      <w:r>
        <w:rPr>
          <w:b/>
        </w:rPr>
        <w:t xml:space="preserve">Kysymys 6</w:t>
      </w:r>
    </w:p>
    <w:p>
      <w:r>
        <w:t xml:space="preserve">Mitä ehdotuksia valtiot tekivät jaon lisäämiseksi?</w:t>
      </w:r>
    </w:p>
    <w:p>
      <w:r>
        <w:rPr>
          <w:b/>
        </w:rPr>
        <w:t xml:space="preserve">Kysymys 7</w:t>
      </w:r>
    </w:p>
    <w:p>
      <w:r>
        <w:t xml:space="preserve">Minä vuonna liittovaltion hallitus organisoi joukkonsa uudelleen? </w:t>
      </w:r>
    </w:p>
    <w:p>
      <w:r>
        <w:rPr>
          <w:b/>
        </w:rPr>
        <w:t xml:space="preserve">Tekstin numero 30</w:t>
      </w:r>
    </w:p>
    <w:p>
      <w:r>
        <w:t xml:space="preserve">Syyskuun 11. päivänä 2001 </w:t>
      </w:r>
      <w:r>
        <w:t xml:space="preserve">Pentagonissa surmansa saaneiden uhrien </w:t>
      </w:r>
      <w:r>
        <w:t xml:space="preserve">joukossa oli 53 armeijan siviilihenkilöä (47 työntekijää ja kuusi alihankkijaa) ja 22 sotilasta, jotka </w:t>
      </w:r>
      <w:r>
        <w:rPr>
          <w:color w:val="A9A9A9"/>
        </w:rPr>
        <w:t xml:space="preserve">125</w:t>
      </w:r>
      <w:r>
        <w:t xml:space="preserve">kuolivat terrori-iskussa, kun </w:t>
      </w:r>
      <w:r>
        <w:rPr>
          <w:color w:val="DCDCDC"/>
        </w:rPr>
        <w:t xml:space="preserve">American Airlinesin lento 77, </w:t>
      </w:r>
      <w:r>
        <w:t xml:space="preserve">jonka viisi Al-Qaidan kaapparia oli ottanut haltuunsa, iskeytyi </w:t>
      </w:r>
      <w:r>
        <w:t xml:space="preserve">rakennuksen </w:t>
      </w:r>
      <w:r>
        <w:rPr>
          <w:color w:val="556B2F"/>
        </w:rPr>
        <w:t xml:space="preserve">länsisivuun </w:t>
      </w:r>
      <w:r>
        <w:t xml:space="preserve">osana syyskuun 11. päivän iskuja. </w:t>
      </w:r>
      <w:r>
        <w:rPr>
          <w:color w:val="6B8E23"/>
        </w:rPr>
        <w:t xml:space="preserve">Kenraaliluutnantti Timothy Maude </w:t>
      </w:r>
      <w:r>
        <w:t xml:space="preserve">oli korkea-arvoisin Pentagonissa surmattu sotilasviranomainen ja korkea-arvoisin Yhdysvaltain armeijan upseeri, joka on kuollut ulkomaisen toiminnan seurauksena sitten </w:t>
      </w:r>
      <w:r>
        <w:rPr>
          <w:color w:val="A0522D"/>
        </w:rPr>
        <w:t xml:space="preserve">kenraaliluutnantti Simon B. Buckner Jr:</w:t>
      </w:r>
      <w:r>
        <w:t xml:space="preserve">n kuoleman </w:t>
      </w:r>
      <w:r>
        <w:t xml:space="preserve">18. kesäkuuta 1945 Okinawan taistelussa toisen maailmansodan aikana.</w:t>
      </w:r>
    </w:p>
    <w:p>
      <w:r>
        <w:rPr>
          <w:b/>
        </w:rPr>
        <w:t xml:space="preserve">Kysymys 0</w:t>
      </w:r>
    </w:p>
    <w:p>
      <w:r>
        <w:t xml:space="preserve">Kuinka monta uhria kuoli Pentagoniin tehdyssä hyökkäyksessä?</w:t>
      </w:r>
    </w:p>
    <w:p>
      <w:r>
        <w:rPr>
          <w:b/>
        </w:rPr>
        <w:t xml:space="preserve">Kysymys 1</w:t>
      </w:r>
    </w:p>
    <w:p>
      <w:r>
        <w:t xml:space="preserve">Mikä lentokone kaapattiin?</w:t>
      </w:r>
    </w:p>
    <w:p>
      <w:r>
        <w:rPr>
          <w:b/>
        </w:rPr>
        <w:t xml:space="preserve">Kysymys 2</w:t>
      </w:r>
    </w:p>
    <w:p>
      <w:r>
        <w:t xml:space="preserve">Törmäsivätkö ne Pentagonin itä- vai länsiosaan.</w:t>
      </w:r>
    </w:p>
    <w:p>
      <w:r>
        <w:rPr>
          <w:b/>
        </w:rPr>
        <w:t xml:space="preserve">Kysymys 3</w:t>
      </w:r>
    </w:p>
    <w:p>
      <w:r>
        <w:t xml:space="preserve">Kuka oli korkea-arvoisin hyökkäyksessä kuollut virkamies?</w:t>
      </w:r>
    </w:p>
    <w:p>
      <w:r>
        <w:rPr>
          <w:b/>
        </w:rPr>
        <w:t xml:space="preserve">Kysymys 4</w:t>
      </w:r>
    </w:p>
    <w:p>
      <w:r>
        <w:t xml:space="preserve">Kuinka monta uhria kuoli Valkoiseen taloon tehdyssä hyökkäyksessä?</w:t>
      </w:r>
    </w:p>
    <w:p>
      <w:r>
        <w:rPr>
          <w:b/>
        </w:rPr>
        <w:t xml:space="preserve">Kysymys 5</w:t>
      </w:r>
    </w:p>
    <w:p>
      <w:r>
        <w:t xml:space="preserve">Minkä lentokoneen terroristit vapauttivat?</w:t>
      </w:r>
    </w:p>
    <w:p>
      <w:r>
        <w:rPr>
          <w:b/>
        </w:rPr>
        <w:t xml:space="preserve">Kysymys 6</w:t>
      </w:r>
    </w:p>
    <w:p>
      <w:r>
        <w:t xml:space="preserve">Törmäsikö lentokone White HOusen itä- vai länsiosaan?</w:t>
      </w:r>
    </w:p>
    <w:p>
      <w:r>
        <w:rPr>
          <w:b/>
        </w:rPr>
        <w:t xml:space="preserve">Kysymys 7</w:t>
      </w:r>
    </w:p>
    <w:p>
      <w:r>
        <w:t xml:space="preserve">Kuka oli hyökkäyksessä kuollut korkea-arvoisin virkamies?</w:t>
      </w:r>
    </w:p>
    <w:p>
      <w:r>
        <w:rPr>
          <w:b/>
        </w:rPr>
        <w:t xml:space="preserve">Tekstin numero 31</w:t>
      </w:r>
    </w:p>
    <w:p>
      <w:r>
        <w:t xml:space="preserve">Armeija on myös muuttamassa perusyksikkönsä divisioonista </w:t>
      </w:r>
      <w:r>
        <w:rPr>
          <w:color w:val="A9A9A9"/>
        </w:rPr>
        <w:t xml:space="preserve">prikaateiksi</w:t>
      </w:r>
      <w:r>
        <w:t xml:space="preserve">. </w:t>
      </w:r>
      <w:r>
        <w:rPr>
          <w:color w:val="DCDCDC"/>
        </w:rPr>
        <w:t xml:space="preserve">Divisioonien linja </w:t>
      </w:r>
      <w:r>
        <w:t xml:space="preserve">säilyy, mutta </w:t>
      </w:r>
      <w:r>
        <w:rPr>
          <w:color w:val="2F4F4F"/>
        </w:rPr>
        <w:t xml:space="preserve">divisioonan esikunta </w:t>
      </w:r>
      <w:r>
        <w:t xml:space="preserve">voi komentaa mitä tahansa prikaatia, ei vain divisiooniensa linjaa kantavia prikaatteja. Keskeinen osa tätä suunnitelmaa on se, että jokainen prikaati on </w:t>
      </w:r>
      <w:r>
        <w:rPr>
          <w:color w:val="556B2F"/>
        </w:rPr>
        <w:t xml:space="preserve">modulaarinen</w:t>
      </w:r>
      <w:r>
        <w:t xml:space="preserve">, eli kaikki samantyyppiset prikaatit ovat täsmälleen samanlaisia, ja siten mitä tahansa prikaatia voidaan komentaa minkä tahansa divisioonan alaisuudessa. Kuten ennen vuoden 2013 loppuvahvuuden uudelleenmäärittelyä täsmennettiin, kolme tärkeintä maataisteluprikaatityyppiä ovat:</w:t>
      </w:r>
    </w:p>
    <w:p>
      <w:r>
        <w:rPr>
          <w:b/>
        </w:rPr>
        <w:t xml:space="preserve">Kysymys 0</w:t>
      </w:r>
    </w:p>
    <w:p>
      <w:r>
        <w:t xml:space="preserve">Millä armeija korvaa divisioonat?</w:t>
      </w:r>
    </w:p>
    <w:p>
      <w:r>
        <w:rPr>
          <w:b/>
        </w:rPr>
        <w:t xml:space="preserve">Kysymys 1</w:t>
      </w:r>
    </w:p>
    <w:p>
      <w:r>
        <w:t xml:space="preserve">Miten prikaatien rakenne muodostuu?</w:t>
      </w:r>
    </w:p>
    <w:p>
      <w:r>
        <w:rPr>
          <w:b/>
        </w:rPr>
        <w:t xml:space="preserve">Kysymys 2</w:t>
      </w:r>
    </w:p>
    <w:p>
      <w:r>
        <w:t xml:space="preserve">Kuka voi komentaa mitä tahansa prikaatia?</w:t>
      </w:r>
    </w:p>
    <w:p>
      <w:r>
        <w:rPr>
          <w:b/>
        </w:rPr>
        <w:t xml:space="preserve">Kysymys 3</w:t>
      </w:r>
    </w:p>
    <w:p>
      <w:r>
        <w:t xml:space="preserve">Millä rannikkovartiosto korvaa divisioonat?</w:t>
      </w:r>
    </w:p>
    <w:p>
      <w:r>
        <w:rPr>
          <w:b/>
        </w:rPr>
        <w:t xml:space="preserve">Kysymys 4</w:t>
      </w:r>
    </w:p>
    <w:p>
      <w:r>
        <w:t xml:space="preserve">Miten prikaatit puretaan?</w:t>
      </w:r>
    </w:p>
    <w:p>
      <w:r>
        <w:rPr>
          <w:b/>
        </w:rPr>
        <w:t xml:space="preserve">Kysymys 5</w:t>
      </w:r>
    </w:p>
    <w:p>
      <w:r>
        <w:t xml:space="preserve">Kuka voi komentaa mitä tahansa armeijan osastoa?</w:t>
      </w:r>
    </w:p>
    <w:p>
      <w:r>
        <w:rPr>
          <w:b/>
        </w:rPr>
        <w:t xml:space="preserve">Kysymys 6</w:t>
      </w:r>
    </w:p>
    <w:p>
      <w:r>
        <w:t xml:space="preserve">Mitä hylätään?</w:t>
      </w:r>
    </w:p>
    <w:p>
      <w:r>
        <w:rPr>
          <w:b/>
        </w:rPr>
        <w:t xml:space="preserve">Tekstin numero 32</w:t>
      </w:r>
    </w:p>
    <w:p>
      <w:r>
        <w:t xml:space="preserve">Armeija käyttää erilaisia yksittäisiä aseita, jotka tarjoavat kevyttä tulivoimaa lyhyillä etäisyyksillä. Yleisimpiä armeijan käyttämiä aseita ovat </w:t>
      </w:r>
      <w:r>
        <w:rPr>
          <w:color w:val="A9A9A9"/>
        </w:rPr>
        <w:t xml:space="preserve">M16-kiväärin</w:t>
      </w:r>
      <w:r>
        <w:t xml:space="preserve"> kompakti muunnos</w:t>
      </w:r>
      <w:r>
        <w:rPr>
          <w:color w:val="A9A9A9"/>
        </w:rPr>
        <w:t xml:space="preserve">, M4-karbiini sekä FN SCAR:n 7,62×51 mm:n muunnos</w:t>
      </w:r>
      <w:r>
        <w:t xml:space="preserve">, jota käytetään armeijan jääkäreissä. Yhdysvaltain armeijan ensisijainen sivuase on </w:t>
      </w:r>
      <w:r>
        <w:rPr>
          <w:color w:val="DCDCDC"/>
        </w:rPr>
        <w:t xml:space="preserve">9 mm:n M9-pistooli</w:t>
      </w:r>
      <w:r>
        <w:t xml:space="preserve">; myös M11-pistoolia käytetään. Molemmat käsiaseet on tarkoitus korvata </w:t>
      </w:r>
      <w:r>
        <w:rPr>
          <w:color w:val="2F4F4F"/>
        </w:rPr>
        <w:t xml:space="preserve">Modular Handgun System </w:t>
      </w:r>
      <w:r>
        <w:rPr>
          <w:color w:val="556B2F"/>
        </w:rPr>
        <w:t xml:space="preserve">-ohjelmalla</w:t>
      </w:r>
      <w:r>
        <w:t xml:space="preserve">. </w:t>
      </w:r>
      <w:r>
        <w:t xml:space="preserve">Sotilaat varustetaan myös erilaisilla käsikranaateilla, kuten </w:t>
      </w:r>
      <w:r>
        <w:t xml:space="preserve">M67-sirpalekranaatilla ja </w:t>
      </w:r>
      <w:r>
        <w:t xml:space="preserve">M18-savukranaatilla</w:t>
      </w:r>
      <w:r>
        <w:t xml:space="preserve">.</w:t>
      </w:r>
    </w:p>
    <w:p>
      <w:r>
        <w:rPr>
          <w:b/>
        </w:rPr>
        <w:t xml:space="preserve">Kysymys 0</w:t>
      </w:r>
    </w:p>
    <w:p>
      <w:r>
        <w:t xml:space="preserve">Mikä on Yhdysvaltain armeijan ensisijainen sivuase?</w:t>
      </w:r>
    </w:p>
    <w:p>
      <w:r>
        <w:rPr>
          <w:b/>
        </w:rPr>
        <w:t xml:space="preserve">Kysymys 1</w:t>
      </w:r>
    </w:p>
    <w:p>
      <w:r>
        <w:t xml:space="preserve">Minkä tyyppistä sirpalekranaattia Yhdysvaltain armeija käyttää?</w:t>
      </w:r>
    </w:p>
    <w:p>
      <w:r>
        <w:rPr>
          <w:b/>
        </w:rPr>
        <w:t xml:space="preserve">Kysymys 2</w:t>
      </w:r>
    </w:p>
    <w:p>
      <w:r>
        <w:t xml:space="preserve">M18 on minkälainen kranaatti?</w:t>
      </w:r>
    </w:p>
    <w:p>
      <w:r>
        <w:rPr>
          <w:b/>
        </w:rPr>
        <w:t xml:space="preserve">Kysymys 3</w:t>
      </w:r>
    </w:p>
    <w:p>
      <w:r>
        <w:t xml:space="preserve">Minkä järjestelmän avulla Yhdysvaltain armeija korvaa käsiaseita?</w:t>
      </w:r>
    </w:p>
    <w:p>
      <w:r>
        <w:rPr>
          <w:b/>
        </w:rPr>
        <w:t xml:space="preserve">Kysymys 4</w:t>
      </w:r>
    </w:p>
    <w:p>
      <w:r>
        <w:t xml:space="preserve">Mikä on rannikkovartioston ensisijainen sivuase?</w:t>
      </w:r>
    </w:p>
    <w:p>
      <w:r>
        <w:rPr>
          <w:b/>
        </w:rPr>
        <w:t xml:space="preserve">Kysymys 5</w:t>
      </w:r>
    </w:p>
    <w:p>
      <w:r>
        <w:t xml:space="preserve">Minkä tyyppistä sirpalekranaattia rannikkovartiosto käyttää?</w:t>
      </w:r>
    </w:p>
    <w:p>
      <w:r>
        <w:rPr>
          <w:b/>
        </w:rPr>
        <w:t xml:space="preserve">Kysymys 6</w:t>
      </w:r>
    </w:p>
    <w:p>
      <w:r>
        <w:t xml:space="preserve">Minkä tyyppinen kranaatti on M17?</w:t>
      </w:r>
    </w:p>
    <w:p>
      <w:r>
        <w:rPr>
          <w:b/>
        </w:rPr>
        <w:t xml:space="preserve">Kysymys 7</w:t>
      </w:r>
    </w:p>
    <w:p>
      <w:r>
        <w:t xml:space="preserve">Mikä järjestelmä korvaa hatut Yhdysvaltain armeijassa?</w:t>
      </w:r>
    </w:p>
    <w:p>
      <w:r>
        <w:rPr>
          <w:b/>
        </w:rPr>
        <w:t xml:space="preserve">Kysymys 8</w:t>
      </w:r>
    </w:p>
    <w:p>
      <w:r>
        <w:t xml:space="preserve">Mitkä ovat yleisimmät laivaston käyttämät aseet?</w:t>
      </w:r>
    </w:p>
    <w:p>
      <w:r>
        <w:rPr>
          <w:b/>
        </w:rPr>
        <w:t xml:space="preserve">Tekstin numero 33</w:t>
      </w:r>
    </w:p>
    <w:p>
      <w:r>
        <w:t xml:space="preserve">Armeijan yleisin ajoneuvo on </w:t>
      </w:r>
      <w:r>
        <w:rPr>
          <w:color w:val="A9A9A9"/>
        </w:rPr>
        <w:t xml:space="preserve">High Mobility Multipurpose Wheeled Vehicle </w:t>
      </w:r>
      <w:r>
        <w:t xml:space="preserve">(HMMWV), jota kutsutaan yleisesti </w:t>
      </w:r>
      <w:r>
        <w:rPr>
          <w:color w:val="DCDCDC"/>
        </w:rPr>
        <w:t xml:space="preserve">Humveeksi ja joka </w:t>
      </w:r>
      <w:r>
        <w:t xml:space="preserve">pystyy toimimaan muun muassa lastin/joukkojen kuljettajana, aseiden kuljetusalustana ja ambulanssina. Vaikka heillä on käytössään monenlaisia taistelutukiajoneuvoja, yksi yleisimmistä ajoneuvotyypeistä keskittyy </w:t>
      </w:r>
      <w:r>
        <w:rPr>
          <w:color w:val="2F4F4F"/>
        </w:rPr>
        <w:t xml:space="preserve">HEMTT-ajoneuvoperheeseen</w:t>
      </w:r>
      <w:r>
        <w:t xml:space="preserve">. </w:t>
      </w:r>
      <w:r>
        <w:t xml:space="preserve">M1A2 Abrams on armeijan </w:t>
      </w:r>
      <w:r>
        <w:rPr>
          <w:color w:val="556B2F"/>
        </w:rPr>
        <w:t xml:space="preserve">päätaistelupanssarivaunu, </w:t>
      </w:r>
      <w:r>
        <w:t xml:space="preserve">kun taas M2A3 Bradley on tavanomainen jalkaväen taisteluajoneuvo. Muita ajoneuvoja ovat muun muassa Stryker ja M113-panssaroitu miehistönkuljetusvaunu sekä useat erityyppiset </w:t>
      </w:r>
      <w:r>
        <w:t xml:space="preserve">MRAP-ajoneuvot (</w:t>
      </w:r>
      <w:r>
        <w:rPr>
          <w:color w:val="6B8E23"/>
        </w:rPr>
        <w:t xml:space="preserve">Mine Resistant Ambush Protected).</w:t>
      </w:r>
    </w:p>
    <w:p>
      <w:r>
        <w:rPr>
          <w:b/>
        </w:rPr>
        <w:t xml:space="preserve">Kysymys 0</w:t>
      </w:r>
    </w:p>
    <w:p>
      <w:r>
        <w:t xml:space="preserve">Mitä HMMWV tarkoittaa?</w:t>
      </w:r>
    </w:p>
    <w:p>
      <w:r>
        <w:rPr>
          <w:b/>
        </w:rPr>
        <w:t xml:space="preserve">Kysymys 1</w:t>
      </w:r>
    </w:p>
    <w:p>
      <w:r>
        <w:t xml:space="preserve">Millä nimellä HMMWV tunnetaan?</w:t>
      </w:r>
    </w:p>
    <w:p>
      <w:r>
        <w:rPr>
          <w:b/>
        </w:rPr>
        <w:t xml:space="preserve">Kysymys 2</w:t>
      </w:r>
    </w:p>
    <w:p>
      <w:r>
        <w:t xml:space="preserve">M1A2 Abrams on esimerkki mistä?</w:t>
      </w:r>
    </w:p>
    <w:p>
      <w:r>
        <w:rPr>
          <w:b/>
        </w:rPr>
        <w:t xml:space="preserve">Kysymys 3</w:t>
      </w:r>
    </w:p>
    <w:p>
      <w:r>
        <w:t xml:space="preserve">Mitä MRAP tarkoittaa?</w:t>
      </w:r>
    </w:p>
    <w:p>
      <w:r>
        <w:rPr>
          <w:b/>
        </w:rPr>
        <w:t xml:space="preserve">Kysymys 4</w:t>
      </w:r>
    </w:p>
    <w:p>
      <w:r>
        <w:t xml:space="preserve">Mitä HMMWA tarkoittaa?</w:t>
      </w:r>
    </w:p>
    <w:p>
      <w:r>
        <w:rPr>
          <w:b/>
        </w:rPr>
        <w:t xml:space="preserve">Kysymys 5</w:t>
      </w:r>
    </w:p>
    <w:p>
      <w:r>
        <w:t xml:space="preserve">Millä nimellä HMMWA tunnetaan?</w:t>
      </w:r>
    </w:p>
    <w:p>
      <w:r>
        <w:rPr>
          <w:b/>
        </w:rPr>
        <w:t xml:space="preserve">Kysymys 6</w:t>
      </w:r>
    </w:p>
    <w:p>
      <w:r>
        <w:t xml:space="preserve">Mitä MRAA tarkoittaa?</w:t>
      </w:r>
    </w:p>
    <w:p>
      <w:r>
        <w:rPr>
          <w:b/>
        </w:rPr>
        <w:t xml:space="preserve">Kysymys 7</w:t>
      </w:r>
    </w:p>
    <w:p>
      <w:r>
        <w:t xml:space="preserve">Mikä on harvinaisin taistelutukiajoneuvotyyppi?</w:t>
      </w:r>
    </w:p>
    <w:p>
      <w:r>
        <w:br w:type="page"/>
      </w:r>
    </w:p>
    <w:p>
      <w:r>
        <w:rPr>
          <w:b/>
          <w:u w:val="single"/>
        </w:rPr>
        <w:t xml:space="preserve">Asiakirjan numero 150</w:t>
      </w:r>
    </w:p>
    <w:p>
      <w:r>
        <w:rPr>
          <w:b/>
        </w:rPr>
        <w:t xml:space="preserve">Tekstin numero 0</w:t>
      </w:r>
    </w:p>
    <w:p>
      <w:r>
        <w:t xml:space="preserve">Saksan valtiot julistautuivat Preussin kuninkaan </w:t>
      </w:r>
      <w:r>
        <w:rPr>
          <w:color w:val="A9A9A9"/>
        </w:rPr>
        <w:t xml:space="preserve">Vilhelm I:</w:t>
      </w:r>
      <w:r>
        <w:t xml:space="preserve">n johtamaksi Saksan keisarikunnaksi</w:t>
      </w:r>
      <w:r>
        <w:t xml:space="preserve">, mikä yhdisti Saksan kansallisvaltioksi. Frankfurtin sopimuksella </w:t>
      </w:r>
      <w:r>
        <w:rPr>
          <w:color w:val="DCDCDC"/>
        </w:rPr>
        <w:t xml:space="preserve">10. toukokuuta 1871 </w:t>
      </w:r>
      <w:r>
        <w:t xml:space="preserve">Saksalle annettiin suurin osa Elsassista ja osa Lothringenista, josta tuli </w:t>
      </w:r>
      <w:r>
        <w:rPr>
          <w:color w:val="2F4F4F"/>
        </w:rPr>
        <w:t xml:space="preserve">Elsass-Lothringenin </w:t>
      </w:r>
      <w:r>
        <w:t xml:space="preserve">keisarillinen alue </w:t>
      </w:r>
      <w:r>
        <w:t xml:space="preserve">(Reichsland Elsaß-Lothringen).Saksan valloitus Ranskasta ja Saksan yhdistyminen horjuttivat Euroopan voimatasapainoa, joka oli vallinnut Wienin kongressista 1815 lähtien, ja </w:t>
      </w:r>
      <w:r>
        <w:rPr>
          <w:color w:val="556B2F"/>
        </w:rPr>
        <w:t xml:space="preserve">Otto von Bismarck </w:t>
      </w:r>
      <w:r>
        <w:t xml:space="preserve">säilytti suuren arvovaltansa kansainvälisissä asioissa kaksi vuosikymmentä. Ranskan päättäväinen pyrkimys saada Elsass-Lothringen takaisin ja pelko </w:t>
      </w:r>
      <w:r>
        <w:rPr>
          <w:color w:val="6B8E23"/>
        </w:rPr>
        <w:t xml:space="preserve">uudesta ranskalais-saksalaisesta sodasta sekä </w:t>
      </w:r>
      <w:r>
        <w:t xml:space="preserve">brittiläinen huoli voimatasapainosta vaikuttivat ensimmäisen maailmansodan syihin.</w:t>
      </w:r>
    </w:p>
    <w:p>
      <w:r>
        <w:rPr>
          <w:b/>
        </w:rPr>
        <w:t xml:space="preserve">Kysymys 0</w:t>
      </w:r>
    </w:p>
    <w:p>
      <w:r>
        <w:t xml:space="preserve">Minkä Preussin kuninkaan alaisuudessa Saksan keisarikunta yhdistyi kansallisvaltioksi?</w:t>
      </w:r>
    </w:p>
    <w:p>
      <w:r>
        <w:rPr>
          <w:b/>
        </w:rPr>
        <w:t xml:space="preserve">Kysymys 1</w:t>
      </w:r>
    </w:p>
    <w:p>
      <w:r>
        <w:t xml:space="preserve">Milloin Frankfurtin sopimus tehtiin?</w:t>
      </w:r>
    </w:p>
    <w:p>
      <w:r>
        <w:rPr>
          <w:b/>
        </w:rPr>
        <w:t xml:space="preserve">Kysymys 2</w:t>
      </w:r>
    </w:p>
    <w:p>
      <w:r>
        <w:t xml:space="preserve">Minkä keisarillisen alueen Saksa sai Frankfurtin sopimuksella?</w:t>
      </w:r>
    </w:p>
    <w:p>
      <w:r>
        <w:rPr>
          <w:b/>
        </w:rPr>
        <w:t xml:space="preserve">Kysymys 3</w:t>
      </w:r>
    </w:p>
    <w:p>
      <w:r>
        <w:t xml:space="preserve">Kuka säilytti Saksan yhdistymisen jälkeen suuren arvovallan kansainvälisissä asioissa kahden vuosikymmenen ajan?</w:t>
      </w:r>
    </w:p>
    <w:p>
      <w:r>
        <w:rPr>
          <w:b/>
        </w:rPr>
        <w:t xml:space="preserve">Kysymys 4</w:t>
      </w:r>
    </w:p>
    <w:p>
      <w:r>
        <w:t xml:space="preserve">Mikä erityinen pelko aiheutti ensimmäisen maailmansodan?</w:t>
      </w:r>
    </w:p>
    <w:p>
      <w:r>
        <w:rPr>
          <w:b/>
        </w:rPr>
        <w:t xml:space="preserve">Teksti numero 1</w:t>
      </w:r>
    </w:p>
    <w:p>
      <w:r>
        <w:rPr>
          <w:color w:val="A9A9A9"/>
        </w:rPr>
        <w:t xml:space="preserve">Emsin sähke </w:t>
      </w:r>
      <w:r>
        <w:t xml:space="preserve">vaikutti Ranskan julkiseen mielipiteeseen juuri niin kuin Bismarck oli tarkoittanut. "Tämä teksti aiheutti punaisen lipun vaikutuksen Gallian härkiin", Bismarck kirjoitti myöhemmin. Ranskan ulkoministeri Gramont ilmoitti, että </w:t>
      </w:r>
      <w:r>
        <w:rPr>
          <w:color w:val="DCDCDC"/>
        </w:rPr>
        <w:t xml:space="preserve">hänestä tuntui, että "hän oli juuri saanut läimäyksen"</w:t>
      </w:r>
      <w:r>
        <w:t xml:space="preserve">. </w:t>
      </w:r>
      <w:r>
        <w:t xml:space="preserve">Parlamentin monarkistien johtaja </w:t>
      </w:r>
      <w:r>
        <w:rPr>
          <w:color w:val="2F4F4F"/>
        </w:rPr>
        <w:t xml:space="preserve">Adolphe Thiers </w:t>
      </w:r>
      <w:r>
        <w:t xml:space="preserve">puhui maltillisuuden puolesta väittäen, että Ranska oli voittanut diplomaattisen taistelun eikä sotaan ollut syytä, mutta hänet hukutettiin huutoihin, joiden mukaan hän oli petturi ja preussilainen. Napoleonin uusi pääministeri </w:t>
      </w:r>
      <w:r>
        <w:rPr>
          <w:color w:val="556B2F"/>
        </w:rPr>
        <w:t xml:space="preserve">Emile Ollivier </w:t>
      </w:r>
      <w:r>
        <w:t xml:space="preserve">julisti, että Ranska oli tehnyt kaiken inhimillisesti ja kunniallisesti mahdollisen sodan estämiseksi ja että hän otti vastuun "kevyin mielin". Pariisin kaduilla marssi 15-20 000 ihmisen joukko, joka kantoi lippuja ja isänmaallisia banderolleja, vaatien sotaa. </w:t>
      </w:r>
      <w:r>
        <w:rPr>
          <w:color w:val="6B8E23"/>
        </w:rPr>
        <w:t xml:space="preserve">Heinäkuun 19. päivänä 1870 </w:t>
      </w:r>
      <w:r>
        <w:t xml:space="preserve">lähetettiin sotajulistus Preussin hallitukselle. Eteläiset Saksan valtiot asettuivat välittömästi Preussin puolelle.</w:t>
      </w:r>
    </w:p>
    <w:p>
      <w:r>
        <w:rPr>
          <w:b/>
        </w:rPr>
        <w:t xml:space="preserve">Kysymys 0</w:t>
      </w:r>
    </w:p>
    <w:p>
      <w:r>
        <w:t xml:space="preserve">Millä sähkeellä oli toivottu vaikutus Ranskan yleiseen mielipiteeseen?</w:t>
      </w:r>
    </w:p>
    <w:p>
      <w:r>
        <w:rPr>
          <w:b/>
        </w:rPr>
        <w:t xml:space="preserve">Kysymys 1</w:t>
      </w:r>
    </w:p>
    <w:p>
      <w:r>
        <w:t xml:space="preserve">Minkä reaktion Ranskan ulkoministeri ilmoitti tuntevansa Emsin sähkeen jälkeen?</w:t>
      </w:r>
    </w:p>
    <w:p>
      <w:r>
        <w:rPr>
          <w:b/>
        </w:rPr>
        <w:t xml:space="preserve">Kysymys 2</w:t>
      </w:r>
    </w:p>
    <w:p>
      <w:r>
        <w:t xml:space="preserve">Kuka oli parlamentissa monarkistien johtaja?</w:t>
      </w:r>
    </w:p>
    <w:p>
      <w:r>
        <w:rPr>
          <w:b/>
        </w:rPr>
        <w:t xml:space="preserve">Kysymys 3</w:t>
      </w:r>
    </w:p>
    <w:p>
      <w:r>
        <w:t xml:space="preserve">Kuka Ranskan pääministeri uskoi tehneensä kaiken voitavansa sodan estämiseksi?</w:t>
      </w:r>
    </w:p>
    <w:p>
      <w:r>
        <w:rPr>
          <w:b/>
        </w:rPr>
        <w:t xml:space="preserve">Kysymys 4</w:t>
      </w:r>
    </w:p>
    <w:p>
      <w:r>
        <w:t xml:space="preserve">Minä päivänä Ranska antoi sodanjulistuksen Preussin hallitukselle?</w:t>
      </w:r>
    </w:p>
    <w:p>
      <w:r>
        <w:rPr>
          <w:b/>
        </w:rPr>
        <w:t xml:space="preserve">Teksti numero 2</w:t>
      </w:r>
    </w:p>
    <w:p>
      <w:r>
        <w:t xml:space="preserve">Armeija oli edelleen varustettu </w:t>
      </w:r>
      <w:r>
        <w:rPr>
          <w:color w:val="A9A9A9"/>
        </w:rPr>
        <w:t xml:space="preserve">Königgrätzin taistelusta </w:t>
      </w:r>
      <w:r>
        <w:t xml:space="preserve">tunnetulla </w:t>
      </w:r>
      <w:r>
        <w:t xml:space="preserve">Dreyse-neulatykillä, jonka </w:t>
      </w:r>
      <w:r>
        <w:rPr>
          <w:color w:val="DCDCDC"/>
        </w:rPr>
        <w:t xml:space="preserve">25 vuotta vanha rakenne </w:t>
      </w:r>
      <w:r>
        <w:t xml:space="preserve">oli tuohon aikaan osoittanut ikänsä</w:t>
      </w:r>
      <w:r>
        <w:t xml:space="preserve">. </w:t>
      </w:r>
      <w:r>
        <w:t xml:space="preserve">Kiväärin kantama oli vain </w:t>
      </w:r>
      <w:r>
        <w:rPr>
          <w:color w:val="2F4F4F"/>
        </w:rPr>
        <w:t xml:space="preserve">600 metriä</w:t>
      </w:r>
      <w:r>
        <w:t xml:space="preserve">, ja siitä puuttui kumipesän tiiviste, joka mahdollisti kohdennetut laukaukset. Neulatykin puutteet korvattiin enemmän kuin hyvin kuuluisilla </w:t>
      </w:r>
      <w:r>
        <w:rPr>
          <w:color w:val="556B2F"/>
        </w:rPr>
        <w:t xml:space="preserve">Kruppin </w:t>
      </w:r>
      <w:r>
        <w:t xml:space="preserve">6-puntarisilla (3 kg) teräksisillä sulkuputkitykillä, joita jaettiin preussilaisille tykistöpattereille. </w:t>
      </w:r>
      <w:r>
        <w:t xml:space="preserve">Kruppin tykillä oli pidempi kantama ja suurempi tulinopeus kuin ranskalaisilla pronssisilla suulakekanuunoilla, jotka olivat riippuvaisia viallisista aikasytyttimistä</w:t>
      </w:r>
      <w:r>
        <w:rPr>
          <w:color w:val="6B8E23"/>
        </w:rPr>
        <w:t xml:space="preserve">.</w:t>
      </w:r>
    </w:p>
    <w:p>
      <w:r>
        <w:rPr>
          <w:b/>
        </w:rPr>
        <w:t xml:space="preserve">Kysymys 0</w:t>
      </w:r>
    </w:p>
    <w:p>
      <w:r>
        <w:t xml:space="preserve">Missä taistelussa Dreyse-neulapistooli sai mainetta?</w:t>
      </w:r>
    </w:p>
    <w:p>
      <w:r>
        <w:rPr>
          <w:b/>
        </w:rPr>
        <w:t xml:space="preserve">Kysymys 1</w:t>
      </w:r>
    </w:p>
    <w:p>
      <w:r>
        <w:t xml:space="preserve">Minkä ikäinen oli Dreyse-tykki Ranskan ja Preussin sodan alkaessa?</w:t>
      </w:r>
    </w:p>
    <w:p>
      <w:r>
        <w:rPr>
          <w:b/>
        </w:rPr>
        <w:t xml:space="preserve">Kysymys 2</w:t>
      </w:r>
    </w:p>
    <w:p>
      <w:r>
        <w:t xml:space="preserve">Mikä oli Dreyse-kiväärin taktinen kantama?</w:t>
      </w:r>
    </w:p>
    <w:p>
      <w:r>
        <w:rPr>
          <w:b/>
        </w:rPr>
        <w:t xml:space="preserve">Kysymys 3</w:t>
      </w:r>
    </w:p>
    <w:p>
      <w:r>
        <w:t xml:space="preserve">Mikä oli preussilaisille sotilaille tuolloin myönnetyn kuuluisan tykin nimi?</w:t>
      </w:r>
    </w:p>
    <w:p>
      <w:r>
        <w:rPr>
          <w:b/>
        </w:rPr>
        <w:t xml:space="preserve">Kysymys 4</w:t>
      </w:r>
    </w:p>
    <w:p>
      <w:r>
        <w:t xml:space="preserve">Minkälaista kranaattia Kruppin ase ampui?</w:t>
      </w:r>
    </w:p>
    <w:p>
      <w:r>
        <w:rPr>
          <w:b/>
        </w:rPr>
        <w:t xml:space="preserve">Teksti numero 3</w:t>
      </w:r>
    </w:p>
    <w:p>
      <w:r>
        <w:t xml:space="preserve">Ranskan ja Preussin sodan ensimmäinen taistelu käytiin </w:t>
      </w:r>
      <w:r>
        <w:rPr>
          <w:color w:val="A9A9A9"/>
        </w:rPr>
        <w:t xml:space="preserve">4. elokuuta 1870</w:t>
      </w:r>
      <w:r>
        <w:t xml:space="preserve">. </w:t>
      </w:r>
      <w:r>
        <w:t xml:space="preserve">Tässä taistelussa </w:t>
      </w:r>
      <w:r>
        <w:rPr>
          <w:color w:val="DCDCDC"/>
        </w:rPr>
        <w:t xml:space="preserve">I armeijakunnan kenraali Douayn</w:t>
      </w:r>
      <w:r>
        <w:t xml:space="preserve"> tukematon divisioona </w:t>
      </w:r>
      <w:r>
        <w:t xml:space="preserve">ja siihen liitetty ratsuväki, joka oli sijoitettu vahtimaan rajaa, joutui Saksan 3. armeijan ylivoimaisen mutta koordinoimattoman hyökkäyksen kohteeksi. Päivän aikana </w:t>
      </w:r>
      <w:r>
        <w:rPr>
          <w:color w:val="2F4F4F"/>
        </w:rPr>
        <w:t xml:space="preserve">baijerilaisen ja kahden preussilaisen armeijakunnan joukot </w:t>
      </w:r>
      <w:r>
        <w:t xml:space="preserve">joutuivat taisteluun ja saivat apua preussilaisesta tykistöstä, joka räjäytti reikiä kaupungin puolustukseen. Douay piti aluksi hyvin vahvaa asemaa </w:t>
      </w:r>
      <w:r>
        <w:rPr>
          <w:color w:val="556B2F"/>
        </w:rPr>
        <w:t xml:space="preserve">Chassepotsin </w:t>
      </w:r>
      <w:r>
        <w:t xml:space="preserve">tarkan </w:t>
      </w:r>
      <w:r>
        <w:rPr>
          <w:color w:val="556B2F"/>
        </w:rPr>
        <w:t xml:space="preserve">kaukotulen ansiosta</w:t>
      </w:r>
      <w:r>
        <w:t xml:space="preserve">, mutta hänen joukkonsa olivat liian ohuita pitääkseen sen. Douay sai surmansa myöhään aamulla, kun divisioonan mitrailleuse-patterin korsu räjähti hänen lähellään; </w:t>
      </w:r>
      <w:r>
        <w:rPr>
          <w:color w:val="6B8E23"/>
        </w:rPr>
        <w:t xml:space="preserve">preussilaisten saartama kaupunki </w:t>
      </w:r>
      <w:r>
        <w:t xml:space="preserve">uhkasi ranskalaisten vetäytymisreittiä.</w:t>
      </w:r>
    </w:p>
    <w:p>
      <w:r>
        <w:rPr>
          <w:b/>
        </w:rPr>
        <w:t xml:space="preserve">Kysymys 0</w:t>
      </w:r>
    </w:p>
    <w:p>
      <w:r>
        <w:t xml:space="preserve">Mikä oli Ranskan ja Preussin sodan ensimmäisen taistelun päivämäärä?</w:t>
      </w:r>
    </w:p>
    <w:p>
      <w:r>
        <w:rPr>
          <w:b/>
        </w:rPr>
        <w:t xml:space="preserve">Kysymys 1</w:t>
      </w:r>
    </w:p>
    <w:p>
      <w:r>
        <w:t xml:space="preserve">Mitä osia preussilaiset tykistöjoukot avustivat tuona päivänä?</w:t>
      </w:r>
    </w:p>
    <w:p>
      <w:r>
        <w:rPr>
          <w:b/>
        </w:rPr>
        <w:t xml:space="preserve">Kysymys 2</w:t>
      </w:r>
    </w:p>
    <w:p>
      <w:r>
        <w:t xml:space="preserve">Kuka piti aluksi vahvaa asemaa rajalla käydyn taistelun aikana? </w:t>
      </w:r>
    </w:p>
    <w:p>
      <w:r>
        <w:rPr>
          <w:b/>
        </w:rPr>
        <w:t xml:space="preserve">Kysymys 3</w:t>
      </w:r>
    </w:p>
    <w:p>
      <w:r>
        <w:t xml:space="preserve">Minkä ansiota Douayn alkuvaiheen menestys oli?</w:t>
      </w:r>
    </w:p>
    <w:p>
      <w:r>
        <w:rPr>
          <w:b/>
        </w:rPr>
        <w:t xml:space="preserve">Kysymys 4</w:t>
      </w:r>
    </w:p>
    <w:p>
      <w:r>
        <w:t xml:space="preserve">Mikä uhkasi ranskalaisten vetäytymisväylää?</w:t>
      </w:r>
    </w:p>
    <w:p>
      <w:r>
        <w:rPr>
          <w:b/>
        </w:rPr>
        <w:t xml:space="preserve">Teksti numero 4</w:t>
      </w:r>
    </w:p>
    <w:p>
      <w:r>
        <w:t xml:space="preserve">Ranskalaiset eivät tienneet </w:t>
      </w:r>
      <w:r>
        <w:rPr>
          <w:color w:val="A9A9A9"/>
        </w:rPr>
        <w:t xml:space="preserve">saksalaisten lukumääräisestä ylivoimasta </w:t>
      </w:r>
      <w:r>
        <w:t xml:space="preserve">taistelun alussa, sillä Saksan 2. armeija ei hyökännyt kerralla. </w:t>
      </w:r>
      <w:r>
        <w:rPr>
          <w:color w:val="DCDCDC"/>
        </w:rPr>
        <w:t xml:space="preserve">Frossard</w:t>
      </w:r>
      <w:r>
        <w:t xml:space="preserve"> piti tulevia hyökkäyksiä pelkkinä kahakointina </w:t>
      </w:r>
      <w:r>
        <w:t xml:space="preserve">eikä pyytänyt lisätukea muilta yksiköiltä</w:t>
      </w:r>
      <w:r>
        <w:t xml:space="preserve">.</w:t>
      </w:r>
      <w:r>
        <w:t xml:space="preserve"> Kun hän tajusi, millaisia joukkoja hänellä oli vastassaan, oli jo liian myöhäistä. </w:t>
      </w:r>
      <w:r>
        <w:t xml:space="preserve">Frossardin ja Bazainen johtamien reserviläisten väliset </w:t>
      </w:r>
      <w:r>
        <w:rPr>
          <w:color w:val="2F4F4F"/>
        </w:rPr>
        <w:t xml:space="preserve">vakavasti puutteelliset viestiyhteydet </w:t>
      </w:r>
      <w:r>
        <w:t xml:space="preserve">hidastuivat niin paljon, että kun reserviläiset saivat käskyn siirtyä Spichereniin, 1. ja 2. armeijan saksalaiset sotilaat olivat jo rynnäköineet ylös kukkuloille. Koska reserviläiset eivät olleet saapuneet, Frossard uskoi virheellisesti olevansa suuressa vaarassa joutua sivustaseuraajaksi, kun kenraali von Glumen johtamat saksalaiset sotilaat havaittiin Forbachissa. Sen sijaan, että hän olisi jatkanut korkeuksien puolustamista, hän vetäytyi taistelun päättyessä iltahämärän jälkeen etelään. Saksalaisten tappiot olivat suhteellisen suuret johtuen etenemisestä ja </w:t>
      </w:r>
      <w:r>
        <w:rPr>
          <w:color w:val="556B2F"/>
        </w:rPr>
        <w:t xml:space="preserve">chassepot-kiväärin tehokkuudesta</w:t>
      </w:r>
      <w:r>
        <w:t xml:space="preserve">. </w:t>
      </w:r>
      <w:r>
        <w:t xml:space="preserve">Aamulla he olivat varsin säikähtäneet, kun he olivat huomanneet, että heidän ponnistelunsa eivät olleet turhia - Frossard </w:t>
      </w:r>
      <w:r>
        <w:rPr>
          <w:color w:val="6B8E23"/>
        </w:rPr>
        <w:t xml:space="preserve">oli hylännyt asemansa </w:t>
      </w:r>
      <w:r>
        <w:t xml:space="preserve">korkeuksilla.</w:t>
      </w:r>
    </w:p>
    <w:p>
      <w:r>
        <w:rPr>
          <w:b/>
        </w:rPr>
        <w:t xml:space="preserve">Kysymys 0</w:t>
      </w:r>
    </w:p>
    <w:p>
      <w:r>
        <w:t xml:space="preserve">Mitä tekijää ranskalaiset eivät tienneet taistelun alussa?</w:t>
      </w:r>
    </w:p>
    <w:p>
      <w:r>
        <w:rPr>
          <w:b/>
        </w:rPr>
        <w:t xml:space="preserve">Kysymys 1</w:t>
      </w:r>
    </w:p>
    <w:p>
      <w:r>
        <w:t xml:space="preserve">Kuka ranskalainen komentaja arvioi taistelun vakavuuden väärin?</w:t>
      </w:r>
    </w:p>
    <w:p>
      <w:r>
        <w:rPr>
          <w:b/>
        </w:rPr>
        <w:t xml:space="preserve">Kysymys 2</w:t>
      </w:r>
    </w:p>
    <w:p>
      <w:r>
        <w:t xml:space="preserve">Mikä oli keskeinen tekijä Frossardin katastrofaalisessa vetäytymisessä etelään?</w:t>
      </w:r>
    </w:p>
    <w:p>
      <w:r>
        <w:rPr>
          <w:b/>
        </w:rPr>
        <w:t xml:space="preserve">Kysymys 3</w:t>
      </w:r>
    </w:p>
    <w:p>
      <w:r>
        <w:t xml:space="preserve">Minkä tekijän katsottiin johtaneen saksalaisten tappioiden suureen määrään?</w:t>
      </w:r>
    </w:p>
    <w:p>
      <w:r>
        <w:rPr>
          <w:b/>
        </w:rPr>
        <w:t xml:space="preserve">Kysymys 4</w:t>
      </w:r>
    </w:p>
    <w:p>
      <w:r>
        <w:t xml:space="preserve">Mikä tulos yllätti saksalaiset seuraavana päivänä?</w:t>
      </w:r>
    </w:p>
    <w:p>
      <w:r>
        <w:rPr>
          <w:b/>
        </w:rPr>
        <w:t xml:space="preserve">Teksti numero 5</w:t>
      </w:r>
    </w:p>
    <w:p>
      <w:r>
        <w:rPr>
          <w:color w:val="A9A9A9"/>
        </w:rPr>
        <w:t xml:space="preserve">Gravelotten taistelu </w:t>
      </w:r>
      <w:r>
        <w:t xml:space="preserve">eli Gravelotte-St. Privat (</w:t>
      </w:r>
      <w:r>
        <w:rPr>
          <w:color w:val="DCDCDC"/>
        </w:rPr>
        <w:t xml:space="preserve">18. elokuuta</w:t>
      </w:r>
      <w:r>
        <w:t xml:space="preserve">) </w:t>
      </w:r>
      <w:r>
        <w:t xml:space="preserve">oli Ranskan ja Preussin sodan suurin taistelu. Se käytiin noin </w:t>
      </w:r>
      <w:r>
        <w:rPr>
          <w:color w:val="2F4F4F"/>
        </w:rPr>
        <w:t xml:space="preserve">9,7 kilometriä Metzistä länteen</w:t>
      </w:r>
      <w:r>
        <w:t xml:space="preserve">, missä preussilaiset olivat edellisenä päivänä Mars-La-Tourin taistelussa pysäyttäneet ranskalaisarmeijan vetäytymisen länteen ja lähestyivät nyt ranskalaisjoukkoja tuhoamaan ne täydellisesti. Yhdistetyt saksalaiset joukot, joita johti kenttämarsalkka </w:t>
      </w:r>
      <w:r>
        <w:rPr>
          <w:color w:val="556B2F"/>
        </w:rPr>
        <w:t xml:space="preserve">kreivi Helmuth von Moltke, </w:t>
      </w:r>
      <w:r>
        <w:t xml:space="preserve">olivat Pohjois-Saksan liittovaltion Preussin ensimmäinen ja toinen armeija, joihin kuului noin 210 jalkaväkipataljoonaa, 133 ratsuväkilaivue ja 732 raskasta tykkiä, yhteensä 188 332 upseeria ja miestä. Ranskan Reinin armeija, jota komensi </w:t>
      </w:r>
      <w:r>
        <w:rPr>
          <w:color w:val="6B8E23"/>
        </w:rPr>
        <w:t xml:space="preserve">marsalkka François-Achille Bazaine </w:t>
      </w:r>
      <w:r>
        <w:t xml:space="preserve">ja johon kuului noin 183 jalkaväkipataljoonaa, 104 ratsuväkiryhmää ja 520 raskasta tykkiä, yhteensä 112 800 upseeria ja miestä, kaivautui korkealle maastoon, eteläinen vasen sivustansa Rozerieullesin kaupunkiin ja pohjoinen oikea sivustansa St Privatiin.</w:t>
      </w:r>
    </w:p>
    <w:p>
      <w:r>
        <w:rPr>
          <w:b/>
        </w:rPr>
        <w:t xml:space="preserve">Kysymys 0</w:t>
      </w:r>
    </w:p>
    <w:p>
      <w:r>
        <w:t xml:space="preserve">Minä päivänä Gravelotten taistelu käytiin?</w:t>
      </w:r>
    </w:p>
    <w:p>
      <w:r>
        <w:rPr>
          <w:b/>
        </w:rPr>
        <w:t xml:space="preserve">Kysymys 1</w:t>
      </w:r>
    </w:p>
    <w:p>
      <w:r>
        <w:t xml:space="preserve">Mitä taistelua pidettiin sodan suurimpana?</w:t>
      </w:r>
    </w:p>
    <w:p>
      <w:r>
        <w:rPr>
          <w:b/>
        </w:rPr>
        <w:t xml:space="preserve">Kysymys 2</w:t>
      </w:r>
    </w:p>
    <w:p>
      <w:r>
        <w:t xml:space="preserve">Missä Gravelotten taistelu käytiin? </w:t>
      </w:r>
    </w:p>
    <w:p>
      <w:r>
        <w:rPr>
          <w:b/>
        </w:rPr>
        <w:t xml:space="preserve">Kysymys 3</w:t>
      </w:r>
    </w:p>
    <w:p>
      <w:r>
        <w:t xml:space="preserve">Minkä kenttämarsalkan alaisuudessa Saksan yhdistettyjä joukkoja komennettiin?</w:t>
      </w:r>
    </w:p>
    <w:p>
      <w:r>
        <w:rPr>
          <w:b/>
        </w:rPr>
        <w:t xml:space="preserve">Kysymys 4</w:t>
      </w:r>
    </w:p>
    <w:p>
      <w:r>
        <w:t xml:space="preserve">Kuka komensi Ranskan Reinin armeijaa?</w:t>
      </w:r>
    </w:p>
    <w:p>
      <w:r>
        <w:rPr>
          <w:b/>
        </w:rPr>
        <w:t xml:space="preserve">Teksti numero 6</w:t>
      </w:r>
    </w:p>
    <w:p>
      <w:r>
        <w:t xml:space="preserve">Kun </w:t>
      </w:r>
      <w:r>
        <w:rPr>
          <w:color w:val="A9A9A9"/>
        </w:rPr>
        <w:t xml:space="preserve">marsalkka Bazainen </w:t>
      </w:r>
      <w:r>
        <w:t xml:space="preserve">Reinin </w:t>
      </w:r>
      <w:r>
        <w:rPr>
          <w:color w:val="A9A9A9"/>
        </w:rPr>
        <w:t xml:space="preserve">armeija hävisi </w:t>
      </w:r>
      <w:r>
        <w:t xml:space="preserve">Gravelottessa, ranskalaiset joutuivat vetäytymään Metziin, jossa </w:t>
      </w:r>
      <w:r>
        <w:rPr>
          <w:color w:val="DCDCDC"/>
        </w:rPr>
        <w:t xml:space="preserve">yli 150 000 </w:t>
      </w:r>
      <w:r>
        <w:t xml:space="preserve">preussilaista ensimmäisen ja toisen armeijan sotilasta </w:t>
      </w:r>
      <w:r>
        <w:t xml:space="preserve">piiritti heitä. </w:t>
      </w:r>
      <w:r>
        <w:rPr>
          <w:color w:val="2F4F4F"/>
        </w:rPr>
        <w:t xml:space="preserve">Napoleon III ja MacMahon </w:t>
      </w:r>
      <w:r>
        <w:t xml:space="preserve">muodostivat uuden ranskalaisen Châlonsin armeijan, jonka oli määrä marssia Metziin pelastamaan Bazaine. Napoleon III johti armeijaa henkilökohtaisesti marsalkka MacMahonin läsnä ollessa. Châlonsin armeija marssi koilliseen kohti Belgian rajaa välttääkseen preussilaisia ja lähti sitten etelään yhdistymään Bazaineen. Preussilaiset, joita komensi kenttämarsalkka kreivi Helmuth von Moltke, käyttivät tätä manööveriä hyväkseen ja saivat ranskalaiset pihtiotteeseen. Hän jätti Preussin ensimmäisen ja toisen armeijan Metziä piirittämään, lukuun ottamatta kolmea joukko-osastoa, jotka oli irrotettu muodostamaan Saksin kruununprinssin johtama Maasin armeija. Tämän armeijan ja </w:t>
      </w:r>
      <w:r>
        <w:rPr>
          <w:color w:val="556B2F"/>
        </w:rPr>
        <w:t xml:space="preserve">Preussin kolmannen armeijan </w:t>
      </w:r>
      <w:r>
        <w:t xml:space="preserve">kanssa </w:t>
      </w:r>
      <w:r>
        <w:t xml:space="preserve">Moltke marssi pohjoiseen ja tavoitti ranskalaiset Beaumontissa 30. elokuuta. Jyrkän taistelun jälkeen, jossa he menettivät </w:t>
      </w:r>
      <w:r>
        <w:rPr>
          <w:color w:val="6B8E23"/>
        </w:rPr>
        <w:t xml:space="preserve">5 000 miestä </w:t>
      </w:r>
      <w:r>
        <w:t xml:space="preserve">ja 40 tykkiä, ranskalaiset vetäytyivät kohti Sedania. Kun Châlonsin armeija oli uudistunut kaupungissa, se joutui välittömästi preussilaisten armeijoiden eristämäksi. Napoleon III käski armeijan murtautua välittömästi ulos piirityksestä. MacMahon oli haavoittunut edellisenä päivänä, ja kenraali Auguste Ducrot otti kentällä olevien ranskalaisjoukkojen komennon.</w:t>
      </w:r>
    </w:p>
    <w:p>
      <w:r>
        <w:rPr>
          <w:b/>
        </w:rPr>
        <w:t xml:space="preserve">Kysymys 0</w:t>
      </w:r>
    </w:p>
    <w:p>
      <w:r>
        <w:t xml:space="preserve">Mikä tekijä pakotti ranskalaiset vetäytymään Metziin?</w:t>
      </w:r>
    </w:p>
    <w:p>
      <w:r>
        <w:rPr>
          <w:b/>
        </w:rPr>
        <w:t xml:space="preserve">Kysymys 1</w:t>
      </w:r>
    </w:p>
    <w:p>
      <w:r>
        <w:t xml:space="preserve">Mikä oli preussilaisten joukkojen arvioitu lukumäärä Metzissä?</w:t>
      </w:r>
    </w:p>
    <w:p>
      <w:r>
        <w:rPr>
          <w:b/>
        </w:rPr>
        <w:t xml:space="preserve">Kysymys 2</w:t>
      </w:r>
    </w:p>
    <w:p>
      <w:r>
        <w:t xml:space="preserve">Kuka muodosti Ranskan uuden Chalonsin armeijan?</w:t>
      </w:r>
    </w:p>
    <w:p>
      <w:r>
        <w:rPr>
          <w:b/>
        </w:rPr>
        <w:t xml:space="preserve">Kysymys 3</w:t>
      </w:r>
    </w:p>
    <w:p>
      <w:r>
        <w:t xml:space="preserve">Minkä muun armeijan kanssa Moltke marssi Maasin armeijan lisäksi pohjoiseen?</w:t>
      </w:r>
    </w:p>
    <w:p>
      <w:r>
        <w:rPr>
          <w:b/>
        </w:rPr>
        <w:t xml:space="preserve">Kysymys 4</w:t>
      </w:r>
    </w:p>
    <w:p>
      <w:r>
        <w:t xml:space="preserve">Kuinka monta tappiota Moltke kärsi Beaumontissa?</w:t>
      </w:r>
    </w:p>
    <w:p>
      <w:r>
        <w:rPr>
          <w:b/>
        </w:rPr>
        <w:t xml:space="preserve">Teksti numero 7</w:t>
      </w:r>
    </w:p>
    <w:p>
      <w:r>
        <w:t xml:space="preserve">Kun sota oli alkanut, Euroopan yleinen mielipide oli vahvasti </w:t>
      </w:r>
      <w:r>
        <w:rPr>
          <w:color w:val="A9A9A9"/>
        </w:rPr>
        <w:t xml:space="preserve">saksalaisten </w:t>
      </w:r>
      <w:r>
        <w:t xml:space="preserve">puolella</w:t>
      </w:r>
      <w:r>
        <w:t xml:space="preserve">; monet italialaiset yrittivät ilmoittautua vapaaehtoisiksi Preussin </w:t>
      </w:r>
      <w:r>
        <w:rPr>
          <w:color w:val="DCDCDC"/>
        </w:rPr>
        <w:t xml:space="preserve">Firenzen </w:t>
      </w:r>
      <w:r>
        <w:t xml:space="preserve">suurlähetystössä, </w:t>
      </w:r>
      <w:r>
        <w:t xml:space="preserve">ja preussilainen diplomaatti vieraili Giuseppe Garibaldin luona Caprerassa. </w:t>
      </w:r>
      <w:r>
        <w:rPr>
          <w:color w:val="2F4F4F"/>
        </w:rPr>
        <w:t xml:space="preserve">Bismarckin vaatimus Elsassin palauttamisesta </w:t>
      </w:r>
      <w:r>
        <w:t xml:space="preserve">aiheutti Italiassa dramaattisen muutoksen tässä mielipiteessä, jota parhaiten kuvastaa </w:t>
      </w:r>
      <w:r>
        <w:rPr>
          <w:color w:val="556B2F"/>
        </w:rPr>
        <w:t xml:space="preserve">Garibaldin</w:t>
      </w:r>
      <w:r>
        <w:t xml:space="preserve"> reaktio </w:t>
      </w:r>
      <w:r>
        <w:t xml:space="preserve">pian Pariisin vallankumouksen jälkeen, kun hän sanoi Genovan Movimentolle 7. syyskuuta 1870: "Eilen sanoin teille: sota kuolemaan Bonapartea vastaan. Tänään sanon teille: pelastakaa Ranskan tasavalta kaikin keinoin." </w:t>
      </w:r>
      <w:r>
        <w:t xml:space="preserve">Garibaldi lähti Ranskaan ja otti komentoonsa </w:t>
      </w:r>
      <w:r>
        <w:rPr>
          <w:color w:val="6B8E23"/>
        </w:rPr>
        <w:t xml:space="preserve">Vosgesin armeijan, </w:t>
      </w:r>
      <w:r>
        <w:t xml:space="preserve">jonka kanssa hän toimi Dijonin ympäristössä sodan loppuun asti</w:t>
      </w:r>
      <w:r>
        <w:t xml:space="preserve">.</w:t>
      </w:r>
    </w:p>
    <w:p>
      <w:r>
        <w:rPr>
          <w:b/>
        </w:rPr>
        <w:t xml:space="preserve">Kysymys 0</w:t>
      </w:r>
    </w:p>
    <w:p>
      <w:r>
        <w:t xml:space="preserve">Minkä maan puolesta Euroopan yleinen mielipide puhui sodan alkaessa?</w:t>
      </w:r>
    </w:p>
    <w:p>
      <w:r>
        <w:rPr>
          <w:b/>
        </w:rPr>
        <w:t xml:space="preserve">Kysymys 1</w:t>
      </w:r>
    </w:p>
    <w:p>
      <w:r>
        <w:t xml:space="preserve">Missä kaupungissa monet italialaiset yrittivät tarjota palveluksiaan Preussin suurlähetystölle?</w:t>
      </w:r>
    </w:p>
    <w:p>
      <w:r>
        <w:rPr>
          <w:b/>
        </w:rPr>
        <w:t xml:space="preserve">Kysymys 2</w:t>
      </w:r>
    </w:p>
    <w:p>
      <w:r>
        <w:t xml:space="preserve">Mikä aiheutti dramaattisen muutoksen italialaisten mielipiteissä sotaa kohtaan?</w:t>
      </w:r>
    </w:p>
    <w:p>
      <w:r>
        <w:rPr>
          <w:b/>
        </w:rPr>
        <w:t xml:space="preserve">Kysymys 3</w:t>
      </w:r>
    </w:p>
    <w:p>
      <w:r>
        <w:t xml:space="preserve">Kenelle lainaus "Pelastakaa Ranskan tasavalta kaikin keinoin" kuuluu?</w:t>
      </w:r>
    </w:p>
    <w:p>
      <w:r>
        <w:rPr>
          <w:b/>
        </w:rPr>
        <w:t xml:space="preserve">Kysymys 4</w:t>
      </w:r>
    </w:p>
    <w:p>
      <w:r>
        <w:t xml:space="preserve">Minkä armeijan komentajaksi Garibaldi pääsi Ranskassa?</w:t>
      </w:r>
    </w:p>
    <w:p>
      <w:r>
        <w:rPr>
          <w:b/>
        </w:rPr>
        <w:t xml:space="preserve">Teksti numero 8</w:t>
      </w:r>
    </w:p>
    <w:p>
      <w:r>
        <w:rPr>
          <w:color w:val="A9A9A9"/>
        </w:rPr>
        <w:t xml:space="preserve">Lokakuun 10. </w:t>
      </w:r>
      <w:r>
        <w:t xml:space="preserve">päivänä </w:t>
      </w:r>
      <w:r>
        <w:t xml:space="preserve">saksalaisten ja ranskalaisten tasavaltalaisjoukkojen väliset vihollisuudet alkoivat Orléansin lähellä</w:t>
      </w:r>
      <w:r>
        <w:rPr>
          <w:color w:val="A9A9A9"/>
        </w:rPr>
        <w:t xml:space="preserve">.</w:t>
      </w:r>
      <w:r>
        <w:t xml:space="preserve"> Aluksi </w:t>
      </w:r>
      <w:r>
        <w:rPr>
          <w:color w:val="DCDCDC"/>
        </w:rPr>
        <w:t xml:space="preserve">saksalaiset </w:t>
      </w:r>
      <w:r>
        <w:t xml:space="preserve">olivat voitokkaita, mutta ranskalaiset saivat vahvistuksia ja voittivat saksalaiset Coulmiersin taistelussa </w:t>
      </w:r>
      <w:r>
        <w:rPr>
          <w:color w:val="2F4F4F"/>
        </w:rPr>
        <w:t xml:space="preserve">9. marraskuuta</w:t>
      </w:r>
      <w:r>
        <w:t xml:space="preserve">. Metzin antautumisen jälkeen yli 100 000 hyvin koulutettua ja kokenutta saksalaista sotilasta liittyi Saksan "eteläiseen armeijaan". Ranskalaiset joutuivat hylkäämään Orléansin </w:t>
      </w:r>
      <w:r>
        <w:rPr>
          <w:color w:val="556B2F"/>
        </w:rPr>
        <w:t xml:space="preserve">4. joulukuuta </w:t>
      </w:r>
      <w:r>
        <w:t xml:space="preserve">ja kärsivät lopullisen tappion Le Mansin taistelussa (10.-12. tammikuuta). Pariisin pohjoispuolella toiminut toinen ranskalainen armeija käännytettiin </w:t>
      </w:r>
      <w:r>
        <w:rPr>
          <w:color w:val="6B8E23"/>
        </w:rPr>
        <w:t xml:space="preserve">Amiensin taistelussa </w:t>
      </w:r>
      <w:r>
        <w:t xml:space="preserve">(27. marraskuuta), Bapaumen taistelussa (3. tammikuuta 1871) ja St Quentinin taistelussa (13. tammikuuta).</w:t>
      </w:r>
    </w:p>
    <w:p>
      <w:r>
        <w:rPr>
          <w:b/>
        </w:rPr>
        <w:t xml:space="preserve">Kysymys 0</w:t>
      </w:r>
    </w:p>
    <w:p>
      <w:r>
        <w:t xml:space="preserve">Minä päivänä saksalaisten ja ranskalaisten joukkojen väliset vihollisuudet alkoivat Orleansin lähellä?</w:t>
      </w:r>
    </w:p>
    <w:p>
      <w:r>
        <w:rPr>
          <w:b/>
        </w:rPr>
        <w:t xml:space="preserve">Kysymys 1</w:t>
      </w:r>
    </w:p>
    <w:p>
      <w:r>
        <w:t xml:space="preserve">Kumpi osapuoli menestyi aluksi Coulmiersin taistelussa?</w:t>
      </w:r>
    </w:p>
    <w:p>
      <w:r>
        <w:rPr>
          <w:b/>
        </w:rPr>
        <w:t xml:space="preserve">Kysymys 2</w:t>
      </w:r>
    </w:p>
    <w:p>
      <w:r>
        <w:t xml:space="preserve">Minä päivänä ranskalaiset voittivat saksalaiset Coulmiersin taistelussa?</w:t>
      </w:r>
    </w:p>
    <w:p>
      <w:r>
        <w:rPr>
          <w:b/>
        </w:rPr>
        <w:t xml:space="preserve">Kysymys 3</w:t>
      </w:r>
    </w:p>
    <w:p>
      <w:r>
        <w:t xml:space="preserve">Minä päivänä ranskalaiset joutuivat hylkäämään Orleansin?</w:t>
      </w:r>
    </w:p>
    <w:p>
      <w:r>
        <w:rPr>
          <w:b/>
        </w:rPr>
        <w:t xml:space="preserve">Kysymys 4</w:t>
      </w:r>
    </w:p>
    <w:p>
      <w:r>
        <w:t xml:space="preserve">Mikä kolmesta Pariisin pohjoispuolella käydystä taistelusta oli ensimmäinen, joka pakotti Ranskan armeijan vetäytymään?</w:t>
      </w:r>
    </w:p>
    <w:p>
      <w:r>
        <w:rPr>
          <w:b/>
        </w:rPr>
        <w:t xml:space="preserve">Teksti numero 9</w:t>
      </w:r>
    </w:p>
    <w:p>
      <w:r>
        <w:t xml:space="preserve">Vaikka Pariisin yleinen mielipide vastusti jyrkästi </w:t>
      </w:r>
      <w:r>
        <w:rPr>
          <w:color w:val="A9A9A9"/>
        </w:rPr>
        <w:t xml:space="preserve">kaikenlaista antautumista </w:t>
      </w:r>
      <w:r>
        <w:t xml:space="preserve">tai myönnytystä preussilaisille, hallitus ymmärsi, ettei se voisi pitää kaupunkia hallussaan enää kauan ja etteivät Gambettan maakuntajoukot todennäköisesti koskaan pääsisi Pariisin valtauksen läpi. Presidentti Trochu erosi </w:t>
      </w:r>
      <w:r>
        <w:rPr>
          <w:color w:val="DCDCDC"/>
        </w:rPr>
        <w:t xml:space="preserve">25. tammikuuta</w:t>
      </w:r>
      <w:r>
        <w:t xml:space="preserve">, ja hänen tilalleen tuli </w:t>
      </w:r>
      <w:r>
        <w:rPr>
          <w:color w:val="2F4F4F"/>
        </w:rPr>
        <w:t xml:space="preserve">Favre, </w:t>
      </w:r>
      <w:r>
        <w:t xml:space="preserve">joka allekirjoitti antautumisen kaksi päivää myöhemmin </w:t>
      </w:r>
      <w:r>
        <w:rPr>
          <w:color w:val="556B2F"/>
        </w:rPr>
        <w:t xml:space="preserve">Versailles'</w:t>
      </w:r>
      <w:r>
        <w:t xml:space="preserve">ssa, </w:t>
      </w:r>
      <w:r>
        <w:t xml:space="preserve">ja aselepo tuli voimaan keskiyöllä. Useat lähteet väittävät, että matkalla takaisin Pariisiin Favre purskahti kyyneliin ja lyyhistyi tyttärensä syliin, kun Pariisin ympärillä olevat tykit vaikenivat keskiyöllä. Toursissa </w:t>
      </w:r>
      <w:r>
        <w:rPr>
          <w:color w:val="6B8E23"/>
        </w:rPr>
        <w:t xml:space="preserve">Gambetta </w:t>
      </w:r>
      <w:r>
        <w:t xml:space="preserve">sai 30. tammikuuta Pariisista tiedon, että hallitus oli antautunut. Raivoissaan hän kieltäytyi antautumasta ja aloitti välittömästi hyökkäyksen saksalaisia joukkoja vastaan Orleansissa, joka odotetusti epäonnistui. Pariisin diplomaattien valtuuskunta saapui junalla Toursiin 5. helmikuuta neuvottelemaan Gambettan kanssa, ja seuraavana päivänä Gambetta luopui vallasta ja luovutti maakuntajoukkojen hallinnan maanpuolustushallitukselle, joka määräsi välittömästi tulitauon koko Ranskaan.</w:t>
      </w:r>
    </w:p>
    <w:p>
      <w:r>
        <w:rPr>
          <w:b/>
        </w:rPr>
        <w:t xml:space="preserve">Kysymys 0</w:t>
      </w:r>
    </w:p>
    <w:p>
      <w:r>
        <w:t xml:space="preserve">Mitä Pariisin yleinen mielipide vastusti voimakkaasti?</w:t>
      </w:r>
    </w:p>
    <w:p>
      <w:r>
        <w:rPr>
          <w:b/>
        </w:rPr>
        <w:t xml:space="preserve">Kysymys 1</w:t>
      </w:r>
    </w:p>
    <w:p>
      <w:r>
        <w:t xml:space="preserve">Minä päivänä presidentti Trochu erosi?</w:t>
      </w:r>
    </w:p>
    <w:p>
      <w:r>
        <w:rPr>
          <w:b/>
        </w:rPr>
        <w:t xml:space="preserve">Kysymys 2</w:t>
      </w:r>
    </w:p>
    <w:p>
      <w:r>
        <w:t xml:space="preserve">Kuka korvasi presidentti Trochun?</w:t>
      </w:r>
    </w:p>
    <w:p>
      <w:r>
        <w:rPr>
          <w:b/>
        </w:rPr>
        <w:t xml:space="preserve">Kysymys 3</w:t>
      </w:r>
    </w:p>
    <w:p>
      <w:r>
        <w:t xml:space="preserve">Missä Ranskan kaupungissa antautuminen virallistettiin?</w:t>
      </w:r>
    </w:p>
    <w:p>
      <w:r>
        <w:rPr>
          <w:b/>
        </w:rPr>
        <w:t xml:space="preserve">Kysymys 4</w:t>
      </w:r>
    </w:p>
    <w:p>
      <w:r>
        <w:t xml:space="preserve">Kuka ei piitannut antautumisesta ja käynnisti epäonnistuneen hyökkäyksen saksalaisia vastaan?</w:t>
      </w:r>
    </w:p>
    <w:p>
      <w:r>
        <w:rPr>
          <w:b/>
        </w:rPr>
        <w:t xml:space="preserve">Teksti numero 10</w:t>
      </w:r>
    </w:p>
    <w:p>
      <w:r>
        <w:rPr>
          <w:color w:val="A9A9A9"/>
        </w:rPr>
        <w:t xml:space="preserve">Saksan nopea voitto </w:t>
      </w:r>
      <w:r>
        <w:t xml:space="preserve">ranskalaisista tyrmistytti puolueettomat tarkkailijat, joista monet olivat odottaneet </w:t>
      </w:r>
      <w:r>
        <w:rPr>
          <w:color w:val="DCDCDC"/>
        </w:rPr>
        <w:t xml:space="preserve">Ranskan voittoa </w:t>
      </w:r>
      <w:r>
        <w:t xml:space="preserve">ja useimmat pitkää sotaa. </w:t>
      </w:r>
      <w:r>
        <w:rPr>
          <w:color w:val="2F4F4F"/>
        </w:rPr>
        <w:t xml:space="preserve">Saksalaisten </w:t>
      </w:r>
      <w:r>
        <w:t xml:space="preserve">strategisia etuja </w:t>
      </w:r>
      <w:r>
        <w:t xml:space="preserve">arvostettiin Saksan ulkopuolella vasta vihollisuuksien päättymisen jälkeen</w:t>
      </w:r>
      <w:r>
        <w:rPr>
          <w:color w:val="2F4F4F"/>
        </w:rPr>
        <w:t xml:space="preserve">.</w:t>
      </w:r>
      <w:r>
        <w:t xml:space="preserve"> Muut maat havaitsivat nopeasti saksalaisten </w:t>
      </w:r>
      <w:r>
        <w:rPr>
          <w:color w:val="556B2F"/>
        </w:rPr>
        <w:t xml:space="preserve">sotilasjärjestelmän tarjoamat </w:t>
      </w:r>
      <w:r>
        <w:t xml:space="preserve">edut </w:t>
      </w:r>
      <w:r>
        <w:t xml:space="preserve">ja ottivat käyttöön monia saksalaisten innovaatioita, erityisesti yleisesikunnan, yleisen asevelvollisuuden ja </w:t>
      </w:r>
      <w:r>
        <w:rPr>
          <w:color w:val="6B8E23"/>
        </w:rPr>
        <w:t xml:space="preserve">erittäin yksityiskohtaisen mobilisointijärjestelmän</w:t>
      </w:r>
      <w:r>
        <w:t xml:space="preserve">.</w:t>
      </w:r>
    </w:p>
    <w:p>
      <w:r>
        <w:rPr>
          <w:b/>
        </w:rPr>
        <w:t xml:space="preserve">Kysymys 0</w:t>
      </w:r>
    </w:p>
    <w:p>
      <w:r>
        <w:t xml:space="preserve">Mikä hämmästytti puolueettomia tarkkailijoita sodan päättymisessä?</w:t>
      </w:r>
    </w:p>
    <w:p>
      <w:r>
        <w:rPr>
          <w:b/>
        </w:rPr>
        <w:t xml:space="preserve">Kysymys 1</w:t>
      </w:r>
    </w:p>
    <w:p>
      <w:r>
        <w:t xml:space="preserve">Millaista lopputulosta useimmat ihmiset olivat odottaneet sodalta?</w:t>
      </w:r>
    </w:p>
    <w:p>
      <w:r>
        <w:rPr>
          <w:b/>
        </w:rPr>
        <w:t xml:space="preserve">Kysymys 2</w:t>
      </w:r>
    </w:p>
    <w:p>
      <w:r>
        <w:t xml:space="preserve">Kenen strategisia etuja arvostettiin vasta sodan päätyttyä?</w:t>
      </w:r>
    </w:p>
    <w:p>
      <w:r>
        <w:rPr>
          <w:b/>
        </w:rPr>
        <w:t xml:space="preserve">Kysymys 3</w:t>
      </w:r>
    </w:p>
    <w:p>
      <w:r>
        <w:t xml:space="preserve">Mitä Saksan etuja muut maat havaitsivat jälkikäteen? </w:t>
      </w:r>
    </w:p>
    <w:p>
      <w:r>
        <w:rPr>
          <w:b/>
        </w:rPr>
        <w:t xml:space="preserve">Kysymys 4</w:t>
      </w:r>
    </w:p>
    <w:p>
      <w:r>
        <w:t xml:space="preserve">Mikä on ainakin yksi saksalainen innovaatio, jonka muut maat ottivat myöhemmin käyttöön muissa sodissa?</w:t>
      </w:r>
    </w:p>
    <w:p>
      <w:r>
        <w:rPr>
          <w:b/>
        </w:rPr>
        <w:t xml:space="preserve">Teksti numero 11</w:t>
      </w:r>
    </w:p>
    <w:p>
      <w:r>
        <w:t xml:space="preserve">Näiden erojen vaikutusta korostivat </w:t>
      </w:r>
      <w:r>
        <w:rPr>
          <w:color w:val="A9A9A9"/>
        </w:rPr>
        <w:t xml:space="preserve">sotaa edeltävät valmistelut</w:t>
      </w:r>
      <w:r>
        <w:t xml:space="preserve">. </w:t>
      </w:r>
      <w:r>
        <w:t xml:space="preserve">Preussin yleisesikunta oli laatinut yksityiskohtaisia </w:t>
      </w:r>
      <w:r>
        <w:rPr>
          <w:color w:val="DCDCDC"/>
        </w:rPr>
        <w:t xml:space="preserve">mobilisointisuunnitelmia, joissa käytettiin rautatiejärjestelmää, </w:t>
      </w:r>
      <w:r>
        <w:t xml:space="preserve">joka puolestaan oli osittain laadittu vastauksena yleisesikunnan rautatieosaston suosituksiin. Ranskan rautatiejärjestelmä, jossa oli </w:t>
      </w:r>
      <w:r>
        <w:rPr>
          <w:color w:val="2F4F4F"/>
        </w:rPr>
        <w:t xml:space="preserve">useita kilpailevia yhtiöitä</w:t>
      </w:r>
      <w:r>
        <w:t xml:space="preserve">, oli kehittynyt puhtaasti kaupallisista syistä, ja monet matkat rintamalle Elsassissa ja Lothringenissa merkitsivät pitkiä kiertomatkoja ja </w:t>
      </w:r>
      <w:r>
        <w:rPr>
          <w:color w:val="556B2F"/>
        </w:rPr>
        <w:t xml:space="preserve">tiheitä junanvaihtoja</w:t>
      </w:r>
      <w:r>
        <w:t xml:space="preserve">. Rautateiden sotilaallista valvontaa varten ei myöskään ollut otettu käyttöön mitään järjestelmää, ja upseerit yksinkertaisesti komensivat junia parhaaksi katsomallaan tavalla. Ratapihat ja järjestelyratapihat tukkeutuivat kuormatuista vaunuista, </w:t>
      </w:r>
      <w:r>
        <w:rPr>
          <w:color w:val="6B8E23"/>
        </w:rPr>
        <w:t xml:space="preserve">eikä kukaan </w:t>
      </w:r>
      <w:r>
        <w:t xml:space="preserve">vastannut niiden purkamisesta tai ohjaamisesta määränpäähän.</w:t>
      </w:r>
    </w:p>
    <w:p>
      <w:r>
        <w:rPr>
          <w:b/>
        </w:rPr>
        <w:t xml:space="preserve">Kysymys 0</w:t>
      </w:r>
    </w:p>
    <w:p>
      <w:r>
        <w:t xml:space="preserve">Mihin tekijään Saksan voiton ja sitä seuranneen vaikutusvallan vaikutus juontaa juurensa?</w:t>
      </w:r>
    </w:p>
    <w:p>
      <w:r>
        <w:rPr>
          <w:b/>
        </w:rPr>
        <w:t xml:space="preserve">Kysymys 1</w:t>
      </w:r>
    </w:p>
    <w:p>
      <w:r>
        <w:t xml:space="preserve">Mitä Preussin yleisesikunta hyödynsi nopeasti sodan alussa?</w:t>
      </w:r>
    </w:p>
    <w:p>
      <w:r>
        <w:rPr>
          <w:b/>
        </w:rPr>
        <w:t xml:space="preserve">Kysymys 2</w:t>
      </w:r>
    </w:p>
    <w:p>
      <w:r>
        <w:t xml:space="preserve">Mikä oli yksi tekijä Ranskan rautatiejärjestelmän tehottomuuden taustalla?</w:t>
      </w:r>
    </w:p>
    <w:p>
      <w:r>
        <w:rPr>
          <w:b/>
        </w:rPr>
        <w:t xml:space="preserve">Kysymys 3</w:t>
      </w:r>
    </w:p>
    <w:p>
      <w:r>
        <w:t xml:space="preserve">Mikä tekijä vaikutti erityisesti rintamamatkoihin Elsassissa ja Lothringenissa?</w:t>
      </w:r>
    </w:p>
    <w:p>
      <w:r>
        <w:rPr>
          <w:b/>
        </w:rPr>
        <w:t xml:space="preserve">Kysymys 4</w:t>
      </w:r>
    </w:p>
    <w:p>
      <w:r>
        <w:t xml:space="preserve">Kuka oli vastuussa kaoottisten ratapihojen ja purettujen vaunujen hoitamisesta?</w:t>
      </w:r>
    </w:p>
    <w:p>
      <w:r>
        <w:rPr>
          <w:b/>
        </w:rPr>
        <w:t xml:space="preserve">Teksti numero 12</w:t>
      </w:r>
    </w:p>
    <w:p>
      <w:r>
        <w:t xml:space="preserve">Mars-la-Toursin taistelussa preussilainen 12. ratsuväkiprikaati, jota komensi </w:t>
      </w:r>
      <w:r>
        <w:rPr>
          <w:color w:val="A9A9A9"/>
        </w:rPr>
        <w:t xml:space="preserve">kenraali Adalbert von Bredow, </w:t>
      </w:r>
      <w:r>
        <w:t xml:space="preserve">hyökkäsi </w:t>
      </w:r>
      <w:r>
        <w:rPr>
          <w:color w:val="DCDCDC"/>
        </w:rPr>
        <w:t xml:space="preserve">ranskalaista tykistöpatteria</w:t>
      </w:r>
      <w:r>
        <w:t xml:space="preserve"> vastaan</w:t>
      </w:r>
      <w:r>
        <w:t xml:space="preserve">. </w:t>
      </w:r>
      <w:r>
        <w:t xml:space="preserve">Hyökkäys oli kallis menestys, ja se tuli tunnetuksi nimellä "</w:t>
      </w:r>
      <w:r>
        <w:rPr>
          <w:color w:val="2F4F4F"/>
        </w:rPr>
        <w:t xml:space="preserve">von Bredow's Death Ride</w:t>
      </w:r>
      <w:r>
        <w:t xml:space="preserve">" </w:t>
      </w:r>
      <w:r>
        <w:t xml:space="preserve">(</w:t>
      </w:r>
      <w:r>
        <w:rPr>
          <w:color w:val="2F4F4F"/>
        </w:rPr>
        <w:t xml:space="preserve">von Bredowin kuolemanratsastus</w:t>
      </w:r>
      <w:r>
        <w:t xml:space="preserve">), joka pidettiin todisteena siitä, että ratsuväkirynnäkkö saattoi yhä voittaa taistelukentällä. </w:t>
      </w:r>
      <w:r>
        <w:rPr>
          <w:color w:val="556B2F"/>
        </w:rPr>
        <w:t xml:space="preserve">Perinteisen ratsuväen käyttö </w:t>
      </w:r>
      <w:r>
        <w:t xml:space="preserve">vuoden 1914 taistelukentillä osoittautui katastrofaaliseksi tarkan, pitkän kantaman kivääritulen, konekiväärien ja tykistön ansiosta. </w:t>
      </w:r>
      <w:r>
        <w:t xml:space="preserve">Von Bredow'n hyökkäys oli onnistunut vain siksi, että juuri ennen hyökkäystä oli suoritettu poikkeuksellisen tehokas tykistöpommitus ja että </w:t>
      </w:r>
      <w:r>
        <w:rPr>
          <w:color w:val="6B8E23"/>
        </w:rPr>
        <w:t xml:space="preserve">maasto oli ollut suotuisa ja peittänyt hyökkäyksen lähestymisen</w:t>
      </w:r>
      <w:r>
        <w:t xml:space="preserve">.</w:t>
      </w:r>
    </w:p>
    <w:p>
      <w:r>
        <w:rPr>
          <w:b/>
        </w:rPr>
        <w:t xml:space="preserve">Kysymys 0</w:t>
      </w:r>
    </w:p>
    <w:p>
      <w:r>
        <w:t xml:space="preserve">Kuka komensi Preussin 12 ratsuväkiprikaatia?</w:t>
      </w:r>
    </w:p>
    <w:p>
      <w:r>
        <w:rPr>
          <w:b/>
        </w:rPr>
        <w:t xml:space="preserve">Kysymys 1</w:t>
      </w:r>
    </w:p>
    <w:p>
      <w:r>
        <w:t xml:space="preserve">Mitä vastaan kenraali von Bredow johti hyökkäystä Mars-la-Tourin taistelussa?</w:t>
      </w:r>
    </w:p>
    <w:p>
      <w:r>
        <w:rPr>
          <w:b/>
        </w:rPr>
        <w:t xml:space="preserve">Kysymys 2</w:t>
      </w:r>
    </w:p>
    <w:p>
      <w:r>
        <w:t xml:space="preserve">Millä nimellä von Bredowin Pyrrhoksen voitto tuli tunnetuksi?</w:t>
      </w:r>
    </w:p>
    <w:p>
      <w:r>
        <w:rPr>
          <w:b/>
        </w:rPr>
        <w:t xml:space="preserve">Kysymys 3</w:t>
      </w:r>
    </w:p>
    <w:p>
      <w:r>
        <w:t xml:space="preserve">Mikä sotilaallinen taktiikka osoittautui epäonnistuneeksi vuoden 1914 taistelukentillä?</w:t>
      </w:r>
    </w:p>
    <w:p>
      <w:r>
        <w:rPr>
          <w:b/>
        </w:rPr>
        <w:t xml:space="preserve">Kysymys 4</w:t>
      </w:r>
    </w:p>
    <w:p>
      <w:r>
        <w:t xml:space="preserve">Mikä oli toinen kahdesta tekijästä, jotka johtivat von Bredowin niukkaan menestykseen taistelukentällä?</w:t>
      </w:r>
    </w:p>
    <w:p>
      <w:r>
        <w:rPr>
          <w:b/>
        </w:rPr>
        <w:t xml:space="preserve">Teksti numero 13</w:t>
      </w:r>
    </w:p>
    <w:p>
      <w:r>
        <w:t xml:space="preserve">Preussin </w:t>
      </w:r>
      <w:r>
        <w:rPr>
          <w:color w:val="A9A9A9"/>
        </w:rPr>
        <w:t xml:space="preserve">Posenin</w:t>
      </w:r>
      <w:r>
        <w:t xml:space="preserve"> maakunnassa, jossa oli </w:t>
      </w:r>
      <w:r>
        <w:t xml:space="preserve">paljon puolalaista väestöä, kannatettiin voimakkaasti </w:t>
      </w:r>
      <w:r>
        <w:rPr>
          <w:color w:val="DCDCDC"/>
        </w:rPr>
        <w:t xml:space="preserve">ranskalaisia </w:t>
      </w:r>
      <w:r>
        <w:t xml:space="preserve">ja osoitettiin vihaisia mielenosoituksia, kun kuultiin uutisia preussilais-saksalaisista voitoista, mikä oli selvä osoitus puolalaisesta kansallistunnosta</w:t>
      </w:r>
      <w:r>
        <w:t xml:space="preserve">.</w:t>
      </w:r>
      <w:r>
        <w:t xml:space="preserve"> Puolalaisia alokkaita kehotettiin myös </w:t>
      </w:r>
      <w:r>
        <w:rPr>
          <w:color w:val="2F4F4F"/>
        </w:rPr>
        <w:t xml:space="preserve">karkottamaan Preussin armeijasta, mutta </w:t>
      </w:r>
      <w:r>
        <w:t xml:space="preserve">nämä kehotukset jäivät pääosin kuulematta. Bismarckille </w:t>
      </w:r>
      <w:r>
        <w:rPr>
          <w:color w:val="556B2F"/>
        </w:rPr>
        <w:t xml:space="preserve">16. elokuuta 1870 lähetetty </w:t>
      </w:r>
      <w:r>
        <w:t xml:space="preserve">hälyttävä raportti Posenin tilanteesta </w:t>
      </w:r>
      <w:r>
        <w:t xml:space="preserve">johti reservijoukkojen majoittamiseen levottomaan maakuntaan. Ranskan ja Preussin sota osoittautui näin ollen merkittäväksi tapahtumaksi myös Saksan ja Puolan suhteissa, sillä se merkitsi </w:t>
      </w:r>
      <w:r>
        <w:rPr>
          <w:color w:val="6B8E23"/>
        </w:rPr>
        <w:t xml:space="preserve">pitkittyneen </w:t>
      </w:r>
      <w:r>
        <w:t xml:space="preserve">viranomaisten </w:t>
      </w:r>
      <w:r>
        <w:rPr>
          <w:color w:val="6B8E23"/>
        </w:rPr>
        <w:t xml:space="preserve">sortotoimien </w:t>
      </w:r>
      <w:r>
        <w:t xml:space="preserve">ja saksalaistamispyrkimysten </w:t>
      </w:r>
      <w:r>
        <w:rPr>
          <w:color w:val="6B8E23"/>
        </w:rPr>
        <w:t xml:space="preserve">kauden alkua</w:t>
      </w:r>
      <w:r>
        <w:t xml:space="preserve">.</w:t>
      </w:r>
    </w:p>
    <w:p>
      <w:r>
        <w:rPr>
          <w:b/>
        </w:rPr>
        <w:t xml:space="preserve">Kysymys 0</w:t>
      </w:r>
    </w:p>
    <w:p>
      <w:r>
        <w:t xml:space="preserve">Missä preussilaisessa maakunnassa asui paljon puolalaisia?</w:t>
      </w:r>
    </w:p>
    <w:p>
      <w:r>
        <w:rPr>
          <w:b/>
        </w:rPr>
        <w:t xml:space="preserve">Kysymys 1</w:t>
      </w:r>
    </w:p>
    <w:p>
      <w:r>
        <w:t xml:space="preserve">Minkä puolesta Posenissa oli vahva kannatus?</w:t>
      </w:r>
    </w:p>
    <w:p>
      <w:r>
        <w:rPr>
          <w:b/>
        </w:rPr>
        <w:t xml:space="preserve">Kysymys 2</w:t>
      </w:r>
    </w:p>
    <w:p>
      <w:r>
        <w:t xml:space="preserve">Minkälaiset kutsut tehtiin puolalaisille värvätyille?</w:t>
      </w:r>
    </w:p>
    <w:p>
      <w:r>
        <w:rPr>
          <w:b/>
        </w:rPr>
        <w:t xml:space="preserve">Kysymys 3</w:t>
      </w:r>
    </w:p>
    <w:p>
      <w:r>
        <w:t xml:space="preserve">Minä päivänä Bismarkck sai huolestuttavan raportin Posenin tilanteesta?</w:t>
      </w:r>
    </w:p>
    <w:p>
      <w:r>
        <w:rPr>
          <w:b/>
        </w:rPr>
        <w:t xml:space="preserve">Kysymys 4</w:t>
      </w:r>
    </w:p>
    <w:p>
      <w:r>
        <w:t xml:space="preserve">Mikä merkittävä seuraus oli Saksan ja Puolan suhteiden tulos?</w:t>
      </w:r>
    </w:p>
    <w:p>
      <w:r>
        <w:rPr>
          <w:b/>
        </w:rPr>
        <w:t xml:space="preserve">Teksti numero 14</w:t>
      </w:r>
    </w:p>
    <w:p>
      <w:r>
        <w:t xml:space="preserve">Ranskan ja Preussin sodan syyt juontavat juurensa syvälle </w:t>
      </w:r>
      <w:r>
        <w:rPr>
          <w:color w:val="A9A9A9"/>
        </w:rPr>
        <w:t xml:space="preserve">Saksan yhdistymistä </w:t>
      </w:r>
      <w:r>
        <w:t xml:space="preserve">ympäröiviin tapahtumiin</w:t>
      </w:r>
      <w:r>
        <w:t xml:space="preserve">. </w:t>
      </w:r>
      <w:r>
        <w:t xml:space="preserve">Vuoden 1866 Itävalta-Preussin sodan jälkeen Preussi oli liittänyt itselleen lukuisia alueita ja muodostanut </w:t>
      </w:r>
      <w:r>
        <w:rPr>
          <w:color w:val="DCDCDC"/>
        </w:rPr>
        <w:t xml:space="preserve">Pohjois-Saksan liiton</w:t>
      </w:r>
      <w:r>
        <w:t xml:space="preserve">. </w:t>
      </w:r>
      <w:r>
        <w:t xml:space="preserve">Tämä </w:t>
      </w:r>
      <w:r>
        <w:rPr>
          <w:color w:val="2F4F4F"/>
        </w:rPr>
        <w:t xml:space="preserve">uusi valta horjutti </w:t>
      </w:r>
      <w:r>
        <w:t xml:space="preserve">Euroopan voimatasapainoa, joka oli luotu </w:t>
      </w:r>
      <w:r>
        <w:rPr>
          <w:color w:val="556B2F"/>
        </w:rPr>
        <w:t xml:space="preserve">Wienin kongressissa </w:t>
      </w:r>
      <w:r>
        <w:t xml:space="preserve">vuonna 1815 Napoleonin sotien jälkeen</w:t>
      </w:r>
      <w:r>
        <w:rPr>
          <w:color w:val="2F4F4F"/>
        </w:rPr>
        <w:t xml:space="preserve">.</w:t>
      </w:r>
      <w:r>
        <w:t xml:space="preserve"> Ranskan silloinen keisari Napoleon III vaati Ranskan strategisen aseman turvaamiseksi korvauksia Belgiassa ja Reinin vasemmalla rannalla, mistä Preussin kansleri Otto von Bismarck kieltäytyi jyrkästi. Tämän jälkeen Preussi käänsi huomionsa Etelä-Saksaan, jossa se pyrki liittämään eteläiset saksalaiset kuningaskunnat, Baijerin, Württembergin, Badenin ja Hessen-Darmstadtin, osaksi yhtenäistä Preussin hallitsemaa Saksaa. Ranska </w:t>
      </w:r>
      <w:r>
        <w:rPr>
          <w:color w:val="6B8E23"/>
        </w:rPr>
        <w:t xml:space="preserve">vastusti jyrkästi Saksan valtioiden uutta liittoa</w:t>
      </w:r>
      <w:r>
        <w:t xml:space="preserve">, joka olisi vahvistanut merkittävästi Preussin armeijaa.</w:t>
      </w:r>
    </w:p>
    <w:p>
      <w:r>
        <w:rPr>
          <w:b/>
        </w:rPr>
        <w:t xml:space="preserve">Kysymys 0</w:t>
      </w:r>
    </w:p>
    <w:p>
      <w:r>
        <w:t xml:space="preserve">Mihin Ranskan ja Preussin sodan syyt ovat syvällä?</w:t>
      </w:r>
    </w:p>
    <w:p>
      <w:r>
        <w:rPr>
          <w:b/>
        </w:rPr>
        <w:t xml:space="preserve">Kysymys 1</w:t>
      </w:r>
    </w:p>
    <w:p>
      <w:r>
        <w:t xml:space="preserve">Itävallan ja Preussin sodan jälkimainingeissa muodostivat minkä ryhmän?</w:t>
      </w:r>
    </w:p>
    <w:p>
      <w:r>
        <w:rPr>
          <w:b/>
        </w:rPr>
        <w:t xml:space="preserve">Kysymys 2</w:t>
      </w:r>
    </w:p>
    <w:p>
      <w:r>
        <w:t xml:space="preserve">Mikä oli tämän uuden ryhmän vaikutus Euroopan voimatasapainoon?</w:t>
      </w:r>
    </w:p>
    <w:p>
      <w:r>
        <w:rPr>
          <w:b/>
        </w:rPr>
        <w:t xml:space="preserve">Kysymys 3</w:t>
      </w:r>
    </w:p>
    <w:p>
      <w:r>
        <w:t xml:space="preserve">Mikä loi Euroopan voimatasapainon vuonna 1815?</w:t>
      </w:r>
    </w:p>
    <w:p>
      <w:r>
        <w:rPr>
          <w:b/>
        </w:rPr>
        <w:t xml:space="preserve">Kysymys 4</w:t>
      </w:r>
    </w:p>
    <w:p>
      <w:r>
        <w:t xml:space="preserve">Minkä kannan Ranska omaksui, kun Preussi pyrki yhdistämään useita Saksan kuningaskuntia?</w:t>
      </w:r>
    </w:p>
    <w:p>
      <w:r>
        <w:rPr>
          <w:b/>
        </w:rPr>
        <w:t xml:space="preserve">Teksti numero 15</w:t>
      </w:r>
    </w:p>
    <w:p>
      <w:r>
        <w:t xml:space="preserve">Ranskan armeija koostui rauhan aikana noin </w:t>
      </w:r>
      <w:r>
        <w:t xml:space="preserve">sotilaasta</w:t>
      </w:r>
      <w:r>
        <w:rPr>
          <w:color w:val="A9A9A9"/>
        </w:rPr>
        <w:t xml:space="preserve">400,000</w:t>
      </w:r>
      <w:r>
        <w:t xml:space="preserve">, joista osa oli vakinaisia sotilaita ja osa varusmiehiä, jotka vuoteen 1869 asti palvelivat verrattain pitkään, seitsemän vuotta, sotilasvärissä. Osa heistä oli veteraaneja, jotka olivat osallistuneet Ranskan aiempiin sotaretkiin Krimin sodassa, Algeriassa, </w:t>
      </w:r>
      <w:r>
        <w:rPr>
          <w:color w:val="DCDCDC"/>
        </w:rPr>
        <w:t xml:space="preserve">Ranskan ja Itävallan välisessä sodassa </w:t>
      </w:r>
      <w:r>
        <w:t xml:space="preserve">Italiassa ja Ranskan ja Meksikon sodassa. </w:t>
      </w:r>
      <w:r>
        <w:t xml:space="preserve">Neljä vuotta aiemmin </w:t>
      </w:r>
      <w:r>
        <w:rPr>
          <w:color w:val="2F4F4F"/>
        </w:rPr>
        <w:t xml:space="preserve">Preussin ja Itävallan </w:t>
      </w:r>
      <w:r>
        <w:t xml:space="preserve">välillä käydyn "seitsemän viikon sodan" jälkeen </w:t>
      </w:r>
      <w:r>
        <w:t xml:space="preserve">oli kuitenkin laskettu, että Ranskan armeija pystyi lähettämään vain 288 000 miestä Preussin armeijaa vastaan, kun se tarvitsi ehkä 1 000 000 miestä. </w:t>
      </w:r>
      <w:r>
        <w:rPr>
          <w:color w:val="556B2F"/>
        </w:rPr>
        <w:t xml:space="preserve">Marsalkka Adolphe Nielin</w:t>
      </w:r>
      <w:r>
        <w:t xml:space="preserve"> johdolla </w:t>
      </w:r>
      <w:r>
        <w:t xml:space="preserve">tehtiin kiireellisiä uudistuksia. Yleinen asevelvollisuus (aikaisemman äänestysmenettelyn sijaan) ja lyhyempi palvelusaika lisäsivät reserviläisten määrää, mikä kasvatti armeijan suunnitellun 800 000 sotilaan vahvuuden liikekannallepanon yhteydessä. Ne, joita ei jostain syystä voitu kutsua asevelvollisiksi, oli määrä värvätä </w:t>
      </w:r>
      <w:r>
        <w:rPr>
          <w:color w:val="6B8E23"/>
        </w:rPr>
        <w:t xml:space="preserve">Garde Mobileen</w:t>
      </w:r>
      <w:r>
        <w:t xml:space="preserve">, miliisiin, jonka nimellinen vahvuus oli 400 000. Ranskan ja Preussin sota syttyi kuitenkin ennen kuin nämä uudistukset voitiin toteuttaa kokonaan. Reserviläisten mobilisointi oli kaoottista ja johti suuriin määriin harhailijoita, ja Garde Mobile oli yleisesti ottaen kouluttamaton ja usein kapinallinen.</w:t>
      </w:r>
    </w:p>
    <w:p>
      <w:r>
        <w:rPr>
          <w:b/>
        </w:rPr>
        <w:t xml:space="preserve">Kysymys 0</w:t>
      </w:r>
    </w:p>
    <w:p>
      <w:r>
        <w:t xml:space="preserve">Mikä on ranskalaisten sotilaiden arvioitu lukumäärä rauhan aikana?</w:t>
      </w:r>
    </w:p>
    <w:p>
      <w:r>
        <w:rPr>
          <w:b/>
        </w:rPr>
        <w:t xml:space="preserve">Kysymys 1</w:t>
      </w:r>
    </w:p>
    <w:p>
      <w:r>
        <w:t xml:space="preserve">Missä sodassa Ranskan armeijan veteraanit olivat aiemmin taistelleet Italiassa?</w:t>
      </w:r>
    </w:p>
    <w:p>
      <w:r>
        <w:rPr>
          <w:b/>
        </w:rPr>
        <w:t xml:space="preserve">Kysymys 2</w:t>
      </w:r>
    </w:p>
    <w:p>
      <w:r>
        <w:t xml:space="preserve">Seitsemän viikon sota käytiin minkä kahden maan välillä?</w:t>
      </w:r>
    </w:p>
    <w:p>
      <w:r>
        <w:rPr>
          <w:b/>
        </w:rPr>
        <w:t xml:space="preserve">Kysymys 3</w:t>
      </w:r>
    </w:p>
    <w:p>
      <w:r>
        <w:t xml:space="preserve">Kuka uudisti joukkojen vähäisen määrän ottamalla käyttöön yleisen asevelvollisuuden?</w:t>
      </w:r>
    </w:p>
    <w:p>
      <w:r>
        <w:rPr>
          <w:b/>
        </w:rPr>
        <w:t xml:space="preserve">Kysymys 4</w:t>
      </w:r>
    </w:p>
    <w:p>
      <w:r>
        <w:t xml:space="preserve">Jos kansalainen ei jostain syystä ollut asevelvollinen, mihin miliisiin hänet rekisteröitiin?</w:t>
      </w:r>
    </w:p>
    <w:p>
      <w:r>
        <w:rPr>
          <w:b/>
        </w:rPr>
        <w:t xml:space="preserve">Teksti numero 16</w:t>
      </w:r>
    </w:p>
    <w:p>
      <w:r>
        <w:t xml:space="preserve">Preussin armeijaa valvoi kenraalikomentaja </w:t>
      </w:r>
      <w:r>
        <w:rPr>
          <w:color w:val="DCDCDC"/>
        </w:rPr>
        <w:t xml:space="preserve">Helmuth von Moltken </w:t>
      </w:r>
      <w:r>
        <w:t xml:space="preserve">johtama </w:t>
      </w:r>
      <w:r>
        <w:rPr>
          <w:color w:val="A9A9A9"/>
        </w:rPr>
        <w:t xml:space="preserve">yleisesikunta</w:t>
      </w:r>
      <w:r>
        <w:t xml:space="preserve">. </w:t>
      </w:r>
      <w:r>
        <w:t xml:space="preserve">Preussin armeija oli ainutlaatuinen Euroopassa, koska sillä oli ainoa olemassa oleva organisaatio, jonka tehtävänä oli rauhan aikana </w:t>
      </w:r>
      <w:r>
        <w:rPr>
          <w:color w:val="2F4F4F"/>
        </w:rPr>
        <w:t xml:space="preserve">valmistella yleinen sotastrategia </w:t>
      </w:r>
      <w:r>
        <w:t xml:space="preserve">ja sota-aikana ohjata operatiivista liikehdintää sekä organisoida logistiikka ja viestintä. Pääesikunnan upseerit valittiin käsin </w:t>
      </w:r>
      <w:r>
        <w:rPr>
          <w:color w:val="556B2F"/>
        </w:rPr>
        <w:t xml:space="preserve">Preussin sotakorkeakoulusta (Kriegsakademie)</w:t>
      </w:r>
      <w:r>
        <w:t xml:space="preserve">. </w:t>
      </w:r>
      <w:r>
        <w:t xml:space="preserve">Moltke käytti uutta teknologiaa, erityisesti </w:t>
      </w:r>
      <w:r>
        <w:rPr>
          <w:color w:val="6B8E23"/>
        </w:rPr>
        <w:t xml:space="preserve">rautateitä ja lennätintä, </w:t>
      </w:r>
      <w:r>
        <w:t xml:space="preserve">koordinoidakseen ja nopeuttaakseen suurten joukkojen liikekannallepanoa.</w:t>
      </w:r>
    </w:p>
    <w:p>
      <w:r>
        <w:rPr>
          <w:b/>
        </w:rPr>
        <w:t xml:space="preserve">Kysymys 0</w:t>
      </w:r>
    </w:p>
    <w:p>
      <w:r>
        <w:t xml:space="preserve">Mikä taho hallitsi Preussin armeijaa?</w:t>
      </w:r>
    </w:p>
    <w:p>
      <w:r>
        <w:rPr>
          <w:b/>
        </w:rPr>
        <w:t xml:space="preserve">Kysymys 1</w:t>
      </w:r>
    </w:p>
    <w:p>
      <w:r>
        <w:t xml:space="preserve">Kuka johti yleisesikuntaa?</w:t>
      </w:r>
    </w:p>
    <w:p>
      <w:r>
        <w:rPr>
          <w:b/>
        </w:rPr>
        <w:t xml:space="preserve">Kysymys 2</w:t>
      </w:r>
    </w:p>
    <w:p>
      <w:r>
        <w:t xml:space="preserve">Mikä oli Preussin armeijan ainutlaatuinen tarkoitus rauhan aikana?</w:t>
      </w:r>
    </w:p>
    <w:p>
      <w:r>
        <w:rPr>
          <w:b/>
        </w:rPr>
        <w:t xml:space="preserve">Kysymys 3</w:t>
      </w:r>
    </w:p>
    <w:p>
      <w:r>
        <w:t xml:space="preserve">Mistä paikasta yleisesikunnan upseerit valittiin käsin?</w:t>
      </w:r>
    </w:p>
    <w:p>
      <w:r>
        <w:rPr>
          <w:b/>
        </w:rPr>
        <w:t xml:space="preserve">Kysymys 4</w:t>
      </w:r>
    </w:p>
    <w:p>
      <w:r>
        <w:t xml:space="preserve">Mitä uusia teknologioita Moltke erityisesti suosi?</w:t>
      </w:r>
    </w:p>
    <w:p>
      <w:r>
        <w:rPr>
          <w:b/>
        </w:rPr>
        <w:t xml:space="preserve">Teksti numero 17</w:t>
      </w:r>
    </w:p>
    <w:p>
      <w:r>
        <w:t xml:space="preserve">Kenraali Frossardin II armeijakunta ja marsalkka Bazainen III armeijakunta ylittivät Saksan rajan </w:t>
      </w:r>
      <w:r>
        <w:rPr>
          <w:color w:val="A9A9A9"/>
        </w:rPr>
        <w:t xml:space="preserve">2. elokuuta </w:t>
      </w:r>
      <w:r>
        <w:t xml:space="preserve">ja alkoivat pakottaa </w:t>
      </w:r>
      <w:r>
        <w:rPr>
          <w:color w:val="DCDCDC"/>
        </w:rPr>
        <w:t xml:space="preserve">16. jalkaväkidivisioonan preussilaista 40. rykmenttiä </w:t>
      </w:r>
      <w:r>
        <w:t xml:space="preserve">Saarbrückenin kaupungista suorilla hyökkäyksillä. </w:t>
      </w:r>
      <w:r>
        <w:rPr>
          <w:color w:val="2F4F4F"/>
        </w:rPr>
        <w:t xml:space="preserve">Chassepot-kivääri </w:t>
      </w:r>
      <w:r>
        <w:t xml:space="preserve">osoittautui arvokkaaksi Dreyse-kivääriä vastaan, ja ranskalaiset kiväärimiehet päihittivät säännöllisesti preussilaiset kollegansa Saarbrückenin ympärillä käydyissä kahakoissa. Preussilaiset vastustivat kuitenkin voimakkaasti, ja ranskalaiset kärsivät </w:t>
      </w:r>
      <w:r>
        <w:rPr>
          <w:color w:val="556B2F"/>
        </w:rPr>
        <w:t xml:space="preserve">86 tappiota </w:t>
      </w:r>
      <w:r>
        <w:t xml:space="preserve">preussilaisten </w:t>
      </w:r>
      <w:r>
        <w:rPr>
          <w:color w:val="6B8E23"/>
        </w:rPr>
        <w:t xml:space="preserve">83 tappiota </w:t>
      </w:r>
      <w:r>
        <w:t xml:space="preserve">vastaan</w:t>
      </w:r>
      <w:r>
        <w:t xml:space="preserve">. Saarbrücken osoittautui myös suureksi esteeksi logistiikan kannalta. Siellä oli vain yksi rautatieyhteys Saksan sisämaahan, mutta sitä oli helppo puolustaa yhdellä joukolla, ja alueen ainoat jokiverkostot kulkivat rajaa pitkin eivätkä sisämaahan. Samalla kun ranskalaiset iloitsivat maihinnoususta ensimmäisenä askeleena kohti Reininmaata ja myöhemmin Berliiniä, kenraali Le Bœuf ja Napoleon III saivat ulkomaisista uutislähteistä hälyttäviä raportteja preussilaisten ja baijerilaisten armeijoiden joukkojen kokoamisesta kaakkoon pohjoisessa ja koillisessa olevien joukkojen lisäksi.</w:t>
      </w:r>
    </w:p>
    <w:p>
      <w:r>
        <w:rPr>
          <w:b/>
        </w:rPr>
        <w:t xml:space="preserve">Kysymys 0</w:t>
      </w:r>
    </w:p>
    <w:p>
      <w:r>
        <w:t xml:space="preserve">Minä päivänä Frossardin ja Bazainesin joukot ylittivät Saksan rajan?</w:t>
      </w:r>
    </w:p>
    <w:p>
      <w:r>
        <w:rPr>
          <w:b/>
        </w:rPr>
        <w:t xml:space="preserve">Kysymys 1</w:t>
      </w:r>
    </w:p>
    <w:p>
      <w:r>
        <w:t xml:space="preserve">Minkä rykmentin omat joukot pakottivat Saarbruckenin kaupungista?</w:t>
      </w:r>
    </w:p>
    <w:p>
      <w:r>
        <w:rPr>
          <w:b/>
        </w:rPr>
        <w:t xml:space="preserve">Kysymys 2</w:t>
      </w:r>
    </w:p>
    <w:p>
      <w:r>
        <w:t xml:space="preserve">Mikä osoitti sen arvon Dreyse-kivääriä vastaan?</w:t>
      </w:r>
    </w:p>
    <w:p>
      <w:r>
        <w:rPr>
          <w:b/>
        </w:rPr>
        <w:t xml:space="preserve">Kysymys 3</w:t>
      </w:r>
    </w:p>
    <w:p>
      <w:r>
        <w:t xml:space="preserve">Kuinka monta tappiota ranskalaiset kärsivät Saarbruckenissa?</w:t>
      </w:r>
    </w:p>
    <w:p>
      <w:r>
        <w:rPr>
          <w:b/>
        </w:rPr>
        <w:t xml:space="preserve">Kysymys 4</w:t>
      </w:r>
    </w:p>
    <w:p>
      <w:r>
        <w:t xml:space="preserve">Kuinka monta tappiota preussilaiset kärsivät Saarbruckenissa?</w:t>
      </w:r>
    </w:p>
    <w:p>
      <w:r>
        <w:rPr>
          <w:b/>
        </w:rPr>
        <w:t xml:space="preserve">Teksti numero 18</w:t>
      </w:r>
    </w:p>
    <w:p>
      <w:r>
        <w:t xml:space="preserve">Joidenkin historioitsijoiden mukaan Bismarck loi taitavasti diplomaattisen kriisin </w:t>
      </w:r>
      <w:r>
        <w:rPr>
          <w:color w:val="A9A9A9"/>
        </w:rPr>
        <w:t xml:space="preserve">Espanjan kruununperimyksestä </w:t>
      </w:r>
      <w:r>
        <w:t xml:space="preserve">ja muokkasi sitten lähetystä </w:t>
      </w:r>
      <w:r>
        <w:t xml:space="preserve">Preussin </w:t>
      </w:r>
      <w:r>
        <w:rPr>
          <w:color w:val="DCDCDC"/>
        </w:rPr>
        <w:t xml:space="preserve">kuninkaan Vilhelmin </w:t>
      </w:r>
      <w:r>
        <w:t xml:space="preserve">ja Ranskan lähettilään </w:t>
      </w:r>
      <w:r>
        <w:t xml:space="preserve">välisestä tapaamisesta, </w:t>
      </w:r>
      <w:r>
        <w:rPr>
          <w:color w:val="2F4F4F"/>
        </w:rPr>
        <w:t xml:space="preserve">jotta saataisiin vaikutelma, että ranskalaisia oli loukattu</w:t>
      </w:r>
      <w:r>
        <w:t xml:space="preserve">. Ranskan lehdistö ja parlamentti vaativat sotaa, jonka Napoleon III:n kenraalit vakuuttivat Ranskan voittavan. Napoleon ja hänen pääministerinsä Émile Ollivier puolestaan pyrkivät sotaan ratkaistakseen ongelmansa, jotka johtuivat Ranskan poliittisesta hajanaisuudesta. </w:t>
      </w:r>
      <w:r>
        <w:t xml:space="preserve">Ranskan parlamentti äänesti </w:t>
      </w:r>
      <w:r>
        <w:rPr>
          <w:color w:val="556B2F"/>
        </w:rPr>
        <w:t xml:space="preserve">16. heinäkuuta 1870 </w:t>
      </w:r>
      <w:r>
        <w:t xml:space="preserve">sodan julistamisesta Saksan Preussin kuningaskunnalle, ja vihollisuudet alkoivat kolme päivää myöhemmin. Saksan liittouma mobilisoi joukkonsa paljon ranskalaisia nopeammin ja hyökkäsi nopeasti </w:t>
      </w:r>
      <w:r>
        <w:rPr>
          <w:color w:val="6B8E23"/>
        </w:rPr>
        <w:t xml:space="preserve">Koillis-Ranskaan</w:t>
      </w:r>
      <w:r>
        <w:t xml:space="preserve">. Saksan joukot olivat lukumääräisesti ylivoimaisia, niillä oli parempi koulutus ja johtaminen ja ne käyttivät tehokkaammin nykyaikaista teknologiaa, erityisesti rautateitä ja tykistöä.</w:t>
      </w:r>
    </w:p>
    <w:p>
      <w:r>
        <w:rPr>
          <w:b/>
        </w:rPr>
        <w:t xml:space="preserve">Kysymys 0</w:t>
      </w:r>
    </w:p>
    <w:p>
      <w:r>
        <w:t xml:space="preserve">Minkä diplomaattisen kriisin Bismarckin uskottiin luoneen taitavasti? </w:t>
      </w:r>
    </w:p>
    <w:p>
      <w:r>
        <w:rPr>
          <w:b/>
        </w:rPr>
        <w:t xml:space="preserve">Kysymys 1</w:t>
      </w:r>
    </w:p>
    <w:p>
      <w:r>
        <w:t xml:space="preserve">Ranskan suurlähettilään ja minkä preussilaisen kuninkaan tapaamisesta laadittiin lähetys?</w:t>
      </w:r>
    </w:p>
    <w:p>
      <w:r>
        <w:rPr>
          <w:b/>
        </w:rPr>
        <w:t xml:space="preserve">Kysymys 2</w:t>
      </w:r>
    </w:p>
    <w:p>
      <w:r>
        <w:t xml:space="preserve">Mikä oli lähetyksen muokkaamisen tarkoitus?</w:t>
      </w:r>
    </w:p>
    <w:p>
      <w:r>
        <w:rPr>
          <w:b/>
        </w:rPr>
        <w:t xml:space="preserve">Kysymys 3</w:t>
      </w:r>
    </w:p>
    <w:p>
      <w:r>
        <w:t xml:space="preserve">Minä päivänä Ranskan parlamentti äänesti sodan julistamisesta Preussille?</w:t>
      </w:r>
    </w:p>
    <w:p>
      <w:r>
        <w:rPr>
          <w:b/>
        </w:rPr>
        <w:t xml:space="preserve">Kysymys 4</w:t>
      </w:r>
    </w:p>
    <w:p>
      <w:r>
        <w:t xml:space="preserve">Missä nopeasti mobilisoidut joukot hyökkäsivät ensin Ranskaan?</w:t>
      </w:r>
    </w:p>
    <w:p>
      <w:r>
        <w:rPr>
          <w:b/>
        </w:rPr>
        <w:t xml:space="preserve">Teksti numero 19</w:t>
      </w:r>
    </w:p>
    <w:p>
      <w:r>
        <w:t xml:space="preserve">Taistelut kaupungissa olivat käyneet erittäin kiivaiksi, ja niistä oli tullut ovelta ovelle käytävä selviytymistaistelu. Preussilaisen jalkaväen loputtomasta hyökkäyksestä huolimatta 2. divisioonan sotilaat pysyivät asemissaan. </w:t>
      </w:r>
      <w:r>
        <w:rPr>
          <w:color w:val="A9A9A9"/>
        </w:rPr>
        <w:t xml:space="preserve">Wissembourgin</w:t>
      </w:r>
      <w:r>
        <w:t xml:space="preserve"> kaupungin asukkaat </w:t>
      </w:r>
      <w:r>
        <w:t xml:space="preserve">antautuivat lopulta saksalaisille. Ranskalaiset joukot, jotka eivät antautuneet, vetäytyivät </w:t>
      </w:r>
      <w:r>
        <w:rPr>
          <w:color w:val="DCDCDC"/>
        </w:rPr>
        <w:t xml:space="preserve">länteen </w:t>
      </w:r>
      <w:r>
        <w:t xml:space="preserve">jättäen jälkeensä </w:t>
      </w:r>
      <w:r>
        <w:rPr>
          <w:color w:val="2F4F4F"/>
        </w:rPr>
        <w:t xml:space="preserve">1 000 kuollutta </w:t>
      </w:r>
      <w:r>
        <w:t xml:space="preserve">ja haavoittunutta ja toiset </w:t>
      </w:r>
      <w:r>
        <w:rPr>
          <w:color w:val="556B2F"/>
        </w:rPr>
        <w:t xml:space="preserve">1 000 vankia </w:t>
      </w:r>
      <w:r>
        <w:t xml:space="preserve">sekä kaikki jäljellä olevat ammuksensa. Myös preussilaisten joukkojen loppuhyökkäys vaati noin 1 000 kuolonuhria. Saksalainen ratsuväki epäonnistui ranskalaisten takaa-ajossa ja menetti yhteyden heihin. Hyökkääjillä oli aluksi ylivoima, ja heidän laaja sijoituksensa teki saartamisen erittäin todennäköiseksi, mutta </w:t>
      </w:r>
      <w:r>
        <w:rPr>
          <w:color w:val="6B8E23"/>
        </w:rPr>
        <w:t xml:space="preserve">ranskalaisten </w:t>
      </w:r>
      <w:r>
        <w:t xml:space="preserve">Chassepot-kivääritulen </w:t>
      </w:r>
      <w:r>
        <w:t xml:space="preserve">tehokkuus </w:t>
      </w:r>
      <w:r>
        <w:t xml:space="preserve">aiheutti kalliita vastaiskuja jalkaväen hyökkäyksille, kunnes preussilainen tykistö oli pommittanut laajasti ranskalaista jalkaväkeä.</w:t>
      </w:r>
    </w:p>
    <w:p>
      <w:r>
        <w:rPr>
          <w:b/>
        </w:rPr>
        <w:t xml:space="preserve">Kysymys 0</w:t>
      </w:r>
    </w:p>
    <w:p>
      <w:r>
        <w:t xml:space="preserve">Minkä kaupungin asukkaat antautuivat saksalaisille?</w:t>
      </w:r>
    </w:p>
    <w:p>
      <w:r>
        <w:rPr>
          <w:b/>
        </w:rPr>
        <w:t xml:space="preserve">Kysymys 1</w:t>
      </w:r>
    </w:p>
    <w:p>
      <w:r>
        <w:t xml:space="preserve">Mihin suuntaan ranskalaiset joukot, jotka eivät antautuneet, suuntasivat?</w:t>
      </w:r>
    </w:p>
    <w:p>
      <w:r>
        <w:rPr>
          <w:b/>
        </w:rPr>
        <w:t xml:space="preserve">Kysymys 2</w:t>
      </w:r>
    </w:p>
    <w:p>
      <w:r>
        <w:t xml:space="preserve">Kuinka monta kuollutta sotilasta he jättävät jälkeensä?</w:t>
      </w:r>
    </w:p>
    <w:p>
      <w:r>
        <w:rPr>
          <w:b/>
        </w:rPr>
        <w:t xml:space="preserve">Kysymys 3</w:t>
      </w:r>
    </w:p>
    <w:p>
      <w:r>
        <w:t xml:space="preserve">Kuinka monta vankia ranskalaiset jättivät jälkeensä?</w:t>
      </w:r>
    </w:p>
    <w:p>
      <w:r>
        <w:rPr>
          <w:b/>
        </w:rPr>
        <w:t xml:space="preserve">Kysymys 4</w:t>
      </w:r>
    </w:p>
    <w:p>
      <w:r>
        <w:t xml:space="preserve">Mikä ase lisäsi jälleen kerran jalkaväen hyökkäysten tehokkuutta?</w:t>
      </w:r>
    </w:p>
    <w:p>
      <w:r>
        <w:rPr>
          <w:b/>
        </w:rPr>
        <w:t xml:space="preserve">Teksti numero 20</w:t>
      </w:r>
    </w:p>
    <w:p>
      <w:r>
        <w:t xml:space="preserve">Ranskan-Preussin sota tai </w:t>
      </w:r>
      <w:r>
        <w:rPr>
          <w:color w:val="A9A9A9"/>
        </w:rPr>
        <w:t xml:space="preserve">Ranskan-Saksan sota </w:t>
      </w:r>
      <w:r>
        <w:t xml:space="preserve">(saksaksi Deutsch-Französischer Krieg, lit. German-French War, ransk: Guerre franco-allemande, lit. Franco-German War), Ranskassa usein </w:t>
      </w:r>
      <w:r>
        <w:rPr>
          <w:color w:val="DCDCDC"/>
        </w:rPr>
        <w:t xml:space="preserve">vuoden 1870 sota </w:t>
      </w:r>
      <w:r>
        <w:t xml:space="preserve">(19. heinäkuuta 1870 - 10. toukokuuta 1871), oli toisen Ranskan keisarikunnan ja </w:t>
      </w:r>
      <w:r>
        <w:rPr>
          <w:color w:val="2F4F4F"/>
        </w:rPr>
        <w:t xml:space="preserve">Preussin kuningaskunnan </w:t>
      </w:r>
      <w:r>
        <w:t xml:space="preserve">johtamien Pohjois-Saksan liittoon kuuluvien Saksan valtioiden välinen konflikti</w:t>
      </w:r>
      <w:r>
        <w:t xml:space="preserve">. </w:t>
      </w:r>
      <w:r>
        <w:t xml:space="preserve">Konfliktin syynä olivat </w:t>
      </w:r>
      <w:r>
        <w:rPr>
          <w:color w:val="556B2F"/>
        </w:rPr>
        <w:t xml:space="preserve">Preussin pyrkimykset </w:t>
      </w:r>
      <w:r>
        <w:t xml:space="preserve">laajentaa Saksan yhdistymistä. Jotkut historioitsijat väittävät, että Preussin liittokansleri </w:t>
      </w:r>
      <w:r>
        <w:rPr>
          <w:color w:val="6B8E23"/>
        </w:rPr>
        <w:t xml:space="preserve">Otto von Bismarck </w:t>
      </w:r>
      <w:r>
        <w:t xml:space="preserve">suunnitteli Ranskan hyökkäyksen provosoimista saadakseen Etelä-Saksan osavaltiot - Badenin, Württembergin, Baijerin ja Hessen-Darmstadtin - liittoutumaan Preussin hallitseman Pohjois-Saksan liittovaltion kanssa, kun taas toiset väittävät, että Bismarck ei suunnitellut mitään, vaan vain hyödynsi olosuhteita, kun ne kehittyivät.</w:t>
      </w:r>
    </w:p>
    <w:p>
      <w:r>
        <w:rPr>
          <w:b/>
        </w:rPr>
        <w:t xml:space="preserve">Kysymys 0</w:t>
      </w:r>
    </w:p>
    <w:p>
      <w:r>
        <w:t xml:space="preserve">Millä nimellä Ranskan ja Preussin sota tunnetaan?</w:t>
      </w:r>
    </w:p>
    <w:p>
      <w:r>
        <w:rPr>
          <w:b/>
        </w:rPr>
        <w:t xml:space="preserve">Kysymys 1</w:t>
      </w:r>
    </w:p>
    <w:p>
      <w:r>
        <w:t xml:space="preserve">Millä nimellä sotaa kutsuttiin Ranskassa usein?</w:t>
      </w:r>
    </w:p>
    <w:p>
      <w:r>
        <w:rPr>
          <w:b/>
        </w:rPr>
        <w:t xml:space="preserve">Kysymys 2</w:t>
      </w:r>
    </w:p>
    <w:p>
      <w:r>
        <w:t xml:space="preserve">Kuka johti konfliktissa Pohjois-Saksan liittoon kuuluvia saksalaisia osavaltioita?</w:t>
      </w:r>
    </w:p>
    <w:p>
      <w:r>
        <w:rPr>
          <w:b/>
        </w:rPr>
        <w:t xml:space="preserve">Kysymys 3</w:t>
      </w:r>
    </w:p>
    <w:p>
      <w:r>
        <w:t xml:space="preserve">Kenen kunnianhimon katsotaan aiheuttaneen konfliktin?</w:t>
      </w:r>
    </w:p>
    <w:p>
      <w:r>
        <w:rPr>
          <w:b/>
        </w:rPr>
        <w:t xml:space="preserve">Kysymys 4</w:t>
      </w:r>
    </w:p>
    <w:p>
      <w:r>
        <w:t xml:space="preserve">Kenen preussilaisen kanslerin motiiveista konfliktissa kiistellään edelleen?</w:t>
      </w:r>
    </w:p>
    <w:p>
      <w:r>
        <w:rPr>
          <w:b/>
        </w:rPr>
        <w:t xml:space="preserve">Teksti numero 21</w:t>
      </w:r>
    </w:p>
    <w:p>
      <w:r>
        <w:t xml:space="preserve">Sodan välitön syy oli </w:t>
      </w:r>
      <w:r>
        <w:t xml:space="preserve">preussilaisen </w:t>
      </w:r>
      <w:r>
        <w:rPr>
          <w:color w:val="A9A9A9"/>
        </w:rPr>
        <w:t xml:space="preserve">Leopold Hohenzollern-Sigmaringenin </w:t>
      </w:r>
      <w:r>
        <w:t xml:space="preserve">ehdokkuus </w:t>
      </w:r>
      <w:r>
        <w:t xml:space="preserve">Espanjan kruunulle. Ranska pelkäsi, että </w:t>
      </w:r>
      <w:r>
        <w:t xml:space="preserve">Preussin ja Espanjan välinen liitto </w:t>
      </w:r>
      <w:r>
        <w:rPr>
          <w:color w:val="DCDCDC"/>
        </w:rPr>
        <w:t xml:space="preserve">saartoi sen. </w:t>
      </w:r>
      <w:r>
        <w:t xml:space="preserve">Hohenzollernin prinssin ehdokkuus vedettiin takaisin Ranskan diplomaattisen painostuksen vuoksi, mutta </w:t>
      </w:r>
      <w:r>
        <w:rPr>
          <w:color w:val="2F4F4F"/>
        </w:rPr>
        <w:t xml:space="preserve">Otto von Bismarck </w:t>
      </w:r>
      <w:r>
        <w:t xml:space="preserve">yllytti ranskalaiset sodanjulistukseen muuttamalla Vilhelm I:n lähettämää sähkösanomaa. Julkaisemalla </w:t>
      </w:r>
      <w:r>
        <w:rPr>
          <w:color w:val="556B2F"/>
        </w:rPr>
        <w:t xml:space="preserve">Emsin lähetyksen </w:t>
      </w:r>
      <w:r>
        <w:t xml:space="preserve">julkisuuteen Bismarck sai sen kuulostamaan siltä, että kuningas olisi kohdellut ranskalaista lähettilästä halventavasti, mikä </w:t>
      </w:r>
      <w:r>
        <w:rPr>
          <w:color w:val="6B8E23"/>
        </w:rPr>
        <w:t xml:space="preserve">sai </w:t>
      </w:r>
      <w:r>
        <w:t xml:space="preserve">Ranskan </w:t>
      </w:r>
      <w:r>
        <w:rPr>
          <w:color w:val="6B8E23"/>
        </w:rPr>
        <w:t xml:space="preserve">yleisen mielipiteen tulehtumaan</w:t>
      </w:r>
      <w:r>
        <w:t xml:space="preserve">.</w:t>
      </w:r>
    </w:p>
    <w:p>
      <w:r>
        <w:rPr>
          <w:b/>
        </w:rPr>
        <w:t xml:space="preserve">Kysymys 0</w:t>
      </w:r>
    </w:p>
    <w:p>
      <w:r>
        <w:t xml:space="preserve">Kenen vastuulla sodan välitön syy oli?</w:t>
      </w:r>
    </w:p>
    <w:p>
      <w:r>
        <w:rPr>
          <w:b/>
        </w:rPr>
        <w:t xml:space="preserve">Kysymys 1</w:t>
      </w:r>
    </w:p>
    <w:p>
      <w:r>
        <w:t xml:space="preserve">Mitä Ranska pelkäsi Preussin ja Espanjan liitosta?</w:t>
      </w:r>
    </w:p>
    <w:p>
      <w:r>
        <w:rPr>
          <w:b/>
        </w:rPr>
        <w:t xml:space="preserve">Kysymys 2</w:t>
      </w:r>
    </w:p>
    <w:p>
      <w:r>
        <w:t xml:space="preserve">Kuka yllytti ranskalaiset sotaan muokkaamalla Vilhelm I:n lähettämän sähkeen?</w:t>
      </w:r>
    </w:p>
    <w:p>
      <w:r>
        <w:rPr>
          <w:b/>
        </w:rPr>
        <w:t xml:space="preserve">Kysymys 3</w:t>
      </w:r>
    </w:p>
    <w:p>
      <w:r>
        <w:t xml:space="preserve">Mikä oli kuuluisan sähkeen nimi?</w:t>
      </w:r>
    </w:p>
    <w:p>
      <w:r>
        <w:rPr>
          <w:b/>
        </w:rPr>
        <w:t xml:space="preserve">Kysymys 4</w:t>
      </w:r>
    </w:p>
    <w:p>
      <w:r>
        <w:t xml:space="preserve">Miten ranskalaiset reagoivat Emsin lähetyksen harhaanjohtavasti muotoiltuun hyökkäykseen?</w:t>
      </w:r>
    </w:p>
    <w:p>
      <w:r>
        <w:rPr>
          <w:b/>
        </w:rPr>
        <w:t xml:space="preserve">Teksti numero 22</w:t>
      </w:r>
    </w:p>
    <w:p>
      <w:r>
        <w:rPr>
          <w:color w:val="A9A9A9"/>
        </w:rPr>
        <w:t xml:space="preserve">Wörthin taistelu </w:t>
      </w:r>
      <w:r>
        <w:t xml:space="preserve">(tunnetaan myös nimellä Fröschwiller tai Reichshoffen) alkoi, kun kaksi armeijaa kohtasivat jälleen </w:t>
      </w:r>
      <w:r>
        <w:rPr>
          <w:color w:val="DCDCDC"/>
        </w:rPr>
        <w:t xml:space="preserve">6. elokuuta </w:t>
      </w:r>
      <w:r>
        <w:t xml:space="preserve">Wörthin lähellä Fröschwillerin kaupungissa, noin 16 kilometrin päässä Wissembourgista. Preussin kruununprinssin 3. armeija oli esikuntapäällikkönsä kenraali von Blumenthalin nopean reagoinnin ansiosta saanut vahvistuksia, jotka nostivat sen vahvuuden </w:t>
      </w:r>
      <w:r>
        <w:rPr>
          <w:color w:val="2F4F4F"/>
        </w:rPr>
        <w:t xml:space="preserve">140 000 sotilaaseen</w:t>
      </w:r>
      <w:r>
        <w:t xml:space="preserve">. </w:t>
      </w:r>
      <w:r>
        <w:t xml:space="preserve">Ranskalaisia oli vahvistettu hitaasti, ja heidän joukkonsa olivat vain</w:t>
      </w:r>
      <w:r>
        <w:rPr>
          <w:color w:val="556B2F"/>
        </w:rPr>
        <w:t xml:space="preserve">35,000</w:t>
      </w:r>
      <w:r>
        <w:t xml:space="preserve"> . Vaikka ranskalaiset olivat pahasti alakynnessä, he puolustivat asemiaan Fröschwillerin ulkopuolella. Iltapäivään mennessä saksalaiset olivat menettäneet noin 10 500 kaatunutta tai haavoittunutta, ja ranskalaiset olivat menettäneet saman verran kaatuneita ja lisäksi noin 9 200 miestä oli otettu vangeiksi, mikä merkitsi noin 50 prosentin tappiota. Saksalaiset valtasivat Fröschwillerin, joka sijaitsi kukkulan laella ranskalaisten linjan keskellä. Menetettyään kaikki toivonsa voitosta ja jouduttuaan verilöylyn uhkaamiksi ranskalaiset irtautuivat ja vetäytyivät länteen kohti Bitcheä ja Savernea toivoen voivansa liittyä ranskalaisiin joukkoihin Vosges-vuorten toisella puolella. Saksan 3. armeija ei ajanut ranskalaisia takaa, vaan jäi </w:t>
      </w:r>
      <w:r>
        <w:rPr>
          <w:color w:val="6B8E23"/>
        </w:rPr>
        <w:t xml:space="preserve">Elsassin </w:t>
      </w:r>
      <w:r>
        <w:t xml:space="preserve">alueelle </w:t>
      </w:r>
      <w:r>
        <w:t xml:space="preserve">ja eteni hitaasti etelään hyökäten ja tuhoten lähistöllä olevia ranskalaisia varuskuntia.</w:t>
      </w:r>
    </w:p>
    <w:p>
      <w:r>
        <w:rPr>
          <w:b/>
        </w:rPr>
        <w:t xml:space="preserve">Kysymys 0</w:t>
      </w:r>
    </w:p>
    <w:p>
      <w:r>
        <w:t xml:space="preserve">Mikä taistelu alkoi, kun kaksi armeijaa kohtasi toisensa Froschwillerin kaupungissa?</w:t>
      </w:r>
    </w:p>
    <w:p>
      <w:r>
        <w:rPr>
          <w:b/>
        </w:rPr>
        <w:t xml:space="preserve">Kysymys 1</w:t>
      </w:r>
    </w:p>
    <w:p>
      <w:r>
        <w:t xml:space="preserve">Minä päivänä Worthin taistelu alkoi?</w:t>
      </w:r>
    </w:p>
    <w:p>
      <w:r>
        <w:rPr>
          <w:b/>
        </w:rPr>
        <w:t xml:space="preserve">Kysymys 2</w:t>
      </w:r>
    </w:p>
    <w:p>
      <w:r>
        <w:t xml:space="preserve">Mikä oli Preussin 3. armeijan arvioitu vahvuus?</w:t>
      </w:r>
    </w:p>
    <w:p>
      <w:r>
        <w:rPr>
          <w:b/>
        </w:rPr>
        <w:t xml:space="preserve">Kysymys 3</w:t>
      </w:r>
    </w:p>
    <w:p>
      <w:r>
        <w:t xml:space="preserve">Kuinka paljon joukkoja Ranskalla oli vastassaan?</w:t>
      </w:r>
    </w:p>
    <w:p>
      <w:r>
        <w:rPr>
          <w:b/>
        </w:rPr>
        <w:t xml:space="preserve">Kysymys 4</w:t>
      </w:r>
    </w:p>
    <w:p>
      <w:r>
        <w:t xml:space="preserve">Sen sijaan, että saksalaiset olisivat seuranneet ranskalaisia heidän perääntyessään, he päättivät jäädä minne?</w:t>
      </w:r>
    </w:p>
    <w:p>
      <w:r>
        <w:rPr>
          <w:b/>
        </w:rPr>
        <w:t xml:space="preserve">Teksti numero 23</w:t>
      </w:r>
    </w:p>
    <w:p>
      <w:r>
        <w:rPr>
          <w:color w:val="A9A9A9"/>
        </w:rPr>
        <w:t xml:space="preserve">Preussissa </w:t>
      </w:r>
      <w:r>
        <w:t xml:space="preserve">eräät virkamiehet pitivät sotaa Ranskaa vastaan sekä väistämättömänä että välttämättömänä, jotta näissä osavaltioissa voitaisiin herättää saksalaista nationalismia, joka mahdollistaisi </w:t>
      </w:r>
      <w:r>
        <w:rPr>
          <w:color w:val="DCDCDC"/>
        </w:rPr>
        <w:t xml:space="preserve">suuren Saksan valtakunnan yhdistymisen</w:t>
      </w:r>
      <w:r>
        <w:t xml:space="preserve">. </w:t>
      </w:r>
      <w:r>
        <w:t xml:space="preserve">Tämä tavoite ilmeni Preussin </w:t>
      </w:r>
      <w:r>
        <w:rPr>
          <w:color w:val="2F4F4F"/>
        </w:rPr>
        <w:t xml:space="preserve">liittokansleri Otto von </w:t>
      </w:r>
      <w:r>
        <w:t xml:space="preserve">Bismarckin myöhemmässä lausunnossa: "En epäillyt, etteikö ranskalais-saksalainen sota olisi käytävä ennen kuin yhdistyneen Saksan rakentaminen voitaisiin toteuttaa." </w:t>
      </w:r>
      <w:r>
        <w:t xml:space="preserve">Bismarck tiesi myös, että </w:t>
      </w:r>
      <w:r>
        <w:rPr>
          <w:color w:val="556B2F"/>
        </w:rPr>
        <w:t xml:space="preserve">Ranskan </w:t>
      </w:r>
      <w:r>
        <w:t xml:space="preserve">olisi oltava konfliktissa hyökkäävä osapuoli, jotta eteläiset Saksan valtiot saataisiin Preussin puolelle, jolloin </w:t>
      </w:r>
      <w:r>
        <w:rPr>
          <w:color w:val="6B8E23"/>
        </w:rPr>
        <w:t xml:space="preserve">saksalaiset </w:t>
      </w:r>
      <w:r>
        <w:t xml:space="preserve">saisivat </w:t>
      </w:r>
      <w:r>
        <w:rPr>
          <w:color w:val="6B8E23"/>
        </w:rPr>
        <w:t xml:space="preserve">numeerisen ylivoiman</w:t>
      </w:r>
      <w:r>
        <w:t xml:space="preserve">. Monet saksalaiset pitivät myös Ranskaa Euroopan perinteisenä horjuttajana ja pyrkivät heikentämään Ranskaa estääkseen uudet rauhanrikkomukset.</w:t>
      </w:r>
    </w:p>
    <w:p>
      <w:r>
        <w:rPr>
          <w:b/>
        </w:rPr>
        <w:t xml:space="preserve">Kysymys 0</w:t>
      </w:r>
    </w:p>
    <w:p>
      <w:r>
        <w:t xml:space="preserve">Missä maassa pidettiin toivottavana sotaa Ranskaa vastaan?</w:t>
      </w:r>
    </w:p>
    <w:p>
      <w:r>
        <w:rPr>
          <w:b/>
        </w:rPr>
        <w:t xml:space="preserve">Kysymys 1</w:t>
      </w:r>
    </w:p>
    <w:p>
      <w:r>
        <w:t xml:space="preserve">Mikä oli Preussin tärkein motiivi aloittaa sota Ranskaa vastaan?</w:t>
      </w:r>
    </w:p>
    <w:p>
      <w:r>
        <w:rPr>
          <w:b/>
        </w:rPr>
        <w:t xml:space="preserve">Kysymys 2</w:t>
      </w:r>
    </w:p>
    <w:p>
      <w:r>
        <w:t xml:space="preserve">Kenellä ei ollut epäilystäkään siitä, että Ranskan ja Saksan välinen sota oli täysin välttämätön?</w:t>
      </w:r>
    </w:p>
    <w:p>
      <w:r>
        <w:rPr>
          <w:b/>
        </w:rPr>
        <w:t xml:space="preserve">Kysymys 3</w:t>
      </w:r>
    </w:p>
    <w:p>
      <w:r>
        <w:t xml:space="preserve">Ketä Bismarckin mielestä oli pidettävä konfliktin hyökkääjänä?</w:t>
      </w:r>
    </w:p>
    <w:p>
      <w:r>
        <w:rPr>
          <w:b/>
        </w:rPr>
        <w:t xml:space="preserve">Kysymys 4</w:t>
      </w:r>
    </w:p>
    <w:p>
      <w:r>
        <w:t xml:space="preserve">Mikä taktinen tulos saavutettiin, kun eteläiset Saksan valtiot saatiin liittoutumaan Preussin kanssa?</w:t>
      </w:r>
    </w:p>
    <w:p>
      <w:r>
        <w:rPr>
          <w:b/>
        </w:rPr>
        <w:t xml:space="preserve">Tekstin numero 24</w:t>
      </w:r>
    </w:p>
    <w:p>
      <w:r>
        <w:t xml:space="preserve">Taistelu alkoi </w:t>
      </w:r>
      <w:r>
        <w:rPr>
          <w:color w:val="A9A9A9"/>
        </w:rPr>
        <w:t xml:space="preserve">18. elokuuta</w:t>
      </w:r>
      <w:r>
        <w:t xml:space="preserve">, kun </w:t>
      </w:r>
      <w:r>
        <w:rPr>
          <w:color w:val="DCDCDC"/>
        </w:rPr>
        <w:t xml:space="preserve">Moltke </w:t>
      </w:r>
      <w:r>
        <w:t xml:space="preserve">käski </w:t>
      </w:r>
      <w:r>
        <w:t xml:space="preserve">kello 08.00 </w:t>
      </w:r>
      <w:r>
        <w:t xml:space="preserve">ensimmäisen ja toisen armeijan etenemään ranskalaisten asemia vastaan. Kello 12:00 mennessä </w:t>
      </w:r>
      <w:r>
        <w:rPr>
          <w:color w:val="2F4F4F"/>
        </w:rPr>
        <w:t xml:space="preserve">kenraali Manstein avasi </w:t>
      </w:r>
      <w:r>
        <w:t xml:space="preserve">taistelun Amanvillersin kylän edustalla 25. jalkaväkidivisioonan tykistöllä. Ranskalaiset olivat kuitenkin viettäneet yön ja varhaisen aamun kaivamalla juoksuhautoja ja kiväärikaivantoja sekä sijoittamalla tykistönsä ja mitrailleuksensa piilotettuihin asemiin. Kun preussilaisten etenemisestä vihdoin huomattiin, ranskalaiset avasivat massiivisen vastatulen saksalaisten etenevää joukkoa vastaan. Taistelu näytti aluksi suosivan </w:t>
      </w:r>
      <w:r>
        <w:rPr>
          <w:color w:val="556B2F"/>
        </w:rPr>
        <w:t xml:space="preserve">ranskalaisia, joilla oli </w:t>
      </w:r>
      <w:r>
        <w:t xml:space="preserve">ylivoimainen Chassepot-kivääri. Preussin tykistö oli kuitenkin ylivoimainen teräksisen Kruppin haulikon ansiosta. Kello 14.30 </w:t>
      </w:r>
      <w:r>
        <w:t xml:space="preserve">ensimmäisen armeijan komentaja </w:t>
      </w:r>
      <w:r>
        <w:rPr>
          <w:color w:val="6B8E23"/>
        </w:rPr>
        <w:t xml:space="preserve">kenraali Steinmetz </w:t>
      </w:r>
      <w:r>
        <w:t xml:space="preserve">lähetti VIII armeijakuntansa yksipuolisesti liikkeelle Mance-rotkon yli, jossa preussilainen jalkaväki joutui pian ranskalaisten asemien murhaavan kivääri- ja mitrailleuse-tulen vangiksi. Kello 15.00 VII ja VIII armeijakunnan joukkotykit avasivat tulen hyökkäyksen tueksi. Kello 16.00 hyökkäys oli kuitenkin vaarassa pysähtyä, ja Steinmetz määräsi VII armeijakunnan etenemään, jota seurasi 1. ratsuväkidivisioona.</w:t>
      </w:r>
    </w:p>
    <w:p>
      <w:r>
        <w:rPr>
          <w:b/>
        </w:rPr>
        <w:t xml:space="preserve">Kysymys 0</w:t>
      </w:r>
    </w:p>
    <w:p>
      <w:r>
        <w:t xml:space="preserve">Minä päivänä taistelu alkoi?</w:t>
      </w:r>
    </w:p>
    <w:p>
      <w:r>
        <w:rPr>
          <w:b/>
        </w:rPr>
        <w:t xml:space="preserve">Kysymys 1</w:t>
      </w:r>
    </w:p>
    <w:p>
      <w:r>
        <w:t xml:space="preserve">Kuka määräsi ensimmäisen ja toisen armeijan etenemään ranskalaisia vastaan?</w:t>
      </w:r>
    </w:p>
    <w:p>
      <w:r>
        <w:rPr>
          <w:b/>
        </w:rPr>
        <w:t xml:space="preserve">Kysymys 2</w:t>
      </w:r>
    </w:p>
    <w:p>
      <w:r>
        <w:t xml:space="preserve">Kuka kenraali avasi taistelun 25. jalkaväkidivisioonan tykistöllä?</w:t>
      </w:r>
    </w:p>
    <w:p>
      <w:r>
        <w:rPr>
          <w:b/>
        </w:rPr>
        <w:t xml:space="preserve">Kysymys 3</w:t>
      </w:r>
    </w:p>
    <w:p>
      <w:r>
        <w:t xml:space="preserve">Ketä taistelu näytti ensin suosivan?</w:t>
      </w:r>
    </w:p>
    <w:p>
      <w:r>
        <w:rPr>
          <w:b/>
        </w:rPr>
        <w:t xml:space="preserve">Kysymys 4</w:t>
      </w:r>
    </w:p>
    <w:p>
      <w:r>
        <w:t xml:space="preserve">Kuka oli ensimmäisen armeijan komentaja?</w:t>
      </w:r>
    </w:p>
    <w:p>
      <w:r>
        <w:rPr>
          <w:b/>
        </w:rPr>
        <w:t xml:space="preserve">Teksti numero 25</w:t>
      </w:r>
    </w:p>
    <w:p>
      <w:r>
        <w:t xml:space="preserve">Ranskalainen jalkaväki varustettiin </w:t>
      </w:r>
      <w:r>
        <w:rPr>
          <w:color w:val="A9A9A9"/>
        </w:rPr>
        <w:t xml:space="preserve">haulikkokiväärillä, joka oli tuolloin </w:t>
      </w:r>
      <w:r>
        <w:t xml:space="preserve">yksi maailman nykyaikaisimmista sarjatuotetuista tuliaseista</w:t>
      </w:r>
      <w:r>
        <w:t xml:space="preserve">.</w:t>
      </w:r>
      <w:r>
        <w:t xml:space="preserve"> Chassepot-kiväärin suurin tehollinen kantama oli noin </w:t>
      </w:r>
      <w:r>
        <w:rPr>
          <w:color w:val="DCDCDC"/>
        </w:rPr>
        <w:t xml:space="preserve">1 500 metriä, </w:t>
      </w:r>
      <w:r>
        <w:t xml:space="preserve">ja sen latausaika oli lyhyt, ja </w:t>
      </w:r>
      <w:r>
        <w:t xml:space="preserve">siinä oli kumirengas ja pienempi luoti. </w:t>
      </w:r>
      <w:r>
        <w:t xml:space="preserve">Ranskalaisessa taktiikassa korostettiin Chassepot-kiväärin puolustuskäyttöä </w:t>
      </w:r>
      <w:r>
        <w:rPr>
          <w:color w:val="2F4F4F"/>
        </w:rPr>
        <w:t xml:space="preserve">juoksuhaudoissa käytävissä </w:t>
      </w:r>
      <w:r>
        <w:t xml:space="preserve">taisteluissa - niin sanotussa feu de bataillon -taistelussa</w:t>
      </w:r>
      <w:r>
        <w:t xml:space="preserve">.</w:t>
      </w:r>
      <w:r>
        <w:t xml:space="preserve"> Tykistö oli varustettu haulikkoammunnoilla, jotka olivat suulakkeellisia La Hitte -tykkejä. Armeijalla oli käytössään myös konekiväärin edeltäjä, </w:t>
      </w:r>
      <w:r>
        <w:rPr>
          <w:color w:val="556B2F"/>
        </w:rPr>
        <w:t xml:space="preserve">mitrailleuse, jolla </w:t>
      </w:r>
      <w:r>
        <w:t xml:space="preserve">voitiin käyttää merkittävää, keskitettyä tulivoimaa, mutta jolla ei kuitenkaan ollut riittävää kantamaa ja joka oli suhteellisen liikkumaton ja siten altis helposti yliajettavaksi. Mitrailleuse asennettiin </w:t>
      </w:r>
      <w:r>
        <w:rPr>
          <w:color w:val="6B8E23"/>
        </w:rPr>
        <w:t xml:space="preserve">tykistön tykkivaunuun </w:t>
      </w:r>
      <w:r>
        <w:t xml:space="preserve">ja ryhmiteltiin pattereiksi samaan tapaan kuin tykit</w:t>
      </w:r>
      <w:r>
        <w:t xml:space="preserve">.</w:t>
      </w:r>
    </w:p>
    <w:p>
      <w:r>
        <w:rPr>
          <w:b/>
        </w:rPr>
        <w:t xml:space="preserve">Kysymys 0</w:t>
      </w:r>
    </w:p>
    <w:p>
      <w:r>
        <w:t xml:space="preserve">Minkä nykyaikaisen, massatuotetun aseen Ranskan jalkaväki sai käyttöönsä?</w:t>
      </w:r>
    </w:p>
    <w:p>
      <w:r>
        <w:rPr>
          <w:b/>
        </w:rPr>
        <w:t xml:space="preserve">Kysymys 1</w:t>
      </w:r>
    </w:p>
    <w:p>
      <w:r>
        <w:t xml:space="preserve">Mikä oli Chassepot-kiväärin suurin tehollinen kantama?</w:t>
      </w:r>
    </w:p>
    <w:p>
      <w:r>
        <w:rPr>
          <w:b/>
        </w:rPr>
        <w:t xml:space="preserve">Kysymys 2</w:t>
      </w:r>
    </w:p>
    <w:p>
      <w:r>
        <w:t xml:space="preserve">Minkälaisessa sodankäynnissä ranskalaiset käyttivät Chassepotia parhaiten?</w:t>
      </w:r>
    </w:p>
    <w:p>
      <w:r>
        <w:rPr>
          <w:b/>
        </w:rPr>
        <w:t xml:space="preserve">Kysymys 3</w:t>
      </w:r>
    </w:p>
    <w:p>
      <w:r>
        <w:t xml:space="preserve">Mitä konekiväärin ennakkotapauksia ranskalaisilla joukoilla oli myös käytössään?</w:t>
      </w:r>
    </w:p>
    <w:p>
      <w:r>
        <w:rPr>
          <w:b/>
        </w:rPr>
        <w:t xml:space="preserve">Kysymys 4</w:t>
      </w:r>
    </w:p>
    <w:p>
      <w:r>
        <w:t xml:space="preserve">Mihin mitrailleuse oli kiinnitetty?</w:t>
      </w:r>
    </w:p>
    <w:p>
      <w:r>
        <w:rPr>
          <w:b/>
        </w:rPr>
        <w:t xml:space="preserve">Teksti numero 26</w:t>
      </w:r>
    </w:p>
    <w:p>
      <w:r>
        <w:t xml:space="preserve">Taistelu alkoi </w:t>
      </w:r>
      <w:r>
        <w:rPr>
          <w:color w:val="A9A9A9"/>
        </w:rPr>
        <w:t xml:space="preserve">1. syyskuuta 1870</w:t>
      </w:r>
      <w:r>
        <w:t xml:space="preserve">, kun Châlonsin armeija, jossa oli 202 jalkaväkipataljoonaa, 80 ratsuväkilaivueosastoa ja 564 tykkiä, hyökkäsi ympäröivien Preussin kolmannen ja Meuse-armeijan kimppuun, joissa oli yhteensä 222 jalkaväkipataljoonaa, 186 ratsuväkilaivueosastoa ja 774 tykkiä. </w:t>
      </w:r>
      <w:r>
        <w:rPr>
          <w:color w:val="DCDCDC"/>
        </w:rPr>
        <w:t xml:space="preserve">Kenraali De Wimpffen</w:t>
      </w:r>
      <w:r>
        <w:t xml:space="preserve">, joka oli reservissä olevan ranskalaisen V armeijakunnan komentaja, toivoi voivansa käynnistää yhdistetyn jalkaväen ja ratsuväen hyökkäyksen preussilaista XI armeijakuntaa vastaan. Mutta kello 11:00 mennessä preussilainen tykistö otti veronsa ranskalaisiin samalla kun </w:t>
      </w:r>
      <w:r>
        <w:rPr>
          <w:color w:val="2F4F4F"/>
        </w:rPr>
        <w:t xml:space="preserve">lisää preussilaisia joukkoja </w:t>
      </w:r>
      <w:r>
        <w:t xml:space="preserve">saapui taistelukentälle. </w:t>
      </w:r>
      <w:r>
        <w:rPr>
          <w:color w:val="556B2F"/>
        </w:rPr>
        <w:t xml:space="preserve">Kenraali Margueriten </w:t>
      </w:r>
      <w:r>
        <w:t xml:space="preserve">komentama ranskalainen ratsuväki </w:t>
      </w:r>
      <w:r>
        <w:t xml:space="preserve">aloitti kolme epätoivoista hyökkäystä läheiseen Floingin kylään, jonne preussilainen XI armeijakunta oli keskittynyt. Marguerite kaatui ensimmäisen hyökkäyksen johdossa, ja kaksi muuta hyökkäystä johtivat vain raskaisiin tappioihin. Päivän päätteeksi Napoleon III perui hyökkäykset, eikä toivoa murtumisesta ollut, ja hän peruutti ne. Ranskalaiset menettivät </w:t>
      </w:r>
      <w:r>
        <w:rPr>
          <w:color w:val="6B8E23"/>
        </w:rPr>
        <w:t xml:space="preserve">yli 17 000 miestä </w:t>
      </w:r>
      <w:r>
        <w:t xml:space="preserve">kaatuneina tai haavoittuneina ja 21 000 miestä vangittuina. Preussilaiset ilmoittivat tappioikseen 2 320 kaatunutta, 5 980 haavoittunutta ja 700 vangittua tai kadonnutta. Seuraavana päivänä, 2. syyskuuta, Napoleon III antautui ja joutui vangiksi 104 000 sotilaansa kanssa. Se oli ylivoimainen voitto preussilaisille, sillä he saivat vangiksi kokonaisen ranskalaisarmeijan lisäksi myös Ranskan johtajan. Ranskalaisten tappio Sedanissa oli ratkaissut sodan Preussin eduksi. Yksi Ranskan armeija oli nyt liikuntakyvytön ja piiritetty Metzin kaupunkiin, eikä Ranskan maaperällä ollut muita joukkoja estämässä Saksan hyökkäystä. Sota kuitenkin jatkuisi.</w:t>
      </w:r>
    </w:p>
    <w:p>
      <w:r>
        <w:rPr>
          <w:b/>
        </w:rPr>
        <w:t xml:space="preserve">Kysymys 0</w:t>
      </w:r>
    </w:p>
    <w:p>
      <w:r>
        <w:t xml:space="preserve">Minä päivänä taistelu alkoi, kun Chalonsin armeija hyökkäsi preussilaisten divisioonien kimppuun?</w:t>
      </w:r>
    </w:p>
    <w:p>
      <w:r>
        <w:rPr>
          <w:b/>
        </w:rPr>
        <w:t xml:space="preserve">Kysymys 1</w:t>
      </w:r>
    </w:p>
    <w:p>
      <w:r>
        <w:t xml:space="preserve">Kuka johti Ranskan V-joukkueen reserviä?</w:t>
      </w:r>
    </w:p>
    <w:p>
      <w:r>
        <w:rPr>
          <w:b/>
        </w:rPr>
        <w:t xml:space="preserve">Kysymys 2</w:t>
      </w:r>
    </w:p>
    <w:p>
      <w:r>
        <w:t xml:space="preserve">Kun preussilainen tykistö iski ankarasti ranskalaisiin, mikä jatkoi ilmestymistään taistelukentälle?</w:t>
      </w:r>
    </w:p>
    <w:p>
      <w:r>
        <w:rPr>
          <w:b/>
        </w:rPr>
        <w:t xml:space="preserve">Kysymys 3</w:t>
      </w:r>
    </w:p>
    <w:p>
      <w:r>
        <w:t xml:space="preserve">Kuka ranskalaisen jalkaväen komentaja johti kolme epätoivoista hyökkäystä Floingiin?</w:t>
      </w:r>
    </w:p>
    <w:p>
      <w:r>
        <w:rPr>
          <w:b/>
        </w:rPr>
        <w:t xml:space="preserve">Kysymys 4</w:t>
      </w:r>
    </w:p>
    <w:p>
      <w:r>
        <w:t xml:space="preserve">Kuinka monta tappiota ranskalaiset kärsivät?</w:t>
      </w:r>
    </w:p>
    <w:p>
      <w:r>
        <w:rPr>
          <w:b/>
        </w:rPr>
        <w:t xml:space="preserve">Teksti numero 27</w:t>
      </w:r>
    </w:p>
    <w:p>
      <w:r>
        <w:t xml:space="preserve">Edesmenneen </w:t>
      </w:r>
      <w:r>
        <w:rPr>
          <w:color w:val="A9A9A9"/>
        </w:rPr>
        <w:t xml:space="preserve">marsalkka Nielin</w:t>
      </w:r>
      <w:r>
        <w:t xml:space="preserve"> ennen sotaa laatiman suunnitelman </w:t>
      </w:r>
      <w:r>
        <w:t xml:space="preserve">mukaan Ranskan piti hyökätä voimakkaasti Thionvillestä Trieriin ja </w:t>
      </w:r>
      <w:r>
        <w:rPr>
          <w:color w:val="DCDCDC"/>
        </w:rPr>
        <w:t xml:space="preserve">Preussin Reininmaalle</w:t>
      </w:r>
      <w:r>
        <w:t xml:space="preserve">. </w:t>
      </w:r>
      <w:r>
        <w:t xml:space="preserve">Tämä suunnitelma hylättiin kenraalien Charles Frossardin ja </w:t>
      </w:r>
      <w:r>
        <w:rPr>
          <w:color w:val="2F4F4F"/>
        </w:rPr>
        <w:t xml:space="preserve">Bartélemy Lebrunin</w:t>
      </w:r>
      <w:r>
        <w:t xml:space="preserve"> puolustussuunnitelman hyväksi</w:t>
      </w:r>
      <w:r>
        <w:t xml:space="preserve">, jonka mukaan </w:t>
      </w:r>
      <w:r>
        <w:rPr>
          <w:color w:val="556B2F"/>
        </w:rPr>
        <w:t xml:space="preserve">Reinin armeijan </w:t>
      </w:r>
      <w:r>
        <w:t xml:space="preserve">olisi pysyttävä puolustusasemassa lähellä Saksan rajaa ja torjuttava kaikki preussilaiset hyökkäykset. Koska Itävallan sekä Baijerin, Württembergin ja Badenin odotettiin liittyvän kostosotaan Preussia vastaan, I armeijakunta tunkeutuisi Baijerin Pfalziin ja "vapauttaisi" Etelä-Saksan osavaltiot yhdessä Itävalta-Unkarin joukkojen kanssa. VI armeijakunta vahvistaisi kumpaakin armeijaa tarpeen mukaan.</w:t>
      </w:r>
    </w:p>
    <w:p>
      <w:r>
        <w:rPr>
          <w:b/>
        </w:rPr>
        <w:t xml:space="preserve">Kysymys 0</w:t>
      </w:r>
    </w:p>
    <w:p>
      <w:r>
        <w:t xml:space="preserve">Kuka suunnitteli ennen sotaa Ranskan voimakasta hyökkäystä?</w:t>
      </w:r>
    </w:p>
    <w:p>
      <w:r>
        <w:rPr>
          <w:b/>
        </w:rPr>
        <w:t xml:space="preserve">Kysymys 1</w:t>
      </w:r>
    </w:p>
    <w:p>
      <w:r>
        <w:t xml:space="preserve">Mikä oli hyökkäyksen lopullinen määränpää Thionvillestä kohti Trieriä?</w:t>
      </w:r>
    </w:p>
    <w:p>
      <w:r>
        <w:rPr>
          <w:b/>
        </w:rPr>
        <w:t xml:space="preserve">Kysymys 2</w:t>
      </w:r>
    </w:p>
    <w:p>
      <w:r>
        <w:t xml:space="preserve">Nielin suunnitelma hylättiin kenraali Frossardin ja minkä muun kenraalin suunnitelman sijasta??</w:t>
      </w:r>
    </w:p>
    <w:p>
      <w:r>
        <w:rPr>
          <w:b/>
        </w:rPr>
        <w:t xml:space="preserve">Kysymys 3</w:t>
      </w:r>
    </w:p>
    <w:p>
      <w:r>
        <w:t xml:space="preserve">Uuden suunnitelman mukaan minkä armeijan piti pysyä puolustuskannalla Saksan rajalla?</w:t>
      </w:r>
    </w:p>
    <w:p>
      <w:r>
        <w:rPr>
          <w:b/>
        </w:rPr>
        <w:t xml:space="preserve">Tekstin numero 28</w:t>
      </w:r>
    </w:p>
    <w:p>
      <w:r>
        <w:t xml:space="preserve">Ranskalaisilla </w:t>
      </w:r>
      <w:r>
        <w:t xml:space="preserve">oli </w:t>
      </w:r>
      <w:r>
        <w:rPr>
          <w:color w:val="A9A9A9"/>
        </w:rPr>
        <w:t xml:space="preserve">Wissembourgin katastrofin </w:t>
      </w:r>
      <w:r>
        <w:t xml:space="preserve">jälkeinen suunnittelu </w:t>
      </w:r>
      <w:r>
        <w:t xml:space="preserve">tullut välttämättömäksi. </w:t>
      </w:r>
      <w:r>
        <w:rPr>
          <w:color w:val="DCDCDC"/>
        </w:rPr>
        <w:t xml:space="preserve">Kenraali Le Bœuf</w:t>
      </w:r>
      <w:r>
        <w:t xml:space="preserve">, joka oli suuttunut, aikoi ryhtyä hyökkäykseen Saaren yli ja torjua heidän tappionsa. Seuraavan kohtaamisen suunnittelu perustui kuitenkin pikemminkin </w:t>
      </w:r>
      <w:r>
        <w:rPr>
          <w:color w:val="2F4F4F"/>
        </w:rPr>
        <w:t xml:space="preserve">tapahtumien todellisuuteen </w:t>
      </w:r>
      <w:r>
        <w:t xml:space="preserve">kuin tunteisiin tai ylpeyteen, sillä intendentti </w:t>
      </w:r>
      <w:r>
        <w:rPr>
          <w:color w:val="556B2F"/>
        </w:rPr>
        <w:t xml:space="preserve">kenraali Wolff </w:t>
      </w:r>
      <w:r>
        <w:t xml:space="preserve">kertoi hänelle ja hänen esikunnalleen, että toimitukset Saaren taakse olisivat mahdottomia. Siksi Ranskan armeijat asettuisivat </w:t>
      </w:r>
      <w:r>
        <w:rPr>
          <w:color w:val="6B8E23"/>
        </w:rPr>
        <w:t xml:space="preserve">puolustusasemiin</w:t>
      </w:r>
      <w:r>
        <w:t xml:space="preserve">, jotka suojaisivat kaikilta mahdollisilta hyökkäyspisteiltä, mutta jättäisivät armeijat myös kyvyttömiksi tukemaan toisiaan.</w:t>
      </w:r>
    </w:p>
    <w:p>
      <w:r>
        <w:rPr>
          <w:b/>
        </w:rPr>
        <w:t xml:space="preserve">Kysymys 0</w:t>
      </w:r>
    </w:p>
    <w:p>
      <w:r>
        <w:t xml:space="preserve">Mikä katastrofi teki ranskalaisesta suunnittelusta äärimmäisen tärkeää?</w:t>
      </w:r>
    </w:p>
    <w:p>
      <w:r>
        <w:rPr>
          <w:b/>
        </w:rPr>
        <w:t xml:space="preserve">Kysymys 1</w:t>
      </w:r>
    </w:p>
    <w:p>
      <w:r>
        <w:t xml:space="preserve">Kuka kenraali oli päättänyt hyökätä Saaren yli?</w:t>
      </w:r>
    </w:p>
    <w:p>
      <w:r>
        <w:rPr>
          <w:b/>
        </w:rPr>
        <w:t xml:space="preserve">Kysymys 2</w:t>
      </w:r>
    </w:p>
    <w:p>
      <w:r>
        <w:t xml:space="preserve">Seuraavan taistelun suunnittelu ei perustunut niinkään tunteisiin kuin mihin?</w:t>
      </w:r>
    </w:p>
    <w:p>
      <w:r>
        <w:rPr>
          <w:b/>
        </w:rPr>
        <w:t xml:space="preserve">Kysymys 3</w:t>
      </w:r>
    </w:p>
    <w:p>
      <w:r>
        <w:t xml:space="preserve">Kuka kertoi LeBoeufille, että toimitukset Saaren taakse olisivat mahdottomia?</w:t>
      </w:r>
    </w:p>
    <w:p>
      <w:r>
        <w:rPr>
          <w:b/>
        </w:rPr>
        <w:t xml:space="preserve">Kysymys 4</w:t>
      </w:r>
    </w:p>
    <w:p>
      <w:r>
        <w:t xml:space="preserve">Millä Ranskan armeijat päättivät suojautua kaikilta mahdollisilta hyökkäyspisteiltä?</w:t>
      </w:r>
    </w:p>
    <w:p>
      <w:r>
        <w:rPr>
          <w:b/>
        </w:rPr>
        <w:t xml:space="preserve">Tekstin numero 29</w:t>
      </w:r>
    </w:p>
    <w:p>
      <w:r>
        <w:rPr>
          <w:color w:val="A9A9A9"/>
        </w:rPr>
        <w:t xml:space="preserve">Loiren armeijan </w:t>
      </w:r>
      <w:r>
        <w:t xml:space="preserve">tappioiden jälkeen Gambetta kääntyi </w:t>
      </w:r>
      <w:r>
        <w:rPr>
          <w:color w:val="DCDCDC"/>
        </w:rPr>
        <w:t xml:space="preserve">kenraali </w:t>
      </w:r>
      <w:r>
        <w:t xml:space="preserve">Faidherben pohjoisen armeijan </w:t>
      </w:r>
      <w:r>
        <w:t xml:space="preserve">puoleen. </w:t>
      </w:r>
      <w:r>
        <w:t xml:space="preserve">Armeija oli saavuttanut useita pieniä voittoja Hamin, La Halluen ja Amiensin kaltaisissa kaupungeissa, ja sitä suojasi </w:t>
      </w:r>
      <w:r>
        <w:rPr>
          <w:color w:val="556B2F"/>
        </w:rPr>
        <w:t xml:space="preserve">Pohjois-Ranskassa</w:t>
      </w:r>
      <w:r>
        <w:t xml:space="preserve"> sijaitseva </w:t>
      </w:r>
      <w:r>
        <w:rPr>
          <w:color w:val="2F4F4F"/>
        </w:rPr>
        <w:t xml:space="preserve">linnoitusvyöhyke</w:t>
      </w:r>
      <w:r>
        <w:t xml:space="preserve">, jonka ansiosta </w:t>
      </w:r>
      <w:r>
        <w:rPr>
          <w:color w:val="6B8E23"/>
        </w:rPr>
        <w:t xml:space="preserve">Faidherben </w:t>
      </w:r>
      <w:r>
        <w:t xml:space="preserve">miehet pystyivät käynnistämään nopeita hyökkäyksiä yksittäisiä preussilaisia yksiköitä vastaan ja vetäytymään sitten linnoitusten taakse. Vaikka Pohjoisen armeijalla oli pääsy Lillen asetehtaisiin, se kärsi vakavista huoltovaikeuksista, jotka heikensivät moraalia. Tammikuussa 1871 Gambetta pakotti Faidherben marssittamaan armeijansa linnoitusten taakse ja taistelemaan preussilaisia vastaan avoimessa taistelussa. Armeijaa heikensivät vakavasti heikko moraali, huolto-ongelmat, kauhea talvisää ja joukkojen heikko laatu, ja kenraali Faidherbe ei kyennyt johtamaan armeijaa huonon terveytensä vuoksi, joka oli seurausta vuosikymmeniä kestäneistä Länsi-Afrikan sotaretkistä. St Quentinin taistelussa Pohjoisen armeija kärsi murskatappion ja hajosi, jolloin tuhansia preussilaisia sotilaita vapautui ja siirrettiin itään.</w:t>
      </w:r>
    </w:p>
    <w:p>
      <w:r>
        <w:rPr>
          <w:b/>
        </w:rPr>
        <w:t xml:space="preserve">Kysymys 0</w:t>
      </w:r>
    </w:p>
    <w:p>
      <w:r>
        <w:t xml:space="preserve">Minkä armeijan tappiot käänsivät Gambettan Pohjoisen armeijan puoleen?</w:t>
      </w:r>
    </w:p>
    <w:p>
      <w:r>
        <w:rPr>
          <w:b/>
        </w:rPr>
        <w:t xml:space="preserve">Kysymys 1</w:t>
      </w:r>
    </w:p>
    <w:p>
      <w:r>
        <w:t xml:space="preserve">Kuka johti pohjoisen armeijaa?</w:t>
      </w:r>
    </w:p>
    <w:p>
      <w:r>
        <w:rPr>
          <w:b/>
        </w:rPr>
        <w:t xml:space="preserve">Kysymys 2</w:t>
      </w:r>
    </w:p>
    <w:p>
      <w:r>
        <w:t xml:space="preserve">Useita pienempiä voittoja saavutettiin suojelemalla mitä?</w:t>
      </w:r>
    </w:p>
    <w:p>
      <w:r>
        <w:rPr>
          <w:b/>
        </w:rPr>
        <w:t xml:space="preserve">Kysymys 3</w:t>
      </w:r>
    </w:p>
    <w:p>
      <w:r>
        <w:t xml:space="preserve">Linnoitusvyöhyke sijaitsi millä alueella Ranskassa?</w:t>
      </w:r>
    </w:p>
    <w:p>
      <w:r>
        <w:rPr>
          <w:b/>
        </w:rPr>
        <w:t xml:space="preserve">Kysymys 4</w:t>
      </w:r>
    </w:p>
    <w:p>
      <w:r>
        <w:t xml:space="preserve">Tämä asema pohjoisessa mahdollisti sen, että kenen miehet pystyivät käynnistämään nopeita hyökkäyksiä preussilaisia yksiköitä vastaan?</w:t>
      </w:r>
    </w:p>
    <w:p>
      <w:r>
        <w:rPr>
          <w:b/>
        </w:rPr>
        <w:t xml:space="preserve">Tekstin numero 30</w:t>
      </w:r>
    </w:p>
    <w:p>
      <w:r>
        <w:t xml:space="preserve">Huolimatta </w:t>
      </w:r>
      <w:r>
        <w:rPr>
          <w:color w:val="A9A9A9"/>
        </w:rPr>
        <w:t xml:space="preserve">neljästä yhtä vastaan </w:t>
      </w:r>
      <w:r>
        <w:t xml:space="preserve">III armeijakunta aloitti riskialttiin hyökkäyksen. Ranskalaiset kukistettiin, ja III armeijakunta valloitti </w:t>
      </w:r>
      <w:r>
        <w:rPr>
          <w:color w:val="DCDCDC"/>
        </w:rPr>
        <w:t xml:space="preserve">Vionvillen</w:t>
      </w:r>
      <w:r>
        <w:t xml:space="preserve">, mikä esti kaikki muut </w:t>
      </w:r>
      <w:r>
        <w:rPr>
          <w:color w:val="2F4F4F"/>
        </w:rPr>
        <w:t xml:space="preserve">pakoyritykset </w:t>
      </w:r>
      <w:r>
        <w:t xml:space="preserve">länteen. Kun perääntyminen oli estetty, Metzin linnoituksessa olevilla ranskalaisilla ei ollut muuta vaihtoehtoa kuin ryhtyä taisteluun, joka olisi viimeinen suuri ratsuväkitaistelu Länsi-Euroopassa. Taistelu puhkesi pian, ja III armeijakunta murtui </w:t>
      </w:r>
      <w:r>
        <w:rPr>
          <w:color w:val="556B2F"/>
        </w:rPr>
        <w:t xml:space="preserve">jatkuvista ratsuväkirynnäköistä</w:t>
      </w:r>
      <w:r>
        <w:t xml:space="preserve">, ja se menetti yli puolet sotilaistaan. Saksan virallisessa historiassa kirjattiin </w:t>
      </w:r>
      <w:r>
        <w:t xml:space="preserve">tappioita</w:t>
      </w:r>
      <w:r>
        <w:rPr>
          <w:color w:val="6B8E23"/>
        </w:rPr>
        <w:t xml:space="preserve">15,780</w:t>
      </w:r>
      <w:r>
        <w:t xml:space="preserve"> ja ranskalaisten tappioita 13 761 miestä</w:t>
      </w:r>
      <w:r>
        <w:t xml:space="preserve">.</w:t>
      </w:r>
    </w:p>
    <w:p>
      <w:r>
        <w:rPr>
          <w:b/>
        </w:rPr>
        <w:t xml:space="preserve">Kysymys 0</w:t>
      </w:r>
    </w:p>
    <w:p>
      <w:r>
        <w:t xml:space="preserve">Mitkä olivat III armeijakunnan aloittaman hyökkäyksen mahdollisuudet?</w:t>
      </w:r>
    </w:p>
    <w:p>
      <w:r>
        <w:rPr>
          <w:b/>
        </w:rPr>
        <w:t xml:space="preserve">Kysymys 1</w:t>
      </w:r>
    </w:p>
    <w:p>
      <w:r>
        <w:t xml:space="preserve">Minkä kaupungin III armeijakunta pystyi valloittamaan?</w:t>
      </w:r>
    </w:p>
    <w:p>
      <w:r>
        <w:rPr>
          <w:b/>
        </w:rPr>
        <w:t xml:space="preserve">Kysymys 2</w:t>
      </w:r>
    </w:p>
    <w:p>
      <w:r>
        <w:t xml:space="preserve">Vionvillen valloituksessa, mitä lännessä estettiin edelleen?</w:t>
      </w:r>
    </w:p>
    <w:p>
      <w:r>
        <w:rPr>
          <w:b/>
        </w:rPr>
        <w:t xml:space="preserve">Kysymys 3</w:t>
      </w:r>
    </w:p>
    <w:p>
      <w:r>
        <w:t xml:space="preserve">Metzin taistelussa mikä tekijä murskasi III armeijakunnan ponnistelut?</w:t>
      </w:r>
    </w:p>
    <w:p>
      <w:r>
        <w:rPr>
          <w:b/>
        </w:rPr>
        <w:t xml:space="preserve">Kysymys 4</w:t>
      </w:r>
    </w:p>
    <w:p>
      <w:r>
        <w:t xml:space="preserve">Kuinka monta kaatunutta saksalaiset kirjasivat taistelussa?</w:t>
      </w:r>
    </w:p>
    <w:p>
      <w:r>
        <w:rPr>
          <w:b/>
        </w:rPr>
        <w:t xml:space="preserve">Tekstin numero 31</w:t>
      </w:r>
    </w:p>
    <w:p>
      <w:r>
        <w:rPr>
          <w:color w:val="A9A9A9"/>
        </w:rPr>
        <w:t xml:space="preserve">Ensimmäisen armeijan hävittyä </w:t>
      </w:r>
      <w:r>
        <w:rPr>
          <w:color w:val="DCDCDC"/>
        </w:rPr>
        <w:t xml:space="preserve">prinssi Fredrik Kaarle </w:t>
      </w:r>
      <w:r>
        <w:t xml:space="preserve">määräsi tykistön joukkohyökkäyksen Canrobertin asemia vastaan St Privatissa, jotta myös kaartin hyökkäys ei epäonnistuisi. Kello 19.00 Franseckyn II armeijakunnan 3. divisioona eteni Ravinen yli samalla kun XII armeijakunta raivasi läheisen </w:t>
      </w:r>
      <w:r>
        <w:rPr>
          <w:color w:val="2F4F4F"/>
        </w:rPr>
        <w:t xml:space="preserve">Roncourtin kaupungin </w:t>
      </w:r>
      <w:r>
        <w:t xml:space="preserve">ja aloitti 1. kaartin jalkaväkidivisioonan eloonjääneiden kanssa uuden hyökkäyksen </w:t>
      </w:r>
      <w:r>
        <w:rPr>
          <w:color w:val="556B2F"/>
        </w:rPr>
        <w:t xml:space="preserve">St Privatin raunioita vastaan</w:t>
      </w:r>
      <w:r>
        <w:t xml:space="preserve">. Kello 20.00 II armeijakunnan preussilaisen 4. jalkaväkidivisioonan saapuessa ja preussilaisten oikean sivustan ollessa Mance Ravinessa linja vakiintui. Siihen mennessä 1. kaartin jalkaväkidivisioonan preussilaiset sekä XII ja II armeijakunta valtasivat St Privatin ja pakottivat heikentyneet ranskalaisjoukot vetäytymään. Kun preussilaiset olivat uupuneet taisteluista, ranskalaiset pystyivät nyt aloittamaan vastahyökkäyksen. Kenraali Bourbaki kieltäytyi kuitenkin lähettämästä Ranskan vanhan kaartin reserviä taisteluun, koska hän piti kokonaistilannetta jo "tappiona". Kello 22:00 mennessä tulitus oli pitkälti loppunut yöksi koko taistelukentällä. Seuraavana aamuna </w:t>
      </w:r>
      <w:r>
        <w:rPr>
          <w:color w:val="6B8E23"/>
        </w:rPr>
        <w:t xml:space="preserve">Ranskan Reinin armeija </w:t>
      </w:r>
      <w:r>
        <w:t xml:space="preserve">vetäytyi Metziin sen sijaan, että se olisi jatkanut taistelua hyökkäämällä itse taisteluväsyneitä saksalaisia armeijoita vastaan, jossa se piiritettiin ja pakotettiin antautumaan kaksi kuukautta myöhemmin</w:t>
      </w:r>
      <w:r>
        <w:t xml:space="preserve">.</w:t>
      </w:r>
    </w:p>
    <w:p>
      <w:r>
        <w:rPr>
          <w:b/>
        </w:rPr>
        <w:t xml:space="preserve">Kysymys 0</w:t>
      </w:r>
    </w:p>
    <w:p>
      <w:r>
        <w:t xml:space="preserve">Kuka ruhtinas määräsi tykistöhyökkäyksen Canrobertia vastaan?</w:t>
      </w:r>
    </w:p>
    <w:p>
      <w:r>
        <w:rPr>
          <w:b/>
        </w:rPr>
        <w:t xml:space="preserve">Kysymys 1</w:t>
      </w:r>
    </w:p>
    <w:p>
      <w:r>
        <w:t xml:space="preserve">Minkä armeijan tappio pakotti prinssi Kaarlen hyökkäämään?</w:t>
      </w:r>
    </w:p>
    <w:p>
      <w:r>
        <w:rPr>
          <w:b/>
        </w:rPr>
        <w:t xml:space="preserve">Kysymys 2</w:t>
      </w:r>
    </w:p>
    <w:p>
      <w:r>
        <w:t xml:space="preserve">Toisen armeijan työntyessä Ravineen XII armeijakunta tyhjensi minkä viereisen kaupungin?</w:t>
      </w:r>
    </w:p>
    <w:p>
      <w:r>
        <w:rPr>
          <w:b/>
        </w:rPr>
        <w:t xml:space="preserve">Kysymys 3</w:t>
      </w:r>
    </w:p>
    <w:p>
      <w:r>
        <w:t xml:space="preserve">Mitä vastaan 1. kaartin jalkaväkidivisioonan surffaavat sotilaat aloittivat uuden hyökkäyksen?</w:t>
      </w:r>
    </w:p>
    <w:p>
      <w:r>
        <w:rPr>
          <w:b/>
        </w:rPr>
        <w:t xml:space="preserve">Kysymys 4</w:t>
      </w:r>
    </w:p>
    <w:p>
      <w:r>
        <w:t xml:space="preserve">Mikä armeija joutui vetäytymään Metziin ja antautumaan kaksi kuukautta myöhemmin?</w:t>
      </w:r>
    </w:p>
    <w:p>
      <w:r>
        <w:rPr>
          <w:b/>
        </w:rPr>
        <w:t xml:space="preserve">Tekstin numero 32</w:t>
      </w:r>
    </w:p>
    <w:p>
      <w:r>
        <w:t xml:space="preserve">Sodan alkaessa Ranskan hallitus määräsi </w:t>
      </w:r>
      <w:r>
        <w:rPr>
          <w:color w:val="A9A9A9"/>
        </w:rPr>
        <w:t xml:space="preserve">Pohjois-Saksan rannikoiden </w:t>
      </w:r>
      <w:r>
        <w:t xml:space="preserve">saartoon</w:t>
      </w:r>
      <w:r>
        <w:t xml:space="preserve">, jota Pohjois-Saksan pieni laivasto (Norddeutsche Bundesmarine), jolla oli </w:t>
      </w:r>
      <w:r>
        <w:rPr>
          <w:color w:val="DCDCDC"/>
        </w:rPr>
        <w:t xml:space="preserve">vain viisi </w:t>
      </w:r>
      <w:r>
        <w:t xml:space="preserve">rautalaivaa, ei voinut juurikaan vastustaa. Suurimman osan sodasta kolme suurinta saksalaista rautalaivaa oli poissa käytöstä konevikojen vuoksi; vain tornialus </w:t>
      </w:r>
      <w:r>
        <w:rPr>
          <w:color w:val="2F4F4F"/>
        </w:rPr>
        <w:t xml:space="preserve">SMS Arminius </w:t>
      </w:r>
      <w:r>
        <w:t xml:space="preserve">oli käytettävissä operaatioihin. Kun moottoreiden korjaukset oli saatu päätökseen, Ranskan laivasto oli jo lähtenyt liikkeelle. Saarto onnistui vain osittain Pariisin suunnittelijoiden tekemien ratkaisevien virheiden vuoksi. Reserviläiset, joiden piti olla valmiina sodan sattuessa, työskentelivät Newfoundlandin kalastuksessa tai Skotlannissa. Vain osa </w:t>
      </w:r>
      <w:r>
        <w:t xml:space="preserve">Ranskan laivaston </w:t>
      </w:r>
      <w:r>
        <w:rPr>
          <w:color w:val="556B2F"/>
        </w:rPr>
        <w:t xml:space="preserve">470</w:t>
      </w:r>
      <w:r>
        <w:t xml:space="preserve">laivoista lähti merelle 24. heinäkuuta.</w:t>
      </w:r>
      <w:r>
        <w:t xml:space="preserve"> Ennen pitkää Ranskan laivaston hiilivarastot olivat vähissä, sillä se tarvitsi 200 lyhyttä tonnia (180 t) päivässä ja laivaston bunkkerikapasiteetti oli vain 250 lyhyttä tonnia (230 t). Wilhelmshavenin saarto epäonnistui, ja ristiriitaiset käskyt operaatioista Itämerellä tai paluusta Ranskaan tekivät Ranskan laivaston ponnistelut turhiksi. Saartojuoksun havaitsemisesta tuli epämieluisaa question du charbonin vuoksi; preussilaisten alusten takaa-ajo kulutti </w:t>
      </w:r>
      <w:r>
        <w:t xml:space="preserve">ranskalaisalusten </w:t>
      </w:r>
      <w:r>
        <w:rPr>
          <w:color w:val="6B8E23"/>
        </w:rPr>
        <w:t xml:space="preserve">hiilivarastot </w:t>
      </w:r>
      <w:r>
        <w:t xml:space="preserve">nopeasti loppuun</w:t>
      </w:r>
      <w:r>
        <w:t xml:space="preserve">.</w:t>
      </w:r>
    </w:p>
    <w:p>
      <w:r>
        <w:rPr>
          <w:b/>
        </w:rPr>
        <w:t xml:space="preserve">Kysymys 0</w:t>
      </w:r>
    </w:p>
    <w:p>
      <w:r>
        <w:t xml:space="preserve">Minkä rannikon saarron Ranskan hallitus määräsi sodan alussa?</w:t>
      </w:r>
    </w:p>
    <w:p>
      <w:r>
        <w:rPr>
          <w:b/>
        </w:rPr>
        <w:t xml:space="preserve">Kysymys 1</w:t>
      </w:r>
    </w:p>
    <w:p>
      <w:r>
        <w:t xml:space="preserve">Kuinka monta rautalaivaa Pohjois-Saksan pienellä laivastolla oli käytössään?</w:t>
      </w:r>
    </w:p>
    <w:p>
      <w:r>
        <w:rPr>
          <w:b/>
        </w:rPr>
        <w:t xml:space="preserve">Kysymys 2</w:t>
      </w:r>
    </w:p>
    <w:p>
      <w:r>
        <w:t xml:space="preserve">Mikä oli sen ainoan tornialuksen nimi, joka pystyi suorittamaan operaatioita?</w:t>
      </w:r>
    </w:p>
    <w:p>
      <w:r>
        <w:rPr>
          <w:b/>
        </w:rPr>
        <w:t xml:space="preserve">Kysymys 3</w:t>
      </w:r>
    </w:p>
    <w:p>
      <w:r>
        <w:t xml:space="preserve">Kuinka monta alusta Ranskan laivasto pystyi lähettämään merelle?</w:t>
      </w:r>
    </w:p>
    <w:p>
      <w:r>
        <w:rPr>
          <w:b/>
        </w:rPr>
        <w:t xml:space="preserve">Kysymys 4</w:t>
      </w:r>
    </w:p>
    <w:p>
      <w:r>
        <w:t xml:space="preserve">Mikä resurssi loppui nopeasti preussilaisten alusten takaa-ajossa?</w:t>
      </w:r>
    </w:p>
    <w:p>
      <w:r>
        <w:rPr>
          <w:b/>
        </w:rPr>
        <w:t xml:space="preserve">Tekstin numero 33</w:t>
      </w:r>
    </w:p>
    <w:p>
      <w:r>
        <w:rPr>
          <w:color w:val="A9A9A9"/>
        </w:rPr>
        <w:t xml:space="preserve">Spicherenin taistelu </w:t>
      </w:r>
      <w:r>
        <w:rPr>
          <w:color w:val="DCDCDC"/>
        </w:rPr>
        <w:t xml:space="preserve">5.</w:t>
      </w:r>
      <w:r>
        <w:t xml:space="preserve"> elokuuta </w:t>
      </w:r>
      <w:r>
        <w:t xml:space="preserve">oli toinen kolmesta kriittisestä ranskalaisten tappiosta. Moltke oli alun perin suunnitellut pitävänsä Bazainen armeijan </w:t>
      </w:r>
      <w:r>
        <w:rPr>
          <w:color w:val="2F4F4F"/>
        </w:rPr>
        <w:t xml:space="preserve">Saar-joella, </w:t>
      </w:r>
      <w:r>
        <w:t xml:space="preserve">kunnes hän voisi hyökätä sen kimppuun 2. armeijan etupuolella ja 1. armeijan vasemmalla sivustalla 3. armeijan sulkeutuessa taaksepäin. Ikääntyvä </w:t>
      </w:r>
      <w:r>
        <w:rPr>
          <w:color w:val="556B2F"/>
        </w:rPr>
        <w:t xml:space="preserve">kenraali von Steinmetz teki </w:t>
      </w:r>
      <w:r>
        <w:t xml:space="preserve">yli-innokkaan, suunnittelemattoman siirron ja johti 1. armeijan etelään asemastaan Moselilla. Hän eteni suoraan kohti </w:t>
      </w:r>
      <w:r>
        <w:rPr>
          <w:color w:val="6B8E23"/>
        </w:rPr>
        <w:t xml:space="preserve">Spicherenin </w:t>
      </w:r>
      <w:r>
        <w:t xml:space="preserve">kaupunkia </w:t>
      </w:r>
      <w:r>
        <w:t xml:space="preserve">ja katkaisi samalla prinssi Fredrik Kaarlen etulinjan ratsuväkiyksiköiltään.</w:t>
      </w:r>
    </w:p>
    <w:p>
      <w:r>
        <w:rPr>
          <w:b/>
        </w:rPr>
        <w:t xml:space="preserve">Kysymys 0</w:t>
      </w:r>
    </w:p>
    <w:p>
      <w:r>
        <w:t xml:space="preserve">Mikä taistelu oli toinen Ranskan kolmesta tärkeimmästä tappiosta?</w:t>
      </w:r>
    </w:p>
    <w:p>
      <w:r>
        <w:rPr>
          <w:b/>
        </w:rPr>
        <w:t xml:space="preserve">Kysymys 1</w:t>
      </w:r>
    </w:p>
    <w:p>
      <w:r>
        <w:t xml:space="preserve">Minä päivänä Spicherenin taistelu käytiin?</w:t>
      </w:r>
    </w:p>
    <w:p>
      <w:r>
        <w:rPr>
          <w:b/>
        </w:rPr>
        <w:t xml:space="preserve">Kysymys 2</w:t>
      </w:r>
    </w:p>
    <w:p>
      <w:r>
        <w:t xml:space="preserve">Moltke oli alun perin suunnitellut avaavansa Bazainen armeijan millä joella?</w:t>
      </w:r>
    </w:p>
    <w:p>
      <w:r>
        <w:rPr>
          <w:b/>
        </w:rPr>
        <w:t xml:space="preserve">Kysymys 3</w:t>
      </w:r>
    </w:p>
    <w:p>
      <w:r>
        <w:t xml:space="preserve">Minkä kenraalin innokkuus ja suunnittelemattomuus johtivat siihen, että hän katkaisi prinssi Kaarlen kalevaryynsä?</w:t>
      </w:r>
    </w:p>
    <w:p>
      <w:r>
        <w:rPr>
          <w:b/>
        </w:rPr>
        <w:t xml:space="preserve">Kysymys 4</w:t>
      </w:r>
    </w:p>
    <w:p>
      <w:r>
        <w:t xml:space="preserve">Missä kaupungissa kenraali von Steinmetzin hautavirhe tapahtui?</w:t>
      </w:r>
    </w:p>
    <w:p>
      <w:r>
        <w:rPr>
          <w:b/>
        </w:rPr>
        <w:t xml:space="preserve">Tekstin numero 34</w:t>
      </w:r>
    </w:p>
    <w:p>
      <w:r>
        <w:t xml:space="preserve">Moltken kehittämä preussilainen yleisesikunta osoittautui </w:t>
      </w:r>
      <w:r>
        <w:rPr>
          <w:color w:val="A9A9A9"/>
        </w:rPr>
        <w:t xml:space="preserve">erittäin tehokkaaksi</w:t>
      </w:r>
      <w:r>
        <w:t xml:space="preserve">, toisin kuin perinteinen ranskalainen koulukunta. Tämä johtui suurelta osin siitä, että Preussin yleisesikunta luotiin tutkimaan </w:t>
      </w:r>
      <w:r>
        <w:rPr>
          <w:color w:val="DCDCDC"/>
        </w:rPr>
        <w:t xml:space="preserve">aiempia preussilaisia operaatioita </w:t>
      </w:r>
      <w:r>
        <w:t xml:space="preserve">ja </w:t>
      </w:r>
      <w:r>
        <w:rPr>
          <w:color w:val="2F4F4F"/>
        </w:rPr>
        <w:t xml:space="preserve">oppimaan virheiden välttämistä</w:t>
      </w:r>
      <w:r>
        <w:t xml:space="preserve">. </w:t>
      </w:r>
      <w:r>
        <w:t xml:space="preserve">Rakenne myös vahvisti huomattavasti Moltken kykyä hallita suuria, </w:t>
      </w:r>
      <w:r>
        <w:rPr>
          <w:color w:val="556B2F"/>
        </w:rPr>
        <w:t xml:space="preserve">huomattaville etäisyyksille </w:t>
      </w:r>
      <w:r>
        <w:t xml:space="preserve">levittäytyneitä muodostelmia</w:t>
      </w:r>
      <w:r>
        <w:t xml:space="preserve">. </w:t>
      </w:r>
      <w:r>
        <w:rPr>
          <w:color w:val="6B8E23"/>
        </w:rPr>
        <w:t xml:space="preserve">Pääesikunnan päällikkö</w:t>
      </w:r>
      <w:r>
        <w:t xml:space="preserve">, joka oli käytännössä Preussin armeijan ylipäällikkö, oli sotaministeristä riippumaton ja vastasi vain monarkille. Ranskan yleisesikunta - kuten kaikkien muidenkin eurooppalaisten armeijoiden yleisesikunnat - ei ollut juuri muuta kuin joukko linjan komentajien avustajia. Tämä epäjärjestys haittasi ranskalaisten komentajien kykyä hallita joukkojaan.</w:t>
      </w:r>
    </w:p>
    <w:p>
      <w:r>
        <w:rPr>
          <w:b/>
        </w:rPr>
        <w:t xml:space="preserve">Kysymys 0</w:t>
      </w:r>
    </w:p>
    <w:p>
      <w:r>
        <w:t xml:space="preserve">Moltken kehittämä yleisesikunta osoittautui millaiseksi?</w:t>
      </w:r>
    </w:p>
    <w:p>
      <w:r>
        <w:rPr>
          <w:b/>
        </w:rPr>
        <w:t xml:space="preserve">Kysymys 1</w:t>
      </w:r>
    </w:p>
    <w:p>
      <w:r>
        <w:t xml:space="preserve">Mikä oli keskeinen tekijä, jota Preussin yleisesikunta tutki?</w:t>
      </w:r>
    </w:p>
    <w:p>
      <w:r>
        <w:rPr>
          <w:b/>
        </w:rPr>
        <w:t xml:space="preserve">Kysymys 2</w:t>
      </w:r>
    </w:p>
    <w:p>
      <w:r>
        <w:t xml:space="preserve">Mikä oli päämääränä, kun pääesikunta tutki aiempia operaatioita?</w:t>
      </w:r>
    </w:p>
    <w:p>
      <w:r>
        <w:rPr>
          <w:b/>
        </w:rPr>
        <w:t xml:space="preserve">Kysymys 3</w:t>
      </w:r>
    </w:p>
    <w:p>
      <w:r>
        <w:t xml:space="preserve">Rakenne vahvisti myös Moltken kykyä hallita suuria muodostelmia, jotka olivat levittäytyneet mihin?</w:t>
      </w:r>
    </w:p>
    <w:p>
      <w:r>
        <w:rPr>
          <w:b/>
        </w:rPr>
        <w:t xml:space="preserve">Kysymys 4</w:t>
      </w:r>
    </w:p>
    <w:p>
      <w:r>
        <w:t xml:space="preserve">Ketä pidetään olennaisesti Preussin armeijan ylipäällikkönä?</w:t>
      </w:r>
    </w:p>
    <w:p>
      <w:r>
        <w:rPr>
          <w:b/>
        </w:rPr>
        <w:t xml:space="preserve">Tekstin numero 35</w:t>
      </w:r>
    </w:p>
    <w:p>
      <w:r>
        <w:t xml:space="preserve">Saksalaiset odottivat neuvottelevansa </w:t>
      </w:r>
      <w:r>
        <w:rPr>
          <w:color w:val="A9A9A9"/>
        </w:rPr>
        <w:t xml:space="preserve">sodan lopettamisesta</w:t>
      </w:r>
      <w:r>
        <w:t xml:space="preserve">, mutta määräsivät välittömästi etenemään Pariisiin. 15. syyskuuta Moltke antoi käskyn Pariisin valtaamisesta, ja </w:t>
      </w:r>
      <w:r>
        <w:rPr>
          <w:color w:val="DCDCDC"/>
        </w:rPr>
        <w:t xml:space="preserve">20. syyskuuta </w:t>
      </w:r>
      <w:r>
        <w:t xml:space="preserve">saarto oli valmis. Bismarck tapasi Favren </w:t>
      </w:r>
      <w:r>
        <w:rPr>
          <w:color w:val="2F4F4F"/>
        </w:rPr>
        <w:t xml:space="preserve">18. </w:t>
      </w:r>
      <w:r>
        <w:t xml:space="preserve">syyskuuta </w:t>
      </w:r>
      <w:r>
        <w:rPr>
          <w:color w:val="556B2F"/>
        </w:rPr>
        <w:t xml:space="preserve">Château de Ferrièresissä </w:t>
      </w:r>
      <w:r>
        <w:t xml:space="preserve">ja vaati Ranskan kostosodalle immuuniutta rajaa, johon kuuluivat Strasbourg, Elsass ja suurin osa Moselin departementista Lothringenissa, jonka pääkaupunki oli Metz. Vastineeksi aselevosta, jonka ansiosta ranskalaiset saivat valita kansalliskokouksen, Bismarck vaati Strasbourgin ja </w:t>
      </w:r>
      <w:r>
        <w:rPr>
          <w:color w:val="6B8E23"/>
        </w:rPr>
        <w:t xml:space="preserve">Toulin</w:t>
      </w:r>
      <w:r>
        <w:t xml:space="preserve"> linnoituskaupungin luovuttamista</w:t>
      </w:r>
      <w:r>
        <w:t xml:space="preserve">. Jotta Pariisiin voitiin tuoda tarvikkeita, oli luovutettava yksi ympäryslinnoituksista. Favre ei ollut tietoinen siitä, että Bismarckin todellisena tavoitteena tällaisten kiristävien vaatimusten esittämisessä oli saada aikaan kestävä rauha Saksan uudelle länsirajalle, mieluiten ystävällismielisen hallituksen kanssa solmittava rauha Ranskan yleisen mielipiteen hyväksymillä ehdoilla. Valloittamaton sotilaallinen raja oli hänelle huonompi vaihtoehto, jota suosivat vain Saksan puolen militantit nationalistit.</w:t>
      </w:r>
    </w:p>
    <w:p>
      <w:r>
        <w:rPr>
          <w:b/>
        </w:rPr>
        <w:t xml:space="preserve">Kysymys 0</w:t>
      </w:r>
    </w:p>
    <w:p>
      <w:r>
        <w:t xml:space="preserve">Mistä saksalaiset odottivat neuvottelevansa?</w:t>
      </w:r>
    </w:p>
    <w:p>
      <w:r>
        <w:rPr>
          <w:b/>
        </w:rPr>
        <w:t xml:space="preserve">Kysymys 1</w:t>
      </w:r>
    </w:p>
    <w:p>
      <w:r>
        <w:t xml:space="preserve">Minä päivänä Pariisin saarto saatiin päätökseen?</w:t>
      </w:r>
    </w:p>
    <w:p>
      <w:r>
        <w:rPr>
          <w:b/>
        </w:rPr>
        <w:t xml:space="preserve">Kysymys 2</w:t>
      </w:r>
    </w:p>
    <w:p>
      <w:r>
        <w:t xml:space="preserve">Minä päivänä Bismarck ja Favre tapasivat?</w:t>
      </w:r>
    </w:p>
    <w:p>
      <w:r>
        <w:rPr>
          <w:b/>
        </w:rPr>
        <w:t xml:space="preserve">Kysymys 3</w:t>
      </w:r>
    </w:p>
    <w:p>
      <w:r>
        <w:t xml:space="preserve">Missä Bismarck ja Favre tapasivat?</w:t>
      </w:r>
    </w:p>
    <w:p>
      <w:r>
        <w:rPr>
          <w:b/>
        </w:rPr>
        <w:t xml:space="preserve">Kysymys 4</w:t>
      </w:r>
    </w:p>
    <w:p>
      <w:r>
        <w:t xml:space="preserve">Bismarck vaati Strasbourgin ja minkä linnoituskaupungin luovuttamista?</w:t>
      </w:r>
    </w:p>
    <w:p>
      <w:r>
        <w:rPr>
          <w:b/>
        </w:rPr>
        <w:t xml:space="preserve">Tekstin numero 36</w:t>
      </w:r>
    </w:p>
    <w:p>
      <w:r>
        <w:t xml:space="preserve">Kello 16.50, kun preussilaisten eteläiset hyökkäykset olivat vaarassa </w:t>
      </w:r>
      <w:r>
        <w:rPr>
          <w:color w:val="A9A9A9"/>
        </w:rPr>
        <w:t xml:space="preserve">hajota</w:t>
      </w:r>
      <w:r>
        <w:t xml:space="preserve">, toisen armeijan preussilainen 3. kaartin jalkaväkiprikaati aloitti hyökkäyksen </w:t>
      </w:r>
      <w:r>
        <w:rPr>
          <w:color w:val="DCDCDC"/>
        </w:rPr>
        <w:t xml:space="preserve">kenraali Canrobertin </w:t>
      </w:r>
      <w:r>
        <w:t xml:space="preserve">komentamia ranskalaisia asemia vastaan St Privatissa</w:t>
      </w:r>
      <w:r>
        <w:t xml:space="preserve">. Kello 17.15 Preussin 4. kaartin jalkaväkiprikaati liittyi etenemiseen, ja kello 17.45 sitä seurasi Preussin 1. kaartin jalkaväkiprikaati. Kaikki preussilaiskaartin hyökkäykset pysähtyivät </w:t>
      </w:r>
      <w:r>
        <w:rPr>
          <w:color w:val="2F4F4F"/>
        </w:rPr>
        <w:t xml:space="preserve">ranskalaisten tappavaan tulitukseen </w:t>
      </w:r>
      <w:r>
        <w:t xml:space="preserve">kiväärikuopista ja juoksuhaudoista. Kello 18.15 Preussin 2. kaartin jalkaväkiprikaati, joka oli viimeinen 1. kaartin jalkaväkidivisioonan prikaati, sitoutui hyökkäykseen St Privatiin, kun Steinmetz sitoutti ensimmäisen armeijan viimeiset reservit Mance-rotkon yli. Kello </w:t>
      </w:r>
      <w:r>
        <w:t xml:space="preserve">18.30 mennessä huomattava osa VII ja VIII armeijakunnista irtautui taisteluista ja vetäytyi kohti </w:t>
      </w:r>
      <w:r>
        <w:rPr>
          <w:color w:val="556B2F"/>
        </w:rPr>
        <w:t xml:space="preserve">Rezonvillen </w:t>
      </w:r>
      <w:r>
        <w:t xml:space="preserve">preussilaisia asemia</w:t>
      </w:r>
      <w:r>
        <w:t xml:space="preserve">.</w:t>
      </w:r>
    </w:p>
    <w:p>
      <w:r>
        <w:rPr>
          <w:b/>
        </w:rPr>
        <w:t xml:space="preserve">Kysymys 0</w:t>
      </w:r>
    </w:p>
    <w:p>
      <w:r>
        <w:t xml:space="preserve">Mitä Preussin eteläiset hyökkäykset uhkasivat myöhään iltapäivään mennessä?</w:t>
      </w:r>
    </w:p>
    <w:p>
      <w:r>
        <w:rPr>
          <w:b/>
        </w:rPr>
        <w:t xml:space="preserve">Kysymys 1</w:t>
      </w:r>
    </w:p>
    <w:p>
      <w:r>
        <w:t xml:space="preserve">Kuka preussilainen kenraali johti hyökkäystä ranskalaisia vastaan St. Privatissa?</w:t>
      </w:r>
    </w:p>
    <w:p>
      <w:r>
        <w:rPr>
          <w:b/>
        </w:rPr>
        <w:t xml:space="preserve">Kysymys 2</w:t>
      </w:r>
    </w:p>
    <w:p>
      <w:r>
        <w:t xml:space="preserve">Mikä tekijä lamautti Preussin kaartin?</w:t>
      </w:r>
    </w:p>
    <w:p>
      <w:r>
        <w:rPr>
          <w:b/>
        </w:rPr>
        <w:t xml:space="preserve">Kysymys 3</w:t>
      </w:r>
    </w:p>
    <w:p>
      <w:r>
        <w:t xml:space="preserve">Iltaan mennessä suuri osa VII ja VII armeijakunnista vetäytyi kohti mitä preussilaisia asemia?</w:t>
      </w:r>
    </w:p>
    <w:p>
      <w:r>
        <w:rPr>
          <w:b/>
        </w:rPr>
        <w:t xml:space="preserve">Tekstin numero 37</w:t>
      </w:r>
    </w:p>
    <w:p>
      <w:r>
        <w:t xml:space="preserve">Preussin armeija </w:t>
      </w:r>
      <w:r>
        <w:t xml:space="preserve">järjesti </w:t>
      </w:r>
      <w:r>
        <w:rPr>
          <w:color w:val="A9A9A9"/>
        </w:rPr>
        <w:t xml:space="preserve">aselevon ehtojen mukaisesti </w:t>
      </w:r>
      <w:r>
        <w:rPr>
          <w:color w:val="DCDCDC"/>
        </w:rPr>
        <w:t xml:space="preserve">lyhyen voitonparaatin </w:t>
      </w:r>
      <w:r>
        <w:t xml:space="preserve">Pariisissa 17. helmikuuta; kaupunki oli hiljainen ja mustaan verhottu, ja saksalaiset vetäytyivät nopeasti. Bismarck kunnioitti aselepoa sallimalla junakuormien </w:t>
      </w:r>
      <w:r>
        <w:t xml:space="preserve">tuomisen Pariisiin </w:t>
      </w:r>
      <w:r>
        <w:rPr>
          <w:color w:val="2F4F4F"/>
        </w:rPr>
        <w:t xml:space="preserve">elintarvikkeita </w:t>
      </w:r>
      <w:r>
        <w:t xml:space="preserve">ja vetämällä preussilaiset joukot kaupungin itäpuolelle ennen täydellistä vetäytymistä, kun Ranska suostui maksamaan </w:t>
      </w:r>
      <w:r>
        <w:rPr>
          <w:color w:val="556B2F"/>
        </w:rPr>
        <w:t xml:space="preserve">viiden miljardin frangin </w:t>
      </w:r>
      <w:r>
        <w:t xml:space="preserve">sotakorvauksen. Samaan aikaan preussilaiset joukot keskitettiin Elsassin ja Lothringenin maakuntiin. Pariisista tapahtui maastapako, kun osa </w:t>
      </w:r>
      <w:r>
        <w:t xml:space="preserve">ihmisistä</w:t>
      </w:r>
      <w:r>
        <w:rPr>
          <w:color w:val="6B8E23"/>
        </w:rPr>
        <w:t xml:space="preserve">200,000</w:t>
      </w:r>
      <w:r>
        <w:t xml:space="preserve">, pääasiassa keskiluokkaa, lähti maaseudulle.</w:t>
      </w:r>
    </w:p>
    <w:p>
      <w:r>
        <w:rPr>
          <w:b/>
        </w:rPr>
        <w:t xml:space="preserve">Kysymys 0</w:t>
      </w:r>
    </w:p>
    <w:p>
      <w:r>
        <w:t xml:space="preserve">Mitä Preussin armeija piti hallussaan Pariisissa 17. helmikuuta?</w:t>
      </w:r>
    </w:p>
    <w:p>
      <w:r>
        <w:rPr>
          <w:b/>
        </w:rPr>
        <w:t xml:space="preserve">Kysymys 1</w:t>
      </w:r>
    </w:p>
    <w:p>
      <w:r>
        <w:t xml:space="preserve">Minkä säännöksen nojalla Preussin armeija sai pitää voitonparaatin?</w:t>
      </w:r>
    </w:p>
    <w:p>
      <w:r>
        <w:rPr>
          <w:b/>
        </w:rPr>
        <w:t xml:space="preserve">Kysymys 2</w:t>
      </w:r>
    </w:p>
    <w:p>
      <w:r>
        <w:t xml:space="preserve">Välirauhan tukemiseksi Bismarck salli junakuormia mitä Pariisiin?</w:t>
      </w:r>
    </w:p>
    <w:p>
      <w:r>
        <w:rPr>
          <w:b/>
        </w:rPr>
        <w:t xml:space="preserve">Kysymys 3</w:t>
      </w:r>
    </w:p>
    <w:p>
      <w:r>
        <w:t xml:space="preserve">Kuinka paljon Ranskan oli suostuttava maksamaan sotakorvauksia?</w:t>
      </w:r>
    </w:p>
    <w:p>
      <w:r>
        <w:rPr>
          <w:b/>
        </w:rPr>
        <w:t xml:space="preserve">Kysymys 4</w:t>
      </w:r>
    </w:p>
    <w:p>
      <w:r>
        <w:t xml:space="preserve">Kuinka monta ihmistä lähti maalle, kun Pariisista lähdettiin joukkopakoon?</w:t>
      </w:r>
    </w:p>
    <w:p>
      <w:r>
        <w:rPr>
          <w:b/>
        </w:rPr>
        <w:t xml:space="preserve">Teksti numero 38</w:t>
      </w:r>
    </w:p>
    <w:p>
      <w:r>
        <w:t xml:space="preserve">Kun Pariisiin saapui uutinen </w:t>
      </w:r>
      <w:r>
        <w:rPr>
          <w:color w:val="A9A9A9"/>
        </w:rPr>
        <w:t xml:space="preserve">Napoleon III:n </w:t>
      </w:r>
      <w:r>
        <w:t xml:space="preserve">ja 80 000 miehen </w:t>
      </w:r>
      <w:r>
        <w:t xml:space="preserve">antautumisesta Sedanissa</w:t>
      </w:r>
      <w:r>
        <w:t xml:space="preserve">, </w:t>
      </w:r>
      <w:r>
        <w:rPr>
          <w:color w:val="DCDCDC"/>
        </w:rPr>
        <w:t xml:space="preserve">toinen imperiumi </w:t>
      </w:r>
      <w:r>
        <w:t xml:space="preserve">kaatui Pariisissa kansannousussa, jonka seurauksena </w:t>
      </w:r>
      <w:r>
        <w:t xml:space="preserve">kenraalit Trochu, Favre ja Gambetta </w:t>
      </w:r>
      <w:r>
        <w:t xml:space="preserve">julistivat </w:t>
      </w:r>
      <w:r>
        <w:t xml:space="preserve">4. syyskuuta Pariisissa </w:t>
      </w:r>
      <w:r>
        <w:rPr>
          <w:color w:val="2F4F4F"/>
        </w:rPr>
        <w:t xml:space="preserve">väliaikaisen hallituksen ja kolmannen tasavallan</w:t>
      </w:r>
      <w:r>
        <w:t xml:space="preserve">, ja uusi hallitus kutsui itseään </w:t>
      </w:r>
      <w:r>
        <w:rPr>
          <w:color w:val="556B2F"/>
        </w:rPr>
        <w:t xml:space="preserve">maanpuolustushallitukseksi</w:t>
      </w:r>
      <w:r>
        <w:t xml:space="preserve">. Saksalaisten voitettua Sedanin, suurin osa Ranskan pysyvästä armeijasta oli joko piiritetty Metzissä tai saksalaisten vankina, jotka toivoivat aselepoa ja sodan päättymistä. Bismarck halusi pikaista rauhaa, mutta hänellä oli vaikeuksia löytää </w:t>
      </w:r>
      <w:r>
        <w:rPr>
          <w:color w:val="6B8E23"/>
        </w:rPr>
        <w:t xml:space="preserve">laillista ranskalaista viranomaista, jonka kanssa </w:t>
      </w:r>
      <w:r>
        <w:t xml:space="preserve">neuvotella</w:t>
      </w:r>
      <w:r>
        <w:t xml:space="preserve">.</w:t>
      </w:r>
      <w:r>
        <w:t xml:space="preserve"> Maanpuolustushallituksella ei ollut vaalimandaattia, keisari oli vangittuna ja keisarinna maanpaossa, mutta oikeudellista luopumista ei ollut tapahtunut, ja armeijaa sitoi edelleen uskollisuudenvala lakkautetulle keisarilliselle järjestelmälle.</w:t>
      </w:r>
    </w:p>
    <w:p>
      <w:r>
        <w:rPr>
          <w:b/>
        </w:rPr>
        <w:t xml:space="preserve">Kysymys 0</w:t>
      </w:r>
    </w:p>
    <w:p>
      <w:r>
        <w:t xml:space="preserve">Kenen antautuminen iski Pariisissa suurena uutisena?</w:t>
      </w:r>
    </w:p>
    <w:p>
      <w:r>
        <w:rPr>
          <w:b/>
        </w:rPr>
        <w:t xml:space="preserve">Kysymys 1</w:t>
      </w:r>
    </w:p>
    <w:p>
      <w:r>
        <w:t xml:space="preserve">Mikä valtakunta kukistui Pariisin kansannousun seurauksena?</w:t>
      </w:r>
    </w:p>
    <w:p>
      <w:r>
        <w:rPr>
          <w:b/>
        </w:rPr>
        <w:t xml:space="preserve">Kysymys 2</w:t>
      </w:r>
    </w:p>
    <w:p>
      <w:r>
        <w:t xml:space="preserve">Mitä kansannousu pakotti julistamaan?</w:t>
      </w:r>
    </w:p>
    <w:p>
      <w:r>
        <w:rPr>
          <w:b/>
        </w:rPr>
        <w:t xml:space="preserve">Kysymys 3</w:t>
      </w:r>
    </w:p>
    <w:p>
      <w:r>
        <w:t xml:space="preserve">Miten uusi hallitus puhui itsestään?</w:t>
      </w:r>
    </w:p>
    <w:p>
      <w:r>
        <w:rPr>
          <w:b/>
        </w:rPr>
        <w:t xml:space="preserve">Kysymys 4</w:t>
      </w:r>
    </w:p>
    <w:p>
      <w:r>
        <w:t xml:space="preserve">Bismarck halusi varhaisen kappaleen, mutta mitä puuttui neuvotteluprosessissa?</w:t>
      </w:r>
    </w:p>
    <w:p>
      <w:r>
        <w:rPr>
          <w:b/>
        </w:rPr>
        <w:t xml:space="preserve">Tekstin numero 39</w:t>
      </w:r>
    </w:p>
    <w:p>
      <w:r>
        <w:t xml:space="preserve">Preussin ja Saksan nopeat voitot </w:t>
      </w:r>
      <w:r>
        <w:rPr>
          <w:color w:val="A9A9A9"/>
        </w:rPr>
        <w:t xml:space="preserve">Itä-Ranskassa</w:t>
      </w:r>
      <w:r>
        <w:t xml:space="preserve">, jotka huipentuivat </w:t>
      </w:r>
      <w:r>
        <w:rPr>
          <w:color w:val="DCDCDC"/>
        </w:rPr>
        <w:t xml:space="preserve">Metzin piiritykseen </w:t>
      </w:r>
      <w:r>
        <w:t xml:space="preserve">ja </w:t>
      </w:r>
      <w:r>
        <w:rPr>
          <w:color w:val="2F4F4F"/>
        </w:rPr>
        <w:t xml:space="preserve">Sedanin taisteluun, </w:t>
      </w:r>
      <w:r>
        <w:t xml:space="preserve">saivat </w:t>
      </w:r>
      <w:r>
        <w:rPr>
          <w:color w:val="556B2F"/>
        </w:rPr>
        <w:t xml:space="preserve">toisen keisarikunnan armeijan </w:t>
      </w:r>
      <w:r>
        <w:t xml:space="preserve">häviämään lopullisesti (Napoleon III oli jäänyt vangiksi Sedanissa 2. syyskuuta). Maanpuolustushallitus julisti Pariisissa </w:t>
      </w:r>
      <w:r>
        <w:rPr>
          <w:color w:val="6B8E23"/>
        </w:rPr>
        <w:t xml:space="preserve">4.</w:t>
      </w:r>
      <w:r>
        <w:t xml:space="preserve"> syyskuuta Kolmannen tasavallan </w:t>
      </w:r>
      <w:r>
        <w:t xml:space="preserve">ja jatkoi sotaa, ja vielä viiden kuukauden ajan saksalaiset joukot taistelivat ja kukistivat uusia ranskalaisia armeijoita Pohjois-Ranskassa. Pariisin piirityksen jälkeen pääkaupunki kaatui 28. tammikuuta 1871, minkä jälkeen Pariisin kommuuniksi kutsuttu vallankumouksellinen kansannousu kaappasi vallan pääkaupungissa ja piti sitä hallussaan kaksi kuukautta, kunnes Ranskan säännöllinen armeija tukahdutti sen verisesti toukokuun 1871 lopussa.</w:t>
      </w:r>
    </w:p>
    <w:p>
      <w:r>
        <w:rPr>
          <w:b/>
        </w:rPr>
        <w:t xml:space="preserve">Kysymys 0</w:t>
      </w:r>
    </w:p>
    <w:p>
      <w:r>
        <w:t xml:space="preserve">Missä osassa Ranskaa tapahtui joukko preussilaisia ja saksalaisia voittoja?</w:t>
      </w:r>
    </w:p>
    <w:p>
      <w:r>
        <w:rPr>
          <w:b/>
        </w:rPr>
        <w:t xml:space="preserve">Kysymys 1</w:t>
      </w:r>
    </w:p>
    <w:p>
      <w:r>
        <w:t xml:space="preserve">Mihin saaliiseen nämä voitot johtivat?</w:t>
      </w:r>
    </w:p>
    <w:p>
      <w:r>
        <w:rPr>
          <w:b/>
        </w:rPr>
        <w:t xml:space="preserve">Kysymys 2</w:t>
      </w:r>
    </w:p>
    <w:p>
      <w:r>
        <w:t xml:space="preserve">Mikä taistelu oli seurausta preussilaisten ja saksalaisten voitoista Itä-Ranskassa?</w:t>
      </w:r>
    </w:p>
    <w:p>
      <w:r>
        <w:rPr>
          <w:b/>
        </w:rPr>
        <w:t xml:space="preserve">Kysymys 3</w:t>
      </w:r>
    </w:p>
    <w:p>
      <w:r>
        <w:t xml:space="preserve">Mikä armeija kukisti lopullisesti Napolean III:n?</w:t>
      </w:r>
    </w:p>
    <w:p>
      <w:r>
        <w:rPr>
          <w:b/>
        </w:rPr>
        <w:t xml:space="preserve">Kysymys 4</w:t>
      </w:r>
    </w:p>
    <w:p>
      <w:r>
        <w:t xml:space="preserve">Minä päivänä maanpuolustushallitus julisti Pariisissa kolmannen tasavallan?</w:t>
      </w:r>
    </w:p>
    <w:p>
      <w:r>
        <w:rPr>
          <w:b/>
        </w:rPr>
        <w:t xml:space="preserve">Teksti numero 40</w:t>
      </w:r>
    </w:p>
    <w:p>
      <w:r>
        <w:t xml:space="preserve">Jotkut historioitsijat väittävät, että Napoleon III pyrki myös </w:t>
      </w:r>
      <w:r>
        <w:rPr>
          <w:color w:val="A9A9A9"/>
        </w:rPr>
        <w:t xml:space="preserve">sotaan</w:t>
      </w:r>
      <w:r>
        <w:t xml:space="preserve">, erityisesti diplomaattisen tappion vuoksi vuonna 1866 Itävallan ja Preussin sodasta saatujen etujen hyödyntämiseksi, ja hän uskoi voittavansa konfliktin </w:t>
      </w:r>
      <w:r>
        <w:rPr>
          <w:color w:val="DCDCDC"/>
        </w:rPr>
        <w:t xml:space="preserve">Preussin </w:t>
      </w:r>
      <w:r>
        <w:t xml:space="preserve">kanssa</w:t>
      </w:r>
      <w:r>
        <w:t xml:space="preserve">. </w:t>
      </w:r>
      <w:r>
        <w:t xml:space="preserve">He väittävät myös, että hän halusi sodan ratkaistakseen kasvavat </w:t>
      </w:r>
      <w:r>
        <w:rPr>
          <w:color w:val="2F4F4F"/>
        </w:rPr>
        <w:t xml:space="preserve">sisäpoliittiset ongelmat</w:t>
      </w:r>
      <w:r>
        <w:t xml:space="preserve">. Muut historioitsijat, erityisesti ranskalainen historioitsija Pierre Milza, kiistävät tämän. Vähän ennen sotaa, 8. toukokuuta 1870, ranskalaiset äänestäjät olivat tukeneet ylivoimaisesti Napoleon III:n ohjelmaa </w:t>
      </w:r>
      <w:r>
        <w:rPr>
          <w:color w:val="556B2F"/>
        </w:rPr>
        <w:t xml:space="preserve">kansallisessa kansanäänestyksessä: </w:t>
      </w:r>
      <w:r>
        <w:t xml:space="preserve">7 358 000 ääntä puolesta ja 1 582 000 ääntä vastaan, mikä merkitsi kahden miljoonan äänen kannatuksen kasvua vuoden 1869 parlamenttivaaleista. </w:t>
      </w:r>
      <w:r>
        <w:rPr>
          <w:color w:val="6B8E23"/>
        </w:rPr>
        <w:t xml:space="preserve">Milzan </w:t>
      </w:r>
      <w:r>
        <w:t xml:space="preserve">mukaan keisari ei tarvinnut sotaa kasvattaakseen suosiotaan</w:t>
      </w:r>
      <w:r>
        <w:t xml:space="preserve">.</w:t>
      </w:r>
    </w:p>
    <w:p>
      <w:r>
        <w:rPr>
          <w:b/>
        </w:rPr>
        <w:t xml:space="preserve">Kysymys 0</w:t>
      </w:r>
    </w:p>
    <w:p>
      <w:r>
        <w:t xml:space="preserve">Jotkut historioitsijat väittävät, että Napolean III pyrki mitä?</w:t>
      </w:r>
    </w:p>
    <w:p>
      <w:r>
        <w:rPr>
          <w:b/>
        </w:rPr>
        <w:t xml:space="preserve">Kysymys 1</w:t>
      </w:r>
    </w:p>
    <w:p>
      <w:r>
        <w:t xml:space="preserve">Napoleon III uskoi voittavansa Astro-Preussin sodan ja voittavansa konfliktin minkä maan kanssa?</w:t>
      </w:r>
    </w:p>
    <w:p>
      <w:r>
        <w:rPr>
          <w:b/>
        </w:rPr>
        <w:t xml:space="preserve">Kysymys 2</w:t>
      </w:r>
    </w:p>
    <w:p>
      <w:r>
        <w:t xml:space="preserve">Väitetään myös, että Napoleon III ajatteli sodan ratkaisevan kasvavan kysymyksen mitä?</w:t>
      </w:r>
    </w:p>
    <w:p>
      <w:r>
        <w:rPr>
          <w:b/>
        </w:rPr>
        <w:t xml:space="preserve">Kysymys 3</w:t>
      </w:r>
    </w:p>
    <w:p>
      <w:r>
        <w:t xml:space="preserve">Ennen sotaa ranskalaiset äänestäjät kannattivat ylivoimaisesti mitä Napoleon III:n ohjelmaa?</w:t>
      </w:r>
    </w:p>
    <w:p>
      <w:r>
        <w:rPr>
          <w:b/>
        </w:rPr>
        <w:t xml:space="preserve">Kysymys 4</w:t>
      </w:r>
    </w:p>
    <w:p>
      <w:r>
        <w:t xml:space="preserve">Kuka ehdotti, että keisari ei tarvitsisi sotaa lisätäkseen julkista vetovoimaansa?</w:t>
      </w:r>
    </w:p>
    <w:p>
      <w:r>
        <w:rPr>
          <w:b/>
        </w:rPr>
        <w:t xml:space="preserve">Tekstin numero 41</w:t>
      </w:r>
    </w:p>
    <w:p>
      <w:r>
        <w:t xml:space="preserve">Napoleon III ja Ranskan ylipäällikkö suunnittelivat </w:t>
      </w:r>
      <w:r>
        <w:rPr>
          <w:color w:val="A9A9A9"/>
        </w:rPr>
        <w:t xml:space="preserve">Pohjois-Saksaan suuntautuvaa </w:t>
      </w:r>
      <w:r>
        <w:rPr>
          <w:color w:val="A9A9A9"/>
        </w:rPr>
        <w:t xml:space="preserve">merihyökkäystä </w:t>
      </w:r>
      <w:r>
        <w:t xml:space="preserve">heti sodan alettua</w:t>
      </w:r>
      <w:r>
        <w:t xml:space="preserve">, jotta Saksan odotettu hyökkäys Elsass-Lothringeniin olisi aiheuttanut paineita. </w:t>
      </w:r>
      <w:r>
        <w:t xml:space="preserve">Ranskalaiset odottivat maihinnousun harhauttavan saksalaisia joukkoja ja rohkaisevan </w:t>
      </w:r>
      <w:r>
        <w:rPr>
          <w:color w:val="DCDCDC"/>
        </w:rPr>
        <w:t xml:space="preserve">Tanskan </w:t>
      </w:r>
      <w:r>
        <w:t xml:space="preserve">liittymään sotaan 50 000 miehen armeijallaan ja </w:t>
      </w:r>
      <w:r>
        <w:rPr>
          <w:color w:val="2F4F4F"/>
        </w:rPr>
        <w:t xml:space="preserve">Tanskan kuninkaallisella laivastollaan</w:t>
      </w:r>
      <w:r>
        <w:t xml:space="preserve">. </w:t>
      </w:r>
      <w:r>
        <w:t xml:space="preserve">Havaittiin, että Preussi oli hiljattain rakentanut </w:t>
      </w:r>
      <w:r>
        <w:rPr>
          <w:color w:val="556B2F"/>
        </w:rPr>
        <w:t xml:space="preserve">puolustuksia </w:t>
      </w:r>
      <w:r>
        <w:t xml:space="preserve">suurten pohjoissaksalaisten satamien ympärille, mukaan lukien rannikkotykistöpatterit, joissa oli Kruppin raskasta tykistöä, jonka kantama oli 4 000 jaardia (3 700 m) eli kaksinkertainen ranskalaisiin laivastotykkeihin verrattuna. Ranskan laivastolla ei ollut </w:t>
      </w:r>
      <w:r>
        <w:rPr>
          <w:color w:val="6B8E23"/>
        </w:rPr>
        <w:t xml:space="preserve">raskaita tykkejä </w:t>
      </w:r>
      <w:r>
        <w:t xml:space="preserve">rannikkopuolustukseen, ja Preussin rannikon pinnanmuodostus teki Pohjois-Saksan maihinnousun meritse mahdottomaksi.</w:t>
      </w:r>
    </w:p>
    <w:p>
      <w:r>
        <w:rPr>
          <w:b/>
        </w:rPr>
        <w:t xml:space="preserve">Kysymys 0</w:t>
      </w:r>
    </w:p>
    <w:p>
      <w:r>
        <w:t xml:space="preserve">Mitä Napoleon III suunnitteli lievittääkseen Saksan odotetun hyökkäyksen aiheuttamaa painetta?</w:t>
      </w:r>
    </w:p>
    <w:p>
      <w:r>
        <w:rPr>
          <w:b/>
        </w:rPr>
        <w:t xml:space="preserve">Kysymys 1</w:t>
      </w:r>
    </w:p>
    <w:p>
      <w:r>
        <w:t xml:space="preserve">Minkä maan kanssa Ranskan toivottiin olevan liittolainen?</w:t>
      </w:r>
    </w:p>
    <w:p>
      <w:r>
        <w:rPr>
          <w:b/>
        </w:rPr>
        <w:t xml:space="preserve">Kysymys 2</w:t>
      </w:r>
    </w:p>
    <w:p>
      <w:r>
        <w:t xml:space="preserve">Mitä sotilaallista voimaa Tanska voisi antaa Ranskalle sodassa?</w:t>
      </w:r>
    </w:p>
    <w:p>
      <w:r>
        <w:rPr>
          <w:b/>
        </w:rPr>
        <w:t xml:space="preserve">Kysymys 3</w:t>
      </w:r>
    </w:p>
    <w:p>
      <w:r>
        <w:t xml:space="preserve">Mitä Preussin oli havaittu rakentavan suurten pohjoissaksalaisten satamien ympärille?</w:t>
      </w:r>
    </w:p>
    <w:p>
      <w:r>
        <w:rPr>
          <w:b/>
        </w:rPr>
        <w:t xml:space="preserve">Kysymys 4</w:t>
      </w:r>
    </w:p>
    <w:p>
      <w:r>
        <w:t xml:space="preserve">Mitä Ranskan laivastolta puuttui rannikkopuolustukseen puuttumisessa?</w:t>
      </w:r>
    </w:p>
    <w:p>
      <w:r>
        <w:rPr>
          <w:b/>
        </w:rPr>
        <w:t xml:space="preserve">Teksti numero 42</w:t>
      </w:r>
    </w:p>
    <w:p>
      <w:r>
        <w:t xml:space="preserve">Preussin armeija ei koostunut kantajoukoista vaan </w:t>
      </w:r>
      <w:r>
        <w:rPr>
          <w:color w:val="A9A9A9"/>
        </w:rPr>
        <w:t xml:space="preserve">asevelvollisista</w:t>
      </w:r>
      <w:r>
        <w:t xml:space="preserve">. </w:t>
      </w:r>
      <w:r>
        <w:t xml:space="preserve">Palvelus oli pakollinen kaikille </w:t>
      </w:r>
      <w:r>
        <w:rPr>
          <w:color w:val="DCDCDC"/>
        </w:rPr>
        <w:t xml:space="preserve">asevelvollisuusikäisille </w:t>
      </w:r>
      <w:r>
        <w:t xml:space="preserve">miehille, </w:t>
      </w:r>
      <w:r>
        <w:t xml:space="preserve">joten Preussi ja sen pohjois- ja eteläsaksalaiset liittolaiset saattoivat </w:t>
      </w:r>
      <w:r>
        <w:t xml:space="preserve">sodan aikana </w:t>
      </w:r>
      <w:r>
        <w:t xml:space="preserve">mobilisoida ja lähettää </w:t>
      </w:r>
      <w:r>
        <w:t xml:space="preserve">sotilaita</w:t>
      </w:r>
      <w:r>
        <w:rPr>
          <w:color w:val="2F4F4F"/>
        </w:rPr>
        <w:t xml:space="preserve">1,000,000</w:t>
      </w:r>
      <w:r>
        <w:t xml:space="preserve">. Saksan taktiikassa korostettiin </w:t>
      </w:r>
      <w:r>
        <w:rPr>
          <w:color w:val="6B8E23"/>
        </w:rPr>
        <w:t xml:space="preserve">Cannaen</w:t>
      </w:r>
      <w:r>
        <w:t xml:space="preserve"> kaltaisia </w:t>
      </w:r>
      <w:r>
        <w:rPr>
          <w:color w:val="556B2F"/>
        </w:rPr>
        <w:t xml:space="preserve">saartotaisteluita </w:t>
      </w:r>
      <w:r>
        <w:t xml:space="preserve">ja tykistön hyökkäyksellistä käyttöä aina kun se oli mahdollista. Sen sijaan, että preussilainen jalkaväki etenisi kolonnassa tai rivimuodostelmassa, se liikkui pienissä ryhmissä, joihin tykistön tai ranskalaisten puolustustuli oli vaikeampi kohdistaa. Käytettävissä olevien sotilaiden suuri määrä teki joukkojen saartamisesta ja ranskalaisten muodostelmien tuhoamisesta suhteellisen helppoa.</w:t>
      </w:r>
    </w:p>
    <w:p>
      <w:r>
        <w:rPr>
          <w:b/>
        </w:rPr>
        <w:t xml:space="preserve">Kysymys 0</w:t>
      </w:r>
    </w:p>
    <w:p>
      <w:r>
        <w:t xml:space="preserve">Mistä Preussin armeija koostui kantajoukkojen sijasta?</w:t>
      </w:r>
    </w:p>
    <w:p>
      <w:r>
        <w:rPr>
          <w:b/>
        </w:rPr>
        <w:t xml:space="preserve">Kysymys 1</w:t>
      </w:r>
    </w:p>
    <w:p>
      <w:r>
        <w:t xml:space="preserve">Palvelus oli pakollinen kaikille miehille, joilla oli mikä ominaisuus?</w:t>
      </w:r>
    </w:p>
    <w:p>
      <w:r>
        <w:rPr>
          <w:b/>
        </w:rPr>
        <w:t xml:space="preserve">Kysymys 2</w:t>
      </w:r>
    </w:p>
    <w:p>
      <w:r>
        <w:t xml:space="preserve">Kuinka monta sotilasta Preussi ja Saksa odottivat yhdessä keräävänsä?</w:t>
      </w:r>
    </w:p>
    <w:p>
      <w:r>
        <w:rPr>
          <w:b/>
        </w:rPr>
        <w:t xml:space="preserve">Kysymys 3</w:t>
      </w:r>
    </w:p>
    <w:p>
      <w:r>
        <w:t xml:space="preserve">Minkälaiseen taistelustrategiaan Saksan taktiikka perustui?</w:t>
      </w:r>
    </w:p>
    <w:p>
      <w:r>
        <w:rPr>
          <w:b/>
        </w:rPr>
        <w:t xml:space="preserve">Kysymys 4</w:t>
      </w:r>
    </w:p>
    <w:p>
      <w:r>
        <w:t xml:space="preserve">Mikä on esimerkki saksalaisten saartotaistelusta?</w:t>
      </w:r>
    </w:p>
    <w:p>
      <w:r>
        <w:rPr>
          <w:b/>
        </w:rPr>
        <w:t xml:space="preserve">Teksti numero 43</w:t>
      </w:r>
    </w:p>
    <w:p>
      <w:r>
        <w:t xml:space="preserve">Lisäksi preussilainen </w:t>
      </w:r>
      <w:r>
        <w:rPr>
          <w:color w:val="A9A9A9"/>
        </w:rPr>
        <w:t xml:space="preserve">sotilaskoulutusjärjestelmä </w:t>
      </w:r>
      <w:r>
        <w:t xml:space="preserve">oli Ranskan mallia parempi; preussilaiset esikuntaupseerit koulutettiin oma-aloitteisuuteen ja </w:t>
      </w:r>
      <w:r>
        <w:rPr>
          <w:color w:val="DCDCDC"/>
        </w:rPr>
        <w:t xml:space="preserve">itsenäiseen ajatteluun</w:t>
      </w:r>
      <w:r>
        <w:t xml:space="preserve">. </w:t>
      </w:r>
      <w:r>
        <w:t xml:space="preserve">Tämä oli itse asiassa </w:t>
      </w:r>
      <w:r>
        <w:t xml:space="preserve">Moltken odotus. Ranskalaiset puolestaan kärsivät koulutus- ja ylennysjärjestelmästä, joka tukahdutti </w:t>
      </w:r>
      <w:r>
        <w:rPr>
          <w:color w:val="556B2F"/>
        </w:rPr>
        <w:t xml:space="preserve">älyllisen kehityksen</w:t>
      </w:r>
      <w:r>
        <w:t xml:space="preserve">. </w:t>
      </w:r>
      <w:r>
        <w:t xml:space="preserve">Sotahistorioitsija </w:t>
      </w:r>
      <w:r>
        <w:rPr>
          <w:color w:val="6B8E23"/>
        </w:rPr>
        <w:t xml:space="preserve">Dallas Irvinen </w:t>
      </w:r>
      <w:r>
        <w:t xml:space="preserve">mukaan järjestelmä "sulki armeijan aivovoiman lähes täysin pois esikunnasta ja korkeasta johdosta</w:t>
      </w:r>
      <w:r>
        <w:rPr>
          <w:color w:val="6B8E23"/>
        </w:rPr>
        <w:t xml:space="preserve">.</w:t>
      </w:r>
      <w:r>
        <w:t xml:space="preserve"> Tästä johtuva älykkyyden puute huipulla on syynä kaikkiin Ranskan sotilaspolitiikan anteeksiantamattomiin puutteisiin."</w:t>
      </w:r>
    </w:p>
    <w:p>
      <w:r>
        <w:rPr>
          <w:b/>
        </w:rPr>
        <w:t xml:space="preserve">Kysymys 0</w:t>
      </w:r>
    </w:p>
    <w:p>
      <w:r>
        <w:t xml:space="preserve">Mikä preussilainen järjestelmä oli Ranskan esimerkkiä parempi?</w:t>
      </w:r>
    </w:p>
    <w:p>
      <w:r>
        <w:rPr>
          <w:b/>
        </w:rPr>
        <w:t xml:space="preserve">Kysymys 1</w:t>
      </w:r>
    </w:p>
    <w:p>
      <w:r>
        <w:t xml:space="preserve">Preussilaiset sotilasupseerit koulutettiin huokumaan minkälaista ajattelua?</w:t>
      </w:r>
    </w:p>
    <w:p>
      <w:r>
        <w:rPr>
          <w:b/>
        </w:rPr>
        <w:t xml:space="preserve">Kysymys 2</w:t>
      </w:r>
    </w:p>
    <w:p>
      <w:r>
        <w:t xml:space="preserve">Kuka yleisesikunnan komentaja edellytti upseereiltaan itsenäistä ajattelua?</w:t>
      </w:r>
    </w:p>
    <w:p>
      <w:r>
        <w:rPr>
          <w:b/>
        </w:rPr>
        <w:t xml:space="preserve">Kysymys 3</w:t>
      </w:r>
    </w:p>
    <w:p>
      <w:r>
        <w:t xml:space="preserve">Mitä Ranskan koulutus- ja ylennysjärjestelmän puute tukahdutti?</w:t>
      </w:r>
    </w:p>
    <w:p>
      <w:r>
        <w:rPr>
          <w:b/>
        </w:rPr>
        <w:t xml:space="preserve">Kysymys 4</w:t>
      </w:r>
    </w:p>
    <w:p>
      <w:r>
        <w:t xml:space="preserve">Kuka sotahistorioitsija arvosteli Ranskan järjestelmää puutteelliseksi?</w:t>
      </w:r>
    </w:p>
    <w:p>
      <w:r>
        <w:rPr>
          <w:b/>
        </w:rPr>
        <w:t xml:space="preserve">Tekstin numero 44</w:t>
      </w:r>
    </w:p>
    <w:p>
      <w:r>
        <w:t xml:space="preserve">Ranskalaisen haulikon, Chassepotin, </w:t>
      </w:r>
      <w:r>
        <w:rPr>
          <w:color w:val="A9A9A9"/>
        </w:rPr>
        <w:t xml:space="preserve">kantama </w:t>
      </w:r>
      <w:r>
        <w:t xml:space="preserve">oli paljon </w:t>
      </w:r>
      <w:r>
        <w:rPr>
          <w:color w:val="A9A9A9"/>
        </w:rPr>
        <w:t xml:space="preserve">pidempi </w:t>
      </w:r>
      <w:r>
        <w:t xml:space="preserve">kuin saksalaisen neulapistoolin: 1 400 metriä (1 500 jaardia) verrattuna 550 metriin (600 jaardia). Ranskalaisilla oli myös varhainen konekiväärityyppinen ase, </w:t>
      </w:r>
      <w:r>
        <w:rPr>
          <w:color w:val="DCDCDC"/>
        </w:rPr>
        <w:t xml:space="preserve">mitrailleuse, </w:t>
      </w:r>
      <w:r>
        <w:t xml:space="preserve">joka pystyi ampumaan </w:t>
      </w:r>
      <w:r>
        <w:rPr>
          <w:color w:val="2F4F4F"/>
        </w:rPr>
        <w:t xml:space="preserve">kolmellakymmenellä seitsemällä piipullaan </w:t>
      </w:r>
      <w:r>
        <w:t xml:space="preserve">noin </w:t>
      </w:r>
      <w:r>
        <w:rPr>
          <w:color w:val="556B2F"/>
        </w:rPr>
        <w:t xml:space="preserve">1 100 metrin </w:t>
      </w:r>
      <w:r>
        <w:t xml:space="preserve">etäisyydelle</w:t>
      </w:r>
      <w:r>
        <w:t xml:space="preserve">. </w:t>
      </w:r>
      <w:r>
        <w:t xml:space="preserve">Ase oli kehitetty niin salassa, että sillä ei ollut juurikaan koulutusta, joten ranskalaisilla tykkimiehillä ei ollut kokemusta; asetta kohdeltiin kuin </w:t>
      </w:r>
      <w:r>
        <w:rPr>
          <w:color w:val="6B8E23"/>
        </w:rPr>
        <w:t xml:space="preserve">tykistöä</w:t>
      </w:r>
      <w:r>
        <w:t xml:space="preserve">, ja tässä tehtävässä se oli tehoton. Vielä pahempaa oli, että kun se pieni määrä sotilaita, jotka oli koulutettu käyttämään uutta asetta, menetti henkensä, eikä tilalle löytynyt korvaavia sotilaita, jotka olisivat osanneet käyttää mitrailleusea.</w:t>
      </w:r>
    </w:p>
    <w:p>
      <w:r>
        <w:rPr>
          <w:b/>
        </w:rPr>
        <w:t xml:space="preserve">Kysymys 0</w:t>
      </w:r>
    </w:p>
    <w:p>
      <w:r>
        <w:t xml:space="preserve">Missä suhteessa Chassepot oli parempi kuin saksalainen neulatykki?</w:t>
      </w:r>
    </w:p>
    <w:p>
      <w:r>
        <w:rPr>
          <w:b/>
        </w:rPr>
        <w:t xml:space="preserve">Kysymys 1</w:t>
      </w:r>
    </w:p>
    <w:p>
      <w:r>
        <w:t xml:space="preserve">Mitä ranskalaista asetta pidettiin ensimmäisen konekiväärin karkeana prototyyppinä? </w:t>
      </w:r>
    </w:p>
    <w:p>
      <w:r>
        <w:rPr>
          <w:b/>
        </w:rPr>
        <w:t xml:space="preserve">Kysymys 2</w:t>
      </w:r>
    </w:p>
    <w:p>
      <w:r>
        <w:t xml:space="preserve">Kuinka monta piippua mitrailleusessa oli?</w:t>
      </w:r>
    </w:p>
    <w:p>
      <w:r>
        <w:rPr>
          <w:b/>
        </w:rPr>
        <w:t xml:space="preserve">Kysymys 3</w:t>
      </w:r>
    </w:p>
    <w:p>
      <w:r>
        <w:t xml:space="preserve">Mikä oli mitrailleusen kantama?</w:t>
      </w:r>
    </w:p>
    <w:p>
      <w:r>
        <w:rPr>
          <w:b/>
        </w:rPr>
        <w:t xml:space="preserve">Kysymys 4</w:t>
      </w:r>
    </w:p>
    <w:p>
      <w:r>
        <w:t xml:space="preserve">Mitrailleusea kohdeltiin niin, että se oli paljon tehottomampi...</w:t>
      </w:r>
    </w:p>
    <w:p>
      <w:r>
        <w:rPr>
          <w:b/>
        </w:rPr>
        <w:t xml:space="preserve">Tekstin numero 45</w:t>
      </w:r>
    </w:p>
    <w:p>
      <w:r>
        <w:t xml:space="preserve">Pohjois-Saksan maihinnousuun tarkoitetut Ranskan merijalkaväki ja laivaston jalkaväki lähetettiin vahvistamaan </w:t>
      </w:r>
      <w:r>
        <w:rPr>
          <w:color w:val="A9A9A9"/>
        </w:rPr>
        <w:t xml:space="preserve">Ranskan Châlonsin armeijaa</w:t>
      </w:r>
      <w:r>
        <w:t xml:space="preserve">, ja ne joutuivat </w:t>
      </w:r>
      <w:r>
        <w:rPr>
          <w:color w:val="DCDCDC"/>
        </w:rPr>
        <w:t xml:space="preserve">Sedanissa </w:t>
      </w:r>
      <w:r>
        <w:t xml:space="preserve">vangiksi </w:t>
      </w:r>
      <w:r>
        <w:t xml:space="preserve">yhdessä </w:t>
      </w:r>
      <w:r>
        <w:rPr>
          <w:color w:val="2F4F4F"/>
        </w:rPr>
        <w:t xml:space="preserve">Napoleon III:n kanssa</w:t>
      </w:r>
      <w:r>
        <w:t xml:space="preserve">. Upseeripula johti siihen, että kun suurin osa Ranskan ammattiarmeijasta oli vangittu Metzin piirityksessä ja Sedanin taistelussa, merivoimien upseerit lähetettiin aluksiltaan komentamaan hätäisesti koottuja Garde Mobilen reserviläisiä. Kun </w:t>
      </w:r>
      <w:r>
        <w:rPr>
          <w:color w:val="556B2F"/>
        </w:rPr>
        <w:t xml:space="preserve">Pohjanmeren </w:t>
      </w:r>
      <w:r>
        <w:t xml:space="preserve">syysmyrskyt </w:t>
      </w:r>
      <w:r>
        <w:t xml:space="preserve">pakottivat yhä useammat ranskalaiset alukset palaamaan, Pohjois-Saksan satamien saarto väheni, ja </w:t>
      </w:r>
      <w:r>
        <w:rPr>
          <w:color w:val="6B8E23"/>
        </w:rPr>
        <w:t xml:space="preserve">syyskuussa 1870 </w:t>
      </w:r>
      <w:r>
        <w:t xml:space="preserve">Ranskan laivasto luopui saartorajoituksesta talveksi. Loput laivastosta vetäytyi Englannin kanaalin satamiin ja pysyi siellä sodan loppuajan.</w:t>
      </w:r>
    </w:p>
    <w:p>
      <w:r>
        <w:rPr>
          <w:b/>
        </w:rPr>
        <w:t xml:space="preserve">Kysymys 0</w:t>
      </w:r>
    </w:p>
    <w:p>
      <w:r>
        <w:t xml:space="preserve">Ranskan merijalkaväki ja laivaston jalkaväki lähetettiin vahvistamaan mitä?</w:t>
      </w:r>
    </w:p>
    <w:p>
      <w:r>
        <w:rPr>
          <w:b/>
        </w:rPr>
        <w:t xml:space="preserve">Kysymys 1</w:t>
      </w:r>
    </w:p>
    <w:p>
      <w:r>
        <w:t xml:space="preserve">Missä Ranskan laivasto jäi vangiksi?</w:t>
      </w:r>
    </w:p>
    <w:p>
      <w:r>
        <w:rPr>
          <w:b/>
        </w:rPr>
        <w:t xml:space="preserve">Kysymys 2</w:t>
      </w:r>
    </w:p>
    <w:p>
      <w:r>
        <w:t xml:space="preserve">Kuka jäi myös vangiksi Sedanissa?</w:t>
      </w:r>
    </w:p>
    <w:p>
      <w:r>
        <w:rPr>
          <w:b/>
        </w:rPr>
        <w:t xml:space="preserve">Kysymys 3</w:t>
      </w:r>
    </w:p>
    <w:p>
      <w:r>
        <w:t xml:space="preserve">Minkä meren syysmyrskyt pakottivat vielä useamman ranskalaisen aluksen palaamaan?</w:t>
      </w:r>
    </w:p>
    <w:p>
      <w:r>
        <w:rPr>
          <w:b/>
        </w:rPr>
        <w:t xml:space="preserve">Kysymys 4</w:t>
      </w:r>
    </w:p>
    <w:p>
      <w:r>
        <w:t xml:space="preserve">Minä karkeana päivänä Ranskan laivasto luopui saarrosta?</w:t>
      </w:r>
    </w:p>
    <w:p>
      <w:r>
        <w:rPr>
          <w:b/>
        </w:rPr>
        <w:t xml:space="preserve">Teksti numero 46</w:t>
      </w:r>
    </w:p>
    <w:p>
      <w:r>
        <w:rPr>
          <w:color w:val="A9A9A9"/>
        </w:rPr>
        <w:t xml:space="preserve">Marsalkka MacMahon, joka oli </w:t>
      </w:r>
      <w:r>
        <w:t xml:space="preserve">nyt lähimpänä Wissembourgia, levitti </w:t>
      </w:r>
      <w:r>
        <w:rPr>
          <w:color w:val="DCDCDC"/>
        </w:rPr>
        <w:t xml:space="preserve">neljä divisioonaansa </w:t>
      </w:r>
      <w:r>
        <w:t xml:space="preserve">32 kilometrin (</w:t>
      </w:r>
      <w:r>
        <w:rPr>
          <w:color w:val="2F4F4F"/>
        </w:rPr>
        <w:t xml:space="preserve">20 mailin) </w:t>
      </w:r>
      <w:r>
        <w:t xml:space="preserve">päähän </w:t>
      </w:r>
      <w:r>
        <w:t xml:space="preserve">reagoidakseen mahdolliseen preussilaiseen hyökkäykseen. Tämä joukkojen organisointi johtui tarvikkeiden puutteesta, joka pakotti jokaisen divisioonan etsimään perustarvikkeita yhdessä sen armeijan huolto-osaston edustajien kanssa, jonka oli määrä auttaa heitä. Huonoa tilannetta pahensi huomattavasti </w:t>
      </w:r>
      <w:r>
        <w:rPr>
          <w:color w:val="6B8E23"/>
        </w:rPr>
        <w:t xml:space="preserve">1. divisioonan </w:t>
      </w:r>
      <w:r>
        <w:t xml:space="preserve">komentajan, </w:t>
      </w:r>
      <w:r>
        <w:rPr>
          <w:color w:val="556B2F"/>
        </w:rPr>
        <w:t xml:space="preserve">kenraali Auguste-Alexandre Ducrot'</w:t>
      </w:r>
      <w:r>
        <w:t xml:space="preserve">n käytös</w:t>
      </w:r>
      <w:r>
        <w:t xml:space="preserve">. Hän kertoi kenraali Abel Douaylle, 2. divisioonan komentajalle, 1. elokuuta, että "saamieni tietojen perusteella oletan, että vihollisella ei ole merkittäviä joukkoja kovin lähellä etulinjojaan eikä hänellä ole halua ryhtyä hyökkäykseen". Kaksi päivää myöhemmin hän kertoi MacMahonille, ettei hän ollut löytänyt "yhtään vihollisen asemaa ... minusta näyttää siltä, että baijerilaisten uhka on pelkkää bluffia". Vaikka Ducrot torjui saksalaisten hyökkäyksen mahdollisuuden, MacMahon yritti varoittaa armeijansa muita divisioonia tuloksetta.</w:t>
      </w:r>
    </w:p>
    <w:p>
      <w:r>
        <w:rPr>
          <w:b/>
        </w:rPr>
        <w:t xml:space="preserve">Kysymys 0</w:t>
      </w:r>
    </w:p>
    <w:p>
      <w:r>
        <w:t xml:space="preserve">Kuka marsalkka oli lähimpänä Wissembourgia?</w:t>
      </w:r>
    </w:p>
    <w:p>
      <w:r>
        <w:rPr>
          <w:b/>
        </w:rPr>
        <w:t xml:space="preserve">Kysymys 1</w:t>
      </w:r>
    </w:p>
    <w:p>
      <w:r>
        <w:t xml:space="preserve">Kuinka monta divisioonaa MacMahon komensi?</w:t>
      </w:r>
    </w:p>
    <w:p>
      <w:r>
        <w:rPr>
          <w:b/>
        </w:rPr>
        <w:t xml:space="preserve">Kysymys 2</w:t>
      </w:r>
    </w:p>
    <w:p>
      <w:r>
        <w:t xml:space="preserve">Kuinka monta kilometriä MacMahonin divisioonat kattoivat?</w:t>
      </w:r>
    </w:p>
    <w:p>
      <w:r>
        <w:rPr>
          <w:b/>
        </w:rPr>
        <w:t xml:space="preserve">Kysymys 3</w:t>
      </w:r>
    </w:p>
    <w:p>
      <w:r>
        <w:t xml:space="preserve">Kenen käytös pahensi huonoa tilannetta?</w:t>
      </w:r>
    </w:p>
    <w:p>
      <w:r>
        <w:rPr>
          <w:b/>
        </w:rPr>
        <w:t xml:space="preserve">Kysymys 4</w:t>
      </w:r>
    </w:p>
    <w:p>
      <w:r>
        <w:t xml:space="preserve">Mitä ryhmää kenraali Ducrot komensi?</w:t>
      </w:r>
    </w:p>
    <w:p>
      <w:r>
        <w:rPr>
          <w:b/>
        </w:rPr>
        <w:t xml:space="preserve">Tekstin numero 47</w:t>
      </w:r>
    </w:p>
    <w:p>
      <w:r>
        <w:t xml:space="preserve">Sodan aikana </w:t>
      </w:r>
      <w:r>
        <w:rPr>
          <w:color w:val="A9A9A9"/>
        </w:rPr>
        <w:t xml:space="preserve">Pariisin kansalliskaarti</w:t>
      </w:r>
      <w:r>
        <w:t xml:space="preserve">, erityisesti </w:t>
      </w:r>
      <w:r>
        <w:t xml:space="preserve">Pariisin </w:t>
      </w:r>
      <w:r>
        <w:rPr>
          <w:color w:val="DCDCDC"/>
        </w:rPr>
        <w:t xml:space="preserve">työväenluokan asuinalueilla, </w:t>
      </w:r>
      <w:r>
        <w:t xml:space="preserve">oli politisoitunut voimakkaasti, ja sen yksiköt olivat valinneet upseereita; monet kieltäytyivät käyttämästä </w:t>
      </w:r>
      <w:r>
        <w:rPr>
          <w:color w:val="2F4F4F"/>
        </w:rPr>
        <w:t xml:space="preserve">univormuja </w:t>
      </w:r>
      <w:r>
        <w:t xml:space="preserve">tai tottelemasta </w:t>
      </w:r>
      <w:r>
        <w:rPr>
          <w:color w:val="556B2F"/>
        </w:rPr>
        <w:t xml:space="preserve">kansallisen hallituksen käskyjä</w:t>
      </w:r>
      <w:r>
        <w:t xml:space="preserve">. Kansalliskaartin yksiköt yrittivät kaapata vallan Pariisissa 31. lokakuuta 1870 ja 22. tammikuuta 1871. Kun kanta-armeija yritti 18. maaliskuuta 1871 poistaa tykkejä Montmartren tykistöpuistosta, kansalliskaartin yksiköt vastustivat sitä ja tappoivat kaksi armeijan kenraalia. Kansallishallitus ja kanta-armeijan joukot vetäytyivät Versaillesiin, ja Pariisiin julistettiin vallankumoushallitus. Valittiin kommuuni, jota hallitsivat sosialistit, anarkistit ja vallankumoukselliset. Punainen lippu korvasi Ranskan trikolorin, ja kommuunin ja kanta-armeijan välillä alkoi sisällissota, joka hyökkäsi Pariisiin ja valtasi sen takaisin </w:t>
      </w:r>
      <w:r>
        <w:rPr>
          <w:color w:val="6B8E23"/>
        </w:rPr>
        <w:t xml:space="preserve">21.-28. toukokuuta </w:t>
      </w:r>
      <w:r>
        <w:t xml:space="preserve">La Semaine Sanglante (verinen viikko) -tapahtumassa</w:t>
      </w:r>
      <w:r>
        <w:rPr>
          <w:color w:val="6B8E23"/>
        </w:rPr>
        <w:t xml:space="preserve">.</w:t>
      </w:r>
    </w:p>
    <w:p>
      <w:r>
        <w:rPr>
          <w:b/>
        </w:rPr>
        <w:t xml:space="preserve">Kysymys 0</w:t>
      </w:r>
    </w:p>
    <w:p>
      <w:r>
        <w:t xml:space="preserve">Mikä politisoitui voimakkaasti sodan aikana?</w:t>
      </w:r>
    </w:p>
    <w:p>
      <w:r>
        <w:rPr>
          <w:b/>
        </w:rPr>
        <w:t xml:space="preserve">Kysymys 1</w:t>
      </w:r>
    </w:p>
    <w:p>
      <w:r>
        <w:t xml:space="preserve">Minkälaisilla asuinalueilla se tapahtui erityisesti?</w:t>
      </w:r>
    </w:p>
    <w:p>
      <w:r>
        <w:rPr>
          <w:b/>
        </w:rPr>
        <w:t xml:space="preserve">Kysymys 2</w:t>
      </w:r>
    </w:p>
    <w:p>
      <w:r>
        <w:t xml:space="preserve">Mitä kansalliskaarti kieltäytyi käyttämästä?</w:t>
      </w:r>
    </w:p>
    <w:p>
      <w:r>
        <w:rPr>
          <w:b/>
        </w:rPr>
        <w:t xml:space="preserve">Kysymys 3</w:t>
      </w:r>
    </w:p>
    <w:p>
      <w:r>
        <w:t xml:space="preserve">Mitä kansalliskaarti kieltäytyi noudattamasta?</w:t>
      </w:r>
    </w:p>
    <w:p>
      <w:r>
        <w:rPr>
          <w:b/>
        </w:rPr>
        <w:t xml:space="preserve">Kysymys 4</w:t>
      </w:r>
    </w:p>
    <w:p>
      <w:r>
        <w:t xml:space="preserve">Minä päivinä La Semaine Sanglante järjestettiin Pariisissa?</w:t>
      </w:r>
    </w:p>
    <w:p>
      <w:r>
        <w:rPr>
          <w:b/>
        </w:rPr>
        <w:t xml:space="preserve">Tekstin numero 48</w:t>
      </w:r>
    </w:p>
    <w:p>
      <w:r>
        <w:t xml:space="preserve">Samaan aikaan kun </w:t>
      </w:r>
      <w:r>
        <w:rPr>
          <w:color w:val="A9A9A9"/>
        </w:rPr>
        <w:t xml:space="preserve">kenraali MacMahonin </w:t>
      </w:r>
      <w:r>
        <w:t xml:space="preserve">johtama Ranskan armeija </w:t>
      </w:r>
      <w:r>
        <w:t xml:space="preserve">taisteli </w:t>
      </w:r>
      <w:r>
        <w:rPr>
          <w:color w:val="DCDCDC"/>
        </w:rPr>
        <w:t xml:space="preserve">Saksan 3. armeijaa vastaan </w:t>
      </w:r>
      <w:r>
        <w:t xml:space="preserve">Wörthin taistelussa, Saksan 1. armeija </w:t>
      </w:r>
      <w:r>
        <w:rPr>
          <w:color w:val="2F4F4F"/>
        </w:rPr>
        <w:t xml:space="preserve">Steinmetzin </w:t>
      </w:r>
      <w:r>
        <w:t xml:space="preserve">johdolla </w:t>
      </w:r>
      <w:r>
        <w:t xml:space="preserve">päätti etenemisensä Saarbrückenistä länteen. Preussin prinssi Friedrich Karlin johtaman saksalaisen 2. armeijan partio havaitsi </w:t>
      </w:r>
      <w:r>
        <w:rPr>
          <w:color w:val="556B2F"/>
        </w:rPr>
        <w:t xml:space="preserve">harhautustulet </w:t>
      </w:r>
      <w:r>
        <w:t xml:space="preserve">lähellä ja Frossardin armeijan kauempana kaukaisella tasangolla Spicherenin kaupungin eteläpuolella ja piti tätä merkkinä Frossardin vetäytymisestä. </w:t>
      </w:r>
      <w:r>
        <w:rPr>
          <w:color w:val="6B8E23"/>
        </w:rPr>
        <w:t xml:space="preserve">Moltken </w:t>
      </w:r>
      <w:r>
        <w:t xml:space="preserve">suunnitelmasta jälleen kerran </w:t>
      </w:r>
      <w:r>
        <w:t xml:space="preserve">piittaamatta </w:t>
      </w:r>
      <w:r>
        <w:t xml:space="preserve">molemmat saksalaiset armeijat hyökkäsivät Frossardin ranskalaisten 2. armeijakunnan kimppuun, joka oli linnoittautunut Spicherenin ja Forbachin väliin.</w:t>
      </w:r>
    </w:p>
    <w:p>
      <w:r>
        <w:rPr>
          <w:b/>
        </w:rPr>
        <w:t xml:space="preserve">Kysymys 0</w:t>
      </w:r>
    </w:p>
    <w:p>
      <w:r>
        <w:t xml:space="preserve">Kuka johti Ranskan armeijaa Worthin taistelussa?</w:t>
      </w:r>
    </w:p>
    <w:p>
      <w:r>
        <w:rPr>
          <w:b/>
        </w:rPr>
        <w:t xml:space="preserve">Kysymys 1</w:t>
      </w:r>
    </w:p>
    <w:p>
      <w:r>
        <w:t xml:space="preserve">Minkä saksalaisen divisioonan kanssa MacMahon taisteli?</w:t>
      </w:r>
    </w:p>
    <w:p>
      <w:r>
        <w:rPr>
          <w:b/>
        </w:rPr>
        <w:t xml:space="preserve">Kysymys 2</w:t>
      </w:r>
    </w:p>
    <w:p>
      <w:r>
        <w:t xml:space="preserve">Kuka komensi Saksan 1. armeijaa?</w:t>
      </w:r>
    </w:p>
    <w:p>
      <w:r>
        <w:rPr>
          <w:b/>
        </w:rPr>
        <w:t xml:space="preserve">Kysymys 3</w:t>
      </w:r>
    </w:p>
    <w:p>
      <w:r>
        <w:t xml:space="preserve">Mitä saksalaispartio havaitsi, jonka perusteella he uskoivat Frossardin vetäytyneen?</w:t>
      </w:r>
    </w:p>
    <w:p>
      <w:r>
        <w:rPr>
          <w:b/>
        </w:rPr>
        <w:t xml:space="preserve">Kysymys 4</w:t>
      </w:r>
    </w:p>
    <w:p>
      <w:r>
        <w:t xml:space="preserve">Kenen suunnitelman saksalaiset armeijat jättivät huomiotta hyökätessään Frossardin kimppuun?</w:t>
      </w:r>
    </w:p>
    <w:p>
      <w:r>
        <w:rPr>
          <w:b/>
        </w:rPr>
        <w:t xml:space="preserve">Tekstin numero 49</w:t>
      </w:r>
    </w:p>
    <w:p>
      <w:r>
        <w:t xml:space="preserve">Tappiot olivat hirvittäviä, erityisesti </w:t>
      </w:r>
      <w:r>
        <w:rPr>
          <w:color w:val="A9A9A9"/>
        </w:rPr>
        <w:t xml:space="preserve">hyökkäävien preussilaisten joukkojen </w:t>
      </w:r>
      <w:r>
        <w:t xml:space="preserve">osalta</w:t>
      </w:r>
      <w:r>
        <w:t xml:space="preserve">. </w:t>
      </w:r>
      <w:r>
        <w:t xml:space="preserve">Elokuun 18. päivän taistelussa kaatui, haavoittui tai katosi yhteensä saksalaista</w:t>
      </w:r>
      <w:r>
        <w:rPr>
          <w:color w:val="DCDCDC"/>
        </w:rPr>
        <w:t xml:space="preserve">20,163</w:t>
      </w:r>
      <w:r>
        <w:t xml:space="preserve"> sotilasta. Ranskalaisten tappiot olivat </w:t>
      </w:r>
      <w:r>
        <w:t xml:space="preserve">kaatuneita</w:t>
      </w:r>
      <w:r>
        <w:rPr>
          <w:color w:val="2F4F4F"/>
        </w:rPr>
        <w:t xml:space="preserve">7,855</w:t>
      </w:r>
      <w:r>
        <w:t xml:space="preserve"> ja haavoittuneita sekä </w:t>
      </w:r>
      <w:r>
        <w:t xml:space="preserve">sotavankeja</w:t>
      </w:r>
      <w:r>
        <w:rPr>
          <w:color w:val="556B2F"/>
        </w:rPr>
        <w:t xml:space="preserve">4,420</w:t>
      </w:r>
      <w:r>
        <w:t xml:space="preserve"> (puolet heistä haavoittui), yhteensä 12 275. Kun suurin osa preussilaisista kaatui </w:t>
      </w:r>
      <w:r>
        <w:rPr>
          <w:color w:val="6B8E23"/>
        </w:rPr>
        <w:t xml:space="preserve">ranskalaisten Chassepot-kiväärien </w:t>
      </w:r>
      <w:r>
        <w:t xml:space="preserve">alle</w:t>
      </w:r>
      <w:r>
        <w:t xml:space="preserve">, suurin osa ranskalaisista kaatui preussilaisten Krupp-kranaattien alle. Tappioiden erittelyssä Frossardin Reinin armeijan II armeijakunta kärsi 621 tappiota, kun taas Steinmetzin johtama preussilainen I armeija kärsi 4 300 tappiota ennen Pointe du Jouria. Preussilaisen kaartin jalkaväkidivisioonan tappiot olivat vielä huikeammat, sillä 18 000 miehestä 8 000 menehtyi. Erikoiskaartin Jääkäreiden erikoisjoukot menettivät 19 upseeria, yhden kirurgin ja 431 miestä yhteensä 700:sta. Kaartin 2. jalkaväkiprikaati menetti 39 upseeria ja 1 076 miestä. 3. kaartin jalkaväkiprikaati menetti 36 upseeria ja 1 060 miestä. Ranskalaisten puolella St. Privatia hallussaan pitäneet yksiköt menettivät yli puolet joukostaan kylässä.</w:t>
      </w:r>
    </w:p>
    <w:p>
      <w:r>
        <w:rPr>
          <w:b/>
        </w:rPr>
        <w:t xml:space="preserve">Kysymys 0</w:t>
      </w:r>
    </w:p>
    <w:p>
      <w:r>
        <w:t xml:space="preserve">Kenelle tappiot olivat erityisen kauheita?</w:t>
      </w:r>
    </w:p>
    <w:p>
      <w:r>
        <w:rPr>
          <w:b/>
        </w:rPr>
        <w:t xml:space="preserve">Kysymys 1</w:t>
      </w:r>
    </w:p>
    <w:p>
      <w:r>
        <w:t xml:space="preserve">Mikä oli saksalaisten kaatuneiden ja kadonneiden kokonaismäärä?</w:t>
      </w:r>
    </w:p>
    <w:p>
      <w:r>
        <w:rPr>
          <w:b/>
        </w:rPr>
        <w:t xml:space="preserve">Kysymys 2</w:t>
      </w:r>
    </w:p>
    <w:p>
      <w:r>
        <w:t xml:space="preserve">Kuinka monta ranskalaista kuoli ja haavoittui?</w:t>
      </w:r>
    </w:p>
    <w:p>
      <w:r>
        <w:rPr>
          <w:b/>
        </w:rPr>
        <w:t xml:space="preserve">Kysymys 3</w:t>
      </w:r>
    </w:p>
    <w:p>
      <w:r>
        <w:t xml:space="preserve">Mikä oli ranskalaisten vankien määrä?</w:t>
      </w:r>
    </w:p>
    <w:p>
      <w:r>
        <w:rPr>
          <w:b/>
        </w:rPr>
        <w:t xml:space="preserve">Kysymys 4</w:t>
      </w:r>
    </w:p>
    <w:p>
      <w:r>
        <w:t xml:space="preserve">Mihin useimmat preussilaiset kuuluivat?</w:t>
      </w:r>
    </w:p>
    <w:p>
      <w:r>
        <w:rPr>
          <w:b/>
        </w:rPr>
        <w:t xml:space="preserve">Tekstin numero 50</w:t>
      </w:r>
    </w:p>
    <w:p>
      <w:r>
        <w:t xml:space="preserve">Vaikka tasavaltalaishallitus oli valmis </w:t>
      </w:r>
      <w:r>
        <w:rPr>
          <w:color w:val="A9A9A9"/>
        </w:rPr>
        <w:t xml:space="preserve">sotakorvauksiin </w:t>
      </w:r>
      <w:r>
        <w:t xml:space="preserve">tai siirtomaa-alueiden luovuttamiseen Preussille Afrikassa tai Kaakkois-Aasiassa, </w:t>
      </w:r>
      <w:r>
        <w:rPr>
          <w:color w:val="DCDCDC"/>
        </w:rPr>
        <w:t xml:space="preserve">Favre </w:t>
      </w:r>
      <w:r>
        <w:t xml:space="preserve">julisti </w:t>
      </w:r>
      <w:r>
        <w:rPr>
          <w:color w:val="556B2F"/>
        </w:rPr>
        <w:t xml:space="preserve">6. syyskuuta </w:t>
      </w:r>
      <w:r>
        <w:rPr>
          <w:color w:val="2F4F4F"/>
        </w:rPr>
        <w:t xml:space="preserve">maanpuolustusministeriön puolesta</w:t>
      </w:r>
      <w:r>
        <w:t xml:space="preserve">, että Ranska "ei luovuta tuumaakaan alueestaan eikä kiveäkään linnoituksistaan". Tämän jälkeen tasavalta uudisti </w:t>
      </w:r>
      <w:r>
        <w:rPr>
          <w:color w:val="6B8E23"/>
        </w:rPr>
        <w:t xml:space="preserve">sodanjulistuksen</w:t>
      </w:r>
      <w:r>
        <w:t xml:space="preserve">, kehotti värvättyjä kaikkiin maan osiin ja lupasi ajaa saksalaiset joukot pois Ranskasta guerre à outrance -toimin. Näissä oloissa saksalaisten oli jatkettava sotaa, mutta he eivät kuitenkaan voineet asettaa kunnollista sotilaallista vastarintaa lähialueilleen. Koska suurin osa jäljellä olevista ranskalaisista armeijoista oli kaivautunut Pariisin lähelle, saksalaiset johtajat päättivät painostaa vihollista hyökkäämällä Pariisiin. Syyskuun 15. päivään mennessä saksalaiset joukot olivat saavuttaneet linnoitetun kaupungin laitamilla. Syyskuun 19. päivänä saksalaiset saartoivat sen ja asettivat saarron, kuten Metzissä oli jo tehty.</w:t>
      </w:r>
    </w:p>
    <w:p>
      <w:r>
        <w:rPr>
          <w:b/>
        </w:rPr>
        <w:t xml:space="preserve">Kysymys 0</w:t>
      </w:r>
    </w:p>
    <w:p>
      <w:r>
        <w:t xml:space="preserve">Mihin tasavaltainen hallitus oli valmis?</w:t>
      </w:r>
    </w:p>
    <w:p>
      <w:r>
        <w:rPr>
          <w:b/>
        </w:rPr>
        <w:t xml:space="preserve">Kysymys 1</w:t>
      </w:r>
    </w:p>
    <w:p>
      <w:r>
        <w:t xml:space="preserve">Kuka julisti, että Ranska ei luovuttaisi "tuumaakaan alueestaan"?</w:t>
      </w:r>
    </w:p>
    <w:p>
      <w:r>
        <w:rPr>
          <w:b/>
        </w:rPr>
        <w:t xml:space="preserve">Kysymys 2</w:t>
      </w:r>
    </w:p>
    <w:p>
      <w:r>
        <w:t xml:space="preserve">Kenen puolesta Favre puhui?</w:t>
      </w:r>
    </w:p>
    <w:p>
      <w:r>
        <w:rPr>
          <w:b/>
        </w:rPr>
        <w:t xml:space="preserve">Kysymys 3</w:t>
      </w:r>
    </w:p>
    <w:p>
      <w:r>
        <w:t xml:space="preserve">Milloin Favre antoi siirtomaavaltaisia alueita koskevan julistuksen?</w:t>
      </w:r>
    </w:p>
    <w:p>
      <w:r>
        <w:rPr>
          <w:b/>
        </w:rPr>
        <w:t xml:space="preserve">Kysymys 4</w:t>
      </w:r>
    </w:p>
    <w:p>
      <w:r>
        <w:t xml:space="preserve">Mitä tämä sai tasavallan uudistumaan?</w:t>
      </w:r>
    </w:p>
    <w:p>
      <w:r>
        <w:rPr>
          <w:b/>
        </w:rPr>
        <w:t xml:space="preserve">Tekstin numero 51</w:t>
      </w:r>
    </w:p>
    <w:p>
      <w:r>
        <w:rPr>
          <w:color w:val="A9A9A9"/>
        </w:rPr>
        <w:t xml:space="preserve">Albrecht von Roon</w:t>
      </w:r>
      <w:r>
        <w:t xml:space="preserve">, Preussin sotaministeri vuosina </w:t>
      </w:r>
      <w:r>
        <w:rPr>
          <w:color w:val="DCDCDC"/>
        </w:rPr>
        <w:t xml:space="preserve">1859-1873</w:t>
      </w:r>
      <w:r>
        <w:t xml:space="preserve">, toteutti </w:t>
      </w:r>
      <w:r>
        <w:t xml:space="preserve">1860-luvulla useita </w:t>
      </w:r>
      <w:r>
        <w:rPr>
          <w:color w:val="2F4F4F"/>
        </w:rPr>
        <w:t xml:space="preserve">uudistuksia </w:t>
      </w:r>
      <w:r>
        <w:t xml:space="preserve">Preussin sotilasjärjestelmään. Näiden joukossa oli kaksi suurta uudistusta, jotka lisäsivät merkittävästi Saksan sotilaallista voimaa. Ensimmäinen oli </w:t>
      </w:r>
      <w:r>
        <w:rPr>
          <w:color w:val="556B2F"/>
        </w:rPr>
        <w:t xml:space="preserve">armeijan uudelleenjärjestely</w:t>
      </w:r>
      <w:r>
        <w:t xml:space="preserve">, jossa yhdistettiin kanta-armeija ja Landwehrin reservit. Toinen oli säännös </w:t>
      </w:r>
      <w:r>
        <w:rPr>
          <w:color w:val="6B8E23"/>
        </w:rPr>
        <w:t xml:space="preserve">jokaisen </w:t>
      </w:r>
      <w:r>
        <w:t xml:space="preserve">sotilasikäisen preussilaisen </w:t>
      </w:r>
      <w:r>
        <w:rPr>
          <w:color w:val="6B8E23"/>
        </w:rPr>
        <w:t xml:space="preserve">miespuolisen asevelvollisen kutsumisesta </w:t>
      </w:r>
      <w:r>
        <w:t xml:space="preserve">liikekannallepanon yhteydessä. Näin ollen huolimatta siitä, että Ranskan väkiluku oli suurempi kuin kaikkien sotaan osallistuneiden Saksan osavaltioiden väkiluku, saksalaiset mobilisoivat enemmän sotilaita taisteluun.</w:t>
      </w:r>
    </w:p>
    <w:p>
      <w:r>
        <w:rPr>
          <w:b/>
        </w:rPr>
        <w:t xml:space="preserve">Kysymys 0</w:t>
      </w:r>
    </w:p>
    <w:p>
      <w:r>
        <w:t xml:space="preserve">Kuka oli Preussin sotaministeri?</w:t>
      </w:r>
    </w:p>
    <w:p>
      <w:r>
        <w:rPr>
          <w:b/>
        </w:rPr>
        <w:t xml:space="preserve">Kysymys 1</w:t>
      </w:r>
    </w:p>
    <w:p>
      <w:r>
        <w:t xml:space="preserve">Kuinka kauan von Roon toimi ministerinä?</w:t>
      </w:r>
    </w:p>
    <w:p>
      <w:r>
        <w:rPr>
          <w:b/>
        </w:rPr>
        <w:t xml:space="preserve">Kysymys 2</w:t>
      </w:r>
    </w:p>
    <w:p>
      <w:r>
        <w:t xml:space="preserve">Mitä hän teki Preussin armeijan suhteen?</w:t>
      </w:r>
    </w:p>
    <w:p>
      <w:r>
        <w:rPr>
          <w:b/>
        </w:rPr>
        <w:t xml:space="preserve">Kysymys 3</w:t>
      </w:r>
    </w:p>
    <w:p>
      <w:r>
        <w:t xml:space="preserve">Mikä oli uudistusten ensimmäinen vaihe?</w:t>
      </w:r>
    </w:p>
    <w:p>
      <w:r>
        <w:rPr>
          <w:b/>
        </w:rPr>
        <w:t xml:space="preserve">Kysymys 4</w:t>
      </w:r>
    </w:p>
    <w:p>
      <w:r>
        <w:t xml:space="preserve">Mikä oli toinen uudistus?</w:t>
      </w:r>
    </w:p>
    <w:p>
      <w:r>
        <w:rPr>
          <w:b/>
        </w:rPr>
        <w:t xml:space="preserve">Tekstin numero 52</w:t>
      </w:r>
    </w:p>
    <w:p>
      <w:r>
        <w:t xml:space="preserve">Ranskalaiset olivat varustautuneet </w:t>
      </w:r>
      <w:r>
        <w:rPr>
          <w:color w:val="A9A9A9"/>
        </w:rPr>
        <w:t xml:space="preserve">pronssisilla, rihlattuilla suulakkeilla varustetuilla </w:t>
      </w:r>
      <w:r>
        <w:t xml:space="preserve">tykeillä, kun taas preussilaiset käyttivät uusia </w:t>
      </w:r>
      <w:r>
        <w:rPr>
          <w:color w:val="DCDCDC"/>
        </w:rPr>
        <w:t xml:space="preserve">teräksisiä suulakkeellisia tykkejä, </w:t>
      </w:r>
      <w:r>
        <w:t xml:space="preserve">joiden kantama oli paljon suurempi ja tulinopeus nopeampi. Preussilaiset tykkimiehet pyrkivät korkeaan tulinopeuteen, jota ranskalaiset eivät halunneet, koska he uskoivat sen tuhlaavan </w:t>
      </w:r>
      <w:r>
        <w:rPr>
          <w:color w:val="2F4F4F"/>
        </w:rPr>
        <w:t xml:space="preserve">ammuksia</w:t>
      </w:r>
      <w:r>
        <w:t xml:space="preserve">. </w:t>
      </w:r>
      <w:r>
        <w:t xml:space="preserve">Lisäksi preussilaisilla tykistöpattereilla oli </w:t>
      </w:r>
      <w:r>
        <w:rPr>
          <w:color w:val="556B2F"/>
        </w:rPr>
        <w:t xml:space="preserve">30 prosenttia enemmän </w:t>
      </w:r>
      <w:r>
        <w:t xml:space="preserve">tykkejä kuin ranskalaisilla. Preussilaiset tykit avasivat tulen tyypillisesti </w:t>
      </w:r>
      <w:r>
        <w:rPr>
          <w:color w:val="6B8E23"/>
        </w:rPr>
        <w:t xml:space="preserve">2-3 kilometrin </w:t>
      </w:r>
      <w:r>
        <w:t xml:space="preserve">etäisyydeltä</w:t>
      </w:r>
      <w:r>
        <w:t xml:space="preserve">, mikä oli ranskalaisen tykistön tai Chassepot-kiväärin kantaman ulkopuolella. Preussilaiset patterit pystyivät siten tuhoamaan ranskalaista tykistöä rankaisematta, ennen kuin ne siirrettiin eteenpäin tukemaan suoraan jalkaväen hyökkäyksiä.</w:t>
      </w:r>
    </w:p>
    <w:p>
      <w:r>
        <w:rPr>
          <w:b/>
        </w:rPr>
        <w:t xml:space="preserve">Kysymys 0</w:t>
      </w:r>
    </w:p>
    <w:p>
      <w:r>
        <w:t xml:space="preserve">Millainen tykistö ranskalaisilla oli?</w:t>
      </w:r>
    </w:p>
    <w:p>
      <w:r>
        <w:rPr>
          <w:b/>
        </w:rPr>
        <w:t xml:space="preserve">Kysymys 1</w:t>
      </w:r>
    </w:p>
    <w:p>
      <w:r>
        <w:t xml:space="preserve">Mitä uudempaa tykistöä preussilaiset käyttivät?</w:t>
      </w:r>
    </w:p>
    <w:p>
      <w:r>
        <w:rPr>
          <w:b/>
        </w:rPr>
        <w:t xml:space="preserve">Kysymys 2</w:t>
      </w:r>
    </w:p>
    <w:p>
      <w:r>
        <w:t xml:space="preserve">Mitä ranskalaiset uskoivat, että korkeamman tulinopeuden omaava tykistö oli turhaa tuhlausta?</w:t>
      </w:r>
    </w:p>
    <w:p>
      <w:r>
        <w:rPr>
          <w:b/>
        </w:rPr>
        <w:t xml:space="preserve">Kysymys 3</w:t>
      </w:r>
    </w:p>
    <w:p>
      <w:r>
        <w:t xml:space="preserve">Kuinka monta prosenttia enemmän tykkejä oli preussilaisilla tykistöpattereilla kuin ranskalaisilla?</w:t>
      </w:r>
    </w:p>
    <w:p>
      <w:r>
        <w:rPr>
          <w:b/>
        </w:rPr>
        <w:t xml:space="preserve">Kysymys 4</w:t>
      </w:r>
    </w:p>
    <w:p>
      <w:r>
        <w:t xml:space="preserve">Mikä oli preussilaisten tykkien tyypillinen ampumaetäisyys?</w:t>
      </w:r>
    </w:p>
    <w:p>
      <w:r>
        <w:rPr>
          <w:b/>
        </w:rPr>
        <w:t xml:space="preserve">Tekstin numero 53</w:t>
      </w:r>
    </w:p>
    <w:p>
      <w:r>
        <w:rPr>
          <w:color w:val="A9A9A9"/>
        </w:rPr>
        <w:t xml:space="preserve">Tammikuun 28. päivänä 1871 </w:t>
      </w:r>
      <w:r>
        <w:t xml:space="preserve">Pariisissa sijaitseva maanpuolustusministeriö neuvotteli aselevon </w:t>
      </w:r>
      <w:r>
        <w:rPr>
          <w:color w:val="DCDCDC"/>
        </w:rPr>
        <w:t xml:space="preserve">preussilaisten </w:t>
      </w:r>
      <w:r>
        <w:t xml:space="preserve">kanssa</w:t>
      </w:r>
      <w:r>
        <w:t xml:space="preserve">. </w:t>
      </w:r>
      <w:r>
        <w:t xml:space="preserve">Pariisin </w:t>
      </w:r>
      <w:r>
        <w:rPr>
          <w:color w:val="2F4F4F"/>
        </w:rPr>
        <w:t xml:space="preserve">nälänhädässä </w:t>
      </w:r>
      <w:r>
        <w:t xml:space="preserve">ja Gambettan maakuntajoukkojen kärsiessä katastrofista toisensa jälkeen Ranskan ulkoministeri </w:t>
      </w:r>
      <w:r>
        <w:rPr>
          <w:color w:val="556B2F"/>
        </w:rPr>
        <w:t xml:space="preserve">Favre </w:t>
      </w:r>
      <w:r>
        <w:t xml:space="preserve">matkusti </w:t>
      </w:r>
      <w:r>
        <w:rPr>
          <w:color w:val="6B8E23"/>
        </w:rPr>
        <w:t xml:space="preserve">24. tammikuuta </w:t>
      </w:r>
      <w:r>
        <w:t xml:space="preserve">Versaillesiin </w:t>
      </w:r>
      <w:r>
        <w:t xml:space="preserve">keskustelemaan Bismarckin kanssa rauhanehdoista. Bismarck suostui lopettamaan piirityksen ja sallimaan elintarvikekuljetusten pääsyn Pariisiin välittömästi (mukaan lukien miljoonia saksalaisten armeijan annoksia kuljettaneet junat) sillä ehdolla, että maanpuolustusministeriö luovuttaa useita Pariisin ulkopuolella sijaitsevia keskeisiä linnoituksia preussilaisille. Ilman linnakkeita Ranskan armeija ei enää pystyisi puolustamaan Pariisia.</w:t>
      </w:r>
    </w:p>
    <w:p>
      <w:r>
        <w:rPr>
          <w:b/>
        </w:rPr>
        <w:t xml:space="preserve">Kysymys 0</w:t>
      </w:r>
    </w:p>
    <w:p>
      <w:r>
        <w:t xml:space="preserve">Minä päivänä maanpuolustusministeriö neuvotteli aselevon?</w:t>
      </w:r>
    </w:p>
    <w:p>
      <w:r>
        <w:rPr>
          <w:b/>
        </w:rPr>
        <w:t xml:space="preserve">Kysymys 1</w:t>
      </w:r>
    </w:p>
    <w:p>
      <w:r>
        <w:t xml:space="preserve">Kenen kanssa Ranskan hallitus neuvotteli?</w:t>
      </w:r>
    </w:p>
    <w:p>
      <w:r>
        <w:rPr>
          <w:b/>
        </w:rPr>
        <w:t xml:space="preserve">Kysymys 2</w:t>
      </w:r>
    </w:p>
    <w:p>
      <w:r>
        <w:t xml:space="preserve">Mitä sodan seurauksia pariisilaiset kärsivät?</w:t>
      </w:r>
    </w:p>
    <w:p>
      <w:r>
        <w:rPr>
          <w:b/>
        </w:rPr>
        <w:t xml:space="preserve">Kysymys 3</w:t>
      </w:r>
    </w:p>
    <w:p>
      <w:r>
        <w:t xml:space="preserve">Kuka ranskalainen ministeri matkusti Versaillesiin keskustelemaan rauhasta?</w:t>
      </w:r>
    </w:p>
    <w:p>
      <w:r>
        <w:rPr>
          <w:b/>
        </w:rPr>
        <w:t xml:space="preserve">Kysymys 4</w:t>
      </w:r>
    </w:p>
    <w:p>
      <w:r>
        <w:t xml:space="preserve">Minä päivänä jFarve ja Bismarck tapasivat?</w:t>
      </w:r>
    </w:p>
    <w:p>
      <w:r>
        <w:rPr>
          <w:b/>
        </w:rPr>
        <w:t xml:space="preserve">Tekstin numero 54</w:t>
      </w:r>
    </w:p>
    <w:p>
      <w:r>
        <w:t xml:space="preserve">Taistelujen aikana kommunardit tappoivat noin </w:t>
      </w:r>
      <w:r>
        <w:rPr>
          <w:color w:val="A9A9A9"/>
        </w:rPr>
        <w:t xml:space="preserve">500 ihmistä</w:t>
      </w:r>
      <w:r>
        <w:t xml:space="preserve">, mukaan lukien </w:t>
      </w:r>
      <w:r>
        <w:rPr>
          <w:color w:val="DCDCDC"/>
        </w:rPr>
        <w:t xml:space="preserve">Pariisin arkkipiispa, </w:t>
      </w:r>
      <w:r>
        <w:t xml:space="preserve">ja polttivat useita </w:t>
      </w:r>
      <w:r>
        <w:rPr>
          <w:color w:val="2F4F4F"/>
        </w:rPr>
        <w:t xml:space="preserve">valtion rakennuksia</w:t>
      </w:r>
      <w:r>
        <w:t xml:space="preserve">, kuten </w:t>
      </w:r>
      <w:r>
        <w:rPr>
          <w:color w:val="556B2F"/>
        </w:rPr>
        <w:t xml:space="preserve">Tuileriesin palatsin </w:t>
      </w:r>
      <w:r>
        <w:t xml:space="preserve">ja Hotel de Villen. Armeija ampui säännöllisesti aseistettuja kommunisteja, ja hallituksen joukot tappoivat 7 000-30 000 kommunistia taisteluissa ja miesten, naisten ja lasten joukkomurhissa kommuunin aikana ja sen jälkeen. Uudemmat historiat, jotka perustuvat tutkimuksiin Pariisin hautausmaille ja joukkohautoihin kommuunin kaatumisen jälkeen haudattujen määrästä, arvioivat kuolleiden määräksi </w:t>
      </w:r>
      <w:r>
        <w:rPr>
          <w:color w:val="6B8E23"/>
        </w:rPr>
        <w:t xml:space="preserve">6 000-10 000</w:t>
      </w:r>
      <w:r>
        <w:t xml:space="preserve">. Yli 40 000 pidätetyn oikeudenkäyntiä varten perustettiin 26 tuomioistuinta, jotka kestivät vuoteen 1875 asti ja langettivat 95 kuolemantuomiota, joista 23 tuomittiin kuolemaan. Elinikäistä pakkotyötä määrättiin 251 ihmiselle, 1 160 ihmistä kuljetettiin "linnoitettuun paikkaan" ja 3 417 ihmistä kuljetettiin. Noin 20 000 kommunistia pidettiin vankiloissa, kunnes heidät vapautettiin vuonna 1872, ja monet kommunistit pakenivat ulkomaille Englantiin, Sveitsiin, Belgiaan tai Yhdysvaltoihin. Eloonjääneet armahdettiin Gambettan vuonna 1880 esittämän lakiehdotuksen nojalla, ja heidän sallittiin palata.</w:t>
      </w:r>
    </w:p>
    <w:p>
      <w:r>
        <w:rPr>
          <w:b/>
        </w:rPr>
        <w:t xml:space="preserve">Kysymys 0</w:t>
      </w:r>
    </w:p>
    <w:p>
      <w:r>
        <w:t xml:space="preserve">Kuinka monta kommunardit tappoivat?</w:t>
      </w:r>
    </w:p>
    <w:p>
      <w:r>
        <w:rPr>
          <w:b/>
        </w:rPr>
        <w:t xml:space="preserve">Kysymys 1</w:t>
      </w:r>
    </w:p>
    <w:p>
      <w:r>
        <w:t xml:space="preserve">Kuka uskonnollinen virkamies sai myös surmansa taistelujen aikana?</w:t>
      </w:r>
    </w:p>
    <w:p>
      <w:r>
        <w:rPr>
          <w:b/>
        </w:rPr>
        <w:t xml:space="preserve">Kysymys 2</w:t>
      </w:r>
    </w:p>
    <w:p>
      <w:r>
        <w:t xml:space="preserve">Minkä tyyppisiä rakennuksia oli erityisesti tarkoitus polttaa?</w:t>
      </w:r>
    </w:p>
    <w:p>
      <w:r>
        <w:rPr>
          <w:b/>
        </w:rPr>
        <w:t xml:space="preserve">Kysymys 3</w:t>
      </w:r>
    </w:p>
    <w:p>
      <w:r>
        <w:t xml:space="preserve">Mikä kuuluisa palatsi myös poltettiin?</w:t>
      </w:r>
    </w:p>
    <w:p>
      <w:r>
        <w:rPr>
          <w:b/>
        </w:rPr>
        <w:t xml:space="preserve">Kysymys 4</w:t>
      </w:r>
    </w:p>
    <w:p>
      <w:r>
        <w:t xml:space="preserve">Mikä on karkea arvio kuolleiden määrästä?</w:t>
      </w:r>
    </w:p>
    <w:p>
      <w:r>
        <w:rPr>
          <w:b/>
        </w:rPr>
        <w:t xml:space="preserve">Tekstin numero 55</w:t>
      </w:r>
    </w:p>
    <w:p>
      <w:r>
        <w:t xml:space="preserve">Ranskan ja Preussin sodan alussa </w:t>
      </w:r>
      <w:r>
        <w:t xml:space="preserve">saksalaiset </w:t>
      </w:r>
      <w:r>
        <w:rPr>
          <w:color w:val="A9A9A9"/>
        </w:rPr>
        <w:t xml:space="preserve">462,000</w:t>
      </w:r>
      <w:r>
        <w:t xml:space="preserve">sotilaat keskittyivät Ranskan rajalle, kun vain </w:t>
      </w:r>
      <w:r>
        <w:t xml:space="preserve">ranskalaisia</w:t>
      </w:r>
      <w:r>
        <w:rPr>
          <w:color w:val="DCDCDC"/>
        </w:rPr>
        <w:t xml:space="preserve">270,000</w:t>
      </w:r>
      <w:r>
        <w:t xml:space="preserve"> sotilaita voitiin siirtää heitä vastaan, ja Ranskan armeija </w:t>
      </w:r>
      <w:r>
        <w:rPr>
          <w:color w:val="2F4F4F"/>
        </w:rPr>
        <w:t xml:space="preserve">oli menettänyt 100 000 sotilasta </w:t>
      </w:r>
      <w:r>
        <w:t xml:space="preserve">ennen kuin laukaustakaan oli ammuttu huonon suunnittelun ja hallinnon vuoksi. Tämä johtui osittain armeijoiden rauhanajan organisaatioista. Kukin preussilainen armeijakunta oli sijoitettu piiriin (Kreis, </w:t>
      </w:r>
      <w:r>
        <w:rPr>
          <w:color w:val="556B2F"/>
        </w:rPr>
        <w:t xml:space="preserve">kirjaimellisesti "ympyrä") </w:t>
      </w:r>
      <w:r>
        <w:t xml:space="preserve">alueen pääkaupungin ympärille</w:t>
      </w:r>
      <w:r>
        <w:t xml:space="preserve">.</w:t>
      </w:r>
      <w:r>
        <w:t xml:space="preserve"> Reserviläiset asuivat harvoin yli päivän matkan päässä rykmenttinsä varikolta. Sitä vastoin ranskalaiset rykmentit palvelivat yleensä kaukana varikoistaan, jotka puolestaan eivät sijainneet niillä Ranskan alueilla, joilta niiden sotilaat olivat kotoisin. Reserviläisten oli usein matkustettava useita päiviä ilmoittautuakseen varikolleen ja sen jälkeen vielä pitkä matka liittyäkseen rykmentteihinsä. Suuret määrät reserviläisiä tukkivat rautatieasemat turhaan etsien annoksia ja käskyjä.</w:t>
      </w:r>
    </w:p>
    <w:p>
      <w:r>
        <w:rPr>
          <w:b/>
        </w:rPr>
        <w:t xml:space="preserve">Kysymys 0</w:t>
      </w:r>
    </w:p>
    <w:p>
      <w:r>
        <w:t xml:space="preserve">Kuinka monta saksalaisjoukkoa oli sodan alkaessa keskittynyt Ranskan rajalle?</w:t>
      </w:r>
    </w:p>
    <w:p>
      <w:r>
        <w:rPr>
          <w:b/>
        </w:rPr>
        <w:t xml:space="preserve">Kysymys 1</w:t>
      </w:r>
    </w:p>
    <w:p>
      <w:r>
        <w:t xml:space="preserve">Kuinka monta ranskalaisjoukkoa oli käytettävissä saksalaisten vastarintaan?</w:t>
      </w:r>
    </w:p>
    <w:p>
      <w:r>
        <w:rPr>
          <w:b/>
        </w:rPr>
        <w:t xml:space="preserve">Kysymys 2</w:t>
      </w:r>
    </w:p>
    <w:p>
      <w:r>
        <w:t xml:space="preserve">Mikä on preussilaisen sanan "Kreis" kirjaimellinen merkitys?</w:t>
      </w:r>
    </w:p>
    <w:p>
      <w:r>
        <w:rPr>
          <w:b/>
        </w:rPr>
        <w:t xml:space="preserve">Kysymys 3</w:t>
      </w:r>
    </w:p>
    <w:p>
      <w:r>
        <w:t xml:space="preserve">Mistä Ranskan sotilasluvut kärsivät eniten?</w:t>
      </w:r>
    </w:p>
    <w:p>
      <w:r>
        <w:rPr>
          <w:b/>
        </w:rPr>
        <w:t xml:space="preserve">Tekstin numero 56</w:t>
      </w:r>
    </w:p>
    <w:p>
      <w:r>
        <w:t xml:space="preserve">Ranskan ja Preussin sodan tapahtumilla oli suuri vaikutus </w:t>
      </w:r>
      <w:r>
        <w:rPr>
          <w:color w:val="A9A9A9"/>
        </w:rPr>
        <w:t xml:space="preserve">sotilaalliseen ajatteluun </w:t>
      </w:r>
      <w:r>
        <w:t xml:space="preserve">seuraavien neljänkymmenen vuoden aikana. Sodan </w:t>
      </w:r>
      <w:r>
        <w:t xml:space="preserve">opetukset koskivat muun muassa </w:t>
      </w:r>
      <w:r>
        <w:rPr>
          <w:color w:val="DCDCDC"/>
        </w:rPr>
        <w:t xml:space="preserve">yleisesikuntajärjestelmän </w:t>
      </w:r>
      <w:r>
        <w:t xml:space="preserve">tarvetta</w:t>
      </w:r>
      <w:r>
        <w:t xml:space="preserve">, tulevien sotien laajuutta ja kestoa sekä tykistön ja ratsuväen taktista käyttöä. Preussilaiset käyttivät rohkeasti tykistöä hiljentääkseen ranskalaiset tykit kaukaa ja tukeakseen sitten suoraan jalkaväen hyökkäyksiä lähietäisyydeltä, mikä osoittautui ylivoimaiseksi ranskalaisten tykkimiesten käyttämään puolustusoppiin nähden. </w:t>
      </w:r>
      <w:r>
        <w:rPr>
          <w:color w:val="2F4F4F"/>
        </w:rPr>
        <w:t xml:space="preserve">Euroopan armeijat </w:t>
      </w:r>
      <w:r>
        <w:t xml:space="preserve">ottivat preussilaisen taktiikan käyttöön </w:t>
      </w:r>
      <w:r>
        <w:t xml:space="preserve">vuoteen 1914 mennessä, ja esimerkkinä tästä on ranskalainen 75-tykki, joka oli optimoitu antamaan suoraa tulitukea </w:t>
      </w:r>
      <w:r>
        <w:rPr>
          <w:color w:val="556B2F"/>
        </w:rPr>
        <w:t xml:space="preserve">etenevälle jalkaväelle</w:t>
      </w:r>
      <w:r>
        <w:t xml:space="preserve">. </w:t>
      </w:r>
      <w:r>
        <w:t xml:space="preserve">Useimmat eurooppalaiset armeijat jättivät huomiotta </w:t>
      </w:r>
      <w:r>
        <w:rPr>
          <w:color w:val="6B8E23"/>
        </w:rPr>
        <w:t xml:space="preserve">Venäjän ja Japanin sodan </w:t>
      </w:r>
      <w:r>
        <w:t xml:space="preserve">1904-05 </w:t>
      </w:r>
      <w:r>
        <w:t xml:space="preserve">todisteet</w:t>
      </w:r>
      <w:r>
        <w:t xml:space="preserve">, joiden mukaan uusilla savuttomilla ruutikivääreillä aseistettu jalkaväki pystyi taistelemaan tehokkaasti tykkimiehistöä vastaan. Tämä pakotti tykkimiehet ampumaan pidemmältä etäisyydeltä epäsuoralla tulituksella, yleensä suoja-asemasta.</w:t>
      </w:r>
    </w:p>
    <w:p>
      <w:r>
        <w:rPr>
          <w:b/>
        </w:rPr>
        <w:t xml:space="preserve">Kysymys 0</w:t>
      </w:r>
    </w:p>
    <w:p>
      <w:r>
        <w:t xml:space="preserve">Mihin Ranskan ja Preussin sodan tapahtumilla oli suuri vaikutus?</w:t>
      </w:r>
    </w:p>
    <w:p>
      <w:r>
        <w:rPr>
          <w:b/>
        </w:rPr>
        <w:t xml:space="preserve">Kysymys 1</w:t>
      </w:r>
    </w:p>
    <w:p>
      <w:r>
        <w:t xml:space="preserve">Sodan aikana opittiin muun muassa, että minkälaisen järjestelmän tarpeellisuus tunnustettiin?</w:t>
      </w:r>
    </w:p>
    <w:p>
      <w:r>
        <w:rPr>
          <w:b/>
        </w:rPr>
        <w:t xml:space="preserve">Kysymys 2</w:t>
      </w:r>
    </w:p>
    <w:p>
      <w:r>
        <w:t xml:space="preserve">Kuka omaksui preussilaisen tykistön taktiikan vuonna 1914?</w:t>
      </w:r>
    </w:p>
    <w:p>
      <w:r>
        <w:rPr>
          <w:b/>
        </w:rPr>
        <w:t xml:space="preserve">Kysymys 3</w:t>
      </w:r>
    </w:p>
    <w:p>
      <w:r>
        <w:t xml:space="preserve">Mitä ranskalaisen 75:n oli tarkoitus tukea suoraan?</w:t>
      </w:r>
    </w:p>
    <w:p>
      <w:r>
        <w:rPr>
          <w:b/>
        </w:rPr>
        <w:t xml:space="preserve">Kysymys 4</w:t>
      </w:r>
    </w:p>
    <w:p>
      <w:r>
        <w:t xml:space="preserve">Minkä sodan aikana saadut todisteet viittasivat savuttomien ruutikiväärien lisääntyneeseen hyötyyn?</w:t>
      </w:r>
    </w:p>
    <w:p>
      <w:r>
        <w:rPr>
          <w:b/>
        </w:rPr>
        <w:t xml:space="preserve">Tekstin numero 57</w:t>
      </w:r>
    </w:p>
    <w:p>
      <w:r>
        <w:t xml:space="preserve">Yhtenäisen Saksan keisarikunnan luominen lopetti vallan tasapainon, joka oli luotu </w:t>
      </w:r>
      <w:r>
        <w:rPr>
          <w:color w:val="A9A9A9"/>
        </w:rPr>
        <w:t xml:space="preserve">Wienin kongressissa </w:t>
      </w:r>
      <w:r>
        <w:t xml:space="preserve">Napoleonin sotien päättymisen jälkeen. Saksa oli vakiinnuttanut asemansa </w:t>
      </w:r>
      <w:r>
        <w:t xml:space="preserve">Manner-Euroopan </w:t>
      </w:r>
      <w:r>
        <w:rPr>
          <w:color w:val="DCDCDC"/>
        </w:rPr>
        <w:t xml:space="preserve">suurvaltana</w:t>
      </w:r>
      <w:r>
        <w:t xml:space="preserve">, jolla oli maailman voimakkain ja ammattitaitoisin armeija. </w:t>
      </w:r>
      <w:r>
        <w:t xml:space="preserve">1800-luvun lopulla </w:t>
      </w:r>
      <w:r>
        <w:rPr>
          <w:color w:val="2F4F4F"/>
        </w:rPr>
        <w:t xml:space="preserve">Iso-Britannia oli </w:t>
      </w:r>
      <w:r>
        <w:t xml:space="preserve">edelleen hallitseva maailmanvalta, mutta Britannian osallistuminen Euroopan asioihin oli </w:t>
      </w:r>
      <w:r>
        <w:rPr>
          <w:color w:val="556B2F"/>
        </w:rPr>
        <w:t xml:space="preserve">hyvin vähäistä</w:t>
      </w:r>
      <w:r>
        <w:t xml:space="preserve">, minkä ansiosta Saksa pystyi käyttämään suurta vaikutusvaltaa Euroopan mantereella. </w:t>
      </w:r>
      <w:r>
        <w:t xml:space="preserve">1800-luvun lopulla </w:t>
      </w:r>
      <w:r>
        <w:t xml:space="preserve">kruununprinssin avioliitto </w:t>
      </w:r>
      <w:r>
        <w:rPr>
          <w:color w:val="6B8E23"/>
        </w:rPr>
        <w:t xml:space="preserve">kuningatar Victorian tyttären kanssa </w:t>
      </w:r>
      <w:r>
        <w:t xml:space="preserve">oli </w:t>
      </w:r>
      <w:r>
        <w:t xml:space="preserve">sitä paitsi </w:t>
      </w:r>
      <w:r>
        <w:t xml:space="preserve">vain merkittävin monista saksalais-brittiläisistä suhteista.</w:t>
      </w:r>
    </w:p>
    <w:p>
      <w:r>
        <w:rPr>
          <w:b/>
        </w:rPr>
        <w:t xml:space="preserve">Kysymys 0</w:t>
      </w:r>
    </w:p>
    <w:p>
      <w:r>
        <w:t xml:space="preserve">Yhtenäinen Saksan keisarikunta lopetti valtatasapainon missä kongressissa?</w:t>
      </w:r>
    </w:p>
    <w:p>
      <w:r>
        <w:rPr>
          <w:b/>
        </w:rPr>
        <w:t xml:space="preserve">Kysymys 1</w:t>
      </w:r>
    </w:p>
    <w:p>
      <w:r>
        <w:t xml:space="preserve">Napoleonin sotien päättyessä Saksa oli vakiinnuttanut asemansa Manner-Euroopassa.</w:t>
      </w:r>
    </w:p>
    <w:p>
      <w:r>
        <w:rPr>
          <w:b/>
        </w:rPr>
        <w:t xml:space="preserve">Kysymys 2</w:t>
      </w:r>
    </w:p>
    <w:p>
      <w:r>
        <w:t xml:space="preserve">Kuka pysyi hallitsevana maailmanvaltana tuolloin?</w:t>
      </w:r>
    </w:p>
    <w:p>
      <w:r>
        <w:rPr>
          <w:b/>
        </w:rPr>
        <w:t xml:space="preserve">Kysymys 3</w:t>
      </w:r>
    </w:p>
    <w:p>
      <w:r>
        <w:t xml:space="preserve">Mitä pidettiin Britannian osallistumista Euroopan asioihin 1800-luvun lopulla?</w:t>
      </w:r>
    </w:p>
    <w:p>
      <w:r>
        <w:rPr>
          <w:b/>
        </w:rPr>
        <w:t xml:space="preserve">Kysymys 4</w:t>
      </w:r>
    </w:p>
    <w:p>
      <w:r>
        <w:t xml:space="preserve">Kruununprinssin avioliittoa kenen kanssa pidettiin merkittävimpänä saksalais-brittiläisistä kuninkaallisista suhteista?</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docId:C67E1B6DE1016B59FE411D8DBA9989C0</keywords>
  <dc:description>generated by python-docx</dc:description>
  <lastModifiedBy/>
  <revision>1</revision>
  <dcterms:created xsi:type="dcterms:W3CDTF">2013-12-23T23:15:00.0000000Z</dcterms:created>
  <dcterms:modified xsi:type="dcterms:W3CDTF">2013-12-23T23:15:00.0000000Z</dcterms:modified>
  <category/>
</coreProperties>
</file>